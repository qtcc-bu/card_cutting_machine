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7CD1" w14:textId="14ACD03E" w:rsidR="00A95652" w:rsidRDefault="00C50C90" w:rsidP="00C50C90">
      <w:pPr>
        <w:pStyle w:val="Heading1"/>
      </w:pPr>
      <w:r>
        <w:t>1AC</w:t>
      </w:r>
    </w:p>
    <w:p w14:paraId="37F1BCAE" w14:textId="77777777" w:rsidR="00C50C90" w:rsidRPr="00393C89" w:rsidRDefault="00C50C90" w:rsidP="00C50C90">
      <w:pPr>
        <w:pStyle w:val="Heading2"/>
        <w:rPr>
          <w:rFonts w:cstheme="minorHAnsi"/>
        </w:rPr>
      </w:pPr>
      <w:r w:rsidRPr="00393C89">
        <w:rPr>
          <w:rFonts w:cstheme="minorHAnsi"/>
        </w:rPr>
        <w:t xml:space="preserve">1AC — Shipping (KU HW, </w:t>
      </w:r>
      <w:r>
        <w:rPr>
          <w:rFonts w:cstheme="minorHAnsi"/>
        </w:rPr>
        <w:t>Shirley</w:t>
      </w:r>
      <w:r w:rsidRPr="00393C89">
        <w:rPr>
          <w:rFonts w:cstheme="minorHAnsi"/>
        </w:rPr>
        <w:t>)</w:t>
      </w:r>
    </w:p>
    <w:p w14:paraId="4FE03394" w14:textId="77777777" w:rsidR="00C50C90" w:rsidRPr="00393C89" w:rsidRDefault="00C50C90" w:rsidP="00C50C90">
      <w:pPr>
        <w:pStyle w:val="Heading3"/>
        <w:rPr>
          <w:rFonts w:cstheme="minorHAnsi"/>
        </w:rPr>
      </w:pPr>
      <w:r w:rsidRPr="00393C89">
        <w:rPr>
          <w:rFonts w:cstheme="minorHAnsi"/>
        </w:rPr>
        <w:t>1AC — Mega Ships</w:t>
      </w:r>
    </w:p>
    <w:p w14:paraId="6727A2D5" w14:textId="77777777" w:rsidR="00C50C90" w:rsidRPr="00393C89" w:rsidRDefault="00C50C90" w:rsidP="00C50C90">
      <w:pPr>
        <w:pStyle w:val="Heading4"/>
        <w:rPr>
          <w:rFonts w:cstheme="minorHAnsi"/>
        </w:rPr>
      </w:pPr>
      <w:r w:rsidRPr="00393C89">
        <w:rPr>
          <w:rFonts w:cstheme="minorHAnsi"/>
        </w:rPr>
        <w:t xml:space="preserve">Advantage 1 is </w:t>
      </w:r>
      <w:r w:rsidRPr="00393C89">
        <w:rPr>
          <w:rFonts w:cstheme="minorHAnsi"/>
          <w:u w:val="single"/>
        </w:rPr>
        <w:t>Mega Ships</w:t>
      </w:r>
      <w:r w:rsidRPr="00393C89">
        <w:rPr>
          <w:rFonts w:cstheme="minorHAnsi"/>
        </w:rPr>
        <w:t xml:space="preserve"> —</w:t>
      </w:r>
    </w:p>
    <w:p w14:paraId="769EBF0F" w14:textId="77777777" w:rsidR="00C50C90" w:rsidRPr="00393C89" w:rsidRDefault="00C50C90" w:rsidP="00C50C90">
      <w:pPr>
        <w:rPr>
          <w:rFonts w:cstheme="minorHAnsi"/>
        </w:rPr>
      </w:pPr>
    </w:p>
    <w:p w14:paraId="4314A20D" w14:textId="77777777" w:rsidR="00C50C90" w:rsidRPr="00393C89" w:rsidRDefault="00C50C90" w:rsidP="00C50C90">
      <w:pPr>
        <w:pStyle w:val="Heading4"/>
        <w:rPr>
          <w:rFonts w:cstheme="minorHAnsi"/>
        </w:rPr>
      </w:pPr>
      <w:r w:rsidRPr="00393C89">
        <w:rPr>
          <w:rFonts w:cstheme="minorHAnsi"/>
        </w:rPr>
        <w:t xml:space="preserve">The </w:t>
      </w:r>
      <w:r w:rsidRPr="00393C89">
        <w:rPr>
          <w:rFonts w:cstheme="minorHAnsi"/>
          <w:u w:val="single"/>
        </w:rPr>
        <w:t>international shipping</w:t>
      </w:r>
      <w:r w:rsidRPr="00393C89">
        <w:rPr>
          <w:rFonts w:cstheme="minorHAnsi"/>
        </w:rPr>
        <w:t xml:space="preserve"> industry is </w:t>
      </w:r>
      <w:r w:rsidRPr="00393C89">
        <w:rPr>
          <w:rFonts w:cstheme="minorHAnsi"/>
          <w:u w:val="single"/>
        </w:rPr>
        <w:t>immune</w:t>
      </w:r>
      <w:r w:rsidRPr="00393C89">
        <w:rPr>
          <w:rFonts w:cstheme="minorHAnsi"/>
        </w:rPr>
        <w:t xml:space="preserve"> from antitrust suits</w:t>
      </w:r>
      <w:r>
        <w:rPr>
          <w:rFonts w:cstheme="minorHAnsi"/>
        </w:rPr>
        <w:t xml:space="preserve"> which creates </w:t>
      </w:r>
      <w:r w:rsidRPr="002638F9">
        <w:rPr>
          <w:rFonts w:cstheme="minorHAnsi"/>
          <w:u w:val="single"/>
        </w:rPr>
        <w:t>carrier alliances</w:t>
      </w:r>
    </w:p>
    <w:p w14:paraId="0999B374" w14:textId="77777777" w:rsidR="00C50C90" w:rsidRPr="00393C89" w:rsidRDefault="00C50C90" w:rsidP="00C50C90">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68861DBD" w14:textId="77777777" w:rsidR="00C50C90" w:rsidRPr="00393C89" w:rsidRDefault="00C50C90" w:rsidP="00C50C90">
      <w:pPr>
        <w:rPr>
          <w:rFonts w:cstheme="minorHAnsi"/>
          <w:sz w:val="16"/>
        </w:rPr>
      </w:pPr>
      <w:r w:rsidRPr="00393C89">
        <w:rPr>
          <w:rStyle w:val="StyleUnderline"/>
          <w:rFonts w:cstheme="minorHAnsi"/>
        </w:rPr>
        <w:t xml:space="preserve">Currently, </w:t>
      </w:r>
      <w:r w:rsidRPr="000D56F4">
        <w:rPr>
          <w:rStyle w:val="StyleUnderline"/>
          <w:rFonts w:cstheme="minorHAnsi"/>
          <w:highlight w:val="cyan"/>
        </w:rPr>
        <w:t>U.S. ports and shippers are exposed to foreign</w:t>
      </w:r>
      <w:r w:rsidRPr="00393C89">
        <w:rPr>
          <w:rStyle w:val="StyleUnderline"/>
          <w:rFonts w:cstheme="minorHAnsi"/>
        </w:rPr>
        <w:t xml:space="preserve"> ocean carrier </w:t>
      </w:r>
      <w:r w:rsidRPr="000D56F4">
        <w:rPr>
          <w:rStyle w:val="StyleUnderline"/>
          <w:rFonts w:cstheme="minorHAnsi"/>
          <w:highlight w:val="cyan"/>
        </w:rPr>
        <w:t>cartels</w:t>
      </w:r>
      <w:r w:rsidRPr="00393C89">
        <w:rPr>
          <w:rStyle w:val="StyleUnderline"/>
          <w:rFonts w:cstheme="minorHAnsi"/>
        </w:rPr>
        <w:t xml:space="preserve"> that band together to protect their financial interests while squashing port profits and stifling competition</w:t>
      </w:r>
      <w:r w:rsidRPr="00393C89">
        <w:rPr>
          <w:rFonts w:cstheme="minorHAnsi"/>
          <w:sz w:val="16"/>
        </w:rPr>
        <w:t xml:space="preserve">. Over the past several years, </w:t>
      </w:r>
      <w:r w:rsidRPr="00393C89">
        <w:rPr>
          <w:rStyle w:val="StyleUnderline"/>
          <w:rFonts w:cstheme="minorHAnsi"/>
        </w:rPr>
        <w:t xml:space="preserve">these </w:t>
      </w:r>
      <w:r w:rsidRPr="000D56F4">
        <w:rPr>
          <w:rStyle w:val="StyleUnderline"/>
          <w:rFonts w:cstheme="minorHAnsi"/>
          <w:highlight w:val="cyan"/>
        </w:rPr>
        <w:t>ocean carriers have</w:t>
      </w:r>
      <w:r w:rsidRPr="00393C89">
        <w:rPr>
          <w:rFonts w:cstheme="minorHAnsi"/>
          <w:sz w:val="16"/>
        </w:rPr>
        <w:t xml:space="preserve"> largely </w:t>
      </w:r>
      <w:r w:rsidRPr="000D56F4">
        <w:rPr>
          <w:rStyle w:val="StyleUnderline"/>
          <w:rFonts w:cstheme="minorHAnsi"/>
          <w:highlight w:val="cyan"/>
        </w:rPr>
        <w:t>consolidated into three alliances</w:t>
      </w:r>
      <w:r w:rsidRPr="00393C89">
        <w:rPr>
          <w:rStyle w:val="StyleUnderline"/>
          <w:rFonts w:cstheme="minorHAnsi"/>
        </w:rPr>
        <w:t xml:space="preserve"> that represent such a large share of the market </w:t>
      </w:r>
      <w:r w:rsidRPr="000D56F4">
        <w:rPr>
          <w:rStyle w:val="StyleUnderline"/>
          <w:rFonts w:cstheme="minorHAnsi"/>
          <w:highlight w:val="cyan"/>
        </w:rPr>
        <w:t>that</w:t>
      </w:r>
      <w:r w:rsidRPr="00393C89">
        <w:rPr>
          <w:rStyle w:val="StyleUnderline"/>
          <w:rFonts w:cstheme="minorHAnsi"/>
        </w:rPr>
        <w:t xml:space="preserve"> they can </w:t>
      </w:r>
      <w:r w:rsidRPr="000D56F4">
        <w:rPr>
          <w:rStyle w:val="StyleUnderline"/>
          <w:rFonts w:cstheme="minorHAnsi"/>
          <w:highlight w:val="cyan"/>
        </w:rPr>
        <w:t>threaten to steer substantial amounts of cargo away from U.S. ports that balk at fees the alliance offers</w:t>
      </w:r>
      <w:r w:rsidRPr="00393C89">
        <w:rPr>
          <w:rFonts w:cstheme="minorHAnsi"/>
          <w:sz w:val="16"/>
        </w:rPr>
        <w:t xml:space="preserve">. </w:t>
      </w:r>
      <w:r w:rsidRPr="00393C89">
        <w:rPr>
          <w:rStyle w:val="StyleUnderline"/>
          <w:rFonts w:cstheme="minorHAnsi"/>
        </w:rPr>
        <w:t xml:space="preserve">Under normal circumstances, </w:t>
      </w:r>
      <w:r w:rsidRPr="000D56F4">
        <w:rPr>
          <w:rStyle w:val="StyleUnderline"/>
          <w:rFonts w:cstheme="minorHAnsi"/>
          <w:highlight w:val="cyan"/>
        </w:rPr>
        <w:t>the</w:t>
      </w:r>
      <w:r w:rsidRPr="00393C89">
        <w:rPr>
          <w:rStyle w:val="StyleUnderline"/>
          <w:rFonts w:cstheme="minorHAnsi"/>
        </w:rPr>
        <w:t xml:space="preserve"> whole </w:t>
      </w:r>
      <w:r w:rsidRPr="000D56F4">
        <w:rPr>
          <w:rStyle w:val="StyleUnderline"/>
          <w:rFonts w:cstheme="minorHAnsi"/>
          <w:highlight w:val="cyan"/>
        </w:rPr>
        <w:t>scheme</w:t>
      </w:r>
      <w:r w:rsidRPr="00393C89">
        <w:rPr>
          <w:rStyle w:val="StyleUnderline"/>
          <w:rFonts w:cstheme="minorHAnsi"/>
        </w:rPr>
        <w:t xml:space="preserve"> likely would </w:t>
      </w:r>
      <w:r w:rsidRPr="000D56F4">
        <w:rPr>
          <w:rStyle w:val="StyleUnderline"/>
          <w:rFonts w:cstheme="minorHAnsi"/>
          <w:highlight w:val="cyan"/>
        </w:rPr>
        <w:t xml:space="preserve">run afoul of the </w:t>
      </w:r>
      <w:r w:rsidRPr="000D56F4">
        <w:rPr>
          <w:rStyle w:val="Emphasis"/>
          <w:rFonts w:cstheme="minorHAnsi"/>
          <w:highlight w:val="cyan"/>
        </w:rPr>
        <w:t>Sherman</w:t>
      </w:r>
      <w:r w:rsidRPr="00393C89">
        <w:rPr>
          <w:rStyle w:val="StyleUnderline"/>
          <w:rFonts w:cstheme="minorHAnsi"/>
        </w:rPr>
        <w:t xml:space="preserve"> Anti-Trust </w:t>
      </w:r>
      <w:r w:rsidRPr="000D56F4">
        <w:rPr>
          <w:rStyle w:val="Emphasis"/>
          <w:rFonts w:cstheme="minorHAnsi"/>
          <w:highlight w:val="cyan"/>
        </w:rPr>
        <w:t>Act</w:t>
      </w:r>
      <w:r w:rsidRPr="00393C89">
        <w:rPr>
          <w:rFonts w:cstheme="minorHAnsi"/>
          <w:sz w:val="16"/>
        </w:rPr>
        <w:t xml:space="preserve">, which Congress adopted at the end of the 19th century in response to oil, steel and sugar trusts that attempted this same kind of market manipulation. </w:t>
      </w:r>
      <w:r w:rsidRPr="000D56F4">
        <w:rPr>
          <w:rStyle w:val="Emphasis"/>
          <w:rFonts w:cstheme="minorHAnsi"/>
          <w:highlight w:val="cyan"/>
        </w:rPr>
        <w:t>But</w:t>
      </w:r>
      <w:r w:rsidRPr="00393C89">
        <w:rPr>
          <w:rStyle w:val="StyleUnderline"/>
          <w:rFonts w:cstheme="minorHAnsi"/>
        </w:rPr>
        <w:t xml:space="preserve"> in </w:t>
      </w:r>
      <w:r w:rsidRPr="000D56F4">
        <w:rPr>
          <w:rStyle w:val="StyleUnderline"/>
          <w:rFonts w:cstheme="minorHAnsi"/>
          <w:highlight w:val="cyan"/>
        </w:rPr>
        <w:t>the Shipping Act</w:t>
      </w:r>
      <w:r w:rsidRPr="00393C89">
        <w:rPr>
          <w:rStyle w:val="StyleUnderline"/>
          <w:rFonts w:cstheme="minorHAnsi"/>
        </w:rPr>
        <w:t xml:space="preserve"> </w:t>
      </w:r>
      <w:r w:rsidRPr="000D56F4">
        <w:rPr>
          <w:rStyle w:val="StyleUnderline"/>
          <w:rFonts w:cstheme="minorHAnsi"/>
          <w:highlight w:val="cyan"/>
        </w:rPr>
        <w:t>of 1916</w:t>
      </w:r>
      <w:r w:rsidRPr="00393C89">
        <w:rPr>
          <w:rStyle w:val="StyleUnderline"/>
          <w:rFonts w:cstheme="minorHAnsi"/>
        </w:rPr>
        <w:t xml:space="preserve">, Congress </w:t>
      </w:r>
      <w:r w:rsidRPr="000D56F4">
        <w:rPr>
          <w:rStyle w:val="StyleUnderline"/>
          <w:rFonts w:cstheme="minorHAnsi"/>
          <w:highlight w:val="cyan"/>
        </w:rPr>
        <w:t>created an exemption from antitrust</w:t>
      </w:r>
      <w:r w:rsidRPr="00393C89">
        <w:rPr>
          <w:rStyle w:val="StyleUnderline"/>
          <w:rFonts w:cstheme="minorHAnsi"/>
        </w:rPr>
        <w:t xml:space="preserve"> laws </w:t>
      </w:r>
      <w:r w:rsidRPr="000D56F4">
        <w:rPr>
          <w:rStyle w:val="StyleUnderline"/>
          <w:rFonts w:cstheme="minorHAnsi"/>
          <w:highlight w:val="cyan"/>
        </w:rPr>
        <w:t>for alliances approved by the</w:t>
      </w:r>
      <w:r w:rsidRPr="00393C89">
        <w:rPr>
          <w:rStyle w:val="StyleUnderline"/>
          <w:rFonts w:cstheme="minorHAnsi"/>
        </w:rPr>
        <w:t xml:space="preserve"> </w:t>
      </w:r>
      <w:r w:rsidRPr="000D56F4">
        <w:rPr>
          <w:rStyle w:val="Emphasis"/>
          <w:rFonts w:cstheme="minorHAnsi"/>
          <w:highlight w:val="cyan"/>
        </w:rPr>
        <w:t>F</w:t>
      </w:r>
      <w:r w:rsidRPr="00393C89">
        <w:rPr>
          <w:rStyle w:val="StyleUnderline"/>
          <w:rFonts w:cstheme="minorHAnsi"/>
        </w:rPr>
        <w:t xml:space="preserve">ederal </w:t>
      </w:r>
      <w:r w:rsidRPr="000D56F4">
        <w:rPr>
          <w:rStyle w:val="Emphasis"/>
          <w:rFonts w:cstheme="minorHAnsi"/>
          <w:highlight w:val="cyan"/>
        </w:rPr>
        <w:t>M</w:t>
      </w:r>
      <w:r w:rsidRPr="00393C89">
        <w:rPr>
          <w:rStyle w:val="StyleUnderline"/>
          <w:rFonts w:cstheme="minorHAnsi"/>
        </w:rPr>
        <w:t xml:space="preserve">aritime </w:t>
      </w:r>
      <w:r w:rsidRPr="000D56F4">
        <w:rPr>
          <w:rStyle w:val="Emphasis"/>
          <w:rFonts w:cstheme="minorHAnsi"/>
          <w:highlight w:val="cyan"/>
        </w:rPr>
        <w:t>C</w:t>
      </w:r>
      <w:r w:rsidRPr="00393C89">
        <w:rPr>
          <w:rStyle w:val="StyleUnderline"/>
          <w:rFonts w:cstheme="minorHAnsi"/>
        </w:rPr>
        <w:t>ommission</w:t>
      </w:r>
      <w:r w:rsidRPr="00393C89">
        <w:rPr>
          <w:rFonts w:cstheme="minorHAnsi"/>
          <w:sz w:val="16"/>
        </w:rPr>
        <w:t xml:space="preserve">. </w:t>
      </w:r>
      <w:r w:rsidRPr="00393C89">
        <w:rPr>
          <w:rStyle w:val="StyleUnderline"/>
          <w:rFonts w:cstheme="minorHAnsi"/>
        </w:rPr>
        <w:t xml:space="preserve">When </w:t>
      </w:r>
      <w:r w:rsidRPr="000D56F4">
        <w:rPr>
          <w:rStyle w:val="StyleUnderline"/>
          <w:rFonts w:cstheme="minorHAnsi"/>
          <w:highlight w:val="cyan"/>
        </w:rPr>
        <w:t>Congress</w:t>
      </w:r>
      <w:r w:rsidRPr="00393C89">
        <w:rPr>
          <w:rStyle w:val="StyleUnderline"/>
          <w:rFonts w:cstheme="minorHAnsi"/>
        </w:rPr>
        <w:t xml:space="preserve"> revisited the law </w:t>
      </w:r>
      <w:r w:rsidRPr="00707722">
        <w:rPr>
          <w:rStyle w:val="StyleUnderline"/>
          <w:rFonts w:cstheme="minorHAnsi"/>
        </w:rPr>
        <w:t>in 1984</w:t>
      </w:r>
      <w:r w:rsidRPr="00393C89">
        <w:rPr>
          <w:rStyle w:val="StyleUnderline"/>
          <w:rFonts w:cstheme="minorHAnsi"/>
        </w:rPr>
        <w:t xml:space="preserve">, it </w:t>
      </w:r>
      <w:r w:rsidRPr="000D56F4">
        <w:rPr>
          <w:rStyle w:val="StyleUnderline"/>
          <w:rFonts w:cstheme="minorHAnsi"/>
          <w:highlight w:val="cyan"/>
        </w:rPr>
        <w:t>added a provision that allows a carrier alliance to go into effect automatically, providing antitrust immunity</w:t>
      </w:r>
      <w:r w:rsidRPr="00393C89">
        <w:rPr>
          <w:rStyle w:val="StyleUnderline"/>
          <w:rFonts w:cstheme="minorHAnsi"/>
        </w:rPr>
        <w:t xml:space="preserve"> </w:t>
      </w:r>
      <w:r w:rsidRPr="000D56F4">
        <w:rPr>
          <w:rStyle w:val="StyleUnderline"/>
          <w:rFonts w:cstheme="minorHAnsi"/>
          <w:highlight w:val="cyan"/>
        </w:rPr>
        <w:t>to</w:t>
      </w:r>
      <w:r w:rsidRPr="00393C89">
        <w:rPr>
          <w:rStyle w:val="StyleUnderline"/>
          <w:rFonts w:cstheme="minorHAnsi"/>
        </w:rPr>
        <w:t xml:space="preserve"> its </w:t>
      </w:r>
      <w:r w:rsidRPr="000D56F4">
        <w:rPr>
          <w:rStyle w:val="StyleUnderline"/>
          <w:rFonts w:cstheme="minorHAnsi"/>
          <w:highlight w:val="cyan"/>
        </w:rPr>
        <w:t>member lines</w:t>
      </w:r>
      <w:r w:rsidRPr="00393C89">
        <w:rPr>
          <w:rFonts w:cstheme="minorHAnsi"/>
          <w:sz w:val="16"/>
        </w:rPr>
        <w:t xml:space="preserve">, unless the FMC obtains a court injunction within 45 days. Even then, the only acceptable grounds for issuing an injunction are when a proposed alliance will impair shippers. </w:t>
      </w:r>
      <w:r w:rsidRPr="00393C89">
        <w:rPr>
          <w:rStyle w:val="StyleUnderline"/>
          <w:rFonts w:cstheme="minorHAnsi"/>
        </w:rPr>
        <w:t xml:space="preserve">The court cannot consider the potential harm to ports, dock workers or other waterfront service providers. The law further says that only the FMC, and not the Department of Justice, may file such lawsuits, and </w:t>
      </w:r>
      <w:r w:rsidRPr="000D56F4">
        <w:rPr>
          <w:rStyle w:val="StyleUnderline"/>
          <w:rFonts w:cstheme="minorHAnsi"/>
          <w:highlight w:val="cyan"/>
        </w:rPr>
        <w:t>private parties are expressly barred from intervening in any case the FMC does bring</w:t>
      </w:r>
      <w:r w:rsidRPr="00393C89">
        <w:rPr>
          <w:rFonts w:cstheme="minorHAnsi"/>
          <w:sz w:val="16"/>
        </w:rPr>
        <w:t xml:space="preserve">. </w:t>
      </w:r>
      <w:r w:rsidRPr="00393C89">
        <w:rPr>
          <w:rStyle w:val="StyleUnderline"/>
          <w:rFonts w:cstheme="minorHAnsi"/>
        </w:rPr>
        <w:t xml:space="preserve">This special treatment in the </w:t>
      </w:r>
      <w:r w:rsidRPr="000D56F4">
        <w:rPr>
          <w:rStyle w:val="StyleUnderline"/>
          <w:rFonts w:cstheme="minorHAnsi"/>
          <w:highlight w:val="cyan"/>
        </w:rPr>
        <w:t>current law gives</w:t>
      </w:r>
      <w:r w:rsidRPr="00393C89">
        <w:rPr>
          <w:rStyle w:val="StyleUnderline"/>
          <w:rFonts w:cstheme="minorHAnsi"/>
        </w:rPr>
        <w:t xml:space="preserve"> </w:t>
      </w:r>
      <w:r w:rsidRPr="000D56F4">
        <w:rPr>
          <w:rStyle w:val="StyleUnderline"/>
          <w:rFonts w:cstheme="minorHAnsi"/>
          <w:highlight w:val="cyan"/>
        </w:rPr>
        <w:t>foreign</w:t>
      </w:r>
      <w:r w:rsidRPr="00393C89">
        <w:rPr>
          <w:rStyle w:val="StyleUnderline"/>
          <w:rFonts w:cstheme="minorHAnsi"/>
        </w:rPr>
        <w:t xml:space="preserve"> containership </w:t>
      </w:r>
      <w:r w:rsidRPr="000D56F4">
        <w:rPr>
          <w:rStyle w:val="StyleUnderline"/>
          <w:rFonts w:cstheme="minorHAnsi"/>
          <w:highlight w:val="cyan"/>
        </w:rPr>
        <w:t>lines</w:t>
      </w:r>
      <w:r w:rsidRPr="00393C89">
        <w:rPr>
          <w:rStyle w:val="StyleUnderline"/>
          <w:rFonts w:cstheme="minorHAnsi"/>
        </w:rPr>
        <w:t xml:space="preserve"> a virtual antitrust </w:t>
      </w:r>
      <w:r w:rsidRPr="000D56F4">
        <w:rPr>
          <w:rStyle w:val="StyleUnderline"/>
          <w:rFonts w:cstheme="minorHAnsi"/>
          <w:highlight w:val="cyan"/>
        </w:rPr>
        <w:t>immunity</w:t>
      </w:r>
      <w:r w:rsidRPr="00393C89">
        <w:rPr>
          <w:rStyle w:val="StyleUnderline"/>
          <w:rFonts w:cstheme="minorHAnsi"/>
        </w:rPr>
        <w:t xml:space="preserve"> when dealing with U.S. marine terminals, stevedores, tug and towing companies, and other equipment and service providers</w:t>
      </w:r>
      <w:r w:rsidRPr="00393C89">
        <w:rPr>
          <w:rFonts w:cstheme="minorHAnsi"/>
          <w:sz w:val="16"/>
        </w:rPr>
        <w:t xml:space="preserve">. </w:t>
      </w:r>
      <w:r w:rsidRPr="00393C89">
        <w:rPr>
          <w:rStyle w:val="StyleUnderline"/>
          <w:rFonts w:cstheme="minorHAnsi"/>
        </w:rPr>
        <w:t>This has created an environment in which U.S. laws favor the interests of big foreign vessel operators at the expense of American port terminal companies</w:t>
      </w:r>
      <w:r w:rsidRPr="00393C89">
        <w:rPr>
          <w:rFonts w:cstheme="minorHAnsi"/>
          <w:sz w:val="16"/>
        </w:rPr>
        <w:t xml:space="preserve">, shippers and workers. </w:t>
      </w:r>
      <w:r w:rsidRPr="00393C89">
        <w:rPr>
          <w:rStyle w:val="StyleUnderline"/>
          <w:rFonts w:cstheme="minorHAnsi"/>
        </w:rPr>
        <w:t xml:space="preserve">Today, exactly </w:t>
      </w:r>
      <w:r w:rsidRPr="000D56F4">
        <w:rPr>
          <w:rStyle w:val="StyleUnderline"/>
          <w:rFonts w:cstheme="minorHAnsi"/>
          <w:highlight w:val="cyan"/>
        </w:rPr>
        <w:t>zero U.S. ship</w:t>
      </w:r>
      <w:r w:rsidRPr="00393C89">
        <w:rPr>
          <w:rStyle w:val="StyleUnderline"/>
          <w:rFonts w:cstheme="minorHAnsi"/>
        </w:rPr>
        <w:t xml:space="preserve"> owner</w:t>
      </w:r>
      <w:r w:rsidRPr="000D56F4">
        <w:rPr>
          <w:rStyle w:val="StyleUnderline"/>
          <w:rFonts w:cstheme="minorHAnsi"/>
          <w:highlight w:val="cyan"/>
        </w:rPr>
        <w:t>s</w:t>
      </w:r>
      <w:r w:rsidRPr="00393C89">
        <w:rPr>
          <w:rStyle w:val="StyleUnderline"/>
          <w:rFonts w:cstheme="minorHAnsi"/>
        </w:rPr>
        <w:t xml:space="preserve"> </w:t>
      </w:r>
      <w:r w:rsidRPr="000D56F4">
        <w:rPr>
          <w:rStyle w:val="StyleUnderline"/>
          <w:rFonts w:cstheme="minorHAnsi"/>
          <w:highlight w:val="cyan"/>
        </w:rPr>
        <w:t>participate in the</w:t>
      </w:r>
      <w:r w:rsidRPr="00393C89">
        <w:rPr>
          <w:rStyle w:val="StyleUnderline"/>
          <w:rFonts w:cstheme="minorHAnsi"/>
        </w:rPr>
        <w:t xml:space="preserve"> three ocean carrier </w:t>
      </w:r>
      <w:r w:rsidRPr="000D56F4">
        <w:rPr>
          <w:rStyle w:val="StyleUnderline"/>
          <w:rFonts w:cstheme="minorHAnsi"/>
          <w:highlight w:val="cyan"/>
        </w:rPr>
        <w:t>alliances</w:t>
      </w:r>
      <w:r w:rsidRPr="00393C89">
        <w:rPr>
          <w:rStyle w:val="StyleUnderline"/>
          <w:rFonts w:cstheme="minorHAnsi"/>
        </w:rPr>
        <w:t xml:space="preserve"> recognized by the FMC. This means </w:t>
      </w:r>
      <w:r w:rsidRPr="000D56F4">
        <w:rPr>
          <w:rStyle w:val="StyleUnderline"/>
          <w:rFonts w:cstheme="minorHAnsi"/>
          <w:highlight w:val="cyan"/>
        </w:rPr>
        <w:t>our laws</w:t>
      </w:r>
      <w:r w:rsidRPr="00393C89">
        <w:rPr>
          <w:rStyle w:val="StyleUnderline"/>
          <w:rFonts w:cstheme="minorHAnsi"/>
        </w:rPr>
        <w:t xml:space="preserve"> now </w:t>
      </w:r>
      <w:r w:rsidRPr="000D56F4">
        <w:rPr>
          <w:rStyle w:val="StyleUnderline"/>
          <w:rFonts w:cstheme="minorHAnsi"/>
          <w:highlight w:val="cyan"/>
        </w:rPr>
        <w:t>do more to shield foreign carriers</w:t>
      </w:r>
      <w:r w:rsidRPr="00393C89">
        <w:rPr>
          <w:rStyle w:val="StyleUnderline"/>
          <w:rFonts w:cstheme="minorHAnsi"/>
        </w:rPr>
        <w:t xml:space="preserve"> from being sued for antitrust violations </w:t>
      </w:r>
      <w:r w:rsidRPr="000D56F4">
        <w:rPr>
          <w:rStyle w:val="StyleUnderline"/>
          <w:rFonts w:cstheme="minorHAnsi"/>
          <w:highlight w:val="cyan"/>
        </w:rPr>
        <w:t>than</w:t>
      </w:r>
      <w:r w:rsidRPr="00393C89">
        <w:rPr>
          <w:rStyle w:val="StyleUnderline"/>
          <w:rFonts w:cstheme="minorHAnsi"/>
        </w:rPr>
        <w:t xml:space="preserve"> it does to </w:t>
      </w:r>
      <w:r w:rsidRPr="000D56F4">
        <w:rPr>
          <w:rStyle w:val="StyleUnderline"/>
          <w:rFonts w:cstheme="minorHAnsi"/>
          <w:highlight w:val="cyan"/>
        </w:rPr>
        <w:t>promote the domestic shipping industry</w:t>
      </w:r>
      <w:r w:rsidRPr="00393C89">
        <w:rPr>
          <w:rFonts w:cstheme="minorHAnsi"/>
          <w:sz w:val="16"/>
        </w:rPr>
        <w:t>.</w:t>
      </w:r>
    </w:p>
    <w:p w14:paraId="7C2FC921" w14:textId="77777777" w:rsidR="00C50C90" w:rsidRPr="00393C89" w:rsidRDefault="00C50C90" w:rsidP="00C50C90">
      <w:pPr>
        <w:pStyle w:val="Heading4"/>
        <w:rPr>
          <w:rFonts w:cstheme="minorHAnsi"/>
        </w:rPr>
      </w:pPr>
      <w:r w:rsidRPr="00393C89">
        <w:rPr>
          <w:rFonts w:cstheme="minorHAnsi"/>
        </w:rPr>
        <w:t xml:space="preserve">Those alliances are causing an </w:t>
      </w:r>
      <w:r w:rsidRPr="00393C89">
        <w:rPr>
          <w:rFonts w:cstheme="minorHAnsi"/>
          <w:u w:val="single"/>
        </w:rPr>
        <w:t>adoption</w:t>
      </w:r>
      <w:r w:rsidRPr="00393C89">
        <w:rPr>
          <w:rFonts w:cstheme="minorHAnsi"/>
        </w:rPr>
        <w:t xml:space="preserve"> of megaships</w:t>
      </w:r>
    </w:p>
    <w:p w14:paraId="5043DF4A" w14:textId="77777777" w:rsidR="00C50C90" w:rsidRPr="00393C89" w:rsidRDefault="00C50C90" w:rsidP="00C50C90">
      <w:pPr>
        <w:rPr>
          <w:rFonts w:cstheme="minorHAnsi"/>
        </w:rPr>
      </w:pPr>
      <w:r w:rsidRPr="00393C89">
        <w:rPr>
          <w:rStyle w:val="Style13ptBold"/>
          <w:rFonts w:cstheme="minorHAnsi"/>
        </w:rPr>
        <w:t>Merk et al 18,</w:t>
      </w:r>
      <w:r w:rsidRPr="00393C89">
        <w:rPr>
          <w:rFonts w:cstheme="minorHAnsi"/>
        </w:rPr>
        <w:t xml:space="preserve"> 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6" w:history="1">
        <w:r w:rsidRPr="00393C89">
          <w:rPr>
            <w:rStyle w:val="Hyperlink"/>
            <w:rFonts w:cstheme="minorHAnsi"/>
          </w:rPr>
          <w:t>https://www.itf-oecd.org/sites/default/files/docs/impact-alliances-container-shipping.pdf</w:t>
        </w:r>
      </w:hyperlink>
      <w:r w:rsidRPr="00393C89">
        <w:rPr>
          <w:rFonts w:cstheme="minorHAnsi"/>
        </w:rPr>
        <w:t>.)</w:t>
      </w:r>
    </w:p>
    <w:p w14:paraId="56D9EDBA" w14:textId="77777777" w:rsidR="00C50C90" w:rsidRPr="00393C89" w:rsidRDefault="00C50C90" w:rsidP="00C50C90">
      <w:pPr>
        <w:rPr>
          <w:rFonts w:cstheme="minorHAnsi"/>
          <w:sz w:val="16"/>
        </w:rPr>
      </w:pPr>
      <w:r w:rsidRPr="00393C89">
        <w:rPr>
          <w:rFonts w:cstheme="minorHAnsi"/>
          <w:sz w:val="16"/>
        </w:rPr>
        <w:t xml:space="preserve">Economies of scale: mega-ships and overcapacity </w:t>
      </w:r>
      <w:r w:rsidRPr="000D56F4">
        <w:rPr>
          <w:rStyle w:val="StyleUnderline"/>
          <w:rFonts w:cstheme="minorHAnsi"/>
          <w:highlight w:val="cyan"/>
        </w:rPr>
        <w:t>Alliances</w:t>
      </w:r>
      <w:r w:rsidRPr="00393C89">
        <w:rPr>
          <w:rStyle w:val="StyleUnderline"/>
          <w:rFonts w:cstheme="minorHAnsi"/>
        </w:rPr>
        <w:t xml:space="preserve"> have </w:t>
      </w:r>
      <w:r w:rsidRPr="000D56F4">
        <w:rPr>
          <w:rStyle w:val="StyleUnderline"/>
          <w:rFonts w:cstheme="minorHAnsi"/>
          <w:highlight w:val="cyan"/>
        </w:rPr>
        <w:t>made</w:t>
      </w:r>
      <w:r w:rsidRPr="00393C89">
        <w:rPr>
          <w:rStyle w:val="StyleUnderline"/>
          <w:rFonts w:cstheme="minorHAnsi"/>
        </w:rPr>
        <w:t xml:space="preserve"> it </w:t>
      </w:r>
      <w:r w:rsidRPr="000D56F4">
        <w:rPr>
          <w:rStyle w:val="StyleUnderline"/>
          <w:rFonts w:cstheme="minorHAnsi"/>
          <w:highlight w:val="cyan"/>
        </w:rPr>
        <w:t>possible for smaller players to get access to big ships</w:t>
      </w:r>
      <w:r w:rsidRPr="00393C89">
        <w:rPr>
          <w:rStyle w:val="StyleUnderline"/>
          <w:rFonts w:cstheme="minorHAnsi"/>
        </w:rPr>
        <w:t xml:space="preserve"> that </w:t>
      </w:r>
      <w:r w:rsidRPr="000D56F4">
        <w:rPr>
          <w:rStyle w:val="StyleUnderline"/>
          <w:rFonts w:cstheme="minorHAnsi"/>
          <w:highlight w:val="cyan"/>
        </w:rPr>
        <w:t>they would otherwise not have had</w:t>
      </w:r>
      <w:r w:rsidRPr="00393C89">
        <w:rPr>
          <w:rStyle w:val="StyleUnderline"/>
          <w:rFonts w:cstheme="minorHAnsi"/>
        </w:rPr>
        <w:t xml:space="preserve">. Shipping </w:t>
      </w:r>
      <w:r w:rsidRPr="000D56F4">
        <w:rPr>
          <w:rStyle w:val="Emphasis"/>
          <w:rFonts w:cstheme="minorHAnsi"/>
          <w:highlight w:val="cyan"/>
        </w:rPr>
        <w:t>alliances</w:t>
      </w:r>
      <w:r w:rsidRPr="00393C89">
        <w:rPr>
          <w:rStyle w:val="StyleUnderline"/>
          <w:rFonts w:cstheme="minorHAnsi"/>
        </w:rPr>
        <w:t xml:space="preserve"> </w:t>
      </w:r>
      <w:r w:rsidRPr="000D56F4">
        <w:rPr>
          <w:rStyle w:val="Emphasis"/>
          <w:rFonts w:cstheme="minorHAnsi"/>
          <w:highlight w:val="cyan"/>
        </w:rPr>
        <w:t>have greatly encourage</w:t>
      </w:r>
      <w:r w:rsidRPr="00393C89">
        <w:rPr>
          <w:rStyle w:val="StyleUnderline"/>
          <w:rFonts w:cstheme="minorHAnsi"/>
        </w:rPr>
        <w:t xml:space="preserve">d the </w:t>
      </w:r>
      <w:r w:rsidRPr="000D56F4">
        <w:rPr>
          <w:rStyle w:val="StyleUnderline"/>
          <w:rFonts w:cstheme="minorHAnsi"/>
          <w:highlight w:val="cyan"/>
        </w:rPr>
        <w:t>deployment of large container ships</w:t>
      </w:r>
      <w:r w:rsidRPr="00393C89">
        <w:rPr>
          <w:rFonts w:cstheme="minorHAnsi"/>
          <w:sz w:val="16"/>
        </w:rPr>
        <w:t xml:space="preserve"> and large-vessel deployment can be identified after the formation of the first strategic alliances in container shipping (Slack et al., 2002; Fusillo, 2004). The link between vessel size and the attractiveness of alliances is clear from research on the propensity to cooperate: carriers with the highest average vessel size had the lowest propensity to cooperate – and the largest carriers where less inclined to cooperate than medium-sized ones (Parola et al., 2014). At the same time, the benefit a carrier experiences by collaborating increases with the network size and the fleet capacity of the partnering carriers (Houghtalen et al., 2011). Another indication that global </w:t>
      </w:r>
      <w:r w:rsidRPr="00393C89">
        <w:rPr>
          <w:rStyle w:val="StyleUnderline"/>
          <w:rFonts w:cstheme="minorHAnsi"/>
        </w:rPr>
        <w:t>alliances facilitate the development of ever larger ships: alliance</w:t>
      </w:r>
      <w:r w:rsidRPr="00393C89">
        <w:rPr>
          <w:rFonts w:cstheme="minorHAnsi"/>
          <w:sz w:val="16"/>
        </w:rPr>
        <w:t xml:space="preserve"> services generally deploy the largest-capacity ships, since the emergence of alliances: e.g. the services of the Grand, New World and United Alliances in the early 2000s were provided by ships that were larger than the average size of the fleets of individual carriers (Slack et al., 2002). The practice that the largest ships are deployed in alliance services continues until today. There are </w:t>
      </w:r>
      <w:r w:rsidRPr="000D56F4">
        <w:rPr>
          <w:rStyle w:val="StyleUnderline"/>
          <w:rFonts w:cstheme="minorHAnsi"/>
          <w:highlight w:val="cyan"/>
        </w:rPr>
        <w:t>mega-ship orders</w:t>
      </w:r>
      <w:r w:rsidRPr="00393C89">
        <w:rPr>
          <w:rFonts w:cstheme="minorHAnsi"/>
          <w:sz w:val="16"/>
        </w:rPr>
        <w:t xml:space="preserve"> that seem to </w:t>
      </w:r>
      <w:r w:rsidRPr="000D56F4">
        <w:rPr>
          <w:rStyle w:val="StyleUnderline"/>
          <w:rFonts w:cstheme="minorHAnsi"/>
          <w:highlight w:val="cyan"/>
        </w:rPr>
        <w:t>have been coordinated within the same alliance</w:t>
      </w:r>
      <w:r w:rsidRPr="00393C89">
        <w:rPr>
          <w:rFonts w:cstheme="minorHAnsi"/>
          <w:sz w:val="16"/>
        </w:rPr>
        <w:t xml:space="preserve">. The determining characteristic of liner shipping is its regularity: the majority of container services is offered on a weekly basis. In order to be able to offer a weekly frequency, a carrier needs a set of ships, e.g. around 10-11 ships for a weekly Asia-Europe service, taking into account the time needed for a ship to make the roundtrip. The cost of eleven ultra large container ships could easily reach USD1.5 billion, which might be difficult to finance for smaller carriers. For this reason, carriers in the same alliance have coordinated their mega-ship orders, so that they could pool similar-sized vessels for an alliance service. This seems to have been the case for carriers in the G6 Alliance (Box 4).Intra-alliance competition might also contribute to orders of new mega-ships. The idea behind this is that the carrier with the largest fleet and the largest ships will be the dominant carrier in an alliance. As the latest generation of alliances all consist of at least two carriers of similar size, this constellation is more prone to intra-alliance competition than earlier generations of alliances, in which there was mostly one dominant carrier partnering with several clearly smaller carriers. The announced mega-ship order of CMA CGM in Autumn 2017 seems to be a direct consequence of this intra-alliance competition, in particular the expansion of alliance partner Cosco that made it of similar size to CMA CGM. Mega-ships have driven overcapacity in the sector. Ships with a capacity over 17 000 TEUs represented around a third of the new-build container capacity during 2015-2018 (Figure 2).Considering sustained overcapacity in container shipping since 2009, the mega-ship orders have increased the oversupply of container ship capacity, despite substantial dismantling of older ships that has moderated overcapacity somewhat over the last years. Overcapacity – and a net growth rate of ship capacity that exceeds the growth rates of global containerised trade - is one of the main causes of the lack of profitability of container shipping. The demand of global containerised trade was negatively affected by the global financial and economic crisis that started in 2008. However, the ship overcapacity cannot be considered to be a result of the crisis, but rather the lack of restraint in ship orders since 2009, which resulted in a growing divergence between demand and supply. </w:t>
      </w:r>
      <w:r w:rsidRPr="00393C89">
        <w:rPr>
          <w:rStyle w:val="StyleUnderline"/>
          <w:rFonts w:cstheme="minorHAnsi"/>
        </w:rPr>
        <w:t xml:space="preserve">Global alliances have exacerbated the problem of excess investment and overcapacity </w:t>
      </w:r>
      <w:r w:rsidRPr="00393C89">
        <w:rPr>
          <w:rFonts w:cstheme="minorHAnsi"/>
          <w:sz w:val="16"/>
        </w:rPr>
        <w:t xml:space="preserve">(Higashida, 2015), </w:t>
      </w:r>
      <w:r w:rsidRPr="00393C89">
        <w:rPr>
          <w:rStyle w:val="StyleUnderline"/>
          <w:rFonts w:cstheme="minorHAnsi"/>
        </w:rPr>
        <w:t>which is one of the main causes of the lack of profitability of container shipping</w:t>
      </w:r>
      <w:r w:rsidRPr="00393C89">
        <w:rPr>
          <w:rFonts w:cstheme="minorHAnsi"/>
          <w:sz w:val="16"/>
        </w:rPr>
        <w:t xml:space="preserve">. It has been frequently observed that there is a prisoner’s dilemma related to capacity investment in container shipping, where the strategic behaviour by each individual company (to expand capacity)can lead to mutually destructive effects and overcapacity in the shipping supply (Kou and Luo, 2016).Container shipping – like shipping in general – is highly cyclical (Stopford, 2008). </w:t>
      </w:r>
      <w:r w:rsidRPr="00393C89">
        <w:rPr>
          <w:rStyle w:val="StyleUnderline"/>
          <w:rFonts w:cstheme="minorHAnsi"/>
        </w:rPr>
        <w:t>The increasing dominance of alliances in the aftermath of the global economic crisis</w:t>
      </w:r>
      <w:r w:rsidRPr="00393C89">
        <w:rPr>
          <w:rFonts w:cstheme="minorHAnsi"/>
          <w:sz w:val="16"/>
        </w:rPr>
        <w:t xml:space="preserve"> that started </w:t>
      </w:r>
      <w:r w:rsidRPr="00393C89">
        <w:rPr>
          <w:rStyle w:val="StyleUnderline"/>
          <w:rFonts w:cstheme="minorHAnsi"/>
        </w:rPr>
        <w:t xml:space="preserve">in 2008 </w:t>
      </w:r>
      <w:r w:rsidRPr="00393C89">
        <w:rPr>
          <w:rFonts w:cstheme="minorHAnsi"/>
          <w:sz w:val="16"/>
        </w:rPr>
        <w:t xml:space="preserve">has disrupted this cyclicality: instead of the decline of ship capacity it </w:t>
      </w:r>
      <w:r w:rsidRPr="00393C89">
        <w:rPr>
          <w:rStyle w:val="StyleUnderline"/>
          <w:rFonts w:cstheme="minorHAnsi"/>
        </w:rPr>
        <w:t>resulted in capacity growth that was completely disconnected from demand for containerised transport capacity</w:t>
      </w:r>
      <w:r w:rsidRPr="00393C89">
        <w:rPr>
          <w:rFonts w:cstheme="minorHAnsi"/>
          <w:sz w:val="16"/>
        </w:rPr>
        <w:t xml:space="preserve"> (Figure 3). </w:t>
      </w:r>
      <w:r w:rsidRPr="000D56F4">
        <w:rPr>
          <w:rStyle w:val="StyleUnderline"/>
          <w:rFonts w:cstheme="minorHAnsi"/>
          <w:highlight w:val="cyan"/>
        </w:rPr>
        <w:t>Alliances made it possible for small</w:t>
      </w:r>
      <w:r w:rsidRPr="00393C89">
        <w:rPr>
          <w:rStyle w:val="StyleUnderline"/>
          <w:rFonts w:cstheme="minorHAnsi"/>
        </w:rPr>
        <w:t xml:space="preserve">er </w:t>
      </w:r>
      <w:r w:rsidRPr="000D56F4">
        <w:rPr>
          <w:rStyle w:val="StyleUnderline"/>
          <w:rFonts w:cstheme="minorHAnsi"/>
          <w:highlight w:val="cyan"/>
        </w:rPr>
        <w:t>carriers to follow</w:t>
      </w:r>
      <w:r w:rsidRPr="00393C89">
        <w:rPr>
          <w:rStyle w:val="StyleUnderline"/>
          <w:rFonts w:cstheme="minorHAnsi"/>
        </w:rPr>
        <w:t xml:space="preserve"> market </w:t>
      </w:r>
      <w:r w:rsidRPr="000D56F4">
        <w:rPr>
          <w:rStyle w:val="StyleUnderline"/>
          <w:rFonts w:cstheme="minorHAnsi"/>
          <w:highlight w:val="cyan"/>
        </w:rPr>
        <w:t>leaders in</w:t>
      </w:r>
      <w:r w:rsidRPr="00393C89">
        <w:rPr>
          <w:rStyle w:val="StyleUnderline"/>
          <w:rFonts w:cstheme="minorHAnsi"/>
        </w:rPr>
        <w:t xml:space="preserve"> their </w:t>
      </w:r>
      <w:r w:rsidRPr="000D56F4">
        <w:rPr>
          <w:rStyle w:val="StyleUnderline"/>
          <w:rFonts w:cstheme="minorHAnsi"/>
          <w:highlight w:val="cyan"/>
        </w:rPr>
        <w:t>ordering</w:t>
      </w:r>
      <w:r w:rsidRPr="00393C89">
        <w:rPr>
          <w:rStyle w:val="StyleUnderline"/>
          <w:rFonts w:cstheme="minorHAnsi"/>
        </w:rPr>
        <w:t xml:space="preserve"> of </w:t>
      </w:r>
      <w:r w:rsidRPr="000D56F4">
        <w:rPr>
          <w:rStyle w:val="StyleUnderline"/>
          <w:rFonts w:cstheme="minorHAnsi"/>
          <w:highlight w:val="cyan"/>
        </w:rPr>
        <w:t>mega-ships</w:t>
      </w:r>
      <w:r w:rsidRPr="00393C89">
        <w:rPr>
          <w:rStyle w:val="StyleUnderline"/>
          <w:rFonts w:cstheme="minorHAnsi"/>
        </w:rPr>
        <w:t>. Without alliances, this would not have occurred and container shipping capacity would likely have been closer to equilibrium with demand</w:t>
      </w:r>
      <w:r w:rsidRPr="00393C89">
        <w:rPr>
          <w:rFonts w:cstheme="minorHAnsi"/>
          <w:sz w:val="16"/>
        </w:rPr>
        <w:t>.</w:t>
      </w:r>
    </w:p>
    <w:p w14:paraId="0181DC3B" w14:textId="77777777" w:rsidR="00C50C90" w:rsidRPr="00393C89" w:rsidRDefault="00C50C90" w:rsidP="00C50C90">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6DEA66DF" w14:textId="77777777" w:rsidR="00C50C90" w:rsidRPr="00393C89" w:rsidRDefault="00C50C90" w:rsidP="00C50C90">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7"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547975FE" w14:textId="77777777" w:rsidR="00C50C90" w:rsidRPr="00393C89" w:rsidRDefault="00C50C90" w:rsidP="00C50C90">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0D56F4">
        <w:rPr>
          <w:rStyle w:val="StyleUnderline"/>
          <w:rFonts w:cstheme="minorHAnsi"/>
          <w:highlight w:val="cyan"/>
        </w:rPr>
        <w:t>The next</w:t>
      </w:r>
      <w:r w:rsidRPr="00393C89">
        <w:rPr>
          <w:rStyle w:val="StyleUnderline"/>
          <w:rFonts w:cstheme="minorHAnsi"/>
        </w:rPr>
        <w:t xml:space="preserve"> few </w:t>
      </w:r>
      <w:r w:rsidRPr="000D56F4">
        <w:rPr>
          <w:rStyle w:val="StyleUnderline"/>
          <w:rFonts w:cstheme="minorHAnsi"/>
          <w:highlight w:val="cyan"/>
        </w:rPr>
        <w:t>generations of cargo vessels</w:t>
      </w:r>
      <w:r w:rsidRPr="00393C89">
        <w:rPr>
          <w:rStyle w:val="StyleUnderline"/>
          <w:rFonts w:cstheme="minorHAnsi"/>
        </w:rPr>
        <w:t xml:space="preserve"> are going to </w:t>
      </w:r>
      <w:r w:rsidRPr="000D56F4">
        <w:rPr>
          <w:rStyle w:val="Emphasis"/>
          <w:rFonts w:cstheme="minorHAnsi"/>
          <w:highlight w:val="cyan"/>
        </w:rPr>
        <w:t>make</w:t>
      </w:r>
      <w:r w:rsidRPr="00393C89">
        <w:rPr>
          <w:rStyle w:val="Emphasis"/>
          <w:rFonts w:cstheme="minorHAnsi"/>
        </w:rPr>
        <w:t xml:space="preserve"> the </w:t>
      </w:r>
      <w:r w:rsidRPr="000D56F4">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0D56F4">
        <w:rPr>
          <w:rStyle w:val="StyleUnderline"/>
          <w:rFonts w:cstheme="minorHAnsi"/>
          <w:highlight w:val="cyan"/>
        </w:rPr>
        <w:t>one of the</w:t>
      </w:r>
      <w:r w:rsidRPr="00393C89">
        <w:rPr>
          <w:rStyle w:val="StyleUnderline"/>
          <w:rFonts w:cstheme="minorHAnsi"/>
        </w:rPr>
        <w:t xml:space="preserve"> world’s </w:t>
      </w:r>
      <w:r w:rsidRPr="000D56F4">
        <w:rPr>
          <w:rStyle w:val="StyleUnderline"/>
          <w:rFonts w:cstheme="minorHAnsi"/>
          <w:highlight w:val="cyan"/>
        </w:rPr>
        <w:t>largest</w:t>
      </w:r>
      <w:r w:rsidRPr="00393C89">
        <w:rPr>
          <w:rStyle w:val="StyleUnderline"/>
          <w:rFonts w:cstheme="minorHAnsi"/>
        </w:rPr>
        <w:t xml:space="preserve"> such </w:t>
      </w:r>
      <w:r w:rsidRPr="000D56F4">
        <w:rPr>
          <w:rStyle w:val="StyleUnderline"/>
          <w:rFonts w:cstheme="minorHAnsi"/>
          <w:highlight w:val="cyan"/>
        </w:rPr>
        <w:t>vessels when</w:t>
      </w:r>
      <w:r w:rsidRPr="00393C89">
        <w:rPr>
          <w:rStyle w:val="StyleUnderline"/>
          <w:rFonts w:cstheme="minorHAnsi"/>
        </w:rPr>
        <w:t xml:space="preserve"> it was </w:t>
      </w:r>
      <w:r w:rsidRPr="000D56F4">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0D56F4">
        <w:rPr>
          <w:rStyle w:val="StyleUnderline"/>
          <w:rFonts w:cstheme="minorHAnsi"/>
          <w:highlight w:val="cyan"/>
        </w:rPr>
        <w:t>100 ships carry</w:t>
      </w:r>
      <w:r w:rsidRPr="00393C89">
        <w:rPr>
          <w:rStyle w:val="StyleUnderline"/>
          <w:rFonts w:cstheme="minorHAnsi"/>
        </w:rPr>
        <w:t xml:space="preserve">ing </w:t>
      </w:r>
      <w:r w:rsidRPr="000D56F4">
        <w:rPr>
          <w:rStyle w:val="StyleUnderline"/>
          <w:rFonts w:cstheme="minorHAnsi"/>
          <w:highlight w:val="cyan"/>
        </w:rPr>
        <w:t>more than 20,000 TEUs</w:t>
      </w:r>
      <w:r w:rsidRPr="00393C89">
        <w:rPr>
          <w:rStyle w:val="StyleUnderline"/>
          <w:rFonts w:cstheme="minorHAnsi"/>
        </w:rPr>
        <w:t xml:space="preserve"> on the seas or </w:t>
      </w:r>
      <w:r w:rsidRPr="00667F0E">
        <w:rPr>
          <w:rStyle w:val="StyleUnderline"/>
          <w:rFonts w:cstheme="minorHAnsi"/>
          <w:highlight w:val="cyan"/>
        </w:rPr>
        <w:t>under construction</w:t>
      </w:r>
      <w:r w:rsidRPr="00393C89">
        <w:rPr>
          <w:rStyle w:val="StyleUnderline"/>
          <w:rFonts w:cstheme="minorHAnsi"/>
        </w:rPr>
        <w:t xml:space="preserve">, </w:t>
      </w:r>
      <w:r w:rsidRPr="000D56F4">
        <w:rPr>
          <w:rStyle w:val="StyleUnderline"/>
          <w:rFonts w:cstheme="minorHAnsi"/>
          <w:highlight w:val="cyan"/>
        </w:rPr>
        <w:t>and</w:t>
      </w:r>
      <w:r w:rsidRPr="00393C89">
        <w:rPr>
          <w:rStyle w:val="StyleUnderline"/>
          <w:rFonts w:cstheme="minorHAnsi"/>
        </w:rPr>
        <w:t xml:space="preserve"> the </w:t>
      </w:r>
      <w:r w:rsidRPr="000D56F4">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0D56F4">
        <w:rPr>
          <w:rStyle w:val="StyleUnderline"/>
          <w:rFonts w:cstheme="minorHAnsi"/>
          <w:highlight w:val="cyan"/>
        </w:rPr>
        <w:t>around</w:t>
      </w:r>
      <w:r w:rsidRPr="00393C89">
        <w:rPr>
          <w:rStyle w:val="StyleUnderline"/>
          <w:rFonts w:cstheme="minorHAnsi"/>
        </w:rPr>
        <w:t xml:space="preserve"> the </w:t>
      </w:r>
      <w:r w:rsidRPr="000D56F4">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0D56F4">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0D56F4">
        <w:rPr>
          <w:rStyle w:val="StyleUnderline"/>
          <w:rFonts w:cstheme="minorHAnsi"/>
          <w:highlight w:val="cyan"/>
        </w:rPr>
        <w:t>monsters will</w:t>
      </w:r>
      <w:r w:rsidRPr="00393C89">
        <w:rPr>
          <w:rStyle w:val="StyleUnderline"/>
          <w:rFonts w:cstheme="minorHAnsi"/>
        </w:rPr>
        <w:t xml:space="preserve"> be </w:t>
      </w:r>
      <w:r w:rsidRPr="000D56F4">
        <w:rPr>
          <w:rStyle w:val="StyleUnderline"/>
          <w:rFonts w:cstheme="minorHAnsi"/>
          <w:highlight w:val="cyan"/>
        </w:rPr>
        <w:t>plow</w:t>
      </w:r>
      <w:r w:rsidRPr="00393C89">
        <w:rPr>
          <w:rStyle w:val="StyleUnderline"/>
          <w:rFonts w:cstheme="minorHAnsi"/>
        </w:rPr>
        <w:t xml:space="preserve">ing </w:t>
      </w:r>
      <w:r w:rsidRPr="000D56F4">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0D56F4">
        <w:rPr>
          <w:rStyle w:val="StyleUnderline"/>
          <w:rFonts w:cstheme="minorHAnsi"/>
          <w:highlight w:val="cyan"/>
        </w:rPr>
        <w:t>Larger vessels will</w:t>
      </w:r>
      <w:r w:rsidRPr="00393C89">
        <w:rPr>
          <w:rStyle w:val="StyleUnderline"/>
          <w:rFonts w:cstheme="minorHAnsi"/>
        </w:rPr>
        <w:t xml:space="preserve"> soon </w:t>
      </w:r>
      <w:r w:rsidRPr="000D56F4">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0D56F4">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0D56F4">
        <w:rPr>
          <w:rStyle w:val="StyleUnderline"/>
          <w:rFonts w:cstheme="minorHAnsi"/>
          <w:highlight w:val="cyan"/>
        </w:rPr>
        <w:t>Current vessels are already at the limits of what can fit</w:t>
      </w:r>
      <w:r w:rsidRPr="00393C89">
        <w:rPr>
          <w:rStyle w:val="StyleUnderline"/>
          <w:rFonts w:cstheme="minorHAnsi"/>
        </w:rPr>
        <w:t xml:space="preserve"> along </w:t>
      </w:r>
      <w:r w:rsidRPr="000D56F4">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0D56F4">
        <w:rPr>
          <w:rStyle w:val="StyleUnderline"/>
          <w:rFonts w:cstheme="minorHAnsi"/>
          <w:highlight w:val="cyan"/>
        </w:rPr>
        <w:t>Next-gen</w:t>
      </w:r>
      <w:r w:rsidRPr="00393C89">
        <w:rPr>
          <w:rStyle w:val="StyleUnderline"/>
          <w:rFonts w:cstheme="minorHAnsi"/>
        </w:rPr>
        <w:t xml:space="preserve">eration </w:t>
      </w:r>
      <w:r w:rsidRPr="000D56F4">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67F0E">
        <w:rPr>
          <w:rStyle w:val="StyleUnderline"/>
          <w:rFonts w:cstheme="minorHAnsi"/>
          <w:highlight w:val="cyan"/>
        </w:rPr>
        <w:t>would</w:t>
      </w:r>
      <w:r w:rsidRPr="00393C89">
        <w:rPr>
          <w:rStyle w:val="StyleUnderline"/>
          <w:rFonts w:cstheme="minorHAnsi"/>
        </w:rPr>
        <w:t xml:space="preserve"> </w:t>
      </w:r>
      <w:r w:rsidRPr="00667F0E">
        <w:rPr>
          <w:rStyle w:val="StyleUnderline"/>
          <w:rFonts w:cstheme="minorHAnsi"/>
          <w:highlight w:val="cyan"/>
        </w:rPr>
        <w:t>be</w:t>
      </w:r>
      <w:r w:rsidRPr="00393C89">
        <w:rPr>
          <w:rStyle w:val="StyleUnderline"/>
          <w:rFonts w:cstheme="minorHAnsi"/>
        </w:rPr>
        <w:t xml:space="preserve"> </w:t>
      </w:r>
      <w:r w:rsidRPr="000D56F4">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0D56F4">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52B075C0" w14:textId="77777777" w:rsidR="00C50C90" w:rsidRPr="00393C89" w:rsidRDefault="00C50C90" w:rsidP="00C50C90">
      <w:pPr>
        <w:pStyle w:val="Heading4"/>
        <w:rPr>
          <w:rFonts w:cstheme="minorHAnsi"/>
          <w:u w:val="single"/>
        </w:rPr>
      </w:pPr>
      <w:r w:rsidRPr="00393C89">
        <w:rPr>
          <w:rFonts w:cstheme="minorHAnsi"/>
        </w:rPr>
        <w:t xml:space="preserve">That </w:t>
      </w:r>
      <w:r w:rsidRPr="00393C89">
        <w:rPr>
          <w:rFonts w:cstheme="minorHAnsi"/>
          <w:u w:val="single"/>
        </w:rPr>
        <w:t>forces</w:t>
      </w:r>
      <w:r w:rsidRPr="00393C89">
        <w:rPr>
          <w:rFonts w:cstheme="minorHAnsi"/>
        </w:rPr>
        <w:t xml:space="preserve"> massive, unwanted port expansions that </w:t>
      </w:r>
      <w:r w:rsidRPr="00393C89">
        <w:rPr>
          <w:rFonts w:cstheme="minorHAnsi"/>
          <w:u w:val="single"/>
        </w:rPr>
        <w:t>ensures</w:t>
      </w:r>
      <w:r w:rsidRPr="00393C89">
        <w:rPr>
          <w:rFonts w:cstheme="minorHAnsi"/>
        </w:rPr>
        <w:t xml:space="preserve"> constant environmental destruction </w:t>
      </w:r>
      <w:r w:rsidRPr="00393C89">
        <w:rPr>
          <w:rFonts w:cstheme="minorHAnsi"/>
          <w:u w:val="single"/>
        </w:rPr>
        <w:t>around the world</w:t>
      </w:r>
    </w:p>
    <w:p w14:paraId="56A236D7" w14:textId="77777777" w:rsidR="00C50C90" w:rsidRPr="00393C89" w:rsidRDefault="00C50C90" w:rsidP="00C50C90">
      <w:pPr>
        <w:rPr>
          <w:rFonts w:cstheme="minorHAnsi"/>
        </w:rPr>
      </w:pPr>
      <w:r w:rsidRPr="00393C89">
        <w:rPr>
          <w:rStyle w:val="Style13ptBold"/>
          <w:rFonts w:cstheme="minorHAnsi"/>
        </w:rPr>
        <w:t>Nasir &amp; Saghatchian 21</w:t>
      </w:r>
      <w:r w:rsidRPr="00393C89">
        <w:rPr>
          <w:rFonts w:cstheme="minorHAnsi"/>
        </w:rPr>
        <w:t>, Department of Mechanics and Maritime Sciences Division for Maritime Studies CHALMERS UNIVERSITY OF TECHNOLOGY (Hamzaand Farbod, Limitation of mega ships in the container shipping industry , https://odr.chalmers.se/bitstream/20.500.12380/302648/1/Grupp%2046%20-%20Nasir%20%26%20Saghatchian%20-%20Limitation%20of%20mega%20ships%20in%20the%20container%20shipping%20industry.pdf)</w:t>
      </w:r>
    </w:p>
    <w:p w14:paraId="281ECC1F" w14:textId="77777777" w:rsidR="00C50C90" w:rsidRPr="00393C89" w:rsidRDefault="00C50C90" w:rsidP="00C50C90">
      <w:pPr>
        <w:rPr>
          <w:rFonts w:cstheme="minorHAnsi"/>
          <w:sz w:val="16"/>
        </w:rPr>
      </w:pPr>
      <w:r w:rsidRPr="00393C89">
        <w:rPr>
          <w:rFonts w:cstheme="minorHAnsi"/>
          <w:sz w:val="16"/>
        </w:rPr>
        <w:t xml:space="preserve">According to (Baik, 2017), </w:t>
      </w:r>
      <w:r w:rsidRPr="00393C89">
        <w:rPr>
          <w:rStyle w:val="StyleUnderline"/>
          <w:rFonts w:cstheme="minorHAnsi"/>
        </w:rPr>
        <w:t>mega ships can impact the port infrastructure in many ways</w:t>
      </w:r>
      <w:r w:rsidRPr="00393C89">
        <w:rPr>
          <w:rFonts w:cstheme="minorHAnsi"/>
          <w:sz w:val="16"/>
        </w:rPr>
        <w:t xml:space="preserve">. As a brief example: The berth of a port determines what vessels can dock, larger vessels require larger berths and quays to support the length, weight, and height of the vessels. Large vessels also require larger gantry cranes to support the loading and unloading of cargo in large volumes. The cranes are required to be large and therefore are heavy with longer reach but this then requires the piers to be reinforced and expanded in order to support the weight and size. Yap &amp; Loh (2019) informs that all these changes are caused by the size and length of a vessel which goes to show </w:t>
      </w:r>
      <w:r w:rsidRPr="00393C89">
        <w:rPr>
          <w:rStyle w:val="StyleUnderline"/>
          <w:rFonts w:cstheme="minorHAnsi"/>
        </w:rPr>
        <w:t xml:space="preserve">the </w:t>
      </w:r>
      <w:r w:rsidRPr="000D56F4">
        <w:rPr>
          <w:rStyle w:val="StyleUnderline"/>
          <w:rFonts w:cstheme="minorHAnsi"/>
          <w:highlight w:val="cyan"/>
        </w:rPr>
        <w:t>vast</w:t>
      </w:r>
      <w:r w:rsidRPr="00393C89">
        <w:rPr>
          <w:rStyle w:val="StyleUnderline"/>
          <w:rFonts w:cstheme="minorHAnsi"/>
        </w:rPr>
        <w:t xml:space="preserve"> amount of </w:t>
      </w:r>
      <w:r w:rsidRPr="000D56F4">
        <w:rPr>
          <w:rStyle w:val="StyleUnderline"/>
          <w:rFonts w:cstheme="minorHAnsi"/>
          <w:highlight w:val="cyan"/>
        </w:rPr>
        <w:t>investment</w:t>
      </w:r>
      <w:r w:rsidRPr="00393C89">
        <w:rPr>
          <w:rStyle w:val="StyleUnderline"/>
          <w:rFonts w:cstheme="minorHAnsi"/>
        </w:rPr>
        <w:t xml:space="preserve"> that is </w:t>
      </w:r>
      <w:r w:rsidRPr="000D56F4">
        <w:rPr>
          <w:rStyle w:val="StyleUnderline"/>
          <w:rFonts w:cstheme="minorHAnsi"/>
          <w:highlight w:val="cyan"/>
        </w:rPr>
        <w:t>needed to make the port accessible to mega ships</w:t>
      </w:r>
      <w:r w:rsidRPr="00393C89">
        <w:rPr>
          <w:rStyle w:val="StyleUnderline"/>
          <w:rFonts w:cstheme="minorHAnsi"/>
        </w:rPr>
        <w:t>. “</w:t>
      </w:r>
      <w:r w:rsidRPr="000D56F4">
        <w:rPr>
          <w:rStyle w:val="StyleUnderline"/>
          <w:rFonts w:cstheme="minorHAnsi"/>
          <w:highlight w:val="cyan"/>
        </w:rPr>
        <w:t>The bigger the ship</w:t>
      </w:r>
      <w:r w:rsidRPr="00393C89">
        <w:rPr>
          <w:rStyle w:val="StyleUnderline"/>
          <w:rFonts w:cstheme="minorHAnsi"/>
        </w:rPr>
        <w:t xml:space="preserve"> is, </w:t>
      </w:r>
      <w:r w:rsidRPr="000D56F4">
        <w:rPr>
          <w:rStyle w:val="StyleUnderline"/>
          <w:rFonts w:cstheme="minorHAnsi"/>
          <w:highlight w:val="cyan"/>
        </w:rPr>
        <w:t>the larger the risk</w:t>
      </w:r>
      <w:r w:rsidRPr="00393C89">
        <w:rPr>
          <w:rStyle w:val="StyleUnderline"/>
          <w:rFonts w:cstheme="minorHAnsi"/>
        </w:rPr>
        <w:t xml:space="preserve"> is”, larger vessels also add a lot of risk regarding port congestion and can have heavy impacts on the environment if an accident were to occur in the port</w:t>
      </w:r>
      <w:r w:rsidRPr="00393C89">
        <w:rPr>
          <w:rFonts w:cstheme="minorHAnsi"/>
          <w:sz w:val="16"/>
        </w:rPr>
        <w:t xml:space="preserve"> (Baik, 2017). According to Park &amp; Suh (2019), </w:t>
      </w:r>
      <w:r w:rsidRPr="00393C89">
        <w:rPr>
          <w:rStyle w:val="StyleUnderline"/>
          <w:rFonts w:cstheme="minorHAnsi"/>
        </w:rPr>
        <w:t xml:space="preserve">if in the future a </w:t>
      </w:r>
      <w:r w:rsidRPr="000D56F4">
        <w:rPr>
          <w:rStyle w:val="StyleUnderline"/>
          <w:rFonts w:cstheme="minorHAnsi"/>
          <w:highlight w:val="cyan"/>
        </w:rPr>
        <w:t>mega</w:t>
      </w:r>
      <w:r w:rsidRPr="00393C89">
        <w:rPr>
          <w:rStyle w:val="StyleUnderline"/>
          <w:rFonts w:cstheme="minorHAnsi"/>
        </w:rPr>
        <w:t xml:space="preserve"> container </w:t>
      </w:r>
      <w:r w:rsidRPr="000D56F4">
        <w:rPr>
          <w:rStyle w:val="StyleUnderline"/>
          <w:rFonts w:cstheme="minorHAnsi"/>
          <w:highlight w:val="cyan"/>
        </w:rPr>
        <w:t>ship</w:t>
      </w:r>
      <w:r w:rsidRPr="00393C89">
        <w:rPr>
          <w:rStyle w:val="StyleUnderline"/>
          <w:rFonts w:cstheme="minorHAnsi"/>
        </w:rPr>
        <w:t xml:space="preserve"> </w:t>
      </w:r>
      <w:r w:rsidRPr="000D56F4">
        <w:rPr>
          <w:rStyle w:val="StyleUnderline"/>
          <w:rFonts w:cstheme="minorHAnsi"/>
          <w:highlight w:val="cyan"/>
        </w:rPr>
        <w:t>with a volume</w:t>
      </w:r>
      <w:r w:rsidRPr="00393C89">
        <w:rPr>
          <w:rStyle w:val="StyleUnderline"/>
          <w:rFonts w:cstheme="minorHAnsi"/>
        </w:rPr>
        <w:t xml:space="preserve"> capacity of </w:t>
      </w:r>
      <w:r w:rsidRPr="000D56F4">
        <w:rPr>
          <w:rStyle w:val="StyleUnderline"/>
          <w:rFonts w:cstheme="minorHAnsi"/>
          <w:highlight w:val="cyan"/>
        </w:rPr>
        <w:t>30,000 TEU</w:t>
      </w:r>
      <w:r w:rsidRPr="00393C89">
        <w:rPr>
          <w:rStyle w:val="StyleUnderline"/>
          <w:rFonts w:cstheme="minorHAnsi"/>
        </w:rPr>
        <w:t xml:space="preserve"> is </w:t>
      </w:r>
      <w:r w:rsidRPr="000D56F4">
        <w:rPr>
          <w:rStyle w:val="StyleUnderline"/>
          <w:rFonts w:cstheme="minorHAnsi"/>
          <w:highlight w:val="cyan"/>
        </w:rPr>
        <w:t>in operation then ports need to dredge and increase</w:t>
      </w:r>
      <w:r w:rsidRPr="00393C89">
        <w:rPr>
          <w:rStyle w:val="StyleUnderline"/>
          <w:rFonts w:cstheme="minorHAnsi"/>
        </w:rPr>
        <w:t xml:space="preserve"> the </w:t>
      </w:r>
      <w:r w:rsidRPr="000D56F4">
        <w:rPr>
          <w:rStyle w:val="StyleUnderline"/>
          <w:rFonts w:cstheme="minorHAnsi"/>
          <w:highlight w:val="cyan"/>
        </w:rPr>
        <w:t>water depth by more than 20 m</w:t>
      </w:r>
      <w:r w:rsidRPr="00393C89">
        <w:rPr>
          <w:rStyle w:val="StyleUnderline"/>
          <w:rFonts w:cstheme="minorHAnsi"/>
        </w:rPr>
        <w:t xml:space="preserve"> and that will have to be the new standard for ports and container terminals.</w:t>
      </w:r>
    </w:p>
    <w:p w14:paraId="408977F6" w14:textId="77777777" w:rsidR="00C50C90" w:rsidRPr="00393C89" w:rsidRDefault="00C50C90" w:rsidP="00C50C90">
      <w:pPr>
        <w:pStyle w:val="Heading4"/>
        <w:rPr>
          <w:rFonts w:cstheme="minorHAnsi"/>
        </w:rPr>
      </w:pPr>
      <w:r w:rsidRPr="00393C89">
        <w:rPr>
          <w:rFonts w:cstheme="minorHAnsi"/>
        </w:rPr>
        <w:t xml:space="preserve">Those port expansions </w:t>
      </w:r>
      <w:r w:rsidRPr="00393C89">
        <w:rPr>
          <w:rFonts w:cstheme="minorHAnsi"/>
          <w:u w:val="single"/>
        </w:rPr>
        <w:t>destroy</w:t>
      </w:r>
      <w:r w:rsidRPr="00393C89">
        <w:rPr>
          <w:rFonts w:cstheme="minorHAnsi"/>
        </w:rPr>
        <w:t xml:space="preserve"> global biodiversity and </w:t>
      </w:r>
      <w:r w:rsidRPr="00393C89">
        <w:rPr>
          <w:rFonts w:cstheme="minorHAnsi"/>
          <w:u w:val="single"/>
        </w:rPr>
        <w:t>entire</w:t>
      </w:r>
      <w:r w:rsidRPr="00393C89">
        <w:rPr>
          <w:rFonts w:cstheme="minorHAnsi"/>
        </w:rPr>
        <w:t xml:space="preserve"> ecosystems — ports are the </w:t>
      </w:r>
      <w:r w:rsidRPr="00393C89">
        <w:rPr>
          <w:rFonts w:cstheme="minorHAnsi"/>
          <w:u w:val="single"/>
        </w:rPr>
        <w:t>lynchpin</w:t>
      </w:r>
    </w:p>
    <w:p w14:paraId="74CBE2C5" w14:textId="77777777" w:rsidR="00C50C90" w:rsidRPr="00393C89" w:rsidRDefault="00C50C90" w:rsidP="00C50C90">
      <w:pPr>
        <w:rPr>
          <w:rFonts w:cstheme="minorHAnsi"/>
        </w:rPr>
      </w:pPr>
      <w:r w:rsidRPr="00393C89">
        <w:rPr>
          <w:rStyle w:val="Style13ptBold"/>
          <w:rFonts w:cstheme="minorHAnsi"/>
        </w:rPr>
        <w:t>Chua 21</w:t>
      </w:r>
      <w:r w:rsidRPr="00393C89">
        <w:rPr>
          <w:rFonts w:cstheme="minorHAnsi"/>
        </w:rPr>
        <w:t xml:space="preserve">, Charmaine Chua is Assistant Professor of Global Studies at the University of California, Santa Barbara. (Charmaine, The Ever Given and the Monstrosity of Maritime Capitalism, Boston Review, </w:t>
      </w:r>
      <w:hyperlink r:id="rId8" w:history="1">
        <w:r w:rsidRPr="00393C89">
          <w:rPr>
            <w:rStyle w:val="Hyperlink"/>
            <w:rFonts w:cstheme="minorHAnsi"/>
          </w:rPr>
          <w:t>https://bostonreview.net/class-inequality-politics/charmaine-chua-ever-given-and-monstrosity-maritime-capitalism</w:t>
        </w:r>
      </w:hyperlink>
      <w:r w:rsidRPr="00393C89">
        <w:rPr>
          <w:rFonts w:cstheme="minorHAnsi"/>
        </w:rPr>
        <w:t>)</w:t>
      </w:r>
    </w:p>
    <w:p w14:paraId="4CC78791" w14:textId="77777777" w:rsidR="00C50C90" w:rsidRPr="00393C89" w:rsidRDefault="00C50C90" w:rsidP="00C50C90">
      <w:pPr>
        <w:rPr>
          <w:rFonts w:cstheme="minorHAnsi"/>
          <w:sz w:val="16"/>
        </w:rPr>
      </w:pPr>
      <w:r w:rsidRPr="00393C89">
        <w:rPr>
          <w:rFonts w:cstheme="minorHAnsi"/>
          <w:sz w:val="16"/>
        </w:rPr>
        <w:t xml:space="preserve">From Megaships to Megaports These monstrous ships are perhaps most perverse in the way they meet their victims on shore. </w:t>
      </w:r>
      <w:r w:rsidRPr="000D56F4">
        <w:rPr>
          <w:rStyle w:val="StyleUnderline"/>
          <w:highlight w:val="cyan"/>
        </w:rPr>
        <w:t>As</w:t>
      </w:r>
      <w:r w:rsidRPr="000D56F4">
        <w:rPr>
          <w:rStyle w:val="StyleUnderline"/>
          <w:rFonts w:cstheme="minorHAnsi"/>
          <w:highlight w:val="cyan"/>
        </w:rPr>
        <w:t xml:space="preserve"> more</w:t>
      </w:r>
      <w:r w:rsidRPr="00393C89">
        <w:rPr>
          <w:rStyle w:val="StyleUnderline"/>
          <w:rFonts w:cstheme="minorHAnsi"/>
        </w:rPr>
        <w:t xml:space="preserve"> and more </w:t>
      </w:r>
      <w:r w:rsidRPr="000D56F4">
        <w:rPr>
          <w:rStyle w:val="StyleUnderline"/>
          <w:rFonts w:cstheme="minorHAnsi"/>
          <w:highlight w:val="cyan"/>
        </w:rPr>
        <w:t>megaships lumber through</w:t>
      </w:r>
      <w:r w:rsidRPr="00393C89">
        <w:rPr>
          <w:rStyle w:val="StyleUnderline"/>
          <w:rFonts w:cstheme="minorHAnsi"/>
        </w:rPr>
        <w:t xml:space="preserve"> the world’s </w:t>
      </w:r>
      <w:r w:rsidRPr="000D56F4">
        <w:rPr>
          <w:rStyle w:val="StyleUnderline"/>
          <w:rFonts w:cstheme="minorHAnsi"/>
          <w:highlight w:val="cyan"/>
        </w:rPr>
        <w:t>oceans</w:t>
      </w:r>
      <w:r w:rsidRPr="00393C89">
        <w:rPr>
          <w:rStyle w:val="StyleUnderline"/>
          <w:rFonts w:cstheme="minorHAnsi"/>
        </w:rPr>
        <w:t xml:space="preserve">, </w:t>
      </w:r>
      <w:r w:rsidRPr="000D56F4">
        <w:rPr>
          <w:rStyle w:val="StyleUnderline"/>
          <w:rFonts w:cstheme="minorHAnsi"/>
          <w:highlight w:val="cyan"/>
        </w:rPr>
        <w:t>more infrastructure is required</w:t>
      </w:r>
      <w:r w:rsidRPr="00393C89">
        <w:rPr>
          <w:rStyle w:val="StyleUnderline"/>
          <w:rFonts w:cstheme="minorHAnsi"/>
        </w:rPr>
        <w:t xml:space="preserve"> to cope with mounting cargo on land. When </w:t>
      </w:r>
      <w:r w:rsidRPr="000D56F4">
        <w:rPr>
          <w:rStyle w:val="StyleUnderline"/>
          <w:rFonts w:cstheme="minorHAnsi"/>
          <w:highlight w:val="cyan"/>
        </w:rPr>
        <w:t>companies</w:t>
      </w:r>
      <w:r w:rsidRPr="00393C89">
        <w:rPr>
          <w:rFonts w:cstheme="minorHAnsi"/>
          <w:sz w:val="16"/>
        </w:rPr>
        <w:t xml:space="preserve"> such as Evergreen </w:t>
      </w:r>
      <w:r w:rsidRPr="00393C89">
        <w:rPr>
          <w:rStyle w:val="StyleUnderline"/>
          <w:rFonts w:cstheme="minorHAnsi"/>
        </w:rPr>
        <w:t xml:space="preserve">make new megaship orders, they </w:t>
      </w:r>
      <w:r w:rsidRPr="000D56F4">
        <w:rPr>
          <w:rStyle w:val="StyleUnderline"/>
          <w:rFonts w:cstheme="minorHAnsi"/>
          <w:highlight w:val="cyan"/>
        </w:rPr>
        <w:t>rarely consult</w:t>
      </w:r>
      <w:r w:rsidRPr="00393C89">
        <w:rPr>
          <w:rStyle w:val="StyleUnderline"/>
          <w:rFonts w:cstheme="minorHAnsi"/>
        </w:rPr>
        <w:t xml:space="preserve"> with </w:t>
      </w:r>
      <w:r w:rsidRPr="000D56F4">
        <w:rPr>
          <w:rStyle w:val="StyleUnderline"/>
          <w:rFonts w:cstheme="minorHAnsi"/>
          <w:highlight w:val="cyan"/>
        </w:rPr>
        <w:t>port authorities</w:t>
      </w:r>
      <w:r w:rsidRPr="00393C89">
        <w:rPr>
          <w:rFonts w:cstheme="minorHAnsi"/>
          <w:sz w:val="16"/>
        </w:rPr>
        <w:t xml:space="preserve">, rail carriers, or other actors along the supply chain. Terminals originally built to discharge cargo from an earlier era of ship sizes (5,000 TEUs and under) now struggle to handle cargo with capacities five times as large. Shippers used to select ports on the basis of their strategic geographical location (as was the case in the establishment of the port of Aden, Malta, and other colonial entrêpots at key points in imperial trade routes). But </w:t>
      </w:r>
      <w:r w:rsidRPr="00393C89">
        <w:rPr>
          <w:rStyle w:val="StyleUnderline"/>
          <w:rFonts w:cstheme="minorHAnsi"/>
        </w:rPr>
        <w:t>ports today increasingly act as</w:t>
      </w:r>
      <w:r w:rsidRPr="00393C89">
        <w:rPr>
          <w:rFonts w:cstheme="minorHAnsi"/>
          <w:sz w:val="16"/>
        </w:rPr>
        <w:t xml:space="preserve"> substitutes for each other</w:t>
      </w:r>
      <w:r w:rsidRPr="00393C89">
        <w:rPr>
          <w:rStyle w:val="StyleUnderline"/>
          <w:rFonts w:cstheme="minorHAnsi"/>
        </w:rPr>
        <w:t>, pawns in a game of commerce that is global in scale</w:t>
      </w:r>
      <w:r w:rsidRPr="00393C89">
        <w:rPr>
          <w:rFonts w:cstheme="minorHAnsi"/>
          <w:sz w:val="16"/>
        </w:rPr>
        <w:t xml:space="preserve">. All ports fear being replaced by the quicker, more efficient passage, so they invest heavily in upgrading their fixed infrastructure. </w:t>
      </w:r>
      <w:r w:rsidRPr="000D56F4">
        <w:rPr>
          <w:rStyle w:val="StyleUnderline"/>
          <w:rFonts w:cstheme="minorHAnsi"/>
          <w:highlight w:val="cyan"/>
        </w:rPr>
        <w:t>Building a megaport is a mammoth task</w:t>
      </w:r>
      <w:r w:rsidRPr="00393C89">
        <w:rPr>
          <w:rFonts w:cstheme="minorHAnsi"/>
          <w:sz w:val="16"/>
        </w:rPr>
        <w:t xml:space="preserve">, both financially and spatially. Construction requires empty, flat land and expensive outlays of public finance. </w:t>
      </w:r>
      <w:r w:rsidRPr="000D56F4">
        <w:rPr>
          <w:rStyle w:val="StyleUnderline"/>
          <w:rFonts w:cstheme="minorHAnsi"/>
          <w:highlight w:val="cyan"/>
        </w:rPr>
        <w:t>Channels must be dredged</w:t>
      </w:r>
      <w:r w:rsidRPr="00393C89">
        <w:rPr>
          <w:rStyle w:val="StyleUnderline"/>
          <w:rFonts w:cstheme="minorHAnsi"/>
        </w:rPr>
        <w:t xml:space="preserve"> to make way for a deepwater harbor—not only once, but </w:t>
      </w:r>
      <w:r w:rsidRPr="000D56F4">
        <w:rPr>
          <w:rStyle w:val="StyleUnderline"/>
          <w:rFonts w:cstheme="minorHAnsi"/>
          <w:highlight w:val="cyan"/>
        </w:rPr>
        <w:t>endlessly</w:t>
      </w:r>
      <w:r w:rsidRPr="00393C89">
        <w:rPr>
          <w:rStyle w:val="StyleUnderline"/>
          <w:rFonts w:cstheme="minorHAnsi"/>
        </w:rPr>
        <w:t xml:space="preserve">, </w:t>
      </w:r>
      <w:r w:rsidRPr="000D56F4">
        <w:rPr>
          <w:rStyle w:val="StyleUnderline"/>
          <w:rFonts w:cstheme="minorHAnsi"/>
          <w:highlight w:val="cyan"/>
        </w:rPr>
        <w:t>to counter</w:t>
      </w:r>
      <w:r w:rsidRPr="00393C89">
        <w:rPr>
          <w:rStyle w:val="StyleUnderline"/>
          <w:rFonts w:cstheme="minorHAnsi"/>
        </w:rPr>
        <w:t xml:space="preserve"> the </w:t>
      </w:r>
      <w:r w:rsidRPr="000D56F4">
        <w:rPr>
          <w:rStyle w:val="StyleUnderline"/>
          <w:rFonts w:cstheme="minorHAnsi"/>
          <w:highlight w:val="cyan"/>
        </w:rPr>
        <w:t>tides and currents</w:t>
      </w:r>
      <w:r w:rsidRPr="00393C89">
        <w:rPr>
          <w:rStyle w:val="StyleUnderline"/>
          <w:rFonts w:cstheme="minorHAnsi"/>
        </w:rPr>
        <w:t xml:space="preserve">. </w:t>
      </w:r>
      <w:r w:rsidRPr="00393C89">
        <w:rPr>
          <w:rFonts w:cstheme="minorHAnsi"/>
          <w:sz w:val="16"/>
        </w:rPr>
        <w:t xml:space="preserve">Cranes must be raised or replaced by larger ones altogether. </w:t>
      </w:r>
      <w:r w:rsidRPr="00393C89">
        <w:rPr>
          <w:rStyle w:val="StyleUnderline"/>
          <w:rFonts w:cstheme="minorHAnsi"/>
        </w:rPr>
        <w:t>Dockyards must expand to support the higher volumes of containers.</w:t>
      </w:r>
      <w:r w:rsidRPr="00393C89">
        <w:rPr>
          <w:rFonts w:cstheme="minorHAnsi"/>
          <w:sz w:val="16"/>
        </w:rPr>
        <w:t xml:space="preserve"> In the hinterland, highways and railroad corridors must support the concentration of cargo entering the city. These </w:t>
      </w:r>
      <w:r w:rsidRPr="000D56F4">
        <w:rPr>
          <w:rStyle w:val="StyleUnderline"/>
          <w:rFonts w:cstheme="minorHAnsi"/>
          <w:highlight w:val="cyan"/>
        </w:rPr>
        <w:t>infrastructural modifications</w:t>
      </w:r>
      <w:r w:rsidRPr="00393C89">
        <w:rPr>
          <w:rStyle w:val="StyleUnderline"/>
          <w:rFonts w:cstheme="minorHAnsi"/>
        </w:rPr>
        <w:t xml:space="preserve">, made repeatedly as megaships have continued to grow, </w:t>
      </w:r>
      <w:r w:rsidRPr="000D56F4">
        <w:rPr>
          <w:rStyle w:val="StyleUnderline"/>
          <w:rFonts w:cstheme="minorHAnsi"/>
          <w:highlight w:val="cyan"/>
        </w:rPr>
        <w:t>require</w:t>
      </w:r>
      <w:r w:rsidRPr="00393C89">
        <w:rPr>
          <w:rStyle w:val="StyleUnderline"/>
          <w:rFonts w:cstheme="minorHAnsi"/>
        </w:rPr>
        <w:t xml:space="preserve"> the </w:t>
      </w:r>
      <w:r w:rsidRPr="000D56F4">
        <w:rPr>
          <w:rStyle w:val="StyleUnderline"/>
          <w:rFonts w:cstheme="minorHAnsi"/>
          <w:highlight w:val="cyan"/>
        </w:rPr>
        <w:t>massive dispossession and manipulation of environments and ecologies</w:t>
      </w:r>
      <w:r w:rsidRPr="00393C89">
        <w:rPr>
          <w:rStyle w:val="StyleUnderline"/>
          <w:rFonts w:cstheme="minorHAnsi"/>
        </w:rPr>
        <w:t>.</w:t>
      </w:r>
      <w:r w:rsidRPr="00393C89">
        <w:rPr>
          <w:rFonts w:cstheme="minorHAnsi"/>
          <w:sz w:val="16"/>
        </w:rPr>
        <w:t xml:space="preserve"> As Khalili details, there is something “extravagantly modernist” about shaping the ecologies and geologies of land and sea to suit the circuits of market exchange. The god-like desire to manipulate space, to extract and excavate without regard to geological impediments, reflect what Alfred Sohn-Rethel calls the “absolute historical timelessness and universality” of exchange, according to which “the entire empirical reality . . . by which one moment and locality of time and space is distinguishable from one another is wiped out.” Khalili recalls visiting the port of Khor Fakkan and talking to a British terminal manager. Pointing to a hill in the distance, he said plaintively that he could “move that mountain” if he needed. For him, Khalili reflects, “shaping the land, reclaiming it or flattening it, or whittling away at it, was no matter.” </w:t>
      </w:r>
      <w:r w:rsidRPr="00393C89">
        <w:rPr>
          <w:rStyle w:val="StyleUnderline"/>
          <w:rFonts w:cstheme="minorHAnsi"/>
        </w:rPr>
        <w:t>The ecological effects</w:t>
      </w:r>
      <w:r w:rsidRPr="00393C89">
        <w:rPr>
          <w:rFonts w:cstheme="minorHAnsi"/>
          <w:sz w:val="16"/>
        </w:rPr>
        <w:t xml:space="preserve"> of such human hubris </w:t>
      </w:r>
      <w:r w:rsidRPr="00393C89">
        <w:rPr>
          <w:rStyle w:val="StyleUnderline"/>
          <w:rFonts w:cstheme="minorHAnsi"/>
        </w:rPr>
        <w:t>have been devastating</w:t>
      </w:r>
      <w:r w:rsidRPr="00393C89">
        <w:rPr>
          <w:rFonts w:cstheme="minorHAnsi"/>
          <w:sz w:val="16"/>
        </w:rPr>
        <w:t xml:space="preserve">. When the Suez Canal joined the Red Sea to the Mediterranean in 1869, marine species migrated along the waterway, allowing invasive species from venomous jellyfish to rabbitfish to make their way north, </w:t>
      </w:r>
      <w:r w:rsidRPr="000D56F4">
        <w:rPr>
          <w:rStyle w:val="StyleUnderline"/>
          <w:rFonts w:cstheme="minorHAnsi"/>
          <w:highlight w:val="cyan"/>
        </w:rPr>
        <w:t xml:space="preserve">causing untold damage to </w:t>
      </w:r>
      <w:r w:rsidRPr="000D56F4">
        <w:rPr>
          <w:rStyle w:val="Emphasis"/>
          <w:highlight w:val="cyan"/>
        </w:rPr>
        <w:t>biodiverse eco-systems</w:t>
      </w:r>
      <w:r w:rsidRPr="00393C89">
        <w:rPr>
          <w:rFonts w:cstheme="minorHAnsi"/>
          <w:sz w:val="16"/>
        </w:rPr>
        <w:t xml:space="preserve">. So significant were these effects that they have been termed “Lessepsian” after the developer of the canal, Ferdinand de Lesseps. </w:t>
      </w:r>
      <w:r w:rsidRPr="00393C89">
        <w:rPr>
          <w:rStyle w:val="StyleUnderline"/>
          <w:rFonts w:cstheme="minorHAnsi"/>
        </w:rPr>
        <w:t xml:space="preserve">As </w:t>
      </w:r>
      <w:r w:rsidRPr="000D56F4">
        <w:rPr>
          <w:rStyle w:val="StyleUnderline"/>
          <w:rFonts w:cstheme="minorHAnsi"/>
          <w:highlight w:val="cyan"/>
        </w:rPr>
        <w:t>massive infrastructural developments</w:t>
      </w:r>
      <w:r w:rsidRPr="00393C89">
        <w:rPr>
          <w:rStyle w:val="StyleUnderline"/>
          <w:rFonts w:cstheme="minorHAnsi"/>
        </w:rPr>
        <w:t xml:space="preserve"> chase giant ships, they </w:t>
      </w:r>
      <w:r w:rsidRPr="000D56F4">
        <w:rPr>
          <w:rStyle w:val="Emphasis"/>
          <w:highlight w:val="cyan"/>
        </w:rPr>
        <w:t>destroy entire ecosystems</w:t>
      </w:r>
      <w:r w:rsidRPr="00393C89">
        <w:rPr>
          <w:rStyle w:val="StyleUnderline"/>
          <w:rFonts w:cstheme="minorHAnsi"/>
        </w:rPr>
        <w:t>, and ports and canals have come to epitomize the intensification and expansion of capital’s supply lines, cutting gashes across the earth to chase supply chain profits</w:t>
      </w:r>
      <w:r w:rsidRPr="00393C89">
        <w:rPr>
          <w:rFonts w:cstheme="minorHAnsi"/>
          <w:sz w:val="16"/>
        </w:rPr>
        <w:t>.</w:t>
      </w:r>
    </w:p>
    <w:p w14:paraId="1DA8A403" w14:textId="77777777" w:rsidR="00C50C90" w:rsidRDefault="00C50C90" w:rsidP="00C50C90">
      <w:pPr>
        <w:pStyle w:val="Heading4"/>
      </w:pPr>
      <w:r>
        <w:t xml:space="preserve">Biodiversity loss causes extinction </w:t>
      </w:r>
    </w:p>
    <w:p w14:paraId="69A8D4DD" w14:textId="77777777" w:rsidR="00C50C90" w:rsidRDefault="00C50C90" w:rsidP="00C50C90">
      <w:r>
        <w:t xml:space="preserve">Joe </w:t>
      </w:r>
      <w:r w:rsidRPr="00160ED3">
        <w:rPr>
          <w:rStyle w:val="Style13ptBold"/>
        </w:rPr>
        <w:t>McCarthy 18</w:t>
      </w:r>
      <w:r>
        <w:t xml:space="preserve">, a Staff Writer at Global Citizen, Nov 8 2018, "Humans Could Face Extinction if We Don't Protect Biodiversity: UN", Global Citizen, </w:t>
      </w:r>
      <w:hyperlink r:id="rId9" w:history="1">
        <w:r w:rsidRPr="004251CF">
          <w:rPr>
            <w:rStyle w:val="Hyperlink"/>
          </w:rPr>
          <w:t>https://www.globalcitizen.org/en/content/biodiversity-loss-human-extinction/</w:t>
        </w:r>
      </w:hyperlink>
    </w:p>
    <w:p w14:paraId="0CFB10F5" w14:textId="77777777" w:rsidR="00C50C90" w:rsidRPr="009721FB" w:rsidRDefault="00C50C90" w:rsidP="00C50C90">
      <w:r w:rsidRPr="000D56F4">
        <w:rPr>
          <w:rStyle w:val="StyleUnderline"/>
          <w:highlight w:val="cyan"/>
        </w:rPr>
        <w:t xml:space="preserve">As the sixth mass extinction </w:t>
      </w:r>
      <w:r w:rsidRPr="00F66E5B">
        <w:rPr>
          <w:rStyle w:val="StyleUnderline"/>
        </w:rPr>
        <w:t>event</w:t>
      </w:r>
      <w:r w:rsidRPr="001E6791">
        <w:rPr>
          <w:rStyle w:val="StyleUnderline"/>
        </w:rPr>
        <w:t xml:space="preserve"> </w:t>
      </w:r>
      <w:r w:rsidRPr="000D56F4">
        <w:rPr>
          <w:rStyle w:val="StyleUnderline"/>
          <w:highlight w:val="cyan"/>
        </w:rPr>
        <w:t>accelerates</w:t>
      </w:r>
      <w:r w:rsidRPr="001E6791">
        <w:rPr>
          <w:rStyle w:val="StyleUnderline"/>
        </w:rPr>
        <w:t xml:space="preserve"> around the world, </w:t>
      </w:r>
      <w:r w:rsidRPr="00F66E5B">
        <w:rPr>
          <w:rStyle w:val="StyleUnderline"/>
        </w:rPr>
        <w:t>engulfing</w:t>
      </w:r>
      <w:r w:rsidRPr="001E6791">
        <w:rPr>
          <w:rStyle w:val="StyleUnderline"/>
        </w:rPr>
        <w:t xml:space="preserve"> thousands of animal and plant </w:t>
      </w:r>
      <w:r w:rsidRPr="00F66E5B">
        <w:rPr>
          <w:rStyle w:val="StyleUnderline"/>
        </w:rPr>
        <w:t xml:space="preserve">species, </w:t>
      </w:r>
      <w:r w:rsidRPr="000D56F4">
        <w:rPr>
          <w:rStyle w:val="Emphasis"/>
          <w:highlight w:val="cyan"/>
        </w:rPr>
        <w:t>humans risk</w:t>
      </w:r>
      <w:r w:rsidRPr="00303800">
        <w:rPr>
          <w:rStyle w:val="Emphasis"/>
        </w:rPr>
        <w:t xml:space="preserve"> facing </w:t>
      </w:r>
      <w:r w:rsidRPr="000D56F4">
        <w:rPr>
          <w:rStyle w:val="Emphasis"/>
          <w:highlight w:val="cyan"/>
        </w:rPr>
        <w:t>a similar fate</w:t>
      </w:r>
      <w:r w:rsidRPr="001E6791">
        <w:rPr>
          <w:rStyle w:val="StyleUnderline"/>
        </w:rPr>
        <w:t xml:space="preserve"> unless drastic interventions are made</w:t>
      </w:r>
      <w:r w:rsidRPr="009721FB">
        <w:t>, according to Cristiana Pașca Palmer, the United Nations biodiversity chief, who recently spoke with the Guardian.</w:t>
      </w:r>
    </w:p>
    <w:p w14:paraId="16C64559" w14:textId="77777777" w:rsidR="00C50C90" w:rsidRPr="009721FB" w:rsidRDefault="00C50C90" w:rsidP="00C50C90">
      <w:r w:rsidRPr="009721FB">
        <w:t xml:space="preserve">Palmer said that within the next two years, countries have to develop an ambitious plan to conserve land, protect animals, and stop practices that are harming wildlife. </w:t>
      </w:r>
      <w:r w:rsidRPr="00613ED0">
        <w:rPr>
          <w:rStyle w:val="StyleUnderline"/>
        </w:rPr>
        <w:t>This</w:t>
      </w:r>
      <w:r w:rsidRPr="009721FB">
        <w:t xml:space="preserve"> effort </w:t>
      </w:r>
      <w:r w:rsidRPr="00613ED0">
        <w:rPr>
          <w:rStyle w:val="StyleUnderline"/>
        </w:rPr>
        <w:t xml:space="preserve">is </w:t>
      </w:r>
      <w:r w:rsidRPr="000D56F4">
        <w:rPr>
          <w:rStyle w:val="StyleUnderline"/>
          <w:highlight w:val="cyan"/>
        </w:rPr>
        <w:t>equally as urgent as</w:t>
      </w:r>
      <w:r w:rsidRPr="000D56F4">
        <w:rPr>
          <w:highlight w:val="cyan"/>
        </w:rPr>
        <w:t xml:space="preserve"> </w:t>
      </w:r>
      <w:r w:rsidRPr="00F66E5B">
        <w:t>the</w:t>
      </w:r>
      <w:r w:rsidRPr="009721FB">
        <w:t xml:space="preserve"> Paris climate agreement’s goal of </w:t>
      </w:r>
      <w:r w:rsidRPr="00613ED0">
        <w:rPr>
          <w:rStyle w:val="StyleUnderline"/>
        </w:rPr>
        <w:t xml:space="preserve">mitigating </w:t>
      </w:r>
      <w:r w:rsidRPr="000D56F4">
        <w:rPr>
          <w:rStyle w:val="StyleUnderline"/>
          <w:highlight w:val="cyan"/>
        </w:rPr>
        <w:t>climate change</w:t>
      </w:r>
      <w:r w:rsidRPr="009721FB">
        <w:t>, she said.</w:t>
      </w:r>
    </w:p>
    <w:p w14:paraId="4F5F1F9A" w14:textId="77777777" w:rsidR="00C50C90" w:rsidRPr="00613ED0" w:rsidRDefault="00C50C90" w:rsidP="00C50C90">
      <w:pPr>
        <w:rPr>
          <w:rStyle w:val="StyleUnderline"/>
        </w:rPr>
      </w:pPr>
      <w:r w:rsidRPr="00613ED0">
        <w:rPr>
          <w:rStyle w:val="StyleUnderline"/>
        </w:rPr>
        <w:t xml:space="preserve">“The loss of </w:t>
      </w:r>
      <w:r w:rsidRPr="000D56F4">
        <w:rPr>
          <w:rStyle w:val="StyleUnderline"/>
          <w:highlight w:val="cyan"/>
        </w:rPr>
        <w:t>biod</w:t>
      </w:r>
      <w:r w:rsidRPr="0072401C">
        <w:rPr>
          <w:rStyle w:val="StyleUnderline"/>
        </w:rPr>
        <w:t xml:space="preserve">iversity </w:t>
      </w:r>
      <w:r w:rsidRPr="000D56F4">
        <w:rPr>
          <w:rStyle w:val="StyleUnderline"/>
          <w:highlight w:val="cyan"/>
        </w:rPr>
        <w:t>is a silent killer</w:t>
      </w:r>
      <w:r w:rsidRPr="00613ED0">
        <w:rPr>
          <w:rStyle w:val="StyleUnderline"/>
        </w:rPr>
        <w:t>,”</w:t>
      </w:r>
      <w:r w:rsidRPr="009721FB">
        <w:t xml:space="preserve"> she told the Guardian. </w:t>
      </w:r>
      <w:r w:rsidRPr="00613ED0">
        <w:rPr>
          <w:rStyle w:val="StyleUnderline"/>
        </w:rPr>
        <w:t xml:space="preserve">“It’s different from climate change, where people feel the impact in everyday life. With biodiversity, it is not so clear but </w:t>
      </w:r>
      <w:r w:rsidRPr="000D56F4">
        <w:rPr>
          <w:rStyle w:val="StyleUnderline"/>
          <w:highlight w:val="cyan"/>
        </w:rPr>
        <w:t>by the time you feel what is happening, it may be too late.”</w:t>
      </w:r>
      <w:r w:rsidRPr="00613ED0">
        <w:rPr>
          <w:rStyle w:val="StyleUnderline"/>
        </w:rPr>
        <w:t xml:space="preserve">  </w:t>
      </w:r>
    </w:p>
    <w:p w14:paraId="0F4C4099" w14:textId="77777777" w:rsidR="00C50C90" w:rsidRPr="009721FB" w:rsidRDefault="00C50C90" w:rsidP="00C50C90">
      <w:pPr>
        <w:rPr>
          <w:szCs w:val="16"/>
        </w:rPr>
      </w:pPr>
      <w:r w:rsidRPr="009721FB">
        <w:rPr>
          <w:szCs w:val="16"/>
        </w:rPr>
        <w:t>Next month, countries will meet in Sharm el Sheikh, Egypt, to begin mapping out what such a plan would like. Palmer hopes that a final version will be formalized in Beijing in 2020.</w:t>
      </w:r>
    </w:p>
    <w:p w14:paraId="7B56E566" w14:textId="77777777" w:rsidR="00C50C90" w:rsidRPr="009721FB" w:rsidRDefault="00C50C90" w:rsidP="00C50C90">
      <w:pPr>
        <w:rPr>
          <w:szCs w:val="16"/>
        </w:rPr>
      </w:pPr>
      <w:r w:rsidRPr="009721FB">
        <w:rPr>
          <w:szCs w:val="16"/>
        </w:rPr>
        <w:t>If a binding global treaty fails to materialize, then humanity faces an uncertain future, she said. Past efforts to stop the loss of biodiversity have not proved successful, according to the Guardian.</w:t>
      </w:r>
    </w:p>
    <w:p w14:paraId="4FAB869F" w14:textId="77777777" w:rsidR="00C50C90" w:rsidRPr="009721FB" w:rsidRDefault="00C50C90" w:rsidP="00C50C90">
      <w:pPr>
        <w:rPr>
          <w:szCs w:val="16"/>
        </w:rPr>
      </w:pPr>
      <w:r w:rsidRPr="009721FB">
        <w:rPr>
          <w:szCs w:val="16"/>
        </w:rPr>
        <w:t>In recent years, evidence of this staggering loss has begun accumulating.</w:t>
      </w:r>
    </w:p>
    <w:p w14:paraId="02585250" w14:textId="77777777" w:rsidR="00C50C90" w:rsidRPr="00613ED0" w:rsidRDefault="00C50C90" w:rsidP="00C50C90">
      <w:pPr>
        <w:rPr>
          <w:rStyle w:val="StyleUnderline"/>
        </w:rPr>
      </w:pPr>
      <w:r w:rsidRPr="00613ED0">
        <w:rPr>
          <w:rStyle w:val="StyleUnderline"/>
        </w:rPr>
        <w:t>Wild animal populations have declined by 60% since 1970, more than 26,000 plants and animals are close to extinction, nearly two-thirds of the world’s wetlands and half of all rainforests have been destroyed, more than 87% of the world’s ocean area is dying, and the planet needs an estimated 5 million years to recover from the biodiversity loss it has already sustained.</w:t>
      </w:r>
    </w:p>
    <w:p w14:paraId="115A84A8" w14:textId="77777777" w:rsidR="00C50C90" w:rsidRPr="009721FB" w:rsidRDefault="00C50C90" w:rsidP="00C50C90">
      <w:r w:rsidRPr="009721FB">
        <w:t>“</w:t>
      </w:r>
      <w:r w:rsidRPr="00613ED0">
        <w:rPr>
          <w:rStyle w:val="StyleUnderline"/>
        </w:rPr>
        <w:t>We are sleepwalking towards the edge of a cliff,”</w:t>
      </w:r>
      <w:r w:rsidRPr="009721FB">
        <w:t xml:space="preserve"> Mike Barrett, executive director of science and conservation at WWF, recently told the Guardian. “If there was a 60% decline in the human population, that would be equivalent to emptying North America, South America, Africa, Europe, China, and Oceania. That is the scale of what we have done.”</w:t>
      </w:r>
    </w:p>
    <w:p w14:paraId="589FE059" w14:textId="77777777" w:rsidR="00C50C90" w:rsidRPr="00613ED0" w:rsidRDefault="00C50C90" w:rsidP="00C50C90">
      <w:pPr>
        <w:rPr>
          <w:u w:val="single"/>
        </w:rPr>
      </w:pPr>
      <w:r w:rsidRPr="00613ED0">
        <w:rPr>
          <w:rStyle w:val="StyleUnderline"/>
        </w:rPr>
        <w:t>“This is far more than just being about losing the wonders of nature</w:t>
      </w:r>
      <w:r w:rsidRPr="009721FB">
        <w:t xml:space="preserve">, desperately sad though that is,” he said. </w:t>
      </w:r>
      <w:r w:rsidRPr="00613ED0">
        <w:rPr>
          <w:rStyle w:val="StyleUnderline"/>
        </w:rPr>
        <w:t>“</w:t>
      </w:r>
      <w:r w:rsidRPr="000D56F4">
        <w:rPr>
          <w:rStyle w:val="StyleUnderline"/>
          <w:highlight w:val="cyan"/>
        </w:rPr>
        <w:t>This is</w:t>
      </w:r>
      <w:r w:rsidRPr="00613ED0">
        <w:rPr>
          <w:rStyle w:val="StyleUnderline"/>
        </w:rPr>
        <w:t xml:space="preserve"> actually now </w:t>
      </w:r>
      <w:r w:rsidRPr="000D56F4">
        <w:rPr>
          <w:rStyle w:val="StyleUnderline"/>
          <w:highlight w:val="cyan"/>
        </w:rPr>
        <w:t>jeopardising the future of people. Nature</w:t>
      </w:r>
      <w:r w:rsidRPr="00613ED0">
        <w:rPr>
          <w:rStyle w:val="StyleUnderline"/>
        </w:rPr>
        <w:t xml:space="preserve"> is not a ‘nice to have’ — it </w:t>
      </w:r>
      <w:r w:rsidRPr="000D56F4">
        <w:rPr>
          <w:rStyle w:val="StyleUnderline"/>
          <w:highlight w:val="cyan"/>
        </w:rPr>
        <w:t xml:space="preserve">is our </w:t>
      </w:r>
      <w:r w:rsidRPr="000D56F4">
        <w:rPr>
          <w:rStyle w:val="Emphasis"/>
          <w:highlight w:val="cyan"/>
        </w:rPr>
        <w:t>life-support system</w:t>
      </w:r>
      <w:r w:rsidRPr="00613ED0">
        <w:rPr>
          <w:rStyle w:val="StyleUnderline"/>
        </w:rPr>
        <w:t>.”</w:t>
      </w:r>
    </w:p>
    <w:p w14:paraId="086E9379" w14:textId="77777777" w:rsidR="00C50C90" w:rsidRPr="00613ED0" w:rsidRDefault="00C50C90" w:rsidP="00C50C90">
      <w:pPr>
        <w:rPr>
          <w:u w:val="single"/>
        </w:rPr>
      </w:pPr>
      <w:r w:rsidRPr="00613ED0">
        <w:rPr>
          <w:rStyle w:val="StyleUnderline"/>
        </w:rPr>
        <w:t xml:space="preserve">The </w:t>
      </w:r>
      <w:r w:rsidRPr="000D56F4">
        <w:rPr>
          <w:rStyle w:val="StyleUnderline"/>
          <w:highlight w:val="cyan"/>
        </w:rPr>
        <w:t>benefits of biod</w:t>
      </w:r>
      <w:r w:rsidRPr="00303800">
        <w:rPr>
          <w:rStyle w:val="StyleUnderline"/>
        </w:rPr>
        <w:t>iversity</w:t>
      </w:r>
      <w:r w:rsidRPr="00613ED0">
        <w:rPr>
          <w:rStyle w:val="StyleUnderline"/>
        </w:rPr>
        <w:t xml:space="preserve"> are hard to overstate. </w:t>
      </w:r>
      <w:r w:rsidRPr="000D56F4">
        <w:rPr>
          <w:rStyle w:val="StyleUnderline"/>
          <w:highlight w:val="cyan"/>
        </w:rPr>
        <w:t xml:space="preserve">The </w:t>
      </w:r>
      <w:r w:rsidRPr="000D56F4">
        <w:rPr>
          <w:rStyle w:val="Emphasis"/>
          <w:highlight w:val="cyan"/>
        </w:rPr>
        <w:t>food chain</w:t>
      </w:r>
      <w:r w:rsidRPr="000D56F4">
        <w:rPr>
          <w:rStyle w:val="StyleUnderline"/>
          <w:highlight w:val="cyan"/>
        </w:rPr>
        <w:t xml:space="preserve">, </w:t>
      </w:r>
      <w:r w:rsidRPr="000D56F4">
        <w:rPr>
          <w:rStyle w:val="Emphasis"/>
          <w:highlight w:val="cyan"/>
        </w:rPr>
        <w:t>climate systems</w:t>
      </w:r>
      <w:r w:rsidRPr="00F66E5B">
        <w:rPr>
          <w:rStyle w:val="StyleUnderline"/>
        </w:rPr>
        <w:t>, atmospheric conditions</w:t>
      </w:r>
      <w:r w:rsidRPr="00613ED0">
        <w:rPr>
          <w:rStyle w:val="StyleUnderline"/>
        </w:rPr>
        <w:t xml:space="preserve">, </w:t>
      </w:r>
      <w:r w:rsidRPr="000D56F4">
        <w:rPr>
          <w:rStyle w:val="Emphasis"/>
          <w:highlight w:val="cyan"/>
        </w:rPr>
        <w:t>natural resources</w:t>
      </w:r>
      <w:r w:rsidRPr="00613ED0">
        <w:rPr>
          <w:rStyle w:val="StyleUnderline"/>
        </w:rPr>
        <w:t xml:space="preserve">, and much more </w:t>
      </w:r>
      <w:r w:rsidRPr="000D56F4">
        <w:rPr>
          <w:rStyle w:val="StyleUnderline"/>
          <w:highlight w:val="cyan"/>
        </w:rPr>
        <w:t xml:space="preserve">depend on </w:t>
      </w:r>
      <w:r w:rsidRPr="00F66E5B">
        <w:rPr>
          <w:rStyle w:val="StyleUnderline"/>
        </w:rPr>
        <w:t>the</w:t>
      </w:r>
      <w:r w:rsidRPr="00613ED0">
        <w:rPr>
          <w:rStyle w:val="StyleUnderline"/>
        </w:rPr>
        <w:t xml:space="preserve"> delicately structured interactions of </w:t>
      </w:r>
      <w:r w:rsidRPr="000D56F4">
        <w:rPr>
          <w:rStyle w:val="StyleUnderline"/>
          <w:highlight w:val="cyan"/>
        </w:rPr>
        <w:t>ecosystems</w:t>
      </w:r>
      <w:r w:rsidRPr="00613ED0">
        <w:rPr>
          <w:rStyle w:val="StyleUnderline"/>
        </w:rPr>
        <w:t xml:space="preserve"> around the world.</w:t>
      </w:r>
    </w:p>
    <w:p w14:paraId="151C33F8" w14:textId="77777777" w:rsidR="00C50C90" w:rsidRPr="00613ED0" w:rsidRDefault="00C50C90" w:rsidP="00C50C90">
      <w:pPr>
        <w:rPr>
          <w:rStyle w:val="StyleUnderline"/>
        </w:rPr>
      </w:pPr>
      <w:r w:rsidRPr="00613ED0">
        <w:rPr>
          <w:rStyle w:val="StyleUnderline"/>
        </w:rPr>
        <w:t xml:space="preserve">The truly wild places in the world, meanwhile, are </w:t>
      </w:r>
      <w:r w:rsidRPr="000D56F4">
        <w:rPr>
          <w:rStyle w:val="StyleUnderline"/>
          <w:highlight w:val="cyan"/>
        </w:rPr>
        <w:t>crucial to generating, cleaning</w:t>
      </w:r>
      <w:r w:rsidRPr="00613ED0">
        <w:rPr>
          <w:rStyle w:val="StyleUnderline"/>
        </w:rPr>
        <w:t xml:space="preserve">, and </w:t>
      </w:r>
      <w:r w:rsidRPr="000D56F4">
        <w:rPr>
          <w:rStyle w:val="StyleUnderline"/>
          <w:highlight w:val="cyan"/>
        </w:rPr>
        <w:t>distributing water</w:t>
      </w:r>
      <w:r w:rsidRPr="00613ED0">
        <w:rPr>
          <w:rStyle w:val="StyleUnderline"/>
        </w:rPr>
        <w:t xml:space="preserve"> around the world, and </w:t>
      </w:r>
      <w:r w:rsidRPr="000D56F4">
        <w:rPr>
          <w:rStyle w:val="StyleUnderline"/>
          <w:highlight w:val="cyan"/>
        </w:rPr>
        <w:t xml:space="preserve">could help </w:t>
      </w:r>
      <w:r w:rsidRPr="00F66E5B">
        <w:rPr>
          <w:rStyle w:val="StyleUnderline"/>
        </w:rPr>
        <w:t xml:space="preserve">to </w:t>
      </w:r>
      <w:r w:rsidRPr="000D56F4">
        <w:rPr>
          <w:rStyle w:val="Emphasis"/>
          <w:highlight w:val="cyan"/>
        </w:rPr>
        <w:t>mitigate the looming water crisis</w:t>
      </w:r>
      <w:r w:rsidRPr="000D56F4">
        <w:rPr>
          <w:rStyle w:val="StyleUnderline"/>
          <w:highlight w:val="cyan"/>
        </w:rPr>
        <w:t>.</w:t>
      </w:r>
      <w:r w:rsidRPr="00613ED0">
        <w:rPr>
          <w:rStyle w:val="StyleUnderline"/>
        </w:rPr>
        <w:t xml:space="preserve"> These landscapes and marine environments also </w:t>
      </w:r>
      <w:r w:rsidRPr="000D56F4">
        <w:rPr>
          <w:rStyle w:val="StyleUnderline"/>
          <w:highlight w:val="cyan"/>
        </w:rPr>
        <w:t xml:space="preserve">clean the air and act as </w:t>
      </w:r>
      <w:r w:rsidRPr="000D56F4">
        <w:rPr>
          <w:rStyle w:val="Emphasis"/>
          <w:highlight w:val="cyan"/>
        </w:rPr>
        <w:t>carbon sinks</w:t>
      </w:r>
      <w:r w:rsidRPr="000D56F4">
        <w:rPr>
          <w:rStyle w:val="StyleUnderline"/>
          <w:highlight w:val="cyan"/>
        </w:rPr>
        <w:t xml:space="preserve">, stabilize the global environment, and protect countries from </w:t>
      </w:r>
      <w:r w:rsidRPr="000D56F4">
        <w:rPr>
          <w:rStyle w:val="Emphasis"/>
          <w:highlight w:val="cyan"/>
        </w:rPr>
        <w:t>natural disasters</w:t>
      </w:r>
      <w:r w:rsidRPr="000565B4">
        <w:t>.</w:t>
      </w:r>
    </w:p>
    <w:p w14:paraId="76026E9B" w14:textId="77777777" w:rsidR="00C50C90" w:rsidRPr="001539D9" w:rsidRDefault="00C50C90" w:rsidP="00C50C90">
      <w:pPr>
        <w:pStyle w:val="Heading4"/>
      </w:pPr>
      <w:r>
        <w:rPr>
          <w:rFonts w:cstheme="minorHAnsi"/>
        </w:rPr>
        <w:t>Megaships</w:t>
      </w:r>
      <w:r w:rsidRPr="00393C89">
        <w:rPr>
          <w:rFonts w:cstheme="minorHAnsi"/>
        </w:rPr>
        <w:t xml:space="preserve"> </w:t>
      </w:r>
      <w:r w:rsidRPr="00393C89">
        <w:rPr>
          <w:rFonts w:cstheme="minorHAnsi"/>
          <w:u w:val="single"/>
        </w:rPr>
        <w:t>independently</w:t>
      </w:r>
      <w:r w:rsidRPr="00393C89">
        <w:rPr>
          <w:rFonts w:cstheme="minorHAnsi"/>
        </w:rPr>
        <w:t xml:space="preserve"> cause port access disparities and expansions that </w:t>
      </w:r>
      <w:r>
        <w:rPr>
          <w:rFonts w:cstheme="minorHAnsi"/>
        </w:rPr>
        <w:t xml:space="preserve">triggers </w:t>
      </w:r>
      <w:r>
        <w:rPr>
          <w:rFonts w:cstheme="minorHAnsi"/>
          <w:u w:val="single"/>
        </w:rPr>
        <w:t>Southeast Asian</w:t>
      </w:r>
      <w:r>
        <w:t xml:space="preserve"> conflict</w:t>
      </w:r>
    </w:p>
    <w:p w14:paraId="565A3561" w14:textId="77777777" w:rsidR="00C50C90" w:rsidRPr="00393C89" w:rsidRDefault="00C50C90" w:rsidP="00C50C90">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5DBEBADB" w14:textId="77777777" w:rsidR="00C50C90" w:rsidRPr="002A013E" w:rsidRDefault="00C50C90" w:rsidP="00C50C90">
      <w:pPr>
        <w:rPr>
          <w:sz w:val="16"/>
        </w:rPr>
      </w:pPr>
      <w:r w:rsidRPr="00393C89">
        <w:rPr>
          <w:rStyle w:val="StyleUnderline"/>
          <w:rFonts w:cstheme="minorHAnsi"/>
        </w:rPr>
        <w:t>The emergence of mega-ships and mega-ports</w:t>
      </w:r>
      <w:r w:rsidRPr="002A013E">
        <w:rPr>
          <w:rFonts w:cstheme="minorHAnsi"/>
          <w:sz w:val="14"/>
        </w:rPr>
        <w:t xml:space="preserve"> necessitates that governments respond to several traditional and non-traditional maritime security threats and vulnerabilities. Securing maritime supply chains against disruption presents an enormous challenge. </w:t>
      </w:r>
      <w:r w:rsidRPr="00393C89">
        <w:rPr>
          <w:rStyle w:val="StyleUnderline"/>
          <w:rFonts w:cstheme="minorHAnsi"/>
        </w:rPr>
        <w:t>The increased size of ships increases the safety, security and rescue concerns at ports</w:t>
      </w:r>
      <w:r w:rsidRPr="002A013E">
        <w:rPr>
          <w:rFonts w:cstheme="minorHAnsi"/>
          <w:sz w:val="14"/>
        </w:rPr>
        <w:t xml:space="preserve"> proportionally </w:t>
      </w:r>
      <w:r w:rsidRPr="00393C89">
        <w:rPr>
          <w:rStyle w:val="StyleUnderline"/>
          <w:rFonts w:cstheme="minorHAnsi"/>
        </w:rPr>
        <w:t>as mega-ships generate larger and more concentrated flows of containers</w:t>
      </w:r>
      <w:r w:rsidRPr="002A013E">
        <w:rPr>
          <w:rFonts w:cstheme="minorHAnsi"/>
          <w:sz w:val="14"/>
        </w:rPr>
        <w:t xml:space="preserve"> in docks, stores and the hinterland. </w:t>
      </w:r>
      <w:r w:rsidRPr="000D56F4">
        <w:rPr>
          <w:rStyle w:val="StyleUnderline"/>
          <w:rFonts w:cstheme="minorHAnsi"/>
          <w:highlight w:val="cyan"/>
        </w:rPr>
        <w:t>Mega-ships</w:t>
      </w:r>
      <w:r w:rsidRPr="00393C89">
        <w:rPr>
          <w:rStyle w:val="StyleUnderline"/>
          <w:rFonts w:cstheme="minorHAnsi"/>
        </w:rPr>
        <w:t xml:space="preserve"> also increase the concentration of risk in the transit choke points that can have severe global food and energy security implications</w:t>
      </w:r>
      <w:r w:rsidRPr="002A013E">
        <w:rPr>
          <w:rFonts w:cstheme="minorHAnsi"/>
          <w:sz w:val="14"/>
        </w:rPr>
        <w:t>.[41] While more cargo on ships implies less number of ships</w:t>
      </w:r>
      <w:r w:rsidRPr="00393C89">
        <w:rPr>
          <w:rStyle w:val="StyleUnderline"/>
          <w:rFonts w:cstheme="minorHAnsi"/>
        </w:rPr>
        <w:t>, the supply chain becomes less resilient due to the large volume of goods on decreasing number of vessels.</w:t>
      </w:r>
      <w:r w:rsidRPr="002A013E">
        <w:rPr>
          <w:rFonts w:cstheme="minorHAnsi"/>
          <w:sz w:val="14"/>
        </w:rPr>
        <w:t xml:space="preserve">[42] </w:t>
      </w:r>
      <w:r w:rsidRPr="00393C89">
        <w:rPr>
          <w:rStyle w:val="StyleUnderline"/>
          <w:rFonts w:cstheme="minorHAnsi"/>
        </w:rPr>
        <w:t>The potential threat to international commerce by naval mines makes mega-ships most vulnerable near geographical bottlenecks</w:t>
      </w:r>
      <w:r w:rsidRPr="002A013E">
        <w:rPr>
          <w:rFonts w:cstheme="minorHAnsi"/>
          <w:sz w:val="14"/>
        </w:rPr>
        <w:t xml:space="preserve">, especially on routes that carry large oil and food supply. </w:t>
      </w:r>
      <w:r w:rsidRPr="00393C89">
        <w:rPr>
          <w:rStyle w:val="StyleUnderline"/>
          <w:rFonts w:cstheme="minorHAnsi"/>
        </w:rPr>
        <w:t>Destabilising any one choke point</w:t>
      </w:r>
      <w:r w:rsidRPr="002A013E">
        <w:rPr>
          <w:rFonts w:cstheme="minorHAnsi"/>
          <w:sz w:val="14"/>
        </w:rPr>
        <w:t xml:space="preserve"> could not only lead to massive losses of goods, it </w:t>
      </w:r>
      <w:r w:rsidRPr="00393C89">
        <w:rPr>
          <w:rStyle w:val="StyleUnderline"/>
          <w:rFonts w:cstheme="minorHAnsi"/>
        </w:rPr>
        <w:t>may have considerable</w:t>
      </w:r>
      <w:r w:rsidRPr="002A013E">
        <w:rPr>
          <w:rFonts w:cstheme="minorHAnsi"/>
          <w:sz w:val="14"/>
        </w:rPr>
        <w:t xml:space="preserve"> economic and even </w:t>
      </w:r>
      <w:r w:rsidRPr="00393C89">
        <w:rPr>
          <w:rStyle w:val="StyleUnderline"/>
          <w:rFonts w:cstheme="minorHAnsi"/>
        </w:rPr>
        <w:t>life-safety repercussions around the globe</w:t>
      </w:r>
      <w:r w:rsidRPr="002A013E">
        <w:rPr>
          <w:rFonts w:cstheme="minorHAnsi"/>
          <w:sz w:val="14"/>
        </w:rPr>
        <w:t xml:space="preserve">. Experts have already identified the growing threat of naval mines in the Strait of Mandeb that ties the Red Sea to the Gulf of Aden.[43] The joint naval mine countermeasure and clearing exercise off the coast of Bahrain in 2012—which saw participation from 30 states from six continents—[44] drew attention to the need for greater clarity on the law governing the use of naval mines in times of both peace and war. The 1907 Hague VIII Convention, which is the only treaty that expressly governs naval mines in international law, is expressly limited to contact mines.[3] </w:t>
      </w:r>
      <w:r w:rsidRPr="000D56F4">
        <w:rPr>
          <w:rStyle w:val="StyleUnderline"/>
          <w:rFonts w:cstheme="minorHAnsi"/>
          <w:highlight w:val="cyan"/>
        </w:rPr>
        <w:t>Since larger container vessels can</w:t>
      </w:r>
      <w:r w:rsidRPr="00393C89">
        <w:rPr>
          <w:rStyle w:val="StyleUnderline"/>
          <w:rFonts w:cstheme="minorHAnsi"/>
        </w:rPr>
        <w:t xml:space="preserve"> ply only in limited sea-lanes</w:t>
      </w:r>
      <w:r w:rsidRPr="002A013E">
        <w:rPr>
          <w:rFonts w:cstheme="minorHAnsi"/>
          <w:sz w:val="14"/>
        </w:rPr>
        <w:t xml:space="preserve"> of communications </w:t>
      </w:r>
      <w:r w:rsidRPr="00393C89">
        <w:rPr>
          <w:rStyle w:val="StyleUnderline"/>
          <w:rFonts w:cstheme="minorHAnsi"/>
        </w:rPr>
        <w:t xml:space="preserve">and </w:t>
      </w:r>
      <w:r w:rsidRPr="000D56F4">
        <w:rPr>
          <w:rStyle w:val="StyleUnderline"/>
          <w:rFonts w:cstheme="minorHAnsi"/>
          <w:highlight w:val="cyan"/>
        </w:rPr>
        <w:t>dock only in a few mega-ports, they are aggravating the disparity among maritime trade regions and stakeholders</w:t>
      </w:r>
      <w:r w:rsidRPr="002A013E">
        <w:rPr>
          <w:rFonts w:cstheme="minorHAnsi"/>
          <w:sz w:val="14"/>
        </w:rPr>
        <w:t xml:space="preserve">. </w:t>
      </w:r>
      <w:r w:rsidRPr="000D56F4">
        <w:rPr>
          <w:rStyle w:val="StyleUnderline"/>
          <w:rFonts w:cstheme="minorHAnsi"/>
          <w:highlight w:val="cyan"/>
        </w:rPr>
        <w:t>There are inequalities arising in some littorals because of being left out of the direct port calls and the changes in the traditional sea-lanes of communication.</w:t>
      </w:r>
      <w:r w:rsidRPr="00393C89">
        <w:rPr>
          <w:rStyle w:val="StyleUnderline"/>
          <w:rFonts w:cstheme="minorHAnsi"/>
        </w:rPr>
        <w:t xml:space="preserve"> These rapid changes in sea-lanes of communication can catalyse conditions for the rise of non-state actors. They can disrupt maritime supply chains and threaten the global economy</w:t>
      </w:r>
      <w:r w:rsidRPr="00667F0E">
        <w:t xml:space="preserve">. Unplanned port expansion activities impact urban crime and human rights violation patterns. </w:t>
      </w:r>
      <w:r w:rsidRPr="002A013E">
        <w:rPr>
          <w:rFonts w:cstheme="minorHAnsi"/>
          <w:sz w:val="14"/>
        </w:rPr>
        <w:t xml:space="preserve">With the exception of India, </w:t>
      </w:r>
      <w:r w:rsidRPr="00393C89">
        <w:rPr>
          <w:rStyle w:val="StyleUnderline"/>
          <w:rFonts w:cstheme="minorHAnsi"/>
        </w:rPr>
        <w:t>the bulk of Asia’s population of 3.5 billion is coastal</w:t>
      </w:r>
      <w:r w:rsidRPr="002A013E">
        <w:rPr>
          <w:rFonts w:cstheme="minorHAnsi"/>
          <w:sz w:val="14"/>
        </w:rPr>
        <w:t xml:space="preserve"> or near-coastal. Over 60 percent — 2.1 billion people — live within 400 kilometres of a coast. </w:t>
      </w:r>
      <w:r w:rsidRPr="00393C89">
        <w:rPr>
          <w:rStyle w:val="StyleUnderline"/>
          <w:rFonts w:cstheme="minorHAnsi"/>
        </w:rPr>
        <w:t>Such population clusters along coasts commonly results in serious conflicts over shared resources including water and land</w:t>
      </w:r>
      <w:r w:rsidRPr="002A013E">
        <w:rPr>
          <w:rFonts w:cstheme="minorHAnsi"/>
          <w:sz w:val="14"/>
        </w:rPr>
        <w:t xml:space="preserve">, unplanned urbanisation, and continued pollution of coastal waters.[45] The current coastal population growth is not being managed equitably, reflecting these concerns.[46] </w:t>
      </w:r>
      <w:r w:rsidRPr="000D56F4">
        <w:rPr>
          <w:rStyle w:val="StyleUnderline"/>
          <w:rFonts w:cstheme="minorHAnsi"/>
          <w:highlight w:val="cyan"/>
        </w:rPr>
        <w:t>Port developments may</w:t>
      </w:r>
      <w:r w:rsidRPr="002A013E">
        <w:rPr>
          <w:rFonts w:cstheme="minorHAnsi"/>
          <w:sz w:val="14"/>
        </w:rPr>
        <w:t xml:space="preserve"> also </w:t>
      </w:r>
      <w:r w:rsidRPr="000D56F4">
        <w:rPr>
          <w:rStyle w:val="StyleUnderline"/>
          <w:rFonts w:cstheme="minorHAnsi"/>
          <w:highlight w:val="cyan"/>
        </w:rPr>
        <w:t>produce tensions</w:t>
      </w:r>
      <w:r w:rsidRPr="00393C89">
        <w:rPr>
          <w:rStyle w:val="StyleUnderline"/>
          <w:rFonts w:cstheme="minorHAnsi"/>
        </w:rPr>
        <w:t xml:space="preserve"> based on historical development and socio-cultural composition</w:t>
      </w:r>
      <w:r w:rsidRPr="002A013E">
        <w:rPr>
          <w:rFonts w:cstheme="minorHAnsi"/>
          <w:sz w:val="14"/>
        </w:rPr>
        <w:t xml:space="preserve">. The social composition of most ports has been influenced by centuries of migration. Ports serve as entry and exit points for migration and act as employment hubs; as a result, port demographics change continually over time. This has given them distinct advantages in promoting social interaction, intellectual tolerance, and religious exchanges. At the same time, however, </w:t>
      </w:r>
      <w:r w:rsidRPr="00393C89">
        <w:rPr>
          <w:rStyle w:val="StyleUnderline"/>
          <w:rFonts w:cstheme="minorHAnsi"/>
        </w:rPr>
        <w:t>the complex distribution of communities</w:t>
      </w:r>
      <w:r w:rsidRPr="002A013E">
        <w:rPr>
          <w:rFonts w:cstheme="minorHAnsi"/>
          <w:sz w:val="14"/>
        </w:rPr>
        <w:t xml:space="preserve"> that has developed as a result of successive phases of migration </w:t>
      </w:r>
      <w:r w:rsidRPr="00393C89">
        <w:rPr>
          <w:rStyle w:val="StyleUnderline"/>
          <w:rFonts w:cstheme="minorHAnsi"/>
        </w:rPr>
        <w:t xml:space="preserve">can lead to security threats in locations where human development is compromised. </w:t>
      </w:r>
      <w:r w:rsidRPr="000D56F4">
        <w:rPr>
          <w:rStyle w:val="StyleUnderline"/>
          <w:rFonts w:cstheme="minorHAnsi"/>
          <w:highlight w:val="cyan"/>
        </w:rPr>
        <w:t>Mega-port development and expansion represents an unprecedented scale of intervention</w:t>
      </w:r>
      <w:r w:rsidRPr="00393C89">
        <w:rPr>
          <w:rStyle w:val="StyleUnderline"/>
          <w:rFonts w:cstheme="minorHAnsi"/>
        </w:rPr>
        <w:t xml:space="preserve"> in an otherwise organically constituted settlement. </w:t>
      </w:r>
      <w:r w:rsidRPr="000D56F4">
        <w:rPr>
          <w:rStyle w:val="StyleUnderline"/>
          <w:rFonts w:cstheme="minorHAnsi"/>
          <w:highlight w:val="cyan"/>
        </w:rPr>
        <w:t>This</w:t>
      </w:r>
      <w:r w:rsidRPr="002A013E">
        <w:rPr>
          <w:rFonts w:cstheme="minorHAnsi"/>
          <w:sz w:val="14"/>
        </w:rPr>
        <w:t xml:space="preserve"> in turn </w:t>
      </w:r>
      <w:r w:rsidRPr="000D56F4">
        <w:rPr>
          <w:rStyle w:val="StyleUnderline"/>
          <w:rFonts w:cstheme="minorHAnsi"/>
          <w:highlight w:val="cyan"/>
        </w:rPr>
        <w:t xml:space="preserve">can lead to the relocation of people, or trigger </w:t>
      </w:r>
      <w:r w:rsidRPr="00667F0E">
        <w:rPr>
          <w:rStyle w:val="StyleUnderline"/>
          <w:rFonts w:cstheme="minorHAnsi"/>
        </w:rPr>
        <w:t xml:space="preserve">tribal, cultural, economic, and even religious </w:t>
      </w:r>
      <w:r w:rsidRPr="000D56F4">
        <w:rPr>
          <w:rStyle w:val="StyleUnderline"/>
          <w:rFonts w:cstheme="minorHAnsi"/>
          <w:highlight w:val="cyan"/>
        </w:rPr>
        <w:t>conflict</w:t>
      </w:r>
      <w:r w:rsidRPr="002A013E">
        <w:rPr>
          <w:rFonts w:cstheme="minorHAnsi"/>
          <w:sz w:val="14"/>
        </w:rPr>
        <w:t xml:space="preserve">.[47] Since the Indian Ocean littoral has always been vulnerable to criminals and anti-national activities[48]—some internal and localised[49] and others of global significance[50]— state policies need to move towards balancing development of human capital with physical capital to create sustainable solutions. </w:t>
      </w:r>
      <w:r w:rsidRPr="000D56F4">
        <w:rPr>
          <w:rStyle w:val="StyleUnderline"/>
          <w:rFonts w:cstheme="minorHAnsi"/>
          <w:highlight w:val="cyan"/>
        </w:rPr>
        <w:t>The expansions required to accommodate mega-ships are problematic</w:t>
      </w:r>
      <w:r w:rsidRPr="002A013E">
        <w:rPr>
          <w:rFonts w:cstheme="minorHAnsi"/>
          <w:sz w:val="14"/>
        </w:rPr>
        <w:t xml:space="preserve"> for other reasons. </w:t>
      </w:r>
      <w:r w:rsidRPr="00393C89">
        <w:rPr>
          <w:rStyle w:val="StyleUnderline"/>
          <w:rFonts w:cstheme="minorHAnsi"/>
        </w:rPr>
        <w:t>They are mostly unplanned</w:t>
      </w:r>
      <w:r w:rsidRPr="002A013E">
        <w:rPr>
          <w:rFonts w:cstheme="minorHAnsi"/>
          <w:sz w:val="14"/>
        </w:rPr>
        <w:t>—</w:t>
      </w:r>
      <w:r w:rsidRPr="002A013E">
        <w:rPr>
          <w:rStyle w:val="StyleUnderline"/>
        </w:rPr>
        <w:t>with</w:t>
      </w:r>
      <w:r w:rsidRPr="002A013E">
        <w:rPr>
          <w:rFonts w:cstheme="minorHAnsi"/>
          <w:sz w:val="14"/>
        </w:rPr>
        <w:t xml:space="preserve"> </w:t>
      </w:r>
      <w:r w:rsidRPr="002A013E">
        <w:rPr>
          <w:rStyle w:val="Emphasis"/>
        </w:rPr>
        <w:t>short-term gains in mind</w:t>
      </w:r>
      <w:r w:rsidRPr="002A013E">
        <w:rPr>
          <w:rFonts w:cstheme="minorHAnsi"/>
          <w:sz w:val="14"/>
        </w:rPr>
        <w:t>—</w:t>
      </w:r>
      <w:r w:rsidRPr="002A013E">
        <w:rPr>
          <w:rStyle w:val="StyleUnderline"/>
        </w:rPr>
        <w:t>aggravating</w:t>
      </w:r>
      <w:r w:rsidRPr="002A013E">
        <w:rPr>
          <w:rFonts w:cstheme="minorHAnsi"/>
          <w:sz w:val="14"/>
        </w:rPr>
        <w:t xml:space="preserve"> </w:t>
      </w:r>
      <w:r w:rsidRPr="002A013E">
        <w:rPr>
          <w:rStyle w:val="Emphasis"/>
        </w:rPr>
        <w:t>existing issues</w:t>
      </w:r>
      <w:r w:rsidRPr="002A013E">
        <w:rPr>
          <w:rFonts w:cstheme="minorHAnsi"/>
          <w:sz w:val="14"/>
        </w:rPr>
        <w:t xml:space="preserve"> of urban congestion and related crime. </w:t>
      </w:r>
      <w:r w:rsidRPr="002A013E">
        <w:rPr>
          <w:rStyle w:val="StyleUnderline"/>
        </w:rPr>
        <w:t>Karachi</w:t>
      </w:r>
      <w:r w:rsidRPr="002A013E">
        <w:rPr>
          <w:rFonts w:cstheme="minorHAnsi"/>
          <w:sz w:val="14"/>
        </w:rPr>
        <w:t xml:space="preserve"> seaport </w:t>
      </w:r>
      <w:r w:rsidRPr="002A013E">
        <w:rPr>
          <w:rStyle w:val="StyleUnderline"/>
        </w:rPr>
        <w:t>in</w:t>
      </w:r>
      <w:r w:rsidRPr="002A013E">
        <w:rPr>
          <w:rFonts w:cstheme="minorHAnsi"/>
          <w:sz w:val="14"/>
        </w:rPr>
        <w:t xml:space="preserve"> </w:t>
      </w:r>
      <w:r w:rsidRPr="000D56F4">
        <w:rPr>
          <w:rStyle w:val="Emphasis"/>
          <w:highlight w:val="cyan"/>
        </w:rPr>
        <w:t>Pakistan</w:t>
      </w:r>
      <w:r w:rsidRPr="002A013E">
        <w:rPr>
          <w:rFonts w:cstheme="minorHAnsi"/>
          <w:sz w:val="14"/>
        </w:rPr>
        <w:t xml:space="preserve"> </w:t>
      </w:r>
      <w:r w:rsidRPr="002A013E">
        <w:rPr>
          <w:rStyle w:val="StyleUnderline"/>
        </w:rPr>
        <w:t>is</w:t>
      </w:r>
      <w:r w:rsidRPr="002A013E">
        <w:rPr>
          <w:rFonts w:cstheme="minorHAnsi"/>
          <w:sz w:val="14"/>
        </w:rPr>
        <w:t xml:space="preserve"> cited as </w:t>
      </w:r>
      <w:r w:rsidRPr="000D56F4">
        <w:rPr>
          <w:rStyle w:val="StyleUnderline"/>
          <w:highlight w:val="cyan"/>
        </w:rPr>
        <w:t>a prime example</w:t>
      </w:r>
      <w:r w:rsidRPr="002A013E">
        <w:rPr>
          <w:rFonts w:cstheme="minorHAnsi"/>
          <w:sz w:val="14"/>
        </w:rPr>
        <w:t xml:space="preserve"> </w:t>
      </w:r>
      <w:r w:rsidRPr="002A013E">
        <w:rPr>
          <w:rStyle w:val="StyleUnderline"/>
        </w:rPr>
        <w:t>of</w:t>
      </w:r>
      <w:r w:rsidRPr="002A013E">
        <w:rPr>
          <w:rFonts w:cstheme="minorHAnsi"/>
          <w:sz w:val="14"/>
        </w:rPr>
        <w:t xml:space="preserve"> a well-located international trading port asset that grapples with </w:t>
      </w:r>
      <w:r w:rsidRPr="000D56F4">
        <w:rPr>
          <w:rStyle w:val="Emphasis"/>
          <w:highlight w:val="cyan"/>
        </w:rPr>
        <w:t>unplanned</w:t>
      </w:r>
      <w:r w:rsidRPr="002A013E">
        <w:rPr>
          <w:rStyle w:val="Emphasis"/>
        </w:rPr>
        <w:t xml:space="preserve"> port </w:t>
      </w:r>
      <w:r w:rsidRPr="000D56F4">
        <w:rPr>
          <w:rStyle w:val="Emphasis"/>
          <w:highlight w:val="cyan"/>
        </w:rPr>
        <w:t>expansions</w:t>
      </w:r>
      <w:r w:rsidRPr="002A013E">
        <w:rPr>
          <w:rFonts w:cstheme="minorHAnsi"/>
          <w:sz w:val="14"/>
        </w:rPr>
        <w:t xml:space="preserve">, population </w:t>
      </w:r>
      <w:r w:rsidRPr="000D56F4">
        <w:rPr>
          <w:rStyle w:val="Emphasis"/>
          <w:highlight w:val="cyan"/>
        </w:rPr>
        <w:t>overflow</w:t>
      </w:r>
      <w:r w:rsidRPr="002A013E">
        <w:rPr>
          <w:rFonts w:cstheme="minorHAnsi"/>
          <w:sz w:val="14"/>
        </w:rPr>
        <w:t xml:space="preserve">, </w:t>
      </w:r>
      <w:r w:rsidRPr="002A013E">
        <w:rPr>
          <w:rStyle w:val="StyleUnderline"/>
        </w:rPr>
        <w:t>complex</w:t>
      </w:r>
      <w:r w:rsidRPr="002A013E">
        <w:rPr>
          <w:rFonts w:cstheme="minorHAnsi"/>
          <w:sz w:val="14"/>
        </w:rPr>
        <w:t xml:space="preserve"> </w:t>
      </w:r>
      <w:r w:rsidRPr="002A013E">
        <w:rPr>
          <w:rStyle w:val="StyleUnderline"/>
        </w:rPr>
        <w:t>urban demography</w:t>
      </w:r>
      <w:r w:rsidRPr="002A013E">
        <w:rPr>
          <w:rFonts w:cstheme="minorHAnsi"/>
          <w:sz w:val="14"/>
        </w:rPr>
        <w:t xml:space="preserve">, urban </w:t>
      </w:r>
      <w:r w:rsidRPr="002A013E">
        <w:rPr>
          <w:rStyle w:val="StyleUnderline"/>
        </w:rPr>
        <w:t>poverty</w:t>
      </w:r>
      <w:r w:rsidRPr="002A013E">
        <w:rPr>
          <w:rFonts w:cstheme="minorHAnsi"/>
          <w:sz w:val="14"/>
        </w:rPr>
        <w:t xml:space="preserve">, </w:t>
      </w:r>
      <w:r w:rsidRPr="002A013E">
        <w:rPr>
          <w:rStyle w:val="StyleUnderline"/>
        </w:rPr>
        <w:t>and</w:t>
      </w:r>
      <w:r w:rsidRPr="002A013E">
        <w:rPr>
          <w:rFonts w:cstheme="minorHAnsi"/>
          <w:sz w:val="14"/>
        </w:rPr>
        <w:t xml:space="preserve"> </w:t>
      </w:r>
      <w:r w:rsidRPr="002A013E">
        <w:rPr>
          <w:rStyle w:val="Emphasis"/>
        </w:rPr>
        <w:t>violent crime</w:t>
      </w:r>
      <w:r w:rsidRPr="002A013E">
        <w:rPr>
          <w:rFonts w:cstheme="minorHAnsi"/>
          <w:sz w:val="14"/>
        </w:rPr>
        <w:t xml:space="preserve">.[51] </w:t>
      </w:r>
      <w:r w:rsidRPr="000D56F4">
        <w:rPr>
          <w:rStyle w:val="StyleUnderline"/>
          <w:highlight w:val="cyan"/>
        </w:rPr>
        <w:t xml:space="preserve">It is a </w:t>
      </w:r>
      <w:r w:rsidRPr="000D56F4">
        <w:rPr>
          <w:rStyle w:val="Emphasis"/>
          <w:highlight w:val="cyan"/>
        </w:rPr>
        <w:t>key geopolitical asset</w:t>
      </w:r>
      <w:r w:rsidRPr="000D56F4">
        <w:rPr>
          <w:rFonts w:cstheme="minorHAnsi"/>
          <w:sz w:val="14"/>
          <w:highlight w:val="cyan"/>
        </w:rPr>
        <w:t xml:space="preserve"> </w:t>
      </w:r>
      <w:r w:rsidRPr="000D56F4">
        <w:rPr>
          <w:rStyle w:val="StyleUnderline"/>
          <w:highlight w:val="cyan"/>
        </w:rPr>
        <w:t>in</w:t>
      </w:r>
      <w:r w:rsidRPr="000D56F4">
        <w:rPr>
          <w:rFonts w:cstheme="minorHAnsi"/>
          <w:sz w:val="14"/>
          <w:highlight w:val="cyan"/>
        </w:rPr>
        <w:t xml:space="preserve"> </w:t>
      </w:r>
      <w:r w:rsidRPr="000D56F4">
        <w:rPr>
          <w:rStyle w:val="Emphasis"/>
          <w:highlight w:val="cyan"/>
        </w:rPr>
        <w:t>South Asia</w:t>
      </w:r>
      <w:r w:rsidRPr="002A013E">
        <w:rPr>
          <w:rStyle w:val="Emphasis"/>
        </w:rPr>
        <w:t>n</w:t>
      </w:r>
      <w:r w:rsidRPr="002A013E">
        <w:rPr>
          <w:rFonts w:cstheme="minorHAnsi"/>
          <w:sz w:val="14"/>
        </w:rPr>
        <w:t xml:space="preserve"> international </w:t>
      </w:r>
      <w:r w:rsidRPr="002A013E">
        <w:rPr>
          <w:rStyle w:val="Emphasis"/>
        </w:rPr>
        <w:t>trades</w:t>
      </w:r>
      <w:r w:rsidRPr="002A013E">
        <w:rPr>
          <w:rFonts w:cstheme="minorHAnsi"/>
          <w:sz w:val="14"/>
        </w:rPr>
        <w:t xml:space="preserve"> as the largest warm water deep-seaport in South Asia, and </w:t>
      </w:r>
      <w:r w:rsidRPr="000D56F4">
        <w:rPr>
          <w:rStyle w:val="StyleUnderline"/>
          <w:highlight w:val="cyan"/>
        </w:rPr>
        <w:t>owing</w:t>
      </w:r>
      <w:r w:rsidRPr="002A013E">
        <w:rPr>
          <w:rStyle w:val="StyleUnderline"/>
        </w:rPr>
        <w:t xml:space="preserve"> to its </w:t>
      </w:r>
      <w:r w:rsidRPr="000D56F4">
        <w:rPr>
          <w:rStyle w:val="StyleUnderline"/>
          <w:highlight w:val="cyan"/>
        </w:rPr>
        <w:t>proximity to the</w:t>
      </w:r>
      <w:r w:rsidRPr="000D56F4">
        <w:rPr>
          <w:rFonts w:cstheme="minorHAnsi"/>
          <w:sz w:val="14"/>
          <w:highlight w:val="cyan"/>
        </w:rPr>
        <w:t xml:space="preserve"> </w:t>
      </w:r>
      <w:r w:rsidRPr="000D56F4">
        <w:rPr>
          <w:rStyle w:val="Emphasis"/>
          <w:highlight w:val="cyan"/>
        </w:rPr>
        <w:t>Strait of Hormuz</w:t>
      </w:r>
      <w:r w:rsidRPr="002A013E">
        <w:rPr>
          <w:sz w:val="14"/>
        </w:rPr>
        <w:t>. Singapore, by contrast, has been able to leverage its human capital to create wider economic benefits for its people by planning its port expansion activities. Successfully planned port development has played a significant role in the country’s development and trade competitiveness.</w:t>
      </w:r>
      <w:bookmarkStart w:id="0" w:name="_ednref52"/>
      <w:r w:rsidRPr="002A013E">
        <w:rPr>
          <w:sz w:val="14"/>
        </w:rPr>
        <w:fldChar w:fldCharType="begin"/>
      </w:r>
      <w:r w:rsidRPr="002A013E">
        <w:rPr>
          <w:sz w:val="14"/>
        </w:rPr>
        <w:instrText xml:space="preserve"> HYPERLINK "https://www.orfonline.org/research/mega-ships-in-the-indian-ocean-evaluating-the-impact-and-exploring-littoral-cooperation-53235/" \l "_edn52" </w:instrText>
      </w:r>
      <w:r w:rsidRPr="002A013E">
        <w:rPr>
          <w:sz w:val="14"/>
        </w:rPr>
        <w:fldChar w:fldCharType="separate"/>
      </w:r>
      <w:r w:rsidRPr="002A013E">
        <w:rPr>
          <w:rStyle w:val="Hyperlink"/>
          <w:sz w:val="14"/>
        </w:rPr>
        <w:t>[52]</w:t>
      </w:r>
      <w:r w:rsidRPr="002A013E">
        <w:rPr>
          <w:sz w:val="14"/>
        </w:rPr>
        <w:fldChar w:fldCharType="end"/>
      </w:r>
      <w:bookmarkEnd w:id="0"/>
      <w:r w:rsidRPr="002A013E">
        <w:rPr>
          <w:sz w:val="14"/>
        </w:rPr>
        <w:t>,</w:t>
      </w:r>
      <w:bookmarkStart w:id="1" w:name="_ftnref4"/>
      <w:r w:rsidRPr="002A013E">
        <w:rPr>
          <w:sz w:val="14"/>
        </w:rPr>
        <w:fldChar w:fldCharType="begin"/>
      </w:r>
      <w:r w:rsidRPr="002A013E">
        <w:rPr>
          <w:sz w:val="14"/>
        </w:rPr>
        <w:instrText xml:space="preserve"> HYPERLINK "https://www.orfonline.org/research/mega-ships-in-the-indian-ocean-evaluating-the-impact-and-exploring-littoral-cooperation-53235/" \l "_ftn4" </w:instrText>
      </w:r>
      <w:r w:rsidRPr="002A013E">
        <w:rPr>
          <w:sz w:val="14"/>
        </w:rPr>
        <w:fldChar w:fldCharType="separate"/>
      </w:r>
      <w:r w:rsidRPr="002A013E">
        <w:rPr>
          <w:rStyle w:val="Hyperlink"/>
          <w:sz w:val="14"/>
        </w:rPr>
        <w:t>[4]</w:t>
      </w:r>
      <w:r w:rsidRPr="002A013E">
        <w:rPr>
          <w:sz w:val="14"/>
        </w:rPr>
        <w:fldChar w:fldCharType="end"/>
      </w:r>
      <w:bookmarkEnd w:id="1"/>
      <w:r>
        <w:rPr>
          <w:sz w:val="14"/>
        </w:rPr>
        <w:t xml:space="preserve"> </w:t>
      </w:r>
      <w:r w:rsidRPr="002A013E">
        <w:rPr>
          <w:sz w:val="16"/>
        </w:rPr>
        <w:t xml:space="preserve">As the example of Karachi shows (and inversely, Singapore implies), </w:t>
      </w:r>
      <w:r w:rsidRPr="002A013E">
        <w:rPr>
          <w:rStyle w:val="StyleUnderline"/>
        </w:rPr>
        <w:t>most of developing Asia lacks</w:t>
      </w:r>
      <w:r w:rsidRPr="002A013E">
        <w:rPr>
          <w:sz w:val="16"/>
        </w:rPr>
        <w:t xml:space="preserve"> the </w:t>
      </w:r>
      <w:r w:rsidRPr="002A013E">
        <w:rPr>
          <w:rStyle w:val="StyleUnderline"/>
        </w:rPr>
        <w:t>political motivation</w:t>
      </w:r>
      <w:r w:rsidRPr="002A013E">
        <w:rPr>
          <w:sz w:val="16"/>
        </w:rPr>
        <w:t xml:space="preserve">, </w:t>
      </w:r>
      <w:r w:rsidRPr="002A013E">
        <w:rPr>
          <w:rStyle w:val="StyleUnderline"/>
        </w:rPr>
        <w:t>expertise</w:t>
      </w:r>
      <w:r w:rsidRPr="002A013E">
        <w:rPr>
          <w:sz w:val="16"/>
        </w:rPr>
        <w:t xml:space="preserve">, </w:t>
      </w:r>
      <w:r w:rsidRPr="002A013E">
        <w:rPr>
          <w:rStyle w:val="StyleUnderline"/>
        </w:rPr>
        <w:t>or money to introduce</w:t>
      </w:r>
      <w:r w:rsidRPr="002A013E">
        <w:rPr>
          <w:sz w:val="16"/>
        </w:rPr>
        <w:t xml:space="preserve"> </w:t>
      </w:r>
      <w:r w:rsidRPr="002A013E">
        <w:rPr>
          <w:rStyle w:val="StyleUnderline"/>
        </w:rPr>
        <w:t>comprehensive</w:t>
      </w:r>
      <w:r w:rsidRPr="002A013E">
        <w:rPr>
          <w:sz w:val="16"/>
        </w:rPr>
        <w:t xml:space="preserve"> coastal </w:t>
      </w:r>
      <w:r w:rsidRPr="002A013E">
        <w:rPr>
          <w:rStyle w:val="StyleUnderline"/>
        </w:rPr>
        <w:t>management plans</w:t>
      </w:r>
      <w:r w:rsidRPr="002A013E">
        <w:rPr>
          <w:sz w:val="16"/>
        </w:rPr>
        <w:t xml:space="preserve"> at individual country level. It is thus important for these countries to select best practices and introduce joint policies for port expansion and development that examine ways of permitting economic growth while ensuring a better quality of life for all coastal dwellers.</w:t>
      </w:r>
      <w:r>
        <w:rPr>
          <w:sz w:val="16"/>
        </w:rPr>
        <w:t xml:space="preserve"> </w:t>
      </w:r>
      <w:r w:rsidRPr="000D56F4">
        <w:rPr>
          <w:rStyle w:val="StyleUnderline"/>
          <w:highlight w:val="cyan"/>
        </w:rPr>
        <w:t>The highest</w:t>
      </w:r>
      <w:r w:rsidRPr="002A013E">
        <w:rPr>
          <w:rStyle w:val="StyleUnderline"/>
        </w:rPr>
        <w:t xml:space="preserve"> rate of</w:t>
      </w:r>
      <w:r w:rsidRPr="002A013E">
        <w:rPr>
          <w:sz w:val="16"/>
        </w:rPr>
        <w:t xml:space="preserve"> </w:t>
      </w:r>
      <w:r w:rsidRPr="000D56F4">
        <w:rPr>
          <w:rStyle w:val="Emphasis"/>
          <w:highlight w:val="cyan"/>
        </w:rPr>
        <w:t>urban land conversion</w:t>
      </w:r>
      <w:r w:rsidRPr="002A013E">
        <w:rPr>
          <w:sz w:val="16"/>
        </w:rPr>
        <w:t xml:space="preserve"> (increased urban extension) in the coastal zone, </w:t>
      </w:r>
      <w:r w:rsidRPr="000D56F4">
        <w:rPr>
          <w:rStyle w:val="StyleUnderline"/>
          <w:highlight w:val="cyan"/>
        </w:rPr>
        <w:t>is</w:t>
      </w:r>
      <w:r w:rsidRPr="002A013E">
        <w:rPr>
          <w:rStyle w:val="StyleUnderline"/>
        </w:rPr>
        <w:t xml:space="preserve"> taking place </w:t>
      </w:r>
      <w:r w:rsidRPr="000D56F4">
        <w:rPr>
          <w:rStyle w:val="StyleUnderline"/>
          <w:highlight w:val="cyan"/>
        </w:rPr>
        <w:t>in</w:t>
      </w:r>
      <w:r w:rsidRPr="002A013E">
        <w:rPr>
          <w:sz w:val="16"/>
        </w:rPr>
        <w:t xml:space="preserve"> China and </w:t>
      </w:r>
      <w:r w:rsidRPr="000D56F4">
        <w:rPr>
          <w:rStyle w:val="Emphasis"/>
          <w:highlight w:val="cyan"/>
        </w:rPr>
        <w:t>South</w:t>
      </w:r>
      <w:r w:rsidRPr="001539D9">
        <w:rPr>
          <w:sz w:val="16"/>
          <w:szCs w:val="16"/>
        </w:rPr>
        <w:t xml:space="preserve">west </w:t>
      </w:r>
      <w:r w:rsidRPr="000D56F4">
        <w:rPr>
          <w:rStyle w:val="Emphasis"/>
          <w:highlight w:val="cyan"/>
        </w:rPr>
        <w:t>Asia</w:t>
      </w:r>
      <w:r w:rsidRPr="002A013E">
        <w:rPr>
          <w:sz w:val="16"/>
        </w:rPr>
        <w:t>.</w:t>
      </w:r>
      <w:bookmarkStart w:id="2" w:name="_ednref53"/>
      <w:r w:rsidRPr="002A013E">
        <w:rPr>
          <w:sz w:val="16"/>
        </w:rPr>
        <w:fldChar w:fldCharType="begin"/>
      </w:r>
      <w:r w:rsidRPr="002A013E">
        <w:rPr>
          <w:sz w:val="16"/>
        </w:rPr>
        <w:instrText xml:space="preserve"> HYPERLINK "https://www.orfonline.org/research/mega-ships-in-the-indian-ocean-evaluating-the-impact-and-exploring-littoral-cooperation-53235/" \l "_edn53" </w:instrText>
      </w:r>
      <w:r w:rsidRPr="002A013E">
        <w:rPr>
          <w:sz w:val="16"/>
        </w:rPr>
        <w:fldChar w:fldCharType="separate"/>
      </w:r>
      <w:r w:rsidRPr="002A013E">
        <w:rPr>
          <w:rStyle w:val="Hyperlink"/>
          <w:sz w:val="16"/>
        </w:rPr>
        <w:t>[53]</w:t>
      </w:r>
      <w:r w:rsidRPr="002A013E">
        <w:rPr>
          <w:sz w:val="16"/>
        </w:rPr>
        <w:fldChar w:fldCharType="end"/>
      </w:r>
      <w:bookmarkEnd w:id="2"/>
      <w:r>
        <w:rPr>
          <w:sz w:val="16"/>
        </w:rPr>
        <w:t xml:space="preserve"> </w:t>
      </w:r>
      <w:r w:rsidRPr="000D56F4">
        <w:rPr>
          <w:rStyle w:val="StyleUnderline"/>
          <w:highlight w:val="cyan"/>
        </w:rPr>
        <w:t>Trade</w:t>
      </w:r>
      <w:r w:rsidRPr="002A013E">
        <w:rPr>
          <w:rStyle w:val="StyleUnderline"/>
        </w:rPr>
        <w:t xml:space="preserve"> flows between</w:t>
      </w:r>
      <w:r w:rsidRPr="002A013E">
        <w:rPr>
          <w:sz w:val="16"/>
        </w:rPr>
        <w:t xml:space="preserve"> the two </w:t>
      </w:r>
      <w:r w:rsidRPr="002A013E">
        <w:rPr>
          <w:rStyle w:val="StyleUnderline"/>
        </w:rPr>
        <w:t>regions</w:t>
      </w:r>
      <w:r w:rsidRPr="002A013E">
        <w:rPr>
          <w:sz w:val="16"/>
        </w:rPr>
        <w:t xml:space="preserve"> </w:t>
      </w:r>
      <w:r w:rsidRPr="000D56F4">
        <w:rPr>
          <w:rStyle w:val="Emphasis"/>
          <w:highlight w:val="cyan"/>
        </w:rPr>
        <w:t>through the Indian Ocean</w:t>
      </w:r>
      <w:r w:rsidRPr="000D56F4">
        <w:rPr>
          <w:sz w:val="16"/>
          <w:highlight w:val="cyan"/>
        </w:rPr>
        <w:t xml:space="preserve"> </w:t>
      </w:r>
      <w:r w:rsidRPr="000D56F4">
        <w:rPr>
          <w:rStyle w:val="StyleUnderline"/>
          <w:highlight w:val="cyan"/>
        </w:rPr>
        <w:t>account for</w:t>
      </w:r>
      <w:r w:rsidRPr="002A013E">
        <w:rPr>
          <w:sz w:val="16"/>
        </w:rPr>
        <w:t xml:space="preserve"> almost </w:t>
      </w:r>
      <w:r w:rsidRPr="000D56F4">
        <w:rPr>
          <w:rStyle w:val="Emphasis"/>
          <w:highlight w:val="cyan"/>
        </w:rPr>
        <w:t>30 percent of world trade</w:t>
      </w:r>
      <w:r w:rsidRPr="002A013E">
        <w:rPr>
          <w:sz w:val="16"/>
        </w:rPr>
        <w:t xml:space="preserve">. </w:t>
      </w:r>
      <w:r w:rsidRPr="002A013E">
        <w:rPr>
          <w:rStyle w:val="StyleUnderline"/>
        </w:rPr>
        <w:t>The trends of urban</w:t>
      </w:r>
      <w:r w:rsidRPr="002A013E">
        <w:rPr>
          <w:sz w:val="16"/>
        </w:rPr>
        <w:t xml:space="preserve"> land and population </w:t>
      </w:r>
      <w:r w:rsidRPr="002A013E">
        <w:rPr>
          <w:rStyle w:val="StyleUnderline"/>
        </w:rPr>
        <w:t>expansion rates in</w:t>
      </w:r>
      <w:r w:rsidRPr="002A013E">
        <w:rPr>
          <w:sz w:val="16"/>
        </w:rPr>
        <w:t xml:space="preserve"> these and </w:t>
      </w:r>
      <w:r w:rsidRPr="000D56F4">
        <w:rPr>
          <w:rStyle w:val="Emphasis"/>
          <w:highlight w:val="cyan"/>
        </w:rPr>
        <w:t>Southeast Asian</w:t>
      </w:r>
      <w:r w:rsidRPr="002A013E">
        <w:rPr>
          <w:sz w:val="16"/>
        </w:rPr>
        <w:t xml:space="preserve"> coastal </w:t>
      </w:r>
      <w:r w:rsidRPr="000D56F4">
        <w:rPr>
          <w:rStyle w:val="Emphasis"/>
          <w:highlight w:val="cyan"/>
        </w:rPr>
        <w:t>zones</w:t>
      </w:r>
      <w:r w:rsidRPr="002A013E">
        <w:rPr>
          <w:sz w:val="16"/>
        </w:rPr>
        <w:t xml:space="preserve"> </w:t>
      </w:r>
      <w:r w:rsidRPr="000D56F4">
        <w:rPr>
          <w:rStyle w:val="StyleUnderline"/>
          <w:highlight w:val="cyan"/>
        </w:rPr>
        <w:t>is</w:t>
      </w:r>
      <w:r w:rsidRPr="000D56F4">
        <w:rPr>
          <w:sz w:val="16"/>
          <w:highlight w:val="cyan"/>
        </w:rPr>
        <w:t xml:space="preserve"> </w:t>
      </w:r>
      <w:r w:rsidRPr="000D56F4">
        <w:rPr>
          <w:rStyle w:val="Emphasis"/>
          <w:highlight w:val="cyan"/>
        </w:rPr>
        <w:t>expected</w:t>
      </w:r>
      <w:r w:rsidRPr="002A013E">
        <w:rPr>
          <w:rStyle w:val="Emphasis"/>
        </w:rPr>
        <w:t xml:space="preserve"> </w:t>
      </w:r>
      <w:r w:rsidRPr="000D56F4">
        <w:rPr>
          <w:rStyle w:val="Emphasis"/>
          <w:highlight w:val="cyan"/>
        </w:rPr>
        <w:t>to continue</w:t>
      </w:r>
      <w:r w:rsidRPr="002A013E">
        <w:rPr>
          <w:sz w:val="16"/>
        </w:rPr>
        <w:t xml:space="preserve"> </w:t>
      </w:r>
      <w:r w:rsidRPr="002A013E">
        <w:rPr>
          <w:rStyle w:val="StyleUnderline"/>
        </w:rPr>
        <w:t>or</w:t>
      </w:r>
      <w:r w:rsidRPr="002A013E">
        <w:rPr>
          <w:sz w:val="16"/>
        </w:rPr>
        <w:t xml:space="preserve"> even </w:t>
      </w:r>
      <w:r w:rsidRPr="002A013E">
        <w:rPr>
          <w:rStyle w:val="Emphasis"/>
        </w:rPr>
        <w:t>increase</w:t>
      </w:r>
      <w:r w:rsidRPr="002A013E">
        <w:rPr>
          <w:sz w:val="16"/>
        </w:rPr>
        <w:t xml:space="preserve"> into the </w:t>
      </w:r>
      <w:r w:rsidRPr="002A013E">
        <w:rPr>
          <w:rStyle w:val="StyleUnderline"/>
        </w:rPr>
        <w:t>future if countries are pushed into</w:t>
      </w:r>
      <w:r w:rsidRPr="002A013E">
        <w:rPr>
          <w:sz w:val="16"/>
        </w:rPr>
        <w:t xml:space="preserve"> </w:t>
      </w:r>
      <w:r w:rsidRPr="002A013E">
        <w:rPr>
          <w:rStyle w:val="Emphasis"/>
        </w:rPr>
        <w:t>expanding ports</w:t>
      </w:r>
      <w:r w:rsidRPr="002A013E">
        <w:rPr>
          <w:sz w:val="16"/>
        </w:rPr>
        <w:t xml:space="preserve"> rapidly to accommodate mega-ships.</w:t>
      </w:r>
      <w:r>
        <w:rPr>
          <w:sz w:val="16"/>
        </w:rPr>
        <w:t xml:space="preserve"> </w:t>
      </w:r>
      <w:r w:rsidRPr="002A013E">
        <w:rPr>
          <w:sz w:val="16"/>
        </w:rPr>
        <w:t xml:space="preserve">Since littorals support intricate maritime infrastructure including ports, harbours, oil and gas terminals, and rail/road systems, they can create favourable conditions for illegal activities. </w:t>
      </w:r>
      <w:r w:rsidRPr="002A013E">
        <w:rPr>
          <w:rStyle w:val="StyleUnderline"/>
        </w:rPr>
        <w:t xml:space="preserve">Their </w:t>
      </w:r>
      <w:r w:rsidRPr="000D56F4">
        <w:rPr>
          <w:rStyle w:val="StyleUnderline"/>
          <w:highlight w:val="cyan"/>
        </w:rPr>
        <w:t>governance</w:t>
      </w:r>
      <w:r w:rsidRPr="002A013E">
        <w:rPr>
          <w:rStyle w:val="StyleUnderline"/>
        </w:rPr>
        <w:t xml:space="preserve"> </w:t>
      </w:r>
      <w:r w:rsidRPr="000D56F4">
        <w:rPr>
          <w:rStyle w:val="StyleUnderline"/>
          <w:highlight w:val="cyan"/>
        </w:rPr>
        <w:t>can be a</w:t>
      </w:r>
      <w:r w:rsidRPr="000D56F4">
        <w:rPr>
          <w:sz w:val="16"/>
          <w:highlight w:val="cyan"/>
        </w:rPr>
        <w:t xml:space="preserve"> </w:t>
      </w:r>
      <w:r w:rsidRPr="000D56F4">
        <w:rPr>
          <w:rStyle w:val="Emphasis"/>
          <w:highlight w:val="cyan"/>
        </w:rPr>
        <w:t>major challenge</w:t>
      </w:r>
      <w:r w:rsidRPr="002A013E">
        <w:rPr>
          <w:sz w:val="16"/>
        </w:rPr>
        <w:t xml:space="preserve"> </w:t>
      </w:r>
      <w:r w:rsidRPr="002A013E">
        <w:rPr>
          <w:rStyle w:val="StyleUnderline"/>
        </w:rPr>
        <w:t>for</w:t>
      </w:r>
      <w:r w:rsidRPr="002A013E">
        <w:rPr>
          <w:sz w:val="16"/>
        </w:rPr>
        <w:t xml:space="preserve"> </w:t>
      </w:r>
      <w:r w:rsidRPr="002A013E">
        <w:rPr>
          <w:rStyle w:val="Emphasis"/>
        </w:rPr>
        <w:t>civil security agencies</w:t>
      </w:r>
      <w:r w:rsidRPr="002A013E">
        <w:rPr>
          <w:sz w:val="16"/>
        </w:rPr>
        <w:t xml:space="preserve"> </w:t>
      </w:r>
      <w:r w:rsidRPr="000D56F4">
        <w:rPr>
          <w:rStyle w:val="StyleUnderline"/>
          <w:highlight w:val="cyan"/>
        </w:rPr>
        <w:t>if they are</w:t>
      </w:r>
      <w:r w:rsidRPr="002A013E">
        <w:rPr>
          <w:sz w:val="16"/>
        </w:rPr>
        <w:t xml:space="preserve"> socially </w:t>
      </w:r>
      <w:r w:rsidRPr="000D56F4">
        <w:rPr>
          <w:rStyle w:val="Emphasis"/>
          <w:highlight w:val="cyan"/>
        </w:rPr>
        <w:t>dysfunctional</w:t>
      </w:r>
      <w:r w:rsidRPr="002A013E">
        <w:rPr>
          <w:sz w:val="16"/>
        </w:rPr>
        <w:t xml:space="preserve"> </w:t>
      </w:r>
      <w:r w:rsidRPr="002A013E">
        <w:rPr>
          <w:rStyle w:val="Emphasis"/>
        </w:rPr>
        <w:t>due to</w:t>
      </w:r>
      <w:r w:rsidRPr="002A013E">
        <w:rPr>
          <w:sz w:val="16"/>
        </w:rPr>
        <w:t xml:space="preserve"> economic or </w:t>
      </w:r>
      <w:r w:rsidRPr="002A013E">
        <w:rPr>
          <w:rStyle w:val="Emphasis"/>
        </w:rPr>
        <w:t>resource disparities</w:t>
      </w:r>
      <w:r w:rsidRPr="002A013E">
        <w:rPr>
          <w:sz w:val="16"/>
        </w:rPr>
        <w:t xml:space="preserve">. It is therefore important to consider policy frameworks that examine </w:t>
      </w:r>
      <w:r w:rsidRPr="000D56F4">
        <w:rPr>
          <w:rStyle w:val="Emphasis"/>
          <w:highlight w:val="cyan"/>
        </w:rPr>
        <w:t>port expansion</w:t>
      </w:r>
      <w:r w:rsidRPr="002A013E">
        <w:rPr>
          <w:rStyle w:val="Emphasis"/>
        </w:rPr>
        <w:t xml:space="preserve"> plans</w:t>
      </w:r>
      <w:r w:rsidRPr="002A013E">
        <w:rPr>
          <w:sz w:val="16"/>
        </w:rPr>
        <w:t xml:space="preserve"> taking into account not only economic development but the planning required to address issues including </w:t>
      </w:r>
      <w:r w:rsidRPr="000D56F4">
        <w:rPr>
          <w:rStyle w:val="Emphasis"/>
          <w:highlight w:val="cyan"/>
        </w:rPr>
        <w:t>increas</w:t>
      </w:r>
      <w:r w:rsidRPr="000D56F4">
        <w:rPr>
          <w:sz w:val="16"/>
          <w:highlight w:val="cyan"/>
        </w:rPr>
        <w:t>i</w:t>
      </w:r>
      <w:r w:rsidRPr="002A013E">
        <w:rPr>
          <w:sz w:val="16"/>
        </w:rPr>
        <w:t xml:space="preserve">ng </w:t>
      </w:r>
      <w:r w:rsidRPr="000D56F4">
        <w:rPr>
          <w:rStyle w:val="Emphasis"/>
          <w:highlight w:val="cyan"/>
        </w:rPr>
        <w:t>crime</w:t>
      </w:r>
      <w:r w:rsidRPr="002A013E">
        <w:rPr>
          <w:sz w:val="16"/>
        </w:rPr>
        <w:t xml:space="preserve">, </w:t>
      </w:r>
      <w:r w:rsidRPr="00667F0E">
        <w:rPr>
          <w:rStyle w:val="Emphasis"/>
        </w:rPr>
        <w:t>human rights</w:t>
      </w:r>
      <w:r w:rsidRPr="002A013E">
        <w:rPr>
          <w:rStyle w:val="Emphasis"/>
        </w:rPr>
        <w:t xml:space="preserve"> violations</w:t>
      </w:r>
      <w:r w:rsidRPr="002A013E">
        <w:rPr>
          <w:sz w:val="16"/>
        </w:rPr>
        <w:t xml:space="preserve">, ethnic </w:t>
      </w:r>
      <w:r w:rsidRPr="000D56F4">
        <w:rPr>
          <w:rStyle w:val="Emphasis"/>
          <w:highlight w:val="cyan"/>
        </w:rPr>
        <w:t>conflicts</w:t>
      </w:r>
      <w:r w:rsidRPr="002A013E">
        <w:rPr>
          <w:sz w:val="16"/>
        </w:rPr>
        <w:t xml:space="preserve">, </w:t>
      </w:r>
      <w:r w:rsidRPr="000D56F4">
        <w:rPr>
          <w:rStyle w:val="StyleUnderline"/>
          <w:highlight w:val="cyan"/>
        </w:rPr>
        <w:t>and</w:t>
      </w:r>
      <w:r w:rsidRPr="002A013E">
        <w:rPr>
          <w:rStyle w:val="StyleUnderline"/>
        </w:rPr>
        <w:t xml:space="preserve"> the</w:t>
      </w:r>
      <w:r w:rsidRPr="002A013E">
        <w:rPr>
          <w:sz w:val="16"/>
        </w:rPr>
        <w:t xml:space="preserve"> </w:t>
      </w:r>
      <w:r w:rsidRPr="000D56F4">
        <w:rPr>
          <w:rStyle w:val="Emphasis"/>
          <w:highlight w:val="cyan"/>
        </w:rPr>
        <w:t>dislocation</w:t>
      </w:r>
      <w:r w:rsidRPr="002A013E">
        <w:rPr>
          <w:rStyle w:val="Emphasis"/>
        </w:rPr>
        <w:t xml:space="preserve"> of people</w:t>
      </w:r>
      <w:r w:rsidRPr="002A013E">
        <w:rPr>
          <w:sz w:val="16"/>
        </w:rPr>
        <w:t>.</w:t>
      </w:r>
    </w:p>
    <w:p w14:paraId="79133D9F" w14:textId="77777777" w:rsidR="00C50C90" w:rsidRPr="006A6441" w:rsidRDefault="00C50C90" w:rsidP="00C50C90">
      <w:pPr>
        <w:keepNext/>
        <w:keepLines/>
        <w:spacing w:before="40" w:after="0"/>
        <w:outlineLvl w:val="3"/>
        <w:rPr>
          <w:rFonts w:eastAsiaTheme="majorEastAsia" w:cstheme="majorBidi"/>
          <w:b/>
          <w:iCs/>
          <w:sz w:val="26"/>
        </w:rPr>
      </w:pPr>
      <w:r w:rsidRPr="00272020">
        <w:rPr>
          <w:rFonts w:eastAsiaTheme="majorEastAsia" w:cstheme="majorBidi"/>
          <w:b/>
          <w:iCs/>
          <w:sz w:val="26"/>
        </w:rPr>
        <w:t>Instability escalates---</w:t>
      </w:r>
      <w:r>
        <w:rPr>
          <w:rFonts w:eastAsiaTheme="majorEastAsia" w:cstheme="majorBidi"/>
          <w:b/>
          <w:iCs/>
          <w:sz w:val="26"/>
        </w:rPr>
        <w:t>Southeast Asia</w:t>
      </w:r>
      <w:r w:rsidRPr="00272020">
        <w:rPr>
          <w:rFonts w:eastAsiaTheme="majorEastAsia" w:cstheme="majorBidi"/>
          <w:b/>
          <w:iCs/>
          <w:sz w:val="26"/>
        </w:rPr>
        <w:t xml:space="preserve"> is a </w:t>
      </w:r>
      <w:r w:rsidRPr="00272020">
        <w:rPr>
          <w:rFonts w:eastAsiaTheme="majorEastAsia" w:cstheme="majorBidi"/>
          <w:b/>
          <w:iCs/>
          <w:sz w:val="26"/>
          <w:u w:val="single"/>
        </w:rPr>
        <w:t>flashpoint</w:t>
      </w:r>
      <w:r>
        <w:rPr>
          <w:rFonts w:eastAsiaTheme="majorEastAsia" w:cstheme="majorBidi"/>
          <w:b/>
          <w:iCs/>
          <w:sz w:val="26"/>
        </w:rPr>
        <w:t>.</w:t>
      </w:r>
    </w:p>
    <w:p w14:paraId="722FE356" w14:textId="77777777" w:rsidR="00C50C90" w:rsidRPr="00272020" w:rsidRDefault="00C50C90" w:rsidP="00C50C90">
      <w:r w:rsidRPr="00272020">
        <w:t xml:space="preserve">Ei Sun </w:t>
      </w:r>
      <w:r w:rsidRPr="00272020">
        <w:rPr>
          <w:b/>
          <w:bCs/>
          <w:sz w:val="26"/>
        </w:rPr>
        <w:t>Oh 16</w:t>
      </w:r>
      <w:r w:rsidRPr="00272020">
        <w:t>, Senior Fellow, Singapore Institute of International Affairs / Principal Adviser, Pacific Research Center, Malaysia, 9-20-17, Say ‘No’ To Balkanization – The Manila Times, Manila Times, https://www.manilatimes.net/2017/09/20/opinion/analysis/say-no-balkanization/351621/351621/</w:t>
      </w:r>
    </w:p>
    <w:p w14:paraId="32314DB5" w14:textId="77777777" w:rsidR="00C50C90" w:rsidRPr="00D64D95" w:rsidRDefault="00C50C90" w:rsidP="00C50C90">
      <w:pPr>
        <w:rPr>
          <w:sz w:val="16"/>
        </w:rPr>
      </w:pPr>
      <w:r w:rsidRPr="006A6441">
        <w:rPr>
          <w:sz w:val="16"/>
        </w:rPr>
        <w:t xml:space="preserve">There are those who bluntly question what is the point of having Asean (Association of South East Asian Nations) at all if it were not to take a proactive role in </w:t>
      </w:r>
      <w:r w:rsidRPr="000D56F4">
        <w:rPr>
          <w:rStyle w:val="Emphasis"/>
          <w:highlight w:val="cyan"/>
        </w:rPr>
        <w:t>regional matter</w:t>
      </w:r>
      <w:r w:rsidRPr="006A6441">
        <w:rPr>
          <w:sz w:val="16"/>
        </w:rPr>
        <w:t xml:space="preserve">s, especially those of strategic importance? </w:t>
      </w:r>
      <w:r w:rsidRPr="00272020">
        <w:rPr>
          <w:u w:val="single"/>
        </w:rPr>
        <w:t xml:space="preserve">The </w:t>
      </w:r>
      <w:r w:rsidRPr="0007589E">
        <w:rPr>
          <w:rStyle w:val="Emphasis"/>
        </w:rPr>
        <w:t>answer to this question</w:t>
      </w:r>
      <w:r w:rsidRPr="00272020">
        <w:rPr>
          <w:u w:val="single"/>
        </w:rPr>
        <w:t xml:space="preserve"> </w:t>
      </w:r>
      <w:r w:rsidRPr="000D56F4">
        <w:rPr>
          <w:highlight w:val="cyan"/>
          <w:u w:val="single"/>
        </w:rPr>
        <w:t>is</w:t>
      </w:r>
      <w:r w:rsidRPr="006A6441">
        <w:rPr>
          <w:sz w:val="16"/>
        </w:rPr>
        <w:t xml:space="preserve">, alas, perhaps </w:t>
      </w:r>
      <w:r w:rsidRPr="000D56F4">
        <w:rPr>
          <w:rStyle w:val="Emphasis"/>
          <w:highlight w:val="cyan"/>
        </w:rPr>
        <w:t>an existentialist</w:t>
      </w:r>
      <w:r w:rsidRPr="000D56F4">
        <w:rPr>
          <w:highlight w:val="cyan"/>
          <w:u w:val="single"/>
        </w:rPr>
        <w:t xml:space="preserve"> one</w:t>
      </w:r>
      <w:r w:rsidRPr="00272020">
        <w:rPr>
          <w:u w:val="single"/>
        </w:rPr>
        <w:t>.</w:t>
      </w:r>
      <w:r w:rsidRPr="00272020">
        <w:rPr>
          <w:sz w:val="20"/>
          <w:u w:val="single"/>
        </w:rPr>
        <w:t xml:space="preserve"> </w:t>
      </w:r>
      <w:r w:rsidRPr="006A6441">
        <w:rPr>
          <w:sz w:val="16"/>
        </w:rPr>
        <w:t xml:space="preserve">For indeed what would </w:t>
      </w:r>
      <w:r w:rsidRPr="000D56F4">
        <w:rPr>
          <w:rStyle w:val="Emphasis"/>
          <w:highlight w:val="cyan"/>
        </w:rPr>
        <w:t>Southeast Asia</w:t>
      </w:r>
      <w:r w:rsidRPr="006A6441">
        <w:rPr>
          <w:sz w:val="16"/>
        </w:rPr>
        <w:t xml:space="preserve"> be if we do not at least have a regional organization in the form of Asean? Well, one possible outlook </w:t>
      </w:r>
      <w:r w:rsidRPr="000D56F4">
        <w:rPr>
          <w:highlight w:val="cyan"/>
          <w:u w:val="single"/>
        </w:rPr>
        <w:t>would be</w:t>
      </w:r>
      <w:r w:rsidRPr="006A6441">
        <w:rPr>
          <w:sz w:val="16"/>
        </w:rPr>
        <w:t xml:space="preserve"> that we are </w:t>
      </w:r>
      <w:r w:rsidRPr="000D56F4">
        <w:rPr>
          <w:rStyle w:val="Emphasis"/>
          <w:highlight w:val="cyan"/>
        </w:rPr>
        <w:t>Balkanized</w:t>
      </w:r>
      <w:r w:rsidRPr="006A6441">
        <w:rPr>
          <w:sz w:val="16"/>
        </w:rPr>
        <w:t xml:space="preserve">. And what does that mean? </w:t>
      </w:r>
      <w:r w:rsidRPr="00272020">
        <w:rPr>
          <w:u w:val="single"/>
        </w:rPr>
        <w:t xml:space="preserve">The </w:t>
      </w:r>
      <w:r w:rsidRPr="0007589E">
        <w:rPr>
          <w:rStyle w:val="Emphasis"/>
        </w:rPr>
        <w:t>Balkan</w:t>
      </w:r>
      <w:r w:rsidRPr="00272020">
        <w:rPr>
          <w:u w:val="single"/>
        </w:rPr>
        <w:t xml:space="preserve"> Peninsula</w:t>
      </w:r>
      <w:r w:rsidRPr="006A6441">
        <w:rPr>
          <w:sz w:val="16"/>
        </w:rPr>
        <w:t xml:space="preserve">, which roughly comprises the former Yugoslavia and Albania, </w:t>
      </w:r>
      <w:r w:rsidRPr="00272020">
        <w:rPr>
          <w:u w:val="single"/>
        </w:rPr>
        <w:t xml:space="preserve">has been </w:t>
      </w:r>
      <w:r w:rsidRPr="0007589E">
        <w:rPr>
          <w:rStyle w:val="Emphasis"/>
        </w:rPr>
        <w:t>one of the world’s</w:t>
      </w:r>
      <w:r w:rsidRPr="006A6441">
        <w:rPr>
          <w:sz w:val="16"/>
        </w:rPr>
        <w:t xml:space="preserve"> most </w:t>
      </w:r>
      <w:r w:rsidRPr="0007589E">
        <w:rPr>
          <w:rStyle w:val="Emphasis"/>
        </w:rPr>
        <w:t>ethnically</w:t>
      </w:r>
      <w:r w:rsidRPr="00272020">
        <w:rPr>
          <w:u w:val="single"/>
        </w:rPr>
        <w:t xml:space="preserve"> and </w:t>
      </w:r>
      <w:r w:rsidRPr="0007589E">
        <w:rPr>
          <w:rStyle w:val="Emphasis"/>
        </w:rPr>
        <w:t>religiously diverse</w:t>
      </w:r>
      <w:r w:rsidRPr="006A6441">
        <w:rPr>
          <w:sz w:val="16"/>
        </w:rPr>
        <w:t xml:space="preserve"> and thus tense regions. Within a small confine of rather rugged terrain, there live side by side Orthodox Serbs, Muslim Bosnians and Catholic Croats, to name but a few of the Balkan tribes. </w:t>
      </w:r>
      <w:r w:rsidRPr="00272020">
        <w:rPr>
          <w:u w:val="single"/>
        </w:rPr>
        <w:t xml:space="preserve">Their </w:t>
      </w:r>
      <w:r w:rsidRPr="000D56F4">
        <w:rPr>
          <w:rStyle w:val="Emphasis"/>
          <w:highlight w:val="cyan"/>
        </w:rPr>
        <w:t>incessant bickering</w:t>
      </w:r>
      <w:r w:rsidRPr="000D56F4">
        <w:rPr>
          <w:sz w:val="16"/>
          <w:highlight w:val="cyan"/>
        </w:rPr>
        <w:t xml:space="preserve"> </w:t>
      </w:r>
      <w:r w:rsidRPr="000D56F4">
        <w:rPr>
          <w:highlight w:val="cyan"/>
          <w:u w:val="single"/>
        </w:rPr>
        <w:t>led to</w:t>
      </w:r>
      <w:r w:rsidRPr="006A6441">
        <w:rPr>
          <w:sz w:val="16"/>
        </w:rPr>
        <w:t xml:space="preserve"> the assassination of the Austro-Hungarian heir to the throne and thus the onset of the First </w:t>
      </w:r>
      <w:r w:rsidRPr="000D56F4">
        <w:rPr>
          <w:rStyle w:val="Emphasis"/>
          <w:highlight w:val="cyan"/>
        </w:rPr>
        <w:t>World War</w:t>
      </w:r>
      <w:r w:rsidRPr="006A6441">
        <w:rPr>
          <w:sz w:val="16"/>
        </w:rPr>
        <w:t xml:space="preserve"> a century ago. Yugoslavians were ruled with an iron fist under the communist dictator Tito for nearly half a century after the Second World War and thus maintained a forced peace. But all hell broke loose in the 1990s, with the various former component republics of Yugoslavia at war with each other and often within themselves too, culminating in many different horrible tales of genocide, war crimes and crimes against humanity. </w:t>
      </w:r>
      <w:r w:rsidRPr="000D56F4">
        <w:rPr>
          <w:highlight w:val="cyan"/>
          <w:u w:val="single"/>
        </w:rPr>
        <w:t xml:space="preserve">The </w:t>
      </w:r>
      <w:r w:rsidRPr="000D56F4">
        <w:rPr>
          <w:rStyle w:val="Emphasis"/>
          <w:highlight w:val="cyan"/>
        </w:rPr>
        <w:t>relative peace</w:t>
      </w:r>
      <w:r w:rsidRPr="00272020">
        <w:rPr>
          <w:u w:val="single"/>
        </w:rPr>
        <w:t xml:space="preserve"> there now </w:t>
      </w:r>
      <w:r w:rsidRPr="000D56F4">
        <w:rPr>
          <w:rStyle w:val="Emphasis"/>
          <w:highlight w:val="cyan"/>
        </w:rPr>
        <w:t>can at best</w:t>
      </w:r>
      <w:r w:rsidRPr="000D56F4">
        <w:rPr>
          <w:sz w:val="16"/>
          <w:highlight w:val="cyan"/>
        </w:rPr>
        <w:t xml:space="preserve"> </w:t>
      </w:r>
      <w:r w:rsidRPr="000D56F4">
        <w:rPr>
          <w:highlight w:val="cyan"/>
          <w:u w:val="single"/>
        </w:rPr>
        <w:t>be</w:t>
      </w:r>
      <w:r w:rsidRPr="00272020">
        <w:rPr>
          <w:u w:val="single"/>
        </w:rPr>
        <w:t xml:space="preserve"> described as </w:t>
      </w:r>
      <w:r w:rsidRPr="000D56F4">
        <w:rPr>
          <w:rStyle w:val="Emphasis"/>
          <w:highlight w:val="cyan"/>
        </w:rPr>
        <w:t>temporary</w:t>
      </w:r>
      <w:r w:rsidRPr="00272020">
        <w:rPr>
          <w:u w:val="single"/>
        </w:rPr>
        <w:t>.</w:t>
      </w:r>
      <w:r w:rsidRPr="00272020">
        <w:rPr>
          <w:sz w:val="20"/>
          <w:u w:val="single"/>
        </w:rPr>
        <w:t xml:space="preserve"> </w:t>
      </w:r>
      <w:r w:rsidRPr="006A6441">
        <w:rPr>
          <w:sz w:val="16"/>
        </w:rPr>
        <w:t xml:space="preserve">And at least in theory we the various nations in </w:t>
      </w:r>
      <w:r w:rsidRPr="000D56F4">
        <w:rPr>
          <w:rStyle w:val="Emphasis"/>
          <w:highlight w:val="cyan"/>
        </w:rPr>
        <w:t>Southeast Asia</w:t>
      </w:r>
      <w:r w:rsidRPr="000D56F4">
        <w:rPr>
          <w:sz w:val="16"/>
          <w:highlight w:val="cyan"/>
        </w:rPr>
        <w:t xml:space="preserve"> </w:t>
      </w:r>
      <w:r w:rsidRPr="000D56F4">
        <w:rPr>
          <w:highlight w:val="cyan"/>
          <w:u w:val="single"/>
        </w:rPr>
        <w:t>have</w:t>
      </w:r>
      <w:r w:rsidRPr="00272020">
        <w:rPr>
          <w:u w:val="single"/>
        </w:rPr>
        <w:t xml:space="preserve"> the comparable </w:t>
      </w:r>
      <w:r w:rsidRPr="000D56F4">
        <w:rPr>
          <w:rStyle w:val="Emphasis"/>
          <w:highlight w:val="cyan"/>
        </w:rPr>
        <w:t>“ingredients”</w:t>
      </w:r>
      <w:r w:rsidRPr="000D56F4">
        <w:rPr>
          <w:highlight w:val="cyan"/>
          <w:u w:val="single"/>
        </w:rPr>
        <w:t xml:space="preserve"> that</w:t>
      </w:r>
      <w:r w:rsidRPr="00272020">
        <w:rPr>
          <w:u w:val="single"/>
        </w:rPr>
        <w:t xml:space="preserve"> could have </w:t>
      </w:r>
      <w:r w:rsidRPr="000D56F4">
        <w:rPr>
          <w:rStyle w:val="Emphasis"/>
          <w:highlight w:val="cyan"/>
        </w:rPr>
        <w:t>led to</w:t>
      </w:r>
      <w:r w:rsidRPr="006A6441">
        <w:rPr>
          <w:sz w:val="16"/>
        </w:rPr>
        <w:t xml:space="preserve"> the same, </w:t>
      </w:r>
      <w:r w:rsidRPr="00272020">
        <w:rPr>
          <w:u w:val="single"/>
        </w:rPr>
        <w:t xml:space="preserve">if not </w:t>
      </w:r>
      <w:r w:rsidRPr="000D56F4">
        <w:rPr>
          <w:rStyle w:val="Emphasis"/>
          <w:highlight w:val="cyan"/>
        </w:rPr>
        <w:t>higher degree</w:t>
      </w:r>
      <w:r w:rsidRPr="000D56F4">
        <w:rPr>
          <w:sz w:val="16"/>
          <w:highlight w:val="cyan"/>
        </w:rPr>
        <w:t xml:space="preserve"> </w:t>
      </w:r>
      <w:r w:rsidRPr="000D56F4">
        <w:rPr>
          <w:highlight w:val="cyan"/>
          <w:u w:val="single"/>
        </w:rPr>
        <w:t>of havoc, as</w:t>
      </w:r>
      <w:r w:rsidRPr="00272020">
        <w:rPr>
          <w:u w:val="single"/>
        </w:rPr>
        <w:t xml:space="preserve"> the </w:t>
      </w:r>
      <w:r w:rsidRPr="000D56F4">
        <w:rPr>
          <w:rStyle w:val="Emphasis"/>
          <w:highlight w:val="cyan"/>
        </w:rPr>
        <w:t>Balkans</w:t>
      </w:r>
      <w:r w:rsidRPr="00272020">
        <w:rPr>
          <w:u w:val="single"/>
        </w:rPr>
        <w:t>.</w:t>
      </w:r>
      <w:r w:rsidRPr="006A6441">
        <w:rPr>
          <w:sz w:val="16"/>
        </w:rPr>
        <w:t xml:space="preserve"> There are Muslims, Christians and Buddhists (and even some Hindus) among us, and we are each fiercely proud of our respective ethnic backgrounds. So, we could have each staked our claim to our pride and “greatness” and assumed a rival posture to our neighbors, instigating war at the first hint of insult. Even just as an individual commentator on regional affairs, I myself have not immune to attack but subject to that sort of war cry from a neighboring country due only to a well-meaning media comment of mine, albeit at a civil-society level. So, </w:t>
      </w:r>
      <w:r w:rsidRPr="00272020">
        <w:rPr>
          <w:u w:val="single"/>
        </w:rPr>
        <w:t xml:space="preserve">things could </w:t>
      </w:r>
      <w:r w:rsidRPr="0007589E">
        <w:rPr>
          <w:rStyle w:val="Emphasis"/>
        </w:rPr>
        <w:t>have gone</w:t>
      </w:r>
      <w:r w:rsidRPr="006A6441">
        <w:rPr>
          <w:sz w:val="16"/>
        </w:rPr>
        <w:t xml:space="preserve"> </w:t>
      </w:r>
      <w:r w:rsidRPr="00272020">
        <w:rPr>
          <w:u w:val="single"/>
        </w:rPr>
        <w:t xml:space="preserve">the </w:t>
      </w:r>
      <w:r w:rsidRPr="0007589E">
        <w:rPr>
          <w:rStyle w:val="Emphasis"/>
        </w:rPr>
        <w:t>Balkan way</w:t>
      </w:r>
      <w:r w:rsidRPr="006A6441">
        <w:rPr>
          <w:sz w:val="16"/>
        </w:rPr>
        <w:t xml:space="preserve"> from way back during the early days of our independence from our respective colonial yokes. And we were almost there. </w:t>
      </w:r>
      <w:r w:rsidRPr="000D56F4">
        <w:rPr>
          <w:highlight w:val="cyan"/>
          <w:u w:val="single"/>
        </w:rPr>
        <w:t xml:space="preserve">Right </w:t>
      </w:r>
      <w:r w:rsidRPr="000D56F4">
        <w:rPr>
          <w:rStyle w:val="Emphasis"/>
          <w:highlight w:val="cyan"/>
        </w:rPr>
        <w:t>before</w:t>
      </w:r>
      <w:r w:rsidRPr="006A6441">
        <w:rPr>
          <w:sz w:val="16"/>
        </w:rPr>
        <w:t xml:space="preserve"> and after </w:t>
      </w:r>
      <w:r w:rsidRPr="000D56F4">
        <w:rPr>
          <w:rStyle w:val="Emphasis"/>
          <w:highlight w:val="cyan"/>
        </w:rPr>
        <w:t>Malaysia’s</w:t>
      </w:r>
      <w:r w:rsidRPr="000D56F4">
        <w:rPr>
          <w:highlight w:val="cyan"/>
          <w:u w:val="single"/>
        </w:rPr>
        <w:t xml:space="preserve"> formation</w:t>
      </w:r>
      <w:r w:rsidRPr="006A6441">
        <w:rPr>
          <w:sz w:val="16"/>
        </w:rPr>
        <w:t xml:space="preserve">, for example, the so-called “Confrontation” was launched to oppose it, with skirmishes taking place for a few years. But </w:t>
      </w:r>
      <w:r w:rsidRPr="000D56F4">
        <w:rPr>
          <w:highlight w:val="cyan"/>
          <w:u w:val="single"/>
        </w:rPr>
        <w:t xml:space="preserve">wiser heads </w:t>
      </w:r>
      <w:r w:rsidRPr="000D56F4">
        <w:rPr>
          <w:rStyle w:val="Emphasis"/>
          <w:highlight w:val="cyan"/>
        </w:rPr>
        <w:t>prevailed</w:t>
      </w:r>
      <w:r w:rsidRPr="006A6441">
        <w:rPr>
          <w:sz w:val="16"/>
        </w:rPr>
        <w:t xml:space="preserve">, and all our </w:t>
      </w:r>
      <w:r w:rsidRPr="00272020">
        <w:rPr>
          <w:u w:val="single"/>
        </w:rPr>
        <w:t xml:space="preserve">former </w:t>
      </w:r>
      <w:r w:rsidRPr="0007589E">
        <w:rPr>
          <w:rStyle w:val="Emphasis"/>
        </w:rPr>
        <w:t>leaders</w:t>
      </w:r>
      <w:r w:rsidRPr="00272020">
        <w:rPr>
          <w:iCs/>
          <w:u w:val="single"/>
          <w:bdr w:val="single" w:sz="8" w:space="0" w:color="auto"/>
        </w:rPr>
        <w:t xml:space="preserve"> </w:t>
      </w:r>
      <w:r w:rsidRPr="000D56F4">
        <w:rPr>
          <w:rStyle w:val="Emphasis"/>
          <w:highlight w:val="cyan"/>
        </w:rPr>
        <w:t>decided</w:t>
      </w:r>
      <w:r w:rsidRPr="000D56F4">
        <w:rPr>
          <w:highlight w:val="cyan"/>
          <w:u w:val="single"/>
        </w:rPr>
        <w:t xml:space="preserve"> not to go </w:t>
      </w:r>
      <w:r w:rsidRPr="000D56F4">
        <w:rPr>
          <w:rStyle w:val="Emphasis"/>
          <w:highlight w:val="cyan"/>
        </w:rPr>
        <w:t>down</w:t>
      </w:r>
      <w:r w:rsidRPr="006A6441">
        <w:rPr>
          <w:sz w:val="16"/>
        </w:rPr>
        <w:t xml:space="preserve"> </w:t>
      </w:r>
      <w:r w:rsidRPr="000D56F4">
        <w:rPr>
          <w:highlight w:val="cyan"/>
          <w:u w:val="single"/>
        </w:rPr>
        <w:t>that</w:t>
      </w:r>
      <w:r w:rsidRPr="00272020">
        <w:rPr>
          <w:u w:val="single"/>
        </w:rPr>
        <w:t xml:space="preserve"> </w:t>
      </w:r>
      <w:r w:rsidRPr="0007589E">
        <w:rPr>
          <w:rStyle w:val="Emphasis"/>
        </w:rPr>
        <w:t>mutually destructive</w:t>
      </w:r>
      <w:r w:rsidRPr="00272020">
        <w:rPr>
          <w:u w:val="single"/>
        </w:rPr>
        <w:t xml:space="preserve"> </w:t>
      </w:r>
      <w:r w:rsidRPr="000D56F4">
        <w:rPr>
          <w:highlight w:val="cyan"/>
          <w:u w:val="single"/>
        </w:rPr>
        <w:t>path toward</w:t>
      </w:r>
      <w:r w:rsidRPr="006A6441">
        <w:rPr>
          <w:sz w:val="16"/>
        </w:rPr>
        <w:t xml:space="preserve"> total </w:t>
      </w:r>
      <w:r w:rsidRPr="000D56F4">
        <w:rPr>
          <w:rStyle w:val="Emphasis"/>
          <w:highlight w:val="cyan"/>
        </w:rPr>
        <w:t>annihilation</w:t>
      </w:r>
      <w:r w:rsidRPr="006A6441">
        <w:rPr>
          <w:sz w:val="16"/>
        </w:rPr>
        <w:t xml:space="preserve">. Instead, we decided to set aside or overlook our cultural and political differences, great that they may be, and form Asean to bring us closer together, but only to a degree of closeness that we are all comfortable with. And that degree of comfort is essential for Asean’s long-term survival as a regional platform for peace and hopefully also security, but peace with each other first and foremost. In the early days of Asean, when the Vietnam War was raging, there was a perceived “common enemy” in the likelihood of communist insurgency flipping many Southeast Asian countries red in a domino effect, so the founding members of Asean understandably came very close together in security concerns, although even then there was not an explicit military alliance forged. As the Vietnam War receded, Asean members felt that it was time to focus on their collective and respective economic development, and so the whole focus of Asean switched to that of promoting economic cooperation and coordination. Ambitious socioeconomic frameworks were envisioned and enacted, such as the various Asean free trade agreements with the major trading powers of the world, culminating in Asean’s own free-trade-plus framework, the Asean Economic Community which is supposed to promote the free flow of goods, services and many more across Asean members’ boundaries. We live in very turbulent and dangerous times, </w:t>
      </w:r>
      <w:r w:rsidRPr="00272020">
        <w:rPr>
          <w:u w:val="single"/>
        </w:rPr>
        <w:t xml:space="preserve">with </w:t>
      </w:r>
      <w:r w:rsidRPr="000D56F4">
        <w:rPr>
          <w:rStyle w:val="Emphasis"/>
          <w:highlight w:val="cyan"/>
        </w:rPr>
        <w:t>nationalism</w:t>
      </w:r>
      <w:r w:rsidRPr="006A6441">
        <w:rPr>
          <w:sz w:val="16"/>
        </w:rPr>
        <w:t xml:space="preserve"> and its attendant jingoistic sentiments on the rise across the globe, including in some of the most advanced countries. My own personal negative experience above, although only encountered online, has persuaded me that </w:t>
      </w:r>
      <w:r w:rsidRPr="000D56F4">
        <w:rPr>
          <w:highlight w:val="cyan"/>
          <w:u w:val="single"/>
        </w:rPr>
        <w:t xml:space="preserve">if left </w:t>
      </w:r>
      <w:r w:rsidRPr="000D56F4">
        <w:rPr>
          <w:rStyle w:val="Emphasis"/>
          <w:highlight w:val="cyan"/>
        </w:rPr>
        <w:t>unchecked</w:t>
      </w:r>
      <w:r w:rsidRPr="006A6441">
        <w:rPr>
          <w:sz w:val="16"/>
        </w:rPr>
        <w:t xml:space="preserve">, such </w:t>
      </w:r>
      <w:r w:rsidRPr="00272020">
        <w:rPr>
          <w:u w:val="single"/>
        </w:rPr>
        <w:t xml:space="preserve">negative trends </w:t>
      </w:r>
      <w:r w:rsidRPr="000D56F4">
        <w:rPr>
          <w:highlight w:val="cyan"/>
          <w:u w:val="single"/>
        </w:rPr>
        <w:t>would</w:t>
      </w:r>
      <w:r w:rsidRPr="006A6441">
        <w:rPr>
          <w:sz w:val="16"/>
        </w:rPr>
        <w:t xml:space="preserve"> only serve to </w:t>
      </w:r>
      <w:r w:rsidRPr="000D56F4">
        <w:rPr>
          <w:rStyle w:val="Emphasis"/>
          <w:highlight w:val="cyan"/>
        </w:rPr>
        <w:t>destroy ourselves</w:t>
      </w:r>
      <w:r w:rsidRPr="000D56F4">
        <w:rPr>
          <w:sz w:val="16"/>
          <w:highlight w:val="cyan"/>
        </w:rPr>
        <w:t xml:space="preserve"> </w:t>
      </w:r>
      <w:r w:rsidRPr="000D56F4">
        <w:rPr>
          <w:highlight w:val="cyan"/>
          <w:u w:val="single"/>
        </w:rPr>
        <w:t>and</w:t>
      </w:r>
      <w:r w:rsidRPr="00272020">
        <w:rPr>
          <w:u w:val="single"/>
        </w:rPr>
        <w:t xml:space="preserve"> </w:t>
      </w:r>
      <w:r w:rsidRPr="0007589E">
        <w:rPr>
          <w:rStyle w:val="Emphasis"/>
        </w:rPr>
        <w:t xml:space="preserve">our </w:t>
      </w:r>
      <w:r w:rsidRPr="000D56F4">
        <w:rPr>
          <w:rStyle w:val="Emphasis"/>
          <w:highlight w:val="cyan"/>
        </w:rPr>
        <w:t>neighbors</w:t>
      </w:r>
      <w:r w:rsidRPr="00272020">
        <w:rPr>
          <w:u w:val="single"/>
        </w:rPr>
        <w:t>.</w:t>
      </w:r>
      <w:r w:rsidRPr="006A6441">
        <w:rPr>
          <w:sz w:val="16"/>
        </w:rPr>
        <w:t xml:space="preserve"> Therefore, I think that while we should not presume Asean to force its member states to abandon their various nationalistic characteristics in favor of a common Southeast Asian one, as some accuse the European Union of accentuating the European nature of its various members in lieu of their various national ones, we should nevertheless wait for Asean to take the lead in promoting further, deeper and broader understanding of each other’s history, needs and even fears. There are no significantly entrenched misunderstandings among us, so there is nothing to paper over. But sometimes it is very important for all of us to listen to each other’s aspirations in a peaceful manner.</w:t>
      </w:r>
    </w:p>
    <w:p w14:paraId="287EEF26" w14:textId="77777777" w:rsidR="00C50C90" w:rsidRPr="00393C89" w:rsidRDefault="00C50C90" w:rsidP="00C50C90">
      <w:pPr>
        <w:pStyle w:val="Heading4"/>
        <w:rPr>
          <w:rFonts w:cstheme="minorHAnsi"/>
        </w:rPr>
      </w:pPr>
      <w:r w:rsidRPr="00393C89">
        <w:rPr>
          <w:rFonts w:cstheme="minorHAnsi"/>
        </w:rPr>
        <w:t xml:space="preserve">They also </w:t>
      </w:r>
      <w:r w:rsidRPr="00393C89">
        <w:rPr>
          <w:rFonts w:cstheme="minorHAnsi"/>
          <w:u w:val="single"/>
        </w:rPr>
        <w:t>massively inflate</w:t>
      </w:r>
      <w:r w:rsidRPr="00393C89">
        <w:rPr>
          <w:rFonts w:cstheme="minorHAnsi"/>
        </w:rPr>
        <w:t xml:space="preserve"> the risk of </w:t>
      </w:r>
      <w:r w:rsidRPr="00393C89">
        <w:rPr>
          <w:rFonts w:cstheme="minorHAnsi"/>
          <w:u w:val="single"/>
        </w:rPr>
        <w:t>biological</w:t>
      </w:r>
      <w:r w:rsidRPr="00393C89">
        <w:rPr>
          <w:rFonts w:cstheme="minorHAnsi"/>
        </w:rPr>
        <w:t xml:space="preserve"> and </w:t>
      </w:r>
      <w:r w:rsidRPr="00393C89">
        <w:rPr>
          <w:rFonts w:cstheme="minorHAnsi"/>
          <w:u w:val="single"/>
        </w:rPr>
        <w:t>nuclear</w:t>
      </w:r>
      <w:r w:rsidRPr="00393C89">
        <w:rPr>
          <w:rFonts w:cstheme="minorHAnsi"/>
        </w:rPr>
        <w:t xml:space="preserve"> terror attacks</w:t>
      </w:r>
    </w:p>
    <w:p w14:paraId="28A948D7" w14:textId="77777777" w:rsidR="00C50C90" w:rsidRPr="00393C89" w:rsidRDefault="00C50C90" w:rsidP="00C50C90">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015C3740" w14:textId="77777777" w:rsidR="00C50C90" w:rsidRPr="00393C89" w:rsidRDefault="00C50C90" w:rsidP="00C50C90">
      <w:pPr>
        <w:rPr>
          <w:rFonts w:cstheme="minorHAnsi"/>
          <w:sz w:val="16"/>
        </w:rPr>
      </w:pPr>
      <w:r w:rsidRPr="000D56F4">
        <w:rPr>
          <w:rStyle w:val="StyleUnderline"/>
          <w:rFonts w:cstheme="minorHAnsi"/>
          <w:highlight w:val="cyan"/>
        </w:rPr>
        <w:t>Mega-port hubs</w:t>
      </w:r>
      <w:r w:rsidRPr="00393C89">
        <w:rPr>
          <w:rFonts w:cstheme="minorHAnsi"/>
          <w:sz w:val="16"/>
        </w:rPr>
        <w:t xml:space="preserve"> close to such small island sanctuaries or transnational crime centres </w:t>
      </w:r>
      <w:r w:rsidRPr="000D56F4">
        <w:rPr>
          <w:rStyle w:val="StyleUnderline"/>
          <w:rFonts w:cstheme="minorHAnsi"/>
          <w:highlight w:val="cyan"/>
        </w:rPr>
        <w:t>can be susceptible to</w:t>
      </w:r>
      <w:r w:rsidRPr="00393C89">
        <w:rPr>
          <w:rStyle w:val="StyleUnderline"/>
          <w:rFonts w:cstheme="minorHAnsi"/>
        </w:rPr>
        <w:t xml:space="preserve"> the potential threat of </w:t>
      </w:r>
      <w:r w:rsidRPr="000D56F4">
        <w:rPr>
          <w:rStyle w:val="StyleUnderline"/>
          <w:rFonts w:cstheme="minorHAnsi"/>
          <w:highlight w:val="cyan"/>
        </w:rPr>
        <w:t>containers being used by terrorists as a delivery vehicle for</w:t>
      </w:r>
      <w:r w:rsidRPr="00393C89">
        <w:rPr>
          <w:rStyle w:val="StyleUnderline"/>
          <w:rFonts w:cstheme="minorHAnsi"/>
        </w:rPr>
        <w:t xml:space="preserve"> </w:t>
      </w:r>
      <w:r w:rsidRPr="000D56F4">
        <w:rPr>
          <w:rStyle w:val="Emphasis"/>
          <w:highlight w:val="cyan"/>
        </w:rPr>
        <w:t>c</w:t>
      </w:r>
      <w:r w:rsidRPr="00393C89">
        <w:rPr>
          <w:rStyle w:val="StyleUnderline"/>
          <w:rFonts w:cstheme="minorHAnsi"/>
        </w:rPr>
        <w:t xml:space="preserve">hemical, </w:t>
      </w:r>
      <w:r w:rsidRPr="000D56F4">
        <w:rPr>
          <w:rStyle w:val="Emphasis"/>
          <w:highlight w:val="cyan"/>
        </w:rPr>
        <w:t>b</w:t>
      </w:r>
      <w:r w:rsidRPr="00393C89">
        <w:rPr>
          <w:rStyle w:val="StyleUnderline"/>
          <w:rFonts w:cstheme="minorHAnsi"/>
        </w:rPr>
        <w:t xml:space="preserve">iological, </w:t>
      </w:r>
      <w:r w:rsidRPr="000D56F4">
        <w:rPr>
          <w:rStyle w:val="Emphasis"/>
          <w:highlight w:val="cyan"/>
        </w:rPr>
        <w:t>r</w:t>
      </w:r>
      <w:r w:rsidRPr="00393C89">
        <w:rPr>
          <w:rStyle w:val="StyleUnderline"/>
          <w:rFonts w:cstheme="minorHAnsi"/>
        </w:rPr>
        <w:t xml:space="preserve">adiological, or </w:t>
      </w:r>
      <w:r w:rsidRPr="000D56F4">
        <w:rPr>
          <w:rStyle w:val="Emphasis"/>
          <w:highlight w:val="cyan"/>
        </w:rPr>
        <w:t>n</w:t>
      </w:r>
      <w:r w:rsidRPr="00393C89">
        <w:rPr>
          <w:rStyle w:val="StyleUnderline"/>
          <w:rFonts w:cstheme="minorHAnsi"/>
        </w:rPr>
        <w:t xml:space="preserve">uclear </w:t>
      </w:r>
      <w:r w:rsidRPr="000D56F4">
        <w:rPr>
          <w:rStyle w:val="Emphasis"/>
          <w:highlight w:val="cyan"/>
        </w:rPr>
        <w:t>weapons</w:t>
      </w:r>
      <w:r w:rsidRPr="00393C89">
        <w:rPr>
          <w:rStyle w:val="StyleUnderline"/>
          <w:rFonts w:cstheme="minorHAnsi"/>
        </w:rPr>
        <w:t xml:space="preserve">. The </w:t>
      </w:r>
      <w:r w:rsidRPr="000D56F4">
        <w:rPr>
          <w:rStyle w:val="StyleUnderline"/>
          <w:rFonts w:cstheme="minorHAnsi"/>
          <w:highlight w:val="cyan"/>
        </w:rPr>
        <w:t>hub-and-spoke model</w:t>
      </w:r>
      <w:r w:rsidRPr="00393C89">
        <w:rPr>
          <w:rFonts w:cstheme="minorHAnsi"/>
          <w:sz w:val="16"/>
        </w:rPr>
        <w:t xml:space="preserve">[5] </w:t>
      </w:r>
      <w:r w:rsidRPr="00393C89">
        <w:rPr>
          <w:rStyle w:val="StyleUnderline"/>
          <w:rFonts w:cstheme="minorHAnsi"/>
        </w:rPr>
        <w:t xml:space="preserve">of transport chains </w:t>
      </w:r>
      <w:r w:rsidRPr="000D56F4">
        <w:rPr>
          <w:rStyle w:val="StyleUnderline"/>
          <w:rFonts w:cstheme="minorHAnsi"/>
          <w:highlight w:val="cyan"/>
        </w:rPr>
        <w:t>adopted by mega-ports increase</w:t>
      </w:r>
      <w:r w:rsidRPr="00393C89">
        <w:rPr>
          <w:rStyle w:val="StyleUnderline"/>
          <w:rFonts w:cstheme="minorHAnsi"/>
        </w:rPr>
        <w:t xml:space="preserve">s their </w:t>
      </w:r>
      <w:r w:rsidRPr="000D56F4">
        <w:rPr>
          <w:rStyle w:val="StyleUnderline"/>
          <w:rFonts w:cstheme="minorHAnsi"/>
          <w:highlight w:val="cyan"/>
        </w:rPr>
        <w:t>vulnerability</w:t>
      </w:r>
      <w:r w:rsidRPr="00393C89">
        <w:rPr>
          <w:rStyle w:val="StyleUnderline"/>
          <w:rFonts w:cstheme="minorHAnsi"/>
        </w:rPr>
        <w:t xml:space="preserve">. This is </w:t>
      </w:r>
      <w:r w:rsidRPr="000D56F4">
        <w:rPr>
          <w:rStyle w:val="StyleUnderline"/>
          <w:rFonts w:cstheme="minorHAnsi"/>
          <w:highlight w:val="cyan"/>
        </w:rPr>
        <w:t>due to</w:t>
      </w:r>
      <w:r w:rsidRPr="00393C89">
        <w:rPr>
          <w:rStyle w:val="StyleUnderline"/>
          <w:rFonts w:cstheme="minorHAnsi"/>
        </w:rPr>
        <w:t xml:space="preserve"> the </w:t>
      </w:r>
      <w:r w:rsidRPr="000D56F4">
        <w:rPr>
          <w:rStyle w:val="StyleUnderline"/>
          <w:rFonts w:cstheme="minorHAnsi"/>
          <w:highlight w:val="cyan"/>
        </w:rPr>
        <w:t>coordination required</w:t>
      </w:r>
      <w:r w:rsidRPr="00393C89">
        <w:rPr>
          <w:rFonts w:cstheme="minorHAnsi"/>
          <w:sz w:val="16"/>
        </w:rPr>
        <w:t xml:space="preserve"> in security links across multiple industries, regulatory agencies, modes, operating systems, liability regimes, and legal frameworks </w:t>
      </w:r>
      <w:r w:rsidRPr="000D56F4">
        <w:rPr>
          <w:rStyle w:val="StyleUnderline"/>
          <w:rFonts w:cstheme="minorHAnsi"/>
          <w:highlight w:val="cyan"/>
        </w:rPr>
        <w:t>to fill a single</w:t>
      </w:r>
      <w:r w:rsidRPr="00393C89">
        <w:rPr>
          <w:rStyle w:val="StyleUnderline"/>
          <w:rFonts w:cstheme="minorHAnsi"/>
        </w:rPr>
        <w:t xml:space="preserve"> large vessel.</w:t>
      </w:r>
      <w:r w:rsidRPr="00393C89">
        <w:rPr>
          <w:rFonts w:cstheme="minorHAnsi"/>
          <w:sz w:val="16"/>
        </w:rPr>
        <w:t xml:space="preserve"> Most ports use existing security frameworks to protect containers from terrorist activity. However, most international and bilateral security initiatives—as codified in the Safety of Life at Sea Convention[60] and the International Ship and Port Facility Security Code[61]—have been focused on the larger actors and the middle of the chain ports and maritime transport. There is a lack of international frameworks for security checks at inland transport or the outer edges of the chain. Since </w:t>
      </w:r>
      <w:r w:rsidRPr="00393C89">
        <w:rPr>
          <w:rStyle w:val="StyleUnderline"/>
          <w:rFonts w:cstheme="minorHAnsi"/>
        </w:rPr>
        <w:t xml:space="preserve">the hub-and-spoke model adopted by </w:t>
      </w:r>
      <w:r w:rsidRPr="000D56F4">
        <w:rPr>
          <w:rStyle w:val="StyleUnderline"/>
          <w:rFonts w:cstheme="minorHAnsi"/>
          <w:highlight w:val="cyan"/>
        </w:rPr>
        <w:t>mega-ship</w:t>
      </w:r>
      <w:r w:rsidRPr="00393C89">
        <w:rPr>
          <w:rStyle w:val="StyleUnderline"/>
          <w:rFonts w:cstheme="minorHAnsi"/>
        </w:rPr>
        <w:t>s</w:t>
      </w:r>
      <w:r w:rsidRPr="00393C89">
        <w:rPr>
          <w:rFonts w:cstheme="minorHAnsi"/>
          <w:sz w:val="16"/>
        </w:rPr>
        <w:t xml:space="preserve"> is characterised by complex simultaneous movement of containers on the outer edge of a port over feeder channels and inner edges in the form of large swathes of trucks and rails, </w:t>
      </w:r>
      <w:r w:rsidRPr="00393C89">
        <w:rPr>
          <w:rStyle w:val="StyleUnderline"/>
          <w:rFonts w:cstheme="minorHAnsi"/>
        </w:rPr>
        <w:t>the security threat increases</w:t>
      </w:r>
      <w:r w:rsidRPr="00393C89">
        <w:rPr>
          <w:rFonts w:cstheme="minorHAnsi"/>
          <w:sz w:val="16"/>
        </w:rPr>
        <w:t xml:space="preserve">. Vulnerabilities in the container environment are highest in rail yards, road stops, and parking and shipping/loading terminal facilities. The hub-and-spoke model increases the necessity to speed up operations while tightening margins, aggravating the security risk. </w:t>
      </w:r>
      <w:r w:rsidRPr="00393C89">
        <w:rPr>
          <w:rStyle w:val="StyleUnderline"/>
          <w:rFonts w:cstheme="minorHAnsi"/>
        </w:rPr>
        <w:t xml:space="preserve">The </w:t>
      </w:r>
      <w:r w:rsidRPr="000D56F4">
        <w:rPr>
          <w:rStyle w:val="StyleUnderline"/>
          <w:rFonts w:cstheme="minorHAnsi"/>
          <w:highlight w:val="cyan"/>
        </w:rPr>
        <w:t>loading</w:t>
      </w:r>
      <w:r w:rsidRPr="00393C89">
        <w:rPr>
          <w:rStyle w:val="StyleUnderline"/>
          <w:rFonts w:cstheme="minorHAnsi"/>
        </w:rPr>
        <w:t xml:space="preserve"> or unloading of very large vessels </w:t>
      </w:r>
      <w:r w:rsidRPr="000D56F4">
        <w:rPr>
          <w:rStyle w:val="StyleUnderline"/>
          <w:rFonts w:cstheme="minorHAnsi"/>
          <w:highlight w:val="cyan"/>
        </w:rPr>
        <w:t>becomes more complicated</w:t>
      </w:r>
      <w:r w:rsidRPr="00393C89">
        <w:rPr>
          <w:rFonts w:cstheme="minorHAnsi"/>
          <w:sz w:val="16"/>
        </w:rPr>
        <w:t xml:space="preserve">. </w:t>
      </w:r>
      <w:r w:rsidRPr="000D56F4">
        <w:rPr>
          <w:rStyle w:val="StyleUnderline"/>
          <w:rFonts w:cstheme="minorHAnsi"/>
          <w:highlight w:val="cyan"/>
        </w:rPr>
        <w:t>Amidst</w:t>
      </w:r>
      <w:r w:rsidRPr="00393C89">
        <w:rPr>
          <w:rStyle w:val="StyleUnderline"/>
          <w:rFonts w:cstheme="minorHAnsi"/>
        </w:rPr>
        <w:t xml:space="preserve"> the </w:t>
      </w:r>
      <w:r w:rsidRPr="000D56F4">
        <w:rPr>
          <w:rStyle w:val="StyleUnderline"/>
          <w:rFonts w:cstheme="minorHAnsi"/>
          <w:highlight w:val="cyan"/>
        </w:rPr>
        <w:t>chaos</w:t>
      </w:r>
      <w:r w:rsidRPr="00393C89">
        <w:rPr>
          <w:rStyle w:val="StyleUnderline"/>
          <w:rFonts w:cstheme="minorHAnsi"/>
        </w:rPr>
        <w:t xml:space="preserve"> that ensues, </w:t>
      </w:r>
      <w:r w:rsidRPr="000D56F4">
        <w:rPr>
          <w:rStyle w:val="StyleUnderline"/>
          <w:rFonts w:cstheme="minorHAnsi"/>
          <w:highlight w:val="cyan"/>
        </w:rPr>
        <w:t>terrorists</w:t>
      </w:r>
      <w:r w:rsidRPr="00393C89">
        <w:rPr>
          <w:rStyle w:val="StyleUnderline"/>
          <w:rFonts w:cstheme="minorHAnsi"/>
        </w:rPr>
        <w:t xml:space="preserve"> targeting the container transport chain </w:t>
      </w:r>
      <w:r w:rsidRPr="000D56F4">
        <w:rPr>
          <w:rStyle w:val="StyleUnderline"/>
          <w:rFonts w:cstheme="minorHAnsi"/>
          <w:highlight w:val="cyan"/>
        </w:rPr>
        <w:t>can</w:t>
      </w:r>
      <w:r w:rsidRPr="00393C89">
        <w:rPr>
          <w:rFonts w:cstheme="minorHAnsi"/>
          <w:sz w:val="16"/>
        </w:rPr>
        <w:t xml:space="preserve"> intercept a legitimate consignment by hijacking it or may develop a legitimate trading identity to </w:t>
      </w:r>
      <w:r w:rsidRPr="000D56F4">
        <w:rPr>
          <w:rStyle w:val="StyleUnderline"/>
          <w:rFonts w:cstheme="minorHAnsi"/>
          <w:highlight w:val="cyan"/>
        </w:rPr>
        <w:t>use Trojan horses for dangerous consignments</w:t>
      </w:r>
      <w:r w:rsidRPr="00393C89">
        <w:rPr>
          <w:rFonts w:cstheme="minorHAnsi"/>
          <w:sz w:val="16"/>
        </w:rPr>
        <w:t xml:space="preserve">. Measures to mitigate such threats involve container scanning and container screening. Experts point out that while </w:t>
      </w:r>
      <w:r w:rsidRPr="000D56F4">
        <w:rPr>
          <w:rStyle w:val="StyleUnderline"/>
          <w:rFonts w:cstheme="minorHAnsi"/>
          <w:highlight w:val="cyan"/>
        </w:rPr>
        <w:t>100 percent container screening</w:t>
      </w:r>
      <w:r w:rsidRPr="00393C89">
        <w:rPr>
          <w:rFonts w:cstheme="minorHAnsi"/>
          <w:sz w:val="16"/>
        </w:rPr>
        <w:t xml:space="preserve"> is possible, it </w:t>
      </w:r>
      <w:r w:rsidRPr="000D56F4">
        <w:rPr>
          <w:rStyle w:val="StyleUnderline"/>
          <w:rFonts w:cstheme="minorHAnsi"/>
          <w:highlight w:val="cyan"/>
        </w:rPr>
        <w:t>is not practical</w:t>
      </w:r>
      <w:r w:rsidRPr="00393C89">
        <w:rPr>
          <w:rStyle w:val="StyleUnderline"/>
          <w:rFonts w:cstheme="minorHAnsi"/>
        </w:rPr>
        <w:t xml:space="preserve"> </w:t>
      </w:r>
      <w:r w:rsidRPr="000D56F4">
        <w:rPr>
          <w:rStyle w:val="StyleUnderline"/>
          <w:rFonts w:cstheme="minorHAnsi"/>
          <w:highlight w:val="cyan"/>
        </w:rPr>
        <w:t>with</w:t>
      </w:r>
      <w:r w:rsidRPr="00393C89">
        <w:rPr>
          <w:rStyle w:val="StyleUnderline"/>
          <w:rFonts w:cstheme="minorHAnsi"/>
        </w:rPr>
        <w:t xml:space="preserve"> current technologies</w:t>
      </w:r>
      <w:r w:rsidRPr="00393C89">
        <w:rPr>
          <w:rFonts w:cstheme="minorHAnsi"/>
          <w:sz w:val="16"/>
        </w:rPr>
        <w:t xml:space="preserve">.[62] Security inspections are time- and space-consuming, and expensive. Since </w:t>
      </w:r>
      <w:r w:rsidRPr="000D56F4">
        <w:rPr>
          <w:rStyle w:val="StyleUnderline"/>
          <w:rFonts w:cstheme="minorHAnsi"/>
          <w:highlight w:val="cyan"/>
        </w:rPr>
        <w:t>the mega-ship</w:t>
      </w:r>
      <w:r w:rsidRPr="00393C89">
        <w:rPr>
          <w:rStyle w:val="StyleUnderline"/>
          <w:rFonts w:cstheme="minorHAnsi"/>
        </w:rPr>
        <w:t xml:space="preserve"> and mega-port </w:t>
      </w:r>
      <w:r w:rsidRPr="000D56F4">
        <w:rPr>
          <w:rStyle w:val="StyleUnderline"/>
          <w:rFonts w:cstheme="minorHAnsi"/>
          <w:highlight w:val="cyan"/>
        </w:rPr>
        <w:t>model</w:t>
      </w:r>
      <w:r w:rsidRPr="00393C89">
        <w:rPr>
          <w:rStyle w:val="StyleUnderline"/>
          <w:rFonts w:cstheme="minorHAnsi"/>
        </w:rPr>
        <w:t>s</w:t>
      </w:r>
      <w:r w:rsidRPr="00393C89">
        <w:rPr>
          <w:rFonts w:cstheme="minorHAnsi"/>
          <w:sz w:val="16"/>
        </w:rPr>
        <w:t xml:space="preserve"> primarily aim to reduce costs, few ports may invest in enough space and resources to adequately conduct these activities unless an international governance mechanism makes it mandatory. </w:t>
      </w:r>
      <w:r w:rsidRPr="00393C89">
        <w:rPr>
          <w:rStyle w:val="StyleUnderline"/>
          <w:rFonts w:cstheme="minorHAnsi"/>
        </w:rPr>
        <w:t xml:space="preserve">There is a potential risk of </w:t>
      </w:r>
      <w:r w:rsidRPr="00DE6E9B">
        <w:rPr>
          <w:rStyle w:val="StyleUnderline"/>
          <w:rFonts w:cstheme="minorHAnsi"/>
        </w:rPr>
        <w:t>non-state actors abusing loopholes in cyber security to target vessels and specific ports</w:t>
      </w:r>
      <w:r w:rsidRPr="00393C89">
        <w:rPr>
          <w:rStyle w:val="StyleUnderline"/>
          <w:rFonts w:cstheme="minorHAnsi"/>
        </w:rPr>
        <w:t>. Hackers can infiltrate cyber systems in a port</w:t>
      </w:r>
      <w:r w:rsidRPr="00393C89">
        <w:rPr>
          <w:rFonts w:cstheme="minorHAnsi"/>
          <w:sz w:val="16"/>
        </w:rPr>
        <w:t xml:space="preserve"> to locate specific containers loaded with illegal drugs or completely shut port activities for some hours or days. </w:t>
      </w:r>
      <w:r w:rsidRPr="00393C89">
        <w:rPr>
          <w:rStyle w:val="StyleUnderline"/>
          <w:rFonts w:cstheme="minorHAnsi"/>
        </w:rPr>
        <w:t>No state is equipped to unilaterally handle the rising challenges in the digital security or physical security domain</w:t>
      </w:r>
      <w:r w:rsidRPr="00393C89">
        <w:rPr>
          <w:rFonts w:cstheme="minorHAnsi"/>
          <w:sz w:val="16"/>
        </w:rPr>
        <w:t xml:space="preserve">. Further, lack of unanimity in understanding the magnitude of the threat distorts physical security priorities of ships and ports. Navy-to-navy cooperation among nations also has to go beyond periodical exercises for effective control of regional terrorism and transnational activists. </w:t>
      </w:r>
      <w:r w:rsidRPr="00393C89">
        <w:rPr>
          <w:rStyle w:val="StyleUnderline"/>
          <w:rFonts w:cstheme="minorHAnsi"/>
        </w:rPr>
        <w:t>In the case of mega-ports and mega-ships, emphasis should be placed on terrorism or cyber-attacks</w:t>
      </w:r>
      <w:r w:rsidRPr="00393C89">
        <w:rPr>
          <w:rFonts w:cstheme="minorHAnsi"/>
          <w:sz w:val="16"/>
        </w:rPr>
        <w:t xml:space="preserve"> not because governments have a clear and informed view of the threats, or their vulnerabilities, but </w:t>
      </w:r>
      <w:r w:rsidRPr="00393C89">
        <w:rPr>
          <w:rStyle w:val="StyleUnderline"/>
          <w:rFonts w:cstheme="minorHAnsi"/>
        </w:rPr>
        <w:t>rather because the rapid evolution in size of ships and unplanned port expansions preclude a clear view of any potential threat</w:t>
      </w:r>
      <w:r w:rsidRPr="00393C89">
        <w:rPr>
          <w:rFonts w:cstheme="minorHAnsi"/>
          <w:sz w:val="16"/>
        </w:rPr>
        <w:t>.</w:t>
      </w:r>
    </w:p>
    <w:p w14:paraId="49C04F3E" w14:textId="77777777" w:rsidR="00C50C90" w:rsidRPr="00393C89" w:rsidRDefault="00C50C90" w:rsidP="00C50C90">
      <w:pPr>
        <w:pStyle w:val="Heading4"/>
        <w:rPr>
          <w:rFonts w:cstheme="minorHAnsi"/>
        </w:rPr>
      </w:pPr>
      <w:r w:rsidRPr="00393C89">
        <w:rPr>
          <w:rFonts w:cstheme="minorHAnsi"/>
        </w:rPr>
        <w:t xml:space="preserve">The threat is </w:t>
      </w:r>
      <w:r w:rsidRPr="00393C89">
        <w:rPr>
          <w:rFonts w:cstheme="minorHAnsi"/>
          <w:u w:val="single"/>
        </w:rPr>
        <w:t>empirically</w:t>
      </w:r>
      <w:r w:rsidRPr="00393C89">
        <w:rPr>
          <w:rFonts w:cstheme="minorHAnsi"/>
        </w:rPr>
        <w:t xml:space="preserve"> proven</w:t>
      </w:r>
    </w:p>
    <w:p w14:paraId="71ACD1D1" w14:textId="77777777" w:rsidR="00C50C90" w:rsidRPr="00393C89" w:rsidRDefault="00C50C90" w:rsidP="00C50C90">
      <w:pPr>
        <w:rPr>
          <w:rFonts w:cstheme="minorHAnsi"/>
        </w:rPr>
      </w:pPr>
      <w:r w:rsidRPr="00393C89">
        <w:rPr>
          <w:rStyle w:val="Style13ptBold"/>
          <w:rFonts w:cstheme="minorHAnsi"/>
        </w:rPr>
        <w:t>CORDIS 21</w:t>
      </w:r>
      <w:r w:rsidRPr="00393C89">
        <w:rPr>
          <w:rFonts w:cstheme="minorHAnsi"/>
        </w:rPr>
        <w:t>, CORDIS is the Community Research and Development Information Service. It is the European Commission's primary public repository and portal to disseminate information on all EU-funded research projects. (June 3, 2021, CBRNE Detection in Containers, https://cordis.europa.eu/project/id/786945}</w:t>
      </w:r>
    </w:p>
    <w:p w14:paraId="0DFA317F" w14:textId="77777777" w:rsidR="00C50C90" w:rsidRPr="00393C89" w:rsidRDefault="00C50C90" w:rsidP="00C50C90">
      <w:pPr>
        <w:rPr>
          <w:rFonts w:cstheme="minorHAnsi"/>
          <w:sz w:val="16"/>
        </w:rPr>
      </w:pPr>
      <w:r w:rsidRPr="000D56F4">
        <w:rPr>
          <w:rStyle w:val="StyleUnderline"/>
          <w:rFonts w:cstheme="minorHAnsi"/>
          <w:highlight w:val="cyan"/>
        </w:rPr>
        <w:t>The threat of</w:t>
      </w:r>
      <w:r w:rsidRPr="000D56F4">
        <w:rPr>
          <w:rFonts w:cstheme="minorHAnsi"/>
          <w:sz w:val="16"/>
          <w:highlight w:val="cyan"/>
        </w:rPr>
        <w:t xml:space="preserve"> </w:t>
      </w:r>
      <w:r w:rsidRPr="000D56F4">
        <w:rPr>
          <w:rStyle w:val="StyleUnderline"/>
          <w:highlight w:val="cyan"/>
        </w:rPr>
        <w:t>CBRN</w:t>
      </w:r>
      <w:r w:rsidRPr="00DE6E9B">
        <w:rPr>
          <w:rStyle w:val="StyleUnderline"/>
        </w:rPr>
        <w:t>E</w:t>
      </w:r>
      <w:r w:rsidRPr="00393C89">
        <w:rPr>
          <w:rFonts w:cstheme="minorHAnsi"/>
          <w:sz w:val="16"/>
        </w:rPr>
        <w:t xml:space="preserve"> (</w:t>
      </w:r>
      <w:r w:rsidRPr="00393C89">
        <w:rPr>
          <w:rStyle w:val="StyleUnderline"/>
          <w:rFonts w:cstheme="minorHAnsi"/>
        </w:rPr>
        <w:t>Chemical, Biological, Radiological, Nuclear</w:t>
      </w:r>
      <w:r w:rsidRPr="00393C89">
        <w:rPr>
          <w:rFonts w:cstheme="minorHAnsi"/>
          <w:sz w:val="16"/>
        </w:rPr>
        <w:t xml:space="preserve"> and Explosives) </w:t>
      </w:r>
      <w:r w:rsidRPr="00393C89">
        <w:rPr>
          <w:rStyle w:val="StyleUnderline"/>
          <w:rFonts w:cstheme="minorHAnsi"/>
        </w:rPr>
        <w:t xml:space="preserve">components used </w:t>
      </w:r>
      <w:r w:rsidRPr="000D56F4">
        <w:rPr>
          <w:rStyle w:val="StyleUnderline"/>
          <w:rFonts w:cstheme="minorHAnsi"/>
          <w:highlight w:val="cyan"/>
        </w:rPr>
        <w:t>by terrorists is major</w:t>
      </w:r>
      <w:r w:rsidRPr="00DE6E9B">
        <w:rPr>
          <w:rStyle w:val="StyleUnderline"/>
          <w:rFonts w:cstheme="minorHAnsi"/>
        </w:rPr>
        <w:t xml:space="preserve"> concerns</w:t>
      </w:r>
      <w:r w:rsidRPr="00393C89">
        <w:rPr>
          <w:rFonts w:cstheme="minorHAnsi"/>
          <w:sz w:val="16"/>
        </w:rPr>
        <w:t xml:space="preserve"> for EU and worldwide security. Today </w:t>
      </w:r>
      <w:r w:rsidRPr="007D5948">
        <w:rPr>
          <w:rStyle w:val="StyleUnderline"/>
          <w:rFonts w:cstheme="minorHAnsi"/>
        </w:rPr>
        <w:t>there is a major security gap</w:t>
      </w:r>
      <w:r w:rsidRPr="00393C89">
        <w:rPr>
          <w:rFonts w:cstheme="minorHAnsi"/>
          <w:sz w:val="16"/>
        </w:rPr>
        <w:t xml:space="preserve"> in the existing security </w:t>
      </w:r>
      <w:r w:rsidRPr="000D56F4">
        <w:rPr>
          <w:rStyle w:val="StyleUnderline"/>
          <w:rFonts w:cstheme="minorHAnsi"/>
          <w:highlight w:val="cyan"/>
        </w:rPr>
        <w:t>flow</w:t>
      </w:r>
      <w:r w:rsidRPr="00393C89">
        <w:rPr>
          <w:rStyle w:val="StyleUnderline"/>
          <w:rFonts w:cstheme="minorHAnsi"/>
        </w:rPr>
        <w:t xml:space="preserve"> that </w:t>
      </w:r>
      <w:r w:rsidRPr="000D56F4">
        <w:rPr>
          <w:rStyle w:val="StyleUnderline"/>
          <w:rFonts w:cstheme="minorHAnsi"/>
          <w:highlight w:val="cyan"/>
        </w:rPr>
        <w:t>can be used</w:t>
      </w:r>
      <w:r w:rsidRPr="00393C89">
        <w:rPr>
          <w:rStyle w:val="StyleUnderline"/>
          <w:rFonts w:cstheme="minorHAnsi"/>
        </w:rPr>
        <w:t xml:space="preserve"> by terrorists </w:t>
      </w:r>
      <w:r w:rsidRPr="000D56F4">
        <w:rPr>
          <w:rStyle w:val="StyleUnderline"/>
          <w:rFonts w:cstheme="minorHAnsi"/>
          <w:highlight w:val="cyan"/>
        </w:rPr>
        <w:t>to hide and smuggle</w:t>
      </w:r>
      <w:r w:rsidRPr="00393C89">
        <w:rPr>
          <w:rStyle w:val="StyleUnderline"/>
          <w:rFonts w:cstheme="minorHAnsi"/>
        </w:rPr>
        <w:t xml:space="preserve"> CBRNE </w:t>
      </w:r>
      <w:r w:rsidRPr="000D56F4">
        <w:rPr>
          <w:rStyle w:val="StyleUnderline"/>
          <w:rFonts w:cstheme="minorHAnsi"/>
          <w:highlight w:val="cyan"/>
        </w:rPr>
        <w:t>materials inside containers</w:t>
      </w:r>
      <w:r w:rsidRPr="00393C89">
        <w:rPr>
          <w:rFonts w:cstheme="minorHAnsi"/>
          <w:sz w:val="16"/>
        </w:rPr>
        <w:t xml:space="preserve"> and vehicles. The challenge of improving container and vehicles border crossing and critical infrastructure entrance security checks is of great importance in fighting terrorist threats, theft and smuggling. </w:t>
      </w:r>
      <w:r w:rsidRPr="000D56F4">
        <w:rPr>
          <w:rStyle w:val="StyleUnderline"/>
          <w:rFonts w:cstheme="minorHAnsi"/>
          <w:highlight w:val="cyan"/>
        </w:rPr>
        <w:t>Improvised Nuclear Device</w:t>
      </w:r>
      <w:r w:rsidRPr="00393C89">
        <w:rPr>
          <w:rFonts w:cstheme="minorHAnsi"/>
          <w:sz w:val="16"/>
        </w:rPr>
        <w:t xml:space="preserve"> (IND) </w:t>
      </w:r>
      <w:r w:rsidRPr="000D56F4">
        <w:rPr>
          <w:rStyle w:val="StyleUnderline"/>
          <w:highlight w:val="cyan"/>
        </w:rPr>
        <w:t>could</w:t>
      </w:r>
      <w:r w:rsidRPr="000D56F4">
        <w:rPr>
          <w:rStyle w:val="StyleUnderline"/>
          <w:rFonts w:cstheme="minorHAnsi"/>
          <w:highlight w:val="cyan"/>
        </w:rPr>
        <w:t xml:space="preserve"> be detonated using nuclear weapon components</w:t>
      </w:r>
      <w:r w:rsidRPr="00393C89">
        <w:rPr>
          <w:rStyle w:val="StyleUnderline"/>
          <w:rFonts w:cstheme="minorHAnsi"/>
        </w:rPr>
        <w:t xml:space="preserve">, </w:t>
      </w:r>
      <w:r w:rsidRPr="000D56F4">
        <w:rPr>
          <w:rStyle w:val="StyleUnderline"/>
          <w:rFonts w:cstheme="minorHAnsi"/>
          <w:highlight w:val="cyan"/>
        </w:rPr>
        <w:t xml:space="preserve">modified nuclear weapons, or a </w:t>
      </w:r>
      <w:r w:rsidRPr="007D5948">
        <w:rPr>
          <w:rStyle w:val="StyleUnderline"/>
          <w:rFonts w:cstheme="minorHAnsi"/>
        </w:rPr>
        <w:t>self-made device</w:t>
      </w:r>
      <w:r w:rsidRPr="00393C89">
        <w:rPr>
          <w:rStyle w:val="StyleUnderline"/>
          <w:rFonts w:cstheme="minorHAnsi"/>
        </w:rPr>
        <w:t xml:space="preserve"> and Radiological Dispersal Device</w:t>
      </w:r>
      <w:r w:rsidRPr="00393C89">
        <w:rPr>
          <w:rFonts w:cstheme="minorHAnsi"/>
          <w:sz w:val="16"/>
        </w:rPr>
        <w:t xml:space="preserve"> (RDD) </w:t>
      </w:r>
      <w:r w:rsidRPr="00393C89">
        <w:rPr>
          <w:rStyle w:val="StyleUnderline"/>
          <w:rFonts w:cstheme="minorHAnsi"/>
        </w:rPr>
        <w:t>could be designed to disperse radioactive materials</w:t>
      </w:r>
      <w:r w:rsidRPr="00393C89">
        <w:rPr>
          <w:rFonts w:cstheme="minorHAnsi"/>
          <w:sz w:val="16"/>
        </w:rPr>
        <w:t xml:space="preserve"> through an explosion (or ‘</w:t>
      </w:r>
      <w:r w:rsidRPr="000D56F4">
        <w:rPr>
          <w:rStyle w:val="StyleUnderline"/>
          <w:highlight w:val="cyan"/>
        </w:rPr>
        <w:t>dirty bomb’</w:t>
      </w:r>
      <w:r w:rsidRPr="00393C89">
        <w:rPr>
          <w:rFonts w:cstheme="minorHAnsi"/>
          <w:sz w:val="16"/>
        </w:rPr>
        <w:t>).It was also reported that since 1998, in the US alone, there have been more than 1,300 reported incidents of lost, stolen, or abandoned devices containing sealed radioactive sources, an average of about 250 per year</w:t>
      </w:r>
      <w:r w:rsidRPr="000D56F4">
        <w:rPr>
          <w:rFonts w:cstheme="minorHAnsi"/>
          <w:sz w:val="16"/>
          <w:highlight w:val="cyan"/>
        </w:rPr>
        <w:t xml:space="preserve">. </w:t>
      </w:r>
      <w:r w:rsidRPr="000D56F4">
        <w:rPr>
          <w:rStyle w:val="StyleUnderline"/>
          <w:rFonts w:cstheme="minorHAnsi"/>
          <w:highlight w:val="cyan"/>
        </w:rPr>
        <w:t>Chemical and Biological are in use by terrorists</w:t>
      </w:r>
      <w:r w:rsidRPr="00393C89">
        <w:rPr>
          <w:rStyle w:val="StyleUnderline"/>
          <w:rFonts w:cstheme="minorHAnsi"/>
        </w:rPr>
        <w:t>.</w:t>
      </w:r>
      <w:r w:rsidRPr="00393C89">
        <w:rPr>
          <w:rFonts w:cstheme="minorHAnsi"/>
          <w:sz w:val="16"/>
        </w:rPr>
        <w:t xml:space="preserve"> Report of Wm. Robert Johnston summarizes the “</w:t>
      </w:r>
      <w:r w:rsidRPr="000D56F4">
        <w:rPr>
          <w:rStyle w:val="StyleUnderline"/>
          <w:rFonts w:cstheme="minorHAnsi"/>
          <w:highlight w:val="cyan"/>
        </w:rPr>
        <w:t>historical attacks</w:t>
      </w:r>
      <w:r w:rsidRPr="00393C89">
        <w:rPr>
          <w:rStyle w:val="StyleUnderline"/>
          <w:rFonts w:cstheme="minorHAnsi"/>
        </w:rPr>
        <w:t xml:space="preserve"> using chemical or biological weapons”</w:t>
      </w:r>
      <w:r w:rsidRPr="00393C89">
        <w:rPr>
          <w:rFonts w:cstheme="minorHAnsi"/>
          <w:sz w:val="16"/>
        </w:rPr>
        <w:t xml:space="preserve"> with 23 attacks since 1994, while all the recent attacks were done mainly by terrorists and the Syrian militants. The attacks </w:t>
      </w:r>
      <w:r w:rsidRPr="000D56F4">
        <w:rPr>
          <w:rStyle w:val="StyleUnderline"/>
          <w:rFonts w:cstheme="minorHAnsi"/>
          <w:highlight w:val="cyan"/>
        </w:rPr>
        <w:t>demonstrat</w:t>
      </w:r>
      <w:r w:rsidRPr="00393C89">
        <w:rPr>
          <w:rFonts w:cstheme="minorHAnsi"/>
          <w:sz w:val="16"/>
        </w:rPr>
        <w:t xml:space="preserve">ing the </w:t>
      </w:r>
      <w:r w:rsidRPr="000D56F4">
        <w:rPr>
          <w:rStyle w:val="Emphasis"/>
          <w:highlight w:val="cyan"/>
        </w:rPr>
        <w:t>attempts and capability</w:t>
      </w:r>
      <w:r w:rsidRPr="00393C89">
        <w:rPr>
          <w:rStyle w:val="StyleUnderline"/>
          <w:rFonts w:cstheme="minorHAnsi"/>
        </w:rPr>
        <w:t xml:space="preserve"> of terrorists </w:t>
      </w:r>
      <w:r w:rsidRPr="000D56F4">
        <w:rPr>
          <w:rStyle w:val="StyleUnderline"/>
          <w:rFonts w:cstheme="minorHAnsi"/>
          <w:highlight w:val="cyan"/>
        </w:rPr>
        <w:t>to acquire</w:t>
      </w:r>
      <w:r w:rsidRPr="00393C89">
        <w:rPr>
          <w:rStyle w:val="StyleUnderline"/>
          <w:rFonts w:cstheme="minorHAnsi"/>
        </w:rPr>
        <w:t xml:space="preserve"> chemical and biological </w:t>
      </w:r>
      <w:r w:rsidRPr="000D56F4">
        <w:rPr>
          <w:rStyle w:val="StyleUnderline"/>
          <w:rFonts w:cstheme="minorHAnsi"/>
          <w:highlight w:val="cyan"/>
        </w:rPr>
        <w:t>materials</w:t>
      </w:r>
      <w:r w:rsidRPr="00393C89">
        <w:rPr>
          <w:rFonts w:cstheme="minorHAnsi"/>
          <w:sz w:val="16"/>
        </w:rPr>
        <w:t xml:space="preserve"> (chlorine, mustard, sarin, etc) </w:t>
      </w:r>
      <w:r w:rsidRPr="000D56F4">
        <w:rPr>
          <w:rStyle w:val="StyleUnderline"/>
          <w:rFonts w:cstheme="minorHAnsi"/>
          <w:highlight w:val="cyan"/>
        </w:rPr>
        <w:t>and</w:t>
      </w:r>
      <w:r w:rsidRPr="00393C89">
        <w:rPr>
          <w:rStyle w:val="StyleUnderline"/>
          <w:rFonts w:cstheme="minorHAnsi"/>
        </w:rPr>
        <w:t xml:space="preserve"> to </w:t>
      </w:r>
      <w:r w:rsidRPr="000D56F4">
        <w:rPr>
          <w:rStyle w:val="StyleUnderline"/>
          <w:rFonts w:cstheme="minorHAnsi"/>
          <w:highlight w:val="cyan"/>
        </w:rPr>
        <w:t>prepare</w:t>
      </w:r>
      <w:r w:rsidRPr="00393C89">
        <w:rPr>
          <w:rStyle w:val="StyleUnderline"/>
          <w:rFonts w:cstheme="minorHAnsi"/>
        </w:rPr>
        <w:t xml:space="preserve"> chemical or biological </w:t>
      </w:r>
      <w:r w:rsidRPr="000D56F4">
        <w:rPr>
          <w:rStyle w:val="StyleUnderline"/>
          <w:rFonts w:cstheme="minorHAnsi"/>
          <w:highlight w:val="cyan"/>
        </w:rPr>
        <w:t>bombs</w:t>
      </w:r>
      <w:r w:rsidRPr="00393C89">
        <w:rPr>
          <w:rFonts w:cstheme="minorHAnsi"/>
          <w:sz w:val="16"/>
        </w:rPr>
        <w:t>. COSMIC system plans to bridge the major security gap for fast inspection of large number of containers and vehicles in sea port and in crossing borders for CBRNE materials. COSMIC’s technology can be adapted also to air containers.</w:t>
      </w:r>
    </w:p>
    <w:p w14:paraId="52497E46" w14:textId="77777777" w:rsidR="00C50C90" w:rsidRPr="00393C89" w:rsidRDefault="00C50C90" w:rsidP="00C50C90">
      <w:pPr>
        <w:pStyle w:val="Heading4"/>
        <w:rPr>
          <w:rFonts w:eastAsia="Times New Roman" w:cstheme="minorHAnsi"/>
        </w:rPr>
      </w:pPr>
      <w:r w:rsidRPr="00393C89">
        <w:rPr>
          <w:rFonts w:eastAsia="Times New Roman" w:cstheme="minorHAnsi"/>
        </w:rPr>
        <w:t>Extinction</w:t>
      </w:r>
    </w:p>
    <w:p w14:paraId="687E128D" w14:textId="77777777" w:rsidR="00C50C90" w:rsidRPr="00393C89" w:rsidRDefault="00C50C90" w:rsidP="00C50C90">
      <w:pPr>
        <w:rPr>
          <w:rFonts w:eastAsia="Calibri" w:cstheme="minorHAnsi"/>
        </w:rPr>
      </w:pPr>
      <w:r w:rsidRPr="00393C89">
        <w:rPr>
          <w:rFonts w:eastAsia="Calibri" w:cstheme="minorHAnsi"/>
        </w:rPr>
        <w:t xml:space="preserve">Matthew </w:t>
      </w:r>
      <w:r w:rsidRPr="00393C89">
        <w:rPr>
          <w:rStyle w:val="Style13ptBold"/>
          <w:rFonts w:cstheme="minorHAnsi"/>
        </w:rPr>
        <w:t>Bunn &amp;</w:t>
      </w:r>
      <w:r w:rsidRPr="00393C89">
        <w:rPr>
          <w:rFonts w:eastAsia="Calibri" w:cstheme="minorHAnsi"/>
        </w:rPr>
        <w:t xml:space="preserve"> Nickolas </w:t>
      </w:r>
      <w:r w:rsidRPr="00393C89">
        <w:rPr>
          <w:rStyle w:val="Style13ptBold"/>
          <w:rFonts w:cstheme="minorHAnsi"/>
        </w:rPr>
        <w:t>Roth 17</w:t>
      </w:r>
      <w:r w:rsidRPr="00393C89">
        <w:rPr>
          <w:rFonts w:eastAsia="Calibri" w:cstheme="minorHAnsi"/>
        </w:rPr>
        <w:t xml:space="preserve">. *Professor of practice at the Harvard Kennedy School. **Research associate at the Belfer Center’s Project on Managing the Atom at Harvard University and research fellow at the Center for </w:t>
      </w:r>
      <w:r w:rsidRPr="00393C89">
        <w:rPr>
          <w:rFonts w:cstheme="minorHAnsi"/>
        </w:rPr>
        <w:t>International and Security Studies at the University of Maryland. “The effects of a single terrorist nuclear bomb.” Bulletin of the Atomic Scientists, http://thebulletin.org/effects-single-terrorist-nuclear-bomb11150</w:t>
      </w:r>
    </w:p>
    <w:p w14:paraId="479AA43B" w14:textId="77777777" w:rsidR="00C50C90" w:rsidRPr="00393C89" w:rsidRDefault="00C50C90" w:rsidP="00C50C90">
      <w:pPr>
        <w:rPr>
          <w:rFonts w:eastAsia="Calibri" w:cstheme="minorHAnsi"/>
          <w:u w:val="single"/>
        </w:rPr>
      </w:pPr>
      <w:r w:rsidRPr="00393C89">
        <w:rPr>
          <w:rFonts w:eastAsia="Calibr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393C89">
        <w:rPr>
          <w:rFonts w:eastAsia="Calibri" w:cstheme="minorHAnsi"/>
          <w:u w:val="single"/>
        </w:rPr>
        <w:t xml:space="preserve">we attempt to spell out here the likely consequences of the explosion of </w:t>
      </w:r>
      <w:r w:rsidRPr="000D56F4">
        <w:rPr>
          <w:rFonts w:eastAsia="Calibri" w:cstheme="minorHAnsi"/>
          <w:highlight w:val="cyan"/>
          <w:u w:val="single"/>
        </w:rPr>
        <w:t xml:space="preserve">a </w:t>
      </w:r>
      <w:r w:rsidRPr="000D56F4">
        <w:rPr>
          <w:rStyle w:val="Emphasis"/>
          <w:rFonts w:cstheme="minorHAnsi"/>
          <w:highlight w:val="cyan"/>
        </w:rPr>
        <w:t>single terrorist nuclear bomb</w:t>
      </w:r>
      <w:r w:rsidRPr="00393C89">
        <w:rPr>
          <w:rFonts w:eastAsia="Calibri" w:cstheme="minorHAnsi"/>
          <w:u w:val="single"/>
        </w:rPr>
        <w:t xml:space="preserve"> on a major city</w:t>
      </w:r>
      <w:r w:rsidRPr="00393C89">
        <w:rPr>
          <w:rFonts w:eastAsia="Calibri" w:cstheme="minorHAnsi"/>
          <w:sz w:val="16"/>
        </w:rPr>
        <w:t xml:space="preserve">, </w:t>
      </w:r>
      <w:r w:rsidRPr="00393C89">
        <w:rPr>
          <w:rFonts w:eastAsia="Calibri" w:cstheme="minorHAnsi"/>
          <w:u w:val="single"/>
        </w:rPr>
        <w:t xml:space="preserve">and its </w:t>
      </w:r>
      <w:r w:rsidRPr="00393C89">
        <w:rPr>
          <w:rStyle w:val="Emphasis"/>
          <w:rFonts w:cstheme="minorHAnsi"/>
        </w:rPr>
        <w:t>subsequent ripple effects</w:t>
      </w:r>
      <w:r w:rsidRPr="00393C89">
        <w:rPr>
          <w:rFonts w:eastAsia="Calibri" w:cstheme="minorHAnsi"/>
          <w:u w:val="single"/>
        </w:rPr>
        <w:t xml:space="preserve"> on the rest of the planet</w:t>
      </w:r>
      <w:r w:rsidRPr="00393C89">
        <w:rPr>
          <w:rFonts w:eastAsia="Calibri" w:cstheme="minorHAnsi"/>
          <w:sz w:val="16"/>
        </w:rPr>
        <w:t xml:space="preserve">. Depending on where and when it was detonated, the </w:t>
      </w:r>
      <w:r w:rsidRPr="00393C89">
        <w:rPr>
          <w:rFonts w:eastAsia="Calibri" w:cstheme="minorHAnsi"/>
          <w:u w:val="single"/>
        </w:rPr>
        <w:t>blast, fire, initial radiation, and long-term radioactive fallout from such a bomb could leave the heart of a major city a smoldering radioactive ruin</w:t>
      </w:r>
      <w:r w:rsidRPr="00393C89">
        <w:rPr>
          <w:rFonts w:eastAsia="Calibri" w:cstheme="minorHAnsi"/>
          <w:sz w:val="16"/>
        </w:rPr>
        <w:t xml:space="preserve">, </w:t>
      </w:r>
      <w:r w:rsidRPr="00393C89">
        <w:rPr>
          <w:rFonts w:eastAsia="Calibri" w:cstheme="minorHAnsi"/>
          <w:u w:val="single"/>
        </w:rPr>
        <w:t>killing</w:t>
      </w:r>
      <w:r w:rsidRPr="00393C89">
        <w:rPr>
          <w:rFonts w:eastAsia="Calibri" w:cstheme="minorHAnsi"/>
          <w:sz w:val="16"/>
        </w:rPr>
        <w:t xml:space="preserve"> tens or </w:t>
      </w:r>
      <w:r w:rsidRPr="00393C89">
        <w:rPr>
          <w:rStyle w:val="Emphasis"/>
          <w:rFonts w:cstheme="minorHAnsi"/>
        </w:rPr>
        <w:t>hundreds of thousands of people</w:t>
      </w:r>
      <w:r w:rsidRPr="00393C89">
        <w:rPr>
          <w:rFonts w:eastAsia="Calibri" w:cstheme="minorHAnsi"/>
          <w:sz w:val="16"/>
        </w:rPr>
        <w:t xml:space="preserve"> and wounding hundreds of thousands more. Vast areas would have to be evacuated and might be uninhabitable for years. </w:t>
      </w:r>
      <w:r w:rsidRPr="00393C89">
        <w:rPr>
          <w:rFonts w:eastAsia="Calibri" w:cstheme="minorHAnsi"/>
          <w:u w:val="single"/>
        </w:rPr>
        <w:t xml:space="preserve">Economic, political, and social </w:t>
      </w:r>
      <w:r w:rsidRPr="00393C89">
        <w:rPr>
          <w:rStyle w:val="Emphasis"/>
          <w:rFonts w:cstheme="minorHAnsi"/>
        </w:rPr>
        <w:t>aftershocks</w:t>
      </w:r>
      <w:r w:rsidRPr="00393C89">
        <w:rPr>
          <w:rFonts w:eastAsia="Calibri" w:cstheme="minorHAnsi"/>
          <w:u w:val="single"/>
        </w:rPr>
        <w:t xml:space="preserve"> </w:t>
      </w:r>
      <w:r w:rsidRPr="000D56F4">
        <w:rPr>
          <w:rFonts w:eastAsia="Calibri" w:cstheme="minorHAnsi"/>
          <w:highlight w:val="cyan"/>
          <w:u w:val="single"/>
        </w:rPr>
        <w:t xml:space="preserve">would </w:t>
      </w:r>
      <w:r w:rsidRPr="000D56F4">
        <w:rPr>
          <w:rStyle w:val="Emphasis"/>
          <w:rFonts w:cstheme="minorHAnsi"/>
          <w:highlight w:val="cyan"/>
        </w:rPr>
        <w:t>ripple throughout the world</w:t>
      </w:r>
      <w:r w:rsidRPr="00393C89">
        <w:rPr>
          <w:rFonts w:eastAsia="Calibri" w:cstheme="minorHAnsi"/>
          <w:sz w:val="16"/>
        </w:rPr>
        <w:t xml:space="preserve">. A single terrorist nuclear bomb would change history. The country attacked—and the world—would never be the same. The idea of terrorists accomplishing such a thing is, unfortunately, not out of the question; </w:t>
      </w:r>
      <w:r w:rsidRPr="00393C89">
        <w:rPr>
          <w:rFonts w:eastAsia="Calibri" w:cstheme="minorHAnsi"/>
          <w:u w:val="single"/>
        </w:rPr>
        <w:t>it is far easier to make a crude, unsafe, unreliable nuclear explosive that might fit in the back of a truck</w:t>
      </w:r>
      <w:r w:rsidRPr="00393C89">
        <w:rPr>
          <w:rFonts w:eastAsia="Calibri" w:cstheme="minorHAnsi"/>
          <w:sz w:val="16"/>
        </w:rPr>
        <w:t xml:space="preserve"> than it is to make a safe, reliable weapon of known yield that can be delivered by missile or combat aircraft. </w:t>
      </w:r>
      <w:r w:rsidRPr="000D56F4">
        <w:rPr>
          <w:rStyle w:val="Emphasis"/>
          <w:rFonts w:cstheme="minorHAnsi"/>
          <w:highlight w:val="cyan"/>
        </w:rPr>
        <w:t>Numerous</w:t>
      </w:r>
      <w:r w:rsidRPr="00393C89">
        <w:rPr>
          <w:rStyle w:val="Emphasis"/>
          <w:rFonts w:cstheme="minorHAnsi"/>
        </w:rPr>
        <w:t xml:space="preserve"> government </w:t>
      </w:r>
      <w:r w:rsidRPr="000D56F4">
        <w:rPr>
          <w:rStyle w:val="Emphasis"/>
          <w:rFonts w:cstheme="minorHAnsi"/>
          <w:highlight w:val="cyan"/>
        </w:rPr>
        <w:t>studies</w:t>
      </w:r>
      <w:r w:rsidRPr="00393C89">
        <w:rPr>
          <w:rFonts w:eastAsia="Calibri" w:cstheme="minorHAnsi"/>
          <w:sz w:val="16"/>
        </w:rPr>
        <w:t xml:space="preserve"> have </w:t>
      </w:r>
      <w:r w:rsidRPr="000D56F4">
        <w:rPr>
          <w:rFonts w:eastAsia="Calibri" w:cstheme="minorHAnsi"/>
          <w:highlight w:val="cyan"/>
          <w:u w:val="single"/>
        </w:rPr>
        <w:t>concluded</w:t>
      </w:r>
      <w:r w:rsidRPr="00393C89">
        <w:rPr>
          <w:rFonts w:eastAsia="Calibri" w:cstheme="minorHAnsi"/>
          <w:sz w:val="16"/>
        </w:rPr>
        <w:t xml:space="preserve"> that </w:t>
      </w:r>
      <w:r w:rsidRPr="000D56F4">
        <w:rPr>
          <w:rStyle w:val="Emphasis"/>
          <w:rFonts w:cstheme="minorHAnsi"/>
          <w:highlight w:val="cyan"/>
        </w:rPr>
        <w:t>it is plausible</w:t>
      </w:r>
      <w:r w:rsidRPr="00393C89">
        <w:rPr>
          <w:rFonts w:eastAsia="Calibri" w:cstheme="minorHAnsi"/>
          <w:sz w:val="16"/>
        </w:rPr>
        <w:t xml:space="preserve"> that </w:t>
      </w:r>
      <w:r w:rsidRPr="00393C89">
        <w:rPr>
          <w:rFonts w:eastAsia="Calibri" w:cstheme="minorHAnsi"/>
          <w:u w:val="single"/>
        </w:rPr>
        <w:t>a sophisticated terrorist group could make a crude bomb if they got the needed nuclear material</w:t>
      </w:r>
      <w:r w:rsidRPr="00393C89">
        <w:rPr>
          <w:rFonts w:eastAsia="Calibri" w:cstheme="minorHAnsi"/>
          <w:sz w:val="16"/>
        </w:rPr>
        <w:t xml:space="preserve">. And </w:t>
      </w:r>
      <w:r w:rsidRPr="00393C89">
        <w:rPr>
          <w:rFonts w:eastAsia="Calibri" w:cstheme="minorHAnsi"/>
          <w:u w:val="single"/>
        </w:rPr>
        <w:t>in the last quarter century, there have been some 20 seizures of stolen, weapons-usable nuclear material, and at least two terrorist groups have made significant efforts to acquire nuclear bombs.</w:t>
      </w:r>
      <w:r w:rsidRPr="00393C89">
        <w:rPr>
          <w:rFonts w:eastAsia="Calibri" w:cstheme="minorHAnsi"/>
          <w:sz w:val="16"/>
        </w:rPr>
        <w:t xml:space="preserve"> Terrorist use of an actual nuclear bomb is a low-probability event—but the </w:t>
      </w:r>
      <w:r w:rsidRPr="000D56F4">
        <w:rPr>
          <w:rStyle w:val="Emphasis"/>
          <w:rFonts w:cstheme="minorHAnsi"/>
          <w:highlight w:val="cyan"/>
        </w:rPr>
        <w:t>immensity</w:t>
      </w:r>
      <w:r w:rsidRPr="00393C89">
        <w:rPr>
          <w:rFonts w:eastAsia="Calibri" w:cstheme="minorHAnsi"/>
          <w:u w:val="single"/>
        </w:rPr>
        <w:t xml:space="preserve"> of the consequences </w:t>
      </w:r>
      <w:r w:rsidRPr="000D56F4">
        <w:rPr>
          <w:rFonts w:eastAsia="Calibri" w:cstheme="minorHAnsi"/>
          <w:highlight w:val="cyan"/>
          <w:u w:val="single"/>
        </w:rPr>
        <w:t>means</w:t>
      </w:r>
      <w:r w:rsidRPr="00393C89">
        <w:rPr>
          <w:rFonts w:eastAsia="Calibri" w:cstheme="minorHAnsi"/>
          <w:u w:val="single"/>
        </w:rPr>
        <w:t xml:space="preserve"> that </w:t>
      </w:r>
      <w:r w:rsidRPr="000D56F4">
        <w:rPr>
          <w:rFonts w:eastAsia="Calibri" w:cstheme="minorHAnsi"/>
          <w:highlight w:val="cyan"/>
          <w:u w:val="single"/>
        </w:rPr>
        <w:t>even a small chance is enough to justify an intensive effort</w:t>
      </w:r>
      <w:r w:rsidRPr="00393C89">
        <w:rPr>
          <w:rFonts w:eastAsia="Calibri" w:cstheme="minorHAnsi"/>
          <w:u w:val="single"/>
        </w:rPr>
        <w:t xml:space="preserve"> to reduce the risk</w:t>
      </w:r>
      <w:r w:rsidRPr="00393C89">
        <w:rPr>
          <w:rFonts w:eastAsia="Calibri" w:cstheme="minorHAnsi"/>
          <w:sz w:val="16"/>
        </w:rPr>
        <w:t xml:space="preserve">. Fortunately, since the early 1990s, countries around the world have significantly reduced the danger—but </w:t>
      </w:r>
      <w:r w:rsidRPr="00393C89">
        <w:rPr>
          <w:rStyle w:val="Emphasis"/>
          <w:rFonts w:cstheme="minorHAnsi"/>
        </w:rPr>
        <w:t>it remains very real</w:t>
      </w:r>
      <w:r w:rsidRPr="00393C89">
        <w:rPr>
          <w:rFonts w:eastAsia="Calibri" w:cstheme="minorHAnsi"/>
          <w:sz w:val="16"/>
        </w:rPr>
        <w:t xml:space="preserve">, and there is more to do to ensure this nightmare never becomes reality. Brighter than a thousand suns. </w:t>
      </w:r>
      <w:r w:rsidRPr="00393C89">
        <w:rPr>
          <w:rFonts w:eastAsia="Calibri" w:cstheme="minorHAnsi"/>
          <w:u w:val="single"/>
        </w:rPr>
        <w:t>Imagine a crude terrorist nuclear bomb</w:t>
      </w:r>
      <w:r w:rsidRPr="00393C89">
        <w:rPr>
          <w:rFonts w:eastAsia="Calibri" w:cstheme="minorHAnsi"/>
          <w:sz w:val="16"/>
        </w:rPr>
        <w:t>—</w:t>
      </w:r>
      <w:r w:rsidRPr="00393C89">
        <w:rPr>
          <w:rFonts w:eastAsia="Calibri" w:cstheme="minorHAnsi"/>
          <w:u w:val="single"/>
        </w:rPr>
        <w:t xml:space="preserve">containing a chunk of </w:t>
      </w:r>
      <w:r w:rsidRPr="00393C89">
        <w:rPr>
          <w:rStyle w:val="Emphasis"/>
          <w:rFonts w:cstheme="minorHAnsi"/>
        </w:rPr>
        <w:t>highly enriched uranium</w:t>
      </w:r>
      <w:r w:rsidRPr="00393C89">
        <w:rPr>
          <w:rFonts w:eastAsia="Calibri" w:cstheme="minorHAnsi"/>
          <w:sz w:val="16"/>
        </w:rPr>
        <w:t xml:space="preserve"> </w:t>
      </w:r>
      <w:r w:rsidRPr="00393C89">
        <w:rPr>
          <w:rFonts w:eastAsia="Calibri" w:cstheme="minorHAnsi"/>
          <w:u w:val="single"/>
        </w:rPr>
        <w:t>just under the size of a regulation bowling ball</w:t>
      </w:r>
      <w:r w:rsidRPr="00393C89">
        <w:rPr>
          <w:rFonts w:eastAsia="Calibri" w:cstheme="minorHAnsi"/>
          <w:sz w:val="16"/>
        </w:rPr>
        <w:t>, or a much smaller chunk of plutonium—</w:t>
      </w:r>
      <w:r w:rsidRPr="00393C89">
        <w:rPr>
          <w:rFonts w:eastAsia="Calibri" w:cstheme="minorHAnsi"/>
          <w:u w:val="single"/>
        </w:rPr>
        <w:t>suddenly detonating inside a delivery van parked in the heart of a major city</w:t>
      </w:r>
      <w:r w:rsidRPr="00393C89">
        <w:rPr>
          <w:rFonts w:eastAsia="Calibri" w:cstheme="minorHAnsi"/>
          <w:sz w:val="16"/>
        </w:rPr>
        <w:t xml:space="preserve">. </w:t>
      </w:r>
      <w:r w:rsidRPr="00393C89">
        <w:rPr>
          <w:rFonts w:eastAsia="Calibri" w:cstheme="minorHAnsi"/>
          <w:u w:val="single"/>
        </w:rPr>
        <w:t>Such a terrorist bomb would release as much as 10 kilotons of explosive energy</w:t>
      </w:r>
      <w:r w:rsidRPr="00393C89">
        <w:rPr>
          <w:rFonts w:eastAsia="Calibri" w:cstheme="minorHAnsi"/>
          <w:sz w:val="16"/>
        </w:rPr>
        <w:t xml:space="preserve">, or the equivalent of 10,000 tons of conventional explosives, </w:t>
      </w:r>
      <w:r w:rsidRPr="00393C89">
        <w:rPr>
          <w:rFonts w:eastAsia="Calibri" w:cstheme="minorHAnsi"/>
          <w:u w:val="single"/>
        </w:rPr>
        <w:t>a volume of explosives large enough to fill all the cars of a mile-long train</w:t>
      </w:r>
      <w:r w:rsidRPr="00393C89">
        <w:rPr>
          <w:rFonts w:eastAsia="Calibri" w:cstheme="minorHAnsi"/>
          <w:sz w:val="16"/>
        </w:rPr>
        <w:t xml:space="preserve">. In a millionth of a second, all of that energy would be released inside that small ball of nuclear material, </w:t>
      </w:r>
      <w:r w:rsidRPr="00393C89">
        <w:rPr>
          <w:rFonts w:eastAsia="Calibri" w:cstheme="minorHAnsi"/>
          <w:u w:val="single"/>
        </w:rPr>
        <w:t>creating temperatures and pressures as high as those at the center of the sun</w:t>
      </w:r>
      <w:r w:rsidRPr="00393C89">
        <w:rPr>
          <w:rFonts w:eastAsia="Calibri" w:cstheme="minorHAnsi"/>
          <w:sz w:val="16"/>
        </w:rPr>
        <w:t xml:space="preserve">. That </w:t>
      </w:r>
      <w:r w:rsidRPr="00393C89">
        <w:rPr>
          <w:rFonts w:eastAsia="Calibri" w:cstheme="minorHAnsi"/>
          <w:u w:val="single"/>
        </w:rPr>
        <w:t xml:space="preserve">furious energy would </w:t>
      </w:r>
      <w:r w:rsidRPr="00393C89">
        <w:rPr>
          <w:rStyle w:val="Emphasis"/>
          <w:rFonts w:cstheme="minorHAnsi"/>
        </w:rPr>
        <w:t>explode outward</w:t>
      </w:r>
      <w:r w:rsidRPr="00393C89">
        <w:rPr>
          <w:rFonts w:eastAsia="Calibri" w:cstheme="minorHAnsi"/>
          <w:sz w:val="16"/>
        </w:rPr>
        <w:t xml:space="preserve">, </w:t>
      </w:r>
      <w:r w:rsidRPr="00393C89">
        <w:rPr>
          <w:rFonts w:eastAsia="Calibri" w:cstheme="minorHAnsi"/>
          <w:u w:val="single"/>
        </w:rPr>
        <w:t>releasing</w:t>
      </w:r>
      <w:r w:rsidRPr="00393C89">
        <w:rPr>
          <w:rFonts w:eastAsia="Calibri" w:cstheme="minorHAnsi"/>
          <w:sz w:val="16"/>
        </w:rPr>
        <w:t xml:space="preserve"> its </w:t>
      </w:r>
      <w:r w:rsidRPr="00393C89">
        <w:rPr>
          <w:rFonts w:eastAsia="Calibri" w:cstheme="minorHAnsi"/>
          <w:u w:val="single"/>
        </w:rPr>
        <w:t>energy in three main ways</w:t>
      </w:r>
      <w:r w:rsidRPr="00393C89">
        <w:rPr>
          <w:rFonts w:eastAsia="Calibri" w:cstheme="minorHAnsi"/>
          <w:sz w:val="16"/>
        </w:rPr>
        <w:t xml:space="preserve">: </w:t>
      </w:r>
      <w:r w:rsidRPr="00393C89">
        <w:rPr>
          <w:rStyle w:val="Emphasis"/>
          <w:rFonts w:cstheme="minorHAnsi"/>
        </w:rPr>
        <w:t>a powerful blast wave</w:t>
      </w:r>
      <w:r w:rsidRPr="00393C89">
        <w:rPr>
          <w:rFonts w:eastAsia="Calibri" w:cstheme="minorHAnsi"/>
          <w:sz w:val="16"/>
        </w:rPr>
        <w:t xml:space="preserve">; </w:t>
      </w:r>
      <w:r w:rsidRPr="00393C89">
        <w:rPr>
          <w:rStyle w:val="Emphasis"/>
          <w:rFonts w:cstheme="minorHAnsi"/>
        </w:rPr>
        <w:t>intense heat</w:t>
      </w:r>
      <w:r w:rsidRPr="00393C89">
        <w:rPr>
          <w:rFonts w:eastAsia="Calibri" w:cstheme="minorHAnsi"/>
          <w:sz w:val="16"/>
        </w:rPr>
        <w:t xml:space="preserve">; </w:t>
      </w:r>
      <w:r w:rsidRPr="00393C89">
        <w:rPr>
          <w:rStyle w:val="Emphasis"/>
          <w:rFonts w:cstheme="minorHAnsi"/>
        </w:rPr>
        <w:t>and deadly radiation</w:t>
      </w:r>
      <w:r w:rsidRPr="00393C89">
        <w:rPr>
          <w:rFonts w:eastAsia="Calibri" w:cstheme="minorHAnsi"/>
          <w:sz w:val="16"/>
        </w:rPr>
        <w:t xml:space="preserve">. </w:t>
      </w:r>
      <w:r w:rsidRPr="00393C89">
        <w:rPr>
          <w:rFonts w:eastAsia="Calibri" w:cstheme="minorHAnsi"/>
          <w:u w:val="single"/>
        </w:rPr>
        <w:t xml:space="preserve">The ball would expand </w:t>
      </w:r>
      <w:r w:rsidRPr="00393C89">
        <w:rPr>
          <w:rFonts w:eastAsia="Calibri" w:cstheme="minorHAnsi"/>
          <w:sz w:val="16"/>
        </w:rPr>
        <w:t xml:space="preserve">almost </w:t>
      </w:r>
      <w:r w:rsidRPr="00393C89">
        <w:rPr>
          <w:rStyle w:val="Emphasis"/>
          <w:rFonts w:cstheme="minorHAnsi"/>
        </w:rPr>
        <w:t>instantly</w:t>
      </w:r>
      <w:r w:rsidRPr="00393C89">
        <w:rPr>
          <w:rFonts w:eastAsia="Calibri" w:cstheme="minorHAnsi"/>
          <w:sz w:val="16"/>
        </w:rPr>
        <w:t xml:space="preserve"> </w:t>
      </w:r>
      <w:r w:rsidRPr="00393C89">
        <w:rPr>
          <w:rFonts w:eastAsia="Calibri" w:cstheme="minorHAnsi"/>
          <w:u w:val="single"/>
        </w:rPr>
        <w:t>into a fireball the width of four football fields</w:t>
      </w:r>
      <w:r w:rsidRPr="00393C89">
        <w:rPr>
          <w:rFonts w:eastAsia="Calibri" w:cstheme="minorHAnsi"/>
          <w:sz w:val="16"/>
        </w:rPr>
        <w:t xml:space="preserve">, </w:t>
      </w:r>
      <w:r w:rsidRPr="00393C89">
        <w:rPr>
          <w:rStyle w:val="Emphasis"/>
          <w:rFonts w:cstheme="minorHAnsi"/>
        </w:rPr>
        <w:t>incinerating</w:t>
      </w:r>
      <w:r w:rsidRPr="00393C89">
        <w:rPr>
          <w:rFonts w:eastAsia="Calibri" w:cstheme="minorHAnsi"/>
          <w:sz w:val="16"/>
        </w:rPr>
        <w:t xml:space="preserve"> essentially everything and </w:t>
      </w:r>
      <w:r w:rsidRPr="00393C89">
        <w:rPr>
          <w:rStyle w:val="Emphasis"/>
          <w:rFonts w:cstheme="minorHAnsi"/>
        </w:rPr>
        <w:t>everyone</w:t>
      </w:r>
      <w:r w:rsidRPr="00393C89">
        <w:rPr>
          <w:rFonts w:eastAsia="Calibri" w:cstheme="minorHAnsi"/>
          <w:sz w:val="16"/>
        </w:rPr>
        <w:t xml:space="preserve"> within. </w:t>
      </w:r>
      <w:r w:rsidRPr="00393C89">
        <w:rPr>
          <w:rFonts w:eastAsia="Calibri" w:cstheme="minorHAnsi"/>
          <w:u w:val="single"/>
        </w:rPr>
        <w:t>The heated fireball would rise</w:t>
      </w:r>
      <w:r w:rsidRPr="00393C89">
        <w:rPr>
          <w:rFonts w:eastAsia="Calibri" w:cstheme="minorHAnsi"/>
          <w:sz w:val="16"/>
        </w:rPr>
        <w:t xml:space="preserve">, </w:t>
      </w:r>
      <w:r w:rsidRPr="00393C89">
        <w:rPr>
          <w:rFonts w:eastAsia="Calibri" w:cstheme="minorHAnsi"/>
          <w:u w:val="single"/>
        </w:rPr>
        <w:t>sucking in air from below and expanding above</w:t>
      </w:r>
      <w:r w:rsidRPr="00393C89">
        <w:rPr>
          <w:rFonts w:eastAsia="Calibri" w:cstheme="minorHAnsi"/>
          <w:sz w:val="16"/>
        </w:rPr>
        <w:t xml:space="preserve">, </w:t>
      </w:r>
      <w:r w:rsidRPr="00393C89">
        <w:rPr>
          <w:rFonts w:eastAsia="Calibri" w:cstheme="minorHAnsi"/>
          <w:u w:val="single"/>
        </w:rPr>
        <w:t xml:space="preserve">creating the </w:t>
      </w:r>
      <w:r w:rsidRPr="00393C89">
        <w:rPr>
          <w:rStyle w:val="Emphasis"/>
          <w:rFonts w:cstheme="minorHAnsi"/>
        </w:rPr>
        <w:t>mushroom cloud</w:t>
      </w:r>
      <w:r w:rsidRPr="00393C89">
        <w:rPr>
          <w:rFonts w:eastAsia="Calibri" w:cstheme="minorHAnsi"/>
          <w:u w:val="single"/>
        </w:rPr>
        <w:t xml:space="preserve"> that has become the symbol of the terror of the nuclear age</w:t>
      </w:r>
      <w:r w:rsidRPr="00393C89">
        <w:rPr>
          <w:rFonts w:eastAsia="Calibri" w:cstheme="minorHAnsi"/>
          <w:sz w:val="16"/>
        </w:rPr>
        <w:t xml:space="preserve">. </w:t>
      </w:r>
      <w:r w:rsidRPr="00393C89">
        <w:rPr>
          <w:rFonts w:eastAsia="Calibri" w:cstheme="minorHAnsi"/>
          <w:u w:val="single"/>
        </w:rPr>
        <w:t xml:space="preserve">The ionized plasma in the fireball would create a localized </w:t>
      </w:r>
      <w:r w:rsidRPr="00393C89">
        <w:rPr>
          <w:rStyle w:val="Emphasis"/>
          <w:rFonts w:cstheme="minorHAnsi"/>
        </w:rPr>
        <w:t>electromagnetic pulse</w:t>
      </w:r>
      <w:r w:rsidRPr="00393C89">
        <w:rPr>
          <w:rFonts w:eastAsia="Calibri" w:cstheme="minorHAnsi"/>
          <w:u w:val="single"/>
        </w:rPr>
        <w:t xml:space="preserve"> more powerful than lightning</w:t>
      </w:r>
      <w:r w:rsidRPr="00393C89">
        <w:rPr>
          <w:rFonts w:eastAsia="Calibri" w:cstheme="minorHAnsi"/>
          <w:sz w:val="16"/>
        </w:rPr>
        <w:t xml:space="preserve">, </w:t>
      </w:r>
      <w:r w:rsidRPr="00393C89">
        <w:rPr>
          <w:rStyle w:val="Emphasis"/>
          <w:rFonts w:cstheme="minorHAnsi"/>
        </w:rPr>
        <w:t>shorting out communications and electronics nearby</w:t>
      </w:r>
      <w:r w:rsidRPr="00393C89">
        <w:rPr>
          <w:rFonts w:eastAsia="Calibr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393C89">
        <w:rPr>
          <w:rFonts w:eastAsia="Calibri" w:cstheme="minorHAnsi"/>
          <w:u w:val="single"/>
        </w:rPr>
        <w:t>At the instant of its detonation</w:t>
      </w:r>
      <w:r w:rsidRPr="00393C89">
        <w:rPr>
          <w:rFonts w:eastAsia="Calibri" w:cstheme="minorHAnsi"/>
          <w:sz w:val="16"/>
        </w:rPr>
        <w:t xml:space="preserve">, </w:t>
      </w:r>
      <w:r w:rsidRPr="00393C89">
        <w:rPr>
          <w:rFonts w:eastAsia="Calibri" w:cstheme="minorHAnsi"/>
          <w:u w:val="single"/>
        </w:rPr>
        <w:t>the bomb would</w:t>
      </w:r>
      <w:r w:rsidRPr="00393C89">
        <w:rPr>
          <w:rFonts w:eastAsia="Calibri" w:cstheme="minorHAnsi"/>
          <w:sz w:val="16"/>
        </w:rPr>
        <w:t xml:space="preserve"> also </w:t>
      </w:r>
      <w:r w:rsidRPr="00393C89">
        <w:rPr>
          <w:rFonts w:eastAsia="Calibri" w:cstheme="minorHAnsi"/>
          <w:u w:val="single"/>
        </w:rPr>
        <w:t>release</w:t>
      </w:r>
      <w:r w:rsidRPr="00393C89">
        <w:rPr>
          <w:rFonts w:eastAsia="Calibri" w:cstheme="minorHAnsi"/>
          <w:sz w:val="16"/>
        </w:rPr>
        <w:t xml:space="preserve"> an </w:t>
      </w:r>
      <w:r w:rsidRPr="00393C89">
        <w:rPr>
          <w:rStyle w:val="Emphasis"/>
          <w:rFonts w:cstheme="minorHAnsi"/>
        </w:rPr>
        <w:t>intense</w:t>
      </w:r>
      <w:r w:rsidRPr="00393C89">
        <w:rPr>
          <w:rFonts w:eastAsia="Calibri" w:cstheme="minorHAnsi"/>
          <w:sz w:val="16"/>
        </w:rPr>
        <w:t xml:space="preserve"> burst of </w:t>
      </w:r>
      <w:r w:rsidRPr="00393C89">
        <w:rPr>
          <w:rFonts w:eastAsia="Calibri" w:cstheme="minorHAnsi"/>
          <w:u w:val="single"/>
        </w:rPr>
        <w:t>gamma and neutron radiation which would be lethal for nearly everyone directly exposed within about two-thirds of a mile from the center of the blast</w:t>
      </w:r>
      <w:r w:rsidRPr="00393C89">
        <w:rPr>
          <w:rFonts w:eastAsia="Calibr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393C89">
        <w:rPr>
          <w:rFonts w:eastAsia="Calibri" w:cstheme="minorHAnsi"/>
          <w:u w:val="single"/>
        </w:rPr>
        <w:t>The heat from the fireball would ignite fires and horribly burn everyone exposed outside at distances of nearly a mile away.</w:t>
      </w:r>
      <w:r w:rsidRPr="00393C89">
        <w:rPr>
          <w:rFonts w:eastAsia="Calibr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393C89">
        <w:rPr>
          <w:rFonts w:eastAsia="Calibri" w:cstheme="minorHAnsi"/>
          <w:u w:val="single"/>
        </w:rPr>
        <w:t xml:space="preserve">even a crude terrorist nuclear bomb would carry the possibility that the countless fires touched off by the explosion would </w:t>
      </w:r>
      <w:r w:rsidRPr="00393C89">
        <w:rPr>
          <w:rStyle w:val="Emphasis"/>
          <w:rFonts w:cstheme="minorHAnsi"/>
        </w:rPr>
        <w:t>coalesce</w:t>
      </w:r>
      <w:r w:rsidRPr="00393C89">
        <w:rPr>
          <w:rFonts w:eastAsia="Calibri" w:cstheme="minorHAnsi"/>
          <w:sz w:val="16"/>
        </w:rPr>
        <w:t xml:space="preserve"> </w:t>
      </w:r>
      <w:r w:rsidRPr="00393C89">
        <w:rPr>
          <w:rFonts w:eastAsia="Calibri" w:cstheme="minorHAnsi"/>
          <w:u w:val="single"/>
        </w:rPr>
        <w:t xml:space="preserve">into a </w:t>
      </w:r>
      <w:r w:rsidRPr="00393C89">
        <w:rPr>
          <w:rStyle w:val="Emphasis"/>
          <w:rFonts w:cstheme="minorHAnsi"/>
        </w:rPr>
        <w:t>devastating firestorm</w:t>
      </w:r>
      <w:r w:rsidRPr="00393C89">
        <w:rPr>
          <w:rFonts w:eastAsia="Calibri" w:cstheme="minorHAnsi"/>
          <w:sz w:val="16"/>
        </w:rPr>
        <w:t xml:space="preserve">, as occurred at Hiroshima. In a firestorm, </w:t>
      </w:r>
      <w:r w:rsidRPr="00393C89">
        <w:rPr>
          <w:rFonts w:eastAsia="Calibri" w:cstheme="minorHAnsi"/>
          <w:u w:val="single"/>
        </w:rPr>
        <w:t>the rising column of hot air from the massive fire sucks in the air from all around</w:t>
      </w:r>
      <w:r w:rsidRPr="00393C89">
        <w:rPr>
          <w:rFonts w:eastAsia="Calibri" w:cstheme="minorHAnsi"/>
          <w:sz w:val="16"/>
        </w:rPr>
        <w:t xml:space="preserve">, </w:t>
      </w:r>
      <w:r w:rsidRPr="00393C89">
        <w:rPr>
          <w:rFonts w:eastAsia="Calibri" w:cstheme="minorHAnsi"/>
          <w:u w:val="single"/>
        </w:rPr>
        <w:t xml:space="preserve">creating </w:t>
      </w:r>
      <w:r w:rsidRPr="00393C89">
        <w:rPr>
          <w:rStyle w:val="Emphasis"/>
          <w:rFonts w:cstheme="minorHAnsi"/>
        </w:rPr>
        <w:t>hurricane-force winds</w:t>
      </w:r>
      <w:r w:rsidRPr="00393C89">
        <w:rPr>
          <w:rFonts w:eastAsia="Calibri" w:cstheme="minorHAnsi"/>
          <w:sz w:val="16"/>
        </w:rPr>
        <w:t xml:space="preserve">; </w:t>
      </w:r>
      <w:r w:rsidRPr="00393C89">
        <w:rPr>
          <w:rFonts w:eastAsia="Calibri" w:cstheme="minorHAnsi"/>
          <w:u w:val="single"/>
        </w:rPr>
        <w:t>everything flammable and everything alive within the firestorm would be consumed</w:t>
      </w:r>
      <w:r w:rsidRPr="00393C89">
        <w:rPr>
          <w:rFonts w:eastAsia="Calibri" w:cstheme="minorHAnsi"/>
          <w:sz w:val="16"/>
        </w:rPr>
        <w:t xml:space="preserve">. </w:t>
      </w:r>
      <w:r w:rsidRPr="00393C89">
        <w:rPr>
          <w:rFonts w:eastAsia="Calibri" w:cstheme="minorHAnsi"/>
          <w:u w:val="single"/>
        </w:rPr>
        <w:t>The fires and the dust from the blast would make it extremely difficult for either rescuers or survivors to see</w:t>
      </w:r>
      <w:r w:rsidRPr="00393C89">
        <w:rPr>
          <w:rFonts w:eastAsia="Calibri" w:cstheme="minorHAnsi"/>
          <w:sz w:val="16"/>
        </w:rPr>
        <w:t xml:space="preserve">. </w:t>
      </w:r>
      <w:r w:rsidRPr="000D56F4">
        <w:rPr>
          <w:rFonts w:eastAsia="Calibri" w:cstheme="minorHAnsi"/>
          <w:highlight w:val="cyan"/>
          <w:u w:val="single"/>
        </w:rPr>
        <w:t xml:space="preserve">The explosion would create a </w:t>
      </w:r>
      <w:r w:rsidRPr="000D56F4">
        <w:rPr>
          <w:rStyle w:val="Emphasis"/>
          <w:rFonts w:cstheme="minorHAnsi"/>
          <w:highlight w:val="cyan"/>
        </w:rPr>
        <w:t>powerful blast</w:t>
      </w:r>
      <w:r w:rsidRPr="000D56F4">
        <w:rPr>
          <w:rFonts w:eastAsia="Calibri" w:cstheme="minorHAnsi"/>
          <w:highlight w:val="cyan"/>
          <w:u w:val="single"/>
        </w:rPr>
        <w:t xml:space="preserve"> wave</w:t>
      </w:r>
      <w:r w:rsidRPr="00393C89">
        <w:rPr>
          <w:rFonts w:eastAsia="Calibri" w:cstheme="minorHAnsi"/>
          <w:u w:val="single"/>
        </w:rPr>
        <w:t xml:space="preserve"> rushing out </w:t>
      </w:r>
      <w:r w:rsidRPr="000D56F4">
        <w:rPr>
          <w:rFonts w:eastAsia="Calibri" w:cstheme="minorHAnsi"/>
          <w:highlight w:val="cyan"/>
          <w:u w:val="single"/>
        </w:rPr>
        <w:t>in every direction</w:t>
      </w:r>
      <w:r w:rsidRPr="00393C89">
        <w:rPr>
          <w:rFonts w:eastAsia="Calibri" w:cstheme="minorHAnsi"/>
          <w:sz w:val="16"/>
        </w:rPr>
        <w:t>.</w:t>
      </w:r>
      <w:r w:rsidRPr="00393C89">
        <w:rPr>
          <w:rFonts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393C89">
        <w:rPr>
          <w:rFonts w:eastAsia="Calibri" w:cstheme="minorHAnsi"/>
          <w:sz w:val="16"/>
        </w:rPr>
        <w:t xml:space="preserve">Over much of the affected area, </w:t>
      </w:r>
      <w:r w:rsidRPr="000D56F4">
        <w:rPr>
          <w:rStyle w:val="Emphasis"/>
          <w:rFonts w:cstheme="minorHAnsi"/>
          <w:highlight w:val="cyan"/>
        </w:rPr>
        <w:t>communications would be destroyed</w:t>
      </w:r>
      <w:r w:rsidRPr="00393C89">
        <w:rPr>
          <w:rFonts w:eastAsia="Calibr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393C89">
        <w:rPr>
          <w:rFonts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0D56F4">
        <w:rPr>
          <w:rFonts w:eastAsia="Calibri" w:cstheme="minorHAnsi"/>
          <w:highlight w:val="cyan"/>
          <w:u w:val="single"/>
        </w:rPr>
        <w:t>The economic impact</w:t>
      </w:r>
      <w:r w:rsidRPr="00393C89">
        <w:rPr>
          <w:rFonts w:eastAsia="Calibri" w:cstheme="minorHAnsi"/>
          <w:u w:val="single"/>
        </w:rPr>
        <w:t xml:space="preserve"> of such an attack </w:t>
      </w:r>
      <w:r w:rsidRPr="000D56F4">
        <w:rPr>
          <w:rFonts w:eastAsia="Calibri" w:cstheme="minorHAnsi"/>
          <w:highlight w:val="cyan"/>
          <w:u w:val="single"/>
        </w:rPr>
        <w:t xml:space="preserve">would be </w:t>
      </w:r>
      <w:r w:rsidRPr="000D56F4">
        <w:rPr>
          <w:rStyle w:val="Emphasis"/>
          <w:rFonts w:cstheme="minorHAnsi"/>
          <w:highlight w:val="cyan"/>
        </w:rPr>
        <w:t>enormous</w:t>
      </w:r>
      <w:r w:rsidRPr="00393C89">
        <w:rPr>
          <w:rFonts w:eastAsia="Calibri" w:cstheme="minorHAnsi"/>
          <w:sz w:val="16"/>
        </w:rPr>
        <w:t xml:space="preserve">. </w:t>
      </w:r>
      <w:r w:rsidRPr="00393C89">
        <w:rPr>
          <w:rFonts w:eastAsia="Calibri" w:cstheme="minorHAnsi"/>
          <w:u w:val="single"/>
        </w:rPr>
        <w:t xml:space="preserve">The effects would </w:t>
      </w:r>
      <w:r w:rsidRPr="00393C89">
        <w:rPr>
          <w:rStyle w:val="Emphasis"/>
          <w:rFonts w:cstheme="minorHAnsi"/>
        </w:rPr>
        <w:t>reverberate</w:t>
      </w:r>
      <w:r w:rsidRPr="00393C89">
        <w:rPr>
          <w:rFonts w:eastAsia="Calibri" w:cstheme="minorHAnsi"/>
          <w:u w:val="single"/>
        </w:rPr>
        <w:t xml:space="preserve"> for so far</w:t>
      </w:r>
      <w:r w:rsidRPr="00393C89">
        <w:rPr>
          <w:rFonts w:eastAsia="Calibri" w:cstheme="minorHAnsi"/>
          <w:sz w:val="16"/>
        </w:rPr>
        <w:t xml:space="preserve"> and so long that </w:t>
      </w:r>
      <w:r w:rsidRPr="00393C89">
        <w:rPr>
          <w:rFonts w:eastAsia="Calibri" w:cstheme="minorHAnsi"/>
          <w:u w:val="single"/>
        </w:rPr>
        <w:t>they are difficult to estimate</w:t>
      </w:r>
      <w:r w:rsidRPr="00393C89">
        <w:rPr>
          <w:rFonts w:eastAsia="Calibr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0D56F4">
        <w:rPr>
          <w:rFonts w:eastAsia="Calibri" w:cstheme="minorHAnsi"/>
          <w:highlight w:val="cyan"/>
          <w:u w:val="single"/>
        </w:rPr>
        <w:t>Insurance companies would reel</w:t>
      </w:r>
      <w:r w:rsidRPr="00393C89">
        <w:rPr>
          <w:rFonts w:eastAsia="Calibri" w:cstheme="minorHAnsi"/>
          <w:u w:val="single"/>
        </w:rPr>
        <w:t xml:space="preserve"> under the losses</w:t>
      </w:r>
      <w:r w:rsidRPr="00393C89">
        <w:rPr>
          <w:rFonts w:eastAsia="Calibri" w:cstheme="minorHAnsi"/>
          <w:sz w:val="16"/>
        </w:rPr>
        <w:t xml:space="preserve">; but at the same time, </w:t>
      </w:r>
      <w:r w:rsidRPr="00393C89">
        <w:rPr>
          <w:rFonts w:eastAsia="Calibri" w:cstheme="minorHAnsi"/>
          <w:u w:val="single"/>
        </w:rPr>
        <w:t>many insurance policies exclude</w:t>
      </w:r>
      <w:r w:rsidRPr="00393C89">
        <w:rPr>
          <w:rFonts w:eastAsia="Calibri" w:cstheme="minorHAnsi"/>
          <w:sz w:val="16"/>
        </w:rPr>
        <w:t xml:space="preserve"> the effects of </w:t>
      </w:r>
      <w:r w:rsidRPr="00393C89">
        <w:rPr>
          <w:rFonts w:eastAsia="Calibri" w:cstheme="minorHAnsi"/>
          <w:u w:val="single"/>
        </w:rPr>
        <w:t>nuclear attacks</w:t>
      </w:r>
      <w:r w:rsidRPr="00393C89">
        <w:rPr>
          <w:rFonts w:eastAsia="Calibri" w:cstheme="minorHAnsi"/>
          <w:sz w:val="16"/>
        </w:rPr>
        <w:t xml:space="preserve">—an item insurers considered beyond their ability to cover—so the owners of thousands of buildings would not have the insurance payments needed to cover the cost of fixing them, </w:t>
      </w:r>
      <w:r w:rsidRPr="000D56F4">
        <w:rPr>
          <w:rFonts w:eastAsia="Calibri" w:cstheme="minorHAnsi"/>
          <w:highlight w:val="cyan"/>
          <w:u w:val="single"/>
        </w:rPr>
        <w:t>thousands</w:t>
      </w:r>
      <w:r w:rsidRPr="00393C89">
        <w:rPr>
          <w:rFonts w:eastAsia="Calibri" w:cstheme="minorHAnsi"/>
          <w:u w:val="single"/>
        </w:rPr>
        <w:t xml:space="preserve"> of companies would </w:t>
      </w:r>
      <w:r w:rsidRPr="000D56F4">
        <w:rPr>
          <w:rFonts w:eastAsia="Calibri" w:cstheme="minorHAnsi"/>
          <w:highlight w:val="cyan"/>
          <w:u w:val="single"/>
        </w:rPr>
        <w:t>go bankrupt</w:t>
      </w:r>
      <w:r w:rsidRPr="00393C89">
        <w:rPr>
          <w:rFonts w:eastAsia="Calibri" w:cstheme="minorHAnsi"/>
          <w:sz w:val="16"/>
        </w:rPr>
        <w:t xml:space="preserve">, </w:t>
      </w:r>
      <w:r w:rsidRPr="00393C89">
        <w:rPr>
          <w:rFonts w:eastAsia="Calibri" w:cstheme="minorHAnsi"/>
          <w:u w:val="single"/>
        </w:rPr>
        <w:t>and banks would be left holding an immense number of mortgages that would never be repaid</w:t>
      </w:r>
      <w:r w:rsidRPr="00393C89">
        <w:rPr>
          <w:rFonts w:eastAsia="Calibri" w:cstheme="minorHAnsi"/>
          <w:sz w:val="16"/>
        </w:rPr>
        <w:t xml:space="preserve">. </w:t>
      </w:r>
      <w:r w:rsidRPr="000D56F4">
        <w:rPr>
          <w:rFonts w:eastAsia="Calibri" w:cstheme="minorHAnsi"/>
          <w:highlight w:val="cyan"/>
          <w:u w:val="single"/>
        </w:rPr>
        <w:t>Consumer and investor confidence would</w:t>
      </w:r>
      <w:r w:rsidRPr="00393C89">
        <w:rPr>
          <w:rFonts w:eastAsia="Calibri" w:cstheme="minorHAnsi"/>
          <w:u w:val="single"/>
        </w:rPr>
        <w:t xml:space="preserve"> likely </w:t>
      </w:r>
      <w:r w:rsidRPr="000D56F4">
        <w:rPr>
          <w:rFonts w:eastAsia="Calibri" w:cstheme="minorHAnsi"/>
          <w:highlight w:val="cyan"/>
          <w:u w:val="single"/>
        </w:rPr>
        <w:t xml:space="preserve">be </w:t>
      </w:r>
      <w:r w:rsidRPr="000D56F4">
        <w:rPr>
          <w:rStyle w:val="Emphasis"/>
          <w:rFonts w:cstheme="minorHAnsi"/>
          <w:highlight w:val="cyan"/>
        </w:rPr>
        <w:t>dramatically affected</w:t>
      </w:r>
      <w:r w:rsidRPr="00393C89">
        <w:rPr>
          <w:rFonts w:eastAsia="Calibri" w:cstheme="minorHAnsi"/>
          <w:sz w:val="16"/>
        </w:rPr>
        <w:t xml:space="preserve">, as worried people slowed their spending. </w:t>
      </w:r>
      <w:r w:rsidRPr="00393C89">
        <w:rPr>
          <w:rFonts w:eastAsia="Calibri" w:cstheme="minorHAnsi"/>
          <w:u w:val="single"/>
        </w:rPr>
        <w:t>Enormous new homeland security and military investments would be very likely</w:t>
      </w:r>
      <w:r w:rsidRPr="00393C89">
        <w:rPr>
          <w:rFonts w:eastAsia="Calibri" w:cstheme="minorHAnsi"/>
          <w:sz w:val="16"/>
        </w:rPr>
        <w:t>.</w:t>
      </w:r>
      <w:r w:rsidRPr="00393C89">
        <w:rPr>
          <w:rFonts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0D56F4">
        <w:rPr>
          <w:rFonts w:eastAsia="Calibri" w:cstheme="minorHAnsi"/>
          <w:highlight w:val="cyan"/>
          <w:u w:val="single"/>
        </w:rPr>
        <w:t>The country attacked might</w:t>
      </w:r>
      <w:r w:rsidRPr="00393C89">
        <w:rPr>
          <w:rFonts w:eastAsia="Calibri" w:cstheme="minorHAnsi"/>
          <w:u w:val="single"/>
        </w:rPr>
        <w:t xml:space="preserve"> well </w:t>
      </w:r>
      <w:r w:rsidRPr="000D56F4">
        <w:rPr>
          <w:rStyle w:val="Emphasis"/>
          <w:rFonts w:cstheme="minorHAnsi"/>
          <w:highlight w:val="cyan"/>
        </w:rPr>
        <w:t>lash out militarily</w:t>
      </w:r>
      <w:r w:rsidRPr="00393C89">
        <w:rPr>
          <w:rFonts w:eastAsia="Calibri" w:cstheme="minorHAnsi"/>
          <w:sz w:val="16"/>
        </w:rPr>
        <w:t xml:space="preserve"> at whatever countries it thought might bear a portion of responsibility. (A terrifying description of the kinds of discussions that might occur appeared in Brian Jenkins’ book, Will Terrorists Go Nuclear?) </w:t>
      </w:r>
      <w:r w:rsidRPr="000D56F4">
        <w:rPr>
          <w:rFonts w:eastAsia="Calibri" w:cstheme="minorHAnsi"/>
          <w:highlight w:val="cyan"/>
          <w:u w:val="single"/>
        </w:rPr>
        <w:t>With the nuclear threshold already crossed</w:t>
      </w:r>
      <w:r w:rsidRPr="00393C89">
        <w:rPr>
          <w:rFonts w:eastAsia="Calibri" w:cstheme="minorHAnsi"/>
          <w:u w:val="single"/>
        </w:rPr>
        <w:t xml:space="preserve"> in this scenario</w:t>
      </w:r>
      <w:r w:rsidRPr="00393C89">
        <w:rPr>
          <w:rFonts w:eastAsia="Calibri" w:cstheme="minorHAnsi"/>
          <w:sz w:val="16"/>
        </w:rPr>
        <w:t>—at least by terrorists—</w:t>
      </w:r>
      <w:r w:rsidRPr="00393C89">
        <w:rPr>
          <w:rFonts w:eastAsia="Calibri" w:cstheme="minorHAnsi"/>
          <w:u w:val="single"/>
        </w:rPr>
        <w:t xml:space="preserve">it is </w:t>
      </w:r>
      <w:r w:rsidRPr="00393C89">
        <w:rPr>
          <w:rStyle w:val="Emphasis"/>
          <w:rFonts w:cstheme="minorHAnsi"/>
        </w:rPr>
        <w:t>conceivable</w:t>
      </w:r>
      <w:r w:rsidRPr="00393C89">
        <w:rPr>
          <w:rFonts w:eastAsia="Calibri" w:cstheme="minorHAnsi"/>
          <w:sz w:val="16"/>
        </w:rPr>
        <w:t xml:space="preserve"> that some of the </w:t>
      </w:r>
      <w:r w:rsidRPr="000D56F4">
        <w:rPr>
          <w:rStyle w:val="Emphasis"/>
          <w:rFonts w:cstheme="minorHAnsi"/>
          <w:highlight w:val="cyan"/>
        </w:rPr>
        <w:t>resulting conflicts might escalate to nuclear use</w:t>
      </w:r>
      <w:r w:rsidRPr="00393C89">
        <w:rPr>
          <w:rFonts w:eastAsia="Calibri" w:cstheme="minorHAnsi"/>
          <w:sz w:val="16"/>
        </w:rPr>
        <w:t xml:space="preserve">. </w:t>
      </w:r>
      <w:r w:rsidRPr="00393C89">
        <w:rPr>
          <w:rFonts w:eastAsia="Calibri" w:cstheme="minorHAnsi"/>
          <w:u w:val="single"/>
        </w:rPr>
        <w:t>International politics could become more brutish and violent</w:t>
      </w:r>
      <w:r w:rsidRPr="00393C89">
        <w:rPr>
          <w:rFonts w:eastAsia="Calibri" w:cstheme="minorHAnsi"/>
          <w:sz w:val="16"/>
        </w:rPr>
        <w:t xml:space="preserve">, </w:t>
      </w:r>
      <w:r w:rsidRPr="00393C89">
        <w:rPr>
          <w:rFonts w:eastAsia="Calibri" w:cstheme="minorHAnsi"/>
          <w:u w:val="single"/>
        </w:rPr>
        <w:t>with powerful states taking unilateral action</w:t>
      </w:r>
      <w:r w:rsidRPr="00393C89">
        <w:rPr>
          <w:rFonts w:eastAsia="Calibri" w:cstheme="minorHAnsi"/>
          <w:sz w:val="16"/>
        </w:rPr>
        <w:t xml:space="preserve">, </w:t>
      </w:r>
      <w:r w:rsidRPr="00393C89">
        <w:rPr>
          <w:rFonts w:eastAsia="Calibri" w:cstheme="minorHAnsi"/>
          <w:u w:val="single"/>
        </w:rPr>
        <w:t>by force if necessary</w:t>
      </w:r>
      <w:r w:rsidRPr="00393C89">
        <w:rPr>
          <w:rFonts w:eastAsia="Calibri" w:cstheme="minorHAnsi"/>
          <w:sz w:val="16"/>
        </w:rPr>
        <w:t xml:space="preserve">, </w:t>
      </w:r>
      <w:r w:rsidRPr="00393C89">
        <w:rPr>
          <w:rFonts w:eastAsia="Calibri" w:cstheme="minorHAnsi"/>
          <w:u w:val="single"/>
        </w:rPr>
        <w:t>in an effort to ensure their security</w:t>
      </w:r>
      <w:r w:rsidRPr="00393C89">
        <w:rPr>
          <w:rFonts w:eastAsia="Calibri" w:cstheme="minorHAnsi"/>
          <w:sz w:val="16"/>
        </w:rPr>
        <w:t xml:space="preserve">. After 9/11, the United States led the invasions of two sovereign nations, in wars that have since cost hundreds of thousands of lives and trillions of dollars, while plunging a region into chaos. </w:t>
      </w:r>
      <w:r w:rsidRPr="00393C89">
        <w:rPr>
          <w:rFonts w:eastAsia="Calibri" w:cstheme="minorHAnsi"/>
          <w:u w:val="single"/>
        </w:rPr>
        <w:t>Would the reaction after a far more devastating nuclear attack be any less?</w:t>
      </w:r>
    </w:p>
    <w:p w14:paraId="129B52B0" w14:textId="77777777" w:rsidR="00C50C90" w:rsidRPr="00393C89" w:rsidRDefault="00C50C90" w:rsidP="00C50C90">
      <w:pPr>
        <w:rPr>
          <w:rFonts w:cstheme="minorHAnsi"/>
        </w:rPr>
      </w:pPr>
    </w:p>
    <w:p w14:paraId="6BBFE8F3" w14:textId="77777777" w:rsidR="00C50C90" w:rsidRPr="00393C89" w:rsidRDefault="00C50C90" w:rsidP="00C50C90">
      <w:pPr>
        <w:pStyle w:val="Heading3"/>
        <w:rPr>
          <w:rFonts w:cstheme="minorHAnsi"/>
        </w:rPr>
      </w:pPr>
      <w:r w:rsidRPr="00393C89">
        <w:rPr>
          <w:rFonts w:cstheme="minorHAnsi"/>
        </w:rPr>
        <w:t xml:space="preserve">1AC — </w:t>
      </w:r>
      <w:r>
        <w:rPr>
          <w:rFonts w:cstheme="minorHAnsi"/>
        </w:rPr>
        <w:t>Alliances</w:t>
      </w:r>
    </w:p>
    <w:p w14:paraId="3C58A944" w14:textId="77777777" w:rsidR="00C50C90" w:rsidRPr="00393C89" w:rsidRDefault="00C50C90" w:rsidP="00C50C90">
      <w:pPr>
        <w:pStyle w:val="Heading4"/>
        <w:rPr>
          <w:rFonts w:cstheme="minorHAnsi"/>
        </w:rPr>
      </w:pPr>
      <w:r w:rsidRPr="00393C89">
        <w:rPr>
          <w:rFonts w:cstheme="minorHAnsi"/>
        </w:rPr>
        <w:t xml:space="preserve">Advantage 2 is </w:t>
      </w:r>
      <w:r>
        <w:rPr>
          <w:rFonts w:cstheme="minorHAnsi"/>
          <w:u w:val="single"/>
        </w:rPr>
        <w:t>Alliances</w:t>
      </w:r>
      <w:r w:rsidRPr="00393C89">
        <w:rPr>
          <w:rFonts w:cstheme="minorHAnsi"/>
        </w:rPr>
        <w:t xml:space="preserve"> —</w:t>
      </w:r>
    </w:p>
    <w:p w14:paraId="30625A44" w14:textId="77777777" w:rsidR="00C50C90" w:rsidRPr="00393C89" w:rsidRDefault="00C50C90" w:rsidP="00C50C90">
      <w:pPr>
        <w:rPr>
          <w:rFonts w:cstheme="minorHAnsi"/>
        </w:rPr>
      </w:pPr>
    </w:p>
    <w:p w14:paraId="482D9DE5" w14:textId="77777777" w:rsidR="00C50C90" w:rsidRPr="00393C89" w:rsidRDefault="00C50C90" w:rsidP="00C50C90">
      <w:pPr>
        <w:pStyle w:val="Heading4"/>
        <w:rPr>
          <w:rFonts w:cstheme="minorHAnsi"/>
        </w:rPr>
      </w:pPr>
      <w:r w:rsidRPr="00393C89">
        <w:rPr>
          <w:rFonts w:cstheme="minorHAnsi"/>
        </w:rPr>
        <w:t xml:space="preserve">The shipping alliances are </w:t>
      </w:r>
      <w:r w:rsidRPr="00393C89">
        <w:rPr>
          <w:rFonts w:cstheme="minorHAnsi"/>
          <w:u w:val="single"/>
        </w:rPr>
        <w:t>artificially restricting</w:t>
      </w:r>
      <w:r w:rsidRPr="00393C89">
        <w:rPr>
          <w:rFonts w:cstheme="minorHAnsi"/>
        </w:rPr>
        <w:t xml:space="preserve"> supply and jacking up prices — class action suits </w:t>
      </w:r>
      <w:r w:rsidRPr="00393C89">
        <w:rPr>
          <w:rFonts w:cstheme="minorHAnsi"/>
          <w:u w:val="single"/>
        </w:rPr>
        <w:t>can solve</w:t>
      </w:r>
      <w:r w:rsidRPr="00393C89">
        <w:rPr>
          <w:rFonts w:cstheme="minorHAnsi"/>
        </w:rPr>
        <w:t xml:space="preserve"> but </w:t>
      </w:r>
      <w:r>
        <w:rPr>
          <w:rFonts w:cstheme="minorHAnsi"/>
        </w:rPr>
        <w:t xml:space="preserve">current </w:t>
      </w:r>
      <w:r w:rsidRPr="00393C89">
        <w:rPr>
          <w:rFonts w:cstheme="minorHAnsi"/>
        </w:rPr>
        <w:t xml:space="preserve">law </w:t>
      </w:r>
      <w:r w:rsidRPr="00393C89">
        <w:rPr>
          <w:rFonts w:cstheme="minorHAnsi"/>
          <w:u w:val="single"/>
        </w:rPr>
        <w:t>prohibits</w:t>
      </w:r>
      <w:r w:rsidRPr="00393C89">
        <w:rPr>
          <w:rFonts w:cstheme="minorHAnsi"/>
        </w:rPr>
        <w:t xml:space="preserve"> those suits</w:t>
      </w:r>
    </w:p>
    <w:p w14:paraId="190F4711" w14:textId="77777777" w:rsidR="00C50C90" w:rsidRPr="00393C89" w:rsidRDefault="00C50C90" w:rsidP="00C50C90">
      <w:pPr>
        <w:rPr>
          <w:rFonts w:cstheme="minorHAnsi"/>
        </w:rPr>
      </w:pPr>
      <w:r w:rsidRPr="00393C89">
        <w:rPr>
          <w:rStyle w:val="Style13ptBold"/>
          <w:rFonts w:cstheme="minorHAnsi"/>
        </w:rPr>
        <w:t>Savvides 21</w:t>
      </w:r>
      <w:r w:rsidRPr="00393C89">
        <w:rPr>
          <w:rFonts w:cstheme="minorHAnsi"/>
        </w:rPr>
        <w:t>, Reporter for The Loadstar. (Nick, Jan 8, 2021, Box lines ignore contracts and 'collude' to force shippers onto inflated spot market, https://theloadstar.com/colluding-box-lines-are-exploiting-shippers-claims-bco-in-formal-complaint/)</w:t>
      </w:r>
    </w:p>
    <w:p w14:paraId="7A2607BA" w14:textId="77777777" w:rsidR="00C50C90" w:rsidRPr="00393C89" w:rsidRDefault="00C50C90" w:rsidP="00C50C90">
      <w:pPr>
        <w:rPr>
          <w:rFonts w:cstheme="minorHAnsi"/>
          <w:sz w:val="16"/>
        </w:rPr>
      </w:pPr>
      <w:r w:rsidRPr="00393C89">
        <w:rPr>
          <w:rFonts w:cstheme="minorHAnsi"/>
          <w:sz w:val="16"/>
        </w:rPr>
        <w:t xml:space="preserve">MCS argues that “foreign-owned” shipping lines have: “Unjustly and unreasonably exploited customers, vastly increasing their profitability at the expense of shippers and the US public generally, which bears increased freight cost in the form of inflation.” According to the suit, beneficial cargo owners (BCOs) operating to and from the US ordinarily pay for the shipments of cargo through bilaterally negotiated contracts with shipping lines, while spot rates are reserved for smaller shippers or one-time cargo movements. However, </w:t>
      </w:r>
      <w:r w:rsidRPr="00C75F21">
        <w:rPr>
          <w:rStyle w:val="StyleUnderline"/>
          <w:rFonts w:cstheme="minorHAnsi"/>
        </w:rPr>
        <w:t>MCS</w:t>
      </w:r>
      <w:r w:rsidRPr="00393C89">
        <w:rPr>
          <w:rStyle w:val="StyleUnderline"/>
          <w:rFonts w:cstheme="minorHAnsi"/>
        </w:rPr>
        <w:t xml:space="preserve"> claims that, with the onset of the Covid-19 pandemic, </w:t>
      </w:r>
      <w:r w:rsidRPr="000D56F4">
        <w:rPr>
          <w:rStyle w:val="StyleUnderline"/>
          <w:rFonts w:cstheme="minorHAnsi"/>
          <w:highlight w:val="cyan"/>
        </w:rPr>
        <w:t>shipping lines</w:t>
      </w:r>
      <w:r w:rsidRPr="00393C89">
        <w:rPr>
          <w:rStyle w:val="StyleUnderline"/>
          <w:rFonts w:cstheme="minorHAnsi"/>
        </w:rPr>
        <w:t xml:space="preserve"> began to </w:t>
      </w:r>
      <w:r w:rsidRPr="000D56F4">
        <w:rPr>
          <w:rStyle w:val="StyleUnderline"/>
          <w:rFonts w:cstheme="minorHAnsi"/>
          <w:highlight w:val="cyan"/>
        </w:rPr>
        <w:t>collude to manipulate the market</w:t>
      </w:r>
      <w:r w:rsidRPr="00393C89">
        <w:rPr>
          <w:rFonts w:cstheme="minorHAnsi"/>
          <w:sz w:val="16"/>
        </w:rPr>
        <w:t>. The shipper told the FMC: “</w:t>
      </w:r>
      <w:r w:rsidRPr="000D56F4">
        <w:rPr>
          <w:rStyle w:val="StyleUnderline"/>
          <w:rFonts w:cstheme="minorHAnsi"/>
          <w:highlight w:val="cyan"/>
        </w:rPr>
        <w:t>Global</w:t>
      </w:r>
      <w:r w:rsidRPr="00393C89">
        <w:rPr>
          <w:rStyle w:val="StyleUnderline"/>
          <w:rFonts w:cstheme="minorHAnsi"/>
        </w:rPr>
        <w:t xml:space="preserve"> ocean </w:t>
      </w:r>
      <w:r w:rsidRPr="000D56F4">
        <w:rPr>
          <w:rStyle w:val="StyleUnderline"/>
          <w:rFonts w:cstheme="minorHAnsi"/>
          <w:highlight w:val="cyan"/>
        </w:rPr>
        <w:t>carriers</w:t>
      </w:r>
      <w:r w:rsidRPr="00393C89">
        <w:rPr>
          <w:rStyle w:val="StyleUnderline"/>
          <w:rFonts w:cstheme="minorHAnsi"/>
        </w:rPr>
        <w:t xml:space="preserve"> began </w:t>
      </w:r>
      <w:r w:rsidRPr="000D56F4">
        <w:rPr>
          <w:rStyle w:val="StyleUnderline"/>
          <w:rFonts w:cstheme="minorHAnsi"/>
          <w:highlight w:val="cyan"/>
        </w:rPr>
        <w:t>tak</w:t>
      </w:r>
      <w:r w:rsidRPr="00393C89">
        <w:rPr>
          <w:rStyle w:val="StyleUnderline"/>
          <w:rFonts w:cstheme="minorHAnsi"/>
        </w:rPr>
        <w:t xml:space="preserve">ing </w:t>
      </w:r>
      <w:r w:rsidRPr="000D56F4">
        <w:rPr>
          <w:rStyle w:val="StyleUnderline"/>
          <w:rFonts w:cstheme="minorHAnsi"/>
          <w:highlight w:val="cyan"/>
        </w:rPr>
        <w:t>parallel</w:t>
      </w:r>
      <w:r w:rsidRPr="00393C89">
        <w:rPr>
          <w:rFonts w:cstheme="minorHAnsi"/>
          <w:sz w:val="16"/>
        </w:rPr>
        <w:t xml:space="preserve"> and strikingly similar </w:t>
      </w:r>
      <w:r w:rsidRPr="000D56F4">
        <w:rPr>
          <w:rStyle w:val="StyleUnderline"/>
          <w:rFonts w:cstheme="minorHAnsi"/>
          <w:highlight w:val="cyan"/>
        </w:rPr>
        <w:t>actions</w:t>
      </w:r>
      <w:r w:rsidRPr="00393C89">
        <w:rPr>
          <w:rStyle w:val="StyleUnderline"/>
          <w:rFonts w:cstheme="minorHAnsi"/>
        </w:rPr>
        <w:t xml:space="preserve"> </w:t>
      </w:r>
      <w:r w:rsidRPr="000D56F4">
        <w:rPr>
          <w:rStyle w:val="StyleUnderline"/>
          <w:rFonts w:cstheme="minorHAnsi"/>
          <w:highlight w:val="cyan"/>
        </w:rPr>
        <w:t>to prop up</w:t>
      </w:r>
      <w:r w:rsidRPr="00393C89">
        <w:rPr>
          <w:rStyle w:val="StyleUnderline"/>
          <w:rFonts w:cstheme="minorHAnsi"/>
        </w:rPr>
        <w:t xml:space="preserve"> ocean carriage </w:t>
      </w:r>
      <w:r w:rsidRPr="000D56F4">
        <w:rPr>
          <w:rStyle w:val="StyleUnderline"/>
          <w:rFonts w:cstheme="minorHAnsi"/>
          <w:highlight w:val="cyan"/>
        </w:rPr>
        <w:t>pricing</w:t>
      </w:r>
      <w:r w:rsidRPr="00393C89">
        <w:rPr>
          <w:rStyle w:val="StyleUnderline"/>
          <w:rFonts w:cstheme="minorHAnsi"/>
        </w:rPr>
        <w:t xml:space="preserve"> </w:t>
      </w:r>
      <w:r w:rsidRPr="000D56F4">
        <w:rPr>
          <w:rStyle w:val="StyleUnderline"/>
          <w:rFonts w:cstheme="minorHAnsi"/>
          <w:highlight w:val="cyan"/>
        </w:rPr>
        <w:t>and improve</w:t>
      </w:r>
      <w:r w:rsidRPr="00393C89">
        <w:rPr>
          <w:rStyle w:val="StyleUnderline"/>
          <w:rFonts w:cstheme="minorHAnsi"/>
        </w:rPr>
        <w:t xml:space="preserve"> their </w:t>
      </w:r>
      <w:r w:rsidRPr="000D56F4">
        <w:rPr>
          <w:rStyle w:val="StyleUnderline"/>
          <w:rFonts w:cstheme="minorHAnsi"/>
          <w:highlight w:val="cyan"/>
        </w:rPr>
        <w:t>profitability</w:t>
      </w:r>
      <w:r w:rsidRPr="00393C89">
        <w:rPr>
          <w:rStyle w:val="StyleUnderline"/>
          <w:rFonts w:cstheme="minorHAnsi"/>
        </w:rPr>
        <w:t xml:space="preserve"> at the expense of shippers</w:t>
      </w:r>
      <w:r w:rsidRPr="00393C89">
        <w:rPr>
          <w:rFonts w:cstheme="minorHAnsi"/>
          <w:sz w:val="16"/>
        </w:rPr>
        <w:t xml:space="preserve"> and the public.” </w:t>
      </w:r>
      <w:r w:rsidRPr="00393C89">
        <w:rPr>
          <w:rStyle w:val="StyleUnderline"/>
          <w:rFonts w:cstheme="minorHAnsi"/>
        </w:rPr>
        <w:t xml:space="preserve">These </w:t>
      </w:r>
      <w:r w:rsidRPr="000D56F4">
        <w:rPr>
          <w:rStyle w:val="StyleUnderline"/>
          <w:rFonts w:cstheme="minorHAnsi"/>
          <w:highlight w:val="cyan"/>
        </w:rPr>
        <w:t>actions</w:t>
      </w:r>
      <w:r w:rsidRPr="00393C89">
        <w:rPr>
          <w:rFonts w:cstheme="minorHAnsi"/>
          <w:sz w:val="16"/>
        </w:rPr>
        <w:t xml:space="preserve">, it added, </w:t>
      </w:r>
      <w:r w:rsidRPr="000D56F4">
        <w:rPr>
          <w:rStyle w:val="StyleUnderline"/>
          <w:rFonts w:cstheme="minorHAnsi"/>
          <w:highlight w:val="cyan"/>
        </w:rPr>
        <w:t>include</w:t>
      </w:r>
      <w:r w:rsidRPr="00393C89">
        <w:rPr>
          <w:rStyle w:val="StyleUnderline"/>
          <w:rFonts w:cstheme="minorHAnsi"/>
        </w:rPr>
        <w:t xml:space="preserve">d </w:t>
      </w:r>
      <w:r w:rsidRPr="000D56F4">
        <w:rPr>
          <w:rStyle w:val="StyleUnderline"/>
          <w:rFonts w:cstheme="minorHAnsi"/>
          <w:highlight w:val="cyan"/>
        </w:rPr>
        <w:t>blanking sailings</w:t>
      </w:r>
      <w:r w:rsidRPr="00393C89">
        <w:rPr>
          <w:rStyle w:val="StyleUnderline"/>
          <w:rFonts w:cstheme="minorHAnsi"/>
        </w:rPr>
        <w:t xml:space="preserve">, </w:t>
      </w:r>
      <w:r w:rsidRPr="000D56F4">
        <w:rPr>
          <w:rStyle w:val="StyleUnderline"/>
          <w:rFonts w:cstheme="minorHAnsi"/>
          <w:highlight w:val="cyan"/>
        </w:rPr>
        <w:t>which</w:t>
      </w:r>
      <w:r w:rsidRPr="00393C89">
        <w:rPr>
          <w:rStyle w:val="StyleUnderline"/>
          <w:rFonts w:cstheme="minorHAnsi"/>
        </w:rPr>
        <w:t xml:space="preserve"> had the effect of </w:t>
      </w:r>
      <w:r w:rsidRPr="000D56F4">
        <w:rPr>
          <w:rStyle w:val="Emphasis"/>
          <w:highlight w:val="cyan"/>
        </w:rPr>
        <w:t>reduc</w:t>
      </w:r>
      <w:r w:rsidRPr="00393C89">
        <w:rPr>
          <w:rStyle w:val="StyleUnderline"/>
          <w:rFonts w:cstheme="minorHAnsi"/>
        </w:rPr>
        <w:t xml:space="preserve">ing </w:t>
      </w:r>
      <w:r w:rsidRPr="000D56F4">
        <w:rPr>
          <w:rStyle w:val="Emphasis"/>
          <w:highlight w:val="cyan"/>
        </w:rPr>
        <w:t>capacity</w:t>
      </w:r>
      <w:r w:rsidRPr="00393C89">
        <w:rPr>
          <w:rStyle w:val="StyleUnderline"/>
          <w:rFonts w:cstheme="minorHAnsi"/>
        </w:rPr>
        <w:t xml:space="preserve"> by </w:t>
      </w:r>
      <w:r w:rsidRPr="000D56F4">
        <w:rPr>
          <w:rStyle w:val="StyleUnderline"/>
          <w:rFonts w:cstheme="minorHAnsi"/>
          <w:highlight w:val="cyan"/>
        </w:rPr>
        <w:t>creating</w:t>
      </w:r>
      <w:r w:rsidRPr="00393C89">
        <w:rPr>
          <w:rStyle w:val="StyleUnderline"/>
          <w:rFonts w:cstheme="minorHAnsi"/>
        </w:rPr>
        <w:t xml:space="preserve"> an “</w:t>
      </w:r>
      <w:r w:rsidRPr="000D56F4">
        <w:rPr>
          <w:rStyle w:val="Emphasis"/>
          <w:highlight w:val="cyan"/>
        </w:rPr>
        <w:t>artificial scarcity and boosting</w:t>
      </w:r>
      <w:r w:rsidRPr="000D56F4">
        <w:rPr>
          <w:rStyle w:val="StyleUnderline"/>
          <w:rFonts w:cstheme="minorHAnsi"/>
          <w:highlight w:val="cyan"/>
        </w:rPr>
        <w:t xml:space="preserve"> </w:t>
      </w:r>
      <w:r w:rsidRPr="000D56F4">
        <w:rPr>
          <w:rStyle w:val="Emphasis"/>
          <w:highlight w:val="cyan"/>
        </w:rPr>
        <w:t>prices</w:t>
      </w:r>
      <w:r w:rsidRPr="00393C89">
        <w:rPr>
          <w:rFonts w:cstheme="minorHAnsi"/>
          <w:sz w:val="16"/>
        </w:rPr>
        <w:t xml:space="preserve"> on the spot market” as demand increased. Moreover, MCS claims that </w:t>
      </w:r>
      <w:r w:rsidRPr="00393C89">
        <w:rPr>
          <w:rStyle w:val="StyleUnderline"/>
          <w:rFonts w:cstheme="minorHAnsi"/>
        </w:rPr>
        <w:t xml:space="preserve">even </w:t>
      </w:r>
      <w:r w:rsidRPr="000D56F4">
        <w:rPr>
          <w:rStyle w:val="StyleUnderline"/>
          <w:rFonts w:cstheme="minorHAnsi"/>
          <w:highlight w:val="cyan"/>
        </w:rPr>
        <w:t>as demand returned</w:t>
      </w:r>
      <w:r w:rsidRPr="00393C89">
        <w:rPr>
          <w:rStyle w:val="StyleUnderline"/>
          <w:rFonts w:cstheme="minorHAnsi"/>
        </w:rPr>
        <w:t xml:space="preserve">, the </w:t>
      </w:r>
      <w:r w:rsidRPr="000D56F4">
        <w:rPr>
          <w:rStyle w:val="StyleUnderline"/>
          <w:rFonts w:cstheme="minorHAnsi"/>
          <w:highlight w:val="cyan"/>
        </w:rPr>
        <w:t>carriers</w:t>
      </w:r>
      <w:r w:rsidRPr="00393C89">
        <w:rPr>
          <w:rStyle w:val="StyleUnderline"/>
          <w:rFonts w:cstheme="minorHAnsi"/>
        </w:rPr>
        <w:t xml:space="preserve"> did not return to pre-pandemic methods of working, but rather “</w:t>
      </w:r>
      <w:r w:rsidRPr="000D56F4">
        <w:rPr>
          <w:rStyle w:val="StyleUnderline"/>
          <w:rFonts w:cstheme="minorHAnsi"/>
          <w:highlight w:val="cyan"/>
        </w:rPr>
        <w:t>doubled down</w:t>
      </w:r>
      <w:r w:rsidRPr="00393C89">
        <w:rPr>
          <w:rStyle w:val="StyleUnderline"/>
          <w:rFonts w:cstheme="minorHAnsi"/>
        </w:rPr>
        <w:t>” on the “manipulation” of the market, artificially keeping prices high.</w:t>
      </w:r>
      <w:r w:rsidRPr="00393C89">
        <w:rPr>
          <w:rFonts w:cstheme="minorHAnsi"/>
          <w:sz w:val="16"/>
        </w:rPr>
        <w:t xml:space="preserve"> </w:t>
      </w:r>
      <w:r w:rsidRPr="000D56F4">
        <w:rPr>
          <w:rStyle w:val="StyleUnderline"/>
          <w:rFonts w:cstheme="minorHAnsi"/>
          <w:highlight w:val="cyan"/>
        </w:rPr>
        <w:t>A container</w:t>
      </w:r>
      <w:r w:rsidRPr="00393C89">
        <w:rPr>
          <w:rStyle w:val="StyleUnderline"/>
          <w:rFonts w:cstheme="minorHAnsi"/>
        </w:rPr>
        <w:t xml:space="preserve"> load shipped </w:t>
      </w:r>
      <w:r w:rsidRPr="000D56F4">
        <w:rPr>
          <w:rStyle w:val="StyleUnderline"/>
          <w:rFonts w:cstheme="minorHAnsi"/>
          <w:highlight w:val="cyan"/>
        </w:rPr>
        <w:t>from China to the US</w:t>
      </w:r>
      <w:r w:rsidRPr="00393C89">
        <w:rPr>
          <w:rStyle w:val="StyleUnderline"/>
          <w:rFonts w:cstheme="minorHAnsi"/>
        </w:rPr>
        <w:t xml:space="preserve"> west coast </w:t>
      </w:r>
      <w:r w:rsidRPr="000D56F4">
        <w:rPr>
          <w:rStyle w:val="StyleUnderline"/>
          <w:rFonts w:cstheme="minorHAnsi"/>
          <w:highlight w:val="cyan"/>
        </w:rPr>
        <w:t>in 2019</w:t>
      </w:r>
      <w:r w:rsidRPr="00393C89">
        <w:rPr>
          <w:rStyle w:val="StyleUnderline"/>
          <w:rFonts w:cstheme="minorHAnsi"/>
        </w:rPr>
        <w:t xml:space="preserve"> would have </w:t>
      </w:r>
      <w:r w:rsidRPr="000D56F4">
        <w:rPr>
          <w:rStyle w:val="StyleUnderline"/>
          <w:rFonts w:cstheme="minorHAnsi"/>
          <w:highlight w:val="cyan"/>
        </w:rPr>
        <w:t>cost</w:t>
      </w:r>
      <w:r w:rsidRPr="00393C89">
        <w:rPr>
          <w:rStyle w:val="StyleUnderline"/>
          <w:rFonts w:cstheme="minorHAnsi"/>
        </w:rPr>
        <w:t xml:space="preserve"> $</w:t>
      </w:r>
      <w:r w:rsidRPr="000D56F4">
        <w:rPr>
          <w:rStyle w:val="StyleUnderline"/>
          <w:rFonts w:cstheme="minorHAnsi"/>
          <w:highlight w:val="cyan"/>
        </w:rPr>
        <w:t>2,700</w:t>
      </w:r>
      <w:r w:rsidRPr="00393C89">
        <w:rPr>
          <w:rStyle w:val="StyleUnderline"/>
          <w:rFonts w:cstheme="minorHAnsi"/>
        </w:rPr>
        <w:t xml:space="preserve">, but </w:t>
      </w:r>
      <w:r w:rsidRPr="000D56F4">
        <w:rPr>
          <w:rStyle w:val="StyleUnderline"/>
          <w:rFonts w:cstheme="minorHAnsi"/>
          <w:highlight w:val="cyan"/>
        </w:rPr>
        <w:t>today</w:t>
      </w:r>
      <w:r w:rsidRPr="00393C89">
        <w:rPr>
          <w:rStyle w:val="StyleUnderline"/>
          <w:rFonts w:cstheme="minorHAnsi"/>
        </w:rPr>
        <w:t xml:space="preserve"> </w:t>
      </w:r>
      <w:r w:rsidRPr="000D56F4">
        <w:rPr>
          <w:rStyle w:val="StyleUnderline"/>
          <w:rFonts w:cstheme="minorHAnsi"/>
          <w:highlight w:val="cyan"/>
        </w:rPr>
        <w:t>that</w:t>
      </w:r>
      <w:r w:rsidRPr="00393C89">
        <w:rPr>
          <w:rStyle w:val="StyleUnderline"/>
          <w:rFonts w:cstheme="minorHAnsi"/>
        </w:rPr>
        <w:t xml:space="preserve"> same container </w:t>
      </w:r>
      <w:r w:rsidRPr="000D56F4">
        <w:rPr>
          <w:rStyle w:val="StyleUnderline"/>
          <w:rFonts w:cstheme="minorHAnsi"/>
          <w:highlight w:val="cyan"/>
        </w:rPr>
        <w:t>voyage</w:t>
      </w:r>
      <w:r w:rsidRPr="00393C89">
        <w:rPr>
          <w:rStyle w:val="StyleUnderline"/>
          <w:rFonts w:cstheme="minorHAnsi"/>
        </w:rPr>
        <w:t xml:space="preserve"> </w:t>
      </w:r>
      <w:r w:rsidRPr="000D56F4">
        <w:rPr>
          <w:rStyle w:val="StyleUnderline"/>
          <w:rFonts w:cstheme="minorHAnsi"/>
          <w:highlight w:val="cyan"/>
        </w:rPr>
        <w:t>would be</w:t>
      </w:r>
      <w:r w:rsidRPr="00393C89">
        <w:rPr>
          <w:rStyle w:val="StyleUnderline"/>
          <w:rFonts w:cstheme="minorHAnsi"/>
        </w:rPr>
        <w:t xml:space="preserve"> priced in excess of $</w:t>
      </w:r>
      <w:r w:rsidRPr="000D56F4">
        <w:rPr>
          <w:rStyle w:val="StyleUnderline"/>
          <w:rFonts w:cstheme="minorHAnsi"/>
          <w:highlight w:val="cyan"/>
        </w:rPr>
        <w:t>15,000</w:t>
      </w:r>
      <w:r w:rsidRPr="00393C89">
        <w:rPr>
          <w:rFonts w:cstheme="minorHAnsi"/>
          <w:sz w:val="16"/>
        </w:rPr>
        <w:t xml:space="preserve">, said MCS. The shipper alleges it has first-hand experience of carrier “misconduct”, with the lines refusing to discuss these issues when approached by MCS. The filing claims: “In a stark break from pre-pandemic practice, several ocean carriers refused to negotiate or provide service contracts to MCS, and those that did provide such service contracts, including the respondents named herein, refused to provide more than a fraction of the cargo capacity that MCS requested and needs, despite the fact that the respondents overall have continued to operate at or near pre-pandemic capacity.” According to MCS, Cosco offered just 1.6% of the capacity it was contractually obliged to make available, while MSC fared better, offering 35% of contracted cargo space. “By definition, the service contracts required respondents to “commit to a certain rate or rate schedule and a defined service level, such as assured space, transit time, port rotation, or similar service features,” says the complaint. And, in an alleged escalation of their failure to meet their contractual obligations, the shipping lines, including Cosco and MSC, then “forced” MCS to buy space on the vastly inflated spot market. The carriers were able to renege on their contracts, claims MCS, because </w:t>
      </w:r>
      <w:r w:rsidRPr="000D56F4">
        <w:rPr>
          <w:rStyle w:val="StyleUnderline"/>
          <w:rFonts w:cstheme="minorHAnsi"/>
          <w:highlight w:val="cyan"/>
        </w:rPr>
        <w:t>the</w:t>
      </w:r>
      <w:r w:rsidRPr="00393C89">
        <w:rPr>
          <w:rStyle w:val="StyleUnderline"/>
          <w:rFonts w:cstheme="minorHAnsi"/>
        </w:rPr>
        <w:t xml:space="preserve"> lines were able to organise themselves into </w:t>
      </w:r>
      <w:r w:rsidRPr="000D56F4">
        <w:rPr>
          <w:rStyle w:val="StyleUnderline"/>
          <w:rFonts w:cstheme="minorHAnsi"/>
          <w:highlight w:val="cyan"/>
        </w:rPr>
        <w:t>alliances</w:t>
      </w:r>
      <w:r w:rsidRPr="00393C89">
        <w:rPr>
          <w:rStyle w:val="StyleUnderline"/>
          <w:rFonts w:cstheme="minorHAnsi"/>
        </w:rPr>
        <w:t xml:space="preserve"> which </w:t>
      </w:r>
      <w:r w:rsidRPr="000D56F4">
        <w:rPr>
          <w:rStyle w:val="Emphasis"/>
          <w:highlight w:val="cyan"/>
        </w:rPr>
        <w:t>control 90% of</w:t>
      </w:r>
      <w:r w:rsidRPr="00C75F21">
        <w:rPr>
          <w:rStyle w:val="Emphasis"/>
        </w:rPr>
        <w:t xml:space="preserve"> the transpacific </w:t>
      </w:r>
      <w:r w:rsidRPr="000D56F4">
        <w:rPr>
          <w:rStyle w:val="Emphasis"/>
          <w:highlight w:val="cyan"/>
        </w:rPr>
        <w:t>trade</w:t>
      </w:r>
      <w:r w:rsidRPr="00393C89">
        <w:rPr>
          <w:rStyle w:val="StyleUnderline"/>
          <w:rFonts w:cstheme="minorHAnsi"/>
        </w:rPr>
        <w:t xml:space="preserve">, and it is this alliance structure which allowed carriers to act in unison, </w:t>
      </w:r>
      <w:r w:rsidRPr="000D56F4">
        <w:rPr>
          <w:rStyle w:val="StyleUnderline"/>
          <w:rFonts w:cstheme="minorHAnsi"/>
          <w:highlight w:val="cyan"/>
        </w:rPr>
        <w:t>forcing shippers onto</w:t>
      </w:r>
      <w:r w:rsidRPr="00393C89">
        <w:rPr>
          <w:rStyle w:val="StyleUnderline"/>
          <w:rFonts w:cstheme="minorHAnsi"/>
        </w:rPr>
        <w:t xml:space="preserve"> more </w:t>
      </w:r>
      <w:r w:rsidRPr="000D56F4">
        <w:rPr>
          <w:rStyle w:val="StyleUnderline"/>
          <w:rFonts w:cstheme="minorHAnsi"/>
          <w:highlight w:val="cyan"/>
        </w:rPr>
        <w:t>expensive</w:t>
      </w:r>
      <w:r w:rsidRPr="00393C89">
        <w:rPr>
          <w:rStyle w:val="StyleUnderline"/>
          <w:rFonts w:cstheme="minorHAnsi"/>
        </w:rPr>
        <w:t xml:space="preserve"> </w:t>
      </w:r>
      <w:r w:rsidRPr="000D56F4">
        <w:rPr>
          <w:rStyle w:val="StyleUnderline"/>
          <w:rFonts w:cstheme="minorHAnsi"/>
          <w:highlight w:val="cyan"/>
        </w:rPr>
        <w:t>spot rates</w:t>
      </w:r>
      <w:r w:rsidRPr="00393C89">
        <w:rPr>
          <w:rStyle w:val="StyleUnderline"/>
          <w:rFonts w:cstheme="minorHAnsi"/>
        </w:rPr>
        <w:t>, rather than transporting cargo at much lower, contracted rates.</w:t>
      </w:r>
      <w:r w:rsidRPr="00393C89">
        <w:rPr>
          <w:rFonts w:cstheme="minorHAnsi"/>
          <w:sz w:val="16"/>
        </w:rPr>
        <w:t xml:space="preserve"> </w:t>
      </w:r>
      <w:r w:rsidRPr="00393C89">
        <w:rPr>
          <w:rStyle w:val="StyleUnderline"/>
          <w:rFonts w:cstheme="minorHAnsi"/>
        </w:rPr>
        <w:t xml:space="preserve">According to MCS the shipping lines have “obliterated” the stable structure of the ocean freight transport industry. </w:t>
      </w:r>
      <w:r w:rsidRPr="00393C89">
        <w:rPr>
          <w:rFonts w:cstheme="minorHAnsi"/>
          <w:sz w:val="16"/>
        </w:rPr>
        <w:t xml:space="preserve">In a first reaction to the news that MCS had filed a formal complaint, Global Shippers’ Forum executive James Hookham said the organisation would be “watching the developments closely”, and the case would “test the mettle” of the FMC and the regulatory structure in the US. He went on to say that parties would consider whether the action revealed any gaps in proposed amendments to the Shipping Act. In addition, the fact that MCS would have to act alone in the bringing of this case would also come under scrutiny. According to Mr Hookham, </w:t>
      </w:r>
      <w:r w:rsidRPr="00393C89">
        <w:rPr>
          <w:rStyle w:val="StyleUnderline"/>
          <w:rFonts w:cstheme="minorHAnsi"/>
        </w:rPr>
        <w:t xml:space="preserve">current </w:t>
      </w:r>
      <w:r w:rsidRPr="000D56F4">
        <w:rPr>
          <w:rStyle w:val="StyleUnderline"/>
          <w:rFonts w:cstheme="minorHAnsi"/>
          <w:highlight w:val="cyan"/>
        </w:rPr>
        <w:t>legislation prevents shippers from entering into a powerful class action agreement</w:t>
      </w:r>
      <w:r w:rsidRPr="00393C89">
        <w:rPr>
          <w:rStyle w:val="StyleUnderline"/>
          <w:rFonts w:cstheme="minorHAnsi"/>
        </w:rPr>
        <w:t xml:space="preserve"> that would bring in other complainants</w:t>
      </w:r>
      <w:r w:rsidRPr="00393C89">
        <w:rPr>
          <w:rFonts w:cstheme="minorHAnsi"/>
          <w:sz w:val="16"/>
        </w:rPr>
        <w:t>.</w:t>
      </w:r>
    </w:p>
    <w:p w14:paraId="20035F63" w14:textId="77777777" w:rsidR="00C50C90" w:rsidRPr="00393C89" w:rsidRDefault="00C50C90" w:rsidP="00C50C90">
      <w:pPr>
        <w:pStyle w:val="Heading4"/>
        <w:rPr>
          <w:rFonts w:cstheme="minorHAnsi"/>
        </w:rPr>
      </w:pPr>
      <w:r w:rsidRPr="00393C89">
        <w:rPr>
          <w:rFonts w:cstheme="minorHAnsi"/>
        </w:rPr>
        <w:t xml:space="preserve">That </w:t>
      </w:r>
      <w:r w:rsidRPr="00393C89">
        <w:rPr>
          <w:rFonts w:cstheme="minorHAnsi"/>
          <w:u w:val="single"/>
        </w:rPr>
        <w:t>artificial</w:t>
      </w:r>
      <w:r w:rsidRPr="00393C89">
        <w:rPr>
          <w:rFonts w:cstheme="minorHAnsi"/>
        </w:rPr>
        <w:t xml:space="preserve"> price inflation creates </w:t>
      </w:r>
      <w:r w:rsidRPr="00393C89">
        <w:rPr>
          <w:rFonts w:cstheme="minorHAnsi"/>
          <w:u w:val="single"/>
        </w:rPr>
        <w:t>fake</w:t>
      </w:r>
      <w:r w:rsidRPr="00393C89">
        <w:rPr>
          <w:rFonts w:cstheme="minorHAnsi"/>
        </w:rPr>
        <w:t xml:space="preserve"> container shortages</w:t>
      </w:r>
    </w:p>
    <w:p w14:paraId="3C6F1356" w14:textId="77777777" w:rsidR="00C50C90" w:rsidRPr="00393C89" w:rsidRDefault="00C50C90" w:rsidP="00C50C90">
      <w:pPr>
        <w:rPr>
          <w:rFonts w:cstheme="minorHAnsi"/>
        </w:rPr>
      </w:pPr>
      <w:r w:rsidRPr="00393C89">
        <w:rPr>
          <w:rStyle w:val="Style13ptBold"/>
          <w:rFonts w:cstheme="minorHAnsi"/>
        </w:rPr>
        <w:t>Maritime Gateway</w:t>
      </w:r>
      <w:r w:rsidRPr="00393C89">
        <w:rPr>
          <w:rFonts w:cstheme="minorHAnsi"/>
        </w:rPr>
        <w:t xml:space="preserve"> 9/7/</w:t>
      </w:r>
      <w:r w:rsidRPr="00393C89">
        <w:rPr>
          <w:rStyle w:val="Style13ptBold"/>
          <w:rFonts w:cstheme="minorHAnsi"/>
        </w:rPr>
        <w:t>21</w:t>
      </w:r>
      <w:r w:rsidRPr="00393C89">
        <w:rPr>
          <w:rFonts w:cstheme="minorHAnsi"/>
        </w:rPr>
        <w:t xml:space="preserve">, (Sept 7, 2021, Exporters complain on shipping companies forming cartels, </w:t>
      </w:r>
      <w:hyperlink r:id="rId10" w:history="1">
        <w:r w:rsidRPr="00393C89">
          <w:rPr>
            <w:rStyle w:val="Hyperlink"/>
            <w:rFonts w:cstheme="minorHAnsi"/>
          </w:rPr>
          <w:t>https://www.maritimegateway.com/exporters-complain-on-shipping-companies-forming-cartels/</w:t>
        </w:r>
      </w:hyperlink>
    </w:p>
    <w:p w14:paraId="0C4590D4" w14:textId="77777777" w:rsidR="00C50C90" w:rsidRPr="00393C89" w:rsidRDefault="00C50C90" w:rsidP="00C50C90">
      <w:pPr>
        <w:rPr>
          <w:rFonts w:cstheme="minorHAnsi"/>
          <w:sz w:val="16"/>
        </w:rPr>
      </w:pPr>
      <w:r w:rsidRPr="00393C89">
        <w:rPr>
          <w:rStyle w:val="StyleUnderline"/>
          <w:rFonts w:cstheme="minorHAnsi"/>
        </w:rPr>
        <w:t>A crisis is staring exporters in the face</w:t>
      </w:r>
      <w:r w:rsidRPr="00393C89">
        <w:rPr>
          <w:rFonts w:cstheme="minorHAnsi"/>
          <w:sz w:val="16"/>
        </w:rPr>
        <w:t xml:space="preserve"> with high freight rates and few ships and containers. These two factors are expected to spoil the upcoming Christmas season. Alleging that </w:t>
      </w:r>
      <w:r w:rsidRPr="000D56F4">
        <w:rPr>
          <w:rStyle w:val="StyleUnderline"/>
          <w:rFonts w:cstheme="minorHAnsi"/>
          <w:highlight w:val="cyan"/>
        </w:rPr>
        <w:t>shipping companies are forming cartels</w:t>
      </w:r>
      <w:r w:rsidRPr="00393C89">
        <w:rPr>
          <w:rFonts w:cstheme="minorHAnsi"/>
          <w:sz w:val="16"/>
        </w:rPr>
        <w:t xml:space="preserve">, various industry players have approached the government, seeking its intervention and the setting up of a large shipping company under its guidance to break the international monopoly. A major point the exporters are raising as </w:t>
      </w:r>
      <w:r w:rsidRPr="000D56F4">
        <w:rPr>
          <w:rStyle w:val="StyleUnderline"/>
          <w:rFonts w:cstheme="minorHAnsi"/>
          <w:highlight w:val="cyan"/>
        </w:rPr>
        <w:t>proof</w:t>
      </w:r>
      <w:r w:rsidRPr="00393C89">
        <w:rPr>
          <w:rFonts w:cstheme="minorHAnsi"/>
          <w:sz w:val="16"/>
        </w:rPr>
        <w:t xml:space="preserve"> of this </w:t>
      </w:r>
      <w:r w:rsidRPr="000D56F4">
        <w:rPr>
          <w:rStyle w:val="StyleUnderline"/>
          <w:rFonts w:cstheme="minorHAnsi"/>
          <w:highlight w:val="cyan"/>
        </w:rPr>
        <w:t>is the performance of the top 10</w:t>
      </w:r>
      <w:r w:rsidRPr="00393C89">
        <w:rPr>
          <w:rStyle w:val="StyleUnderline"/>
          <w:rFonts w:cstheme="minorHAnsi"/>
        </w:rPr>
        <w:t xml:space="preserve"> shipping companies </w:t>
      </w:r>
      <w:r w:rsidRPr="000D56F4">
        <w:rPr>
          <w:rStyle w:val="StyleUnderline"/>
          <w:rFonts w:cstheme="minorHAnsi"/>
          <w:highlight w:val="cyan"/>
        </w:rPr>
        <w:t>in</w:t>
      </w:r>
      <w:r w:rsidRPr="00393C89">
        <w:rPr>
          <w:rStyle w:val="StyleUnderline"/>
          <w:rFonts w:cstheme="minorHAnsi"/>
        </w:rPr>
        <w:t xml:space="preserve"> the world in </w:t>
      </w:r>
      <w:r w:rsidRPr="000D56F4">
        <w:rPr>
          <w:rStyle w:val="StyleUnderline"/>
          <w:rFonts w:cstheme="minorHAnsi"/>
          <w:highlight w:val="cyan"/>
        </w:rPr>
        <w:t>the past</w:t>
      </w:r>
      <w:r w:rsidRPr="00393C89">
        <w:rPr>
          <w:rFonts w:cstheme="minorHAnsi"/>
          <w:sz w:val="16"/>
        </w:rPr>
        <w:t xml:space="preserve"> one </w:t>
      </w:r>
      <w:r w:rsidRPr="000D56F4">
        <w:rPr>
          <w:rStyle w:val="StyleUnderline"/>
          <w:rFonts w:cstheme="minorHAnsi"/>
          <w:highlight w:val="cyan"/>
        </w:rPr>
        <w:t>year</w:t>
      </w:r>
      <w:r w:rsidRPr="00393C89">
        <w:rPr>
          <w:rStyle w:val="StyleUnderline"/>
          <w:rFonts w:cstheme="minorHAnsi"/>
        </w:rPr>
        <w:t>.</w:t>
      </w:r>
      <w:r w:rsidRPr="00393C89">
        <w:rPr>
          <w:rFonts w:cstheme="minorHAnsi"/>
          <w:sz w:val="16"/>
        </w:rPr>
        <w:t xml:space="preserve"> For these top 10 companies (no Indian companies on the list), </w:t>
      </w:r>
      <w:r w:rsidRPr="00393C89">
        <w:rPr>
          <w:rStyle w:val="StyleUnderline"/>
          <w:rFonts w:cstheme="minorHAnsi"/>
        </w:rPr>
        <w:t xml:space="preserve">the </w:t>
      </w:r>
      <w:r w:rsidRPr="000D56F4">
        <w:rPr>
          <w:rStyle w:val="StyleUnderline"/>
          <w:rFonts w:cstheme="minorHAnsi"/>
          <w:highlight w:val="cyan"/>
        </w:rPr>
        <w:t>average</w:t>
      </w:r>
      <w:r w:rsidRPr="00393C89">
        <w:rPr>
          <w:rStyle w:val="StyleUnderline"/>
          <w:rFonts w:cstheme="minorHAnsi"/>
        </w:rPr>
        <w:t xml:space="preserve"> operating </w:t>
      </w:r>
      <w:r w:rsidRPr="000D56F4">
        <w:rPr>
          <w:rStyle w:val="StyleUnderline"/>
          <w:rFonts w:cstheme="minorHAnsi"/>
          <w:highlight w:val="cyan"/>
        </w:rPr>
        <w:t>profit</w:t>
      </w:r>
      <w:r w:rsidRPr="00393C89">
        <w:rPr>
          <w:rStyle w:val="StyleUnderline"/>
          <w:rFonts w:cstheme="minorHAnsi"/>
        </w:rPr>
        <w:t xml:space="preserve"> </w:t>
      </w:r>
      <w:r w:rsidRPr="000D56F4">
        <w:rPr>
          <w:rStyle w:val="StyleUnderline"/>
          <w:rFonts w:cstheme="minorHAnsi"/>
          <w:highlight w:val="cyan"/>
        </w:rPr>
        <w:t>increased 12-fold</w:t>
      </w:r>
      <w:r w:rsidRPr="00393C89">
        <w:rPr>
          <w:rFonts w:cstheme="minorHAnsi"/>
          <w:sz w:val="16"/>
        </w:rPr>
        <w:t xml:space="preserve">, revenue 66 per cent, the margin 27 per cent, and net profit 19,754 per cent in 2021, against 2020. This was on account of a low base, rise in volumes, and increase in freight rates. This is likely to go up this financial year. In a meeting with the Ministry of Shipping last week, representatives of the spices exports sector had highlighted that at least </w:t>
      </w:r>
      <w:r w:rsidRPr="000D56F4">
        <w:rPr>
          <w:rStyle w:val="StyleUnderline"/>
          <w:rFonts w:cstheme="minorHAnsi"/>
          <w:highlight w:val="cyan"/>
        </w:rPr>
        <w:t>six</w:t>
      </w:r>
      <w:r w:rsidRPr="00393C89">
        <w:rPr>
          <w:rStyle w:val="StyleUnderline"/>
          <w:rFonts w:cstheme="minorHAnsi"/>
        </w:rPr>
        <w:t xml:space="preserve"> of the top 10 shipping </w:t>
      </w:r>
      <w:r w:rsidRPr="000D56F4">
        <w:rPr>
          <w:rStyle w:val="StyleUnderline"/>
          <w:rFonts w:cstheme="minorHAnsi"/>
          <w:highlight w:val="cyan"/>
        </w:rPr>
        <w:t>lines</w:t>
      </w:r>
      <w:r w:rsidRPr="00393C89">
        <w:rPr>
          <w:rStyle w:val="StyleUnderline"/>
          <w:rFonts w:cstheme="minorHAnsi"/>
        </w:rPr>
        <w:t xml:space="preserve"> </w:t>
      </w:r>
      <w:r w:rsidRPr="000F238C">
        <w:rPr>
          <w:rStyle w:val="StyleUnderline"/>
          <w:rFonts w:cstheme="minorHAnsi"/>
        </w:rPr>
        <w:t xml:space="preserve">posted a net profit of </w:t>
      </w:r>
      <w:r w:rsidRPr="000D56F4">
        <w:rPr>
          <w:rStyle w:val="StyleUnderline"/>
          <w:rFonts w:cstheme="minorHAnsi"/>
          <w:highlight w:val="cyan"/>
        </w:rPr>
        <w:t>over 30-fold</w:t>
      </w:r>
      <w:r w:rsidRPr="00393C89">
        <w:rPr>
          <w:rFonts w:cstheme="minorHAnsi"/>
          <w:sz w:val="16"/>
        </w:rPr>
        <w:t xml:space="preserve"> in the past one year. “</w:t>
      </w:r>
      <w:r w:rsidRPr="000D56F4">
        <w:rPr>
          <w:rStyle w:val="StyleUnderline"/>
          <w:rFonts w:cstheme="minorHAnsi"/>
          <w:highlight w:val="cyan"/>
        </w:rPr>
        <w:t>The</w:t>
      </w:r>
      <w:r w:rsidRPr="00393C89">
        <w:rPr>
          <w:rStyle w:val="StyleUnderline"/>
          <w:rFonts w:cstheme="minorHAnsi"/>
        </w:rPr>
        <w:t xml:space="preserve"> </w:t>
      </w:r>
      <w:r w:rsidRPr="000D56F4">
        <w:rPr>
          <w:rStyle w:val="StyleUnderline"/>
          <w:rFonts w:cstheme="minorHAnsi"/>
          <w:highlight w:val="cyan"/>
        </w:rPr>
        <w:t>top</w:t>
      </w:r>
      <w:r w:rsidRPr="00393C89">
        <w:rPr>
          <w:rStyle w:val="StyleUnderline"/>
          <w:rFonts w:cstheme="minorHAnsi"/>
        </w:rPr>
        <w:t xml:space="preserve"> shipping </w:t>
      </w:r>
      <w:r w:rsidRPr="000D56F4">
        <w:rPr>
          <w:rStyle w:val="StyleUnderline"/>
          <w:rFonts w:cstheme="minorHAnsi"/>
          <w:highlight w:val="cyan"/>
        </w:rPr>
        <w:t>lines</w:t>
      </w:r>
      <w:r w:rsidRPr="00393C89">
        <w:rPr>
          <w:rStyle w:val="StyleUnderline"/>
          <w:rFonts w:cstheme="minorHAnsi"/>
        </w:rPr>
        <w:t xml:space="preserve"> seem to have formed a cartel and are </w:t>
      </w:r>
      <w:r w:rsidRPr="000D56F4">
        <w:rPr>
          <w:rStyle w:val="StyleUnderline"/>
          <w:rFonts w:cstheme="minorHAnsi"/>
          <w:highlight w:val="cyan"/>
        </w:rPr>
        <w:t>control</w:t>
      </w:r>
      <w:r w:rsidRPr="00393C89">
        <w:rPr>
          <w:rStyle w:val="StyleUnderline"/>
          <w:rFonts w:cstheme="minorHAnsi"/>
        </w:rPr>
        <w:t xml:space="preserve">ling </w:t>
      </w:r>
      <w:r w:rsidRPr="000D56F4">
        <w:rPr>
          <w:rStyle w:val="StyleUnderline"/>
          <w:rFonts w:cstheme="minorHAnsi"/>
          <w:highlight w:val="cyan"/>
        </w:rPr>
        <w:t>freight rates as they know</w:t>
      </w:r>
      <w:r w:rsidRPr="00393C89">
        <w:rPr>
          <w:rStyle w:val="StyleUnderline"/>
          <w:rFonts w:cstheme="minorHAnsi"/>
        </w:rPr>
        <w:t xml:space="preserve"> this </w:t>
      </w:r>
      <w:r w:rsidRPr="000D56F4">
        <w:rPr>
          <w:rStyle w:val="StyleUnderline"/>
          <w:rFonts w:cstheme="minorHAnsi"/>
          <w:highlight w:val="cyan"/>
        </w:rPr>
        <w:t>shortage and crisis will continue until</w:t>
      </w:r>
      <w:r w:rsidRPr="00393C89">
        <w:rPr>
          <w:rStyle w:val="StyleUnderline"/>
          <w:rFonts w:cstheme="minorHAnsi"/>
        </w:rPr>
        <w:t xml:space="preserve"> the first quarter of </w:t>
      </w:r>
      <w:r w:rsidRPr="000D56F4">
        <w:rPr>
          <w:rStyle w:val="StyleUnderline"/>
          <w:rFonts w:cstheme="minorHAnsi"/>
          <w:highlight w:val="cyan"/>
        </w:rPr>
        <w:t>2023</w:t>
      </w:r>
      <w:r w:rsidRPr="00393C89">
        <w:rPr>
          <w:rFonts w:cstheme="minorHAnsi"/>
          <w:sz w:val="16"/>
        </w:rPr>
        <w:t>. We want the government to form a big shipping company or scale up the Shipping Corporation of India, or maybe even join hands with private sector players like Essar and Great Eastern Shipping. This will ensure ship availability for India,” Hitesh Gutka, president of the Indian Spices and Foodstuff Exporters’ Association, told Business Standard.</w:t>
      </w:r>
    </w:p>
    <w:p w14:paraId="63D1CC89" w14:textId="77777777" w:rsidR="00C50C90" w:rsidRPr="00393C89" w:rsidRDefault="00C50C90" w:rsidP="00C50C90">
      <w:pPr>
        <w:pStyle w:val="Heading4"/>
        <w:rPr>
          <w:rFonts w:cstheme="minorHAnsi"/>
          <w:u w:val="single"/>
        </w:rPr>
      </w:pPr>
      <w:r w:rsidRPr="00393C89">
        <w:rPr>
          <w:rFonts w:cstheme="minorHAnsi"/>
        </w:rPr>
        <w:t xml:space="preserve">That artificial inflation massively drives up </w:t>
      </w:r>
      <w:r w:rsidRPr="00393C89">
        <w:rPr>
          <w:rFonts w:cstheme="minorHAnsi"/>
          <w:u w:val="single"/>
        </w:rPr>
        <w:t>food prices</w:t>
      </w:r>
    </w:p>
    <w:p w14:paraId="02A09477" w14:textId="77777777" w:rsidR="00C50C90" w:rsidRPr="00393C89" w:rsidRDefault="00C50C90" w:rsidP="00C50C90">
      <w:pPr>
        <w:rPr>
          <w:rFonts w:cstheme="minorHAnsi"/>
        </w:rPr>
      </w:pPr>
      <w:r w:rsidRPr="00393C89">
        <w:rPr>
          <w:rStyle w:val="Style13ptBold"/>
          <w:rFonts w:cstheme="minorHAnsi"/>
        </w:rPr>
        <w:t>BMPA 20</w:t>
      </w:r>
      <w:r w:rsidRPr="00393C89">
        <w:rPr>
          <w:rFonts w:cstheme="minorHAnsi"/>
        </w:rPr>
        <w:t xml:space="preserve">, British Meat Processors Association, (May 13, 2020, Spiraling freight costs threaten global food prices, </w:t>
      </w:r>
      <w:hyperlink r:id="rId11" w:history="1">
        <w:r w:rsidRPr="00393C89">
          <w:rPr>
            <w:rStyle w:val="Hyperlink"/>
            <w:rFonts w:cstheme="minorHAnsi"/>
          </w:rPr>
          <w:t>https://britishmeatindustry.org/industry-news/spiraling-freight-costs-threaten-global-food-prices/</w:t>
        </w:r>
      </w:hyperlink>
    </w:p>
    <w:p w14:paraId="656C53E6" w14:textId="77777777" w:rsidR="00C50C90" w:rsidRPr="00393C89" w:rsidRDefault="00C50C90" w:rsidP="00C50C90">
      <w:pPr>
        <w:rPr>
          <w:rFonts w:cstheme="minorHAnsi"/>
          <w:sz w:val="16"/>
        </w:rPr>
      </w:pPr>
      <w:r w:rsidRPr="00393C89">
        <w:rPr>
          <w:rFonts w:cstheme="minorHAnsi"/>
          <w:sz w:val="16"/>
        </w:rPr>
        <w:t xml:space="preserve">Evidence of </w:t>
      </w:r>
      <w:r w:rsidRPr="000D56F4">
        <w:rPr>
          <w:rStyle w:val="StyleUnderline"/>
          <w:rFonts w:cstheme="minorHAnsi"/>
          <w:highlight w:val="cyan"/>
        </w:rPr>
        <w:t>a doubling and</w:t>
      </w:r>
      <w:r w:rsidRPr="002415A1">
        <w:rPr>
          <w:rFonts w:cstheme="minorHAnsi"/>
          <w:sz w:val="16"/>
        </w:rPr>
        <w:t xml:space="preserve"> in some cases nearly </w:t>
      </w:r>
      <w:r w:rsidRPr="000D56F4">
        <w:rPr>
          <w:rStyle w:val="StyleUnderline"/>
          <w:rFonts w:cstheme="minorHAnsi"/>
          <w:highlight w:val="cyan"/>
        </w:rPr>
        <w:t>tripling of maritime freight costs over the last month</w:t>
      </w:r>
      <w:r w:rsidRPr="002415A1">
        <w:rPr>
          <w:rStyle w:val="StyleUnderline"/>
          <w:rFonts w:cstheme="minorHAnsi"/>
        </w:rPr>
        <w:t xml:space="preserve"> from exporters </w:t>
      </w:r>
      <w:r w:rsidRPr="000D56F4">
        <w:rPr>
          <w:rStyle w:val="StyleUnderline"/>
          <w:rFonts w:cstheme="minorHAnsi"/>
          <w:highlight w:val="cyan"/>
        </w:rPr>
        <w:t>across the food supply</w:t>
      </w:r>
      <w:r w:rsidRPr="002415A1">
        <w:rPr>
          <w:rStyle w:val="StyleUnderline"/>
          <w:rFonts w:cstheme="minorHAnsi"/>
        </w:rPr>
        <w:t xml:space="preserve"> chain has </w:t>
      </w:r>
      <w:r w:rsidRPr="000D56F4">
        <w:rPr>
          <w:rStyle w:val="StyleUnderline"/>
          <w:rFonts w:cstheme="minorHAnsi"/>
          <w:highlight w:val="cyan"/>
        </w:rPr>
        <w:t>raise</w:t>
      </w:r>
      <w:r w:rsidRPr="002415A1">
        <w:rPr>
          <w:rStyle w:val="StyleUnderline"/>
          <w:rFonts w:cstheme="minorHAnsi"/>
        </w:rPr>
        <w:t xml:space="preserve">d </w:t>
      </w:r>
      <w:r w:rsidRPr="000D56F4">
        <w:rPr>
          <w:rStyle w:val="StyleUnderline"/>
          <w:rFonts w:cstheme="minorHAnsi"/>
          <w:highlight w:val="cyan"/>
        </w:rPr>
        <w:t>a red flag for food prices</w:t>
      </w:r>
      <w:r w:rsidRPr="002415A1">
        <w:rPr>
          <w:rFonts w:cstheme="minorHAnsi"/>
          <w:sz w:val="16"/>
        </w:rPr>
        <w:t xml:space="preserve">. The British Meat Processors Association, along with other food industry bodies, have been receiving alarming reports showing costs of a refrigerated shipping container to China, in the worst cases, rocketing almost 200% from £1200 to £3500, often with a new £500 ‘fuel surcharge’ included. We’ve also heard of new $1000+ ‘congestion taxes’ now being levied at ports in China and the Philippines. While some increase may be understandable due to difficulty filling ships for return journeys, </w:t>
      </w:r>
      <w:r w:rsidRPr="002415A1">
        <w:rPr>
          <w:rStyle w:val="StyleUnderline"/>
          <w:rFonts w:cstheme="minorHAnsi"/>
        </w:rPr>
        <w:t xml:space="preserve">the </w:t>
      </w:r>
      <w:r w:rsidRPr="000D56F4">
        <w:rPr>
          <w:rStyle w:val="StyleUnderline"/>
          <w:rFonts w:cstheme="minorHAnsi"/>
          <w:highlight w:val="cyan"/>
        </w:rPr>
        <w:t>current price hikes</w:t>
      </w:r>
      <w:r w:rsidRPr="002415A1">
        <w:rPr>
          <w:rFonts w:cstheme="minorHAnsi"/>
          <w:sz w:val="16"/>
        </w:rPr>
        <w:t xml:space="preserve"> which have persisted from early March are starting to </w:t>
      </w:r>
      <w:r w:rsidRPr="000D56F4">
        <w:rPr>
          <w:rStyle w:val="StyleUnderline"/>
          <w:rFonts w:cstheme="minorHAnsi"/>
          <w:highlight w:val="cyan"/>
        </w:rPr>
        <w:t>look like opportunistic exploitation by</w:t>
      </w:r>
      <w:r w:rsidRPr="002415A1">
        <w:rPr>
          <w:rStyle w:val="StyleUnderline"/>
          <w:rFonts w:cstheme="minorHAnsi"/>
        </w:rPr>
        <w:t xml:space="preserve"> a small group of large global </w:t>
      </w:r>
      <w:r w:rsidRPr="000D56F4">
        <w:rPr>
          <w:rStyle w:val="StyleUnderline"/>
          <w:rFonts w:cstheme="minorHAnsi"/>
          <w:highlight w:val="cyan"/>
        </w:rPr>
        <w:t>companies which control that market</w:t>
      </w:r>
      <w:r w:rsidRPr="002415A1">
        <w:rPr>
          <w:rStyle w:val="StyleUnderline"/>
          <w:rFonts w:cstheme="minorHAnsi"/>
        </w:rPr>
        <w:t>.</w:t>
      </w:r>
      <w:r w:rsidRPr="002415A1">
        <w:rPr>
          <w:rFonts w:cstheme="minorHAnsi"/>
          <w:sz w:val="16"/>
        </w:rPr>
        <w:t xml:space="preserve"> As early as mid March, reports were coming in that the congestion in Chinese ports had eased, with terminal operations returning to more normal working conditions. Indeed Shanghai, the world’s largest container port by volume had expanded its capacity for handling and storage of refrigerated containers by 40%. Back in early March, Frank Madsen from Danish freight forwarder Blue Water Shipping was quoted as saying: ‘There’s both a space and equipment issue that we think could continue for four to eight weeks’, however, the return to more normal volumes of activity in China hasn’t yet been reflected in the spot freight cost. Instead, shipping companies are somehow managing to maintain prices at hugely inflated levels. While one might think this is just affecting big businesses, the reality is that </w:t>
      </w:r>
      <w:r w:rsidRPr="002415A1">
        <w:rPr>
          <w:rStyle w:val="StyleUnderline"/>
          <w:rFonts w:cstheme="minorHAnsi"/>
        </w:rPr>
        <w:t xml:space="preserve">these </w:t>
      </w:r>
      <w:r w:rsidRPr="000D56F4">
        <w:rPr>
          <w:rStyle w:val="StyleUnderline"/>
          <w:rFonts w:cstheme="minorHAnsi"/>
          <w:highlight w:val="cyan"/>
        </w:rPr>
        <w:t>price hikes will end up being passed on to consumers who can least afford it</w:t>
      </w:r>
      <w:r w:rsidRPr="002415A1">
        <w:rPr>
          <w:rStyle w:val="StyleUnderline"/>
          <w:rFonts w:cstheme="minorHAnsi"/>
        </w:rPr>
        <w:t xml:space="preserve">, </w:t>
      </w:r>
      <w:r w:rsidRPr="002415A1">
        <w:rPr>
          <w:rFonts w:cstheme="minorHAnsi"/>
          <w:sz w:val="16"/>
        </w:rPr>
        <w:t xml:space="preserve">both here in the UK and </w:t>
      </w:r>
      <w:r w:rsidRPr="000D56F4">
        <w:rPr>
          <w:rStyle w:val="StyleUnderline"/>
          <w:rFonts w:cstheme="minorHAnsi"/>
          <w:highlight w:val="cyan"/>
        </w:rPr>
        <w:t>in poorer countries</w:t>
      </w:r>
      <w:r w:rsidRPr="002415A1">
        <w:rPr>
          <w:rFonts w:cstheme="minorHAnsi"/>
          <w:sz w:val="16"/>
        </w:rPr>
        <w:t xml:space="preserve"> like the Philippines.</w:t>
      </w:r>
    </w:p>
    <w:p w14:paraId="07DB8104" w14:textId="77777777" w:rsidR="00C50C90" w:rsidRPr="00393C89" w:rsidRDefault="00C50C90" w:rsidP="00C50C90">
      <w:pPr>
        <w:pStyle w:val="Heading4"/>
        <w:rPr>
          <w:rFonts w:cstheme="minorHAnsi"/>
        </w:rPr>
      </w:pPr>
      <w:r w:rsidRPr="00393C89">
        <w:rPr>
          <w:rFonts w:cstheme="minorHAnsi"/>
        </w:rPr>
        <w:t xml:space="preserve">That drives </w:t>
      </w:r>
      <w:r w:rsidRPr="00393C89">
        <w:rPr>
          <w:rFonts w:cstheme="minorHAnsi"/>
          <w:u w:val="single"/>
        </w:rPr>
        <w:t>massive</w:t>
      </w:r>
      <w:r w:rsidRPr="00393C89">
        <w:rPr>
          <w:rFonts w:cstheme="minorHAnsi"/>
        </w:rPr>
        <w:t xml:space="preserve"> food shortages</w:t>
      </w:r>
    </w:p>
    <w:p w14:paraId="0AF1347F" w14:textId="77777777" w:rsidR="00C50C90" w:rsidRPr="00393C89" w:rsidRDefault="00C50C90" w:rsidP="00C50C90">
      <w:pPr>
        <w:rPr>
          <w:rFonts w:cstheme="minorHAnsi"/>
        </w:rPr>
      </w:pPr>
      <w:r w:rsidRPr="00393C89">
        <w:rPr>
          <w:rStyle w:val="Style13ptBold"/>
          <w:rFonts w:cstheme="minorHAnsi"/>
        </w:rPr>
        <w:t>Murray et al 21</w:t>
      </w:r>
      <w:r w:rsidRPr="00393C89">
        <w:rPr>
          <w:rFonts w:cstheme="minorHAnsi"/>
        </w:rPr>
        <w:t>, reporters for Bloomberg. (Brendon, with Isis Almeida, Ann Koh and Michael Hirtzer, Feb 3, 2021, Container crunch upends global food trade while ships queue at U.S. ports, https://www.japantimes.co.jp/news/2021/02/03/world/food-shipping-global-economy-covid-19-u-s-china/)</w:t>
      </w:r>
    </w:p>
    <w:p w14:paraId="6277AEE5" w14:textId="77777777" w:rsidR="00C50C90" w:rsidRPr="00393C89" w:rsidRDefault="00C50C90" w:rsidP="00C50C90">
      <w:pPr>
        <w:rPr>
          <w:rFonts w:cstheme="minorHAnsi"/>
          <w:sz w:val="16"/>
        </w:rPr>
      </w:pPr>
      <w:r w:rsidRPr="000D56F4">
        <w:rPr>
          <w:rStyle w:val="StyleUnderline"/>
          <w:rFonts w:cstheme="minorHAnsi"/>
          <w:highlight w:val="cyan"/>
        </w:rPr>
        <w:t>Food is piling up in all the wrong places</w:t>
      </w:r>
      <w:r w:rsidRPr="002415A1">
        <w:rPr>
          <w:rStyle w:val="StyleUnderline"/>
          <w:rFonts w:cstheme="minorHAnsi"/>
        </w:rPr>
        <w:t xml:space="preserve">, </w:t>
      </w:r>
      <w:r w:rsidRPr="000D56F4">
        <w:rPr>
          <w:rStyle w:val="Emphasis"/>
          <w:highlight w:val="cyan"/>
        </w:rPr>
        <w:t>thanks to carriers hauling empty shipping containers</w:t>
      </w:r>
      <w:r w:rsidRPr="002415A1">
        <w:rPr>
          <w:rFonts w:cstheme="minorHAnsi"/>
          <w:sz w:val="16"/>
        </w:rPr>
        <w:t xml:space="preserve">. Global competition for the ribbed steel containers means that </w:t>
      </w:r>
      <w:r w:rsidRPr="002415A1">
        <w:rPr>
          <w:rStyle w:val="StyleUnderline"/>
          <w:rFonts w:cstheme="minorHAnsi"/>
        </w:rPr>
        <w:t>Thailand can’t ship its rice, Canada is stuck with peas and India can’t offload its mountain of sugar.</w:t>
      </w:r>
      <w:r w:rsidRPr="002415A1">
        <w:rPr>
          <w:rFonts w:cstheme="minorHAnsi"/>
          <w:sz w:val="16"/>
        </w:rPr>
        <w:t xml:space="preserve"> </w:t>
      </w:r>
      <w:r w:rsidRPr="000D56F4">
        <w:rPr>
          <w:rStyle w:val="StyleUnderline"/>
          <w:rFonts w:cstheme="minorHAnsi"/>
          <w:highlight w:val="cyan"/>
        </w:rPr>
        <w:t>Shipping empty boxes</w:t>
      </w:r>
      <w:r w:rsidRPr="002415A1">
        <w:rPr>
          <w:rStyle w:val="StyleUnderline"/>
          <w:rFonts w:cstheme="minorHAnsi"/>
        </w:rPr>
        <w:t xml:space="preserve"> back to China </w:t>
      </w:r>
      <w:r w:rsidRPr="000D56F4">
        <w:rPr>
          <w:rStyle w:val="StyleUnderline"/>
          <w:rFonts w:cstheme="minorHAnsi"/>
          <w:highlight w:val="cyan"/>
        </w:rPr>
        <w:t>has become so profitable that</w:t>
      </w:r>
      <w:r w:rsidRPr="002415A1">
        <w:rPr>
          <w:rStyle w:val="StyleUnderline"/>
          <w:rFonts w:cstheme="minorHAnsi"/>
        </w:rPr>
        <w:t xml:space="preserve"> even some </w:t>
      </w:r>
      <w:r w:rsidRPr="000D56F4">
        <w:rPr>
          <w:rStyle w:val="StyleUnderline"/>
          <w:rFonts w:cstheme="minorHAnsi"/>
          <w:highlight w:val="cyan"/>
        </w:rPr>
        <w:t>American soybean shippers</w:t>
      </w:r>
      <w:r w:rsidRPr="002415A1">
        <w:rPr>
          <w:rStyle w:val="StyleUnderline"/>
          <w:rFonts w:cstheme="minorHAnsi"/>
        </w:rPr>
        <w:t xml:space="preserve"> are </w:t>
      </w:r>
      <w:r w:rsidRPr="000D56F4">
        <w:rPr>
          <w:rStyle w:val="StyleUnderline"/>
          <w:rFonts w:cstheme="minorHAnsi"/>
          <w:highlight w:val="cyan"/>
        </w:rPr>
        <w:t>hav</w:t>
      </w:r>
      <w:r w:rsidRPr="00270BD5">
        <w:rPr>
          <w:rStyle w:val="StyleUnderline"/>
          <w:rFonts w:cstheme="minorHAnsi"/>
        </w:rPr>
        <w:t>i</w:t>
      </w:r>
      <w:r w:rsidRPr="002415A1">
        <w:rPr>
          <w:rStyle w:val="StyleUnderline"/>
          <w:rFonts w:cstheme="minorHAnsi"/>
        </w:rPr>
        <w:t xml:space="preserve">ng </w:t>
      </w:r>
      <w:r w:rsidRPr="000D56F4">
        <w:rPr>
          <w:rStyle w:val="StyleUnderline"/>
          <w:rFonts w:cstheme="minorHAnsi"/>
          <w:highlight w:val="cyan"/>
        </w:rPr>
        <w:t>to fight for containers to supply hungry Asian buyers</w:t>
      </w:r>
      <w:r w:rsidRPr="000D56F4">
        <w:rPr>
          <w:rFonts w:cstheme="minorHAnsi"/>
          <w:sz w:val="16"/>
          <w:highlight w:val="cyan"/>
        </w:rPr>
        <w:t>.</w:t>
      </w:r>
      <w:r w:rsidRPr="00393C89">
        <w:rPr>
          <w:rFonts w:cstheme="minorHAnsi"/>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 — making it far more profitable to send them back empty than to refill them. There are also signs </w:t>
      </w:r>
      <w:r w:rsidRPr="00393C89">
        <w:rPr>
          <w:rStyle w:val="StyleUnderline"/>
          <w:rFonts w:cstheme="minorHAnsi"/>
        </w:rPr>
        <w:t>the soaring freight rates are boosting the cost of</w:t>
      </w:r>
      <w:r w:rsidRPr="00393C89">
        <w:rPr>
          <w:rFonts w:cstheme="minorHAnsi"/>
          <w:sz w:val="16"/>
        </w:rPr>
        <w:t xml:space="preserve"> some </w:t>
      </w:r>
      <w:r w:rsidRPr="00393C89">
        <w:rPr>
          <w:rStyle w:val="StyleUnderline"/>
          <w:rFonts w:cstheme="minorHAnsi"/>
        </w:rPr>
        <w:t>foods</w:t>
      </w:r>
      <w:r w:rsidRPr="00393C89">
        <w:rPr>
          <w:rFonts w:cstheme="minorHAnsi"/>
          <w:sz w:val="16"/>
        </w:rPr>
        <w:t xml:space="preserve">. White sugar prices surged to a three-year high last month, and </w:t>
      </w:r>
      <w:r w:rsidRPr="00393C89">
        <w:rPr>
          <w:rStyle w:val="StyleUnderline"/>
          <w:rFonts w:cstheme="minorHAnsi"/>
        </w:rPr>
        <w:t>delays in food-grade soybean shipments from the U.S. could mean higher tofu and soy milk costs for consumers in Asia,</w:t>
      </w:r>
      <w:r w:rsidRPr="00393C89">
        <w:rPr>
          <w:rFonts w:cstheme="minorHAnsi"/>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393C89">
        <w:rPr>
          <w:rStyle w:val="StyleUnderline"/>
          <w:rFonts w:cstheme="minorHAnsi"/>
        </w:rPr>
        <w:t xml:space="preserve">But </w:t>
      </w:r>
      <w:r w:rsidRPr="000D56F4">
        <w:rPr>
          <w:rStyle w:val="StyleUnderline"/>
          <w:rFonts w:cstheme="minorHAnsi"/>
          <w:highlight w:val="cyan"/>
        </w:rPr>
        <w:t>the cost of carrying goods from China to the U.S. is</w:t>
      </w:r>
      <w:r w:rsidRPr="00270BD5">
        <w:rPr>
          <w:rStyle w:val="StyleUnderline"/>
          <w:rFonts w:cstheme="minorHAnsi"/>
        </w:rPr>
        <w:t xml:space="preserve"> almost </w:t>
      </w:r>
      <w:r w:rsidRPr="000D56F4">
        <w:rPr>
          <w:rStyle w:val="StyleUnderline"/>
          <w:rFonts w:cstheme="minorHAnsi"/>
          <w:highlight w:val="cyan"/>
        </w:rPr>
        <w:t>10 times higher than the opposite journey</w:t>
      </w:r>
      <w:r w:rsidRPr="00270BD5">
        <w:rPr>
          <w:rStyle w:val="StyleUnderline"/>
          <w:rFonts w:cstheme="minorHAnsi"/>
        </w:rPr>
        <w:t xml:space="preserve">, </w:t>
      </w:r>
      <w:r w:rsidRPr="000D56F4">
        <w:rPr>
          <w:rStyle w:val="StyleUnderline"/>
          <w:rFonts w:cstheme="minorHAnsi"/>
          <w:highlight w:val="cyan"/>
        </w:rPr>
        <w:t>prompting liners to favor empty boxes instead of loading them</w:t>
      </w:r>
      <w:r w:rsidRPr="00270BD5">
        <w:rPr>
          <w:rFonts w:cstheme="minorHAnsi"/>
          <w:sz w:val="16"/>
        </w:rPr>
        <w:t xml:space="preserve">, Freightos data showed. ‘Shortage of everything’ At the port of Los Angeles, the U.S.’s biggest for container cargo, </w:t>
      </w:r>
      <w:r w:rsidRPr="000D56F4">
        <w:rPr>
          <w:rStyle w:val="Emphasis"/>
          <w:highlight w:val="cyan"/>
        </w:rPr>
        <w:t>three in</w:t>
      </w:r>
      <w:r w:rsidRPr="00270BD5">
        <w:rPr>
          <w:rStyle w:val="StyleUnderline"/>
          <w:rFonts w:cstheme="minorHAnsi"/>
        </w:rPr>
        <w:t xml:space="preserve"> every </w:t>
      </w:r>
      <w:r w:rsidRPr="000D56F4">
        <w:rPr>
          <w:rStyle w:val="Emphasis"/>
          <w:highlight w:val="cyan"/>
        </w:rPr>
        <w:t>four boxes</w:t>
      </w:r>
      <w:r w:rsidRPr="000D56F4">
        <w:rPr>
          <w:rStyle w:val="StyleUnderline"/>
          <w:rFonts w:cstheme="minorHAnsi"/>
          <w:highlight w:val="cyan"/>
        </w:rPr>
        <w:t xml:space="preserve"> going</w:t>
      </w:r>
      <w:r w:rsidRPr="00270BD5">
        <w:rPr>
          <w:rStyle w:val="StyleUnderline"/>
          <w:rFonts w:cstheme="minorHAnsi"/>
        </w:rPr>
        <w:t xml:space="preserve"> back </w:t>
      </w:r>
      <w:r w:rsidRPr="000D56F4">
        <w:rPr>
          <w:rStyle w:val="StyleUnderline"/>
          <w:rFonts w:cstheme="minorHAnsi"/>
          <w:highlight w:val="cyan"/>
        </w:rPr>
        <w:t>to Asia are</w:t>
      </w:r>
      <w:r w:rsidRPr="00270BD5">
        <w:rPr>
          <w:rStyle w:val="StyleUnderline"/>
          <w:rFonts w:cstheme="minorHAnsi"/>
        </w:rPr>
        <w:t xml:space="preserve"> traveling </w:t>
      </w:r>
      <w:r w:rsidRPr="000D56F4">
        <w:rPr>
          <w:rStyle w:val="StyleUnderline"/>
          <w:rFonts w:cstheme="minorHAnsi"/>
          <w:highlight w:val="cyan"/>
        </w:rPr>
        <w:t>empty</w:t>
      </w:r>
      <w:r w:rsidRPr="00393C89">
        <w:rPr>
          <w:rFonts w:cstheme="minorHAnsi"/>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“Pulses in general are struggling getting on the ships,” he said, referring to crops like peas and lentils. Canada is the world’s second-largest producer of pulses. India, the world’s second-largest sugar producer, exported only 70,000 metric tons in January, less than a fifth of the volume shipped a year earlier,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0D56F4">
        <w:rPr>
          <w:rStyle w:val="StyleUnderline"/>
          <w:rFonts w:cstheme="minorHAnsi"/>
          <w:highlight w:val="cyan"/>
        </w:rPr>
        <w:t>You’re going to get</w:t>
      </w:r>
      <w:r w:rsidRPr="00270BD5">
        <w:rPr>
          <w:rFonts w:cstheme="minorHAnsi"/>
          <w:sz w:val="16"/>
        </w:rPr>
        <w:t xml:space="preserve"> not only </w:t>
      </w:r>
      <w:r w:rsidRPr="000D56F4">
        <w:rPr>
          <w:rStyle w:val="StyleUnderline"/>
          <w:rFonts w:cstheme="minorHAnsi"/>
          <w:highlight w:val="cyan"/>
        </w:rPr>
        <w:t>a shortage of food</w:t>
      </w:r>
      <w:r w:rsidRPr="00270BD5">
        <w:rPr>
          <w:rFonts w:cstheme="minorHAnsi"/>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0D56F4">
        <w:rPr>
          <w:rStyle w:val="Emphasis"/>
          <w:highlight w:val="cyan"/>
        </w:rPr>
        <w:t>The container crunch comes</w:t>
      </w:r>
      <w:r w:rsidRPr="00270BD5">
        <w:rPr>
          <w:rStyle w:val="StyleUnderline"/>
          <w:rFonts w:cstheme="minorHAnsi"/>
        </w:rPr>
        <w:t xml:space="preserve"> just </w:t>
      </w:r>
      <w:r w:rsidRPr="000D56F4">
        <w:rPr>
          <w:rStyle w:val="Emphasis"/>
          <w:highlight w:val="cyan"/>
        </w:rPr>
        <w:t>as American shippers are trying to boost exports</w:t>
      </w:r>
      <w:r w:rsidRPr="00270BD5">
        <w:rPr>
          <w:rStyle w:val="StyleUnderline"/>
          <w:rFonts w:cstheme="minorHAnsi"/>
        </w:rPr>
        <w:t xml:space="preserve"> of everything from soybeans to grain meals to Asia.</w:t>
      </w:r>
      <w:r w:rsidRPr="00270BD5">
        <w:rPr>
          <w:rFonts w:cstheme="minorHAnsi"/>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247D8154" w14:textId="77777777" w:rsidR="00C50C90" w:rsidRPr="00393C89" w:rsidRDefault="00C50C90" w:rsidP="00C50C90">
      <w:pPr>
        <w:pStyle w:val="Heading4"/>
        <w:rPr>
          <w:rFonts w:cstheme="minorHAnsi"/>
        </w:rPr>
      </w:pPr>
      <w:r w:rsidRPr="00393C89">
        <w:rPr>
          <w:rFonts w:cstheme="minorHAnsi"/>
        </w:rPr>
        <w:t xml:space="preserve">Which becomes a </w:t>
      </w:r>
      <w:r w:rsidRPr="00393C89">
        <w:rPr>
          <w:rFonts w:cstheme="minorHAnsi"/>
          <w:u w:val="single"/>
        </w:rPr>
        <w:t>global risk</w:t>
      </w:r>
    </w:p>
    <w:p w14:paraId="7DD729D6" w14:textId="77777777" w:rsidR="00C50C90" w:rsidRPr="00393C89" w:rsidRDefault="00C50C90" w:rsidP="00C50C90">
      <w:pPr>
        <w:rPr>
          <w:rFonts w:cstheme="minorHAnsi"/>
        </w:rPr>
      </w:pPr>
      <w:r w:rsidRPr="00393C89">
        <w:rPr>
          <w:rStyle w:val="Style13ptBold"/>
          <w:rFonts w:cstheme="minorHAnsi"/>
        </w:rPr>
        <w:t>Gold 21</w:t>
      </w:r>
      <w:r w:rsidRPr="00393C89">
        <w:rPr>
          <w:rFonts w:cstheme="minorHAnsi"/>
        </w:rPr>
        <w:t xml:space="preserve">, is a Senior Reporter based in Washington. (Shabtai, June 10, 2021, Low-income countries hit hardest by spike in global food prices </w:t>
      </w:r>
      <w:hyperlink r:id="rId12" w:history="1">
        <w:r w:rsidRPr="00393C89">
          <w:rPr>
            <w:rStyle w:val="Hyperlink"/>
            <w:rFonts w:cstheme="minorHAnsi"/>
          </w:rPr>
          <w:t>https://www.devex.com/news/low-income-countries-hit-hardest-by-spike-in-global-food-prices-100119</w:t>
        </w:r>
      </w:hyperlink>
      <w:r w:rsidRPr="00393C89">
        <w:rPr>
          <w:rFonts w:cstheme="minorHAnsi"/>
        </w:rPr>
        <w:t>)</w:t>
      </w:r>
    </w:p>
    <w:p w14:paraId="426CEB08" w14:textId="77777777" w:rsidR="00C50C90" w:rsidRPr="00393C89" w:rsidRDefault="00C50C90" w:rsidP="00C50C90">
      <w:pPr>
        <w:rPr>
          <w:rFonts w:cstheme="minorHAnsi"/>
          <w:sz w:val="16"/>
        </w:rPr>
      </w:pPr>
      <w:r w:rsidRPr="000D56F4">
        <w:rPr>
          <w:rStyle w:val="StyleUnderline"/>
          <w:rFonts w:cstheme="minorHAnsi"/>
          <w:highlight w:val="cyan"/>
        </w:rPr>
        <w:t>Global food prices have been sharply rising</w:t>
      </w:r>
      <w:r w:rsidRPr="00270BD5">
        <w:rPr>
          <w:rFonts w:cstheme="minorHAnsi"/>
          <w:sz w:val="16"/>
        </w:rPr>
        <w:t xml:space="preserve"> as part of a broader increase in commodity prices, </w:t>
      </w:r>
      <w:r w:rsidRPr="000D56F4">
        <w:rPr>
          <w:rStyle w:val="StyleUnderline"/>
          <w:rFonts w:cstheme="minorHAnsi"/>
          <w:highlight w:val="cyan"/>
        </w:rPr>
        <w:t>and</w:t>
      </w:r>
      <w:r w:rsidRPr="00270BD5">
        <w:rPr>
          <w:rStyle w:val="StyleUnderline"/>
          <w:rFonts w:cstheme="minorHAnsi"/>
        </w:rPr>
        <w:t xml:space="preserve"> the </w:t>
      </w:r>
      <w:r w:rsidRPr="000D56F4">
        <w:rPr>
          <w:rStyle w:val="StyleUnderline"/>
          <w:rFonts w:cstheme="minorHAnsi"/>
          <w:highlight w:val="cyan"/>
        </w:rPr>
        <w:t>inflationary pressures</w:t>
      </w:r>
      <w:r w:rsidRPr="00270BD5">
        <w:rPr>
          <w:rStyle w:val="StyleUnderline"/>
          <w:rFonts w:cstheme="minorHAnsi"/>
        </w:rPr>
        <w:t xml:space="preserve"> could </w:t>
      </w:r>
      <w:r w:rsidRPr="000D56F4">
        <w:rPr>
          <w:rStyle w:val="StyleUnderline"/>
          <w:rFonts w:cstheme="minorHAnsi"/>
          <w:highlight w:val="cyan"/>
        </w:rPr>
        <w:t>have serious consequences for the world’s poor</w:t>
      </w:r>
      <w:r w:rsidRPr="00270BD5">
        <w:rPr>
          <w:rStyle w:val="StyleUnderline"/>
          <w:rFonts w:cstheme="minorHAnsi"/>
        </w:rPr>
        <w:t>,</w:t>
      </w:r>
      <w:r w:rsidRPr="00393C89">
        <w:rPr>
          <w:rFonts w:cstheme="minorHAnsi"/>
          <w:sz w:val="16"/>
        </w:rPr>
        <w:t xml:space="preserve"> according to data from the World Bank and the United Nations. In the latest edition of its biannual “Global Economic Prospects” report, released Tuesday, the World Bank </w:t>
      </w:r>
      <w:r w:rsidRPr="000D56F4">
        <w:rPr>
          <w:rFonts w:cstheme="minorHAnsi"/>
          <w:sz w:val="16"/>
          <w:highlight w:val="cyan"/>
        </w:rPr>
        <w:t xml:space="preserve">said </w:t>
      </w:r>
      <w:r w:rsidRPr="000D56F4">
        <w:rPr>
          <w:rStyle w:val="StyleUnderline"/>
          <w:rFonts w:cstheme="minorHAnsi"/>
          <w:highlight w:val="cyan"/>
        </w:rPr>
        <w:t>low-income countries are likely to be hit hardest by high</w:t>
      </w:r>
      <w:r w:rsidRPr="00270BD5">
        <w:rPr>
          <w:rStyle w:val="StyleUnderline"/>
          <w:rFonts w:cstheme="minorHAnsi"/>
        </w:rPr>
        <w:t xml:space="preserve">er </w:t>
      </w:r>
      <w:r w:rsidRPr="000D56F4">
        <w:rPr>
          <w:rStyle w:val="StyleUnderline"/>
          <w:rFonts w:cstheme="minorHAnsi"/>
          <w:highlight w:val="cyan"/>
        </w:rPr>
        <w:t>food prices</w:t>
      </w:r>
      <w:r w:rsidRPr="00393C89">
        <w:rPr>
          <w:rFonts w:cstheme="minorHAnsi"/>
          <w:sz w:val="16"/>
        </w:rPr>
        <w:t xml:space="preserve"> for the remainder of this year. “The [</w:t>
      </w:r>
      <w:r w:rsidRPr="00393C89">
        <w:rPr>
          <w:rStyle w:val="StyleUnderline"/>
          <w:rFonts w:cstheme="minorHAnsi"/>
        </w:rPr>
        <w:t>COVID-19]</w:t>
      </w:r>
      <w:r w:rsidRPr="00393C89">
        <w:rPr>
          <w:rFonts w:cstheme="minorHAnsi"/>
          <w:sz w:val="16"/>
        </w:rPr>
        <w:t xml:space="preserve"> pandemic not only reversed gains in global poverty reduction for the first time in a generation but also </w:t>
      </w:r>
      <w:r w:rsidRPr="00393C89">
        <w:rPr>
          <w:rStyle w:val="StyleUnderline"/>
          <w:rFonts w:cstheme="minorHAnsi"/>
        </w:rPr>
        <w:t>deepened the challenges of food insecurity</w:t>
      </w:r>
      <w:r w:rsidRPr="00393C89">
        <w:rPr>
          <w:rFonts w:cstheme="minorHAnsi"/>
          <w:sz w:val="16"/>
        </w:rPr>
        <w:t xml:space="preserve"> and rising food prices </w:t>
      </w:r>
      <w:r w:rsidRPr="00270BD5">
        <w:rPr>
          <w:rStyle w:val="StyleUnderline"/>
          <w:rFonts w:cstheme="minorHAnsi"/>
        </w:rPr>
        <w:t>for many millions of people</w:t>
      </w:r>
      <w:r w:rsidRPr="00270BD5">
        <w:rPr>
          <w:rFonts w:cstheme="minorHAnsi"/>
          <w:sz w:val="16"/>
        </w:rPr>
        <w:t>,” the report said. “</w:t>
      </w:r>
      <w:r w:rsidRPr="00270BD5">
        <w:rPr>
          <w:rStyle w:val="StyleUnderline"/>
          <w:rFonts w:cstheme="minorHAnsi"/>
        </w:rPr>
        <w:t xml:space="preserve">This is particularly prevalent among the poorest countries </w:t>
      </w:r>
      <w:r w:rsidRPr="00270BD5">
        <w:rPr>
          <w:rFonts w:cstheme="minorHAnsi"/>
          <w:sz w:val="16"/>
        </w:rPr>
        <w:t>and populations</w:t>
      </w:r>
      <w:r w:rsidRPr="00270BD5">
        <w:rPr>
          <w:rStyle w:val="StyleUnderline"/>
          <w:rFonts w:cstheme="minorHAnsi"/>
        </w:rPr>
        <w:t>, where higher prices of food can devastate discretionary incomes.</w:t>
      </w:r>
      <w:r w:rsidRPr="00270BD5">
        <w:rPr>
          <w:rFonts w:cstheme="minorHAnsi"/>
          <w:sz w:val="16"/>
        </w:rPr>
        <w:t xml:space="preserve">” </w:t>
      </w:r>
      <w:r w:rsidRPr="000D56F4">
        <w:rPr>
          <w:rStyle w:val="StyleUnderline"/>
          <w:rFonts w:cstheme="minorHAnsi"/>
          <w:highlight w:val="cyan"/>
        </w:rPr>
        <w:t>By the end of the year</w:t>
      </w:r>
      <w:r w:rsidRPr="00270BD5">
        <w:rPr>
          <w:rStyle w:val="StyleUnderline"/>
          <w:rFonts w:cstheme="minorHAnsi"/>
        </w:rPr>
        <w:t xml:space="preserve">, some </w:t>
      </w:r>
      <w:r w:rsidRPr="000D56F4">
        <w:rPr>
          <w:rStyle w:val="StyleUnderline"/>
          <w:rFonts w:cstheme="minorHAnsi"/>
          <w:highlight w:val="cyan"/>
        </w:rPr>
        <w:t>100 million people in</w:t>
      </w:r>
      <w:r w:rsidRPr="00270BD5">
        <w:rPr>
          <w:rStyle w:val="StyleUnderline"/>
          <w:rFonts w:cstheme="minorHAnsi"/>
        </w:rPr>
        <w:t xml:space="preserve"> emerging market and </w:t>
      </w:r>
      <w:r w:rsidRPr="000D56F4">
        <w:rPr>
          <w:rStyle w:val="StyleUnderline"/>
          <w:rFonts w:cstheme="minorHAnsi"/>
          <w:highlight w:val="cyan"/>
        </w:rPr>
        <w:t>developing economies “will have fallen back into extreme poverty</w:t>
      </w:r>
      <w:r w:rsidRPr="00270BD5">
        <w:rPr>
          <w:rStyle w:val="StyleUnderline"/>
          <w:rFonts w:cstheme="minorHAnsi"/>
        </w:rPr>
        <w:t>,”</w:t>
      </w:r>
      <w:r w:rsidRPr="00270BD5">
        <w:rPr>
          <w:rFonts w:cstheme="minorHAnsi"/>
          <w:sz w:val="16"/>
        </w:rPr>
        <w:t xml:space="preserve"> the report said, warning that income losses in three-quarters of fragile and conflict-affected low-income countries will not be fully recovered by next year. </w:t>
      </w:r>
      <w:r w:rsidRPr="000D56F4">
        <w:rPr>
          <w:rStyle w:val="StyleUnderline"/>
          <w:rFonts w:cstheme="minorHAnsi"/>
          <w:highlight w:val="cyan"/>
        </w:rPr>
        <w:t>Global food prices</w:t>
      </w:r>
      <w:r w:rsidRPr="00270BD5">
        <w:rPr>
          <w:rFonts w:cstheme="minorHAnsi"/>
          <w:sz w:val="16"/>
        </w:rPr>
        <w:t xml:space="preserve"> in May </w:t>
      </w:r>
      <w:r w:rsidRPr="000D56F4">
        <w:rPr>
          <w:rStyle w:val="StyleUnderline"/>
          <w:rFonts w:cstheme="minorHAnsi"/>
          <w:highlight w:val="cyan"/>
        </w:rPr>
        <w:t>spiked the most in over a decade</w:t>
      </w:r>
      <w:r w:rsidRPr="00270BD5">
        <w:rPr>
          <w:rStyle w:val="StyleUnderline"/>
          <w:rFonts w:cstheme="minorHAnsi"/>
        </w:rPr>
        <w:t xml:space="preserve">, according to the Food and Agriculture Organization. The </w:t>
      </w:r>
      <w:r w:rsidRPr="000D56F4">
        <w:rPr>
          <w:rStyle w:val="StyleUnderline"/>
          <w:rFonts w:cstheme="minorHAnsi"/>
          <w:highlight w:val="cyan"/>
        </w:rPr>
        <w:t>40% year-on-year jump</w:t>
      </w:r>
      <w:r w:rsidRPr="00270BD5">
        <w:rPr>
          <w:rStyle w:val="StyleUnderline"/>
          <w:rFonts w:cstheme="minorHAnsi"/>
        </w:rPr>
        <w:t xml:space="preserve"> is </w:t>
      </w:r>
      <w:r w:rsidRPr="000D56F4">
        <w:rPr>
          <w:rStyle w:val="StyleUnderline"/>
          <w:rFonts w:cstheme="minorHAnsi"/>
          <w:highlight w:val="cyan"/>
        </w:rPr>
        <w:t>caus</w:t>
      </w:r>
      <w:r w:rsidRPr="00270BD5">
        <w:rPr>
          <w:rStyle w:val="StyleUnderline"/>
          <w:rFonts w:cstheme="minorHAnsi"/>
        </w:rPr>
        <w:t xml:space="preserve">ing </w:t>
      </w:r>
      <w:r w:rsidRPr="000D56F4">
        <w:rPr>
          <w:rStyle w:val="StyleUnderline"/>
          <w:rFonts w:cstheme="minorHAnsi"/>
          <w:highlight w:val="cyan"/>
        </w:rPr>
        <w:t>alarm that inflation will have</w:t>
      </w:r>
      <w:r w:rsidRPr="00270BD5">
        <w:rPr>
          <w:rStyle w:val="StyleUnderline"/>
          <w:rFonts w:cstheme="minorHAnsi"/>
        </w:rPr>
        <w:t xml:space="preserve"> further </w:t>
      </w:r>
      <w:r w:rsidRPr="000D56F4">
        <w:rPr>
          <w:rStyle w:val="StyleUnderline"/>
          <w:rFonts w:cstheme="minorHAnsi"/>
          <w:highlight w:val="cyan"/>
        </w:rPr>
        <w:t>devastating impacts on the world’s poorest, as staple food costs soar</w:t>
      </w:r>
      <w:r w:rsidRPr="000D56F4">
        <w:rPr>
          <w:rFonts w:cstheme="minorHAnsi"/>
          <w:sz w:val="16"/>
          <w:highlight w:val="cyan"/>
        </w:rPr>
        <w:t>.</w:t>
      </w:r>
    </w:p>
    <w:p w14:paraId="67816826" w14:textId="77777777" w:rsidR="00C50C90" w:rsidRPr="005430E9" w:rsidRDefault="00C50C90" w:rsidP="00C50C90">
      <w:pPr>
        <w:pStyle w:val="Heading4"/>
        <w:rPr>
          <w:u w:val="single"/>
        </w:rPr>
      </w:pPr>
      <w:r>
        <w:t>Which goes nuclear — stable prices are key to stabilizing the globe</w:t>
      </w:r>
    </w:p>
    <w:p w14:paraId="6A855644" w14:textId="77777777" w:rsidR="00C50C90" w:rsidRPr="004F6A2A" w:rsidRDefault="00C50C90" w:rsidP="00C50C90">
      <w:r w:rsidRPr="004F6A2A">
        <w:rPr>
          <w:rStyle w:val="Style13ptBold"/>
        </w:rPr>
        <w:t>Castellaw 17</w:t>
      </w:r>
      <w:r>
        <w:t xml:space="preserve">—Lieutenant General, former President of the non-profit Crockett Policy Institute (John, “Opinion: Food Security Strategy Is Essential to Our National Security,” </w:t>
      </w:r>
      <w:r w:rsidRPr="00D353BD">
        <w:t>https://www.agri-pulse.com/articles/9203-opinion-food-security-strategy-is-essential-to-our-national-security</w:t>
      </w:r>
      <w:r>
        <w:t>, dml)</w:t>
      </w:r>
    </w:p>
    <w:p w14:paraId="184B4E17" w14:textId="77777777" w:rsidR="00C50C90" w:rsidRPr="0001407D" w:rsidRDefault="00C50C90" w:rsidP="00C50C90">
      <w:pPr>
        <w:rPr>
          <w:sz w:val="16"/>
        </w:rPr>
      </w:pPr>
      <w:r w:rsidRPr="0001407D">
        <w:rPr>
          <w:sz w:val="16"/>
        </w:rPr>
        <w:t xml:space="preserve">The United States faces many threats to our National Security. These </w:t>
      </w:r>
      <w:r w:rsidRPr="000D56F4">
        <w:rPr>
          <w:rStyle w:val="StyleUnderline"/>
          <w:highlight w:val="cyan"/>
        </w:rPr>
        <w:t>threats include</w:t>
      </w:r>
      <w:r w:rsidRPr="0001407D">
        <w:rPr>
          <w:sz w:val="16"/>
        </w:rPr>
        <w:t xml:space="preserve"> continuing wars with </w:t>
      </w:r>
      <w:r w:rsidRPr="00640323">
        <w:rPr>
          <w:rStyle w:val="Emphasis"/>
        </w:rPr>
        <w:t>extremist elements</w:t>
      </w:r>
      <w:r w:rsidRPr="0001407D">
        <w:rPr>
          <w:sz w:val="16"/>
        </w:rPr>
        <w:t xml:space="preserve"> such as ISIS </w:t>
      </w:r>
      <w:r w:rsidRPr="00640323">
        <w:rPr>
          <w:rStyle w:val="StyleUnderline"/>
        </w:rPr>
        <w:t>and</w:t>
      </w:r>
      <w:r w:rsidRPr="0001407D">
        <w:rPr>
          <w:sz w:val="16"/>
        </w:rPr>
        <w:t xml:space="preserve"> potential </w:t>
      </w:r>
      <w:r w:rsidRPr="00640323">
        <w:rPr>
          <w:rStyle w:val="StyleUnderline"/>
        </w:rPr>
        <w:t xml:space="preserve">wars with </w:t>
      </w:r>
      <w:r w:rsidRPr="000D56F4">
        <w:rPr>
          <w:rStyle w:val="Emphasis"/>
          <w:highlight w:val="cyan"/>
        </w:rPr>
        <w:t>rogue</w:t>
      </w:r>
      <w:r w:rsidRPr="00844B09">
        <w:rPr>
          <w:rStyle w:val="Emphasis"/>
        </w:rPr>
        <w:t xml:space="preserve"> state</w:t>
      </w:r>
      <w:r w:rsidRPr="00640323">
        <w:rPr>
          <w:rStyle w:val="StyleUnderline"/>
        </w:rPr>
        <w:t xml:space="preserve"> North </w:t>
      </w:r>
      <w:r w:rsidRPr="000D56F4">
        <w:rPr>
          <w:rStyle w:val="StyleUnderline"/>
          <w:highlight w:val="cyan"/>
        </w:rPr>
        <w:t>Korea</w:t>
      </w:r>
      <w:r w:rsidRPr="00844B09">
        <w:rPr>
          <w:rStyle w:val="StyleUnderline"/>
        </w:rPr>
        <w:t xml:space="preserve"> or r</w:t>
      </w:r>
      <w:r w:rsidRPr="00640323">
        <w:rPr>
          <w:rStyle w:val="StyleUnderline"/>
        </w:rPr>
        <w:t xml:space="preserve">egional nuclear power </w:t>
      </w:r>
      <w:r w:rsidRPr="000D56F4">
        <w:rPr>
          <w:rStyle w:val="StyleUnderline"/>
          <w:highlight w:val="cyan"/>
        </w:rPr>
        <w:t>Iran</w:t>
      </w:r>
      <w:r w:rsidRPr="0001407D">
        <w:rPr>
          <w:sz w:val="16"/>
        </w:rPr>
        <w:t xml:space="preserve">. The heated economic and diplomatic </w:t>
      </w:r>
      <w:r w:rsidRPr="00640323">
        <w:rPr>
          <w:rStyle w:val="StyleUnderline"/>
        </w:rPr>
        <w:t xml:space="preserve">competition with </w:t>
      </w:r>
      <w:r w:rsidRPr="000D56F4">
        <w:rPr>
          <w:rStyle w:val="StyleUnderline"/>
          <w:highlight w:val="cyan"/>
        </w:rPr>
        <w:t>Russia and</w:t>
      </w:r>
      <w:r w:rsidRPr="004F533D">
        <w:rPr>
          <w:rStyle w:val="StyleUnderline"/>
        </w:rPr>
        <w:t xml:space="preserve"> </w:t>
      </w:r>
      <w:r w:rsidRPr="004F533D">
        <w:rPr>
          <w:rStyle w:val="Emphasis"/>
        </w:rPr>
        <w:t xml:space="preserve">a surging </w:t>
      </w:r>
      <w:r w:rsidRPr="000D56F4">
        <w:rPr>
          <w:rStyle w:val="Emphasis"/>
          <w:highlight w:val="cyan"/>
        </w:rPr>
        <w:t>China</w:t>
      </w:r>
      <w:r w:rsidRPr="004F533D">
        <w:rPr>
          <w:rStyle w:val="Emphasis"/>
        </w:rPr>
        <w:t xml:space="preserve"> could spiral out of control</w:t>
      </w:r>
      <w:r w:rsidRPr="0001407D">
        <w:rPr>
          <w:sz w:val="16"/>
        </w:rPr>
        <w:t xml:space="preserve">. Concurrently, we face threats to our future security posed by growing </w:t>
      </w:r>
      <w:r w:rsidRPr="00640323">
        <w:rPr>
          <w:rStyle w:val="Emphasis"/>
        </w:rPr>
        <w:t>civil strife</w:t>
      </w:r>
      <w:r w:rsidRPr="00640323">
        <w:rPr>
          <w:rStyle w:val="StyleUnderline"/>
        </w:rPr>
        <w:t xml:space="preserve">, </w:t>
      </w:r>
      <w:r w:rsidRPr="000D56F4">
        <w:rPr>
          <w:rStyle w:val="Emphasis"/>
          <w:highlight w:val="cyan"/>
        </w:rPr>
        <w:t>famine</w:t>
      </w:r>
      <w:r w:rsidRPr="000D56F4">
        <w:rPr>
          <w:rStyle w:val="StyleUnderline"/>
          <w:highlight w:val="cyan"/>
        </w:rPr>
        <w:t xml:space="preserve">, and </w:t>
      </w:r>
      <w:r w:rsidRPr="000D56F4">
        <w:rPr>
          <w:rStyle w:val="Emphasis"/>
          <w:highlight w:val="cyan"/>
        </w:rPr>
        <w:t>refugee</w:t>
      </w:r>
      <w:r w:rsidRPr="00640323">
        <w:rPr>
          <w:rStyle w:val="Emphasis"/>
        </w:rPr>
        <w:t xml:space="preserve"> and migration </w:t>
      </w:r>
      <w:r w:rsidRPr="000D56F4">
        <w:rPr>
          <w:rStyle w:val="Emphasis"/>
          <w:highlight w:val="cyan"/>
        </w:rPr>
        <w:t>challenges</w:t>
      </w:r>
      <w:r w:rsidRPr="000D56F4">
        <w:rPr>
          <w:rStyle w:val="StyleUnderline"/>
          <w:highlight w:val="cyan"/>
        </w:rPr>
        <w:t xml:space="preserve"> which</w:t>
      </w:r>
      <w:r w:rsidRPr="00640323">
        <w:rPr>
          <w:rStyle w:val="StyleUnderline"/>
        </w:rPr>
        <w:t xml:space="preserve"> create </w:t>
      </w:r>
      <w:r w:rsidRPr="000D56F4">
        <w:rPr>
          <w:rStyle w:val="Emphasis"/>
          <w:highlight w:val="cyan"/>
        </w:rPr>
        <w:t>incubat</w:t>
      </w:r>
      <w:r w:rsidRPr="00640323">
        <w:rPr>
          <w:rStyle w:val="Emphasis"/>
        </w:rPr>
        <w:t>ors</w:t>
      </w:r>
      <w:r w:rsidRPr="00640323">
        <w:rPr>
          <w:rStyle w:val="StyleUnderline"/>
        </w:rPr>
        <w:t xml:space="preserve"> for </w:t>
      </w:r>
      <w:r w:rsidRPr="000D56F4">
        <w:rPr>
          <w:rStyle w:val="Emphasis"/>
          <w:highlight w:val="cyan"/>
        </w:rPr>
        <w:t>extremist</w:t>
      </w:r>
      <w:r w:rsidRPr="00640323">
        <w:rPr>
          <w:rStyle w:val="StyleUnderline"/>
        </w:rPr>
        <w:t xml:space="preserve"> and </w:t>
      </w:r>
      <w:r w:rsidRPr="000D56F4">
        <w:rPr>
          <w:rStyle w:val="Emphasis"/>
          <w:highlight w:val="cyan"/>
        </w:rPr>
        <w:t>anti-American</w:t>
      </w:r>
      <w:r w:rsidRPr="00640323">
        <w:rPr>
          <w:rStyle w:val="Emphasis"/>
        </w:rPr>
        <w:t xml:space="preserve"> government </w:t>
      </w:r>
      <w:r w:rsidRPr="000D56F4">
        <w:rPr>
          <w:rStyle w:val="Emphasis"/>
          <w:highlight w:val="cyan"/>
        </w:rPr>
        <w:t>factions</w:t>
      </w:r>
      <w:r w:rsidRPr="0001407D">
        <w:rPr>
          <w:sz w:val="16"/>
        </w:rPr>
        <w:t>. Our response cannot be one dimensional but instead must be a nuanced and comprehensive National Security Strategy combining all elements of National Power including a Food Security Strategy.</w:t>
      </w:r>
    </w:p>
    <w:p w14:paraId="1BFF849A" w14:textId="77777777" w:rsidR="00C50C90" w:rsidRPr="0001407D" w:rsidRDefault="00C50C90" w:rsidP="00C50C90">
      <w:pPr>
        <w:rPr>
          <w:sz w:val="16"/>
        </w:rPr>
      </w:pPr>
      <w:r w:rsidRPr="0001407D">
        <w:rPr>
          <w:sz w:val="16"/>
        </w:rPr>
        <w:t xml:space="preserve">An American Food Security Strategy is an imperative factor in reducing the multiple threats impacting our National wellbeing. Recent history has shown that </w:t>
      </w:r>
      <w:r w:rsidRPr="000D56F4">
        <w:rPr>
          <w:rStyle w:val="Emphasis"/>
          <w:highlight w:val="cyan"/>
        </w:rPr>
        <w:t>reliable</w:t>
      </w:r>
      <w:r w:rsidRPr="004F533D">
        <w:rPr>
          <w:rStyle w:val="Emphasis"/>
        </w:rPr>
        <w:t xml:space="preserve"> food</w:t>
      </w:r>
      <w:r w:rsidRPr="00640323">
        <w:rPr>
          <w:rStyle w:val="Emphasis"/>
        </w:rPr>
        <w:t xml:space="preserve"> supplies</w:t>
      </w:r>
      <w:r w:rsidRPr="00640323">
        <w:rPr>
          <w:rStyle w:val="StyleUnderline"/>
        </w:rPr>
        <w:t xml:space="preserve"> and </w:t>
      </w:r>
      <w:r w:rsidRPr="000D56F4">
        <w:rPr>
          <w:rStyle w:val="Emphasis"/>
          <w:highlight w:val="cyan"/>
        </w:rPr>
        <w:t>stable prices</w:t>
      </w:r>
      <w:r w:rsidRPr="000D56F4">
        <w:rPr>
          <w:rStyle w:val="StyleUnderline"/>
          <w:highlight w:val="cyan"/>
        </w:rPr>
        <w:t xml:space="preserve"> produce</w:t>
      </w:r>
      <w:r w:rsidRPr="00640323">
        <w:rPr>
          <w:rStyle w:val="StyleUnderline"/>
        </w:rPr>
        <w:t xml:space="preserve"> </w:t>
      </w:r>
      <w:r w:rsidRPr="00640323">
        <w:rPr>
          <w:rStyle w:val="Emphasis"/>
        </w:rPr>
        <w:t>more stable</w:t>
      </w:r>
      <w:r w:rsidRPr="00640323">
        <w:rPr>
          <w:rStyle w:val="StyleUnderline"/>
        </w:rPr>
        <w:t xml:space="preserve"> and </w:t>
      </w:r>
      <w:r w:rsidRPr="000D56F4">
        <w:rPr>
          <w:rStyle w:val="Emphasis"/>
          <w:highlight w:val="cyan"/>
        </w:rPr>
        <w:t>secure countries</w:t>
      </w:r>
      <w:r w:rsidRPr="0001407D">
        <w:rPr>
          <w:sz w:val="16"/>
        </w:rPr>
        <w:t xml:space="preserve">. Conversely, </w:t>
      </w:r>
      <w:r w:rsidRPr="000D56F4">
        <w:rPr>
          <w:rStyle w:val="Emphasis"/>
          <w:highlight w:val="cyan"/>
        </w:rPr>
        <w:t>food insecurity</w:t>
      </w:r>
      <w:r w:rsidRPr="004F533D">
        <w:rPr>
          <w:sz w:val="16"/>
        </w:rPr>
        <w:t xml:space="preserve">, particularly in poorer countries, </w:t>
      </w:r>
      <w:r w:rsidRPr="004F533D">
        <w:rPr>
          <w:rStyle w:val="StyleUnderline"/>
        </w:rPr>
        <w:t xml:space="preserve">can </w:t>
      </w:r>
      <w:r w:rsidRPr="000D56F4">
        <w:rPr>
          <w:rStyle w:val="StyleUnderline"/>
          <w:highlight w:val="cyan"/>
        </w:rPr>
        <w:t xml:space="preserve">lead to </w:t>
      </w:r>
      <w:r w:rsidRPr="000D56F4">
        <w:rPr>
          <w:rStyle w:val="Emphasis"/>
          <w:highlight w:val="cyan"/>
        </w:rPr>
        <w:t>instability</w:t>
      </w:r>
      <w:r w:rsidRPr="004F533D">
        <w:rPr>
          <w:rStyle w:val="StyleUnderline"/>
        </w:rPr>
        <w:t xml:space="preserve">, </w:t>
      </w:r>
      <w:r w:rsidRPr="004F533D">
        <w:rPr>
          <w:rStyle w:val="Emphasis"/>
        </w:rPr>
        <w:t>unrest</w:t>
      </w:r>
      <w:r w:rsidRPr="004F533D">
        <w:rPr>
          <w:rStyle w:val="StyleUnderline"/>
        </w:rPr>
        <w:t>, a</w:t>
      </w:r>
      <w:r w:rsidRPr="00640323">
        <w:rPr>
          <w:rStyle w:val="StyleUnderline"/>
        </w:rPr>
        <w:t xml:space="preserve">nd </w:t>
      </w:r>
      <w:r w:rsidRPr="00640323">
        <w:rPr>
          <w:rStyle w:val="Emphasis"/>
        </w:rPr>
        <w:t>violence</w:t>
      </w:r>
      <w:r w:rsidRPr="0001407D">
        <w:rPr>
          <w:sz w:val="16"/>
        </w:rPr>
        <w:t>.</w:t>
      </w:r>
    </w:p>
    <w:p w14:paraId="348EBCEC" w14:textId="77777777" w:rsidR="00C50C90" w:rsidRPr="0001407D" w:rsidRDefault="00C50C90" w:rsidP="00C50C90">
      <w:pPr>
        <w:rPr>
          <w:sz w:val="16"/>
        </w:rPr>
      </w:pPr>
      <w:r w:rsidRPr="0001407D">
        <w:rPr>
          <w:rStyle w:val="Emphasis"/>
        </w:rPr>
        <w:t xml:space="preserve">Food </w:t>
      </w:r>
      <w:r w:rsidRPr="004F533D">
        <w:rPr>
          <w:rStyle w:val="Emphasis"/>
        </w:rPr>
        <w:t>insecurity</w:t>
      </w:r>
      <w:r w:rsidRPr="004F533D">
        <w:rPr>
          <w:rStyle w:val="StyleUnderline"/>
        </w:rPr>
        <w:t xml:space="preserve"> drives </w:t>
      </w:r>
      <w:r w:rsidRPr="004F533D">
        <w:rPr>
          <w:rStyle w:val="Emphasis"/>
        </w:rPr>
        <w:t>mass migration</w:t>
      </w:r>
      <w:r w:rsidRPr="0001407D">
        <w:rPr>
          <w:rStyle w:val="StyleUnderline"/>
        </w:rPr>
        <w:t xml:space="preserve"> around the world</w:t>
      </w:r>
      <w:r w:rsidRPr="0001407D">
        <w:rPr>
          <w:sz w:val="16"/>
        </w:rPr>
        <w:t xml:space="preserve"> from the Middle East, to Africa, to Southeast Asia, </w:t>
      </w:r>
      <w:r w:rsidRPr="004F533D">
        <w:rPr>
          <w:rStyle w:val="StyleUnderline"/>
        </w:rPr>
        <w:t>destabilizing</w:t>
      </w:r>
      <w:r w:rsidRPr="0001407D">
        <w:rPr>
          <w:sz w:val="16"/>
        </w:rPr>
        <w:t xml:space="preserve"> neighboring </w:t>
      </w:r>
      <w:r w:rsidRPr="0001407D">
        <w:rPr>
          <w:rStyle w:val="StyleUnderline"/>
        </w:rPr>
        <w:t xml:space="preserve">populations, </w:t>
      </w:r>
      <w:r w:rsidRPr="000D56F4">
        <w:rPr>
          <w:rStyle w:val="StyleUnderline"/>
          <w:highlight w:val="cyan"/>
        </w:rPr>
        <w:t>generating conflicts</w:t>
      </w:r>
      <w:r w:rsidRPr="0001407D">
        <w:rPr>
          <w:rStyle w:val="StyleUnderline"/>
        </w:rPr>
        <w:t>, and</w:t>
      </w:r>
      <w:r w:rsidRPr="0001407D">
        <w:rPr>
          <w:sz w:val="16"/>
        </w:rPr>
        <w:t xml:space="preserve"> threatening our own security by </w:t>
      </w:r>
      <w:r w:rsidRPr="000D56F4">
        <w:rPr>
          <w:rStyle w:val="StyleUnderline"/>
          <w:highlight w:val="cyan"/>
        </w:rPr>
        <w:t>disrupting</w:t>
      </w:r>
      <w:r w:rsidRPr="0001407D">
        <w:rPr>
          <w:sz w:val="16"/>
        </w:rPr>
        <w:t xml:space="preserve"> our economic, </w:t>
      </w:r>
      <w:r w:rsidRPr="000D56F4">
        <w:rPr>
          <w:rStyle w:val="StyleUnderline"/>
          <w:highlight w:val="cyan"/>
        </w:rPr>
        <w:t>military</w:t>
      </w:r>
      <w:r w:rsidRPr="0001407D">
        <w:rPr>
          <w:sz w:val="16"/>
        </w:rPr>
        <w:t xml:space="preserve">, and diplomatic </w:t>
      </w:r>
      <w:r w:rsidRPr="000D56F4">
        <w:rPr>
          <w:rStyle w:val="StyleUnderline"/>
          <w:highlight w:val="cyan"/>
        </w:rPr>
        <w:t>relationships</w:t>
      </w:r>
      <w:r w:rsidRPr="0001407D">
        <w:rPr>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0D56F4">
        <w:rPr>
          <w:rStyle w:val="StyleUnderline"/>
          <w:highlight w:val="cyan"/>
        </w:rPr>
        <w:t>history</w:t>
      </w:r>
      <w:r w:rsidRPr="0001407D">
        <w:rPr>
          <w:sz w:val="16"/>
        </w:rPr>
        <w:t xml:space="preserve"> has </w:t>
      </w:r>
      <w:r w:rsidRPr="000D56F4">
        <w:rPr>
          <w:rStyle w:val="StyleUnderline"/>
          <w:highlight w:val="cyan"/>
        </w:rPr>
        <w:t>taught us</w:t>
      </w:r>
      <w:r w:rsidRPr="0001407D">
        <w:rPr>
          <w:sz w:val="16"/>
        </w:rPr>
        <w:t xml:space="preserve"> that </w:t>
      </w:r>
      <w:r w:rsidRPr="0001407D">
        <w:rPr>
          <w:rStyle w:val="Emphasis"/>
        </w:rPr>
        <w:t xml:space="preserve">a </w:t>
      </w:r>
      <w:r w:rsidRPr="000D56F4">
        <w:rPr>
          <w:rStyle w:val="Emphasis"/>
          <w:highlight w:val="cyan"/>
        </w:rPr>
        <w:t>strong ag</w:t>
      </w:r>
      <w:r w:rsidRPr="004F533D">
        <w:rPr>
          <w:rStyle w:val="Emphasis"/>
        </w:rPr>
        <w:t>ricultural secto</w:t>
      </w:r>
      <w:r w:rsidRPr="0001407D">
        <w:rPr>
          <w:rStyle w:val="Emphasis"/>
        </w:rPr>
        <w:t>r</w:t>
      </w:r>
      <w:r w:rsidRPr="0001407D">
        <w:rPr>
          <w:rStyle w:val="StyleUnderline"/>
        </w:rPr>
        <w:t xml:space="preserve"> </w:t>
      </w:r>
      <w:r w:rsidRPr="000D56F4">
        <w:rPr>
          <w:rStyle w:val="StyleUnderline"/>
          <w:highlight w:val="cyan"/>
        </w:rPr>
        <w:t xml:space="preserve">is </w:t>
      </w:r>
      <w:r w:rsidRPr="000D56F4">
        <w:rPr>
          <w:rStyle w:val="Emphasis"/>
          <w:highlight w:val="cyan"/>
        </w:rPr>
        <w:t>a</w:t>
      </w:r>
      <w:r w:rsidRPr="0001407D">
        <w:rPr>
          <w:rStyle w:val="Emphasis"/>
        </w:rPr>
        <w:t xml:space="preserve">n unquestionable </w:t>
      </w:r>
      <w:r w:rsidRPr="000D56F4">
        <w:rPr>
          <w:rStyle w:val="Emphasis"/>
          <w:highlight w:val="cyan"/>
        </w:rPr>
        <w:t>requirement</w:t>
      </w:r>
      <w:r w:rsidRPr="000D56F4">
        <w:rPr>
          <w:rStyle w:val="StyleUnderline"/>
          <w:highlight w:val="cyan"/>
        </w:rPr>
        <w:t xml:space="preserve"> for</w:t>
      </w:r>
      <w:r w:rsidRPr="0001407D">
        <w:rPr>
          <w:sz w:val="16"/>
        </w:rPr>
        <w:t xml:space="preserve"> inclusive and sustainable growth, broad-based development progress, and </w:t>
      </w:r>
      <w:r w:rsidRPr="0001407D">
        <w:rPr>
          <w:rStyle w:val="Emphasis"/>
        </w:rPr>
        <w:t xml:space="preserve">long-term </w:t>
      </w:r>
      <w:r w:rsidRPr="000D56F4">
        <w:rPr>
          <w:rStyle w:val="Emphasis"/>
          <w:highlight w:val="cyan"/>
        </w:rPr>
        <w:t>stability</w:t>
      </w:r>
      <w:r w:rsidRPr="0001407D">
        <w:rPr>
          <w:sz w:val="16"/>
        </w:rPr>
        <w:t>.</w:t>
      </w:r>
    </w:p>
    <w:p w14:paraId="62F26D51" w14:textId="77777777" w:rsidR="00C50C90" w:rsidRPr="0001407D" w:rsidRDefault="00C50C90" w:rsidP="00C50C90">
      <w:pPr>
        <w:rPr>
          <w:sz w:val="16"/>
        </w:rPr>
      </w:pPr>
      <w:r w:rsidRPr="0001407D">
        <w:rPr>
          <w:sz w:val="16"/>
        </w:rPr>
        <w:t>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w:t>
      </w:r>
    </w:p>
    <w:p w14:paraId="0958B67D" w14:textId="77777777" w:rsidR="00C50C90" w:rsidRPr="0001407D" w:rsidRDefault="00C50C90" w:rsidP="00C50C90">
      <w:pPr>
        <w:rPr>
          <w:sz w:val="16"/>
        </w:rPr>
      </w:pPr>
      <w:r w:rsidRPr="0001407D">
        <w:rPr>
          <w:sz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2B5D88C4" w14:textId="77777777" w:rsidR="00C50C90" w:rsidRPr="0001407D" w:rsidRDefault="00C50C90" w:rsidP="00C50C90">
      <w:pPr>
        <w:rPr>
          <w:sz w:val="16"/>
        </w:rPr>
      </w:pPr>
      <w:r w:rsidRPr="0001407D">
        <w:rPr>
          <w:sz w:val="16"/>
        </w:rPr>
        <w:t xml:space="preserve">This is not rocket science. We know where the instability is most likely to occur. The world population will grow by 2.5 billion people by 2050. Unfortunately, this </w:t>
      </w:r>
      <w:r w:rsidRPr="0001407D">
        <w:rPr>
          <w:rStyle w:val="Emphasis"/>
        </w:rPr>
        <w:t xml:space="preserve">massive </w:t>
      </w:r>
      <w:r w:rsidRPr="000D56F4">
        <w:rPr>
          <w:rStyle w:val="Emphasis"/>
          <w:highlight w:val="cyan"/>
        </w:rPr>
        <w:t>population boom</w:t>
      </w:r>
      <w:r w:rsidRPr="000D56F4">
        <w:rPr>
          <w:rStyle w:val="StyleUnderline"/>
          <w:highlight w:val="cyan"/>
        </w:rPr>
        <w:t xml:space="preserve"> is</w:t>
      </w:r>
      <w:r w:rsidRPr="0001407D">
        <w:rPr>
          <w:rStyle w:val="StyleUnderline"/>
        </w:rPr>
        <w:t xml:space="preserve"> projected to occur</w:t>
      </w:r>
      <w:r w:rsidRPr="0001407D">
        <w:rPr>
          <w:sz w:val="16"/>
        </w:rPr>
        <w:t xml:space="preserve"> primarily </w:t>
      </w:r>
      <w:r w:rsidRPr="000D56F4">
        <w:rPr>
          <w:rStyle w:val="StyleUnderline"/>
          <w:highlight w:val="cyan"/>
        </w:rPr>
        <w:t xml:space="preserve">in </w:t>
      </w:r>
      <w:r w:rsidRPr="000D56F4">
        <w:rPr>
          <w:rStyle w:val="Emphasis"/>
          <w:highlight w:val="cyan"/>
        </w:rPr>
        <w:t>the most</w:t>
      </w:r>
      <w:r w:rsidRPr="0001407D">
        <w:rPr>
          <w:rStyle w:val="Emphasis"/>
        </w:rPr>
        <w:t xml:space="preserve"> fragile and </w:t>
      </w:r>
      <w:r w:rsidRPr="000D56F4">
        <w:rPr>
          <w:rStyle w:val="Emphasis"/>
          <w:highlight w:val="cyan"/>
        </w:rPr>
        <w:t>food insecure countries</w:t>
      </w:r>
      <w:r w:rsidRPr="0001407D">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3E549940" w14:textId="77777777" w:rsidR="00C50C90" w:rsidRPr="0001407D" w:rsidRDefault="00C50C90" w:rsidP="00C50C90">
      <w:pPr>
        <w:rPr>
          <w:sz w:val="16"/>
        </w:rPr>
      </w:pPr>
      <w:r w:rsidRPr="0001407D">
        <w:rPr>
          <w:sz w:val="16"/>
        </w:rPr>
        <w:t xml:space="preserve">Too often </w:t>
      </w:r>
      <w:r w:rsidRPr="000D56F4">
        <w:rPr>
          <w:rStyle w:val="StyleUnderline"/>
          <w:highlight w:val="cyan"/>
        </w:rPr>
        <w:t>these</w:t>
      </w:r>
      <w:r w:rsidRPr="0001407D">
        <w:rPr>
          <w:rStyle w:val="StyleUnderline"/>
        </w:rPr>
        <w:t xml:space="preserve"> situations </w:t>
      </w:r>
      <w:r w:rsidRPr="000D56F4">
        <w:rPr>
          <w:rStyle w:val="StyleUnderline"/>
          <w:highlight w:val="cyan"/>
        </w:rPr>
        <w:t xml:space="preserve">deteriorate into </w:t>
      </w:r>
      <w:r w:rsidRPr="000D56F4">
        <w:rPr>
          <w:rStyle w:val="Emphasis"/>
          <w:highlight w:val="cyan"/>
        </w:rPr>
        <w:t>shooting wars</w:t>
      </w:r>
      <w:r w:rsidRPr="0001407D">
        <w:rPr>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w:t>
      </w:r>
    </w:p>
    <w:p w14:paraId="4E88021E" w14:textId="77777777" w:rsidR="00C50C90" w:rsidRPr="0001407D" w:rsidRDefault="00C50C90" w:rsidP="00C50C90">
      <w:pPr>
        <w:rPr>
          <w:sz w:val="16"/>
        </w:rPr>
      </w:pPr>
      <w:r w:rsidRPr="0001407D">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52C618E1" w14:textId="77777777" w:rsidR="00C50C90" w:rsidRPr="00610822" w:rsidRDefault="00C50C90" w:rsidP="00C50C90">
      <w:pPr>
        <w:rPr>
          <w:sz w:val="16"/>
        </w:rPr>
      </w:pPr>
      <w:r w:rsidRPr="00054AEB">
        <w:rPr>
          <w:sz w:val="16"/>
        </w:rPr>
        <w:t xml:space="preserve">Our active support for </w:t>
      </w:r>
      <w:r w:rsidRPr="0001407D">
        <w:rPr>
          <w:rStyle w:val="StyleUnderline"/>
        </w:rPr>
        <w:t xml:space="preserve">food </w:t>
      </w:r>
      <w:r w:rsidRPr="000D56F4">
        <w:rPr>
          <w:rStyle w:val="StyleUnderline"/>
          <w:highlight w:val="cyan"/>
        </w:rPr>
        <w:t>security</w:t>
      </w:r>
      <w:r w:rsidRPr="00054AEB">
        <w:rPr>
          <w:sz w:val="16"/>
        </w:rPr>
        <w:t xml:space="preserve">, including agriculture development, has </w:t>
      </w:r>
      <w:r w:rsidRPr="000D56F4">
        <w:rPr>
          <w:rStyle w:val="StyleUnderline"/>
          <w:highlight w:val="cyan"/>
        </w:rPr>
        <w:t>helped stabilize</w:t>
      </w:r>
      <w:r w:rsidRPr="0001407D">
        <w:rPr>
          <w:rStyle w:val="StyleUnderline"/>
        </w:rPr>
        <w:t xml:space="preserve"> </w:t>
      </w:r>
      <w:r w:rsidRPr="00054AEB">
        <w:rPr>
          <w:rStyle w:val="Emphasis"/>
        </w:rPr>
        <w:t xml:space="preserve">key </w:t>
      </w:r>
      <w:r w:rsidRPr="000D56F4">
        <w:rPr>
          <w:rStyle w:val="Emphasis"/>
          <w:highlight w:val="cyan"/>
        </w:rPr>
        <w:t>regions</w:t>
      </w:r>
      <w:r w:rsidRPr="000D56F4">
        <w:rPr>
          <w:rStyle w:val="StyleUnderline"/>
          <w:highlight w:val="cyan"/>
        </w:rPr>
        <w:t xml:space="preserve"> over</w:t>
      </w:r>
      <w:r w:rsidRPr="0001407D">
        <w:rPr>
          <w:rStyle w:val="StyleUnderline"/>
        </w:rPr>
        <w:t xml:space="preserve"> </w:t>
      </w:r>
      <w:r w:rsidRPr="0001407D">
        <w:rPr>
          <w:rStyle w:val="Emphasis"/>
        </w:rPr>
        <w:t xml:space="preserve">the past </w:t>
      </w:r>
      <w:r w:rsidRPr="000D56F4">
        <w:rPr>
          <w:rStyle w:val="Emphasis"/>
          <w:highlight w:val="cyan"/>
        </w:rPr>
        <w:t>60 years</w:t>
      </w:r>
      <w:r w:rsidRPr="00054AEB">
        <w:rPr>
          <w:sz w:val="16"/>
        </w:rPr>
        <w:t xml:space="preserve">. A </w:t>
      </w:r>
      <w:r w:rsidRPr="0001407D">
        <w:rPr>
          <w:rStyle w:val="StyleUnderline"/>
        </w:rPr>
        <w:t>robust food security</w:t>
      </w:r>
      <w:r w:rsidRPr="00054AEB">
        <w:rPr>
          <w:sz w:val="16"/>
        </w:rPr>
        <w:t xml:space="preserve"> strategy, as a part of our overall security strategy, </w:t>
      </w:r>
      <w:r w:rsidRPr="0001407D">
        <w:rPr>
          <w:rStyle w:val="StyleUnderline"/>
        </w:rPr>
        <w:t xml:space="preserve">can </w:t>
      </w:r>
      <w:r w:rsidRPr="000D56F4">
        <w:rPr>
          <w:rStyle w:val="StyleUnderline"/>
          <w:highlight w:val="cyan"/>
        </w:rPr>
        <w:t>mitigate</w:t>
      </w:r>
      <w:r w:rsidRPr="0001407D">
        <w:rPr>
          <w:rStyle w:val="StyleUnderline"/>
        </w:rPr>
        <w:t xml:space="preserve"> the growth of </w:t>
      </w:r>
      <w:r w:rsidRPr="000D56F4">
        <w:rPr>
          <w:rStyle w:val="Emphasis"/>
          <w:highlight w:val="cyan"/>
        </w:rPr>
        <w:t>terror</w:t>
      </w:r>
      <w:r w:rsidRPr="00054AEB">
        <w:rPr>
          <w:rStyle w:val="Emphasis"/>
        </w:rPr>
        <w:t>i</w:t>
      </w:r>
      <w:r w:rsidRPr="0001407D">
        <w:rPr>
          <w:rStyle w:val="Emphasis"/>
        </w:rPr>
        <w:t>sm</w:t>
      </w:r>
      <w:r w:rsidRPr="00054AEB">
        <w:rPr>
          <w:sz w:val="16"/>
        </w:rPr>
        <w:t xml:space="preserve">, build important relationships, </w:t>
      </w:r>
      <w:r w:rsidRPr="000D56F4">
        <w:rPr>
          <w:rStyle w:val="StyleUnderline"/>
          <w:highlight w:val="cyan"/>
        </w:rPr>
        <w:t>and support</w:t>
      </w:r>
      <w:r w:rsidRPr="00054AEB">
        <w:rPr>
          <w:sz w:val="16"/>
        </w:rPr>
        <w:t xml:space="preserve"> continued American economic and agricultural prosperity while materially contributing to our Nation’s and </w:t>
      </w:r>
      <w:r w:rsidRPr="000D56F4">
        <w:rPr>
          <w:rStyle w:val="Emphasis"/>
          <w:highlight w:val="cyan"/>
        </w:rPr>
        <w:t>the world’s security</w:t>
      </w:r>
      <w:r w:rsidRPr="00054AEB">
        <w:rPr>
          <w:sz w:val="16"/>
        </w:rPr>
        <w:t>.</w:t>
      </w:r>
    </w:p>
    <w:p w14:paraId="14B563BB" w14:textId="77777777" w:rsidR="00C50C90" w:rsidRDefault="00C50C90" w:rsidP="00C50C90">
      <w:pPr>
        <w:rPr>
          <w:rFonts w:cstheme="minorHAnsi"/>
          <w:sz w:val="8"/>
        </w:rPr>
      </w:pPr>
    </w:p>
    <w:p w14:paraId="0DBFB74E" w14:textId="77777777" w:rsidR="00C50C90" w:rsidRDefault="00C50C90" w:rsidP="00C50C90">
      <w:pPr>
        <w:pStyle w:val="Heading4"/>
      </w:pPr>
      <w:r>
        <w:t>Independently, shipping cartels undermine all efforts to solve shipping emissions — self-regulations fail</w:t>
      </w:r>
    </w:p>
    <w:p w14:paraId="0EE7F1EC" w14:textId="77777777" w:rsidR="00C50C90" w:rsidRPr="002723C6" w:rsidRDefault="00C50C90" w:rsidP="00C50C90">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7338A241" w14:textId="77777777" w:rsidR="00C50C90" w:rsidRPr="002723C6" w:rsidRDefault="00C50C90" w:rsidP="00C50C90">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545CDC">
        <w:rPr>
          <w:rStyle w:val="StyleUnderline"/>
          <w:highlight w:val="cyan"/>
        </w:rPr>
        <w:t>Minimal</w:t>
      </w:r>
      <w:r w:rsidRPr="002723C6">
        <w:rPr>
          <w:rStyle w:val="StyleUnderline"/>
        </w:rPr>
        <w:t xml:space="preserve"> government </w:t>
      </w:r>
      <w:r w:rsidRPr="00545CDC">
        <w:rPr>
          <w:rStyle w:val="StyleUnderline"/>
          <w:highlight w:val="cyan"/>
        </w:rPr>
        <w:t>antitrust efforts</w:t>
      </w:r>
      <w:r w:rsidRPr="002723C6">
        <w:rPr>
          <w:rStyle w:val="StyleUnderline"/>
        </w:rPr>
        <w:t xml:space="preserve"> </w:t>
      </w:r>
      <w:r w:rsidRPr="00545CDC">
        <w:rPr>
          <w:rStyle w:val="StyleUnderline"/>
          <w:highlight w:val="cyan"/>
        </w:rPr>
        <w:t>and</w:t>
      </w:r>
      <w:r w:rsidRPr="002723C6">
        <w:rPr>
          <w:sz w:val="16"/>
        </w:rPr>
        <w:t xml:space="preserve"> lingering </w:t>
      </w:r>
      <w:r w:rsidRPr="002723C6">
        <w:rPr>
          <w:rStyle w:val="StyleUnderline"/>
        </w:rPr>
        <w:t>liner shipping</w:t>
      </w:r>
      <w:r w:rsidRPr="002723C6">
        <w:rPr>
          <w:sz w:val="16"/>
        </w:rPr>
        <w:t xml:space="preserve"> block </w:t>
      </w:r>
      <w:r w:rsidRPr="00545CDC">
        <w:rPr>
          <w:rStyle w:val="StyleUnderline"/>
          <w:highlight w:val="cyan"/>
        </w:rPr>
        <w:t>exemptions</w:t>
      </w:r>
      <w:r w:rsidRPr="002723C6">
        <w:rPr>
          <w:rStyle w:val="StyleUnderline"/>
        </w:rPr>
        <w:t xml:space="preserve"> from competition policy have </w:t>
      </w:r>
      <w:r w:rsidRPr="00545CDC">
        <w:rPr>
          <w:rStyle w:val="StyleUnderline"/>
          <w:highlight w:val="cyan"/>
        </w:rPr>
        <w:t>enable</w:t>
      </w:r>
      <w:r w:rsidRPr="002723C6">
        <w:rPr>
          <w:rStyle w:val="StyleUnderline"/>
        </w:rPr>
        <w:t xml:space="preserve">d the ongoing formation of </w:t>
      </w:r>
      <w:r w:rsidRPr="00545CDC">
        <w:rPr>
          <w:rStyle w:val="StyleUnderline"/>
          <w:highlight w:val="cyan"/>
        </w:rPr>
        <w:t>an oligopoly</w:t>
      </w:r>
      <w:r w:rsidRPr="002723C6">
        <w:rPr>
          <w:rStyle w:val="StyleUnderline"/>
        </w:rPr>
        <w:t xml:space="preserve">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5EB5884E" w14:textId="77777777" w:rsidR="00C50C90" w:rsidRPr="002723C6" w:rsidRDefault="00C50C90" w:rsidP="00C50C90">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753AF95D" w14:textId="77777777" w:rsidR="00C50C90" w:rsidRPr="002723C6" w:rsidRDefault="00C50C90" w:rsidP="00C50C90">
      <w:r w:rsidRPr="002723C6">
        <w:rPr>
          <w:rStyle w:val="Style13ptBold"/>
        </w:rPr>
        <w:t>UNEP 21</w:t>
      </w:r>
      <w:r w:rsidRPr="002723C6">
        <w:t xml:space="preserve">, United Nations Environmental Programme (August 5, 2021, 5 EXAMPLES OF BEST PRACTICE TO SUSTAINABLY FINANCE THE PORT SECTOR, </w:t>
      </w:r>
      <w:hyperlink r:id="rId13" w:history="1">
        <w:r w:rsidRPr="002723C6">
          <w:rPr>
            <w:rStyle w:val="Hyperlink"/>
          </w:rPr>
          <w:t>https://www.unepfi.org/news/themes/ecosystems/5-examples-of-best-practice-to-sustainably-finance-the-port-sector/</w:t>
        </w:r>
      </w:hyperlink>
    </w:p>
    <w:p w14:paraId="727D6D9A" w14:textId="77777777" w:rsidR="00C50C90" w:rsidRPr="002723C6" w:rsidRDefault="00C50C90" w:rsidP="00C50C90">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trade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 xml:space="preserve">on the 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sea, </w:t>
      </w:r>
      <w:r w:rsidRPr="004F73B7">
        <w:rPr>
          <w:rStyle w:val="StyleUnderline"/>
          <w:highlight w:val="cyan"/>
        </w:rPr>
        <w:t>and can offer opportunities for linking</w:t>
      </w:r>
      <w:r w:rsidRPr="002723C6">
        <w:rPr>
          <w:rStyle w:val="StyleUnderline"/>
        </w:rPr>
        <w:t xml:space="preserve"> the blue economy </w:t>
      </w:r>
      <w:r w:rsidRPr="004F73B7">
        <w:rPr>
          <w:rStyle w:val="StyleUnderline"/>
          <w:highlight w:val="cyan"/>
        </w:rPr>
        <w:t xml:space="preserve">with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businesses</w:t>
      </w:r>
      <w:r w:rsidRPr="002723C6">
        <w:rPr>
          <w:rStyle w:val="StyleUnderline"/>
        </w:rPr>
        <w:t xml:space="preserve">. </w:t>
      </w:r>
      <w:r w:rsidRPr="004F73B7">
        <w:rPr>
          <w:rStyle w:val="StyleUnderline"/>
          <w:highlight w:val="cyan"/>
        </w:rPr>
        <w:t>Focusing on</w:t>
      </w:r>
      <w:r w:rsidRPr="002723C6">
        <w:rPr>
          <w:sz w:val="16"/>
        </w:rPr>
        <w:t xml:space="preserve"> renewable energy, </w:t>
      </w:r>
      <w:r w:rsidRPr="004F73B7">
        <w:rPr>
          <w:rStyle w:val="StyleUnderline"/>
          <w:highlight w:val="cyan"/>
        </w:rPr>
        <w:t>utilising waste heat</w:t>
      </w:r>
      <w:r w:rsidRPr="002723C6">
        <w:rPr>
          <w:rStyle w:val="StyleUnderline"/>
        </w:rPr>
        <w:t xml:space="preserve">, </w:t>
      </w:r>
      <w:r w:rsidRPr="004F73B7">
        <w:rPr>
          <w:rStyle w:val="StyleUnderline"/>
          <w:highlight w:val="cyan"/>
        </w:rPr>
        <w:t>carbon 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r w:rsidRPr="004F73B7">
        <w:rPr>
          <w:rStyle w:val="StyleUnderline"/>
          <w:highlight w:val="cyan"/>
        </w:rPr>
        <w:t>incentivise</w:t>
      </w:r>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e.g.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50E2A0DC" w14:textId="77777777" w:rsidR="00C50C90" w:rsidRPr="002723C6" w:rsidRDefault="00C50C90" w:rsidP="00C50C90">
      <w:pPr>
        <w:pStyle w:val="Heading4"/>
        <w:rPr>
          <w:rFonts w:cs="Arial"/>
          <w:u w:val="single"/>
        </w:rPr>
      </w:pPr>
      <w:r w:rsidRPr="002723C6">
        <w:rPr>
          <w:rFonts w:cs="Arial"/>
        </w:rPr>
        <w:t xml:space="preserve">Warming causes </w:t>
      </w:r>
      <w:r w:rsidRPr="002723C6">
        <w:rPr>
          <w:rFonts w:cs="Arial"/>
          <w:u w:val="single"/>
        </w:rPr>
        <w:t>extinction</w:t>
      </w:r>
    </w:p>
    <w:p w14:paraId="2141F1C3" w14:textId="77777777" w:rsidR="00C50C90" w:rsidRPr="002723C6" w:rsidRDefault="00C50C90" w:rsidP="00C50C90">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79E49782" w14:textId="77777777" w:rsidR="00C50C90" w:rsidRPr="002723C6" w:rsidRDefault="00C50C90" w:rsidP="00C50C90">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ingenious, and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519555FB" w14:textId="77777777" w:rsidR="00C50C90" w:rsidRPr="000008BA" w:rsidRDefault="00C50C90" w:rsidP="00C50C90">
      <w:pPr>
        <w:rPr>
          <w:sz w:val="16"/>
        </w:rPr>
      </w:pPr>
    </w:p>
    <w:p w14:paraId="69104C7B" w14:textId="77777777" w:rsidR="00C50C90" w:rsidRPr="001C3816" w:rsidRDefault="00C50C90" w:rsidP="00C50C90">
      <w:pPr>
        <w:pStyle w:val="Heading3"/>
        <w:rPr>
          <w:rFonts w:cstheme="minorHAnsi"/>
        </w:rPr>
      </w:pPr>
      <w:r w:rsidRPr="00393C89">
        <w:rPr>
          <w:rFonts w:cstheme="minorHAnsi"/>
        </w:rPr>
        <w:t>1AC — Plan</w:t>
      </w:r>
    </w:p>
    <w:p w14:paraId="315303C5" w14:textId="77777777" w:rsidR="00C50C90" w:rsidRPr="001C3816" w:rsidRDefault="00C50C90" w:rsidP="00C50C90">
      <w:pPr>
        <w:pStyle w:val="Heading4"/>
      </w:pPr>
      <w:r>
        <w:t>The United States federal government should increase prohibitions on anticompetitive practices in container shipping expanding the authority of the Federal Maritime Commission and maritime industry to pursue legal remedies.</w:t>
      </w:r>
    </w:p>
    <w:p w14:paraId="58C4646C" w14:textId="77777777" w:rsidR="00C50C90" w:rsidRPr="00393C89" w:rsidRDefault="00C50C90" w:rsidP="00C50C90">
      <w:pPr>
        <w:pStyle w:val="Heading3"/>
        <w:rPr>
          <w:rFonts w:cstheme="minorHAnsi"/>
        </w:rPr>
      </w:pPr>
      <w:r w:rsidRPr="00393C89">
        <w:rPr>
          <w:rFonts w:cstheme="minorHAnsi"/>
        </w:rPr>
        <w:t>1AC — Solvency</w:t>
      </w:r>
    </w:p>
    <w:p w14:paraId="014D647F" w14:textId="77777777" w:rsidR="00C50C90" w:rsidRPr="00393C89" w:rsidRDefault="00C50C90" w:rsidP="00C50C90">
      <w:pPr>
        <w:pStyle w:val="Heading4"/>
        <w:rPr>
          <w:rFonts w:cstheme="minorHAnsi"/>
        </w:rPr>
      </w:pPr>
      <w:r w:rsidRPr="00393C89">
        <w:rPr>
          <w:rFonts w:cstheme="minorHAnsi"/>
        </w:rPr>
        <w:t xml:space="preserve">Finally, </w:t>
      </w:r>
      <w:r w:rsidRPr="00393C89">
        <w:rPr>
          <w:rFonts w:cstheme="minorHAnsi"/>
          <w:u w:val="single"/>
        </w:rPr>
        <w:t>Solvency</w:t>
      </w:r>
      <w:r w:rsidRPr="00393C89">
        <w:rPr>
          <w:rFonts w:cstheme="minorHAnsi"/>
        </w:rPr>
        <w:t xml:space="preserve"> —</w:t>
      </w:r>
    </w:p>
    <w:p w14:paraId="111506C6" w14:textId="77777777" w:rsidR="00C50C90" w:rsidRPr="00393C89" w:rsidRDefault="00C50C90" w:rsidP="00C50C90">
      <w:pPr>
        <w:rPr>
          <w:rFonts w:cstheme="minorHAnsi"/>
        </w:rPr>
      </w:pPr>
    </w:p>
    <w:p w14:paraId="6EB19AF7" w14:textId="77777777" w:rsidR="00C50C90" w:rsidRPr="00393C89" w:rsidRDefault="00C50C90" w:rsidP="00C50C90">
      <w:pPr>
        <w:pStyle w:val="Heading4"/>
        <w:rPr>
          <w:rFonts w:cstheme="minorHAnsi"/>
        </w:rPr>
      </w:pPr>
      <w:r w:rsidRPr="00393C89">
        <w:rPr>
          <w:rFonts w:cstheme="minorHAnsi"/>
        </w:rPr>
        <w:t xml:space="preserve">Removing immunity from international shipping is </w:t>
      </w:r>
      <w:r w:rsidRPr="00393C89">
        <w:rPr>
          <w:rFonts w:cstheme="minorHAnsi"/>
          <w:u w:val="single"/>
        </w:rPr>
        <w:t>key</w:t>
      </w:r>
    </w:p>
    <w:p w14:paraId="2E92F48C" w14:textId="77777777" w:rsidR="00C50C90" w:rsidRPr="00393C89" w:rsidRDefault="00C50C90" w:rsidP="00C50C90">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56BC7600" w14:textId="77777777" w:rsidR="00C50C90" w:rsidRPr="00393C89" w:rsidRDefault="00C50C90" w:rsidP="00C50C90">
      <w:pPr>
        <w:rPr>
          <w:rFonts w:cstheme="minorHAnsi"/>
          <w:sz w:val="16"/>
        </w:rPr>
      </w:pPr>
      <w:r w:rsidRPr="000D56F4">
        <w:rPr>
          <w:rStyle w:val="StyleUnderline"/>
          <w:rFonts w:cstheme="minorHAnsi"/>
          <w:highlight w:val="cyan"/>
        </w:rPr>
        <w:t>It is long past time for Congress to update the Shipping Act to give the FMC the power</w:t>
      </w:r>
      <w:r w:rsidRPr="00393C89">
        <w:rPr>
          <w:rStyle w:val="StyleUnderline"/>
          <w:rFonts w:cstheme="minorHAnsi"/>
        </w:rPr>
        <w:t xml:space="preserve"> it needs </w:t>
      </w:r>
      <w:r w:rsidRPr="000D56F4">
        <w:rPr>
          <w:rStyle w:val="StyleUnderline"/>
          <w:rFonts w:cstheme="minorHAnsi"/>
          <w:highlight w:val="cyan"/>
        </w:rPr>
        <w:t>to bring lawsuits to block foreign carriers from colluding to set unfair prices and service terms</w:t>
      </w:r>
      <w:r w:rsidRPr="00393C89">
        <w:rPr>
          <w:rFonts w:cstheme="minorHAnsi"/>
          <w:sz w:val="16"/>
        </w:rPr>
        <w:t xml:space="preserve">. At the same time, </w:t>
      </w:r>
      <w:r w:rsidRPr="000D56F4">
        <w:rPr>
          <w:rStyle w:val="StyleUnderline"/>
          <w:rFonts w:cstheme="minorHAnsi"/>
          <w:highlight w:val="cyan"/>
        </w:rPr>
        <w:t>lawmakers</w:t>
      </w:r>
      <w:r w:rsidRPr="00393C89">
        <w:rPr>
          <w:rStyle w:val="StyleUnderline"/>
          <w:rFonts w:cstheme="minorHAnsi"/>
        </w:rPr>
        <w:t xml:space="preserve"> also </w:t>
      </w:r>
      <w:r w:rsidRPr="000D56F4">
        <w:rPr>
          <w:rStyle w:val="StyleUnderline"/>
          <w:rFonts w:cstheme="minorHAnsi"/>
          <w:highlight w:val="cyan"/>
        </w:rPr>
        <w:t>must allow U.S. port service providers to</w:t>
      </w:r>
      <w:r w:rsidRPr="00393C89">
        <w:rPr>
          <w:rStyle w:val="StyleUnderline"/>
          <w:rFonts w:cstheme="minorHAnsi"/>
        </w:rPr>
        <w:t xml:space="preserve"> </w:t>
      </w:r>
      <w:r w:rsidRPr="000D56F4">
        <w:rPr>
          <w:rStyle w:val="StyleUnderline"/>
          <w:rFonts w:cstheme="minorHAnsi"/>
          <w:highlight w:val="cyan"/>
        </w:rPr>
        <w:t>demonstrate</w:t>
      </w:r>
      <w:r w:rsidRPr="00393C89">
        <w:rPr>
          <w:rStyle w:val="StyleUnderline"/>
          <w:rFonts w:cstheme="minorHAnsi"/>
        </w:rPr>
        <w:t xml:space="preserve"> in court </w:t>
      </w:r>
      <w:r w:rsidRPr="000D56F4">
        <w:rPr>
          <w:rStyle w:val="StyleUnderline"/>
          <w:rFonts w:cstheme="minorHAnsi"/>
          <w:highlight w:val="cyan"/>
        </w:rPr>
        <w:t>how these anticompetitive practices</w:t>
      </w:r>
      <w:r w:rsidRPr="00393C89">
        <w:rPr>
          <w:rStyle w:val="StyleUnderline"/>
          <w:rFonts w:cstheme="minorHAnsi"/>
        </w:rPr>
        <w:t xml:space="preserve"> by the foreign cartels are </w:t>
      </w:r>
      <w:r w:rsidRPr="000D56F4">
        <w:rPr>
          <w:rStyle w:val="StyleUnderline"/>
          <w:rFonts w:cstheme="minorHAnsi"/>
          <w:highlight w:val="cyan"/>
        </w:rPr>
        <w:t>harm</w:t>
      </w:r>
      <w:r w:rsidRPr="00393C89">
        <w:rPr>
          <w:rStyle w:val="StyleUnderline"/>
          <w:rFonts w:cstheme="minorHAnsi"/>
        </w:rPr>
        <w:t xml:space="preserve">ing </w:t>
      </w:r>
      <w:r w:rsidRPr="000D56F4">
        <w:rPr>
          <w:rStyle w:val="StyleUnderline"/>
          <w:rFonts w:cstheme="minorHAnsi"/>
          <w:highlight w:val="cyan"/>
        </w:rPr>
        <w:t>their businesses</w:t>
      </w:r>
      <w:r w:rsidRPr="00393C89">
        <w:rPr>
          <w:rStyle w:val="StyleUnderline"/>
          <w:rFonts w:cstheme="minorHAnsi"/>
        </w:rPr>
        <w:t xml:space="preserve"> and workers. Currently, their interests are barred from being considered in antitrust actions against foreign ocean carriers</w:t>
      </w:r>
      <w:r w:rsidRPr="00393C89">
        <w:rPr>
          <w:rFonts w:cstheme="minorHAnsi"/>
          <w:sz w:val="16"/>
        </w:rPr>
        <w:t xml:space="preserve">. </w:t>
      </w:r>
      <w:r w:rsidRPr="005D3FE7">
        <w:rPr>
          <w:rStyle w:val="StyleUnderline"/>
          <w:rFonts w:cstheme="minorHAnsi"/>
        </w:rPr>
        <w:t>Absent reform of this outdated regulatory environment, ports will be unable to make critical infrastructure upgrades that will allow the U.S. maritime industry to continue serving as vital economic engine for the country</w:t>
      </w:r>
      <w:r w:rsidRPr="005D3FE7">
        <w:rPr>
          <w:rFonts w:cstheme="minorHAnsi"/>
          <w:sz w:val="16"/>
        </w:rPr>
        <w:t xml:space="preserve">. </w:t>
      </w:r>
      <w:r w:rsidRPr="005D3FE7">
        <w:rPr>
          <w:rStyle w:val="StyleUnderline"/>
          <w:rFonts w:cstheme="minorHAnsi"/>
        </w:rPr>
        <w:t>Ports currently support 23 million jobs and generate more than $320 billion in tax revenue each year. And if current growth projections hold, they will become even more indispensable</w:t>
      </w:r>
      <w:r w:rsidRPr="005D3FE7">
        <w:rPr>
          <w:rFonts w:cstheme="minorHAnsi"/>
          <w:sz w:val="16"/>
        </w:rPr>
        <w:t xml:space="preserve">. By 2030, America’s trade volume is expected to quadruple, including tremendous growth in the amount of freight bound for export. Within 20 years, </w:t>
      </w:r>
      <w:r w:rsidRPr="005D3FE7">
        <w:rPr>
          <w:rStyle w:val="StyleUnderline"/>
          <w:rFonts w:cstheme="minorHAnsi"/>
        </w:rPr>
        <w:t>60 percent of the U.S. economy is expected to depend upon port-related activity</w:t>
      </w:r>
      <w:r w:rsidRPr="005D3FE7">
        <w:rPr>
          <w:rFonts w:cstheme="minorHAnsi"/>
          <w:sz w:val="16"/>
        </w:rPr>
        <w:t xml:space="preserve">. </w:t>
      </w:r>
      <w:r w:rsidRPr="005D3FE7">
        <w:rPr>
          <w:rStyle w:val="StyleUnderline"/>
          <w:rFonts w:cstheme="minorHAnsi"/>
        </w:rPr>
        <w:t>But America’s maritime industry will not be able to continue to attract private investors and lenders to build infrastructure to meet this future economic demand unless Congress takes action now to end price-fixing and other anticompetitive practices by foreign ocean carriers that stifle industry profits,</w:t>
      </w:r>
      <w:r w:rsidRPr="005D3FE7">
        <w:rPr>
          <w:rFonts w:cstheme="minorHAnsi"/>
          <w:sz w:val="16"/>
        </w:rPr>
        <w:t xml:space="preserve"> put jobs at risk </w:t>
      </w:r>
      <w:r w:rsidRPr="005D3FE7">
        <w:rPr>
          <w:rStyle w:val="StyleUnderline"/>
          <w:rFonts w:cstheme="minorHAnsi"/>
        </w:rPr>
        <w:t>and stifle private investment in much-needed port infrastructure upgrades</w:t>
      </w:r>
      <w:r w:rsidRPr="005D3FE7">
        <w:rPr>
          <w:rFonts w:cstheme="minorHAnsi"/>
          <w:sz w:val="16"/>
        </w:rPr>
        <w:t>. In particular, carriers immunized</w:t>
      </w:r>
      <w:r w:rsidRPr="00393C89">
        <w:rPr>
          <w:rFonts w:cstheme="minorHAnsi"/>
          <w:sz w:val="16"/>
        </w:rPr>
        <w:t xml:space="preserve"> from antitrust regulation are also ordering enormous, new 22,000-container ships that will require new cranes and shore facilities, but they will not provide long-term volume guarantees necessary for ports to finance these capital improvements through regular commercial markets. Aside from this obvious legislative restoration of reasonable balance to enable private industry to meet demands, the two equally unacceptable outcomes are to do without the infrastructure and pay the economic penalty when bottlenecks occur, or look to taxpayer-funded solutions. Many </w:t>
      </w:r>
      <w:r w:rsidRPr="00393C89">
        <w:rPr>
          <w:rStyle w:val="StyleUnderline"/>
          <w:rFonts w:cstheme="minorHAnsi"/>
        </w:rPr>
        <w:t>lawmakers in Congress</w:t>
      </w:r>
      <w:r w:rsidRPr="00393C89">
        <w:rPr>
          <w:rFonts w:cstheme="minorHAnsi"/>
          <w:sz w:val="16"/>
        </w:rPr>
        <w:t xml:space="preserve"> have talked about the need for modernizing regulations that constrain U.S. economic and job growth. They </w:t>
      </w:r>
      <w:r w:rsidRPr="00393C89">
        <w:rPr>
          <w:rStyle w:val="StyleUnderline"/>
          <w:rFonts w:cstheme="minorHAnsi"/>
        </w:rPr>
        <w:t xml:space="preserve">now have the perfect opportunity to reform U.S. maritime laws so they protect America’s shipping industry and port workers instead of lining the wallets of foreign competitors. And these </w:t>
      </w:r>
      <w:r w:rsidRPr="000D56F4">
        <w:rPr>
          <w:rStyle w:val="StyleUnderline"/>
          <w:rFonts w:cstheme="minorHAnsi"/>
          <w:highlight w:val="cyan"/>
        </w:rPr>
        <w:t>reforms must</w:t>
      </w:r>
      <w:r w:rsidRPr="00393C89">
        <w:rPr>
          <w:rStyle w:val="StyleUnderline"/>
          <w:rFonts w:cstheme="minorHAnsi"/>
        </w:rPr>
        <w:t xml:space="preserve"> begin with </w:t>
      </w:r>
      <w:r w:rsidRPr="000D56F4">
        <w:rPr>
          <w:rStyle w:val="StyleUnderline"/>
          <w:rFonts w:cstheme="minorHAnsi"/>
          <w:highlight w:val="cyan"/>
        </w:rPr>
        <w:t>giv</w:t>
      </w:r>
      <w:r w:rsidRPr="00393C89">
        <w:rPr>
          <w:rStyle w:val="StyleUnderline"/>
          <w:rFonts w:cstheme="minorHAnsi"/>
        </w:rPr>
        <w:t xml:space="preserve">ing </w:t>
      </w:r>
      <w:r w:rsidRPr="000D56F4">
        <w:rPr>
          <w:rStyle w:val="StyleUnderline"/>
          <w:rFonts w:cstheme="minorHAnsi"/>
          <w:highlight w:val="cyan"/>
        </w:rPr>
        <w:t>the FMC and</w:t>
      </w:r>
      <w:r w:rsidRPr="00393C89">
        <w:rPr>
          <w:rStyle w:val="StyleUnderline"/>
          <w:rFonts w:cstheme="minorHAnsi"/>
        </w:rPr>
        <w:t xml:space="preserve"> the American </w:t>
      </w:r>
      <w:r w:rsidRPr="000D56F4">
        <w:rPr>
          <w:rStyle w:val="StyleUnderline"/>
          <w:rFonts w:cstheme="minorHAnsi"/>
          <w:highlight w:val="cyan"/>
        </w:rPr>
        <w:t>maritime industry the power to take legal action to block unfair, anticompetitive actions by foreign cartels</w:t>
      </w:r>
      <w:r w:rsidRPr="00393C89">
        <w:rPr>
          <w:rFonts w:cstheme="minorHAnsi"/>
          <w:sz w:val="16"/>
        </w:rPr>
        <w:t>.</w:t>
      </w:r>
    </w:p>
    <w:p w14:paraId="1707C15C" w14:textId="77777777" w:rsidR="00C50C90" w:rsidRPr="00393C89" w:rsidRDefault="00C50C90" w:rsidP="00C50C90">
      <w:pPr>
        <w:pStyle w:val="Heading4"/>
        <w:rPr>
          <w:rFonts w:cstheme="minorHAnsi"/>
        </w:rPr>
      </w:pPr>
      <w:r w:rsidRPr="00393C89">
        <w:rPr>
          <w:rFonts w:cstheme="minorHAnsi"/>
        </w:rPr>
        <w:t xml:space="preserve">That </w:t>
      </w:r>
      <w:r w:rsidRPr="00393C89">
        <w:rPr>
          <w:rFonts w:cstheme="minorHAnsi"/>
          <w:u w:val="single"/>
        </w:rPr>
        <w:t>empowers</w:t>
      </w:r>
      <w:r w:rsidRPr="00393C89">
        <w:rPr>
          <w:rFonts w:cstheme="minorHAnsi"/>
        </w:rPr>
        <w:t xml:space="preserve"> private antitrust action that 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1F91945B" w14:textId="77777777" w:rsidR="00C50C90" w:rsidRPr="00393C89" w:rsidRDefault="00C50C90" w:rsidP="00C50C90">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4" w:history="1">
        <w:r w:rsidRPr="00393C89">
          <w:rPr>
            <w:rStyle w:val="Hyperlink"/>
            <w:rFonts w:cstheme="minorHAnsi"/>
          </w:rPr>
          <w:t>https://scholarworks.law.ubalt.edu/cgi/viewcontent.cgi?article=2019&amp;context=all_fac</w:t>
        </w:r>
      </w:hyperlink>
      <w:r w:rsidRPr="00393C89">
        <w:rPr>
          <w:rFonts w:cstheme="minorHAnsi"/>
        </w:rPr>
        <w:t>)</w:t>
      </w:r>
    </w:p>
    <w:p w14:paraId="2EF527CC" w14:textId="77777777" w:rsidR="00C50C90" w:rsidRPr="00393C89" w:rsidRDefault="00C50C90" w:rsidP="00C50C90">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0D56F4">
        <w:rPr>
          <w:rStyle w:val="StyleUnderline"/>
          <w:rFonts w:cstheme="minorHAnsi"/>
          <w:highlight w:val="cyan"/>
        </w:rPr>
        <w:t>EMPIRICAL STUDIES demonstrate five reasons</w:t>
      </w:r>
      <w:r w:rsidRPr="00DA69D2">
        <w:rPr>
          <w:rStyle w:val="StyleUnderline"/>
          <w:rFonts w:cstheme="minorHAnsi"/>
        </w:rPr>
        <w:t xml:space="preserve"> why </w:t>
      </w:r>
      <w:r w:rsidRPr="000D56F4">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0D56F4">
        <w:rPr>
          <w:rStyle w:val="StyleUnderline"/>
          <w:rFonts w:cstheme="minorHAnsi"/>
          <w:highlight w:val="cyan"/>
        </w:rPr>
        <w:t>class actions</w:t>
      </w:r>
      <w:r w:rsidRPr="00DA69D2">
        <w:rPr>
          <w:rStyle w:val="StyleUnderline"/>
          <w:rFonts w:cstheme="minorHAnsi"/>
        </w:rPr>
        <w:t xml:space="preserve"> </w:t>
      </w:r>
      <w:r w:rsidRPr="000D56F4">
        <w:rPr>
          <w:rStyle w:val="Emphasis"/>
          <w:highlight w:val="cyan"/>
        </w:rPr>
        <w:t>deter</w:t>
      </w:r>
      <w:r w:rsidRPr="00DA69D2">
        <w:rPr>
          <w:rFonts w:cstheme="minorHAnsi"/>
          <w:sz w:val="16"/>
        </w:rPr>
        <w:t xml:space="preserve"> significant amounts of </w:t>
      </w:r>
      <w:r w:rsidRPr="000D56F4">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0D56F4">
        <w:rPr>
          <w:rStyle w:val="StyleUnderline"/>
          <w:rFonts w:cstheme="minorHAnsi"/>
          <w:highlight w:val="cyan"/>
        </w:rPr>
        <w:t>collusion</w:t>
      </w:r>
      <w:r w:rsidRPr="00DA69D2">
        <w:rPr>
          <w:rFonts w:cstheme="minorHAnsi"/>
          <w:sz w:val="16"/>
        </w:rPr>
        <w:t xml:space="preserve"> is underdeterred, a problem that </w:t>
      </w:r>
      <w:r w:rsidRPr="000D56F4">
        <w:rPr>
          <w:rStyle w:val="StyleUnderline"/>
          <w:rFonts w:cstheme="minorHAnsi"/>
          <w:highlight w:val="cyan"/>
        </w:rPr>
        <w:t xml:space="preserve">would be </w:t>
      </w:r>
      <w:r w:rsidRPr="000D56F4">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0D56F4">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0D56F4">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0D56F4">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0D56F4">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0D56F4">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0D56F4">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0D56F4">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0E04948E" w14:textId="77777777" w:rsidR="00C50C90" w:rsidRPr="00393C89" w:rsidRDefault="00C50C90" w:rsidP="00C50C90">
      <w:pPr>
        <w:pStyle w:val="Heading4"/>
        <w:rPr>
          <w:rFonts w:cstheme="minorHAnsi"/>
        </w:rPr>
      </w:pPr>
      <w:r w:rsidRPr="00393C89">
        <w:rPr>
          <w:rFonts w:cstheme="minorHAnsi"/>
        </w:rPr>
        <w:t xml:space="preserve">Those cases </w:t>
      </w:r>
      <w:r w:rsidRPr="00393C89">
        <w:rPr>
          <w:rFonts w:cstheme="minorHAnsi"/>
          <w:u w:val="single"/>
        </w:rPr>
        <w:t>force</w:t>
      </w:r>
      <w:r w:rsidRPr="00393C89">
        <w:rPr>
          <w:rFonts w:cstheme="minorHAnsi"/>
        </w:rPr>
        <w:t xml:space="preserve"> a reduction in ship size, improvement in services, and lower costs</w:t>
      </w:r>
    </w:p>
    <w:p w14:paraId="60C3BE16" w14:textId="77777777" w:rsidR="00C50C90" w:rsidRPr="00393C89" w:rsidRDefault="00C50C90" w:rsidP="00C50C90">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50603C2A" w14:textId="77777777" w:rsidR="00C50C90" w:rsidRPr="00393C89" w:rsidRDefault="00C50C90" w:rsidP="00C50C90">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consolidation. </w:t>
      </w:r>
      <w:r w:rsidRPr="000D56F4">
        <w:rPr>
          <w:rStyle w:val="StyleUnderline"/>
          <w:rFonts w:cstheme="minorHAnsi"/>
          <w:highlight w:val="cyan"/>
        </w:rPr>
        <w:t>If the liner shipping market</w:t>
      </w:r>
      <w:r w:rsidRPr="00393C89">
        <w:rPr>
          <w:rFonts w:cstheme="minorHAnsi"/>
          <w:sz w:val="16"/>
        </w:rPr>
        <w:t xml:space="preserve"> thus </w:t>
      </w:r>
      <w:r w:rsidRPr="000D56F4">
        <w:rPr>
          <w:rStyle w:val="StyleUnderline"/>
          <w:rFonts w:cstheme="minorHAnsi"/>
          <w:highlight w:val="cyan"/>
        </w:rPr>
        <w:t>becomes</w:t>
      </w:r>
      <w:r w:rsidRPr="00393C89">
        <w:rPr>
          <w:rStyle w:val="StyleUnderline"/>
          <w:rFonts w:cstheme="minorHAnsi"/>
        </w:rPr>
        <w:t xml:space="preserve"> </w:t>
      </w:r>
      <w:r w:rsidRPr="000D56F4">
        <w:rPr>
          <w:rStyle w:val="StyleUnderline"/>
          <w:rFonts w:cstheme="minorHAnsi"/>
          <w:highlight w:val="cyan"/>
        </w:rPr>
        <w:t>more open and competitive in the future, i.e</w:t>
      </w:r>
      <w:r w:rsidRPr="00393C89">
        <w:rPr>
          <w:rStyle w:val="StyleUnderline"/>
          <w:rFonts w:cstheme="minorHAnsi"/>
        </w:rPr>
        <w:t xml:space="preserve">. if </w:t>
      </w:r>
      <w:r w:rsidRPr="000D56F4">
        <w:rPr>
          <w:rStyle w:val="StyleUnderline"/>
          <w:rFonts w:cstheme="minorHAnsi"/>
          <w:highlight w:val="cyan"/>
        </w:rPr>
        <w:t>alliance agreements</w:t>
      </w:r>
      <w:r w:rsidRPr="00393C89">
        <w:rPr>
          <w:rStyle w:val="StyleUnderline"/>
          <w:rFonts w:cstheme="minorHAnsi"/>
        </w:rPr>
        <w:t xml:space="preserve"> regarding vessel sharing, investment planning, etc. </w:t>
      </w:r>
      <w:r w:rsidRPr="000D56F4">
        <w:rPr>
          <w:rStyle w:val="StyleUnderline"/>
          <w:rFonts w:cstheme="minorHAnsi"/>
          <w:highlight w:val="cyan"/>
        </w:rPr>
        <w:t>are scrutinized</w:t>
      </w:r>
      <w:r w:rsidRPr="00393C89">
        <w:rPr>
          <w:rStyle w:val="StyleUnderline"/>
          <w:rFonts w:cstheme="minorHAnsi"/>
        </w:rPr>
        <w:t xml:space="preserve"> more closely </w:t>
      </w:r>
      <w:r w:rsidRPr="000D56F4">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0D56F4">
        <w:rPr>
          <w:rStyle w:val="StyleUnderline"/>
          <w:rFonts w:cstheme="minorHAnsi"/>
          <w:highlight w:val="cyan"/>
        </w:rPr>
        <w:t>the joint filling of the ship will become</w:t>
      </w:r>
      <w:r w:rsidRPr="00393C89">
        <w:rPr>
          <w:rStyle w:val="StyleUnderline"/>
          <w:rFonts w:cstheme="minorHAnsi"/>
        </w:rPr>
        <w:t xml:space="preserve"> more </w:t>
      </w:r>
      <w:r w:rsidRPr="000D56F4">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0D56F4">
        <w:rPr>
          <w:rStyle w:val="StyleUnderline"/>
          <w:rFonts w:cstheme="minorHAnsi"/>
          <w:highlight w:val="cyan"/>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0D56F4">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393C89">
        <w:rPr>
          <w:rStyle w:val="StyleUnderline"/>
          <w:rFonts w:cstheme="minorHAnsi"/>
        </w:rPr>
        <w:t xml:space="preserve">Reduction in </w:t>
      </w:r>
      <w:r w:rsidRPr="00DA69D2">
        <w:rPr>
          <w:rStyle w:val="StyleUnderline"/>
          <w:rFonts w:cstheme="minorHAnsi"/>
        </w:rPr>
        <w:t>ship</w:t>
      </w:r>
      <w:r w:rsidRPr="00393C89">
        <w:rPr>
          <w:rStyle w:val="StyleUnderline"/>
          <w:rFonts w:cstheme="minorHAnsi"/>
        </w:rPr>
        <w:t xml:space="preserve"> </w:t>
      </w:r>
      <w:r w:rsidRPr="00DA69D2">
        <w:rPr>
          <w:rStyle w:val="StyleUnderline"/>
          <w:rFonts w:cstheme="minorHAnsi"/>
        </w:rPr>
        <w:t>size</w:t>
      </w:r>
      <w:r w:rsidRPr="00393C89">
        <w:rPr>
          <w:rStyle w:val="StyleUnderline"/>
          <w:rFonts w:cstheme="minorHAnsi"/>
        </w:rPr>
        <w:t xml:space="preserve"> and more direct calls could thus follow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16F0FFDC" w14:textId="77777777" w:rsidR="00C50C90" w:rsidRPr="00393C89" w:rsidRDefault="00C50C90" w:rsidP="00C50C90">
      <w:pPr>
        <w:pStyle w:val="Heading4"/>
        <w:rPr>
          <w:rFonts w:cstheme="minorHAnsi"/>
        </w:rPr>
      </w:pPr>
      <w:r w:rsidRPr="00393C89">
        <w:rPr>
          <w:rFonts w:cstheme="minorHAnsi"/>
        </w:rPr>
        <w:t xml:space="preserve">Only antitrust can </w:t>
      </w:r>
      <w:r w:rsidRPr="00393C89">
        <w:rPr>
          <w:rFonts w:cstheme="minorHAnsi"/>
          <w:u w:val="single"/>
        </w:rPr>
        <w:t>reduce</w:t>
      </w:r>
      <w:r w:rsidRPr="00393C89">
        <w:rPr>
          <w:rFonts w:cstheme="minorHAnsi"/>
        </w:rPr>
        <w:t xml:space="preserve"> the size of mega ships</w:t>
      </w:r>
    </w:p>
    <w:p w14:paraId="36946447" w14:textId="77777777" w:rsidR="00C50C90" w:rsidRPr="00393C89" w:rsidRDefault="00C50C90" w:rsidP="00C50C90">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75D7CAF6" w14:textId="77777777" w:rsidR="00C50C90" w:rsidRDefault="00C50C90" w:rsidP="00C50C90">
      <w:pPr>
        <w:rPr>
          <w:rFonts w:cstheme="minorHAnsi"/>
          <w:sz w:val="16"/>
        </w:rPr>
      </w:pPr>
      <w:r w:rsidRPr="00393C89">
        <w:rPr>
          <w:rFonts w:cstheme="minorHAnsi"/>
          <w:sz w:val="16"/>
        </w:rPr>
        <w:t xml:space="preserve">The impact of alliances on container shipping and ports I just stated that the </w:t>
      </w:r>
      <w:r w:rsidRPr="000D56F4">
        <w:rPr>
          <w:rStyle w:val="StyleUnderline"/>
          <w:rFonts w:cstheme="minorHAnsi"/>
          <w:highlight w:val="cyan"/>
        </w:rPr>
        <w:t>gigantism in shipping has been induced by</w:t>
      </w:r>
      <w:r w:rsidRPr="00393C89">
        <w:rPr>
          <w:rFonts w:cstheme="minorHAnsi"/>
          <w:sz w:val="16"/>
        </w:rPr>
        <w:t xml:space="preserve"> both </w:t>
      </w:r>
      <w:r w:rsidRPr="000D56F4">
        <w:rPr>
          <w:rStyle w:val="StyleUnderline"/>
          <w:rFonts w:cstheme="minorHAnsi"/>
          <w:highlight w:val="cyan"/>
        </w:rPr>
        <w:t>port competition and shipping alliances</w:t>
      </w:r>
      <w:r w:rsidRPr="00393C89">
        <w:rPr>
          <w:rFonts w:cstheme="minorHAnsi"/>
          <w:sz w:val="16"/>
        </w:rPr>
        <w:t xml:space="preserve">. Indeed, </w:t>
      </w:r>
      <w:r w:rsidRPr="000D56F4">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0D56F4">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393C89">
        <w:rPr>
          <w:rStyle w:val="StyleUnderline"/>
          <w:rFonts w:cstheme="minorHAnsi"/>
        </w:rPr>
        <w:t>if container shipping becomes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are scrutinized more closely for their compatibility with competition law</w:t>
      </w:r>
      <w:r w:rsidRPr="00393C89">
        <w:rPr>
          <w:rFonts w:cstheme="minorHAnsi"/>
          <w:sz w:val="16"/>
        </w:rPr>
        <w:t xml:space="preserve">, as I expect, the joint filling of the ship will become more difficult and </w:t>
      </w:r>
      <w:r w:rsidRPr="00393C89">
        <w:rPr>
          <w:rStyle w:val="StyleUnderline"/>
          <w:rFonts w:cstheme="minorHAnsi"/>
        </w:rPr>
        <w:t>ship sizes shall by necessity decrease</w:t>
      </w:r>
      <w:r w:rsidRPr="00393C89">
        <w:rPr>
          <w:rFonts w:cstheme="minorHAnsi"/>
          <w:sz w:val="16"/>
        </w:rPr>
        <w:t xml:space="preserve">, together with an increase in the number of ports of call. </w:t>
      </w:r>
      <w:r w:rsidRPr="00393C89">
        <w:rPr>
          <w:rStyle w:val="StyleUnderline"/>
          <w:rFonts w:cstheme="minorHAnsi"/>
        </w:rPr>
        <w:t>Low prices would then be achieved through more competition rather than big ship sizes</w:t>
      </w:r>
      <w:r w:rsidRPr="00393C89">
        <w:rPr>
          <w:rFonts w:cstheme="minorHAnsi"/>
          <w:sz w:val="16"/>
        </w:rPr>
        <w:t>. This is more so when it is doubtful if the economies of scale in shipping are passed on to the final consumer, as required by the consortia block exception from the provisions of competition law in Europe.Footnote51</w:t>
      </w:r>
    </w:p>
    <w:p w14:paraId="72923108" w14:textId="77777777" w:rsidR="00C50C90" w:rsidRPr="00393C89" w:rsidRDefault="00C50C90" w:rsidP="00C50C90"/>
    <w:p w14:paraId="6D6FEEDF" w14:textId="77777777" w:rsidR="00C50C90" w:rsidRPr="00B55AD5" w:rsidRDefault="00C50C90" w:rsidP="00C50C90"/>
    <w:p w14:paraId="44BD945E" w14:textId="3763C4A8" w:rsidR="00C50C90" w:rsidRDefault="00C50C90" w:rsidP="00C50C90">
      <w:pPr>
        <w:pStyle w:val="Heading1"/>
      </w:pPr>
      <w:r>
        <w:t>2AC</w:t>
      </w:r>
    </w:p>
    <w:p w14:paraId="45992760" w14:textId="3B0D77D3" w:rsidR="00097DA2" w:rsidRPr="00E84A21" w:rsidRDefault="00097DA2" w:rsidP="00097DA2">
      <w:pPr>
        <w:pStyle w:val="Heading2"/>
      </w:pPr>
      <w:r w:rsidRPr="00E84A21">
        <w:t>Theory</w:t>
      </w:r>
      <w:r>
        <w:t xml:space="preserve"> </w:t>
      </w:r>
      <w:r w:rsidRPr="00E84A21">
        <w:t>—</w:t>
      </w:r>
      <w:r>
        <w:t xml:space="preserve"> </w:t>
      </w:r>
      <w:r w:rsidRPr="00E84A21">
        <w:t>New Affs Bad</w:t>
      </w:r>
    </w:p>
    <w:p w14:paraId="1F885AC1" w14:textId="16E677F5" w:rsidR="00097DA2" w:rsidRPr="002723C6" w:rsidRDefault="00097DA2" w:rsidP="00097DA2">
      <w:pPr>
        <w:pStyle w:val="Heading2"/>
        <w:rPr>
          <w:rFonts w:cs="Arial"/>
        </w:rPr>
      </w:pPr>
      <w:r>
        <w:rPr>
          <w:rFonts w:cs="Arial"/>
        </w:rPr>
        <w:t>T</w:t>
      </w:r>
      <w:r>
        <w:rPr>
          <w:rFonts w:cs="Arial"/>
        </w:rPr>
        <w:t xml:space="preserve"> </w:t>
      </w:r>
      <w:r>
        <w:rPr>
          <w:rFonts w:cs="Arial"/>
        </w:rPr>
        <w:t>—</w:t>
      </w:r>
      <w:r>
        <w:rPr>
          <w:rFonts w:cs="Arial"/>
        </w:rPr>
        <w:t xml:space="preserve"> </w:t>
      </w:r>
      <w:r>
        <w:rPr>
          <w:rFonts w:cs="Arial"/>
        </w:rPr>
        <w:t>Private Sector</w:t>
      </w:r>
    </w:p>
    <w:p w14:paraId="4D0E5F86" w14:textId="77777777" w:rsidR="00097DA2" w:rsidRPr="002723C6" w:rsidRDefault="00097DA2" w:rsidP="00097DA2">
      <w:pPr>
        <w:pStyle w:val="Heading4"/>
        <w:rPr>
          <w:rFonts w:cs="Arial"/>
        </w:rPr>
      </w:pPr>
      <w:r w:rsidRPr="002723C6">
        <w:rPr>
          <w:rFonts w:cs="Arial"/>
        </w:rPr>
        <w:t xml:space="preserve">Counter-interpretation---the private sector includes an industry. </w:t>
      </w:r>
    </w:p>
    <w:p w14:paraId="3B738779" w14:textId="77777777" w:rsidR="00097DA2" w:rsidRPr="002723C6" w:rsidRDefault="00097DA2" w:rsidP="00097DA2">
      <w:r w:rsidRPr="002723C6">
        <w:rPr>
          <w:rStyle w:val="Style13ptBold"/>
        </w:rPr>
        <w:t>The Law Dictionary N.D.</w:t>
      </w:r>
      <w:r w:rsidRPr="002723C6">
        <w:t xml:space="preserve">, (The Law Dictionary: Featuring Black's Law Dictionary Free Online Legal Dictionary 2nd Ed. “Private Sector” , </w:t>
      </w:r>
      <w:hyperlink r:id="rId15" w:history="1">
        <w:r w:rsidRPr="002723C6">
          <w:rPr>
            <w:rStyle w:val="Hyperlink"/>
          </w:rPr>
          <w:t>https://thelawdictionary.org/private-sector/</w:t>
        </w:r>
      </w:hyperlink>
      <w:r w:rsidRPr="002723C6">
        <w:t xml:space="preserve"> , date accessed 9/11/21) </w:t>
      </w:r>
    </w:p>
    <w:p w14:paraId="5A210718" w14:textId="77777777" w:rsidR="00097DA2" w:rsidRPr="002723C6" w:rsidRDefault="00097DA2" w:rsidP="00097DA2">
      <w:pPr>
        <w:rPr>
          <w:sz w:val="16"/>
        </w:rPr>
      </w:pPr>
      <w:r w:rsidRPr="004F73B7">
        <w:rPr>
          <w:rStyle w:val="StyleUnderline"/>
          <w:highlight w:val="cyan"/>
        </w:rPr>
        <w:t>What is PRIVATE SECTOR?</w:t>
      </w:r>
      <w:r w:rsidRPr="002723C6">
        <w:rPr>
          <w:rStyle w:val="StyleUnderline"/>
        </w:rPr>
        <w:t xml:space="preserve"> </w:t>
      </w:r>
      <w:r w:rsidRPr="004F73B7">
        <w:rPr>
          <w:rStyle w:val="StyleUnderline"/>
          <w:highlight w:val="cyan"/>
        </w:rPr>
        <w:t xml:space="preserve">An </w:t>
      </w:r>
      <w:r w:rsidRPr="004F73B7">
        <w:rPr>
          <w:rStyle w:val="Emphasis"/>
          <w:highlight w:val="cyan"/>
        </w:rPr>
        <w:t>industry</w:t>
      </w:r>
      <w:r w:rsidRPr="004F73B7">
        <w:rPr>
          <w:rStyle w:val="StyleUnderline"/>
          <w:highlight w:val="cyan"/>
        </w:rPr>
        <w:t xml:space="preserve"> that is </w:t>
      </w:r>
      <w:r w:rsidRPr="004F73B7">
        <w:rPr>
          <w:rStyle w:val="Emphasis"/>
          <w:highlight w:val="cyan"/>
        </w:rPr>
        <w:t>composed</w:t>
      </w:r>
      <w:r w:rsidRPr="004F73B7">
        <w:rPr>
          <w:rStyle w:val="StyleUnderline"/>
          <w:highlight w:val="cyan"/>
        </w:rPr>
        <w:t xml:space="preserve"> of </w:t>
      </w:r>
      <w:r w:rsidRPr="004F73B7">
        <w:rPr>
          <w:rStyle w:val="Emphasis"/>
          <w:highlight w:val="cyan"/>
        </w:rPr>
        <w:t>private companies</w:t>
      </w:r>
      <w:r w:rsidRPr="002723C6">
        <w:rPr>
          <w:rStyle w:val="StyleUnderline"/>
        </w:rPr>
        <w:t>.</w:t>
      </w:r>
      <w:r w:rsidRPr="002723C6">
        <w:rPr>
          <w:sz w:val="16"/>
        </w:rPr>
        <w:t xml:space="preserve"> The corporate sector and the personal sector are encompassed in the private sector and they are responsible for the allocation of the majority of resources within the economy.</w:t>
      </w:r>
    </w:p>
    <w:p w14:paraId="401A1144" w14:textId="77777777" w:rsidR="00097DA2" w:rsidRPr="002723C6" w:rsidRDefault="00097DA2" w:rsidP="00097DA2">
      <w:pPr>
        <w:pStyle w:val="Heading4"/>
        <w:rPr>
          <w:rFonts w:cs="Arial"/>
        </w:rPr>
      </w:pPr>
      <w:r w:rsidRPr="002723C6">
        <w:rPr>
          <w:rFonts w:cs="Arial"/>
        </w:rPr>
        <w:t xml:space="preserve">The private sector includes subsets---refers to many different actors. </w:t>
      </w:r>
    </w:p>
    <w:p w14:paraId="4315269C" w14:textId="77777777" w:rsidR="00097DA2" w:rsidRPr="002723C6" w:rsidRDefault="00097DA2" w:rsidP="00097DA2">
      <w:r w:rsidRPr="002723C6">
        <w:rPr>
          <w:rStyle w:val="Style13ptBold"/>
        </w:rPr>
        <w:t>Waler and Hofstetter 16</w:t>
      </w:r>
      <w:r w:rsidRPr="002723C6">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16" w:history="1">
        <w:r w:rsidRPr="002723C6">
          <w:rPr>
            <w:rStyle w:val="Hyperlink"/>
          </w:rPr>
          <w:t>https://www.shareweb.ch/site/Agriculture-and-Food-Security/focusareas/Documents/ras_capex_ATVET_Study_2016.pdf</w:t>
        </w:r>
      </w:hyperlink>
      <w:r w:rsidRPr="002723C6">
        <w:t xml:space="preserve"> , date accessed 7/19/21) </w:t>
      </w:r>
    </w:p>
    <w:p w14:paraId="1D76FE66" w14:textId="77777777" w:rsidR="00097DA2" w:rsidRPr="002723C6" w:rsidRDefault="00097DA2" w:rsidP="00097DA2">
      <w:pPr>
        <w:rPr>
          <w:sz w:val="16"/>
        </w:rPr>
      </w:pPr>
      <w:r w:rsidRPr="002723C6">
        <w:rPr>
          <w:sz w:val="16"/>
        </w:rPr>
        <w:t xml:space="preserve">In many developing countries, the private sector1 </w:t>
      </w:r>
      <w:r w:rsidRPr="002723C6">
        <w:rPr>
          <w:rStyle w:val="Style13ptBold"/>
          <w:sz w:val="16"/>
        </w:rPr>
        <w:t>[[BEGIN FOOTNOTE 1]]</w:t>
      </w:r>
      <w:r w:rsidRPr="002723C6">
        <w:rPr>
          <w:sz w:val="16"/>
        </w:rPr>
        <w:t xml:space="preserve"> 1 </w:t>
      </w:r>
      <w:r w:rsidRPr="004F73B7">
        <w:rPr>
          <w:rStyle w:val="StyleUnderline"/>
          <w:highlight w:val="cyan"/>
        </w:rPr>
        <w:t xml:space="preserve">The private sector is </w:t>
      </w:r>
      <w:r w:rsidRPr="004F73B7">
        <w:rPr>
          <w:rStyle w:val="Emphasis"/>
          <w:highlight w:val="cyan"/>
        </w:rPr>
        <w:t>not</w:t>
      </w:r>
      <w:r w:rsidRPr="002723C6">
        <w:rPr>
          <w:rStyle w:val="StyleUnderline"/>
        </w:rPr>
        <w:t xml:space="preserve"> perceived as </w:t>
      </w:r>
      <w:r w:rsidRPr="004F73B7">
        <w:rPr>
          <w:rStyle w:val="StyleUnderline"/>
          <w:highlight w:val="cyan"/>
        </w:rPr>
        <w:t xml:space="preserve">a </w:t>
      </w:r>
      <w:r w:rsidRPr="004F73B7">
        <w:rPr>
          <w:rStyle w:val="Emphasis"/>
          <w:highlight w:val="cyan"/>
        </w:rPr>
        <w:t>homogenous mass</w:t>
      </w:r>
      <w:r w:rsidRPr="002723C6">
        <w:rPr>
          <w:rStyle w:val="StyleUnderline"/>
        </w:rPr>
        <w:t xml:space="preserve"> even though the terminology might suggest this to be the case. In this study, the term “</w:t>
      </w:r>
      <w:r w:rsidRPr="004F73B7">
        <w:rPr>
          <w:rStyle w:val="StyleUnderline"/>
          <w:highlight w:val="cyan"/>
        </w:rPr>
        <w:t>private sector” is used to circumscribe</w:t>
      </w:r>
      <w:r w:rsidRPr="002723C6">
        <w:rPr>
          <w:rStyle w:val="StyleUnderline"/>
        </w:rPr>
        <w:t xml:space="preserve"> the </w:t>
      </w:r>
      <w:r w:rsidRPr="004F73B7">
        <w:rPr>
          <w:rStyle w:val="Emphasis"/>
          <w:highlight w:val="cyan"/>
        </w:rPr>
        <w:t>various actors</w:t>
      </w:r>
      <w:r w:rsidRPr="004F73B7">
        <w:rPr>
          <w:rStyle w:val="StyleUnderline"/>
          <w:highlight w:val="cyan"/>
        </w:rPr>
        <w:t xml:space="preserve"> </w:t>
      </w:r>
      <w:r w:rsidRPr="002723C6">
        <w:rPr>
          <w:rStyle w:val="StyleUnderline"/>
        </w:rPr>
        <w:t xml:space="preserve">such as small and medium sized </w:t>
      </w:r>
      <w:r w:rsidRPr="004F73B7">
        <w:rPr>
          <w:rStyle w:val="StyleUnderline"/>
          <w:highlight w:val="cyan"/>
        </w:rPr>
        <w:t>companies</w:t>
      </w:r>
      <w:r w:rsidRPr="002723C6">
        <w:rPr>
          <w:rStyle w:val="StyleUnderline"/>
        </w:rPr>
        <w:t xml:space="preserve">, large companies, sectorial </w:t>
      </w:r>
      <w:r w:rsidRPr="004F73B7">
        <w:rPr>
          <w:rStyle w:val="StyleUnderline"/>
          <w:highlight w:val="cyan"/>
        </w:rPr>
        <w:t>associations</w:t>
      </w:r>
      <w:r w:rsidRPr="002723C6">
        <w:rPr>
          <w:rStyle w:val="StyleUnderline"/>
        </w:rPr>
        <w:t xml:space="preserve">, business associations, </w:t>
      </w:r>
      <w:r w:rsidRPr="004F73B7">
        <w:rPr>
          <w:rStyle w:val="StyleUnderline"/>
          <w:highlight w:val="cyan"/>
        </w:rPr>
        <w:t>chambers of commerce</w:t>
      </w:r>
      <w:r w:rsidRPr="002723C6">
        <w:rPr>
          <w:rStyle w:val="StyleUnderline"/>
        </w:rPr>
        <w:t>, etc</w:t>
      </w:r>
      <w:r w:rsidRPr="002723C6">
        <w:rPr>
          <w:rStyle w:val="Style13ptBold"/>
          <w:sz w:val="16"/>
        </w:rPr>
        <w:t xml:space="preserve">.[[END FOOTNOTE 1]] </w:t>
      </w:r>
      <w:r w:rsidRPr="002723C6">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790A4CB8" w14:textId="77777777" w:rsidR="00097DA2" w:rsidRPr="002723C6" w:rsidRDefault="00097DA2" w:rsidP="00097DA2">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1B2E1B7E" w14:textId="77777777" w:rsidR="00097DA2" w:rsidRPr="002723C6" w:rsidRDefault="00097DA2" w:rsidP="00097DA2">
      <w:r w:rsidRPr="002723C6">
        <w:rPr>
          <w:rStyle w:val="Style13ptBold"/>
        </w:rPr>
        <w:t>Michigan Court of Appeals 10</w:t>
      </w:r>
      <w:r w:rsidRPr="002723C6">
        <w:t xml:space="preserve"> (SAWYER, J. Opinion in DEQ. v. Worth Twp., 808 N.W.2d 260, 289 Mich. App. 414 (Ct. App. 2010). Google scholar caselaw. Date accessed 7/23/21). </w:t>
      </w:r>
    </w:p>
    <w:p w14:paraId="52E172EF" w14:textId="77777777" w:rsidR="00097DA2" w:rsidRPr="002723C6" w:rsidRDefault="00097DA2" w:rsidP="00097DA2">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result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2E032393" w14:textId="27D5E4DE" w:rsidR="00097DA2" w:rsidRDefault="00097DA2" w:rsidP="00097DA2">
      <w:pPr>
        <w:pStyle w:val="Heading2"/>
      </w:pPr>
      <w:r>
        <w:t>T</w:t>
      </w:r>
      <w:r>
        <w:t xml:space="preserve"> </w:t>
      </w:r>
      <w:r>
        <w:t>—</w:t>
      </w:r>
      <w:r>
        <w:t xml:space="preserve"> </w:t>
      </w:r>
      <w:r>
        <w:t>Prohibition</w:t>
      </w:r>
    </w:p>
    <w:p w14:paraId="497895B2" w14:textId="77777777" w:rsidR="00097DA2" w:rsidRDefault="00097DA2" w:rsidP="00097DA2">
      <w:pPr>
        <w:pStyle w:val="Heading4"/>
        <w:rPr>
          <w:rFonts w:cs="Arial"/>
        </w:rPr>
      </w:pPr>
      <w:r w:rsidRPr="002723C6">
        <w:rPr>
          <w:rFonts w:cs="Arial"/>
        </w:rPr>
        <w:t xml:space="preserve">We meet---the plan increases prohibitions on </w:t>
      </w:r>
      <w:r w:rsidRPr="002723C6">
        <w:rPr>
          <w:rFonts w:cs="Arial"/>
          <w:u w:val="single"/>
        </w:rPr>
        <w:t>alliance price fixing</w:t>
      </w:r>
      <w:r w:rsidRPr="002723C6">
        <w:rPr>
          <w:rFonts w:cs="Arial"/>
        </w:rPr>
        <w:t xml:space="preserve"> which is a per se violation.</w:t>
      </w:r>
    </w:p>
    <w:p w14:paraId="32139898" w14:textId="77777777" w:rsidR="00097DA2" w:rsidRDefault="00097DA2" w:rsidP="00097DA2">
      <w:r w:rsidRPr="0009685F">
        <w:rPr>
          <w:rStyle w:val="Style13ptBold"/>
        </w:rPr>
        <w:t>Mohr et al 94</w:t>
      </w:r>
      <w:r>
        <w:t>,  Assistant Professor of Marketing in the College of Business at the University of Colorado-Boulder. (Jakki, with Gregory T. Gundlach is an Associate Professor of Marketing in the College of Business Administration at the University of Notre Dame and Robert E. Spekman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34D1CB46" w14:textId="77777777" w:rsidR="00097DA2" w:rsidRPr="00BA4D8E" w:rsidRDefault="00097DA2" w:rsidP="00097DA2">
      <w:pPr>
        <w:rPr>
          <w:sz w:val="16"/>
        </w:rPr>
      </w:pPr>
      <w:r w:rsidRPr="00BA4D8E">
        <w:rPr>
          <w:sz w:val="16"/>
        </w:rPr>
        <w:t xml:space="preserve">Many cooperative ventures between competing firms give way to greater competition, even though the absolute number of competing firms might be reduced. </w:t>
      </w:r>
      <w:r w:rsidRPr="00BA4D8E">
        <w:rPr>
          <w:rStyle w:val="StyleUnderline"/>
          <w:highlight w:val="cyan"/>
        </w:rPr>
        <w:t>A collaborative effort</w:t>
      </w:r>
      <w:r w:rsidRPr="0009685F">
        <w:rPr>
          <w:rStyle w:val="StyleUnderline"/>
        </w:rPr>
        <w:t xml:space="preserve"> would be labeled </w:t>
      </w:r>
      <w:r w:rsidRPr="00BA4D8E">
        <w:rPr>
          <w:rStyle w:val="StyleUnderline"/>
          <w:highlight w:val="cyan"/>
        </w:rPr>
        <w:t>as a cartel</w:t>
      </w:r>
      <w:r w:rsidRPr="0009685F">
        <w:rPr>
          <w:rStyle w:val="StyleUnderline"/>
        </w:rPr>
        <w:t xml:space="preserve"> if horizontal</w:t>
      </w:r>
      <w:r>
        <w:rPr>
          <w:rStyle w:val="StyleUnderline"/>
        </w:rPr>
        <w:t xml:space="preserve"> </w:t>
      </w:r>
      <w:r w:rsidRPr="0009685F">
        <w:rPr>
          <w:rStyle w:val="StyleUnderline"/>
        </w:rPr>
        <w:t xml:space="preserve">competitors collaborated </w:t>
      </w:r>
      <w:r w:rsidRPr="00BA4D8E">
        <w:rPr>
          <w:rStyle w:val="StyleUnderline"/>
          <w:highlight w:val="cyan"/>
        </w:rPr>
        <w:t xml:space="preserve">with respect to </w:t>
      </w:r>
      <w:r w:rsidRPr="00BA4D8E">
        <w:rPr>
          <w:rStyle w:val="Emphasis"/>
          <w:highlight w:val="cyan"/>
        </w:rPr>
        <w:t>price</w:t>
      </w:r>
      <w:r w:rsidRPr="0009685F">
        <w:rPr>
          <w:rStyle w:val="StyleUnderline"/>
        </w:rPr>
        <w:t xml:space="preserve"> or some other market policy that had a direct and substantial effect on</w:t>
      </w:r>
      <w:r>
        <w:rPr>
          <w:rStyle w:val="StyleUnderline"/>
        </w:rPr>
        <w:t xml:space="preserve"> </w:t>
      </w:r>
      <w:r w:rsidRPr="0009685F">
        <w:rPr>
          <w:rStyle w:val="StyleUnderline"/>
        </w:rPr>
        <w:t xml:space="preserve">price. Collaboration for such purposes </w:t>
      </w:r>
      <w:r w:rsidRPr="00BA4D8E">
        <w:rPr>
          <w:rStyle w:val="StyleUnderline"/>
          <w:highlight w:val="cyan"/>
        </w:rPr>
        <w:t>has</w:t>
      </w:r>
      <w:r w:rsidRPr="00BA4D8E">
        <w:rPr>
          <w:sz w:val="16"/>
        </w:rPr>
        <w:t xml:space="preserve"> in the past </w:t>
      </w:r>
      <w:r w:rsidRPr="00BA4D8E">
        <w:rPr>
          <w:rStyle w:val="StyleUnderline"/>
          <w:highlight w:val="cyan"/>
        </w:rPr>
        <w:t xml:space="preserve">been declared </w:t>
      </w:r>
      <w:r w:rsidRPr="00BA4D8E">
        <w:rPr>
          <w:rStyle w:val="Emphasis"/>
          <w:highlight w:val="cyan"/>
        </w:rPr>
        <w:t>per se illegal</w:t>
      </w:r>
      <w:r w:rsidRPr="00BA4D8E">
        <w:rPr>
          <w:sz w:val="16"/>
        </w:rPr>
        <w:t>, without elaborate inquiry as to the precise harm caused, or the business' reasons for collaborating.</w:t>
      </w:r>
    </w:p>
    <w:p w14:paraId="6F6FFDEA" w14:textId="77777777" w:rsidR="00097DA2" w:rsidRPr="002723C6" w:rsidRDefault="00097DA2" w:rsidP="00097DA2">
      <w:pPr>
        <w:pStyle w:val="Heading4"/>
        <w:rPr>
          <w:rFonts w:cs="Arial"/>
        </w:rPr>
      </w:pPr>
      <w:r w:rsidRPr="002723C6">
        <w:rPr>
          <w:rFonts w:cs="Arial"/>
        </w:rPr>
        <w:t xml:space="preserve">Even if not, the rule of reason is simply </w:t>
      </w:r>
      <w:r w:rsidRPr="002723C6">
        <w:rPr>
          <w:rFonts w:cs="Arial"/>
          <w:u w:val="single"/>
        </w:rPr>
        <w:t>a test</w:t>
      </w:r>
      <w:r w:rsidRPr="002723C6">
        <w:rPr>
          <w:rFonts w:cs="Arial"/>
        </w:rPr>
        <w:t xml:space="preserve"> that decides whether certain conduct </w:t>
      </w:r>
      <w:r w:rsidRPr="002723C6">
        <w:rPr>
          <w:rFonts w:cs="Arial"/>
          <w:u w:val="single"/>
        </w:rPr>
        <w:t>actually violates</w:t>
      </w:r>
      <w:r w:rsidRPr="002723C6">
        <w:rPr>
          <w:rFonts w:cs="Arial"/>
        </w:rPr>
        <w:t xml:space="preserve"> said prohibition. </w:t>
      </w:r>
    </w:p>
    <w:p w14:paraId="366CF0C5" w14:textId="77777777" w:rsidR="00097DA2" w:rsidRPr="002723C6" w:rsidRDefault="00097DA2" w:rsidP="00097DA2">
      <w:r w:rsidRPr="002723C6">
        <w:rPr>
          <w:rStyle w:val="Style13ptBold"/>
        </w:rPr>
        <w:t>Fishman 19</w:t>
      </w:r>
      <w:r w:rsidRPr="002723C6">
        <w:t xml:space="preserve">, *Todd Fishman, </w:t>
      </w:r>
      <w:hyperlink r:id="rId17" w:history="1">
        <w:r w:rsidRPr="002723C6">
          <w:rPr>
            <w:rStyle w:val="Hyperlink"/>
          </w:rPr>
          <w:t>Allen &amp; Overy LLP</w:t>
        </w:r>
      </w:hyperlink>
      <w:r w:rsidRPr="002723C6">
        <w:t>; (January 31st, 2019, “The Rule of Reason as a Bar to Criminal Antitrust Enforcement”, https://www.jdsupra.com/legalnews/the-rule-of-reason-as-a-bar-to-criminal-87406/)</w:t>
      </w:r>
    </w:p>
    <w:p w14:paraId="0C5D8BAA" w14:textId="77777777" w:rsidR="00097DA2" w:rsidRPr="002723C6" w:rsidRDefault="00097DA2" w:rsidP="00097DA2">
      <w:pPr>
        <w:rPr>
          <w:sz w:val="16"/>
        </w:rPr>
      </w:pPr>
      <w:r w:rsidRPr="002723C6">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2723C6">
        <w:rPr>
          <w:i/>
          <w:iCs/>
          <w:sz w:val="16"/>
        </w:rPr>
        <w:t xml:space="preserve"> Board of Trade of Chicago v. United States</w:t>
      </w:r>
      <w:r w:rsidRPr="002723C6">
        <w:rPr>
          <w:sz w:val="16"/>
        </w:rPr>
        <w:t xml:space="preserve">, 246 U.S. 231, 238 (1918); </w:t>
      </w:r>
      <w:r w:rsidRPr="002723C6">
        <w:rPr>
          <w:i/>
          <w:iCs/>
          <w:sz w:val="16"/>
        </w:rPr>
        <w:t>Standard Oil Co. of N.J. v. United States</w:t>
      </w:r>
      <w:r w:rsidRPr="002723C6">
        <w:rPr>
          <w:sz w:val="16"/>
        </w:rPr>
        <w:t xml:space="preserve">, 221 U.S. 1, 58-60 (1911). </w:t>
      </w:r>
      <w:r w:rsidRPr="002723C6">
        <w:rPr>
          <w:rStyle w:val="StyleUnderline"/>
        </w:rPr>
        <w:t xml:space="preserve">With the </w:t>
      </w:r>
      <w:r w:rsidRPr="004F73B7">
        <w:rPr>
          <w:rStyle w:val="StyleUnderline"/>
          <w:highlight w:val="cyan"/>
        </w:rPr>
        <w:t>rule of reason</w:t>
      </w:r>
      <w:r w:rsidRPr="002723C6">
        <w:rPr>
          <w:sz w:val="16"/>
        </w:rPr>
        <w:t xml:space="preserve">, </w:t>
      </w:r>
      <w:r w:rsidRPr="002723C6">
        <w:rPr>
          <w:rStyle w:val="StyleUnderline"/>
        </w:rPr>
        <w:t xml:space="preserve">antitrust courts </w:t>
      </w:r>
      <w:r w:rsidRPr="004F73B7">
        <w:rPr>
          <w:rStyle w:val="StyleUnderline"/>
          <w:highlight w:val="cyan"/>
        </w:rPr>
        <w:t xml:space="preserve">assumed a </w:t>
      </w:r>
      <w:r w:rsidRPr="004F73B7">
        <w:rPr>
          <w:rStyle w:val="Emphasis"/>
          <w:highlight w:val="cyan"/>
        </w:rPr>
        <w:t>prudential role</w:t>
      </w:r>
      <w:r w:rsidRPr="004F73B7">
        <w:rPr>
          <w:rStyle w:val="StyleUnderline"/>
          <w:highlight w:val="cyan"/>
        </w:rPr>
        <w:t xml:space="preserve"> in administering</w:t>
      </w:r>
      <w:r w:rsidRPr="002723C6">
        <w:rPr>
          <w:sz w:val="16"/>
        </w:rPr>
        <w:t xml:space="preserve"> the </w:t>
      </w:r>
      <w:r w:rsidRPr="004F73B7">
        <w:rPr>
          <w:rStyle w:val="Emphasis"/>
          <w:highlight w:val="cyan"/>
        </w:rPr>
        <w:t>scope</w:t>
      </w:r>
      <w:r w:rsidRPr="004F73B7">
        <w:rPr>
          <w:rStyle w:val="StyleUnderline"/>
          <w:highlight w:val="cyan"/>
        </w:rPr>
        <w:t xml:space="preserve"> of </w:t>
      </w:r>
      <w:r w:rsidRPr="004F73B7">
        <w:rPr>
          <w:rStyle w:val="Emphasis"/>
          <w:highlight w:val="cyan"/>
        </w:rPr>
        <w:t>antitrust</w:t>
      </w:r>
      <w:r w:rsidRPr="002723C6">
        <w:rPr>
          <w:rStyle w:val="Emphasis"/>
        </w:rPr>
        <w:t xml:space="preserve"> violations</w:t>
      </w:r>
      <w:r w:rsidRPr="002723C6">
        <w:rPr>
          <w:sz w:val="16"/>
        </w:rPr>
        <w:t xml:space="preserve">, applying a factual inquiry weighing legitimate justifications for a restraint against any anticompetitive effects. </w:t>
      </w:r>
      <w:r w:rsidRPr="004F73B7">
        <w:rPr>
          <w:rStyle w:val="StyleUnderline"/>
          <w:highlight w:val="cyan"/>
        </w:rPr>
        <w:t>Under</w:t>
      </w:r>
      <w:r w:rsidRPr="002723C6">
        <w:rPr>
          <w:rStyle w:val="StyleUnderline"/>
        </w:rPr>
        <w:t xml:space="preserve"> the </w:t>
      </w:r>
      <w:r w:rsidRPr="004F73B7">
        <w:rPr>
          <w:rStyle w:val="Emphasis"/>
          <w:highlight w:val="cyan"/>
        </w:rPr>
        <w:t>rule of reason</w:t>
      </w:r>
      <w:r w:rsidRPr="004F73B7">
        <w:rPr>
          <w:sz w:val="16"/>
          <w:highlight w:val="cyan"/>
        </w:rPr>
        <w:t>, “</w:t>
      </w:r>
      <w:r w:rsidRPr="004F73B7">
        <w:rPr>
          <w:rStyle w:val="StyleUnderline"/>
          <w:highlight w:val="cyan"/>
        </w:rPr>
        <w:t>the factfinder weighs</w:t>
      </w:r>
      <w:r w:rsidRPr="002723C6">
        <w:rPr>
          <w:rStyle w:val="StyleUnderline"/>
        </w:rPr>
        <w:t xml:space="preserve"> all of the </w:t>
      </w:r>
      <w:r w:rsidRPr="004F73B7">
        <w:rPr>
          <w:rStyle w:val="StyleUnderline"/>
          <w:highlight w:val="cyan"/>
        </w:rPr>
        <w:t>circumstances</w:t>
      </w:r>
      <w:r w:rsidRPr="002723C6">
        <w:rPr>
          <w:sz w:val="16"/>
        </w:rPr>
        <w:t xml:space="preserve"> of a case </w:t>
      </w:r>
      <w:r w:rsidRPr="002723C6">
        <w:rPr>
          <w:rStyle w:val="StyleUnderline"/>
        </w:rPr>
        <w:t xml:space="preserve">in </w:t>
      </w:r>
      <w:r w:rsidRPr="004F73B7">
        <w:rPr>
          <w:rStyle w:val="StyleUnderline"/>
          <w:highlight w:val="cyan"/>
        </w:rPr>
        <w:t>deciding whether a</w:t>
      </w:r>
      <w:r w:rsidRPr="002723C6">
        <w:rPr>
          <w:rStyle w:val="StyleUnderline"/>
        </w:rPr>
        <w:t xml:space="preserve"> restrictive </w:t>
      </w:r>
      <w:r w:rsidRPr="004F73B7">
        <w:rPr>
          <w:rStyle w:val="StyleUnderline"/>
          <w:highlight w:val="cyan"/>
        </w:rPr>
        <w:t xml:space="preserve">practice should be </w:t>
      </w:r>
      <w:r w:rsidRPr="004F73B7">
        <w:rPr>
          <w:rStyle w:val="Emphasis"/>
          <w:sz w:val="26"/>
          <w:szCs w:val="26"/>
          <w:highlight w:val="cyan"/>
        </w:rPr>
        <w:t>prohibited</w:t>
      </w:r>
      <w:r w:rsidRPr="002723C6">
        <w:rPr>
          <w:sz w:val="16"/>
        </w:rPr>
        <w:t xml:space="preserve"> </w:t>
      </w:r>
      <w:r w:rsidRPr="002723C6">
        <w:rPr>
          <w:rStyle w:val="StyleUnderline"/>
        </w:rPr>
        <w:t xml:space="preserve">as imposing an </w:t>
      </w:r>
      <w:r w:rsidRPr="002723C6">
        <w:rPr>
          <w:rStyle w:val="Emphasis"/>
          <w:sz w:val="26"/>
          <w:szCs w:val="26"/>
        </w:rPr>
        <w:t>unreasonable restraint on competition</w:t>
      </w:r>
      <w:r w:rsidRPr="002723C6">
        <w:rPr>
          <w:sz w:val="16"/>
        </w:rPr>
        <w:t xml:space="preserve">.” </w:t>
      </w:r>
      <w:r w:rsidRPr="002723C6">
        <w:rPr>
          <w:i/>
          <w:iCs/>
          <w:sz w:val="16"/>
        </w:rPr>
        <w:t>Continental T.V. v. GTE Sylvania,</w:t>
      </w:r>
      <w:r w:rsidRPr="002723C6">
        <w:rPr>
          <w:sz w:val="16"/>
        </w:rPr>
        <w:t xml:space="preserve"> 433 U.S. 36, 49 (1977).</w:t>
      </w:r>
    </w:p>
    <w:p w14:paraId="7BC3A0EB" w14:textId="77777777" w:rsidR="00097DA2" w:rsidRPr="002723C6" w:rsidRDefault="00097DA2" w:rsidP="00097DA2">
      <w:pPr>
        <w:pStyle w:val="Heading4"/>
        <w:rPr>
          <w:rFonts w:cs="Arial"/>
        </w:rPr>
      </w:pPr>
      <w:r w:rsidRPr="002723C6">
        <w:rPr>
          <w:rFonts w:cs="Arial"/>
        </w:rPr>
        <w:t xml:space="preserve">Counter-interpretation---rule of reason </w:t>
      </w:r>
      <w:r w:rsidRPr="002723C6">
        <w:rPr>
          <w:rFonts w:cs="Arial"/>
          <w:u w:val="single"/>
        </w:rPr>
        <w:t>is a prohibition</w:t>
      </w:r>
      <w:r w:rsidRPr="002723C6">
        <w:rPr>
          <w:rFonts w:cs="Arial"/>
        </w:rPr>
        <w:t xml:space="preserve">. </w:t>
      </w:r>
    </w:p>
    <w:p w14:paraId="1B013F00" w14:textId="77777777" w:rsidR="00097DA2" w:rsidRPr="002723C6" w:rsidRDefault="00097DA2" w:rsidP="00097DA2">
      <w:r w:rsidRPr="002723C6">
        <w:rPr>
          <w:rStyle w:val="Style13ptBold"/>
        </w:rPr>
        <w:t>Light 19</w:t>
      </w:r>
      <w:r w:rsidRPr="002723C6">
        <w:t>, Sarah E. Light Assistant Professor of Legal Studies and Business Ethics, The Wharton School, University of Pennsylvania., The Law of the Corporation as Environmental Law, 71 Stan. L. Rev. 137, 2019, Lexis/Nexis</w:t>
      </w:r>
    </w:p>
    <w:p w14:paraId="19DA9E92" w14:textId="77777777" w:rsidR="00097DA2" w:rsidRPr="002723C6" w:rsidRDefault="00097DA2" w:rsidP="00097DA2">
      <w:pPr>
        <w:rPr>
          <w:sz w:val="8"/>
        </w:rPr>
      </w:pPr>
      <w:r w:rsidRPr="002723C6">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F73B7">
        <w:rPr>
          <w:rStyle w:val="StyleUnderline"/>
          <w:highlight w:val="cyan"/>
        </w:rPr>
        <w:t xml:space="preserve">the rule of reason </w:t>
      </w:r>
      <w:r w:rsidRPr="004F73B7">
        <w:rPr>
          <w:rStyle w:val="Emphasis"/>
          <w:highlight w:val="cyan"/>
        </w:rPr>
        <w:t>operates as</w:t>
      </w:r>
      <w:r w:rsidRPr="002723C6">
        <w:rPr>
          <w:rStyle w:val="StyleUnderline"/>
        </w:rPr>
        <w:t xml:space="preserve"> both </w:t>
      </w:r>
      <w:r w:rsidRPr="004F73B7">
        <w:rPr>
          <w:rStyle w:val="Emphasis"/>
          <w:highlight w:val="cyan"/>
        </w:rPr>
        <w:t>a prohibition</w:t>
      </w:r>
      <w:r w:rsidRPr="002723C6">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2723C6">
        <w:rPr>
          <w:rStyle w:val="StyleUnderline"/>
        </w:rPr>
        <w:t xml:space="preserve"> the rule of reason tests</w:t>
      </w:r>
      <w:r w:rsidRPr="002723C6">
        <w:rPr>
          <w:sz w:val="8"/>
        </w:rPr>
        <w:t xml:space="preserve"> "</w:t>
      </w:r>
      <w:r w:rsidRPr="002723C6">
        <w:rPr>
          <w:rStyle w:val="StyleUnderline"/>
        </w:rPr>
        <w:t>whether the restraint</w:t>
      </w:r>
      <w:r w:rsidRPr="002723C6">
        <w:rPr>
          <w:sz w:val="8"/>
        </w:rPr>
        <w:t xml:space="preserve"> imposed is such as merely regulates and perhaps thereby </w:t>
      </w:r>
      <w:r w:rsidRPr="002723C6">
        <w:rPr>
          <w:rStyle w:val="StyleUnderline"/>
        </w:rPr>
        <w:t>promotes competition or whether it is such as may suppress or even destroy competition</w:t>
      </w:r>
      <w:r w:rsidRPr="002723C6">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F73B7">
        <w:rPr>
          <w:rStyle w:val="StyleUnderline"/>
          <w:highlight w:val="cyan"/>
        </w:rPr>
        <w:t xml:space="preserve">If </w:t>
      </w:r>
      <w:r w:rsidRPr="002723C6">
        <w:rPr>
          <w:rStyle w:val="StyleUnderline"/>
        </w:rPr>
        <w:t xml:space="preserve">an </w:t>
      </w:r>
      <w:r w:rsidRPr="004F73B7">
        <w:rPr>
          <w:rStyle w:val="StyleUnderline"/>
          <w:highlight w:val="cyan"/>
        </w:rPr>
        <w:t xml:space="preserve">anticompetitive effect is found, then the action is </w:t>
      </w:r>
      <w:r w:rsidRPr="004F73B7">
        <w:rPr>
          <w:rStyle w:val="Emphasis"/>
          <w:highlight w:val="cyan"/>
        </w:rPr>
        <w:t>illegal</w:t>
      </w:r>
      <w:r w:rsidRPr="004F73B7">
        <w:rPr>
          <w:rStyle w:val="StyleUnderline"/>
          <w:highlight w:val="cyan"/>
        </w:rPr>
        <w:t xml:space="preserve"> and the rule of reason operates, </w:t>
      </w:r>
      <w:r w:rsidRPr="004F73B7">
        <w:rPr>
          <w:rStyle w:val="Emphasis"/>
          <w:highlight w:val="cyan"/>
        </w:rPr>
        <w:t>like the per se rule, as a prohibition</w:t>
      </w:r>
      <w:r w:rsidRPr="002723C6">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73020A06" w14:textId="56A2EF57" w:rsidR="00097DA2" w:rsidRDefault="00097DA2" w:rsidP="00097DA2">
      <w:pPr>
        <w:pStyle w:val="Heading2"/>
      </w:pPr>
      <w:r>
        <w:t>CP</w:t>
      </w:r>
      <w:r>
        <w:t xml:space="preserve"> </w:t>
      </w:r>
      <w:r>
        <w:t>—</w:t>
      </w:r>
      <w:r>
        <w:t xml:space="preserve"> </w:t>
      </w:r>
      <w:r>
        <w:t>Multilat Cooperation</w:t>
      </w:r>
    </w:p>
    <w:p w14:paraId="304770DB" w14:textId="6D8F39F6" w:rsidR="00097DA2" w:rsidRDefault="00097DA2" w:rsidP="00097DA2">
      <w:pPr>
        <w:pStyle w:val="Heading2"/>
      </w:pPr>
      <w:r>
        <w:t>CP</w:t>
      </w:r>
      <w:r>
        <w:t xml:space="preserve"> </w:t>
      </w:r>
      <w:r>
        <w:t>—</w:t>
      </w:r>
      <w:r>
        <w:t xml:space="preserve"> </w:t>
      </w:r>
      <w:r>
        <w:t>Proto</w:t>
      </w:r>
    </w:p>
    <w:p w14:paraId="3FC151F5" w14:textId="77777777" w:rsidR="00097DA2" w:rsidRPr="00516326" w:rsidRDefault="00097DA2" w:rsidP="00097DA2">
      <w:pPr>
        <w:pStyle w:val="Heading4"/>
      </w:pPr>
      <w:r w:rsidRPr="00516326">
        <w:t>Space colonization causes asteroid terrorism---extinction</w:t>
      </w:r>
    </w:p>
    <w:p w14:paraId="7671FA05" w14:textId="77777777" w:rsidR="00097DA2" w:rsidRPr="00516326" w:rsidRDefault="00097DA2" w:rsidP="00097DA2">
      <w:r w:rsidRPr="00516326">
        <w:rPr>
          <w:rStyle w:val="Style13ptBold"/>
        </w:rPr>
        <w:t>Singer 1</w:t>
      </w:r>
      <w:r w:rsidRPr="00516326">
        <w:t xml:space="preserve"> (Clifford E., professor of nuclear engineering and director of the Program in Arms Control, Disarmament, and International Security at the University of Illinois at Urbana</w:t>
      </w:r>
      <w:r>
        <w:t xml:space="preserve"> — </w:t>
      </w:r>
      <w:r w:rsidRPr="00516326">
        <w:t xml:space="preserve">Champaign, Spring 2001, Swords and Ploughshares, </w:t>
      </w:r>
      <w:hyperlink r:id="rId18" w:history="1">
        <w:r w:rsidRPr="00516326">
          <w:rPr>
            <w:rStyle w:val="Hyperlink"/>
          </w:rPr>
          <w:t>http://www.acdis.uiuc.edu/homepage_docs/pubs_docs/S&amp;P_docs/S&amp;P_XIII/Singer.htm</w:t>
        </w:r>
      </w:hyperlink>
    </w:p>
    <w:p w14:paraId="0D917FBD" w14:textId="77777777" w:rsidR="00097DA2" w:rsidRPr="00CC1A33" w:rsidRDefault="00097DA2" w:rsidP="00097DA2">
      <w:pPr>
        <w:rPr>
          <w:sz w:val="14"/>
        </w:rPr>
      </w:pPr>
      <w:r w:rsidRPr="00516326">
        <w:rPr>
          <w:sz w:val="14"/>
        </w:rPr>
        <w:t xml:space="preserve">However </w:t>
      </w:r>
      <w:r w:rsidRPr="00A73364">
        <w:rPr>
          <w:rStyle w:val="underline"/>
          <w:highlight w:val="cyan"/>
        </w:rPr>
        <w:t>the technology to build</w:t>
      </w:r>
      <w:r w:rsidRPr="00516326">
        <w:rPr>
          <w:rStyle w:val="underline"/>
        </w:rPr>
        <w:t xml:space="preserve"> isolated </w:t>
      </w:r>
      <w:r w:rsidRPr="00A73364">
        <w:rPr>
          <w:rStyle w:val="underline"/>
          <w:highlight w:val="cyan"/>
        </w:rPr>
        <w:t>extraterrestrial settlements</w:t>
      </w:r>
      <w:r w:rsidRPr="00516326">
        <w:rPr>
          <w:sz w:val="14"/>
        </w:rPr>
        <w:t xml:space="preserve"> naturally </w:t>
      </w:r>
      <w:r w:rsidRPr="00A73364">
        <w:rPr>
          <w:rStyle w:val="underline"/>
          <w:highlight w:val="cyan"/>
        </w:rPr>
        <w:t>brings</w:t>
      </w:r>
      <w:r w:rsidRPr="00516326">
        <w:rPr>
          <w:rStyle w:val="underline"/>
        </w:rPr>
        <w:t xml:space="preserve"> along </w:t>
      </w:r>
      <w:r w:rsidRPr="00A73364">
        <w:rPr>
          <w:rStyle w:val="underline"/>
          <w:highlight w:val="cyan"/>
        </w:rPr>
        <w:t>with it</w:t>
      </w:r>
      <w:r w:rsidRPr="00516326">
        <w:rPr>
          <w:rStyle w:val="underline"/>
        </w:rPr>
        <w:t xml:space="preserve"> another potentially powerful technology</w:t>
      </w:r>
      <w:r>
        <w:rPr>
          <w:rStyle w:val="underline"/>
        </w:rPr>
        <w:t>—</w:t>
      </w:r>
      <w:r w:rsidRPr="00A73364">
        <w:rPr>
          <w:rStyle w:val="underline"/>
          <w:highlight w:val="cyan"/>
        </w:rPr>
        <w:t>the ability to move sizeable asteroids</w:t>
      </w:r>
      <w:r w:rsidRPr="00516326">
        <w:rPr>
          <w:sz w:val="14"/>
        </w:rPr>
        <w:t xml:space="preserve">. Back </w:t>
      </w:r>
      <w:r w:rsidRPr="00516326">
        <w:rPr>
          <w:rStyle w:val="underline"/>
        </w:rPr>
        <w:t>in</w:t>
      </w:r>
      <w:r w:rsidRPr="00516326">
        <w:rPr>
          <w:sz w:val="14"/>
        </w:rPr>
        <w:t xml:space="preserve"> 19</w:t>
      </w:r>
      <w:r w:rsidRPr="00516326">
        <w:rPr>
          <w:rStyle w:val="underline"/>
        </w:rPr>
        <w:t>79</w:t>
      </w:r>
      <w:r w:rsidRPr="00516326">
        <w:rPr>
          <w:sz w:val="14"/>
        </w:rPr>
        <w:t xml:space="preserve"> </w:t>
      </w:r>
      <w:r w:rsidRPr="00516326">
        <w:rPr>
          <w:rStyle w:val="underline"/>
        </w:rPr>
        <w:t>it was shown that this is not as difficult as one might at first think</w:t>
      </w:r>
      <w:r w:rsidRPr="00516326">
        <w:rPr>
          <w:sz w:val="14"/>
        </w:rPr>
        <w:t xml:space="preserve">. The requisite technique is to land a spacecraft on one asteroid, dig up material and throw it the path of another asteroid that will approach nearby, and perturb the orbit of that asteroid until it passes nearby another large object. Once an asteroid or comet makes a controlled approach near any planet but Mercury or Pluto, then it can easily be directed near or at the earth at enormous velocity. Fortunately for our hypothetical descendants here destroying all human life on earth by asteroid impact would likely require moving objects with a diameter in excess of ten kilometers. While there are many of these, the required orbit perturbation would require a lot of lead-time and work and could be very difficult to motivate and conceal. Nevertheless </w:t>
      </w:r>
      <w:r w:rsidRPr="00A73364">
        <w:rPr>
          <w:rStyle w:val="underline"/>
          <w:highlight w:val="cyan"/>
        </w:rPr>
        <w:t>with contributions from this technology a dispute between the earth and a handful of its fragile far-flung offspring in space</w:t>
      </w:r>
      <w:r w:rsidRPr="00516326">
        <w:rPr>
          <w:rStyle w:val="underline"/>
        </w:rPr>
        <w:t xml:space="preserve"> that is carried to the extreme </w:t>
      </w:r>
      <w:r w:rsidRPr="00A73364">
        <w:rPr>
          <w:rStyle w:val="underline"/>
          <w:highlight w:val="cyan"/>
        </w:rPr>
        <w:t>could</w:t>
      </w:r>
      <w:r w:rsidRPr="00516326">
        <w:rPr>
          <w:rStyle w:val="underline"/>
        </w:rPr>
        <w:t xml:space="preserve"> conceivably </w:t>
      </w:r>
      <w:r w:rsidRPr="00A73364">
        <w:rPr>
          <w:rStyle w:val="underline"/>
          <w:highlight w:val="cyan"/>
        </w:rPr>
        <w:t>lead to human extinction</w:t>
      </w:r>
      <w:r w:rsidRPr="00516326">
        <w:rPr>
          <w:sz w:val="14"/>
        </w:rPr>
        <w:t>. Only when settlements in space are sufficiently numerous or far flung would such a possibility effectively be ruled out, primarily by physical considerations.</w:t>
      </w:r>
    </w:p>
    <w:p w14:paraId="21DE3B1F" w14:textId="77777777" w:rsidR="00097DA2" w:rsidRPr="00516326" w:rsidRDefault="00097DA2" w:rsidP="00097DA2">
      <w:pPr>
        <w:pStyle w:val="Heading4"/>
      </w:pPr>
      <w:r w:rsidRPr="00516326">
        <w:t>Space exploration will cause superdiseases---Earth bacteria rapidly mutate</w:t>
      </w:r>
    </w:p>
    <w:p w14:paraId="658ED659" w14:textId="77777777" w:rsidR="00097DA2" w:rsidRPr="00516326" w:rsidRDefault="00097DA2" w:rsidP="00097DA2">
      <w:pPr>
        <w:rPr>
          <w:b/>
          <w:sz w:val="26"/>
        </w:rPr>
      </w:pPr>
      <w:r w:rsidRPr="00516326">
        <w:rPr>
          <w:rStyle w:val="Style13ptBold"/>
        </w:rPr>
        <w:t xml:space="preserve">O’Neill 08 </w:t>
      </w:r>
      <w:r w:rsidRPr="00516326">
        <w:t xml:space="preserve">[Ian O’Neill, 3-11-2008, “Germs Living In Space,” Universe Today, </w:t>
      </w:r>
      <w:hyperlink r:id="rId19" w:history="1">
        <w:r w:rsidRPr="00516326">
          <w:t>http://www.universetoday.com/2008/03/11/germs-living-in-space-almost-three-times-as-likely-to-cause-disease/</w:t>
        </w:r>
      </w:hyperlink>
      <w:r w:rsidRPr="00516326">
        <w:t>]///CW</w:t>
      </w:r>
    </w:p>
    <w:p w14:paraId="33C1F61D" w14:textId="77777777" w:rsidR="00097DA2" w:rsidRPr="00E244BB" w:rsidRDefault="00097DA2" w:rsidP="00097DA2">
      <w:pPr>
        <w:rPr>
          <w:sz w:val="16"/>
        </w:rPr>
      </w:pPr>
      <w:r w:rsidRPr="00516326">
        <w:rPr>
          <w:sz w:val="16"/>
        </w:rPr>
        <w:t xml:space="preserve">In one experiment on board Space Shuttle Endeavor (STS-123) launched early this morning (at 2:28 am EST), the reaction of terrestrial bacteria to zero-G will be tested. When compared with test bacteria bred here on Earth, previous </w:t>
      </w:r>
      <w:r w:rsidRPr="00A73364">
        <w:rPr>
          <w:rStyle w:val="StyleUnderline"/>
          <w:highlight w:val="cyan"/>
        </w:rPr>
        <w:t>studies suggest</w:t>
      </w:r>
      <w:r w:rsidRPr="00516326">
        <w:rPr>
          <w:rStyle w:val="StyleUnderline"/>
        </w:rPr>
        <w:t xml:space="preserve"> that </w:t>
      </w:r>
      <w:r w:rsidRPr="00A73364">
        <w:rPr>
          <w:rStyle w:val="StyleUnderline"/>
          <w:highlight w:val="cyan"/>
        </w:rPr>
        <w:t>germs bred in space</w:t>
      </w:r>
      <w:r w:rsidRPr="00516326">
        <w:rPr>
          <w:rStyle w:val="StyleUnderline"/>
        </w:rPr>
        <w:t xml:space="preserve"> are far </w:t>
      </w:r>
      <w:r w:rsidRPr="00A73364">
        <w:rPr>
          <w:rStyle w:val="StyleUnderline"/>
          <w:highlight w:val="cyan"/>
        </w:rPr>
        <w:t>more potent</w:t>
      </w:r>
      <w:r w:rsidRPr="00516326">
        <w:rPr>
          <w:rStyle w:val="StyleUnderline"/>
        </w:rPr>
        <w:t xml:space="preserve"> and are </w:t>
      </w:r>
      <w:r w:rsidRPr="00A73364">
        <w:rPr>
          <w:rStyle w:val="StyleUnderline"/>
          <w:highlight w:val="cyan"/>
        </w:rPr>
        <w:t>more likely to cause illness to people</w:t>
      </w:r>
      <w:r w:rsidRPr="00516326">
        <w:rPr>
          <w:rStyle w:val="StyleUnderline"/>
        </w:rPr>
        <w:t xml:space="preserve"> in space</w:t>
      </w:r>
      <w:r w:rsidRPr="00516326">
        <w:rPr>
          <w:sz w:val="16"/>
        </w:rPr>
        <w:t xml:space="preserve">. The Endeavor mission will continue this experiment in the aim to find some way to prevent these microscopic astronauts causing too many problems to the continuing missions on board the International Space Station and future space tourism companies. Until a solution is found, don't go ordering fish off the in-flight menu on your next spaceship ride…  </w:t>
      </w:r>
      <w:r w:rsidRPr="00A73364">
        <w:rPr>
          <w:rStyle w:val="StyleUnderline"/>
          <w:highlight w:val="cyan"/>
        </w:rPr>
        <w:t>Wherever humans go</w:t>
      </w:r>
      <w:r w:rsidRPr="00516326">
        <w:rPr>
          <w:rStyle w:val="StyleUnderline"/>
        </w:rPr>
        <w:t xml:space="preserve">, a whole </w:t>
      </w:r>
      <w:r w:rsidRPr="00A73364">
        <w:rPr>
          <w:rStyle w:val="StyleUnderline"/>
          <w:highlight w:val="cyan"/>
        </w:rPr>
        <w:t>zoo of bacteria will follow</w:t>
      </w:r>
      <w:r w:rsidRPr="00516326">
        <w:rPr>
          <w:rStyle w:val="StyleUnderline"/>
        </w:rPr>
        <w:t xml:space="preserve">. </w:t>
      </w:r>
      <w:r w:rsidRPr="00A73364">
        <w:rPr>
          <w:rStyle w:val="StyleUnderline"/>
          <w:highlight w:val="cyan"/>
        </w:rPr>
        <w:t>Most</w:t>
      </w:r>
      <w:r w:rsidRPr="00516326">
        <w:rPr>
          <w:rStyle w:val="StyleUnderline"/>
        </w:rPr>
        <w:t xml:space="preserve"> of the </w:t>
      </w:r>
      <w:r w:rsidRPr="00A73364">
        <w:rPr>
          <w:rStyle w:val="StyleUnderline"/>
          <w:highlight w:val="cyan"/>
        </w:rPr>
        <w:t>bacteria</w:t>
      </w:r>
      <w:r w:rsidRPr="00516326">
        <w:rPr>
          <w:rStyle w:val="StyleUnderline"/>
        </w:rPr>
        <w:t xml:space="preserve"> hitching a ride on our skin and inside our bodies </w:t>
      </w:r>
      <w:r w:rsidRPr="00A73364">
        <w:rPr>
          <w:rStyle w:val="StyleUnderline"/>
          <w:highlight w:val="cyan"/>
        </w:rPr>
        <w:t>live in</w:t>
      </w:r>
      <w:r w:rsidRPr="00516326">
        <w:rPr>
          <w:rStyle w:val="StyleUnderline"/>
        </w:rPr>
        <w:t xml:space="preserve"> symbiosis with </w:t>
      </w:r>
      <w:r w:rsidRPr="00A73364">
        <w:rPr>
          <w:rStyle w:val="StyleUnderline"/>
          <w:highlight w:val="cyan"/>
        </w:rPr>
        <w:t>us</w:t>
      </w:r>
      <w:r w:rsidRPr="00516326">
        <w:rPr>
          <w:rStyle w:val="StyleUnderline"/>
        </w:rPr>
        <w:t xml:space="preserve">, </w:t>
      </w:r>
      <w:r w:rsidRPr="00A73364">
        <w:rPr>
          <w:rStyle w:val="StyleUnderline"/>
          <w:highlight w:val="cyan"/>
        </w:rPr>
        <w:t>but</w:t>
      </w:r>
      <w:r w:rsidRPr="00516326">
        <w:rPr>
          <w:rStyle w:val="StyleUnderline"/>
        </w:rPr>
        <w:t xml:space="preserve"> occasionally problem bugs</w:t>
      </w:r>
      <w:r w:rsidRPr="00516326">
        <w:rPr>
          <w:sz w:val="16"/>
        </w:rPr>
        <w:t xml:space="preserve"> like salmonella or Escherichia coli (E-coli) </w:t>
      </w:r>
      <w:r w:rsidRPr="00516326">
        <w:rPr>
          <w:rStyle w:val="StyleUnderline"/>
        </w:rPr>
        <w:t xml:space="preserve">can </w:t>
      </w:r>
      <w:r w:rsidRPr="00A73364">
        <w:rPr>
          <w:rStyle w:val="StyleUnderline"/>
          <w:highlight w:val="cyan"/>
        </w:rPr>
        <w:t>get out of control</w:t>
      </w:r>
      <w:r w:rsidRPr="00516326">
        <w:rPr>
          <w:sz w:val="16"/>
        </w:rPr>
        <w:t xml:space="preserve">, causing problems such as common food poisoning to more serious, life-threatening ailments such as tetanus, diphtheria, syphilis, cholera… (the list is pretty long.)  So, </w:t>
      </w:r>
      <w:r w:rsidRPr="00516326">
        <w:rPr>
          <w:rStyle w:val="StyleUnderline"/>
        </w:rPr>
        <w:t xml:space="preserve">as humans venture into space, it is inevitable that bacteria will come too - the whole symbiotic and parasitic jungle - exploring space with us.  </w:t>
      </w:r>
      <w:r w:rsidRPr="00A73364">
        <w:rPr>
          <w:rStyle w:val="Emphasis"/>
          <w:highlight w:val="cyan"/>
        </w:rPr>
        <w:t>Bacteria</w:t>
      </w:r>
      <w:r w:rsidRPr="00516326">
        <w:rPr>
          <w:rStyle w:val="Emphasis"/>
        </w:rPr>
        <w:t xml:space="preserve"> will </w:t>
      </w:r>
      <w:r w:rsidRPr="00A73364">
        <w:rPr>
          <w:rStyle w:val="Emphasis"/>
          <w:highlight w:val="cyan"/>
        </w:rPr>
        <w:t>mutate</w:t>
      </w:r>
      <w:r w:rsidRPr="00516326">
        <w:rPr>
          <w:sz w:val="16"/>
        </w:rPr>
        <w:t xml:space="preserve">, often very quickly, adapting to the environment surrounding the little microbes. </w:t>
      </w:r>
      <w:r w:rsidRPr="00A73364">
        <w:rPr>
          <w:rStyle w:val="StyleUnderline"/>
          <w:highlight w:val="cyan"/>
        </w:rPr>
        <w:t>Mutation</w:t>
      </w:r>
      <w:r w:rsidRPr="00516326">
        <w:rPr>
          <w:rStyle w:val="StyleUnderline"/>
        </w:rPr>
        <w:t xml:space="preserve"> is the </w:t>
      </w:r>
      <w:r w:rsidRPr="00A73364">
        <w:rPr>
          <w:rStyle w:val="StyleUnderline"/>
          <w:highlight w:val="cyan"/>
        </w:rPr>
        <w:t>difference between a bacteria being harmless to becoming deadly</w:t>
      </w:r>
      <w:r w:rsidRPr="00516326">
        <w:rPr>
          <w:sz w:val="16"/>
        </w:rPr>
        <w:t xml:space="preserve">. Mutations help bacteria to survive and as an example, they can become antibiotic resistant. This is a huge problem in places where antibiotics are used very regularly (such as hospitals); genetic information is passed down the generations of bacteria (often doubling in population in a matter of minutes). </w:t>
      </w:r>
      <w:r w:rsidRPr="00516326">
        <w:rPr>
          <w:rStyle w:val="StyleUnderline"/>
        </w:rPr>
        <w:t xml:space="preserve">If </w:t>
      </w:r>
      <w:r w:rsidRPr="00A73364">
        <w:rPr>
          <w:rStyle w:val="StyleUnderline"/>
          <w:highlight w:val="cyan"/>
        </w:rPr>
        <w:t>just one microbe</w:t>
      </w:r>
      <w:r w:rsidRPr="00516326">
        <w:rPr>
          <w:rStyle w:val="StyleUnderline"/>
        </w:rPr>
        <w:t xml:space="preserve"> </w:t>
      </w:r>
      <w:r w:rsidRPr="00A73364">
        <w:rPr>
          <w:rStyle w:val="StyleUnderline"/>
          <w:highlight w:val="cyan"/>
        </w:rPr>
        <w:t>has</w:t>
      </w:r>
      <w:r w:rsidRPr="00516326">
        <w:rPr>
          <w:rStyle w:val="StyleUnderline"/>
        </w:rPr>
        <w:t xml:space="preserve"> the </w:t>
      </w:r>
      <w:r w:rsidRPr="00A73364">
        <w:rPr>
          <w:rStyle w:val="StyleUnderline"/>
          <w:highlight w:val="cyan"/>
        </w:rPr>
        <w:t>genetic ability to survive</w:t>
      </w:r>
      <w:r w:rsidRPr="00516326">
        <w:rPr>
          <w:rStyle w:val="StyleUnderline"/>
        </w:rPr>
        <w:t xml:space="preserve"> a type of </w:t>
      </w:r>
      <w:r w:rsidRPr="00A73364">
        <w:rPr>
          <w:rStyle w:val="StyleUnderline"/>
          <w:highlight w:val="cyan"/>
        </w:rPr>
        <w:t>antibiotic</w:t>
      </w:r>
      <w:r w:rsidRPr="00516326">
        <w:rPr>
          <w:rStyle w:val="StyleUnderline"/>
        </w:rPr>
        <w:t xml:space="preserve">, its number will multiply, </w:t>
      </w:r>
      <w:r w:rsidRPr="00A73364">
        <w:rPr>
          <w:rStyle w:val="StyleUnderline"/>
          <w:highlight w:val="cyan"/>
        </w:rPr>
        <w:t>creating a</w:t>
      </w:r>
      <w:r w:rsidRPr="00516326">
        <w:rPr>
          <w:rStyle w:val="StyleUnderline"/>
        </w:rPr>
        <w:t xml:space="preserve"> strain of "</w:t>
      </w:r>
      <w:r w:rsidRPr="00A73364">
        <w:rPr>
          <w:rStyle w:val="StyleUnderline"/>
          <w:highlight w:val="cyan"/>
        </w:rPr>
        <w:t>superbug" that can avoid being killed by antibiotics</w:t>
      </w:r>
      <w:r w:rsidRPr="00516326">
        <w:rPr>
          <w:sz w:val="16"/>
        </w:rPr>
        <w:t xml:space="preserve"> - one of the most basic examples of "natural selection". Methicillin-resistant Staphylococcus aureus (MRSA) is one particular nasty strain of the otherwise benign Staphylococcus genus which has mutated to resist commonly used antibiotics.</w:t>
      </w:r>
    </w:p>
    <w:p w14:paraId="330B91F3" w14:textId="2B26CD57" w:rsidR="00097DA2" w:rsidRDefault="00097DA2" w:rsidP="00097DA2">
      <w:pPr>
        <w:pStyle w:val="Heading2"/>
      </w:pPr>
      <w:r>
        <w:t>K</w:t>
      </w:r>
      <w:r>
        <w:t xml:space="preserve"> </w:t>
      </w:r>
      <w:r>
        <w:t>—</w:t>
      </w:r>
      <w:r>
        <w:t xml:space="preserve"> </w:t>
      </w:r>
      <w:r>
        <w:t>Abolition</w:t>
      </w:r>
    </w:p>
    <w:p w14:paraId="097C1F60" w14:textId="0AA05960" w:rsidR="00C50C90" w:rsidRDefault="00C50C90" w:rsidP="00C50C90"/>
    <w:p w14:paraId="44917863" w14:textId="41AA505C" w:rsidR="00097DA2" w:rsidRDefault="00097DA2" w:rsidP="00097DA2">
      <w:pPr>
        <w:pStyle w:val="Heading2"/>
      </w:pPr>
      <w:r>
        <w:t xml:space="preserve">Case — Wipeout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984315C" w14:textId="77777777" w:rsidR="00B2628B" w:rsidRPr="007956DD" w:rsidRDefault="00B2628B" w:rsidP="00B2628B">
      <w:pPr>
        <w:pStyle w:val="Heading4"/>
        <w:rPr>
          <w:rFonts w:cstheme="minorHAnsi"/>
        </w:rPr>
      </w:pPr>
      <w:r>
        <w:rPr>
          <w:rFonts w:cstheme="minorHAnsi"/>
        </w:rPr>
        <w:t>Human existence is</w:t>
      </w:r>
      <w:r w:rsidRPr="007956DD">
        <w:rPr>
          <w:rFonts w:cstheme="minorHAnsi"/>
        </w:rPr>
        <w:t xml:space="preserve"> </w:t>
      </w:r>
      <w:r>
        <w:rPr>
          <w:rFonts w:cstheme="minorHAnsi"/>
          <w:u w:val="single"/>
        </w:rPr>
        <w:t>desirable</w:t>
      </w:r>
      <w:r w:rsidRPr="007956DD">
        <w:rPr>
          <w:rFonts w:cstheme="minorHAnsi"/>
        </w:rPr>
        <w:t xml:space="preserve">---life is a </w:t>
      </w:r>
      <w:r w:rsidRPr="007956DD">
        <w:rPr>
          <w:rFonts w:cstheme="minorHAnsi"/>
          <w:u w:val="single"/>
        </w:rPr>
        <w:t>prerequisite</w:t>
      </w:r>
      <w:r w:rsidRPr="007956DD">
        <w:rPr>
          <w:rFonts w:cstheme="minorHAnsi"/>
        </w:rPr>
        <w:t xml:space="preserve"> to generate value and ponder secondary questions of ethics</w:t>
      </w:r>
    </w:p>
    <w:p w14:paraId="2F664C12" w14:textId="77777777" w:rsidR="00B2628B" w:rsidRPr="007956DD" w:rsidRDefault="00B2628B" w:rsidP="00B2628B">
      <w:pPr>
        <w:rPr>
          <w:rFonts w:cstheme="minorHAnsi"/>
        </w:rPr>
      </w:pPr>
      <w:r w:rsidRPr="007956DD">
        <w:rPr>
          <w:rFonts w:cstheme="minorHAnsi"/>
        </w:rPr>
        <w:t>Elizabeth</w:t>
      </w:r>
      <w:r w:rsidRPr="007956DD">
        <w:rPr>
          <w:rStyle w:val="Style13ptBold"/>
          <w:rFonts w:cstheme="minorHAnsi"/>
        </w:rPr>
        <w:t xml:space="preserve"> Burns 17</w:t>
      </w:r>
      <w:r w:rsidRPr="007956DD">
        <w:rPr>
          <w:rFonts w:cstheme="minorHAnsi"/>
        </w:rPr>
        <w:t xml:space="preserve">.  Elizabeth Finneron-Burns is a Teaching Fellow at the University of Warwick and an Affiliated Researcher at the Institute for Futures Studies in Stockholm, What’s wrong with human extinction?, </w:t>
      </w:r>
      <w:hyperlink r:id="rId20" w:history="1">
        <w:r w:rsidRPr="007956DD">
          <w:rPr>
            <w:rStyle w:val="Hyperlink"/>
            <w:rFonts w:cstheme="minorHAnsi"/>
          </w:rPr>
          <w:t>http://www.tandfonline.com/doi/pdf/10.1080/00455091.2016.1278150?needAccess=true</w:t>
        </w:r>
      </w:hyperlink>
      <w:r w:rsidRPr="007956DD">
        <w:rPr>
          <w:rFonts w:cstheme="minorHAnsi"/>
        </w:rPr>
        <w:t>, Canadian Journal of Philosophy, 2017)</w:t>
      </w:r>
    </w:p>
    <w:p w14:paraId="02812A7B" w14:textId="77777777" w:rsidR="00B2628B" w:rsidRDefault="00B2628B" w:rsidP="00B2628B">
      <w:pPr>
        <w:rPr>
          <w:rFonts w:cstheme="minorHAnsi"/>
          <w:sz w:val="8"/>
        </w:rPr>
      </w:pPr>
      <w:r w:rsidRPr="007956DD">
        <w:rPr>
          <w:rFonts w:eastAsia="Calibri" w:cstheme="minorHAnsi"/>
          <w:sz w:val="8"/>
        </w:rPr>
        <w:t>Many</w:t>
      </w:r>
      <w:r w:rsidRPr="007956DD">
        <w:rPr>
          <w:rFonts w:cstheme="minorHAnsi"/>
          <w:sz w:val="8"/>
        </w:rPr>
        <w:t xml:space="preserve">, </w:t>
      </w:r>
      <w:r w:rsidRPr="007956DD">
        <w:rPr>
          <w:rFonts w:eastAsia="Calibri" w:cstheme="minorHAnsi"/>
          <w:sz w:val="8"/>
        </w:rPr>
        <w:t>though</w:t>
      </w:r>
      <w:r w:rsidRPr="007956DD">
        <w:rPr>
          <w:rFonts w:cstheme="minorHAnsi"/>
          <w:sz w:val="8"/>
        </w:rPr>
        <w:t xml:space="preserve"> </w:t>
      </w:r>
      <w:r w:rsidRPr="007956DD">
        <w:rPr>
          <w:rFonts w:eastAsia="Calibri" w:cstheme="minorHAnsi"/>
          <w:sz w:val="8"/>
        </w:rPr>
        <w:t>certainly</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believe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bring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given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belief</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various</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begin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considering</w:t>
      </w:r>
      <w:r w:rsidRPr="007956DD">
        <w:rPr>
          <w:rFonts w:cstheme="minorHAnsi"/>
          <w:sz w:val="8"/>
        </w:rPr>
        <w:t xml:space="preserve"> </w:t>
      </w:r>
      <w:r w:rsidRPr="007956DD">
        <w:rPr>
          <w:rFonts w:eastAsia="Calibri" w:cstheme="minorHAnsi"/>
          <w:sz w:val="8"/>
        </w:rPr>
        <w:t>four</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given</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moral</w:t>
      </w:r>
      <w:r w:rsidRPr="007956DD">
        <w:rPr>
          <w:rFonts w:cstheme="minorHAnsi"/>
          <w:sz w:val="8"/>
        </w:rPr>
        <w:t xml:space="preserve"> </w:t>
      </w:r>
      <w:r w:rsidRPr="007956DD">
        <w:rPr>
          <w:rFonts w:eastAsia="Calibri" w:cstheme="minorHAnsi"/>
          <w:sz w:val="8"/>
        </w:rPr>
        <w:t>permissibility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those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upcoming</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occurs</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explain</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use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conclusion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then</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morally</w:t>
      </w:r>
      <w:r w:rsidRPr="007956DD">
        <w:rPr>
          <w:rFonts w:cstheme="minorHAnsi"/>
          <w:sz w:val="8"/>
        </w:rPr>
        <w:t xml:space="preserve"> </w:t>
      </w:r>
      <w:r w:rsidRPr="007956DD">
        <w:rPr>
          <w:rFonts w:eastAsia="Calibri" w:cstheme="minorHAnsi"/>
          <w:sz w:val="8"/>
        </w:rPr>
        <w:t>permissible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impermissible</w:t>
      </w:r>
      <w:r w:rsidRPr="007956DD">
        <w:rPr>
          <w:rFonts w:cstheme="minorHAnsi"/>
          <w:sz w:val="8"/>
        </w:rPr>
        <w:t xml:space="preserve">, </w:t>
      </w:r>
      <w:r w:rsidRPr="007956DD">
        <w:rPr>
          <w:rFonts w:eastAsia="Calibri" w:cstheme="minorHAnsi"/>
          <w:sz w:val="8"/>
        </w:rPr>
        <w:t>arguing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small</w:t>
      </w:r>
      <w:r w:rsidRPr="007956DD">
        <w:rPr>
          <w:rFonts w:cstheme="minorHAnsi"/>
          <w:sz w:val="8"/>
        </w:rPr>
        <w:t xml:space="preserve"> </w:t>
      </w:r>
      <w:r w:rsidRPr="007956DD">
        <w:rPr>
          <w:rFonts w:eastAsia="Calibri" w:cstheme="minorHAnsi"/>
          <w:sz w:val="8"/>
        </w:rPr>
        <w:t>class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Style w:val="StyleUnderline"/>
          <w:rFonts w:eastAsia="Calibri" w:cstheme="minorHAnsi"/>
          <w:highlight w:val="cyan"/>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race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allow</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happen</w:t>
      </w:r>
      <w:r w:rsidRPr="007956DD">
        <w:rPr>
          <w:rFonts w:cstheme="minorHAnsi"/>
          <w:sz w:val="8"/>
        </w:rPr>
        <w:t xml:space="preserve">. 2.1. </w:t>
      </w:r>
      <w:r w:rsidRPr="007956DD">
        <w:rPr>
          <w:rFonts w:eastAsia="Calibri" w:cstheme="minorHAnsi"/>
          <w:sz w:val="8"/>
        </w:rPr>
        <w:t>It</w:t>
      </w:r>
      <w:r w:rsidRPr="007956DD">
        <w:rPr>
          <w:rFonts w:cstheme="minorHAnsi"/>
          <w:sz w:val="8"/>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highlight w:val="cyan"/>
        </w:rPr>
        <w:t>prevent</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highlight w:val="cyan"/>
        </w:rPr>
        <w:t>existence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very</w:t>
      </w:r>
      <w:r w:rsidRPr="007956DD">
        <w:rPr>
          <w:rStyle w:val="StyleUnderline"/>
          <w:rFonts w:cstheme="minorHAnsi"/>
        </w:rPr>
        <w:t xml:space="preserve"> </w:t>
      </w:r>
      <w:r w:rsidRPr="007956DD">
        <w:rPr>
          <w:rStyle w:val="StyleUnderline"/>
          <w:rFonts w:eastAsia="Calibri" w:cstheme="minorHAnsi"/>
        </w:rPr>
        <w:t>many</w:t>
      </w:r>
      <w:r w:rsidRPr="007956DD">
        <w:rPr>
          <w:rFonts w:cstheme="minorHAnsi"/>
          <w:sz w:val="8"/>
        </w:rPr>
        <w:t xml:space="preserve"> </w:t>
      </w:r>
      <w:r w:rsidRPr="007956DD">
        <w:rPr>
          <w:rFonts w:eastAsia="Calibri" w:cstheme="minorHAnsi"/>
          <w:sz w:val="8"/>
        </w:rPr>
        <w:t>happy</w:t>
      </w:r>
      <w:r w:rsidRPr="007956DD">
        <w:rPr>
          <w:rFonts w:cstheme="minorHAnsi"/>
          <w:sz w:val="8"/>
        </w:rPr>
        <w:t xml:space="preserve"> </w:t>
      </w:r>
      <w:r w:rsidRPr="007956DD">
        <w:rPr>
          <w:rStyle w:val="StyleUnderline"/>
          <w:rFonts w:eastAsia="Calibri" w:cstheme="minorHAnsi"/>
        </w:rPr>
        <w:t>people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lies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highlight w:val="cyan"/>
        </w:rPr>
        <w:t>it</w:t>
      </w:r>
      <w:r w:rsidRPr="007956DD">
        <w:rPr>
          <w:rStyle w:val="StyleUnderline"/>
          <w:rFonts w:cstheme="minorHAnsi"/>
          <w:highlight w:val="cyan"/>
        </w:rPr>
        <w:t xml:space="preserve"> </w:t>
      </w:r>
      <w:r w:rsidRPr="007956DD">
        <w:rPr>
          <w:rStyle w:val="StyleUnderline"/>
          <w:rFonts w:eastAsia="Calibri" w:cstheme="minorHAnsi"/>
          <w:highlight w:val="cyan"/>
        </w:rPr>
        <w:t>is</w:t>
      </w:r>
      <w:r w:rsidRPr="007956DD">
        <w:rPr>
          <w:rStyle w:val="StyleUnderline"/>
          <w:rFonts w:cstheme="minorHAnsi"/>
          <w:highlight w:val="cyan"/>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highlight w:val="cyan"/>
        </w:rPr>
        <w:t>good</w:t>
      </w:r>
      <w:r w:rsidRPr="007956DD">
        <w:rPr>
          <w:rStyle w:val="StyleUnderline"/>
          <w:rFonts w:cstheme="minorHAnsi"/>
          <w:highlight w:val="cyan"/>
        </w:rPr>
        <w:t xml:space="preserve"> </w:t>
      </w:r>
      <w:r w:rsidRPr="007956DD">
        <w:rPr>
          <w:rStyle w:val="StyleUnderline"/>
          <w:rFonts w:eastAsia="Calibri" w:cstheme="minorHAnsi"/>
        </w:rPr>
        <w:t>thing</w:t>
      </w:r>
      <w:r w:rsidRPr="007956DD">
        <w:rPr>
          <w:rStyle w:val="StyleUnderline"/>
          <w:rFonts w:cstheme="minorHAnsi"/>
        </w:rPr>
        <w:t xml:space="preserve"> </w:t>
      </w:r>
      <w:r w:rsidRPr="007956DD">
        <w:rPr>
          <w:rStyle w:val="StyleUnderline"/>
          <w:rFonts w:eastAsia="Calibri" w:cstheme="minorHAnsi"/>
          <w:highlight w:val="cyan"/>
        </w:rPr>
        <w:t>for</w:t>
      </w:r>
      <w:r w:rsidRPr="007956DD">
        <w:rPr>
          <w:rStyle w:val="StyleUnderline"/>
          <w:rFonts w:cstheme="minorHAnsi"/>
          <w:highlight w:val="cyan"/>
        </w:rPr>
        <w:t xml:space="preserve"> </w:t>
      </w:r>
      <w:r w:rsidRPr="007956DD">
        <w:rPr>
          <w:rStyle w:val="StyleUnderline"/>
          <w:rFonts w:eastAsia="Calibri" w:cstheme="minorHAnsi"/>
          <w:highlight w:val="cyan"/>
        </w:rPr>
        <w:t>people</w:t>
      </w:r>
      <w:r w:rsidRPr="007956DD">
        <w:rPr>
          <w:rStyle w:val="StyleUnderline"/>
          <w:rFonts w:cstheme="minorHAnsi"/>
          <w:highlight w:val="cyan"/>
        </w:rPr>
        <w:t xml:space="preserve"> </w:t>
      </w:r>
      <w:r w:rsidRPr="007956DD">
        <w:rPr>
          <w:rStyle w:val="StyleUnderline"/>
          <w:rFonts w:eastAsia="Calibri" w:cstheme="minorHAnsi"/>
          <w:highlight w:val="cyan"/>
        </w:rPr>
        <w:t>to</w:t>
      </w:r>
      <w:r w:rsidRPr="007956DD">
        <w:rPr>
          <w:rStyle w:val="StyleUnderline"/>
          <w:rFonts w:cstheme="minorHAnsi"/>
          <w:highlight w:val="cyan"/>
        </w:rPr>
        <w:t xml:space="preserve"> </w:t>
      </w:r>
      <w:r w:rsidRPr="007956DD">
        <w:rPr>
          <w:rStyle w:val="StyleUnderline"/>
          <w:rFonts w:eastAsia="Calibri" w:cstheme="minorHAnsi"/>
          <w:highlight w:val="cyan"/>
        </w:rPr>
        <w:t>exist</w:t>
      </w:r>
      <w:r w:rsidRPr="007956DD">
        <w:rPr>
          <w:rFonts w:cstheme="minorHAnsi"/>
          <w:sz w:val="8"/>
          <w:highlight w:val="cyan"/>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enjoy</w:t>
      </w:r>
      <w:r w:rsidRPr="007956DD">
        <w:rPr>
          <w:rFonts w:cstheme="minorHAnsi"/>
          <w:sz w:val="8"/>
        </w:rPr>
        <w:t xml:space="preserve"> </w:t>
      </w:r>
      <w:r w:rsidRPr="007956DD">
        <w:rPr>
          <w:rFonts w:eastAsia="Calibri" w:cstheme="minorHAnsi"/>
          <w:sz w:val="8"/>
        </w:rPr>
        <w:t>happy</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Style w:val="StyleUnderline"/>
          <w:rFonts w:eastAsia="Calibri" w:cstheme="minorHAnsi"/>
          <w:highlight w:val="cyan"/>
        </w:rPr>
        <w:t>and</w:t>
      </w:r>
      <w:r w:rsidRPr="007956DD">
        <w:rPr>
          <w:rStyle w:val="StyleUnderline"/>
          <w:rFonts w:cstheme="minorHAnsi"/>
          <w:highlight w:val="cyan"/>
        </w:rPr>
        <w:t xml:space="preserve"> </w:t>
      </w:r>
      <w:r w:rsidRPr="007956DD">
        <w:rPr>
          <w:rStyle w:val="StyleUnderline"/>
          <w:rFonts w:eastAsia="Calibri" w:cstheme="minorHAnsi"/>
          <w:highlight w:val="cyan"/>
        </w:rPr>
        <w:t>extinction</w:t>
      </w:r>
      <w:r w:rsidRPr="007956DD">
        <w:rPr>
          <w:rStyle w:val="StyleUnderline"/>
          <w:rFonts w:cstheme="minorHAnsi"/>
          <w:highlight w:val="cyan"/>
        </w:rPr>
        <w:t xml:space="preserve"> </w:t>
      </w:r>
      <w:r w:rsidRPr="007956DD">
        <w:rPr>
          <w:rStyle w:val="StyleUnderline"/>
          <w:rFonts w:eastAsia="Calibri" w:cstheme="minorHAnsi"/>
          <w:highlight w:val="cyan"/>
        </w:rPr>
        <w:t>would</w:t>
      </w:r>
      <w:r w:rsidRPr="007956DD">
        <w:rPr>
          <w:rStyle w:val="StyleUnderline"/>
          <w:rFonts w:cstheme="minorHAnsi"/>
          <w:highlight w:val="cyan"/>
        </w:rPr>
        <w:t xml:space="preserve"> </w:t>
      </w:r>
      <w:r w:rsidRPr="007956DD">
        <w:rPr>
          <w:rStyle w:val="StyleUnderline"/>
          <w:rFonts w:eastAsia="Calibri" w:cstheme="minorHAnsi"/>
          <w:highlight w:val="cyan"/>
        </w:rPr>
        <w:t>deprive</w:t>
      </w:r>
      <w:r w:rsidRPr="007956DD">
        <w:rPr>
          <w:rStyle w:val="StyleUnderline"/>
          <w:rFonts w:cstheme="minorHAnsi"/>
          <w:highlight w:val="cyan"/>
        </w:rPr>
        <w:t xml:space="preserve"> </w:t>
      </w:r>
      <w:r w:rsidRPr="007956DD">
        <w:rPr>
          <w:rStyle w:val="StyleUnderline"/>
          <w:rFonts w:eastAsia="Calibri" w:cstheme="minorHAnsi"/>
        </w:rPr>
        <w:t>more</w:t>
      </w:r>
      <w:r w:rsidRPr="007956DD">
        <w:rPr>
          <w:rStyle w:val="StyleUnderline"/>
          <w:rFonts w:cstheme="minorHAnsi"/>
        </w:rPr>
        <w:t xml:space="preserve"> </w:t>
      </w:r>
      <w:r w:rsidRPr="007956DD">
        <w:rPr>
          <w:rStyle w:val="StyleUnderline"/>
          <w:rFonts w:eastAsia="Calibri" w:cstheme="minorHAnsi"/>
          <w:highlight w:val="cyan"/>
        </w:rPr>
        <w:t>people</w:t>
      </w:r>
      <w:r w:rsidRPr="007956DD">
        <w:rPr>
          <w:rStyle w:val="StyleUnderline"/>
          <w:rFonts w:cstheme="minorHAnsi"/>
          <w:highlight w:val="cyan"/>
        </w:rPr>
        <w:t xml:space="preserve"> </w:t>
      </w:r>
      <w:r w:rsidRPr="007956DD">
        <w:rPr>
          <w:rStyle w:val="StyleUnderline"/>
          <w:rFonts w:eastAsia="Calibri" w:cstheme="minorHAnsi"/>
          <w:highlight w:val="cyan"/>
        </w:rPr>
        <w:t>of</w:t>
      </w:r>
      <w:r w:rsidRPr="007956DD">
        <w:rPr>
          <w:rStyle w:val="StyleUnderline"/>
          <w:rFonts w:cstheme="minorHAnsi"/>
          <w:highlight w:val="cyan"/>
        </w:rPr>
        <w:t xml:space="preserve"> </w:t>
      </w:r>
      <w:r w:rsidRPr="007956DD">
        <w:rPr>
          <w:rStyle w:val="StyleUnderline"/>
          <w:rFonts w:eastAsia="Calibri" w:cstheme="minorHAnsi"/>
        </w:rPr>
        <w:t>enjoying</w:t>
      </w:r>
      <w:r w:rsidRPr="007956DD">
        <w:rPr>
          <w:rStyle w:val="StyleUnderline"/>
          <w:rFonts w:cstheme="minorHAnsi"/>
        </w:rPr>
        <w:t xml:space="preserve"> </w:t>
      </w:r>
      <w:r w:rsidRPr="007956DD">
        <w:rPr>
          <w:rStyle w:val="StyleUnderline"/>
          <w:rFonts w:eastAsia="Calibri" w:cstheme="minorHAnsi"/>
          <w:highlight w:val="cyan"/>
        </w:rPr>
        <w:t>this</w:t>
      </w:r>
      <w:r w:rsidRPr="007956DD">
        <w:rPr>
          <w:rFonts w:cstheme="minorHAnsi"/>
          <w:sz w:val="8"/>
          <w:highlight w:val="cyan"/>
        </w:rPr>
        <w:t xml:space="preserve"> </w:t>
      </w:r>
      <w:r w:rsidRPr="007956DD">
        <w:rPr>
          <w:rFonts w:eastAsia="Calibri" w:cstheme="minorHAnsi"/>
          <w:sz w:val="8"/>
        </w:rPr>
        <w:t>good</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good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understood</w:t>
      </w:r>
      <w:r w:rsidRPr="007956DD">
        <w:rPr>
          <w:rStyle w:val="StyleUnderline"/>
          <w:rFonts w:cstheme="minorHAnsi"/>
        </w:rPr>
        <w:t xml:space="preserve"> </w:t>
      </w:r>
      <w:r w:rsidRPr="007956DD">
        <w:rPr>
          <w:rStyle w:val="StyleUnderline"/>
          <w:rFonts w:eastAsia="Calibri" w:cstheme="minorHAnsi"/>
        </w:rPr>
        <w:t>in</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Style w:val="StyleUnderline"/>
          <w:rFonts w:eastAsia="Calibri" w:cstheme="minorHAnsi"/>
        </w:rPr>
        <w:t>two</w:t>
      </w:r>
      <w:r w:rsidRPr="007956DD">
        <w:rPr>
          <w:rStyle w:val="StyleUnderline"/>
          <w:rFonts w:cstheme="minorHAnsi"/>
        </w:rPr>
        <w:t xml:space="preserve"> </w:t>
      </w:r>
      <w:r w:rsidRPr="007956DD">
        <w:rPr>
          <w:rStyle w:val="StyleUnderline"/>
          <w:rFonts w:eastAsia="Calibri" w:cstheme="minorHAnsi"/>
        </w:rPr>
        <w:t>ways</w:t>
      </w:r>
      <w:r w:rsidRPr="007956DD">
        <w:rPr>
          <w:rStyle w:val="StyleUnderline"/>
          <w:rFonts w:cstheme="minorHAnsi"/>
        </w:rPr>
        <w:t>.</w:t>
      </w:r>
      <w:r w:rsidRPr="007956DD">
        <w:rPr>
          <w:rFonts w:cstheme="minorHAnsi"/>
          <w:sz w:val="8"/>
        </w:rPr>
        <w:t xml:space="preserve"> </w:t>
      </w:r>
      <w:r w:rsidRPr="007956DD">
        <w:rPr>
          <w:rFonts w:eastAsia="Calibri" w:cstheme="minorHAnsi"/>
          <w:sz w:val="8"/>
        </w:rPr>
        <w:t>According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Style w:val="StyleUnderline"/>
          <w:rFonts w:eastAsia="Calibri" w:cstheme="minorHAnsi"/>
        </w:rPr>
        <w:t>first</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believe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you</w:t>
      </w:r>
      <w:r w:rsidRPr="007956DD">
        <w:rPr>
          <w:rFonts w:cstheme="minorHAnsi"/>
          <w:sz w:val="8"/>
        </w:rPr>
        <w:t xml:space="preserve"> </w:t>
      </w:r>
      <w:r w:rsidRPr="007956DD">
        <w:rPr>
          <w:rFonts w:eastAsia="Calibri" w:cstheme="minorHAnsi"/>
          <w:sz w:val="8"/>
        </w:rPr>
        <w:t>benefit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bringing</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it</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good</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person</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they</w:t>
      </w:r>
      <w:r w:rsidRPr="007956DD">
        <w:rPr>
          <w:rStyle w:val="StyleUnderline"/>
          <w:rFonts w:cstheme="minorHAnsi"/>
        </w:rPr>
        <w:t xml:space="preserve"> </w:t>
      </w:r>
      <w:r w:rsidRPr="007956DD">
        <w:rPr>
          <w:rStyle w:val="StyleUnderline"/>
          <w:rFonts w:eastAsia="Calibri" w:cstheme="minorHAnsi"/>
        </w:rPr>
        <w:t>come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exist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hold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if</w:t>
      </w:r>
      <w:r w:rsidRPr="007956DD">
        <w:rPr>
          <w:rStyle w:val="StyleUnderline"/>
          <w:rFonts w:cstheme="minorHAnsi"/>
        </w:rPr>
        <w:t xml:space="preserve"> </w:t>
      </w:r>
      <w:r w:rsidRPr="007956DD">
        <w:rPr>
          <w:rStyle w:val="StyleUnderline"/>
          <w:rFonts w:eastAsia="Calibri" w:cstheme="minorHAnsi"/>
        </w:rPr>
        <w:t>humans</w:t>
      </w:r>
      <w:r w:rsidRPr="007956DD">
        <w:rPr>
          <w:rStyle w:val="StyleUnderline"/>
          <w:rFonts w:cstheme="minorHAnsi"/>
        </w:rPr>
        <w:t xml:space="preserve"> </w:t>
      </w:r>
      <w:r w:rsidRPr="007956DD">
        <w:rPr>
          <w:rStyle w:val="StyleUnderline"/>
          <w:rFonts w:eastAsia="Calibri" w:cstheme="minorHAnsi"/>
        </w:rPr>
        <w:t>were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go</w:t>
      </w:r>
      <w:r w:rsidRPr="007956DD">
        <w:rPr>
          <w:rStyle w:val="StyleUnderline"/>
          <w:rFonts w:cstheme="minorHAnsi"/>
        </w:rPr>
        <w:t xml:space="preserve"> </w:t>
      </w:r>
      <w:r w:rsidRPr="007956DD">
        <w:rPr>
          <w:rStyle w:val="StyleUnderline"/>
          <w:rFonts w:eastAsia="Calibri" w:cstheme="minorHAnsi"/>
        </w:rPr>
        <w:t>extinct</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utility</w:t>
      </w:r>
      <w:r w:rsidRPr="007956DD">
        <w:rPr>
          <w:rStyle w:val="StyleUnderline"/>
          <w:rFonts w:cstheme="minorHAnsi"/>
        </w:rPr>
        <w:t xml:space="preserve"> </w:t>
      </w:r>
      <w:r w:rsidRPr="007956DD">
        <w:rPr>
          <w:rStyle w:val="StyleUnderline"/>
          <w:rFonts w:eastAsia="Calibri" w:cstheme="minorHAnsi"/>
          <w:highlight w:val="cyan"/>
        </w:rPr>
        <w:t>foregone</w:t>
      </w:r>
      <w:r w:rsidRPr="007956DD">
        <w:rPr>
          <w:rStyle w:val="StyleUnderline"/>
          <w:rFonts w:cstheme="minorHAnsi"/>
        </w:rPr>
        <w:t xml:space="preserve"> </w:t>
      </w:r>
      <w:r w:rsidRPr="007956DD">
        <w:rPr>
          <w:rStyle w:val="StyleUnderline"/>
          <w:rFonts w:eastAsia="Calibri" w:cstheme="minorHAnsi"/>
        </w:rPr>
        <w:t>by</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highlight w:val="cyan"/>
        </w:rPr>
        <w:t>billions</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more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people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lived</w:t>
      </w:r>
      <w:r w:rsidRPr="007956DD">
        <w:rPr>
          <w:rStyle w:val="StyleUnderline"/>
          <w:rFonts w:cstheme="minorHAnsi"/>
        </w:rPr>
        <w:t xml:space="preserve"> </w:t>
      </w:r>
      <w:r w:rsidRPr="007956DD">
        <w:rPr>
          <w:rStyle w:val="StyleUnderline"/>
          <w:rFonts w:eastAsia="Calibri" w:cstheme="minorHAnsi"/>
        </w:rPr>
        <w:t>but</w:t>
      </w:r>
      <w:r w:rsidRPr="007956DD">
        <w:rPr>
          <w:rStyle w:val="StyleUnderline"/>
          <w:rFonts w:cstheme="minorHAnsi"/>
        </w:rPr>
        <w:t xml:space="preserve"> </w:t>
      </w:r>
      <w:r w:rsidRPr="007956DD">
        <w:rPr>
          <w:rStyle w:val="StyleUnderline"/>
          <w:rFonts w:eastAsia="Calibri" w:cstheme="minorHAnsi"/>
          <w:highlight w:val="cyan"/>
        </w:rPr>
        <w:t>will</w:t>
      </w:r>
      <w:r w:rsidRPr="007956DD">
        <w:rPr>
          <w:rStyle w:val="StyleUnderline"/>
          <w:rFonts w:cstheme="minorHAnsi"/>
        </w:rPr>
        <w:t xml:space="preserve"> </w:t>
      </w:r>
      <w:r w:rsidRPr="007956DD">
        <w:rPr>
          <w:rStyle w:val="StyleUnderline"/>
          <w:rFonts w:eastAsia="Calibri" w:cstheme="minorHAnsi"/>
        </w:rPr>
        <w:t>now</w:t>
      </w:r>
      <w:r w:rsidRPr="007956DD">
        <w:rPr>
          <w:rStyle w:val="StyleUnderline"/>
          <w:rFonts w:cstheme="minorHAnsi"/>
        </w:rPr>
        <w:t xml:space="preserve"> </w:t>
      </w:r>
      <w:r w:rsidRPr="007956DD">
        <w:rPr>
          <w:rStyle w:val="StyleUnderline"/>
          <w:rFonts w:eastAsia="Calibri" w:cstheme="minorHAnsi"/>
          <w:highlight w:val="cyan"/>
        </w:rPr>
        <w:t>never</w:t>
      </w:r>
      <w:r w:rsidRPr="007956DD">
        <w:rPr>
          <w:rStyle w:val="StyleUnderline"/>
          <w:rFonts w:cstheme="minorHAnsi"/>
          <w:highlight w:val="cyan"/>
        </w:rPr>
        <w:t xml:space="preserve"> </w:t>
      </w:r>
      <w:r w:rsidRPr="007956DD">
        <w:rPr>
          <w:rStyle w:val="StyleUnderline"/>
          <w:rFonts w:eastAsia="Calibri" w:cstheme="minorHAnsi"/>
          <w:highlight w:val="cyan"/>
        </w:rPr>
        <w:t>get</w:t>
      </w:r>
      <w:r w:rsidRPr="007956DD">
        <w:rPr>
          <w:rStyle w:val="StyleUnderline"/>
          <w:rFonts w:cstheme="minorHAnsi"/>
          <w:highlight w:val="cyan"/>
        </w:rPr>
        <w:t xml:space="preserve"> </w:t>
      </w:r>
      <w:r w:rsidRPr="007956DD">
        <w:rPr>
          <w:rStyle w:val="StyleUnderline"/>
          <w:rFonts w:eastAsia="Calibri" w:cstheme="minorHAnsi"/>
          <w:highlight w:val="cyan"/>
        </w:rPr>
        <w:t>that</w:t>
      </w:r>
      <w:r w:rsidRPr="007956DD">
        <w:rPr>
          <w:rStyle w:val="StyleUnderline"/>
          <w:rFonts w:cstheme="minorHAnsi"/>
          <w:highlight w:val="cyan"/>
        </w:rPr>
        <w:t xml:space="preserve"> </w:t>
      </w:r>
      <w:r w:rsidRPr="007956DD">
        <w:rPr>
          <w:rStyle w:val="StyleUnderline"/>
          <w:rFonts w:eastAsia="Calibri" w:cstheme="minorHAnsi"/>
          <w:highlight w:val="cyan"/>
        </w:rPr>
        <w:t>opportunity</w:t>
      </w:r>
      <w:r w:rsidRPr="007956DD">
        <w:rPr>
          <w:rFonts w:cstheme="minorHAnsi"/>
          <w:sz w:val="8"/>
        </w:rPr>
        <w:t xml:space="preserve">, </w:t>
      </w:r>
      <w:r w:rsidRPr="007956DD">
        <w:rPr>
          <w:rFonts w:eastAsia="Calibri" w:cstheme="minorHAnsi"/>
          <w:sz w:val="8"/>
        </w:rPr>
        <w:t>renders</w:t>
      </w:r>
      <w:r w:rsidRPr="007956DD">
        <w:rPr>
          <w:rFonts w:cstheme="minorHAnsi"/>
          <w:sz w:val="8"/>
        </w:rPr>
        <w:t xml:space="preserve"> </w:t>
      </w:r>
      <w:r w:rsidRPr="007956DD">
        <w:rPr>
          <w:rFonts w:eastAsia="Calibri" w:cstheme="minorHAnsi"/>
          <w:sz w:val="8"/>
        </w:rPr>
        <w:t>allowing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take</w:t>
      </w:r>
      <w:r w:rsidRPr="007956DD">
        <w:rPr>
          <w:rFonts w:cstheme="minorHAnsi"/>
          <w:sz w:val="8"/>
        </w:rPr>
        <w:t xml:space="preserve"> </w:t>
      </w:r>
      <w:r w:rsidRPr="007956DD">
        <w:rPr>
          <w:rFonts w:eastAsia="Calibri" w:cstheme="minorHAnsi"/>
          <w:sz w:val="8"/>
        </w:rPr>
        <w:t>place</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incidence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wrongdoing</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found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quotes</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Effective</w:t>
      </w:r>
      <w:r w:rsidRPr="007956DD">
        <w:rPr>
          <w:rFonts w:cstheme="minorHAnsi"/>
          <w:sz w:val="8"/>
        </w:rPr>
        <w:t xml:space="preserve"> </w:t>
      </w:r>
      <w:r w:rsidRPr="007956DD">
        <w:rPr>
          <w:rFonts w:eastAsia="Calibri" w:cstheme="minorHAnsi"/>
          <w:sz w:val="8"/>
        </w:rPr>
        <w:t>Altruism</w:t>
      </w:r>
      <w:r w:rsidRPr="007956DD">
        <w:rPr>
          <w:rFonts w:cstheme="minorHAnsi"/>
          <w:sz w:val="8"/>
        </w:rPr>
        <w:t xml:space="preserve"> </w:t>
      </w:r>
      <w:r w:rsidRPr="007956DD">
        <w:rPr>
          <w:rFonts w:eastAsia="Calibri" w:cstheme="minorHAnsi"/>
          <w:sz w:val="8"/>
        </w:rPr>
        <w:t>blog</w:t>
      </w:r>
      <w:r w:rsidRPr="007956DD">
        <w:rPr>
          <w:rFonts w:cstheme="minorHAnsi"/>
          <w:sz w:val="8"/>
        </w:rPr>
        <w:t xml:space="preserve"> </w:t>
      </w:r>
      <w:r w:rsidRPr="007956DD">
        <w:rPr>
          <w:rFonts w:eastAsia="Calibri" w:cstheme="minorHAnsi"/>
          <w:sz w:val="8"/>
        </w:rPr>
        <w:t>post</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Peter</w:t>
      </w:r>
      <w:r w:rsidRPr="007956DD">
        <w:rPr>
          <w:rFonts w:cstheme="minorHAnsi"/>
          <w:sz w:val="8"/>
        </w:rPr>
        <w:t xml:space="preserve"> </w:t>
      </w:r>
      <w:r w:rsidRPr="007956DD">
        <w:rPr>
          <w:rFonts w:eastAsia="Calibri" w:cstheme="minorHAnsi"/>
          <w:sz w:val="8"/>
        </w:rPr>
        <w:t>Singer</w:t>
      </w:r>
      <w:r w:rsidRPr="007956DD">
        <w:rPr>
          <w:rFonts w:cstheme="minorHAnsi"/>
          <w:sz w:val="8"/>
        </w:rPr>
        <w:t xml:space="preserve">, </w:t>
      </w:r>
      <w:r w:rsidRPr="007956DD">
        <w:rPr>
          <w:rFonts w:eastAsia="Calibri" w:cstheme="minorHAnsi"/>
          <w:sz w:val="8"/>
        </w:rPr>
        <w:t>Nick</w:t>
      </w:r>
      <w:r w:rsidRPr="007956DD">
        <w:rPr>
          <w:rFonts w:cstheme="minorHAnsi"/>
          <w:sz w:val="8"/>
        </w:rPr>
        <w:t xml:space="preserve"> </w:t>
      </w:r>
      <w:r w:rsidRPr="007956DD">
        <w:rPr>
          <w:rFonts w:eastAsia="Calibri" w:cstheme="minorHAnsi"/>
          <w:sz w:val="8"/>
        </w:rPr>
        <w:t>Beckstead</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Matt</w:t>
      </w:r>
      <w:r w:rsidRPr="007956DD">
        <w:rPr>
          <w:rFonts w:cstheme="minorHAnsi"/>
          <w:sz w:val="8"/>
        </w:rPr>
        <w:t xml:space="preserve"> </w:t>
      </w:r>
      <w:r w:rsidRPr="007956DD">
        <w:rPr>
          <w:rFonts w:eastAsia="Calibri" w:cstheme="minorHAnsi"/>
          <w:sz w:val="8"/>
        </w:rPr>
        <w:t>Wage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very</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Emphasis"/>
          <w:rFonts w:eastAsia="Calibri" w:cstheme="minorHAnsi"/>
          <w:highlight w:val="cyan"/>
        </w:rPr>
        <w:t>billions</w:t>
      </w:r>
      <w:r w:rsidRPr="007956DD">
        <w:rPr>
          <w:rStyle w:val="Emphasis"/>
          <w:rFonts w:cstheme="minorHAnsi"/>
          <w:highlight w:val="cyan"/>
        </w:rPr>
        <w:t xml:space="preserve"> </w:t>
      </w:r>
      <w:r w:rsidRPr="007956DD">
        <w:rPr>
          <w:rStyle w:val="Emphasis"/>
          <w:rFonts w:eastAsia="Calibri" w:cstheme="minorHAnsi"/>
          <w:highlight w:val="cyan"/>
        </w:rPr>
        <w:t>of</w:t>
      </w:r>
      <w:r w:rsidRPr="007956DD">
        <w:rPr>
          <w:rStyle w:val="Emphasis"/>
          <w:rFonts w:cstheme="minorHAnsi"/>
          <w:highlight w:val="cyan"/>
        </w:rPr>
        <w:t xml:space="preserve"> </w:t>
      </w:r>
      <w:r w:rsidRPr="007956DD">
        <w:rPr>
          <w:rStyle w:val="Emphasis"/>
          <w:rFonts w:eastAsia="Calibri" w:cstheme="minorHAnsi"/>
          <w:highlight w:val="cyan"/>
        </w:rPr>
        <w:t>people</w:t>
      </w:r>
      <w:r w:rsidRPr="007956DD">
        <w:rPr>
          <w:rStyle w:val="Emphasis"/>
          <w:rFonts w:cstheme="minorHAnsi"/>
          <w:highlight w:val="cyan"/>
        </w:rPr>
        <w:t xml:space="preserve"> </w:t>
      </w:r>
      <w:r w:rsidRPr="007956DD">
        <w:rPr>
          <w:rStyle w:val="Emphasis"/>
          <w:rFonts w:eastAsia="Calibri" w:cstheme="minorHAnsi"/>
          <w:highlight w:val="cyan"/>
        </w:rPr>
        <w:t>would</w:t>
      </w:r>
      <w:r w:rsidRPr="007956DD">
        <w:rPr>
          <w:rStyle w:val="Emphasis"/>
          <w:rFonts w:cstheme="minorHAnsi"/>
          <w:highlight w:val="cyan"/>
        </w:rPr>
        <w:t xml:space="preserve"> </w:t>
      </w:r>
      <w:r w:rsidRPr="007956DD">
        <w:rPr>
          <w:rStyle w:val="Emphasis"/>
          <w:rFonts w:eastAsia="Calibri" w:cstheme="minorHAnsi"/>
        </w:rPr>
        <w:t>likely</w:t>
      </w:r>
      <w:r w:rsidRPr="007956DD">
        <w:rPr>
          <w:rStyle w:val="Emphasis"/>
          <w:rFonts w:cstheme="minorHAnsi"/>
        </w:rPr>
        <w:t xml:space="preserve"> </w:t>
      </w:r>
      <w:r w:rsidRPr="007956DD">
        <w:rPr>
          <w:rStyle w:val="Emphasis"/>
          <w:rFonts w:eastAsia="Calibri" w:cstheme="minorHAnsi"/>
          <w:highlight w:val="cyan"/>
        </w:rPr>
        <w:t>die</w:t>
      </w:r>
      <w:r w:rsidRPr="007956DD">
        <w:rPr>
          <w:rStyle w:val="Emphasis"/>
          <w:rFonts w:cstheme="minorHAnsi"/>
          <w:highlight w:val="cyan"/>
        </w:rPr>
        <w:t xml:space="preserve"> </w:t>
      </w:r>
      <w:r w:rsidRPr="007956DD">
        <w:rPr>
          <w:rStyle w:val="Emphasis"/>
          <w:rFonts w:eastAsia="Calibri" w:cstheme="minorHAnsi"/>
          <w:highlight w:val="cyan"/>
        </w:rPr>
        <w:t>painful</w:t>
      </w:r>
      <w:r w:rsidRPr="007956DD">
        <w:rPr>
          <w:rStyle w:val="Emphasis"/>
          <w:rFonts w:cstheme="minorHAnsi"/>
          <w:highlight w:val="cyan"/>
        </w:rPr>
        <w:t xml:space="preserve"> </w:t>
      </w:r>
      <w:r w:rsidRPr="007956DD">
        <w:rPr>
          <w:rStyle w:val="Emphasis"/>
          <w:rFonts w:eastAsia="Calibri" w:cstheme="minorHAnsi"/>
          <w:highlight w:val="cyan"/>
        </w:rPr>
        <w:t>deaths</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far</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worst</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worst</w:t>
      </w:r>
      <w:r w:rsidRPr="007956DD">
        <w:rPr>
          <w:rStyle w:val="StyleUnderline"/>
          <w:rFonts w:cstheme="minorHAnsi"/>
        </w:rPr>
        <w:t xml:space="preserve"> </w:t>
      </w:r>
      <w:r w:rsidRPr="007956DD">
        <w:rPr>
          <w:rStyle w:val="StyleUnderline"/>
          <w:rFonts w:eastAsia="Calibri" w:cstheme="minorHAnsi"/>
        </w:rPr>
        <w:t>thing</w:t>
      </w:r>
      <w:r w:rsidRPr="007956DD">
        <w:rPr>
          <w:rStyle w:val="StyleUnderline"/>
          <w:rFonts w:cstheme="minorHAnsi"/>
        </w:rPr>
        <w:t xml:space="preserve"> </w:t>
      </w:r>
      <w:r w:rsidRPr="007956DD">
        <w:rPr>
          <w:rStyle w:val="StyleUnderline"/>
          <w:rFonts w:eastAsia="Calibri" w:cstheme="minorHAnsi"/>
        </w:rPr>
        <w:t>about</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extinction</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highlight w:val="cyan"/>
        </w:rPr>
        <w:t>there</w:t>
      </w:r>
      <w:r w:rsidRPr="007956DD">
        <w:rPr>
          <w:rStyle w:val="StyleUnderline"/>
          <w:rFonts w:cstheme="minorHAnsi"/>
          <w:highlight w:val="cyan"/>
        </w:rPr>
        <w:t xml:space="preserve"> </w:t>
      </w:r>
      <w:r w:rsidRPr="007956DD">
        <w:rPr>
          <w:rStyle w:val="StyleUnderline"/>
          <w:rFonts w:eastAsia="Calibri" w:cstheme="minorHAnsi"/>
          <w:highlight w:val="cyan"/>
        </w:rPr>
        <w:t>would</w:t>
      </w:r>
      <w:r w:rsidRPr="007956DD">
        <w:rPr>
          <w:rStyle w:val="StyleUnderline"/>
          <w:rFonts w:cstheme="minorHAnsi"/>
          <w:highlight w:val="cyan"/>
        </w:rPr>
        <w:t xml:space="preserve"> </w:t>
      </w:r>
      <w:r w:rsidRPr="007956DD">
        <w:rPr>
          <w:rStyle w:val="StyleUnderline"/>
          <w:rFonts w:eastAsia="Calibri" w:cstheme="minorHAnsi"/>
          <w:highlight w:val="cyan"/>
        </w:rPr>
        <w:t>be</w:t>
      </w:r>
      <w:r w:rsidRPr="007956DD">
        <w:rPr>
          <w:rStyle w:val="StyleUnderline"/>
          <w:rFonts w:cstheme="minorHAnsi"/>
          <w:highlight w:val="cyan"/>
        </w:rPr>
        <w:t xml:space="preserve"> </w:t>
      </w:r>
      <w:r w:rsidRPr="007956DD">
        <w:rPr>
          <w:rStyle w:val="StyleUnderline"/>
          <w:rFonts w:eastAsia="Calibri" w:cstheme="minorHAnsi"/>
          <w:highlight w:val="cyan"/>
        </w:rPr>
        <w:t>no</w:t>
      </w:r>
      <w:r w:rsidRPr="007956DD">
        <w:rPr>
          <w:rStyle w:val="StyleUnderline"/>
          <w:rFonts w:cstheme="minorHAnsi"/>
          <w:highlight w:val="cyan"/>
        </w:rPr>
        <w:t xml:space="preserve"> </w:t>
      </w:r>
      <w:r w:rsidRPr="007956DD">
        <w:rPr>
          <w:rStyle w:val="StyleUnderline"/>
          <w:rFonts w:eastAsia="Calibri" w:cstheme="minorHAnsi"/>
          <w:highlight w:val="cyan"/>
        </w:rPr>
        <w:t>future</w:t>
      </w:r>
      <w:r w:rsidRPr="007956DD">
        <w:rPr>
          <w:rStyle w:val="StyleUnderline"/>
          <w:rFonts w:cstheme="minorHAnsi"/>
          <w:highlight w:val="cyan"/>
        </w:rPr>
        <w:t xml:space="preserve"> </w:t>
      </w:r>
      <w:r w:rsidRPr="007956DD">
        <w:rPr>
          <w:rStyle w:val="StyleUnderline"/>
          <w:rFonts w:eastAsia="Calibri" w:cstheme="minorHAnsi"/>
          <w:highlight w:val="cyan"/>
        </w:rPr>
        <w:t>generations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Style w:val="Emphasis"/>
          <w:rFonts w:eastAsia="Calibri" w:cstheme="minorHAnsi"/>
          <w:highlight w:val="cyan"/>
        </w:rPr>
        <w:t>the</w:t>
      </w:r>
      <w:r w:rsidRPr="007956DD">
        <w:rPr>
          <w:rStyle w:val="Emphasis"/>
          <w:rFonts w:cstheme="minorHAnsi"/>
          <w:highlight w:val="cyan"/>
        </w:rPr>
        <w:t xml:space="preserve"> </w:t>
      </w:r>
      <w:r w:rsidRPr="007956DD">
        <w:rPr>
          <w:rStyle w:val="Emphasis"/>
          <w:rFonts w:eastAsia="Calibri" w:cstheme="minorHAnsi"/>
          <w:highlight w:val="cyan"/>
        </w:rPr>
        <w:t>value</w:t>
      </w:r>
      <w:r w:rsidRPr="007956DD">
        <w:rPr>
          <w:rStyle w:val="Emphasis"/>
          <w:rFonts w:cstheme="minorHAnsi"/>
          <w:highlight w:val="cyan"/>
        </w:rPr>
        <w:t xml:space="preserve"> </w:t>
      </w:r>
      <w:r w:rsidRPr="007956DD">
        <w:rPr>
          <w:rStyle w:val="Emphasis"/>
          <w:rFonts w:eastAsia="Calibri" w:cstheme="minorHAnsi"/>
          <w:highlight w:val="cyan"/>
        </w:rPr>
        <w:t>of</w:t>
      </w:r>
      <w:r w:rsidRPr="007956DD">
        <w:rPr>
          <w:rStyle w:val="Emphasis"/>
          <w:rFonts w:cstheme="minorHAnsi"/>
          <w:highlight w:val="cyan"/>
        </w:rPr>
        <w:t xml:space="preserve"> </w:t>
      </w:r>
      <w:r w:rsidRPr="007956DD">
        <w:rPr>
          <w:rStyle w:val="Emphasis"/>
          <w:rFonts w:eastAsia="Calibri" w:cstheme="minorHAnsi"/>
          <w:highlight w:val="cyan"/>
        </w:rPr>
        <w:t>all</w:t>
      </w:r>
      <w:r w:rsidRPr="007956DD">
        <w:rPr>
          <w:rStyle w:val="Emphasis"/>
          <w:rFonts w:cstheme="minorHAnsi"/>
          <w:highlight w:val="cyan"/>
        </w:rPr>
        <w:t xml:space="preserve"> </w:t>
      </w:r>
      <w:r w:rsidRPr="007956DD">
        <w:rPr>
          <w:rStyle w:val="Emphasis"/>
          <w:rFonts w:eastAsia="Calibri" w:cstheme="minorHAnsi"/>
          <w:highlight w:val="cyan"/>
        </w:rPr>
        <w:t>those</w:t>
      </w:r>
      <w:r w:rsidRPr="007956DD">
        <w:rPr>
          <w:rStyle w:val="Emphasis"/>
          <w:rFonts w:cstheme="minorHAnsi"/>
          <w:highlight w:val="cyan"/>
        </w:rPr>
        <w:t xml:space="preserve"> </w:t>
      </w:r>
      <w:r w:rsidRPr="007956DD">
        <w:rPr>
          <w:rStyle w:val="Emphasis"/>
          <w:rFonts w:eastAsia="Calibri" w:cstheme="minorHAnsi"/>
          <w:highlight w:val="cyan"/>
        </w:rPr>
        <w:t>generations</w:t>
      </w:r>
      <w:r w:rsidRPr="007956DD">
        <w:rPr>
          <w:rStyle w:val="Emphasis"/>
          <w:rFonts w:cstheme="minorHAnsi"/>
          <w:highlight w:val="cyan"/>
        </w:rPr>
        <w:t xml:space="preserve"> </w:t>
      </w:r>
      <w:r w:rsidRPr="007956DD">
        <w:rPr>
          <w:rStyle w:val="Emphasis"/>
          <w:rFonts w:eastAsia="Calibri" w:cstheme="minorHAnsi"/>
          <w:highlight w:val="cyan"/>
        </w:rPr>
        <w:t>together</w:t>
      </w:r>
      <w:r w:rsidRPr="007956DD">
        <w:rPr>
          <w:rStyle w:val="Emphasis"/>
          <w:rFonts w:cstheme="minorHAnsi"/>
          <w:highlight w:val="cyan"/>
        </w:rPr>
        <w:t xml:space="preserve"> </w:t>
      </w:r>
      <w:r w:rsidRPr="007956DD">
        <w:rPr>
          <w:rStyle w:val="Emphasis"/>
          <w:rFonts w:eastAsia="Calibri" w:cstheme="minorHAnsi"/>
          <w:highlight w:val="cyan"/>
        </w:rPr>
        <w:t>greatly</w:t>
      </w:r>
      <w:r w:rsidRPr="007956DD">
        <w:rPr>
          <w:rStyle w:val="Emphasis"/>
          <w:rFonts w:cstheme="minorHAnsi"/>
          <w:highlight w:val="cyan"/>
        </w:rPr>
        <w:t xml:space="preserve"> </w:t>
      </w:r>
      <w:r w:rsidRPr="007956DD">
        <w:rPr>
          <w:rStyle w:val="Emphasis"/>
          <w:rFonts w:eastAsia="Calibri" w:cstheme="minorHAnsi"/>
          <w:highlight w:val="cyan"/>
        </w:rPr>
        <w:t>exceeds</w:t>
      </w:r>
      <w:r w:rsidRPr="007956DD">
        <w:rPr>
          <w:rStyle w:val="Emphasis"/>
          <w:rFonts w:cstheme="minorHAnsi"/>
          <w:highlight w:val="cyan"/>
        </w:rPr>
        <w:t xml:space="preserve"> </w:t>
      </w:r>
      <w:r w:rsidRPr="007956DD">
        <w:rPr>
          <w:rStyle w:val="Emphasis"/>
          <w:rFonts w:eastAsia="Calibri" w:cstheme="minorHAnsi"/>
          <w:highlight w:val="cyan"/>
        </w:rPr>
        <w:t>the</w:t>
      </w:r>
      <w:r w:rsidRPr="007956DD">
        <w:rPr>
          <w:rStyle w:val="Emphasis"/>
          <w:rFonts w:cstheme="minorHAnsi"/>
          <w:highlight w:val="cyan"/>
        </w:rPr>
        <w:t xml:space="preserve"> </w:t>
      </w:r>
      <w:r w:rsidRPr="007956DD">
        <w:rPr>
          <w:rStyle w:val="Emphasis"/>
          <w:rFonts w:eastAsia="Calibri" w:cstheme="minorHAnsi"/>
          <w:highlight w:val="cyan"/>
        </w:rPr>
        <w:t>value</w:t>
      </w:r>
      <w:r w:rsidRPr="007956DD">
        <w:rPr>
          <w:rStyle w:val="Emphasis"/>
          <w:rFonts w:cstheme="minorHAnsi"/>
          <w:highlight w:val="cyan"/>
        </w:rPr>
        <w:t xml:space="preserve"> </w:t>
      </w:r>
      <w:r w:rsidRPr="007956DD">
        <w:rPr>
          <w:rStyle w:val="Emphasis"/>
          <w:rFonts w:eastAsia="Calibri" w:cstheme="minorHAnsi"/>
          <w:highlight w:val="cyan"/>
        </w:rPr>
        <w:t>of</w:t>
      </w:r>
      <w:r w:rsidRPr="007956DD">
        <w:rPr>
          <w:rStyle w:val="Emphasis"/>
          <w:rFonts w:cstheme="minorHAnsi"/>
          <w:highlight w:val="cyan"/>
        </w:rPr>
        <w:t xml:space="preserve"> </w:t>
      </w:r>
      <w:r w:rsidRPr="007956DD">
        <w:rPr>
          <w:rStyle w:val="Emphasis"/>
          <w:rFonts w:eastAsia="Calibri" w:cstheme="minorHAnsi"/>
          <w:highlight w:val="cyan"/>
        </w:rPr>
        <w:t>the</w:t>
      </w:r>
      <w:r w:rsidRPr="007956DD">
        <w:rPr>
          <w:rStyle w:val="Emphasis"/>
          <w:rFonts w:cstheme="minorHAnsi"/>
          <w:highlight w:val="cyan"/>
        </w:rPr>
        <w:t xml:space="preserve"> </w:t>
      </w:r>
      <w:r w:rsidRPr="007956DD">
        <w:rPr>
          <w:rStyle w:val="Emphasis"/>
          <w:rFonts w:eastAsia="Calibri" w:cstheme="minorHAnsi"/>
          <w:highlight w:val="cyan"/>
        </w:rPr>
        <w:t>current</w:t>
      </w:r>
      <w:r w:rsidRPr="007956DD">
        <w:rPr>
          <w:rStyle w:val="Emphasis"/>
          <w:rFonts w:cstheme="minorHAnsi"/>
          <w:highlight w:val="cyan"/>
        </w:rPr>
        <w:t xml:space="preserve"> </w:t>
      </w:r>
      <w:r w:rsidRPr="007956DD">
        <w:rPr>
          <w:rStyle w:val="Emphasis"/>
          <w:rFonts w:eastAsia="Calibri" w:cstheme="minorHAnsi"/>
          <w:highlight w:val="cyan"/>
        </w:rPr>
        <w:t>generation</w:t>
      </w:r>
      <w:r w:rsidRPr="007956DD">
        <w:rPr>
          <w:rFonts w:cstheme="minorHAnsi"/>
          <w:sz w:val="8"/>
        </w:rPr>
        <w:t>. (</w:t>
      </w:r>
      <w:r w:rsidRPr="007956DD">
        <w:rPr>
          <w:rFonts w:eastAsia="Calibri" w:cstheme="minorHAnsi"/>
          <w:sz w:val="8"/>
        </w:rPr>
        <w:t>Beckstead</w:t>
      </w:r>
      <w:r w:rsidRPr="007956DD">
        <w:rPr>
          <w:rFonts w:cstheme="minorHAnsi"/>
          <w:sz w:val="8"/>
        </w:rPr>
        <w:t xml:space="preserve">, </w:t>
      </w:r>
      <w:r w:rsidRPr="007956DD">
        <w:rPr>
          <w:rFonts w:eastAsia="Calibri" w:cstheme="minorHAnsi"/>
          <w:sz w:val="8"/>
        </w:rPr>
        <w:t>Singer</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Wage</w:t>
      </w:r>
      <w:r w:rsidRPr="007956DD">
        <w:rPr>
          <w:rFonts w:cstheme="minorHAnsi"/>
          <w:sz w:val="8"/>
        </w:rPr>
        <w:t xml:space="preserve"> 2013)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authors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making</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claims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there</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value</w:t>
      </w:r>
      <w:r w:rsidRPr="007956DD">
        <w:rPr>
          <w:rStyle w:val="StyleUnderline"/>
          <w:rFonts w:cstheme="minorHAnsi"/>
        </w:rPr>
        <w:t xml:space="preserve"> </w:t>
      </w:r>
      <w:r w:rsidRPr="007956DD">
        <w:rPr>
          <w:rStyle w:val="StyleUnderline"/>
          <w:rFonts w:eastAsia="Calibri" w:cstheme="minorHAnsi"/>
        </w:rPr>
        <w:t>in</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life</w:t>
      </w:r>
      <w:r w:rsidRPr="007956DD">
        <w:rPr>
          <w:rStyle w:val="StyleUnderline"/>
          <w:rFonts w:cstheme="minorHAnsi"/>
        </w:rPr>
        <w:t xml:space="preserve"> </w:t>
      </w:r>
      <w:r w:rsidRPr="007956DD">
        <w:rPr>
          <w:rStyle w:val="StyleUnderline"/>
          <w:rFonts w:eastAsia="Calibri" w:cstheme="minorHAnsi"/>
        </w:rPr>
        <w:t>and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Style w:val="StyleUnderline"/>
          <w:rFonts w:eastAsia="Calibri" w:cstheme="minorHAnsi"/>
        </w:rPr>
        <w:t>something</w:t>
      </w:r>
      <w:r w:rsidRPr="007956DD">
        <w:rPr>
          <w:rStyle w:val="StyleUnderline"/>
          <w:rFonts w:cstheme="minorHAnsi"/>
        </w:rPr>
        <w:t xml:space="preserve"> </w:t>
      </w:r>
      <w:r w:rsidRPr="007956DD">
        <w:rPr>
          <w:rStyle w:val="StyleUnderline"/>
          <w:rFonts w:eastAsia="Calibri" w:cstheme="minorHAnsi"/>
        </w:rPr>
        <w:t>valuable</w:t>
      </w:r>
      <w:r w:rsidRPr="007956DD">
        <w:rPr>
          <w:rStyle w:val="StyleUnderline"/>
          <w:rFonts w:cstheme="minorHAnsi"/>
        </w:rPr>
        <w:t xml:space="preserve"> </w:t>
      </w:r>
      <w:r w:rsidRPr="007956DD">
        <w:rPr>
          <w:rStyle w:val="StyleUnderline"/>
          <w:rFonts w:eastAsia="Calibri" w:cstheme="minorHAnsi"/>
        </w:rPr>
        <w:t>about</w:t>
      </w:r>
      <w:r w:rsidRPr="007956DD">
        <w:rPr>
          <w:rStyle w:val="StyleUnderline"/>
          <w:rFonts w:cstheme="minorHAnsi"/>
        </w:rPr>
        <w:t xml:space="preserve"> </w:t>
      </w:r>
      <w:r w:rsidRPr="007956DD">
        <w:rPr>
          <w:rStyle w:val="StyleUnderline"/>
          <w:rFonts w:eastAsia="Calibri" w:cstheme="minorHAnsi"/>
        </w:rPr>
        <w:t>creating</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people</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furthermore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very</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did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worst</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happy</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number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ever</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far</w:t>
      </w:r>
      <w:r w:rsidRPr="007956DD">
        <w:rPr>
          <w:rFonts w:cstheme="minorHAnsi"/>
          <w:sz w:val="8"/>
        </w:rPr>
        <w:t xml:space="preserve"> </w:t>
      </w:r>
      <w:r w:rsidRPr="007956DD">
        <w:rPr>
          <w:rFonts w:eastAsia="Calibri" w:cstheme="minorHAnsi"/>
          <w:sz w:val="8"/>
        </w:rPr>
        <w:t>greater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number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brought</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currently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former</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greater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latter</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claims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assuming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intrinsic</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makes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further</w:t>
      </w:r>
      <w:r w:rsidRPr="007956DD">
        <w:rPr>
          <w:rFonts w:cstheme="minorHAnsi"/>
          <w:sz w:val="8"/>
        </w:rPr>
        <w:t xml:space="preserve"> </w:t>
      </w:r>
      <w:r w:rsidRPr="007956DD">
        <w:rPr>
          <w:rFonts w:eastAsia="Calibri" w:cstheme="minorHAnsi"/>
          <w:sz w:val="8"/>
        </w:rPr>
        <w:t>assumption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forgone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lived</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greater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disvalue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accrued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suffering</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and</w:t>
      </w:r>
      <w:r w:rsidRPr="007956DD">
        <w:rPr>
          <w:rFonts w:cstheme="minorHAnsi"/>
          <w:sz w:val="8"/>
        </w:rPr>
        <w:t>/</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best</w:t>
      </w:r>
      <w:r w:rsidRPr="007956DD">
        <w:rPr>
          <w:rFonts w:cstheme="minorHAnsi"/>
          <w:sz w:val="8"/>
        </w:rPr>
        <w:t>-</w:t>
      </w:r>
      <w:r w:rsidRPr="007956DD">
        <w:rPr>
          <w:rFonts w:eastAsia="Calibri" w:cstheme="minorHAnsi"/>
          <w:sz w:val="8"/>
        </w:rPr>
        <w:t>known</w:t>
      </w:r>
      <w:r w:rsidRPr="007956DD">
        <w:rPr>
          <w:rFonts w:cstheme="minorHAnsi"/>
          <w:sz w:val="8"/>
        </w:rPr>
        <w:t xml:space="preserve"> </w:t>
      </w:r>
      <w:r w:rsidRPr="007956DD">
        <w:rPr>
          <w:rFonts w:eastAsia="Calibri" w:cstheme="minorHAnsi"/>
          <w:sz w:val="8"/>
        </w:rPr>
        <w:t>author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post</w:t>
      </w:r>
      <w:r w:rsidRPr="007956DD">
        <w:rPr>
          <w:rFonts w:cstheme="minorHAnsi"/>
          <w:sz w:val="8"/>
        </w:rPr>
        <w:t xml:space="preserve">, </w:t>
      </w:r>
      <w:r w:rsidRPr="007956DD">
        <w:rPr>
          <w:rFonts w:eastAsia="Calibri" w:cstheme="minorHAnsi"/>
          <w:sz w:val="8"/>
        </w:rPr>
        <w:t>Peter</w:t>
      </w:r>
      <w:r w:rsidRPr="007956DD">
        <w:rPr>
          <w:rFonts w:cstheme="minorHAnsi"/>
          <w:sz w:val="8"/>
        </w:rPr>
        <w:t xml:space="preserve"> </w:t>
      </w:r>
      <w:r w:rsidRPr="007956DD">
        <w:rPr>
          <w:rFonts w:eastAsia="Calibri" w:cstheme="minorHAnsi"/>
          <w:sz w:val="8"/>
        </w:rPr>
        <w:t>Singer</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prominent</w:t>
      </w:r>
      <w:r w:rsidRPr="007956DD">
        <w:rPr>
          <w:rFonts w:cstheme="minorHAnsi"/>
          <w:sz w:val="8"/>
        </w:rPr>
        <w:t xml:space="preserve"> </w:t>
      </w:r>
      <w:r w:rsidRPr="007956DD">
        <w:rPr>
          <w:rFonts w:eastAsia="Calibri" w:cstheme="minorHAnsi"/>
          <w:sz w:val="8"/>
        </w:rPr>
        <w:t>utilitarian</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surprising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lament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lack</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per</w:t>
      </w:r>
      <w:r w:rsidRPr="007956DD">
        <w:rPr>
          <w:rFonts w:cstheme="minorHAnsi"/>
          <w:sz w:val="8"/>
        </w:rPr>
        <w:t xml:space="preserve"> </w:t>
      </w:r>
      <w:r w:rsidRPr="007956DD">
        <w:rPr>
          <w:rFonts w:eastAsia="Calibri" w:cstheme="minorHAnsi"/>
          <w:sz w:val="8"/>
        </w:rPr>
        <w:t>se</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utilitarians</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share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implicitly</w:t>
      </w:r>
      <w:r w:rsidRPr="007956DD">
        <w:rPr>
          <w:rFonts w:cstheme="minorHAnsi"/>
          <w:sz w:val="8"/>
        </w:rPr>
        <w:t xml:space="preserve">. </w:t>
      </w:r>
      <w:r w:rsidRPr="007956DD">
        <w:rPr>
          <w:rFonts w:eastAsia="Calibri" w:cstheme="minorHAnsi"/>
          <w:sz w:val="8"/>
        </w:rPr>
        <w:t>Indeed</w:t>
      </w:r>
      <w:r w:rsidRPr="007956DD">
        <w:rPr>
          <w:rFonts w:cstheme="minorHAnsi"/>
          <w:sz w:val="8"/>
        </w:rPr>
        <w:t xml:space="preserve">, </w:t>
      </w:r>
      <w:r w:rsidRPr="007956DD">
        <w:rPr>
          <w:rFonts w:eastAsia="Calibri" w:cstheme="minorHAnsi"/>
          <w:sz w:val="8"/>
        </w:rPr>
        <w:t>other</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seem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imply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share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intuition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Stephen</w:t>
      </w:r>
      <w:r w:rsidRPr="007956DD">
        <w:rPr>
          <w:rFonts w:cstheme="minorHAnsi"/>
          <w:sz w:val="8"/>
        </w:rPr>
        <w:t xml:space="preserve"> </w:t>
      </w:r>
      <w:r w:rsidRPr="007956DD">
        <w:rPr>
          <w:rFonts w:eastAsia="Calibri" w:cstheme="minorHAnsi"/>
          <w:sz w:val="8"/>
        </w:rPr>
        <w:t>Gardiner</w:t>
      </w:r>
      <w:r w:rsidRPr="007956DD">
        <w:rPr>
          <w:rFonts w:cstheme="minorHAnsi"/>
          <w:sz w:val="8"/>
        </w:rPr>
        <w:t xml:space="preserve"> (2009)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Martin</w:t>
      </w:r>
      <w:r w:rsidRPr="007956DD">
        <w:rPr>
          <w:rFonts w:cstheme="minorHAnsi"/>
          <w:sz w:val="8"/>
        </w:rPr>
        <w:t xml:space="preserve"> </w:t>
      </w:r>
      <w:r w:rsidRPr="007956DD">
        <w:rPr>
          <w:rFonts w:eastAsia="Calibri" w:cstheme="minorHAnsi"/>
          <w:sz w:val="8"/>
        </w:rPr>
        <w:t>O</w:t>
      </w:r>
      <w:r w:rsidRPr="007956DD">
        <w:rPr>
          <w:rFonts w:cstheme="minorHAnsi"/>
          <w:sz w:val="8"/>
        </w:rPr>
        <w:t>’</w:t>
      </w:r>
      <w:r w:rsidRPr="007956DD">
        <w:rPr>
          <w:rFonts w:eastAsia="Calibri" w:cstheme="minorHAnsi"/>
          <w:sz w:val="8"/>
        </w:rPr>
        <w:t>Neill</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correspondence</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sympathetic</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contract</w:t>
      </w:r>
      <w:r w:rsidRPr="007956DD">
        <w:rPr>
          <w:rFonts w:cstheme="minorHAnsi"/>
          <w:sz w:val="8"/>
        </w:rPr>
        <w:t xml:space="preserve"> </w:t>
      </w:r>
      <w:r w:rsidRPr="007956DD">
        <w:rPr>
          <w:rFonts w:eastAsia="Calibri" w:cstheme="minorHAnsi"/>
          <w:sz w:val="8"/>
        </w:rPr>
        <w:t>theory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find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intuitive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should</w:t>
      </w:r>
      <w:r w:rsidRPr="007956DD">
        <w:rPr>
          <w:rFonts w:cstheme="minorHAnsi"/>
          <w:sz w:val="8"/>
        </w:rPr>
        <w:t xml:space="preserve"> </w:t>
      </w:r>
      <w:r w:rsidRPr="007956DD">
        <w:rPr>
          <w:rFonts w:eastAsia="Calibri" w:cstheme="minorHAnsi"/>
          <w:sz w:val="8"/>
        </w:rPr>
        <w:t>want</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assuming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find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plausible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other</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non</w:t>
      </w:r>
      <w:r w:rsidRPr="007956DD">
        <w:rPr>
          <w:rFonts w:cstheme="minorHAnsi"/>
          <w:sz w:val="8"/>
        </w:rPr>
        <w:t>-</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alike</w:t>
      </w:r>
      <w:r w:rsidRPr="007956DD">
        <w:rPr>
          <w:rFonts w:cstheme="minorHAnsi"/>
          <w:sz w:val="8"/>
        </w:rPr>
        <w:t xml:space="preserve">) </w:t>
      </w:r>
      <w:r w:rsidRPr="007956DD">
        <w:rPr>
          <w:rFonts w:eastAsia="Calibri" w:cstheme="minorHAnsi"/>
          <w:sz w:val="8"/>
        </w:rPr>
        <w:t>probably</w:t>
      </w:r>
      <w:r w:rsidRPr="007956DD">
        <w:rPr>
          <w:rFonts w:cstheme="minorHAnsi"/>
          <w:sz w:val="8"/>
        </w:rPr>
        <w:t xml:space="preserve"> </w:t>
      </w:r>
      <w:r w:rsidRPr="007956DD">
        <w:rPr>
          <w:rFonts w:eastAsia="Calibri" w:cstheme="minorHAnsi"/>
          <w:sz w:val="8"/>
        </w:rPr>
        <w:t>share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intuition</w:t>
      </w:r>
      <w:r w:rsidRPr="007956DD">
        <w:rPr>
          <w:rFonts w:cstheme="minorHAnsi"/>
          <w:sz w:val="8"/>
        </w:rPr>
        <w:t xml:space="preserve">. </w:t>
      </w:r>
      <w:r w:rsidRPr="007956DD">
        <w:rPr>
          <w:rStyle w:val="StyleUnderline"/>
          <w:rFonts w:eastAsia="Calibri" w:cstheme="minorHAnsi"/>
        </w:rPr>
        <w:t>When</w:t>
      </w:r>
      <w:r w:rsidRPr="007956DD">
        <w:rPr>
          <w:rStyle w:val="StyleUnderline"/>
          <w:rFonts w:cstheme="minorHAnsi"/>
        </w:rPr>
        <w:t xml:space="preserve"> </w:t>
      </w:r>
      <w:r w:rsidRPr="007956DD">
        <w:rPr>
          <w:rStyle w:val="StyleUnderline"/>
          <w:rFonts w:eastAsia="Calibri" w:cstheme="minorHAnsi"/>
        </w:rPr>
        <w:t>we</w:t>
      </w:r>
      <w:r w:rsidRPr="007956DD">
        <w:rPr>
          <w:rStyle w:val="StyleUnderline"/>
          <w:rFonts w:cstheme="minorHAnsi"/>
        </w:rPr>
        <w:t xml:space="preserve"> </w:t>
      </w:r>
      <w:r w:rsidRPr="007956DD">
        <w:rPr>
          <w:rStyle w:val="StyleUnderline"/>
          <w:rFonts w:eastAsia="Calibri" w:cstheme="minorHAnsi"/>
        </w:rPr>
        <w:t>talk</w:t>
      </w:r>
      <w:r w:rsidRPr="007956DD">
        <w:rPr>
          <w:rStyle w:val="StyleUnderline"/>
          <w:rFonts w:cstheme="minorHAnsi"/>
        </w:rPr>
        <w:t xml:space="preserve"> </w:t>
      </w:r>
      <w:r w:rsidRPr="007956DD">
        <w:rPr>
          <w:rStyle w:val="StyleUnderline"/>
          <w:rFonts w:eastAsia="Calibri" w:cstheme="minorHAnsi"/>
        </w:rPr>
        <w:t>about</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lives</w:t>
      </w:r>
      <w:r w:rsidRPr="007956DD">
        <w:rPr>
          <w:rStyle w:val="StyleUnderline"/>
          <w:rFonts w:cstheme="minorHAnsi"/>
        </w:rPr>
        <w:t xml:space="preserve"> </w:t>
      </w:r>
      <w:r w:rsidRPr="007956DD">
        <w:rPr>
          <w:rStyle w:val="StyleUnderline"/>
          <w:rFonts w:eastAsia="Calibri" w:cstheme="minorHAnsi"/>
        </w:rPr>
        <w:t>being</w:t>
      </w:r>
      <w:r w:rsidRPr="007956DD">
        <w:rPr>
          <w:rStyle w:val="StyleUnderline"/>
          <w:rFonts w:cstheme="minorHAnsi"/>
        </w:rPr>
        <w:t xml:space="preserve"> ‘</w:t>
      </w:r>
      <w:r w:rsidRPr="007956DD">
        <w:rPr>
          <w:rStyle w:val="StyleUnderline"/>
          <w:rFonts w:eastAsia="Calibri" w:cstheme="minorHAnsi"/>
        </w:rPr>
        <w:t>prevented</w:t>
      </w:r>
      <w:r w:rsidRPr="007956DD">
        <w:rPr>
          <w:rStyle w:val="StyleUnderline"/>
          <w:rFonts w:cstheme="minorHAnsi"/>
        </w:rPr>
        <w:t xml:space="preserve">’, </w:t>
      </w:r>
      <w:r w:rsidRPr="007956DD">
        <w:rPr>
          <w:rStyle w:val="StyleUnderline"/>
          <w:rFonts w:eastAsia="Calibri" w:cstheme="minorHAnsi"/>
        </w:rPr>
        <w:t>we</w:t>
      </w:r>
      <w:r w:rsidRPr="007956DD">
        <w:rPr>
          <w:rStyle w:val="StyleUnderline"/>
          <w:rFonts w:cstheme="minorHAnsi"/>
        </w:rPr>
        <w:t xml:space="preserve"> </w:t>
      </w:r>
      <w:r w:rsidRPr="007956DD">
        <w:rPr>
          <w:rStyle w:val="StyleUnderline"/>
          <w:rFonts w:eastAsia="Calibri" w:cstheme="minorHAnsi"/>
        </w:rPr>
        <w:t>are</w:t>
      </w:r>
      <w:r w:rsidRPr="007956DD">
        <w:rPr>
          <w:rStyle w:val="StyleUnderline"/>
          <w:rFonts w:cstheme="minorHAnsi"/>
        </w:rPr>
        <w:t xml:space="preserve"> </w:t>
      </w:r>
      <w:r w:rsidRPr="007956DD">
        <w:rPr>
          <w:rStyle w:val="StyleUnderline"/>
          <w:rFonts w:eastAsia="Calibri" w:cstheme="minorHAnsi"/>
        </w:rPr>
        <w:t>saying</w:t>
      </w:r>
      <w:r w:rsidRPr="007956DD">
        <w:rPr>
          <w:rStyle w:val="StyleUnderline"/>
          <w:rFonts w:cstheme="minorHAnsi"/>
        </w:rPr>
        <w:t xml:space="preserve"> </w:t>
      </w:r>
      <w:r w:rsidRPr="007956DD">
        <w:rPr>
          <w:rStyle w:val="StyleUnderline"/>
          <w:rFonts w:eastAsia="Calibri" w:cstheme="minorHAnsi"/>
        </w:rPr>
        <w:t>that</w:t>
      </w:r>
      <w:r w:rsidRPr="007956DD">
        <w:rPr>
          <w:rFonts w:cstheme="minorHAnsi"/>
          <w:sz w:val="8"/>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Style w:val="StyleUnderline"/>
          <w:rFonts w:eastAsia="Calibri" w:cstheme="minorHAnsi"/>
        </w:rPr>
        <w:t>set</w:t>
      </w:r>
      <w:r w:rsidRPr="007956DD">
        <w:rPr>
          <w:rFonts w:cstheme="minorHAnsi"/>
          <w:sz w:val="8"/>
        </w:rPr>
        <w:t xml:space="preserve"> </w:t>
      </w:r>
      <w:r w:rsidRPr="007956DD">
        <w:rPr>
          <w:rStyle w:val="StyleUnderline"/>
          <w:rFonts w:eastAsia="Calibri" w:cstheme="minorHAnsi"/>
        </w:rPr>
        <w:t>of</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Style w:val="StyleUnderline"/>
          <w:rFonts w:eastAsia="Calibri" w:cstheme="minorHAnsi"/>
        </w:rPr>
        <w:t>people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potentially</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existed</w:t>
      </w:r>
      <w:r w:rsidRPr="007956DD">
        <w:rPr>
          <w:rStyle w:val="StyleUnderline"/>
          <w:rFonts w:cstheme="minorHAnsi"/>
        </w:rPr>
        <w:t xml:space="preserve"> </w:t>
      </w:r>
      <w:r w:rsidRPr="007956DD">
        <w:rPr>
          <w:rStyle w:val="StyleUnderline"/>
          <w:rFonts w:eastAsia="Calibri" w:cstheme="minorHAnsi"/>
        </w:rPr>
        <w:t>will</w:t>
      </w:r>
      <w:r w:rsidRPr="007956DD">
        <w:rPr>
          <w:rStyle w:val="StyleUnderline"/>
          <w:rFonts w:cstheme="minorHAnsi"/>
        </w:rPr>
        <w:t xml:space="preserve"> </w:t>
      </w:r>
      <w:r w:rsidRPr="007956DD">
        <w:rPr>
          <w:rStyle w:val="StyleUnderline"/>
          <w:rFonts w:eastAsia="Calibri" w:cstheme="minorHAnsi"/>
        </w:rPr>
        <w:t>now</w:t>
      </w:r>
      <w:r w:rsidRPr="007956DD">
        <w:rPr>
          <w:rStyle w:val="StyleUnderline"/>
          <w:rFonts w:cstheme="minorHAnsi"/>
        </w:rPr>
        <w:t xml:space="preserve"> </w:t>
      </w:r>
      <w:r w:rsidRPr="007956DD">
        <w:rPr>
          <w:rStyle w:val="StyleUnderline"/>
          <w:rFonts w:eastAsia="Calibri" w:cstheme="minorHAnsi"/>
        </w:rPr>
        <w:t>never</w:t>
      </w:r>
      <w:r w:rsidRPr="007956DD">
        <w:rPr>
          <w:rStyle w:val="StyleUnderline"/>
          <w:rFonts w:cstheme="minorHAnsi"/>
        </w:rPr>
        <w:t xml:space="preserve"> </w:t>
      </w:r>
      <w:r w:rsidRPr="007956DD">
        <w:rPr>
          <w:rStyle w:val="StyleUnderline"/>
          <w:rFonts w:eastAsia="Calibri" w:cstheme="minorHAnsi"/>
        </w:rPr>
        <w:t>actually</w:t>
      </w:r>
      <w:r w:rsidRPr="007956DD">
        <w:rPr>
          <w:rStyle w:val="StyleUnderline"/>
          <w:rFonts w:cstheme="minorHAnsi"/>
        </w:rPr>
        <w:t xml:space="preserve"> </w:t>
      </w:r>
      <w:r w:rsidRPr="007956DD">
        <w:rPr>
          <w:rStyle w:val="StyleUnderline"/>
          <w:rFonts w:eastAsia="Calibri" w:cstheme="minorHAnsi"/>
        </w:rPr>
        <w:t>come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exist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say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mean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foregone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provides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permits</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make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prevented</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prevented</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implausible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someone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did</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wronging</w:t>
      </w:r>
      <w:r w:rsidRPr="007956DD">
        <w:rPr>
          <w:rFonts w:cstheme="minorHAnsi"/>
          <w:sz w:val="8"/>
        </w:rPr>
        <w:t xml:space="preserve"> </w:t>
      </w:r>
      <w:r w:rsidRPr="007956DD">
        <w:rPr>
          <w:rFonts w:eastAsia="Calibri" w:cstheme="minorHAnsi"/>
          <w:sz w:val="8"/>
        </w:rPr>
        <w:t>involves</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take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account</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considering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permissibility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allowing</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take</w:t>
      </w:r>
      <w:r w:rsidRPr="007956DD">
        <w:rPr>
          <w:rFonts w:cstheme="minorHAnsi"/>
          <w:sz w:val="8"/>
        </w:rPr>
        <w:t xml:space="preserve"> </w:t>
      </w:r>
      <w:r w:rsidRPr="007956DD">
        <w:rPr>
          <w:rFonts w:eastAsia="Calibri" w:cstheme="minorHAnsi"/>
          <w:sz w:val="8"/>
        </w:rPr>
        <w:t>X</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created</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account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follow</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considering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standpoint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deliberations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burdens</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result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burdens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followed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X</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burdens</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do</w:t>
      </w:r>
      <w:r w:rsidRPr="007956DD">
        <w:rPr>
          <w:rFonts w:cstheme="minorHAnsi"/>
          <w:sz w:val="8"/>
        </w:rPr>
        <w:t>/</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bear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brunt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occupy</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standpoint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owed</w:t>
      </w:r>
      <w:r w:rsidRPr="007956DD">
        <w:rPr>
          <w:rFonts w:cstheme="minorHAnsi"/>
          <w:sz w:val="8"/>
        </w:rPr>
        <w:t xml:space="preserve"> </w:t>
      </w:r>
      <w:r w:rsidRPr="007956DD">
        <w:rPr>
          <w:rFonts w:eastAsia="Calibri" w:cstheme="minorHAnsi"/>
          <w:sz w:val="8"/>
        </w:rPr>
        <w:t>justification</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caused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necessary</w:t>
      </w:r>
      <w:r w:rsidRPr="007956DD">
        <w:rPr>
          <w:rFonts w:cstheme="minorHAnsi"/>
          <w:sz w:val="8"/>
        </w:rPr>
        <w:t xml:space="preserve"> </w:t>
      </w:r>
      <w:r w:rsidRPr="007956DD">
        <w:rPr>
          <w:rFonts w:eastAsia="Calibri" w:cstheme="minorHAnsi"/>
          <w:sz w:val="8"/>
        </w:rPr>
        <w:t>requirement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Rivka</w:t>
      </w:r>
      <w:r w:rsidRPr="007956DD">
        <w:rPr>
          <w:rFonts w:cstheme="minorHAnsi"/>
          <w:sz w:val="8"/>
        </w:rPr>
        <w:t xml:space="preserve"> </w:t>
      </w:r>
      <w:r w:rsidRPr="007956DD">
        <w:rPr>
          <w:rFonts w:eastAsia="Calibri" w:cstheme="minorHAnsi"/>
          <w:sz w:val="8"/>
        </w:rPr>
        <w:t>Weinberg</w:t>
      </w:r>
      <w:r w:rsidRPr="007956DD">
        <w:rPr>
          <w:rFonts w:cstheme="minorHAnsi"/>
          <w:sz w:val="8"/>
        </w:rPr>
        <w:t xml:space="preserve"> </w:t>
      </w:r>
      <w:r w:rsidRPr="007956DD">
        <w:rPr>
          <w:rFonts w:eastAsia="Calibri" w:cstheme="minorHAnsi"/>
          <w:sz w:val="8"/>
        </w:rPr>
        <w:t>describes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neutral</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subject</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.3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detrimental</w:t>
      </w:r>
      <w:r w:rsidRPr="007956DD">
        <w:rPr>
          <w:rFonts w:cstheme="minorHAnsi"/>
          <w:sz w:val="8"/>
        </w:rPr>
        <w:t xml:space="preserve"> </w:t>
      </w:r>
      <w:r w:rsidRPr="007956DD">
        <w:rPr>
          <w:rFonts w:eastAsia="Calibri" w:cstheme="minorHAnsi"/>
          <w:sz w:val="8"/>
        </w:rPr>
        <w:t>effect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kept</w:t>
      </w:r>
      <w:r w:rsidRPr="007956DD">
        <w:rPr>
          <w:rFonts w:cstheme="minorHAnsi"/>
          <w:sz w:val="8"/>
        </w:rPr>
        <w:t xml:space="preserve"> </w:t>
      </w:r>
      <w:r w:rsidRPr="007956DD">
        <w:rPr>
          <w:rFonts w:eastAsia="Calibri" w:cstheme="minorHAnsi"/>
          <w:sz w:val="8"/>
        </w:rPr>
        <w:t>out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Weinberg</w:t>
      </w:r>
      <w:r w:rsidRPr="007956DD">
        <w:rPr>
          <w:rFonts w:cstheme="minorHAnsi"/>
          <w:sz w:val="8"/>
        </w:rPr>
        <w:t xml:space="preserve"> </w:t>
      </w:r>
      <w:r w:rsidRPr="007956DD">
        <w:rPr>
          <w:rFonts w:eastAsia="Calibri" w:cstheme="minorHAnsi"/>
          <w:sz w:val="8"/>
        </w:rPr>
        <w:t>points</w:t>
      </w:r>
      <w:r w:rsidRPr="007956DD">
        <w:rPr>
          <w:rFonts w:cstheme="minorHAnsi"/>
          <w:sz w:val="8"/>
        </w:rPr>
        <w:t xml:space="preserve"> </w:t>
      </w:r>
      <w:r w:rsidRPr="007956DD">
        <w:rPr>
          <w:rFonts w:eastAsia="Calibri" w:cstheme="minorHAnsi"/>
          <w:sz w:val="8"/>
        </w:rPr>
        <w:t>out</w:t>
      </w:r>
      <w:r w:rsidRPr="007956DD">
        <w:rPr>
          <w:rFonts w:cstheme="minorHAnsi"/>
          <w:sz w:val="8"/>
        </w:rPr>
        <w:t>, ‘</w:t>
      </w:r>
      <w:r w:rsidRPr="007956DD">
        <w:rPr>
          <w:rFonts w:eastAsia="Calibri" w:cstheme="minorHAnsi"/>
          <w:sz w:val="8"/>
        </w:rPr>
        <w:t>never</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contrary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interest</w:t>
      </w:r>
      <w:r w:rsidRPr="007956DD">
        <w:rPr>
          <w:rFonts w:cstheme="minorHAnsi"/>
          <w:sz w:val="8"/>
        </w:rPr>
        <w:t xml:space="preserve"> </w:t>
      </w:r>
      <w:r w:rsidRPr="007956DD">
        <w:rPr>
          <w:rFonts w:eastAsia="Calibri" w:cstheme="minorHAnsi"/>
          <w:sz w:val="8"/>
        </w:rPr>
        <w:t>bearers</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for</w:t>
      </w:r>
      <w:r w:rsidRPr="007956DD">
        <w:rPr>
          <w:rFonts w:cstheme="minorHAnsi"/>
          <w:sz w:val="8"/>
        </w:rPr>
        <w:t>’ (</w:t>
      </w:r>
      <w:r w:rsidRPr="007956DD">
        <w:rPr>
          <w:rFonts w:eastAsia="Calibri" w:cstheme="minorHAnsi"/>
          <w:sz w:val="8"/>
        </w:rPr>
        <w:t>Weinberg</w:t>
      </w:r>
      <w:r w:rsidRPr="007956DD">
        <w:rPr>
          <w:rFonts w:cstheme="minorHAnsi"/>
          <w:sz w:val="8"/>
        </w:rPr>
        <w:t xml:space="preserve"> 2008, 13).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results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never</w:t>
      </w:r>
      <w:r w:rsidRPr="007956DD">
        <w:rPr>
          <w:rFonts w:cstheme="minorHAnsi"/>
          <w:sz w:val="8"/>
        </w:rPr>
        <w:t xml:space="preserve"> </w:t>
      </w:r>
      <w:r w:rsidRPr="007956DD">
        <w:rPr>
          <w:rFonts w:eastAsia="Calibri" w:cstheme="minorHAnsi"/>
          <w:sz w:val="8"/>
        </w:rPr>
        <w:t>becoming</w:t>
      </w:r>
      <w:r w:rsidRPr="007956DD">
        <w:rPr>
          <w:rFonts w:cstheme="minorHAnsi"/>
          <w:sz w:val="8"/>
        </w:rPr>
        <w:t xml:space="preserve"> </w:t>
      </w:r>
      <w:r w:rsidRPr="007956DD">
        <w:rPr>
          <w:rFonts w:eastAsia="Calibri" w:cstheme="minorHAnsi"/>
          <w:sz w:val="8"/>
        </w:rPr>
        <w:t>actual</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impose</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costs</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those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nobody</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disadvantaged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coming</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.4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bring</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mean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acts</w:t>
      </w:r>
      <w:r w:rsidRPr="007956DD">
        <w:rPr>
          <w:rFonts w:cstheme="minorHAnsi"/>
          <w:sz w:val="8"/>
        </w:rPr>
        <w:t xml:space="preserve"> </w:t>
      </w:r>
      <w:r w:rsidRPr="007956DD">
        <w:rPr>
          <w:rFonts w:eastAsia="Calibri" w:cstheme="minorHAnsi"/>
          <w:sz w:val="8"/>
        </w:rPr>
        <w:t>wrongly</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Writ</w:t>
      </w:r>
      <w:r w:rsidRPr="007956DD">
        <w:rPr>
          <w:rFonts w:cstheme="minorHAnsi"/>
          <w:sz w:val="8"/>
        </w:rPr>
        <w:t xml:space="preserve"> </w:t>
      </w:r>
      <w:r w:rsidRPr="007956DD">
        <w:rPr>
          <w:rFonts w:eastAsia="Calibri" w:cstheme="minorHAnsi"/>
          <w:sz w:val="8"/>
        </w:rPr>
        <w:t>large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everybody</w:t>
      </w:r>
      <w:r w:rsidRPr="007956DD">
        <w:rPr>
          <w:rFonts w:cstheme="minorHAnsi"/>
          <w:sz w:val="8"/>
        </w:rPr>
        <w:t xml:space="preserve"> </w:t>
      </w:r>
      <w:r w:rsidRPr="007956DD">
        <w:rPr>
          <w:rFonts w:eastAsia="Calibri" w:cstheme="minorHAnsi"/>
          <w:sz w:val="8"/>
        </w:rPr>
        <w:t>decided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exercise</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prerogative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new</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potentially</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consequence</w:t>
      </w:r>
      <w:r w:rsidRPr="007956DD">
        <w:rPr>
          <w:rFonts w:cstheme="minorHAnsi"/>
          <w:sz w:val="8"/>
        </w:rPr>
        <w:t xml:space="preserve">, </w:t>
      </w:r>
      <w:r w:rsidRPr="007956DD">
        <w:rPr>
          <w:rFonts w:eastAsia="Calibri" w:cstheme="minorHAnsi"/>
          <w:sz w:val="8"/>
        </w:rPr>
        <w:t>allow</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respond</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saying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permissible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new</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permissible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everyone</w:t>
      </w:r>
      <w:r w:rsidRPr="007956DD">
        <w:rPr>
          <w:rFonts w:cstheme="minorHAnsi"/>
          <w:sz w:val="8"/>
        </w:rPr>
        <w:t xml:space="preserve"> </w:t>
      </w:r>
      <w:r w:rsidRPr="007956DD">
        <w:rPr>
          <w:rFonts w:eastAsia="Calibri" w:cstheme="minorHAnsi"/>
          <w:sz w:val="8"/>
        </w:rPr>
        <w:t>chooses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do</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allowing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forgo</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huge</w:t>
      </w:r>
      <w:r w:rsidRPr="007956DD">
        <w:rPr>
          <w:rFonts w:cstheme="minorHAnsi"/>
          <w:sz w:val="8"/>
        </w:rPr>
        <w:t xml:space="preserve"> </w:t>
      </w:r>
      <w:r w:rsidRPr="007956DD">
        <w:rPr>
          <w:rFonts w:eastAsia="Calibri" w:cstheme="minorHAnsi"/>
          <w:sz w:val="8"/>
        </w:rPr>
        <w:t>amount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takes</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understanding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potential</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preventing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foregone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provides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prevents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reply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turns</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acknowledge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best</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individual</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groups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terms</w:t>
      </w:r>
      <w:r w:rsidRPr="007956DD">
        <w:rPr>
          <w:rFonts w:cstheme="minorHAnsi"/>
          <w:sz w:val="8"/>
        </w:rPr>
        <w:t xml:space="preserve"> (</w:t>
      </w:r>
      <w:r w:rsidRPr="007956DD">
        <w:rPr>
          <w:rFonts w:eastAsia="Calibri" w:cstheme="minorHAnsi"/>
          <w:sz w:val="8"/>
        </w:rPr>
        <w:t>Parfit</w:t>
      </w:r>
      <w:r w:rsidRPr="007956DD">
        <w:rPr>
          <w:rFonts w:cstheme="minorHAnsi"/>
          <w:sz w:val="8"/>
        </w:rPr>
        <w:t xml:space="preserve"> 1984; </w:t>
      </w:r>
      <w:r w:rsidRPr="007956DD">
        <w:rPr>
          <w:rFonts w:eastAsia="Calibri" w:cstheme="minorHAnsi"/>
          <w:sz w:val="8"/>
        </w:rPr>
        <w:t>Reiman</w:t>
      </w:r>
      <w:r w:rsidRPr="007956DD">
        <w:rPr>
          <w:rFonts w:cstheme="minorHAnsi"/>
          <w:sz w:val="8"/>
        </w:rPr>
        <w:t xml:space="preserve"> 2007; </w:t>
      </w:r>
      <w:r w:rsidRPr="007956DD">
        <w:rPr>
          <w:rFonts w:eastAsia="Calibri" w:cstheme="minorHAnsi"/>
          <w:sz w:val="8"/>
        </w:rPr>
        <w:t>McMahan</w:t>
      </w:r>
      <w:r w:rsidRPr="007956DD">
        <w:rPr>
          <w:rFonts w:cstheme="minorHAnsi"/>
          <w:sz w:val="8"/>
        </w:rPr>
        <w:t xml:space="preserve"> 2009). </w:t>
      </w:r>
      <w:r w:rsidRPr="007956DD">
        <w:rPr>
          <w:rFonts w:eastAsia="Calibri" w:cstheme="minorHAnsi"/>
          <w:sz w:val="8"/>
        </w:rPr>
        <w:t>Jeff</w:t>
      </w:r>
      <w:r w:rsidRPr="007956DD">
        <w:rPr>
          <w:rFonts w:cstheme="minorHAnsi"/>
          <w:sz w:val="8"/>
        </w:rPr>
        <w:t xml:space="preserve"> </w:t>
      </w:r>
      <w:r w:rsidRPr="007956DD">
        <w:rPr>
          <w:rFonts w:eastAsia="Calibri" w:cstheme="minorHAnsi"/>
          <w:sz w:val="8"/>
        </w:rPr>
        <w:t>McMahan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writes</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one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choice</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exists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w:t>
      </w:r>
      <w:r w:rsidRPr="007956DD">
        <w:rPr>
          <w:rFonts w:eastAsia="Calibri" w:cstheme="minorHAnsi"/>
          <w:sz w:val="8"/>
        </w:rPr>
        <w:t>independently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choice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whose</w:t>
      </w:r>
      <w:r w:rsidRPr="007956DD">
        <w:rPr>
          <w:rFonts w:cstheme="minorHAnsi"/>
          <w:sz w:val="8"/>
        </w:rPr>
        <w:t xml:space="preserve"> </w:t>
      </w:r>
      <w:r w:rsidRPr="007956DD">
        <w:rPr>
          <w:rFonts w:eastAsia="Calibri" w:cstheme="minorHAnsi"/>
          <w:sz w:val="8"/>
        </w:rPr>
        <w:t>sake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acting</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him</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her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individual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w:t>
      </w:r>
      <w:r w:rsidRPr="007956DD">
        <w:rPr>
          <w:rFonts w:cstheme="minorHAnsi"/>
          <w:sz w:val="8"/>
        </w:rPr>
        <w:t xml:space="preserve"> …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best</w:t>
      </w:r>
      <w:r w:rsidRPr="007956DD">
        <w:rPr>
          <w:rFonts w:cstheme="minorHAnsi"/>
          <w:sz w:val="8"/>
        </w:rPr>
        <w:t xml:space="preserve"> </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individual</w:t>
      </w:r>
      <w:r w:rsidRPr="007956DD">
        <w:rPr>
          <w:rFonts w:cstheme="minorHAnsi"/>
          <w:sz w:val="8"/>
        </w:rPr>
        <w:t>-</w:t>
      </w:r>
      <w:r w:rsidRPr="007956DD">
        <w:rPr>
          <w:rFonts w:eastAsia="Calibri" w:cstheme="minorHAnsi"/>
          <w:sz w:val="8"/>
        </w:rPr>
        <w:t>affecting</w:t>
      </w:r>
      <w:r w:rsidRPr="007956DD">
        <w:rPr>
          <w:rFonts w:cstheme="minorHAnsi"/>
          <w:sz w:val="8"/>
        </w:rPr>
        <w:t xml:space="preserve"> </w:t>
      </w:r>
      <w:r w:rsidRPr="007956DD">
        <w:rPr>
          <w:rFonts w:eastAsia="Calibri" w:cstheme="minorHAnsi"/>
          <w:sz w:val="8"/>
        </w:rPr>
        <w:t>reason</w:t>
      </w:r>
      <w:r w:rsidRPr="007956DD">
        <w:rPr>
          <w:rFonts w:cstheme="minorHAnsi"/>
          <w:sz w:val="8"/>
        </w:rPr>
        <w:t>’ (</w:t>
      </w:r>
      <w:r w:rsidRPr="007956DD">
        <w:rPr>
          <w:rFonts w:eastAsia="Calibri" w:cstheme="minorHAnsi"/>
          <w:sz w:val="8"/>
        </w:rPr>
        <w:t>McMahan</w:t>
      </w:r>
      <w:r w:rsidRPr="007956DD">
        <w:rPr>
          <w:rFonts w:cstheme="minorHAnsi"/>
          <w:sz w:val="8"/>
        </w:rPr>
        <w:t xml:space="preserve"> 2009, 52).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reply</w:t>
      </w:r>
      <w:r w:rsidRPr="007956DD">
        <w:rPr>
          <w:rFonts w:cstheme="minorHAnsi"/>
          <w:sz w:val="8"/>
        </w:rPr>
        <w:t xml:space="preserve"> </w:t>
      </w:r>
      <w:r w:rsidRPr="007956DD">
        <w:rPr>
          <w:rFonts w:eastAsia="Calibri" w:cstheme="minorHAnsi"/>
          <w:sz w:val="8"/>
        </w:rPr>
        <w:t>along</w:t>
      </w:r>
      <w:r w:rsidRPr="007956DD">
        <w:rPr>
          <w:rFonts w:cstheme="minorHAnsi"/>
          <w:sz w:val="8"/>
        </w:rPr>
        <w:t xml:space="preserve"> </w:t>
      </w:r>
      <w:r w:rsidRPr="007956DD">
        <w:rPr>
          <w:rFonts w:eastAsia="Calibri" w:cstheme="minorHAnsi"/>
          <w:sz w:val="8"/>
        </w:rPr>
        <w:t>similar</w:t>
      </w:r>
      <w:r w:rsidRPr="007956DD">
        <w:rPr>
          <w:rFonts w:cstheme="minorHAnsi"/>
          <w:sz w:val="8"/>
        </w:rPr>
        <w:t xml:space="preserve"> </w:t>
      </w:r>
      <w:r w:rsidRPr="007956DD">
        <w:rPr>
          <w:rFonts w:eastAsia="Calibri" w:cstheme="minorHAnsi"/>
          <w:sz w:val="8"/>
        </w:rPr>
        <w:t>lines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appeal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foregone</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bring</w:t>
      </w:r>
      <w:r w:rsidRPr="007956DD">
        <w:rPr>
          <w:rFonts w:cstheme="minorHAnsi"/>
          <w:sz w:val="8"/>
        </w:rPr>
        <w:t xml:space="preserve"> </w:t>
      </w:r>
      <w:r w:rsidRPr="007956DD">
        <w:rPr>
          <w:rFonts w:eastAsia="Calibri" w:cstheme="minorHAnsi"/>
          <w:sz w:val="8"/>
        </w:rPr>
        <w:t>into</w:t>
      </w:r>
      <w:r w:rsidRPr="007956DD">
        <w:rPr>
          <w:rFonts w:cstheme="minorHAnsi"/>
          <w:sz w:val="8"/>
        </w:rPr>
        <w:t xml:space="preserve"> </w:t>
      </w:r>
      <w:r w:rsidRPr="007956DD">
        <w:rPr>
          <w:rFonts w:eastAsia="Calibri" w:cstheme="minorHAnsi"/>
          <w:sz w:val="8"/>
        </w:rPr>
        <w:t>existence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next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several</w:t>
      </w:r>
      <w:r w:rsidRPr="007956DD">
        <w:rPr>
          <w:rFonts w:cstheme="minorHAnsi"/>
          <w:sz w:val="8"/>
        </w:rPr>
        <w:t xml:space="preserve"> </w:t>
      </w:r>
      <w:r w:rsidRPr="007956DD">
        <w:rPr>
          <w:rFonts w:eastAsia="Calibri" w:cstheme="minorHAnsi"/>
          <w:sz w:val="8"/>
        </w:rPr>
        <w:t>next</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ex</w:t>
      </w:r>
      <w:r w:rsidRPr="007956DD">
        <w:rPr>
          <w:rFonts w:cstheme="minorHAnsi"/>
          <w:sz w:val="8"/>
        </w:rPr>
        <w:t xml:space="preserve"> </w:t>
      </w:r>
      <w:r w:rsidRPr="007956DD">
        <w:rPr>
          <w:rFonts w:eastAsia="Calibri" w:cstheme="minorHAnsi"/>
          <w:sz w:val="8"/>
        </w:rPr>
        <w:t>hypothesi</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positive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better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worse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fewer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definition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creation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deprive</w:t>
      </w:r>
      <w:r w:rsidRPr="007956DD">
        <w:rPr>
          <w:rFonts w:cstheme="minorHAnsi"/>
          <w:sz w:val="8"/>
        </w:rPr>
        <w:t xml:space="preserve">’ </w:t>
      </w:r>
      <w:r w:rsidRPr="007956DD">
        <w:rPr>
          <w:rFonts w:eastAsia="Calibri" w:cstheme="minorHAnsi"/>
          <w:sz w:val="8"/>
        </w:rPr>
        <w:t>billions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live</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reduce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amount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killing</w:t>
      </w:r>
      <w:r w:rsidRPr="007956DD">
        <w:rPr>
          <w:rFonts w:cstheme="minorHAnsi"/>
          <w:sz w:val="8"/>
        </w:rPr>
        <w:t xml:space="preserve"> </w:t>
      </w:r>
      <w:r w:rsidRPr="007956DD">
        <w:rPr>
          <w:rFonts w:eastAsia="Calibri" w:cstheme="minorHAnsi"/>
          <w:sz w:val="8"/>
        </w:rPr>
        <w:t>already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much</w:t>
      </w:r>
      <w:r w:rsidRPr="007956DD">
        <w:rPr>
          <w:rFonts w:cstheme="minorHAnsi"/>
          <w:sz w:val="8"/>
        </w:rPr>
        <w:t xml:space="preserve"> </w:t>
      </w:r>
      <w:r w:rsidRPr="007956DD">
        <w:rPr>
          <w:rFonts w:eastAsia="Calibri" w:cstheme="minorHAnsi"/>
          <w:sz w:val="8"/>
        </w:rPr>
        <w:t>vaster</w:t>
      </w:r>
      <w:r w:rsidRPr="007956DD">
        <w:rPr>
          <w:rFonts w:cstheme="minorHAnsi"/>
          <w:sz w:val="8"/>
        </w:rPr>
        <w:t xml:space="preserve"> </w:t>
      </w:r>
      <w:r w:rsidRPr="007956DD">
        <w:rPr>
          <w:rFonts w:eastAsia="Calibri" w:cstheme="minorHAnsi"/>
          <w:sz w:val="8"/>
        </w:rPr>
        <w:t>amount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replies</w:t>
      </w:r>
      <w:r w:rsidRPr="007956DD">
        <w:rPr>
          <w:rFonts w:cstheme="minorHAnsi"/>
          <w:sz w:val="8"/>
        </w:rPr>
        <w:t xml:space="preserve"> </w:t>
      </w:r>
      <w:r w:rsidRPr="007956DD">
        <w:rPr>
          <w:rFonts w:eastAsia="Calibri" w:cstheme="minorHAnsi"/>
          <w:sz w:val="8"/>
        </w:rPr>
        <w:t>depend</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recall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contractualism</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himself</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strong</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destroy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flow</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good</w:t>
      </w:r>
      <w:r w:rsidRPr="007956DD">
        <w:rPr>
          <w:rFonts w:cstheme="minorHAnsi"/>
          <w:sz w:val="8"/>
        </w:rPr>
        <w:t xml:space="preserve"> </w:t>
      </w:r>
      <w:r w:rsidRPr="007956DD">
        <w:rPr>
          <w:rFonts w:eastAsia="Calibri" w:cstheme="minorHAnsi"/>
          <w:sz w:val="8"/>
        </w:rPr>
        <w:t>thing</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less</w:t>
      </w:r>
      <w:r w:rsidRPr="007956DD">
        <w:rPr>
          <w:rFonts w:cstheme="minorHAnsi"/>
          <w:sz w:val="8"/>
        </w:rPr>
        <w:t xml:space="preserve">’ (104).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contractualism</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unless</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Fonts w:eastAsia="Calibri" w:cstheme="minorHAnsi"/>
          <w:sz w:val="8"/>
        </w:rPr>
        <w:t>neither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creating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nor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writ</w:t>
      </w:r>
      <w:r w:rsidRPr="007956DD">
        <w:rPr>
          <w:rFonts w:cstheme="minorHAnsi"/>
          <w:sz w:val="8"/>
        </w:rPr>
        <w:t xml:space="preserve"> </w:t>
      </w:r>
      <w:r w:rsidRPr="007956DD">
        <w:rPr>
          <w:rFonts w:eastAsia="Calibri" w:cstheme="minorHAnsi"/>
          <w:sz w:val="8"/>
        </w:rPr>
        <w:t>large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provide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permitting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deprive</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opportunity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live</w:t>
      </w:r>
      <w:r w:rsidRPr="007956DD">
        <w:rPr>
          <w:rFonts w:cstheme="minorHAnsi"/>
          <w:sz w:val="8"/>
        </w:rPr>
        <w:t xml:space="preserve"> </w:t>
      </w:r>
      <w:r w:rsidRPr="007956DD">
        <w:rPr>
          <w:rFonts w:eastAsia="Calibri" w:cstheme="minorHAnsi"/>
          <w:sz w:val="8"/>
        </w:rPr>
        <w:t>worth</w:t>
      </w:r>
      <w:r w:rsidRPr="007956DD">
        <w:rPr>
          <w:rFonts w:cstheme="minorHAnsi"/>
          <w:sz w:val="8"/>
        </w:rPr>
        <w:t>-</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failing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particular</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provide</w:t>
      </w:r>
      <w:r w:rsidRPr="007956DD">
        <w:rPr>
          <w:rFonts w:cstheme="minorHAnsi"/>
          <w:sz w:val="8"/>
        </w:rPr>
        <w:t xml:space="preserve"> </w:t>
      </w:r>
      <w:r w:rsidRPr="007956DD">
        <w:rPr>
          <w:rFonts w:eastAsia="Calibri" w:cstheme="minorHAnsi"/>
          <w:sz w:val="8"/>
        </w:rPr>
        <w:t>us</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explaining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possible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possibility</w:t>
      </w:r>
      <w:r w:rsidRPr="007956DD">
        <w:rPr>
          <w:rFonts w:cstheme="minorHAnsi"/>
          <w:sz w:val="8"/>
        </w:rPr>
        <w:t xml:space="preserve"> </w:t>
      </w:r>
      <w:r w:rsidRPr="007956DD">
        <w:rPr>
          <w:rFonts w:eastAsia="Calibri" w:cstheme="minorHAnsi"/>
          <w:sz w:val="8"/>
        </w:rPr>
        <w:t>later</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section</w:t>
      </w:r>
      <w:r w:rsidRPr="007956DD">
        <w:rPr>
          <w:rFonts w:cstheme="minorHAnsi"/>
          <w:sz w:val="8"/>
        </w:rPr>
        <w:t xml:space="preserve"> (</w:t>
      </w:r>
      <w:r w:rsidRPr="007956DD">
        <w:rPr>
          <w:rFonts w:eastAsia="Calibri" w:cstheme="minorHAnsi"/>
          <w:sz w:val="8"/>
        </w:rPr>
        <w:t>d</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first</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move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per</w:t>
      </w:r>
      <w:r w:rsidRPr="007956DD">
        <w:rPr>
          <w:rFonts w:cstheme="minorHAnsi"/>
          <w:sz w:val="8"/>
        </w:rPr>
        <w:t xml:space="preserve"> </w:t>
      </w:r>
      <w:r w:rsidRPr="007956DD">
        <w:rPr>
          <w:rFonts w:eastAsia="Calibri" w:cstheme="minorHAnsi"/>
          <w:sz w:val="8"/>
        </w:rPr>
        <w:t>se</w:t>
      </w:r>
      <w:r w:rsidRPr="007956DD">
        <w:rPr>
          <w:rFonts w:cstheme="minorHAnsi"/>
          <w:sz w:val="8"/>
        </w:rPr>
        <w:t xml:space="preserve">. 2.2. </w:t>
      </w:r>
      <w:r w:rsidRPr="007956DD">
        <w:rPr>
          <w:rStyle w:val="Emphasis"/>
          <w:rFonts w:eastAsia="Calibri" w:cstheme="minorHAnsi"/>
        </w:rPr>
        <w:t>It</w:t>
      </w:r>
      <w:r w:rsidRPr="007956DD">
        <w:rPr>
          <w:rStyle w:val="Emphasis"/>
          <w:rFonts w:cstheme="minorHAnsi"/>
        </w:rPr>
        <w:t xml:space="preserve"> </w:t>
      </w:r>
      <w:r w:rsidRPr="007956DD">
        <w:rPr>
          <w:rStyle w:val="Emphasis"/>
          <w:rFonts w:eastAsia="Calibri" w:cstheme="minorHAnsi"/>
        </w:rPr>
        <w:t>would</w:t>
      </w:r>
      <w:r w:rsidRPr="007956DD">
        <w:rPr>
          <w:rStyle w:val="Emphasis"/>
          <w:rFonts w:cstheme="minorHAnsi"/>
        </w:rPr>
        <w:t xml:space="preserve"> </w:t>
      </w:r>
      <w:r w:rsidRPr="007956DD">
        <w:rPr>
          <w:rStyle w:val="Emphasis"/>
          <w:rFonts w:eastAsia="Calibri" w:cstheme="minorHAnsi"/>
        </w:rPr>
        <w:t>mean</w:t>
      </w:r>
      <w:r w:rsidRPr="007956DD">
        <w:rPr>
          <w:rStyle w:val="Emphasis"/>
          <w:rFonts w:cstheme="minorHAnsi"/>
        </w:rPr>
        <w:t xml:space="preserve"> </w:t>
      </w:r>
      <w:r w:rsidRPr="007956DD">
        <w:rPr>
          <w:rStyle w:val="Emphasis"/>
          <w:rFonts w:eastAsia="Calibri" w:cstheme="minorHAnsi"/>
        </w:rPr>
        <w:t>the</w:t>
      </w:r>
      <w:r w:rsidRPr="007956DD">
        <w:rPr>
          <w:rStyle w:val="Emphasis"/>
          <w:rFonts w:cstheme="minorHAnsi"/>
        </w:rPr>
        <w:t xml:space="preserve"> </w:t>
      </w:r>
      <w:r w:rsidRPr="007956DD">
        <w:rPr>
          <w:rStyle w:val="Emphasis"/>
          <w:rFonts w:eastAsia="Calibri" w:cstheme="minorHAnsi"/>
        </w:rPr>
        <w:t>loss</w:t>
      </w:r>
      <w:r w:rsidRPr="007956DD">
        <w:rPr>
          <w:rStyle w:val="Emphasis"/>
          <w:rFonts w:cstheme="minorHAnsi"/>
        </w:rPr>
        <w:t xml:space="preserve"> </w:t>
      </w:r>
      <w:r w:rsidRPr="007956DD">
        <w:rPr>
          <w:rStyle w:val="Emphasis"/>
          <w:rFonts w:eastAsia="Calibri" w:cstheme="minorHAnsi"/>
        </w:rPr>
        <w:t>of</w:t>
      </w:r>
      <w:r w:rsidRPr="007956DD">
        <w:rPr>
          <w:rStyle w:val="Emphasis"/>
          <w:rFonts w:cstheme="minorHAnsi"/>
        </w:rPr>
        <w:t xml:space="preserve"> </w:t>
      </w:r>
      <w:r w:rsidRPr="007956DD">
        <w:rPr>
          <w:rStyle w:val="Emphasis"/>
          <w:rFonts w:eastAsia="Calibri" w:cstheme="minorHAnsi"/>
        </w:rPr>
        <w:t>the</w:t>
      </w:r>
      <w:r w:rsidRPr="007956DD">
        <w:rPr>
          <w:rStyle w:val="Emphasis"/>
          <w:rFonts w:cstheme="minorHAnsi"/>
        </w:rPr>
        <w:t xml:space="preserve"> </w:t>
      </w:r>
      <w:r w:rsidRPr="007956DD">
        <w:rPr>
          <w:rStyle w:val="Emphasis"/>
          <w:rFonts w:eastAsia="Calibri" w:cstheme="minorHAnsi"/>
        </w:rPr>
        <w:t>only</w:t>
      </w:r>
      <w:r w:rsidRPr="007956DD">
        <w:rPr>
          <w:rStyle w:val="Emphasis"/>
          <w:rFonts w:cstheme="minorHAnsi"/>
        </w:rPr>
        <w:t xml:space="preserve"> </w:t>
      </w:r>
      <w:r w:rsidRPr="007956DD">
        <w:rPr>
          <w:rStyle w:val="Emphasis"/>
          <w:rFonts w:eastAsia="Calibri" w:cstheme="minorHAnsi"/>
        </w:rPr>
        <w:t>known</w:t>
      </w:r>
      <w:r w:rsidRPr="007956DD">
        <w:rPr>
          <w:rStyle w:val="Emphasis"/>
          <w:rFonts w:cstheme="minorHAnsi"/>
        </w:rPr>
        <w:t xml:space="preserve"> </w:t>
      </w:r>
      <w:r w:rsidRPr="007956DD">
        <w:rPr>
          <w:rStyle w:val="Emphasis"/>
          <w:rFonts w:eastAsia="Calibri" w:cstheme="minorHAnsi"/>
        </w:rPr>
        <w:t>form</w:t>
      </w:r>
      <w:r w:rsidRPr="007956DD">
        <w:rPr>
          <w:rStyle w:val="Emphasis"/>
          <w:rFonts w:cstheme="minorHAnsi"/>
        </w:rPr>
        <w:t xml:space="preserve"> </w:t>
      </w:r>
      <w:r w:rsidRPr="007956DD">
        <w:rPr>
          <w:rStyle w:val="Emphasis"/>
          <w:rFonts w:eastAsia="Calibri" w:cstheme="minorHAnsi"/>
        </w:rPr>
        <w:t>of</w:t>
      </w:r>
      <w:r w:rsidRPr="007956DD">
        <w:rPr>
          <w:rStyle w:val="Emphasis"/>
          <w:rFonts w:cstheme="minorHAnsi"/>
        </w:rPr>
        <w:t xml:space="preserve"> </w:t>
      </w:r>
      <w:r w:rsidRPr="007956DD">
        <w:rPr>
          <w:rStyle w:val="Emphasis"/>
          <w:rFonts w:eastAsia="Calibri" w:cstheme="minorHAnsi"/>
        </w:rPr>
        <w:t>intelligent</w:t>
      </w:r>
      <w:r w:rsidRPr="007956DD">
        <w:rPr>
          <w:rStyle w:val="Emphasis"/>
          <w:rFonts w:cstheme="minorHAnsi"/>
        </w:rPr>
        <w:t xml:space="preserve"> </w:t>
      </w:r>
      <w:r w:rsidRPr="007956DD">
        <w:rPr>
          <w:rStyle w:val="Emphasis"/>
          <w:rFonts w:eastAsia="Calibri" w:cstheme="minorHAnsi"/>
        </w:rPr>
        <w:t>life</w:t>
      </w:r>
      <w:r w:rsidRPr="007956DD">
        <w:rPr>
          <w:rStyle w:val="Emphasis"/>
          <w:rFonts w:cstheme="minorHAnsi"/>
        </w:rPr>
        <w:t xml:space="preserve"> </w:t>
      </w:r>
      <w:r w:rsidRPr="007956DD">
        <w:rPr>
          <w:rStyle w:val="Emphasis"/>
          <w:rFonts w:eastAsia="Calibri" w:cstheme="minorHAnsi"/>
        </w:rPr>
        <w:t>and</w:t>
      </w:r>
      <w:r w:rsidRPr="007956DD">
        <w:rPr>
          <w:rStyle w:val="Emphasis"/>
          <w:rFonts w:cstheme="minorHAnsi"/>
        </w:rPr>
        <w:t xml:space="preserve"> </w:t>
      </w:r>
      <w:r w:rsidRPr="007956DD">
        <w:rPr>
          <w:rStyle w:val="Emphasis"/>
          <w:rFonts w:eastAsia="Calibri" w:cstheme="minorHAnsi"/>
        </w:rPr>
        <w:t>all</w:t>
      </w:r>
      <w:r w:rsidRPr="007956DD">
        <w:rPr>
          <w:rStyle w:val="Emphasis"/>
          <w:rFonts w:cstheme="minorHAnsi"/>
        </w:rPr>
        <w:t xml:space="preserve"> </w:t>
      </w:r>
      <w:r w:rsidRPr="007956DD">
        <w:rPr>
          <w:rStyle w:val="Emphasis"/>
          <w:rFonts w:eastAsia="Calibri" w:cstheme="minorHAnsi"/>
        </w:rPr>
        <w:t>civilization</w:t>
      </w:r>
      <w:r w:rsidRPr="007956DD">
        <w:rPr>
          <w:rStyle w:val="Emphasis"/>
          <w:rFonts w:cstheme="minorHAnsi"/>
        </w:rPr>
        <w:t xml:space="preserve"> </w:t>
      </w:r>
      <w:r w:rsidRPr="007956DD">
        <w:rPr>
          <w:rStyle w:val="Emphasis"/>
          <w:rFonts w:eastAsia="Calibri" w:cstheme="minorHAnsi"/>
        </w:rPr>
        <w:t>and</w:t>
      </w:r>
      <w:r w:rsidRPr="007956DD">
        <w:rPr>
          <w:rStyle w:val="Emphasis"/>
          <w:rFonts w:cstheme="minorHAnsi"/>
        </w:rPr>
        <w:t xml:space="preserve"> </w:t>
      </w:r>
      <w:r w:rsidRPr="007956DD">
        <w:rPr>
          <w:rStyle w:val="Emphasis"/>
          <w:rFonts w:eastAsia="Calibri" w:cstheme="minorHAnsi"/>
        </w:rPr>
        <w:t>intellectual</w:t>
      </w:r>
      <w:r w:rsidRPr="007956DD">
        <w:rPr>
          <w:rStyle w:val="Emphasis"/>
          <w:rFonts w:cstheme="minorHAnsi"/>
        </w:rPr>
        <w:t xml:space="preserve"> </w:t>
      </w:r>
      <w:r w:rsidRPr="007956DD">
        <w:rPr>
          <w:rStyle w:val="Emphasis"/>
          <w:rFonts w:eastAsia="Calibri" w:cstheme="minorHAnsi"/>
        </w:rPr>
        <w:t>progress</w:t>
      </w:r>
      <w:r w:rsidRPr="007956DD">
        <w:rPr>
          <w:rStyle w:val="Emphasis"/>
          <w:rFonts w:cstheme="minorHAnsi"/>
        </w:rPr>
        <w:t xml:space="preserve"> </w:t>
      </w:r>
      <w:r w:rsidRPr="007956DD">
        <w:rPr>
          <w:rStyle w:val="Emphasis"/>
          <w:rFonts w:eastAsia="Calibri" w:cstheme="minorHAnsi"/>
        </w:rPr>
        <w:t>would</w:t>
      </w:r>
      <w:r w:rsidRPr="007956DD">
        <w:rPr>
          <w:rStyle w:val="Emphasis"/>
          <w:rFonts w:cstheme="minorHAnsi"/>
        </w:rPr>
        <w:t xml:space="preserve"> </w:t>
      </w:r>
      <w:r w:rsidRPr="007956DD">
        <w:rPr>
          <w:rStyle w:val="Emphasis"/>
          <w:rFonts w:eastAsia="Calibri" w:cstheme="minorHAnsi"/>
        </w:rPr>
        <w:t>be</w:t>
      </w:r>
      <w:r w:rsidRPr="007956DD">
        <w:rPr>
          <w:rStyle w:val="Emphasis"/>
          <w:rFonts w:cstheme="minorHAnsi"/>
        </w:rPr>
        <w:t xml:space="preserve"> </w:t>
      </w:r>
      <w:r w:rsidRPr="007956DD">
        <w:rPr>
          <w:rStyle w:val="Emphasis"/>
          <w:rFonts w:eastAsia="Calibri" w:cstheme="minorHAnsi"/>
        </w:rPr>
        <w:t>lost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second</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occur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known</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has</w:t>
      </w:r>
      <w:r w:rsidRPr="007956DD">
        <w:rPr>
          <w:rFonts w:cstheme="minorHAnsi"/>
          <w:sz w:val="8"/>
        </w:rPr>
        <w:t xml:space="preserve"> </w:t>
      </w:r>
      <w:r w:rsidRPr="007956DD">
        <w:rPr>
          <w:rFonts w:eastAsia="Calibri" w:cstheme="minorHAnsi"/>
          <w:sz w:val="8"/>
        </w:rPr>
        <w:t>created</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destroy</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individual</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heritage</w:t>
      </w:r>
      <w:r w:rsidRPr="007956DD">
        <w:rPr>
          <w:rFonts w:cstheme="minorHAnsi"/>
          <w:sz w:val="8"/>
        </w:rPr>
        <w:t xml:space="preserve"> </w:t>
      </w:r>
      <w:r w:rsidRPr="007956DD">
        <w:rPr>
          <w:rFonts w:eastAsia="Calibri" w:cstheme="minorHAnsi"/>
          <w:sz w:val="8"/>
        </w:rPr>
        <w:t>monument</w:t>
      </w:r>
      <w:r w:rsidRPr="007956DD">
        <w:rPr>
          <w:rFonts w:cstheme="minorHAnsi"/>
          <w:sz w:val="8"/>
        </w:rPr>
        <w:t xml:space="preserve"> </w:t>
      </w:r>
      <w:r w:rsidRPr="007956DD">
        <w:rPr>
          <w:rFonts w:eastAsia="Calibri" w:cstheme="minorHAnsi"/>
          <w:sz w:val="8"/>
        </w:rPr>
        <w:t>like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Sphinx</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advances</w:t>
      </w:r>
      <w:r w:rsidRPr="007956DD">
        <w:rPr>
          <w:rFonts w:cstheme="minorHAnsi"/>
          <w:sz w:val="8"/>
        </w:rPr>
        <w:t xml:space="preserve"> </w:t>
      </w:r>
      <w:r w:rsidRPr="007956DD">
        <w:rPr>
          <w:rFonts w:eastAsia="Calibri" w:cstheme="minorHAnsi"/>
          <w:sz w:val="8"/>
        </w:rPr>
        <w:t>made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over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past</w:t>
      </w:r>
      <w:r w:rsidRPr="007956DD">
        <w:rPr>
          <w:rFonts w:cstheme="minorHAnsi"/>
          <w:sz w:val="8"/>
        </w:rPr>
        <w:t xml:space="preserve"> </w:t>
      </w:r>
      <w:r w:rsidRPr="007956DD">
        <w:rPr>
          <w:rFonts w:eastAsia="Calibri" w:cstheme="minorHAnsi"/>
          <w:sz w:val="8"/>
        </w:rPr>
        <w:t>few</w:t>
      </w:r>
      <w:r w:rsidRPr="007956DD">
        <w:rPr>
          <w:rFonts w:cstheme="minorHAnsi"/>
          <w:sz w:val="8"/>
        </w:rPr>
        <w:t xml:space="preserve"> </w:t>
      </w:r>
      <w:r w:rsidRPr="007956DD">
        <w:rPr>
          <w:rFonts w:eastAsia="Calibri" w:cstheme="minorHAnsi"/>
          <w:sz w:val="8"/>
        </w:rPr>
        <w:t>millennia</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prevented</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progressing</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related</w:t>
      </w:r>
      <w:r w:rsidRPr="007956DD">
        <w:rPr>
          <w:rFonts w:cstheme="minorHAnsi"/>
          <w:sz w:val="8"/>
        </w:rPr>
        <w:t xml:space="preserve"> </w:t>
      </w:r>
      <w:r w:rsidRPr="007956DD">
        <w:rPr>
          <w:rFonts w:eastAsia="Calibri" w:cstheme="minorHAnsi"/>
          <w:sz w:val="8"/>
        </w:rPr>
        <w:t>argument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made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those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feel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special</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Style w:val="StyleUnderline"/>
          <w:rFonts w:eastAsia="Calibri" w:cstheme="minorHAnsi"/>
        </w:rPr>
        <w:t>humans</w:t>
      </w:r>
      <w:r w:rsidRPr="007956DD">
        <w:rPr>
          <w:rStyle w:val="StyleUnderline"/>
          <w:rFonts w:cstheme="minorHAnsi"/>
        </w:rPr>
        <w:t xml:space="preserve">’ </w:t>
      </w:r>
      <w:r w:rsidRPr="007956DD">
        <w:rPr>
          <w:rStyle w:val="StyleUnderline"/>
          <w:rFonts w:eastAsia="Calibri" w:cstheme="minorHAnsi"/>
        </w:rPr>
        <w:t>capacity</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rationality</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valuable</w:t>
      </w:r>
      <w:r w:rsidRPr="007956DD">
        <w:rPr>
          <w:rStyle w:val="StyleUnderline"/>
          <w:rFonts w:cstheme="minorHAnsi"/>
        </w:rPr>
        <w:t xml:space="preserve"> </w:t>
      </w:r>
      <w:r w:rsidRPr="007956DD">
        <w:rPr>
          <w:rStyle w:val="StyleUnderline"/>
          <w:rFonts w:eastAsia="Calibri" w:cstheme="minorHAnsi"/>
        </w:rPr>
        <w:t>in</w:t>
      </w:r>
      <w:r w:rsidRPr="007956DD">
        <w:rPr>
          <w:rStyle w:val="StyleUnderline"/>
          <w:rFonts w:cstheme="minorHAnsi"/>
        </w:rPr>
        <w:t xml:space="preserve"> </w:t>
      </w:r>
      <w:r w:rsidRPr="007956DD">
        <w:rPr>
          <w:rStyle w:val="StyleUnderline"/>
          <w:rFonts w:eastAsia="Calibri" w:cstheme="minorHAnsi"/>
        </w:rPr>
        <w:t>itself</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know</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admit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struggle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fully</w:t>
      </w:r>
      <w:r w:rsidRPr="007956DD">
        <w:rPr>
          <w:rFonts w:cstheme="minorHAnsi"/>
          <w:sz w:val="8"/>
        </w:rPr>
        <w:t xml:space="preserve"> </w:t>
      </w:r>
      <w:r w:rsidRPr="007956DD">
        <w:rPr>
          <w:rFonts w:eastAsia="Calibri" w:cstheme="minorHAnsi"/>
          <w:sz w:val="8"/>
        </w:rPr>
        <w:t>appreciate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Henry</w:t>
      </w:r>
      <w:r w:rsidRPr="007956DD">
        <w:rPr>
          <w:rFonts w:cstheme="minorHAnsi"/>
          <w:sz w:val="8"/>
        </w:rPr>
        <w:t xml:space="preserve"> </w:t>
      </w:r>
      <w:r w:rsidRPr="007956DD">
        <w:rPr>
          <w:rFonts w:eastAsia="Calibri" w:cstheme="minorHAnsi"/>
          <w:sz w:val="8"/>
        </w:rPr>
        <w:t>Sidgwick</w:t>
      </w:r>
      <w:r w:rsidRPr="007956DD">
        <w:rPr>
          <w:rFonts w:cstheme="minorHAnsi"/>
          <w:sz w:val="8"/>
        </w:rPr>
        <w:t xml:space="preserve"> </w:t>
      </w:r>
      <w:r w:rsidRPr="007956DD">
        <w:rPr>
          <w:rFonts w:eastAsia="Calibri" w:cstheme="minorHAnsi"/>
          <w:sz w:val="8"/>
        </w:rPr>
        <w:t>was</w:t>
      </w:r>
      <w:r w:rsidRPr="007956DD">
        <w:rPr>
          <w:rFonts w:cstheme="minorHAnsi"/>
          <w:sz w:val="8"/>
        </w:rPr>
        <w:t xml:space="preserve"> </w:t>
      </w:r>
      <w:r w:rsidRPr="007956DD">
        <w:rPr>
          <w:rFonts w:eastAsia="Calibri" w:cstheme="minorHAnsi"/>
          <w:sz w:val="8"/>
        </w:rPr>
        <w:t>correct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thinking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things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insofar</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Sidgwick</w:t>
      </w:r>
      <w:r w:rsidRPr="007956DD">
        <w:rPr>
          <w:rFonts w:cstheme="minorHAnsi"/>
          <w:sz w:val="8"/>
        </w:rPr>
        <w:t xml:space="preserve"> 1874, </w:t>
      </w:r>
      <w:r w:rsidRPr="007956DD">
        <w:rPr>
          <w:rFonts w:eastAsia="Calibri" w:cstheme="minorHAnsi"/>
          <w:sz w:val="8"/>
        </w:rPr>
        <w:t>I</w:t>
      </w:r>
      <w:r w:rsidRPr="007956DD">
        <w:rPr>
          <w:rFonts w:cstheme="minorHAnsi"/>
          <w:sz w:val="8"/>
        </w:rPr>
        <w:t>.</w:t>
      </w:r>
      <w:r w:rsidRPr="007956DD">
        <w:rPr>
          <w:rFonts w:eastAsia="Calibri" w:cstheme="minorHAnsi"/>
          <w:sz w:val="8"/>
        </w:rPr>
        <w:t>IX</w:t>
      </w:r>
      <w:r w:rsidRPr="007956DD">
        <w:rPr>
          <w:rFonts w:cstheme="minorHAnsi"/>
          <w:sz w:val="8"/>
        </w:rPr>
        <w:t xml:space="preserve">.4).5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lament</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form</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capable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appreciating</w:t>
      </w:r>
      <w:r w:rsidRPr="007956DD">
        <w:rPr>
          <w:rFonts w:cstheme="minorHAnsi"/>
          <w:sz w:val="8"/>
        </w:rPr>
        <w:t xml:space="preserve"> </w:t>
      </w:r>
      <w:r w:rsidRPr="007956DD">
        <w:rPr>
          <w:rFonts w:eastAsia="Calibri" w:cstheme="minorHAnsi"/>
          <w:sz w:val="8"/>
        </w:rPr>
        <w:t>intelligence</w:t>
      </w:r>
      <w:r w:rsidRPr="007956DD">
        <w:rPr>
          <w:rFonts w:cstheme="minorHAnsi"/>
          <w:sz w:val="8"/>
        </w:rPr>
        <w:t xml:space="preserve">? </w:t>
      </w:r>
      <w:r w:rsidRPr="007956DD">
        <w:rPr>
          <w:rFonts w:eastAsia="Calibri" w:cstheme="minorHAnsi"/>
          <w:sz w:val="8"/>
        </w:rPr>
        <w:t>Similarly</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capacity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appreciate</w:t>
      </w:r>
      <w:r w:rsidRPr="007956DD">
        <w:rPr>
          <w:rFonts w:cstheme="minorHAnsi"/>
          <w:sz w:val="8"/>
        </w:rPr>
        <w:t xml:space="preserve"> </w:t>
      </w:r>
      <w:r w:rsidRPr="007956DD">
        <w:rPr>
          <w:rFonts w:eastAsia="Calibri" w:cstheme="minorHAnsi"/>
          <w:sz w:val="8"/>
        </w:rPr>
        <w:t>historic</w:t>
      </w:r>
      <w:r w:rsidRPr="007956DD">
        <w:rPr>
          <w:rFonts w:cstheme="minorHAnsi"/>
          <w:sz w:val="8"/>
        </w:rPr>
        <w:t xml:space="preserve"> </w:t>
      </w:r>
      <w:r w:rsidRPr="007956DD">
        <w:rPr>
          <w:rFonts w:eastAsia="Calibri" w:cstheme="minorHAnsi"/>
          <w:sz w:val="8"/>
        </w:rPr>
        <w:t>monuments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civil</w:t>
      </w:r>
      <w:r w:rsidRPr="007956DD">
        <w:rPr>
          <w:rFonts w:cstheme="minorHAnsi"/>
          <w:sz w:val="8"/>
        </w:rPr>
        <w:t xml:space="preserve"> </w:t>
      </w:r>
      <w:r w:rsidRPr="007956DD">
        <w:rPr>
          <w:rFonts w:eastAsia="Calibri" w:cstheme="minorHAnsi"/>
          <w:sz w:val="8"/>
        </w:rPr>
        <w:t>progress</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negatively</w:t>
      </w:r>
      <w:r w:rsidRPr="007956DD">
        <w:rPr>
          <w:rFonts w:cstheme="minorHAnsi"/>
          <w:sz w:val="8"/>
        </w:rPr>
        <w:t xml:space="preserve"> </w:t>
      </w:r>
      <w:r w:rsidRPr="007956DD">
        <w:rPr>
          <w:rFonts w:eastAsia="Calibri" w:cstheme="minorHAnsi"/>
          <w:sz w:val="8"/>
        </w:rPr>
        <w:t>affected</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notice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?6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nothing</w:t>
      </w:r>
      <w:r w:rsidRPr="007956DD">
        <w:rPr>
          <w:rFonts w:cstheme="minorHAnsi"/>
          <w:sz w:val="8"/>
        </w:rPr>
        <w:t xml:space="preserve"> </w:t>
      </w:r>
      <w:r w:rsidRPr="007956DD">
        <w:rPr>
          <w:rFonts w:eastAsia="Calibri" w:cstheme="minorHAnsi"/>
          <w:sz w:val="8"/>
        </w:rPr>
        <w:t>special</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rationality</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try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nonhuman</w:t>
      </w:r>
      <w:r w:rsidRPr="007956DD">
        <w:rPr>
          <w:rFonts w:cstheme="minorHAnsi"/>
          <w:sz w:val="8"/>
        </w:rPr>
        <w:t xml:space="preserve"> </w:t>
      </w:r>
      <w:r w:rsidRPr="007956DD">
        <w:rPr>
          <w:rFonts w:eastAsia="Calibri" w:cstheme="minorHAnsi"/>
          <w:sz w:val="8"/>
        </w:rPr>
        <w:t>animal</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we</w:t>
      </w:r>
      <w:r w:rsidRPr="007956DD">
        <w:rPr>
          <w:rStyle w:val="StyleUnderline"/>
          <w:rFonts w:cstheme="minorHAnsi"/>
        </w:rPr>
        <w:t xml:space="preserve"> </w:t>
      </w:r>
      <w:r w:rsidRPr="007956DD">
        <w:rPr>
          <w:rStyle w:val="StyleUnderline"/>
          <w:rFonts w:eastAsia="Calibri" w:cstheme="minorHAnsi"/>
        </w:rPr>
        <w:t>ought</w:t>
      </w:r>
      <w:r w:rsidRPr="007956DD">
        <w:rPr>
          <w:rStyle w:val="StyleUnderline"/>
          <w:rFonts w:cstheme="minorHAnsi"/>
        </w:rPr>
        <w:t xml:space="preserve"> </w:t>
      </w:r>
      <w:r w:rsidRPr="007956DD">
        <w:rPr>
          <w:rStyle w:val="StyleUnderline"/>
          <w:rFonts w:eastAsia="Calibri" w:cstheme="minorHAnsi"/>
        </w:rPr>
        <w:t>also</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prevent</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extinction</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sake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biodiversity</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thought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well</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examples</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somehow</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though</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whom</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bad</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understand</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impersonally</w:t>
      </w:r>
      <w:r w:rsidRPr="007956DD">
        <w:rPr>
          <w:rFonts w:cstheme="minorHAnsi"/>
          <w:sz w:val="8"/>
        </w:rPr>
        <w:t xml:space="preserve">.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concerned</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wrongness</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badness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ask</w:t>
      </w:r>
      <w:r w:rsidRPr="007956DD">
        <w:rPr>
          <w:rFonts w:cstheme="minorHAnsi"/>
          <w:sz w:val="8"/>
        </w:rPr>
        <w:t xml:space="preserve"> </w:t>
      </w:r>
      <w:r w:rsidRPr="007956DD">
        <w:rPr>
          <w:rFonts w:eastAsia="Calibri" w:cstheme="minorHAnsi"/>
          <w:sz w:val="8"/>
        </w:rPr>
        <w:t>whether</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impacts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one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status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claims</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saw</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contractualist</w:t>
      </w:r>
      <w:r w:rsidRPr="007956DD">
        <w:rPr>
          <w:rFonts w:cstheme="minorHAnsi"/>
          <w:sz w:val="8"/>
        </w:rPr>
        <w:t xml:space="preserve"> </w:t>
      </w:r>
      <w:r w:rsidRPr="007956DD">
        <w:rPr>
          <w:rFonts w:eastAsia="Calibri" w:cstheme="minorHAnsi"/>
          <w:sz w:val="8"/>
        </w:rPr>
        <w:t>framework</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must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provide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1998, 218–223). </w:t>
      </w:r>
      <w:r w:rsidRPr="007956DD">
        <w:rPr>
          <w:rFonts w:eastAsia="Calibri" w:cstheme="minorHAnsi"/>
          <w:sz w:val="8"/>
        </w:rPr>
        <w:t>Since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intelligent</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biodiversity</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per</w:t>
      </w:r>
      <w:r w:rsidRPr="007956DD">
        <w:rPr>
          <w:rFonts w:cstheme="minorHAnsi"/>
          <w:sz w:val="8"/>
        </w:rPr>
        <w:t xml:space="preserve"> </w:t>
      </w:r>
      <w:r w:rsidRPr="007956DD">
        <w:rPr>
          <w:rFonts w:eastAsia="Calibri" w:cstheme="minorHAnsi"/>
          <w:sz w:val="8"/>
        </w:rPr>
        <w:t>se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standpoint</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used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causing</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biodiversity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2.3. </w:t>
      </w:r>
      <w:r w:rsidRPr="007956DD">
        <w:rPr>
          <w:rStyle w:val="Emphasis"/>
          <w:rFonts w:eastAsia="Calibri" w:cstheme="minorHAnsi"/>
          <w:highlight w:val="cyan"/>
        </w:rPr>
        <w:t>Existing</w:t>
      </w:r>
      <w:r w:rsidRPr="007956DD">
        <w:rPr>
          <w:rStyle w:val="Emphasis"/>
          <w:rFonts w:cstheme="minorHAnsi"/>
          <w:highlight w:val="cyan"/>
        </w:rPr>
        <w:t xml:space="preserve"> </w:t>
      </w:r>
      <w:r w:rsidRPr="007956DD">
        <w:rPr>
          <w:rStyle w:val="Emphasis"/>
          <w:rFonts w:eastAsia="Calibri" w:cstheme="minorHAnsi"/>
          <w:highlight w:val="cyan"/>
        </w:rPr>
        <w:t>people</w:t>
      </w:r>
      <w:r w:rsidRPr="007956DD">
        <w:rPr>
          <w:rStyle w:val="Emphasis"/>
          <w:rFonts w:cstheme="minorHAnsi"/>
          <w:highlight w:val="cyan"/>
        </w:rPr>
        <w:t xml:space="preserve"> </w:t>
      </w:r>
      <w:r w:rsidRPr="007956DD">
        <w:rPr>
          <w:rStyle w:val="Emphasis"/>
          <w:rFonts w:eastAsia="Calibri" w:cstheme="minorHAnsi"/>
          <w:highlight w:val="cyan"/>
        </w:rPr>
        <w:t>would</w:t>
      </w:r>
      <w:r w:rsidRPr="007956DD">
        <w:rPr>
          <w:rStyle w:val="Emphasis"/>
          <w:rFonts w:cstheme="minorHAnsi"/>
          <w:highlight w:val="cyan"/>
        </w:rPr>
        <w:t xml:space="preserve"> </w:t>
      </w:r>
      <w:r w:rsidRPr="007956DD">
        <w:rPr>
          <w:rStyle w:val="Emphasis"/>
          <w:rFonts w:eastAsia="Calibri" w:cstheme="minorHAnsi"/>
          <w:highlight w:val="cyan"/>
        </w:rPr>
        <w:t>endure</w:t>
      </w:r>
      <w:r w:rsidRPr="007956DD">
        <w:rPr>
          <w:rStyle w:val="Emphasis"/>
          <w:rFonts w:cstheme="minorHAnsi"/>
          <w:highlight w:val="cyan"/>
        </w:rPr>
        <w:t xml:space="preserve"> </w:t>
      </w:r>
      <w:r w:rsidRPr="007956DD">
        <w:rPr>
          <w:rStyle w:val="Emphasis"/>
          <w:rFonts w:eastAsia="Calibri" w:cstheme="minorHAnsi"/>
          <w:highlight w:val="cyan"/>
        </w:rPr>
        <w:t>physical</w:t>
      </w:r>
      <w:r w:rsidRPr="007956DD">
        <w:rPr>
          <w:rStyle w:val="Emphasis"/>
          <w:rFonts w:cstheme="minorHAnsi"/>
          <w:highlight w:val="cyan"/>
        </w:rPr>
        <w:t xml:space="preserve"> </w:t>
      </w:r>
      <w:r w:rsidRPr="007956DD">
        <w:rPr>
          <w:rStyle w:val="Emphasis"/>
          <w:rFonts w:eastAsia="Calibri" w:cstheme="minorHAnsi"/>
          <w:highlight w:val="cyan"/>
        </w:rPr>
        <w:t>pain</w:t>
      </w:r>
      <w:r w:rsidRPr="007956DD">
        <w:rPr>
          <w:rStyle w:val="Emphasis"/>
          <w:rFonts w:cstheme="minorHAnsi"/>
          <w:highlight w:val="cyan"/>
        </w:rPr>
        <w:t xml:space="preserve"> </w:t>
      </w:r>
      <w:r w:rsidRPr="007956DD">
        <w:rPr>
          <w:rStyle w:val="Emphasis"/>
          <w:rFonts w:eastAsia="Calibri" w:cstheme="minorHAnsi"/>
          <w:highlight w:val="cyan"/>
        </w:rPr>
        <w:t>and</w:t>
      </w:r>
      <w:r w:rsidRPr="007956DD">
        <w:rPr>
          <w:rStyle w:val="Emphasis"/>
          <w:rFonts w:cstheme="minorHAnsi"/>
        </w:rPr>
        <w:t>/</w:t>
      </w:r>
      <w:r w:rsidRPr="007956DD">
        <w:rPr>
          <w:rStyle w:val="Emphasis"/>
          <w:rFonts w:eastAsia="Calibri" w:cstheme="minorHAnsi"/>
        </w:rPr>
        <w:t>or</w:t>
      </w:r>
      <w:r w:rsidRPr="007956DD">
        <w:rPr>
          <w:rStyle w:val="Emphasis"/>
          <w:rFonts w:cstheme="minorHAnsi"/>
        </w:rPr>
        <w:t xml:space="preserve"> </w:t>
      </w:r>
      <w:r w:rsidRPr="007956DD">
        <w:rPr>
          <w:rStyle w:val="Emphasis"/>
          <w:rFonts w:eastAsia="Calibri" w:cstheme="minorHAnsi"/>
          <w:highlight w:val="cyan"/>
        </w:rPr>
        <w:t>painful</w:t>
      </w:r>
      <w:r w:rsidRPr="007956DD">
        <w:rPr>
          <w:rStyle w:val="Emphasis"/>
          <w:rFonts w:cstheme="minorHAnsi"/>
          <w:highlight w:val="cyan"/>
        </w:rPr>
        <w:t xml:space="preserve"> </w:t>
      </w:r>
      <w:r w:rsidRPr="007956DD">
        <w:rPr>
          <w:rStyle w:val="Emphasis"/>
          <w:rFonts w:eastAsia="Calibri" w:cstheme="minorHAnsi"/>
        </w:rPr>
        <w:t>and</w:t>
      </w:r>
      <w:r w:rsidRPr="007956DD">
        <w:rPr>
          <w:rStyle w:val="Emphasis"/>
          <w:rFonts w:cstheme="minorHAnsi"/>
        </w:rPr>
        <w:t>/</w:t>
      </w:r>
      <w:r w:rsidRPr="007956DD">
        <w:rPr>
          <w:rStyle w:val="Emphasis"/>
          <w:rFonts w:eastAsia="Calibri" w:cstheme="minorHAnsi"/>
        </w:rPr>
        <w:t>or</w:t>
      </w:r>
      <w:r w:rsidRPr="007956DD">
        <w:rPr>
          <w:rStyle w:val="Emphasis"/>
          <w:rFonts w:cstheme="minorHAnsi"/>
        </w:rPr>
        <w:t xml:space="preserve"> </w:t>
      </w:r>
      <w:r w:rsidRPr="007956DD">
        <w:rPr>
          <w:rStyle w:val="Emphasis"/>
          <w:rFonts w:eastAsia="Calibri" w:cstheme="minorHAnsi"/>
          <w:highlight w:val="cyan"/>
        </w:rPr>
        <w:t>premature</w:t>
      </w:r>
      <w:r w:rsidRPr="007956DD">
        <w:rPr>
          <w:rStyle w:val="Emphasis"/>
          <w:rFonts w:cstheme="minorHAnsi"/>
          <w:highlight w:val="cyan"/>
        </w:rPr>
        <w:t xml:space="preserve"> </w:t>
      </w:r>
      <w:r w:rsidRPr="007956DD">
        <w:rPr>
          <w:rStyle w:val="Emphasis"/>
          <w:rFonts w:eastAsia="Calibri" w:cstheme="minorHAnsi"/>
          <w:highlight w:val="cyan"/>
        </w:rPr>
        <w:t>deaths</w:t>
      </w:r>
      <w:r w:rsidRPr="007956DD">
        <w:rPr>
          <w:rFonts w:cstheme="minorHAnsi"/>
          <w:sz w:val="8"/>
          <w:highlight w:val="cyan"/>
        </w:rPr>
        <w:t xml:space="preserve"> </w:t>
      </w:r>
      <w:r w:rsidRPr="007956DD">
        <w:rPr>
          <w:rFonts w:eastAsia="Calibri" w:cstheme="minorHAnsi"/>
          <w:sz w:val="8"/>
        </w:rPr>
        <w:t>Thinking</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ways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come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brings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fore</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occur</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critical</w:t>
      </w:r>
      <w:r w:rsidRPr="007956DD">
        <w:rPr>
          <w:rFonts w:cstheme="minorHAnsi"/>
          <w:sz w:val="8"/>
        </w:rPr>
        <w:t xml:space="preserve"> </w:t>
      </w:r>
      <w:r w:rsidRPr="007956DD">
        <w:rPr>
          <w:rFonts w:eastAsia="Calibri" w:cstheme="minorHAnsi"/>
          <w:sz w:val="8"/>
        </w:rPr>
        <w:t>number</w:t>
      </w:r>
      <w:r w:rsidRPr="007956DD">
        <w:rPr>
          <w:rFonts w:cstheme="minorHAnsi"/>
          <w:sz w:val="8"/>
        </w:rPr>
        <w:t xml:space="preserve"> </w:t>
      </w:r>
      <w:r w:rsidRPr="007956DD">
        <w:rPr>
          <w:rFonts w:eastAsia="Calibri" w:cstheme="minorHAnsi"/>
          <w:sz w:val="8"/>
        </w:rPr>
        <w:t>needed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unable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replenish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population</w:t>
      </w:r>
      <w:r w:rsidRPr="007956DD">
        <w:rPr>
          <w:rFonts w:cstheme="minorHAnsi"/>
          <w:sz w:val="8"/>
        </w:rPr>
        <w:t xml:space="preserve">, </w:t>
      </w:r>
      <w:r w:rsidRPr="007956DD">
        <w:rPr>
          <w:rFonts w:eastAsia="Calibri" w:cstheme="minorHAnsi"/>
          <w:sz w:val="8"/>
        </w:rPr>
        <w:t>leading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eventual</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underwent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sterilization</w:t>
      </w:r>
      <w:r w:rsidRPr="007956DD">
        <w:rPr>
          <w:rFonts w:cstheme="minorHAnsi"/>
          <w:sz w:val="8"/>
        </w:rPr>
        <w:t xml:space="preserve"> </w:t>
      </w:r>
      <w:r w:rsidRPr="007956DD">
        <w:rPr>
          <w:rFonts w:eastAsia="Calibri" w:cstheme="minorHAnsi"/>
          <w:sz w:val="8"/>
        </w:rPr>
        <w:t>procedure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perhaps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come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anthropogenic</w:t>
      </w:r>
      <w:r w:rsidRPr="007956DD">
        <w:rPr>
          <w:rFonts w:cstheme="minorHAnsi"/>
          <w:sz w:val="8"/>
        </w:rPr>
        <w:t xml:space="preserve"> </w:t>
      </w:r>
      <w:r w:rsidRPr="007956DD">
        <w:rPr>
          <w:rFonts w:eastAsia="Calibri" w:cstheme="minorHAnsi"/>
          <w:sz w:val="8"/>
        </w:rPr>
        <w:t>climate</w:t>
      </w:r>
      <w:r w:rsidRPr="007956DD">
        <w:rPr>
          <w:rFonts w:cstheme="minorHAnsi"/>
          <w:sz w:val="8"/>
        </w:rPr>
        <w:t xml:space="preserve"> </w:t>
      </w:r>
      <w:r w:rsidRPr="007956DD">
        <w:rPr>
          <w:rFonts w:eastAsia="Calibri" w:cstheme="minorHAnsi"/>
          <w:sz w:val="8"/>
        </w:rPr>
        <w:t>change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massive</w:t>
      </w:r>
      <w:r w:rsidRPr="007956DD">
        <w:rPr>
          <w:rFonts w:cstheme="minorHAnsi"/>
          <w:sz w:val="8"/>
        </w:rPr>
        <w:t xml:space="preserve"> </w:t>
      </w:r>
      <w:r w:rsidRPr="007956DD">
        <w:rPr>
          <w:rFonts w:eastAsia="Calibri" w:cstheme="minorHAnsi"/>
          <w:sz w:val="8"/>
        </w:rPr>
        <w:t>asteroid</w:t>
      </w:r>
      <w:r w:rsidRPr="007956DD">
        <w:rPr>
          <w:rFonts w:cstheme="minorHAnsi"/>
          <w:sz w:val="8"/>
        </w:rPr>
        <w:t xml:space="preserve"> </w:t>
      </w:r>
      <w:r w:rsidRPr="007956DD">
        <w:rPr>
          <w:rFonts w:eastAsia="Calibri" w:cstheme="minorHAnsi"/>
          <w:sz w:val="8"/>
        </w:rPr>
        <w:t>hitting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Earth</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wiping</w:t>
      </w:r>
      <w:r w:rsidRPr="007956DD">
        <w:rPr>
          <w:rFonts w:cstheme="minorHAnsi"/>
          <w:sz w:val="8"/>
        </w:rPr>
        <w:t xml:space="preserve"> </w:t>
      </w:r>
      <w:r w:rsidRPr="007956DD">
        <w:rPr>
          <w:rFonts w:eastAsia="Calibri" w:cstheme="minorHAnsi"/>
          <w:sz w:val="8"/>
        </w:rPr>
        <w:t>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same</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did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dinosaurs</w:t>
      </w:r>
      <w:r w:rsidRPr="007956DD">
        <w:rPr>
          <w:rFonts w:cstheme="minorHAnsi"/>
          <w:sz w:val="8"/>
        </w:rPr>
        <w:t xml:space="preserve"> </w:t>
      </w:r>
      <w:r w:rsidRPr="007956DD">
        <w:rPr>
          <w:rFonts w:eastAsia="Calibri" w:cstheme="minorHAnsi"/>
          <w:sz w:val="8"/>
        </w:rPr>
        <w:t>millions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years</w:t>
      </w:r>
      <w:r w:rsidRPr="007956DD">
        <w:rPr>
          <w:rFonts w:cstheme="minorHAnsi"/>
          <w:sz w:val="8"/>
        </w:rPr>
        <w:t xml:space="preserve"> </w:t>
      </w:r>
      <w:r w:rsidRPr="007956DD">
        <w:rPr>
          <w:rFonts w:eastAsia="Calibri" w:cstheme="minorHAnsi"/>
          <w:sz w:val="8"/>
        </w:rPr>
        <w:t>ago</w:t>
      </w:r>
      <w:r w:rsidRPr="007956DD">
        <w:rPr>
          <w:rFonts w:cstheme="minorHAnsi"/>
          <w:sz w:val="8"/>
        </w:rPr>
        <w:t xml:space="preserve">. </w:t>
      </w:r>
      <w:r w:rsidRPr="007956DD">
        <w:rPr>
          <w:rStyle w:val="StyleUnderline"/>
          <w:rFonts w:eastAsia="Calibri" w:cstheme="minorHAnsi"/>
        </w:rPr>
        <w:t>Each</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Style w:val="StyleUnderline"/>
          <w:rFonts w:eastAsia="Calibri" w:cstheme="minorHAnsi"/>
        </w:rPr>
        <w:t>scenario</w:t>
      </w:r>
      <w:r w:rsidRPr="007956DD">
        <w:rPr>
          <w:rFonts w:eastAsia="Calibri" w:cstheme="minorHAnsi"/>
          <w:sz w:val="8"/>
        </w:rPr>
        <w:t>s</w:t>
      </w:r>
      <w:r w:rsidRPr="007956DD">
        <w:rPr>
          <w:rFonts w:cstheme="minorHAnsi"/>
          <w:sz w:val="8"/>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involve</w:t>
      </w:r>
      <w:r w:rsidRPr="007956DD">
        <w:rPr>
          <w:rStyle w:val="StyleUnderline"/>
          <w:rFonts w:cstheme="minorHAnsi"/>
        </w:rPr>
        <w:t xml:space="preserve"> </w:t>
      </w:r>
      <w:r w:rsidRPr="007956DD">
        <w:rPr>
          <w:rStyle w:val="StyleUnderline"/>
          <w:rFonts w:eastAsia="Calibri" w:cstheme="minorHAnsi"/>
        </w:rPr>
        <w:t>significant</w:t>
      </w:r>
      <w:r w:rsidRPr="007956DD">
        <w:rPr>
          <w:rStyle w:val="StyleUnderline"/>
          <w:rFonts w:cstheme="minorHAnsi"/>
        </w:rPr>
        <w:t xml:space="preserve"> </w:t>
      </w:r>
      <w:r w:rsidRPr="007956DD">
        <w:rPr>
          <w:rStyle w:val="StyleUnderline"/>
          <w:rFonts w:eastAsia="Calibri" w:cstheme="minorHAnsi"/>
        </w:rPr>
        <w:t>physical</w:t>
      </w:r>
      <w:r w:rsidRPr="007956DD">
        <w:rPr>
          <w:rFonts w:cstheme="minorHAnsi"/>
          <w:sz w:val="8"/>
        </w:rPr>
        <w:t xml:space="preserve"> </w:t>
      </w:r>
      <w:r w:rsidRPr="007956DD">
        <w:rPr>
          <w:rStyle w:val="StyleUnderline"/>
          <w:rFonts w:eastAsia="Calibri" w:cstheme="minorHAnsi"/>
        </w:rPr>
        <w:t>and</w:t>
      </w:r>
      <w:r w:rsidRPr="007956DD">
        <w:rPr>
          <w:rStyle w:val="StyleUnderline"/>
          <w:rFonts w:cstheme="minorHAnsi"/>
        </w:rPr>
        <w:t>/</w:t>
      </w:r>
      <w:r w:rsidRPr="007956DD">
        <w:rPr>
          <w:rFonts w:eastAsia="Calibri" w:cstheme="minorHAnsi"/>
          <w:sz w:val="8"/>
        </w:rPr>
        <w:t>or</w:t>
      </w:r>
      <w:r w:rsidRPr="007956DD">
        <w:rPr>
          <w:rFonts w:cstheme="minorHAnsi"/>
          <w:sz w:val="8"/>
        </w:rPr>
        <w:t xml:space="preserve"> </w:t>
      </w:r>
      <w:r w:rsidRPr="007956DD">
        <w:rPr>
          <w:rStyle w:val="StyleUnderline"/>
          <w:rFonts w:eastAsia="Calibri" w:cstheme="minorHAnsi"/>
        </w:rPr>
        <w:t>non</w:t>
      </w:r>
      <w:r w:rsidRPr="007956DD">
        <w:rPr>
          <w:rStyle w:val="StyleUnderline"/>
          <w:rFonts w:cstheme="minorHAnsi"/>
        </w:rPr>
        <w:t>-</w:t>
      </w:r>
      <w:r w:rsidRPr="007956DD">
        <w:rPr>
          <w:rStyle w:val="StyleUnderline"/>
          <w:rFonts w:eastAsia="Calibri" w:cstheme="minorHAnsi"/>
        </w:rPr>
        <w:t>physical</w:t>
      </w:r>
      <w:r w:rsidRPr="007956DD">
        <w:rPr>
          <w:rStyle w:val="StyleUnderline"/>
          <w:rFonts w:cstheme="minorHAnsi"/>
        </w:rPr>
        <w:t xml:space="preserve"> </w:t>
      </w:r>
      <w:r w:rsidRPr="007956DD">
        <w:rPr>
          <w:rStyle w:val="StyleUnderline"/>
          <w:rFonts w:eastAsia="Calibri" w:cstheme="minorHAnsi"/>
        </w:rPr>
        <w:t>harms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Physically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suffer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possibly</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hard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examples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process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Style w:val="StyleUnderline"/>
          <w:rFonts w:eastAsia="Calibri" w:cstheme="minorHAnsi"/>
        </w:rPr>
        <w:t>extinction</w:t>
      </w:r>
      <w:r w:rsidRPr="007956DD">
        <w:rPr>
          <w:rStyle w:val="StyleUnderline"/>
          <w:rFonts w:cstheme="minorHAnsi"/>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cause</w:t>
      </w:r>
      <w:r w:rsidRPr="007956DD">
        <w:rPr>
          <w:rFonts w:cstheme="minorHAnsi"/>
          <w:sz w:val="8"/>
        </w:rPr>
        <w:t xml:space="preserve"> </w:t>
      </w:r>
      <w:r w:rsidRPr="007956DD">
        <w:rPr>
          <w:rStyle w:val="StyleUnderline"/>
          <w:rFonts w:eastAsia="Calibri" w:cstheme="minorHAnsi"/>
        </w:rPr>
        <w:t>premature</w:t>
      </w:r>
      <w:r w:rsidRPr="007956DD">
        <w:rPr>
          <w:rStyle w:val="StyleUnderline"/>
          <w:rFonts w:cstheme="minorHAnsi"/>
        </w:rPr>
        <w:t xml:space="preserve"> </w:t>
      </w:r>
      <w:r w:rsidRPr="007956DD">
        <w:rPr>
          <w:rStyle w:val="StyleUnderline"/>
          <w:rFonts w:eastAsia="Calibri" w:cstheme="minorHAnsi"/>
        </w:rPr>
        <w:t>death</w:t>
      </w:r>
      <w:r w:rsidRPr="007956DD">
        <w:rPr>
          <w:rFonts w:cstheme="minorHAnsi"/>
          <w:sz w:val="8"/>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nuclear</w:t>
      </w:r>
      <w:r w:rsidRPr="007956DD">
        <w:rPr>
          <w:rStyle w:val="StyleUnderline"/>
          <w:rFonts w:cstheme="minorHAnsi"/>
        </w:rPr>
        <w:t xml:space="preserve"> </w:t>
      </w:r>
      <w:r w:rsidRPr="007956DD">
        <w:rPr>
          <w:rStyle w:val="StyleUnderline"/>
          <w:rFonts w:eastAsia="Calibri" w:cstheme="minorHAnsi"/>
        </w:rPr>
        <w:t>winter</w:t>
      </w:r>
      <w:r w:rsidRPr="007956DD">
        <w:rPr>
          <w:rFonts w:cstheme="minorHAnsi"/>
          <w:sz w:val="8"/>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killed</w:t>
      </w:r>
      <w:r w:rsidRPr="007956DD">
        <w:rPr>
          <w:rStyle w:val="StyleUnderline"/>
          <w:rFonts w:cstheme="minorHAnsi"/>
        </w:rPr>
        <w:t xml:space="preserve"> </w:t>
      </w:r>
      <w:r w:rsidRPr="007956DD">
        <w:rPr>
          <w:rStyle w:val="StyleUnderline"/>
          <w:rFonts w:eastAsia="Calibri" w:cstheme="minorHAnsi"/>
        </w:rPr>
        <w:t>everyone</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even</w:t>
      </w:r>
      <w:r w:rsidRPr="007956DD">
        <w:rPr>
          <w:rStyle w:val="StyleUnderline"/>
          <w:rFonts w:cstheme="minorHAnsi"/>
        </w:rPr>
        <w:t xml:space="preserve"> </w:t>
      </w:r>
      <w:r w:rsidRPr="007956DD">
        <w:rPr>
          <w:rStyle w:val="StyleUnderline"/>
          <w:rFonts w:eastAsia="Calibri" w:cstheme="minorHAnsi"/>
        </w:rPr>
        <w:t>just</w:t>
      </w:r>
      <w:r w:rsidRPr="007956DD">
        <w:rPr>
          <w:rStyle w:val="StyleUnderline"/>
          <w:rFonts w:cstheme="minorHAnsi"/>
        </w:rPr>
        <w:t xml:space="preserve"> </w:t>
      </w:r>
      <w:r w:rsidRPr="007956DD">
        <w:rPr>
          <w:rStyle w:val="StyleUnderline"/>
          <w:rFonts w:eastAsia="Calibri" w:cstheme="minorHAnsi"/>
        </w:rPr>
        <w:t>every</w:t>
      </w:r>
      <w:r w:rsidRPr="007956DD">
        <w:rPr>
          <w:rStyle w:val="StyleUnderline"/>
          <w:rFonts w:cstheme="minorHAnsi"/>
        </w:rPr>
        <w:t xml:space="preserve"> </w:t>
      </w:r>
      <w:r w:rsidRPr="007956DD">
        <w:rPr>
          <w:rStyle w:val="StyleUnderline"/>
          <w:rFonts w:eastAsia="Calibri" w:cstheme="minorHAnsi"/>
        </w:rPr>
        <w:t>woman</w:t>
      </w:r>
      <w:r w:rsidRPr="007956DD">
        <w:rPr>
          <w:rStyle w:val="StyleUnderline"/>
          <w:rFonts w:cstheme="minorHAnsi"/>
        </w:rPr>
        <w:t xml:space="preserve"> </w:t>
      </w:r>
      <w:r w:rsidRPr="007956DD">
        <w:rPr>
          <w:rStyle w:val="StyleUnderline"/>
          <w:rFonts w:eastAsia="Calibri" w:cstheme="minorHAnsi"/>
        </w:rPr>
        <w:t>under</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age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50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clear</w:t>
      </w:r>
      <w:r w:rsidRPr="007956DD">
        <w:rPr>
          <w:rStyle w:val="StyleUnderline"/>
          <w:rFonts w:cstheme="minorHAnsi"/>
        </w:rPr>
        <w:t xml:space="preserve"> </w:t>
      </w:r>
      <w:r w:rsidRPr="007956DD">
        <w:rPr>
          <w:rStyle w:val="StyleUnderline"/>
          <w:rFonts w:eastAsia="Calibri" w:cstheme="minorHAnsi"/>
        </w:rPr>
        <w:t>example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such</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case</w:t>
      </w:r>
      <w:r w:rsidRPr="007956DD">
        <w:rPr>
          <w:rFonts w:cstheme="minorHAnsi"/>
          <w:sz w:val="8"/>
        </w:rPr>
        <w:t xml:space="preserve">. </w:t>
      </w:r>
      <w:r w:rsidRPr="007956DD">
        <w:rPr>
          <w:rFonts w:eastAsia="Calibri" w:cstheme="minorHAnsi"/>
          <w:sz w:val="8"/>
        </w:rPr>
        <w:t>Obviously</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types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themselves</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Every</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dies</w:t>
      </w:r>
      <w:r w:rsidRPr="007956DD">
        <w:rPr>
          <w:rFonts w:cstheme="minorHAnsi"/>
          <w:sz w:val="8"/>
        </w:rPr>
        <w:t xml:space="preserve"> </w:t>
      </w:r>
      <w:r w:rsidRPr="007956DD">
        <w:rPr>
          <w:rFonts w:eastAsia="Calibri" w:cstheme="minorHAnsi"/>
          <w:sz w:val="8"/>
        </w:rPr>
        <w:t>eventually</w:t>
      </w:r>
      <w:r w:rsidRPr="007956DD">
        <w:rPr>
          <w:rFonts w:cstheme="minorHAnsi"/>
          <w:sz w:val="8"/>
        </w:rPr>
        <w:t xml:space="preserve">, </w:t>
      </w:r>
      <w:r w:rsidRPr="007956DD">
        <w:rPr>
          <w:rFonts w:eastAsia="Calibri" w:cstheme="minorHAnsi"/>
          <w:sz w:val="8"/>
        </w:rPr>
        <w:t>sometimes</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standard</w:t>
      </w:r>
      <w:r w:rsidRPr="007956DD">
        <w:rPr>
          <w:rFonts w:cstheme="minorHAnsi"/>
          <w:sz w:val="8"/>
        </w:rPr>
        <w:t xml:space="preserve"> </w:t>
      </w:r>
      <w:r w:rsidRPr="007956DD">
        <w:rPr>
          <w:rFonts w:eastAsia="Calibri" w:cstheme="minorHAnsi"/>
          <w:sz w:val="8"/>
        </w:rPr>
        <w:t>expected</w:t>
      </w:r>
      <w:r w:rsidRPr="007956DD">
        <w:rPr>
          <w:rFonts w:cstheme="minorHAnsi"/>
          <w:sz w:val="8"/>
        </w:rPr>
        <w:t xml:space="preserve"> </w:t>
      </w:r>
      <w:r w:rsidRPr="007956DD">
        <w:rPr>
          <w:rFonts w:eastAsia="Calibri" w:cstheme="minorHAnsi"/>
          <w:sz w:val="8"/>
        </w:rPr>
        <w:t>lifespan</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accidents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causes</w:t>
      </w:r>
      <w:r w:rsidRPr="007956DD">
        <w:rPr>
          <w:rFonts w:cstheme="minorHAnsi"/>
          <w:sz w:val="8"/>
        </w:rPr>
        <w:t xml:space="preserve"> </w:t>
      </w:r>
      <w:r w:rsidRPr="007956DD">
        <w:rPr>
          <w:rFonts w:eastAsia="Calibri" w:cstheme="minorHAnsi"/>
          <w:sz w:val="8"/>
        </w:rPr>
        <w:t>like</w:t>
      </w:r>
      <w:r w:rsidRPr="007956DD">
        <w:rPr>
          <w:rFonts w:cstheme="minorHAnsi"/>
          <w:sz w:val="8"/>
        </w:rPr>
        <w:t xml:space="preserve"> </w:t>
      </w:r>
      <w:r w:rsidRPr="007956DD">
        <w:rPr>
          <w:rFonts w:eastAsia="Calibri" w:cstheme="minorHAnsi"/>
          <w:sz w:val="8"/>
        </w:rPr>
        <w:t>spontaneously</w:t>
      </w:r>
      <w:r w:rsidRPr="007956DD">
        <w:rPr>
          <w:rFonts w:cstheme="minorHAnsi"/>
          <w:sz w:val="8"/>
        </w:rPr>
        <w:t xml:space="preserve"> </w:t>
      </w:r>
      <w:r w:rsidRPr="007956DD">
        <w:rPr>
          <w:rFonts w:eastAsia="Calibri" w:cstheme="minorHAnsi"/>
          <w:sz w:val="8"/>
        </w:rPr>
        <w:t>occurring</w:t>
      </w:r>
      <w:r w:rsidRPr="007956DD">
        <w:rPr>
          <w:rFonts w:cstheme="minorHAnsi"/>
          <w:sz w:val="8"/>
        </w:rPr>
        <w:t xml:space="preserve"> </w:t>
      </w:r>
      <w:r w:rsidRPr="007956DD">
        <w:rPr>
          <w:rFonts w:eastAsia="Calibri" w:cstheme="minorHAnsi"/>
          <w:sz w:val="8"/>
        </w:rPr>
        <w:t>incurable</w:t>
      </w:r>
      <w:r w:rsidRPr="007956DD">
        <w:rPr>
          <w:rFonts w:cstheme="minorHAnsi"/>
          <w:sz w:val="8"/>
        </w:rPr>
        <w:t xml:space="preserve"> </w:t>
      </w:r>
      <w:r w:rsidRPr="007956DD">
        <w:rPr>
          <w:rFonts w:eastAsia="Calibri" w:cstheme="minorHAnsi"/>
          <w:sz w:val="8"/>
        </w:rPr>
        <w:t>cancers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disease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moral</w:t>
      </w:r>
      <w:r w:rsidRPr="007956DD">
        <w:rPr>
          <w:rFonts w:cstheme="minorHAnsi"/>
          <w:sz w:val="8"/>
        </w:rPr>
        <w:t xml:space="preserve"> </w:t>
      </w:r>
      <w:r w:rsidRPr="007956DD">
        <w:rPr>
          <w:rFonts w:eastAsia="Calibri" w:cstheme="minorHAnsi"/>
          <w:sz w:val="8"/>
        </w:rPr>
        <w:t>agent</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unavoidably</w:t>
      </w:r>
      <w:r w:rsidRPr="007956DD">
        <w:rPr>
          <w:rFonts w:cstheme="minorHAnsi"/>
          <w:sz w:val="8"/>
        </w:rPr>
        <w:t xml:space="preserve"> </w:t>
      </w:r>
      <w:r w:rsidRPr="007956DD">
        <w:rPr>
          <w:rFonts w:eastAsia="Calibri" w:cstheme="minorHAnsi"/>
          <w:sz w:val="8"/>
        </w:rPr>
        <w:t>kills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prematurely</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reduce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w:t>
      </w:r>
      <w:r w:rsidRPr="007956DD">
        <w:rPr>
          <w:rFonts w:eastAsia="Calibri" w:cstheme="minorHAnsi"/>
          <w:sz w:val="8"/>
        </w:rPr>
        <w:t>components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figure</w:t>
      </w:r>
      <w:r w:rsidRPr="007956DD">
        <w:rPr>
          <w:rFonts w:cstheme="minorHAnsi"/>
          <w:sz w:val="8"/>
        </w:rPr>
        <w:t xml:space="preserve"> </w:t>
      </w:r>
      <w:r w:rsidRPr="007956DD">
        <w:rPr>
          <w:rFonts w:eastAsia="Calibri" w:cstheme="minorHAnsi"/>
          <w:sz w:val="8"/>
        </w:rPr>
        <w:t>prominently</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w:t>
      </w:r>
      <w:r w:rsidRPr="007956DD">
        <w:rPr>
          <w:rFonts w:eastAsia="Calibri" w:cstheme="minorHAnsi"/>
          <w:sz w:val="8"/>
        </w:rPr>
        <w:t>Scanlon</w:t>
      </w:r>
      <w:r w:rsidRPr="007956DD">
        <w:rPr>
          <w:rFonts w:cstheme="minorHAnsi"/>
          <w:sz w:val="8"/>
        </w:rPr>
        <w:t xml:space="preserve"> 1998, 214).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settled</w:t>
      </w:r>
      <w:r w:rsidRPr="007956DD">
        <w:rPr>
          <w:rFonts w:cstheme="minorHAnsi"/>
          <w:sz w:val="8"/>
        </w:rPr>
        <w:t xml:space="preserve"> </w:t>
      </w:r>
      <w:r w:rsidRPr="007956DD">
        <w:rPr>
          <w:rFonts w:eastAsia="Calibri" w:cstheme="minorHAnsi"/>
          <w:sz w:val="8"/>
        </w:rPr>
        <w:t>yet</w:t>
      </w:r>
      <w:r w:rsidRPr="007956DD">
        <w:rPr>
          <w:rFonts w:cstheme="minorHAnsi"/>
          <w:sz w:val="8"/>
        </w:rPr>
        <w:t xml:space="preserve"> </w:t>
      </w:r>
      <w:r w:rsidRPr="007956DD">
        <w:rPr>
          <w:rFonts w:eastAsia="Calibri" w:cstheme="minorHAnsi"/>
          <w:sz w:val="8"/>
        </w:rPr>
        <w:t>whether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setback</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philosophers</w:t>
      </w:r>
      <w:r w:rsidRPr="007956DD">
        <w:rPr>
          <w:rFonts w:cstheme="minorHAnsi"/>
          <w:sz w:val="8"/>
        </w:rPr>
        <w:t xml:space="preserve"> </w:t>
      </w:r>
      <w:r w:rsidRPr="007956DD">
        <w:rPr>
          <w:rFonts w:eastAsia="Calibri" w:cstheme="minorHAnsi"/>
          <w:sz w:val="8"/>
        </w:rPr>
        <w:t>hold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dies</w:t>
      </w:r>
      <w:r w:rsidRPr="007956DD">
        <w:rPr>
          <w:rFonts w:cstheme="minorHAnsi"/>
          <w:sz w:val="8"/>
        </w:rPr>
        <w:t xml:space="preserve">, </w:t>
      </w:r>
      <w:r w:rsidRPr="007956DD">
        <w:rPr>
          <w:rFonts w:eastAsia="Calibri" w:cstheme="minorHAnsi"/>
          <w:sz w:val="8"/>
        </w:rPr>
        <w:t>whilst</w:t>
      </w:r>
      <w:r w:rsidRPr="007956DD">
        <w:rPr>
          <w:rFonts w:cstheme="minorHAnsi"/>
          <w:sz w:val="8"/>
        </w:rPr>
        <w:t xml:space="preserve"> </w:t>
      </w:r>
      <w:r w:rsidRPr="007956DD">
        <w:rPr>
          <w:rFonts w:eastAsia="Calibri" w:cstheme="minorHAnsi"/>
          <w:sz w:val="8"/>
        </w:rPr>
        <w:t>others</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.7 </w:t>
      </w:r>
      <w:r w:rsidRPr="007956DD">
        <w:rPr>
          <w:rFonts w:eastAsia="Calibri" w:cstheme="minorHAnsi"/>
          <w:sz w:val="8"/>
        </w:rPr>
        <w:t>I</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argue</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regardless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correct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debate</w:t>
      </w:r>
      <w:r w:rsidRPr="007956DD">
        <w:rPr>
          <w:rFonts w:cstheme="minorHAnsi"/>
          <w:sz w:val="8"/>
        </w:rPr>
        <w:t xml:space="preserve">, </w:t>
      </w:r>
      <w:r w:rsidRPr="007956DD">
        <w:rPr>
          <w:rStyle w:val="StyleUnderline"/>
          <w:rFonts w:eastAsia="Calibri" w:cstheme="minorHAnsi"/>
        </w:rPr>
        <w:t>being</w:t>
      </w:r>
      <w:r w:rsidRPr="007956DD">
        <w:rPr>
          <w:rStyle w:val="StyleUnderline"/>
          <w:rFonts w:cstheme="minorHAnsi"/>
        </w:rPr>
        <w:t xml:space="preserve"> </w:t>
      </w:r>
      <w:r w:rsidRPr="007956DD">
        <w:rPr>
          <w:rStyle w:val="StyleUnderline"/>
          <w:rFonts w:eastAsia="Calibri" w:cstheme="minorHAnsi"/>
        </w:rPr>
        <w:t>caused</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die</w:t>
      </w:r>
      <w:r w:rsidRPr="007956DD">
        <w:rPr>
          <w:rStyle w:val="StyleUnderline"/>
          <w:rFonts w:cstheme="minorHAnsi"/>
        </w:rPr>
        <w:t xml:space="preserve"> </w:t>
      </w:r>
      <w:r w:rsidRPr="007956DD">
        <w:rPr>
          <w:rStyle w:val="StyleUnderline"/>
          <w:rFonts w:eastAsia="Calibri" w:cstheme="minorHAnsi"/>
        </w:rPr>
        <w:t>prematurely</w:t>
      </w:r>
      <w:r w:rsidRPr="007956DD">
        <w:rPr>
          <w:rStyle w:val="StyleUnderline"/>
          <w:rFonts w:cstheme="minorHAnsi"/>
        </w:rPr>
        <w:t xml:space="preserve"> </w:t>
      </w:r>
      <w:r w:rsidRPr="007956DD">
        <w:rPr>
          <w:rStyle w:val="StyleUnderline"/>
          <w:rFonts w:eastAsia="Calibri" w:cstheme="minorHAnsi"/>
        </w:rPr>
        <w:t>can</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reason</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reject</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principle</w:t>
      </w:r>
      <w:r w:rsidRPr="007956DD">
        <w:rPr>
          <w:rStyle w:val="StyleUnderline"/>
          <w:rFonts w:cstheme="minorHAnsi"/>
        </w:rPr>
        <w:t xml:space="preserve"> </w:t>
      </w:r>
      <w:r w:rsidRPr="007956DD">
        <w:rPr>
          <w:rStyle w:val="StyleUnderline"/>
          <w:rFonts w:eastAsia="Calibri" w:cstheme="minorHAnsi"/>
        </w:rPr>
        <w:t>when</w:t>
      </w:r>
      <w:r w:rsidRPr="007956DD">
        <w:rPr>
          <w:rStyle w:val="StyleUnderline"/>
          <w:rFonts w:cstheme="minorHAnsi"/>
        </w:rPr>
        <w:t xml:space="preserve"> </w:t>
      </w:r>
      <w:r w:rsidRPr="007956DD">
        <w:rPr>
          <w:rStyle w:val="StyleUnderline"/>
          <w:rFonts w:eastAsia="Calibri" w:cstheme="minorHAnsi"/>
        </w:rPr>
        <w:t>it</w:t>
      </w:r>
      <w:r w:rsidRPr="007956DD">
        <w:rPr>
          <w:rStyle w:val="StyleUnderline"/>
          <w:rFonts w:cstheme="minorHAnsi"/>
        </w:rPr>
        <w:t xml:space="preserve"> </w:t>
      </w:r>
      <w:r w:rsidRPr="007956DD">
        <w:rPr>
          <w:rStyle w:val="StyleUnderline"/>
          <w:rFonts w:eastAsia="Calibri" w:cstheme="minorHAnsi"/>
        </w:rPr>
        <w:t>fails</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show</w:t>
      </w:r>
      <w:r w:rsidRPr="007956DD">
        <w:rPr>
          <w:rStyle w:val="StyleUnderline"/>
          <w:rFonts w:cstheme="minorHAnsi"/>
        </w:rPr>
        <w:t xml:space="preserve"> </w:t>
      </w:r>
      <w:r w:rsidRPr="007956DD">
        <w:rPr>
          <w:rStyle w:val="StyleUnderline"/>
          <w:rFonts w:eastAsia="Calibri" w:cstheme="minorHAnsi"/>
        </w:rPr>
        <w:t>respect</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person</w:t>
      </w:r>
      <w:r w:rsidRPr="007956DD">
        <w:rPr>
          <w:rStyle w:val="StyleUnderline"/>
          <w:rFonts w:cstheme="minorHAnsi"/>
        </w:rPr>
        <w:t xml:space="preserve"> </w:t>
      </w:r>
      <w:r w:rsidRPr="007956DD">
        <w:rPr>
          <w:rStyle w:val="StyleUnderline"/>
          <w:rFonts w:eastAsia="Calibri" w:cstheme="minorHAnsi"/>
        </w:rPr>
        <w:t>as</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rational</w:t>
      </w:r>
      <w:r w:rsidRPr="007956DD">
        <w:rPr>
          <w:rStyle w:val="StyleUnderline"/>
          <w:rFonts w:cstheme="minorHAnsi"/>
        </w:rPr>
        <w:t xml:space="preserve"> </w:t>
      </w:r>
      <w:r w:rsidRPr="007956DD">
        <w:rPr>
          <w:rStyle w:val="StyleUnderline"/>
          <w:rFonts w:eastAsia="Calibri" w:cstheme="minorHAnsi"/>
        </w:rPr>
        <w:t>agent</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recognizing</w:t>
      </w:r>
      <w:r w:rsidRPr="007956DD">
        <w:rPr>
          <w:rFonts w:cstheme="minorHAnsi"/>
          <w:sz w:val="8"/>
        </w:rPr>
        <w:t xml:space="preserve"> </w:t>
      </w:r>
      <w:r w:rsidRPr="007956DD">
        <w:rPr>
          <w:rFonts w:eastAsia="Calibri" w:cstheme="minorHAnsi"/>
          <w:sz w:val="8"/>
        </w:rPr>
        <w:t>others</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beings</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interests</w:t>
      </w:r>
      <w:r w:rsidRPr="007956DD">
        <w:rPr>
          <w:rFonts w:cstheme="minorHAnsi"/>
          <w:sz w:val="8"/>
        </w:rPr>
        <w:t xml:space="preserve"> </w:t>
      </w:r>
      <w:r w:rsidRPr="007956DD">
        <w:rPr>
          <w:rFonts w:eastAsia="Calibri" w:cstheme="minorHAnsi"/>
          <w:sz w:val="8"/>
        </w:rPr>
        <w:t>involves</w:t>
      </w:r>
      <w:r w:rsidRPr="007956DD">
        <w:rPr>
          <w:rFonts w:cstheme="minorHAnsi"/>
          <w:sz w:val="8"/>
        </w:rPr>
        <w:t xml:space="preserve"> </w:t>
      </w:r>
      <w:r w:rsidRPr="007956DD">
        <w:rPr>
          <w:rFonts w:eastAsia="Calibri" w:cstheme="minorHAnsi"/>
          <w:sz w:val="8"/>
        </w:rPr>
        <w:t>seeing</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preserve</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death</w:t>
      </w:r>
      <w:r w:rsidRPr="007956DD">
        <w:rPr>
          <w:rFonts w:cstheme="minorHAnsi"/>
          <w:sz w:val="8"/>
        </w:rPr>
        <w:t>: ‘</w:t>
      </w:r>
      <w:r w:rsidRPr="007956DD">
        <w:rPr>
          <w:rStyle w:val="StyleUnderline"/>
          <w:rFonts w:eastAsia="Calibri" w:cstheme="minorHAnsi"/>
        </w:rPr>
        <w:t>appreciating</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value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life</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primarily</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matter</w:t>
      </w:r>
      <w:r w:rsidRPr="007956DD">
        <w:rPr>
          <w:rStyle w:val="StyleUnderline"/>
          <w:rFonts w:cstheme="minorHAnsi"/>
        </w:rPr>
        <w:t xml:space="preserve"> </w:t>
      </w:r>
      <w:r w:rsidRPr="007956DD">
        <w:rPr>
          <w:rStyle w:val="StyleUnderline"/>
          <w:rFonts w:eastAsia="Calibri" w:cstheme="minorHAnsi"/>
        </w:rPr>
        <w:t>of</w:t>
      </w:r>
      <w:r w:rsidRPr="007956DD">
        <w:rPr>
          <w:rFonts w:cstheme="minorHAnsi"/>
          <w:sz w:val="8"/>
        </w:rPr>
        <w:t xml:space="preserve"> </w:t>
      </w:r>
      <w:r w:rsidRPr="007956DD">
        <w:rPr>
          <w:rStyle w:val="StyleUnderline"/>
          <w:rFonts w:eastAsia="Calibri" w:cstheme="minorHAnsi"/>
        </w:rPr>
        <w:t>seeing</w:t>
      </w:r>
      <w:r w:rsidRPr="007956DD">
        <w:rPr>
          <w:rStyle w:val="StyleUnderline"/>
          <w:rFonts w:cstheme="minorHAnsi"/>
        </w:rPr>
        <w:t xml:space="preserve"> </w:t>
      </w:r>
      <w:r w:rsidRPr="007956DD">
        <w:rPr>
          <w:rStyle w:val="StyleUnderline"/>
          <w:rFonts w:eastAsia="Calibri" w:cstheme="minorHAnsi"/>
        </w:rPr>
        <w:t>human</w:t>
      </w:r>
      <w:r w:rsidRPr="007956DD">
        <w:rPr>
          <w:rStyle w:val="StyleUnderline"/>
          <w:rFonts w:cstheme="minorHAnsi"/>
        </w:rPr>
        <w:t xml:space="preserve"> </w:t>
      </w:r>
      <w:r w:rsidRPr="007956DD">
        <w:rPr>
          <w:rStyle w:val="StyleUnderline"/>
          <w:rFonts w:eastAsia="Calibri" w:cstheme="minorHAnsi"/>
        </w:rPr>
        <w:t>lives</w:t>
      </w:r>
      <w:r w:rsidRPr="007956DD">
        <w:rPr>
          <w:rStyle w:val="StyleUnderline"/>
          <w:rFonts w:cstheme="minorHAnsi"/>
        </w:rPr>
        <w:t xml:space="preserve"> </w:t>
      </w:r>
      <w:r w:rsidRPr="007956DD">
        <w:rPr>
          <w:rStyle w:val="StyleUnderline"/>
          <w:rFonts w:eastAsia="Calibri" w:cstheme="minorHAnsi"/>
        </w:rPr>
        <w:t>as</w:t>
      </w:r>
      <w:r w:rsidRPr="007956DD">
        <w:rPr>
          <w:rFonts w:cstheme="minorHAnsi"/>
          <w:sz w:val="8"/>
        </w:rPr>
        <w:t xml:space="preserve"> </w:t>
      </w:r>
      <w:r w:rsidRPr="007956DD">
        <w:rPr>
          <w:rFonts w:eastAsia="Calibri" w:cstheme="minorHAnsi"/>
          <w:sz w:val="8"/>
        </w:rPr>
        <w:t>something</w:t>
      </w:r>
      <w:r w:rsidRPr="007956DD">
        <w:rPr>
          <w:rFonts w:cstheme="minorHAnsi"/>
          <w:sz w:val="8"/>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respected</w:t>
      </w:r>
      <w:r w:rsidRPr="007956DD">
        <w:rPr>
          <w:rFonts w:cstheme="minorHAnsi"/>
          <w:sz w:val="8"/>
        </w:rPr>
        <w:t xml:space="preserve">, </w:t>
      </w:r>
      <w:r w:rsidRPr="007956DD">
        <w:rPr>
          <w:rFonts w:eastAsia="Calibri" w:cstheme="minorHAnsi"/>
          <w:sz w:val="8"/>
        </w:rPr>
        <w:t>where</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involves</w:t>
      </w:r>
      <w:r w:rsidRPr="007956DD">
        <w:rPr>
          <w:rFonts w:cstheme="minorHAnsi"/>
          <w:sz w:val="8"/>
        </w:rPr>
        <w:t xml:space="preserve"> </w:t>
      </w:r>
      <w:r w:rsidRPr="007956DD">
        <w:rPr>
          <w:rFonts w:eastAsia="Calibri" w:cstheme="minorHAnsi"/>
          <w:sz w:val="8"/>
        </w:rPr>
        <w:t>seeing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destroy</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protect</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want</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go</w:t>
      </w:r>
      <w:r w:rsidRPr="007956DD">
        <w:rPr>
          <w:rFonts w:cstheme="minorHAnsi"/>
          <w:sz w:val="8"/>
        </w:rPr>
        <w:t xml:space="preserve"> </w:t>
      </w:r>
      <w:r w:rsidRPr="007956DD">
        <w:rPr>
          <w:rFonts w:eastAsia="Calibri" w:cstheme="minorHAnsi"/>
          <w:sz w:val="8"/>
        </w:rPr>
        <w:t>well</w:t>
      </w:r>
      <w:r w:rsidRPr="007956DD">
        <w:rPr>
          <w:rFonts w:cstheme="minorHAnsi"/>
          <w:sz w:val="8"/>
        </w:rPr>
        <w:t>’ (</w:t>
      </w:r>
      <w:r w:rsidRPr="007956DD">
        <w:rPr>
          <w:rFonts w:eastAsia="Calibri" w:cstheme="minorHAnsi"/>
          <w:sz w:val="8"/>
        </w:rPr>
        <w:t>Scanlon</w:t>
      </w:r>
      <w:r w:rsidRPr="007956DD">
        <w:rPr>
          <w:rFonts w:cstheme="minorHAnsi"/>
          <w:sz w:val="8"/>
        </w:rPr>
        <w:t xml:space="preserve"> 1998, 104).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abstract</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means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sometimes</w:t>
      </w:r>
      <w:r w:rsidRPr="007956DD">
        <w:rPr>
          <w:rFonts w:cstheme="minorHAnsi"/>
          <w:sz w:val="8"/>
        </w:rPr>
        <w:t xml:space="preserve"> </w:t>
      </w:r>
      <w:r w:rsidRPr="007956DD">
        <w:rPr>
          <w:rFonts w:eastAsia="Calibri" w:cstheme="minorHAnsi"/>
          <w:sz w:val="8"/>
        </w:rPr>
        <w:t>fail</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protect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acting</w:t>
      </w:r>
      <w:r w:rsidRPr="007956DD">
        <w:rPr>
          <w:rFonts w:cstheme="minorHAnsi"/>
          <w:sz w:val="8"/>
        </w:rPr>
        <w:t xml:space="preserve"> </w:t>
      </w:r>
      <w:r w:rsidRPr="007956DD">
        <w:rPr>
          <w:rFonts w:eastAsia="Calibri" w:cstheme="minorHAnsi"/>
          <w:sz w:val="8"/>
        </w:rPr>
        <w:t>wrongfully</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still</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living</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faces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unending</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extreme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she</w:t>
      </w:r>
      <w:r w:rsidRPr="007956DD">
        <w:rPr>
          <w:rFonts w:cstheme="minorHAnsi"/>
          <w:sz w:val="8"/>
        </w:rPr>
        <w:t xml:space="preserve"> </w:t>
      </w:r>
      <w:r w:rsidRPr="007956DD">
        <w:rPr>
          <w:rFonts w:eastAsia="Calibri" w:cstheme="minorHAnsi"/>
          <w:sz w:val="8"/>
        </w:rPr>
        <w:t>wishes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committing</w:t>
      </w:r>
      <w:r w:rsidRPr="007956DD">
        <w:rPr>
          <w:rFonts w:cstheme="minorHAnsi"/>
          <w:sz w:val="8"/>
        </w:rPr>
        <w:t xml:space="preserve"> </w:t>
      </w:r>
      <w:r w:rsidRPr="007956DD">
        <w:rPr>
          <w:rFonts w:eastAsia="Calibri" w:cstheme="minorHAnsi"/>
          <w:sz w:val="8"/>
        </w:rPr>
        <w:t>suicide</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suicidal</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shows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lack</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her</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seeking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whose</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has</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want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go</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note</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emphasizes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respect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affecting</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murder</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disvalue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Style w:val="StyleUnderline"/>
          <w:rFonts w:eastAsia="Calibri" w:cstheme="minorHAnsi"/>
        </w:rPr>
        <w:t>taking</w:t>
      </w:r>
      <w:r w:rsidRPr="007956DD">
        <w:rPr>
          <w:rStyle w:val="StyleUnderline"/>
          <w:rFonts w:cstheme="minorHAnsi"/>
        </w:rPr>
        <w:t xml:space="preserve"> </w:t>
      </w:r>
      <w:r w:rsidRPr="007956DD">
        <w:rPr>
          <w:rStyle w:val="StyleUnderline"/>
          <w:rFonts w:eastAsia="Calibri" w:cstheme="minorHAnsi"/>
        </w:rPr>
        <w:t>someone</w:t>
      </w:r>
      <w:r w:rsidRPr="007956DD">
        <w:rPr>
          <w:rStyle w:val="StyleUnderline"/>
          <w:rFonts w:cstheme="minorHAnsi"/>
        </w:rPr>
        <w:t>’</w:t>
      </w:r>
      <w:r w:rsidRPr="007956DD">
        <w:rPr>
          <w:rStyle w:val="StyleUnderline"/>
          <w:rFonts w:eastAsia="Calibri" w:cstheme="minorHAnsi"/>
        </w:rPr>
        <w:t>s</w:t>
      </w:r>
      <w:r w:rsidRPr="007956DD">
        <w:rPr>
          <w:rStyle w:val="StyleUnderline"/>
          <w:rFonts w:cstheme="minorHAnsi"/>
        </w:rPr>
        <w:t xml:space="preserve"> </w:t>
      </w:r>
      <w:r w:rsidRPr="007956DD">
        <w:rPr>
          <w:rStyle w:val="StyleUnderline"/>
          <w:rFonts w:eastAsia="Calibri" w:cstheme="minorHAnsi"/>
        </w:rPr>
        <w:t>life</w:t>
      </w:r>
      <w:r w:rsidRPr="007956DD">
        <w:rPr>
          <w:rStyle w:val="StyleUnderline"/>
          <w:rFonts w:cstheme="minorHAnsi"/>
        </w:rPr>
        <w:t xml:space="preserve"> </w:t>
      </w:r>
      <w:r w:rsidRPr="007956DD">
        <w:rPr>
          <w:rStyle w:val="StyleUnderline"/>
          <w:rFonts w:eastAsia="Calibri" w:cstheme="minorHAnsi"/>
        </w:rPr>
        <w:t>without</w:t>
      </w:r>
      <w:r w:rsidRPr="007956DD">
        <w:rPr>
          <w:rStyle w:val="StyleUnderline"/>
          <w:rFonts w:cstheme="minorHAnsi"/>
        </w:rPr>
        <w:t xml:space="preserve"> </w:t>
      </w:r>
      <w:r w:rsidRPr="007956DD">
        <w:rPr>
          <w:rStyle w:val="StyleUnderline"/>
          <w:rFonts w:eastAsia="Calibri" w:cstheme="minorHAnsi"/>
        </w:rPr>
        <w:t>their</w:t>
      </w:r>
      <w:r w:rsidRPr="007956DD">
        <w:rPr>
          <w:rStyle w:val="StyleUnderline"/>
          <w:rFonts w:cstheme="minorHAnsi"/>
        </w:rPr>
        <w:t xml:space="preserve"> </w:t>
      </w:r>
      <w:r w:rsidRPr="007956DD">
        <w:rPr>
          <w:rStyle w:val="StyleUnderline"/>
          <w:rFonts w:eastAsia="Calibri" w:cstheme="minorHAnsi"/>
        </w:rPr>
        <w:t>permission</w:t>
      </w:r>
      <w:r w:rsidRPr="007956DD">
        <w:rPr>
          <w:rStyle w:val="StyleUnderline"/>
          <w:rFonts w:cstheme="minorHAnsi"/>
        </w:rPr>
        <w:t xml:space="preserve"> </w:t>
      </w:r>
      <w:r w:rsidRPr="007956DD">
        <w:rPr>
          <w:rStyle w:val="StyleUnderline"/>
          <w:rFonts w:eastAsia="Calibri" w:cstheme="minorHAnsi"/>
        </w:rPr>
        <w:t>shows</w:t>
      </w:r>
      <w:r w:rsidRPr="007956DD">
        <w:rPr>
          <w:rStyle w:val="StyleUnderline"/>
          <w:rFonts w:cstheme="minorHAnsi"/>
        </w:rPr>
        <w:t xml:space="preserve"> </w:t>
      </w:r>
      <w:r w:rsidRPr="007956DD">
        <w:rPr>
          <w:rStyle w:val="StyleUnderline"/>
          <w:rFonts w:eastAsia="Calibri" w:cstheme="minorHAnsi"/>
        </w:rPr>
        <w:t>disrespect</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person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supports</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inclusion</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contractualist</w:t>
      </w:r>
      <w:r w:rsidRPr="007956DD">
        <w:rPr>
          <w:rFonts w:cstheme="minorHAnsi"/>
          <w:sz w:val="8"/>
        </w:rPr>
        <w:t xml:space="preserve"> </w:t>
      </w:r>
      <w:r w:rsidRPr="007956DD">
        <w:rPr>
          <w:rFonts w:eastAsia="Calibri" w:cstheme="minorHAnsi"/>
          <w:sz w:val="8"/>
        </w:rPr>
        <w:t>formula</w:t>
      </w:r>
      <w:r w:rsidRPr="007956DD">
        <w:rPr>
          <w:rFonts w:cstheme="minorHAnsi"/>
          <w:sz w:val="8"/>
        </w:rPr>
        <w:t xml:space="preserve">, </w:t>
      </w:r>
      <w:r w:rsidRPr="007956DD">
        <w:rPr>
          <w:rFonts w:eastAsia="Calibri" w:cstheme="minorHAnsi"/>
          <w:sz w:val="8"/>
        </w:rPr>
        <w:t>regardless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side</w:t>
      </w:r>
      <w:r w:rsidRPr="007956DD">
        <w:rPr>
          <w:rFonts w:cstheme="minorHAnsi"/>
          <w:sz w:val="8"/>
        </w:rPr>
        <w:t xml:space="preserve"> </w:t>
      </w:r>
      <w:r w:rsidRPr="007956DD">
        <w:rPr>
          <w:rFonts w:eastAsia="Calibri" w:cstheme="minorHAnsi"/>
          <w:sz w:val="8"/>
        </w:rPr>
        <w:t>ends</w:t>
      </w:r>
      <w:r w:rsidRPr="007956DD">
        <w:rPr>
          <w:rFonts w:cstheme="minorHAnsi"/>
          <w:sz w:val="8"/>
        </w:rPr>
        <w:t xml:space="preserve"> </w:t>
      </w:r>
      <w:r w:rsidRPr="007956DD">
        <w:rPr>
          <w:rFonts w:eastAsia="Calibri" w:cstheme="minorHAnsi"/>
          <w:sz w:val="8"/>
        </w:rPr>
        <w:t>up</w:t>
      </w:r>
      <w:r w:rsidRPr="007956DD">
        <w:rPr>
          <w:rFonts w:cstheme="minorHAnsi"/>
          <w:sz w:val="8"/>
        </w:rPr>
        <w:t xml:space="preserve"> </w:t>
      </w:r>
      <w:r w:rsidRPr="007956DD">
        <w:rPr>
          <w:rFonts w:eastAsia="Calibri" w:cstheme="minorHAnsi"/>
          <w:sz w:val="8"/>
        </w:rPr>
        <w:t>winning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debate</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turns</w:t>
      </w:r>
      <w:r w:rsidRPr="007956DD">
        <w:rPr>
          <w:rFonts w:cstheme="minorHAnsi"/>
          <w:sz w:val="8"/>
        </w:rPr>
        <w:t xml:space="preserve"> </w:t>
      </w:r>
      <w:r w:rsidRPr="007956DD">
        <w:rPr>
          <w:rFonts w:eastAsia="Calibri" w:cstheme="minorHAnsi"/>
          <w:sz w:val="8"/>
        </w:rPr>
        <w:t>out</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died</w:t>
      </w:r>
      <w:r w:rsidRPr="007956DD">
        <w:rPr>
          <w:rFonts w:cstheme="minorHAnsi"/>
          <w:sz w:val="8"/>
        </w:rPr>
        <w:t xml:space="preserve">, </w:t>
      </w:r>
      <w:r w:rsidRPr="007956DD">
        <w:rPr>
          <w:rFonts w:eastAsia="Calibri" w:cstheme="minorHAnsi"/>
          <w:sz w:val="8"/>
        </w:rPr>
        <w:t>ending</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consent</w:t>
      </w:r>
      <w:r w:rsidRPr="007956DD">
        <w:rPr>
          <w:rFonts w:cstheme="minorHAnsi"/>
          <w:sz w:val="8"/>
        </w:rPr>
        <w:t xml:space="preserve"> </w:t>
      </w:r>
      <w:r w:rsidRPr="007956DD">
        <w:rPr>
          <w:rFonts w:eastAsia="Calibri" w:cstheme="minorHAnsi"/>
          <w:sz w:val="8"/>
        </w:rPr>
        <w:t>shows</w:t>
      </w:r>
      <w:r w:rsidRPr="007956DD">
        <w:rPr>
          <w:rFonts w:cstheme="minorHAnsi"/>
          <w:sz w:val="8"/>
        </w:rPr>
        <w:t xml:space="preserve"> </w:t>
      </w:r>
      <w:r w:rsidRPr="007956DD">
        <w:rPr>
          <w:rFonts w:eastAsia="Calibri" w:cstheme="minorHAnsi"/>
          <w:sz w:val="8"/>
        </w:rPr>
        <w:t>disrespect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permitting</w:t>
      </w:r>
      <w:r w:rsidRPr="007956DD">
        <w:rPr>
          <w:rFonts w:cstheme="minorHAnsi"/>
          <w:sz w:val="8"/>
        </w:rPr>
        <w:t xml:space="preserve">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his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her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presumably</w:t>
      </w:r>
      <w:r w:rsidRPr="007956DD">
        <w:rPr>
          <w:rFonts w:cstheme="minorHAnsi"/>
          <w:sz w:val="8"/>
        </w:rPr>
        <w:t xml:space="preserve"> </w:t>
      </w:r>
      <w:r w:rsidRPr="007956DD">
        <w:rPr>
          <w:rFonts w:eastAsia="Calibri" w:cstheme="minorHAnsi"/>
          <w:sz w:val="8"/>
        </w:rPr>
        <w:t>does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wish</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die</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manner</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Style w:val="Emphasis"/>
          <w:rFonts w:eastAsia="Calibri" w:cstheme="minorHAnsi"/>
        </w:rPr>
        <w:t>if</w:t>
      </w:r>
      <w:r w:rsidRPr="007956DD">
        <w:rPr>
          <w:rStyle w:val="Emphasis"/>
          <w:rFonts w:cstheme="minorHAnsi"/>
        </w:rPr>
        <w:t xml:space="preserve"> </w:t>
      </w:r>
      <w:r w:rsidRPr="007956DD">
        <w:rPr>
          <w:rStyle w:val="Emphasis"/>
          <w:rFonts w:eastAsia="Calibri" w:cstheme="minorHAnsi"/>
        </w:rPr>
        <w:t>they</w:t>
      </w:r>
      <w:r w:rsidRPr="007956DD">
        <w:rPr>
          <w:rStyle w:val="Emphasis"/>
          <w:rFonts w:cstheme="minorHAnsi"/>
        </w:rPr>
        <w:t xml:space="preserve"> </w:t>
      </w:r>
      <w:r w:rsidRPr="007956DD">
        <w:rPr>
          <w:rStyle w:val="Emphasis"/>
          <w:rFonts w:eastAsia="Calibri" w:cstheme="minorHAnsi"/>
        </w:rPr>
        <w:t>are</w:t>
      </w:r>
      <w:r w:rsidRPr="007956DD">
        <w:rPr>
          <w:rStyle w:val="Emphasis"/>
          <w:rFonts w:cstheme="minorHAnsi"/>
        </w:rPr>
        <w:t xml:space="preserve"> </w:t>
      </w:r>
      <w:r w:rsidRPr="007956DD">
        <w:rPr>
          <w:rStyle w:val="Emphasis"/>
          <w:rFonts w:eastAsia="Calibri" w:cstheme="minorHAnsi"/>
          <w:highlight w:val="cyan"/>
        </w:rPr>
        <w:t>killed</w:t>
      </w:r>
      <w:r w:rsidRPr="007956DD">
        <w:rPr>
          <w:rStyle w:val="Emphasis"/>
          <w:rFonts w:cstheme="minorHAnsi"/>
          <w:highlight w:val="cyan"/>
        </w:rPr>
        <w:t xml:space="preserve"> </w:t>
      </w:r>
      <w:r w:rsidRPr="007956DD">
        <w:rPr>
          <w:rStyle w:val="Emphasis"/>
          <w:rFonts w:eastAsia="Calibri" w:cstheme="minorHAnsi"/>
          <w:highlight w:val="cyan"/>
        </w:rPr>
        <w:t>without</w:t>
      </w:r>
      <w:r w:rsidRPr="007956DD">
        <w:rPr>
          <w:rStyle w:val="Emphasis"/>
          <w:rFonts w:cstheme="minorHAnsi"/>
          <w:highlight w:val="cyan"/>
        </w:rPr>
        <w:t xml:space="preserve"> </w:t>
      </w:r>
      <w:r w:rsidRPr="007956DD">
        <w:rPr>
          <w:rStyle w:val="Emphasis"/>
          <w:rFonts w:eastAsia="Calibri" w:cstheme="minorHAnsi"/>
          <w:highlight w:val="cyan"/>
        </w:rPr>
        <w:t>their</w:t>
      </w:r>
      <w:r w:rsidRPr="007956DD">
        <w:rPr>
          <w:rStyle w:val="Emphasis"/>
          <w:rFonts w:cstheme="minorHAnsi"/>
          <w:highlight w:val="cyan"/>
        </w:rPr>
        <w:t xml:space="preserve"> </w:t>
      </w:r>
      <w:r w:rsidRPr="007956DD">
        <w:rPr>
          <w:rStyle w:val="Emphasis"/>
          <w:rFonts w:eastAsia="Calibri" w:cstheme="minorHAnsi"/>
          <w:highlight w:val="cyan"/>
        </w:rPr>
        <w:t>consent</w:t>
      </w:r>
      <w:r w:rsidRPr="007956DD">
        <w:rPr>
          <w:rStyle w:val="Emphasis"/>
          <w:rFonts w:cstheme="minorHAnsi"/>
        </w:rPr>
        <w:t xml:space="preserve">, </w:t>
      </w:r>
      <w:r w:rsidRPr="007956DD">
        <w:rPr>
          <w:rStyle w:val="Emphasis"/>
          <w:rFonts w:eastAsia="Calibri" w:cstheme="minorHAnsi"/>
        </w:rPr>
        <w:t>their</w:t>
      </w:r>
      <w:r w:rsidRPr="007956DD">
        <w:rPr>
          <w:rStyle w:val="Emphasis"/>
          <w:rFonts w:cstheme="minorHAnsi"/>
        </w:rPr>
        <w:t xml:space="preserve"> </w:t>
      </w:r>
      <w:r w:rsidRPr="007956DD">
        <w:rPr>
          <w:rStyle w:val="Emphasis"/>
          <w:rFonts w:eastAsia="Calibri" w:cstheme="minorHAnsi"/>
          <w:highlight w:val="cyan"/>
        </w:rPr>
        <w:t>interests</w:t>
      </w:r>
      <w:r w:rsidRPr="007956DD">
        <w:rPr>
          <w:rStyle w:val="Emphasis"/>
          <w:rFonts w:cstheme="minorHAnsi"/>
          <w:highlight w:val="cyan"/>
        </w:rPr>
        <w:t xml:space="preserve"> </w:t>
      </w:r>
      <w:r w:rsidRPr="007956DD">
        <w:rPr>
          <w:rStyle w:val="Emphasis"/>
          <w:rFonts w:eastAsia="Calibri" w:cstheme="minorHAnsi"/>
          <w:highlight w:val="cyan"/>
        </w:rPr>
        <w:t>have</w:t>
      </w:r>
      <w:r w:rsidRPr="007956DD">
        <w:rPr>
          <w:rStyle w:val="Emphasis"/>
          <w:rFonts w:cstheme="minorHAnsi"/>
          <w:highlight w:val="cyan"/>
        </w:rPr>
        <w:t xml:space="preserve"> </w:t>
      </w:r>
      <w:r w:rsidRPr="007956DD">
        <w:rPr>
          <w:rStyle w:val="Emphasis"/>
          <w:rFonts w:eastAsia="Calibri" w:cstheme="minorHAnsi"/>
          <w:highlight w:val="cyan"/>
        </w:rPr>
        <w:t>not</w:t>
      </w:r>
      <w:r w:rsidRPr="007956DD">
        <w:rPr>
          <w:rStyle w:val="Emphasis"/>
          <w:rFonts w:cstheme="minorHAnsi"/>
          <w:highlight w:val="cyan"/>
        </w:rPr>
        <w:t xml:space="preserve"> </w:t>
      </w:r>
      <w:r w:rsidRPr="007956DD">
        <w:rPr>
          <w:rStyle w:val="Emphasis"/>
          <w:rFonts w:eastAsia="Calibri" w:cstheme="minorHAnsi"/>
          <w:highlight w:val="cyan"/>
        </w:rPr>
        <w:t>been</w:t>
      </w:r>
      <w:r w:rsidRPr="007956DD">
        <w:rPr>
          <w:rStyle w:val="Emphasis"/>
          <w:rFonts w:cstheme="minorHAnsi"/>
          <w:highlight w:val="cyan"/>
        </w:rPr>
        <w:t xml:space="preserve"> </w:t>
      </w:r>
      <w:r w:rsidRPr="007956DD">
        <w:rPr>
          <w:rStyle w:val="Emphasis"/>
          <w:rFonts w:eastAsia="Calibri" w:cstheme="minorHAnsi"/>
          <w:highlight w:val="cyan"/>
        </w:rPr>
        <w:t>taken</w:t>
      </w:r>
      <w:r w:rsidRPr="007956DD">
        <w:rPr>
          <w:rStyle w:val="Emphasis"/>
          <w:rFonts w:cstheme="minorHAnsi"/>
          <w:highlight w:val="cyan"/>
        </w:rPr>
        <w:t xml:space="preserve"> </w:t>
      </w:r>
      <w:r w:rsidRPr="007956DD">
        <w:rPr>
          <w:rStyle w:val="Emphasis"/>
          <w:rFonts w:eastAsia="Calibri" w:cstheme="minorHAnsi"/>
          <w:highlight w:val="cyan"/>
        </w:rPr>
        <w:t>into</w:t>
      </w:r>
      <w:r w:rsidRPr="007956DD">
        <w:rPr>
          <w:rStyle w:val="Emphasis"/>
          <w:rFonts w:cstheme="minorHAnsi"/>
          <w:highlight w:val="cyan"/>
        </w:rPr>
        <w:t xml:space="preserve"> </w:t>
      </w:r>
      <w:r w:rsidRPr="007956DD">
        <w:rPr>
          <w:rStyle w:val="Emphasis"/>
          <w:rFonts w:eastAsia="Calibri" w:cstheme="minorHAnsi"/>
          <w:highlight w:val="cyan"/>
        </w:rPr>
        <w:t>account</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allowed</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.8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true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murder</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caused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killing</w:t>
      </w:r>
      <w:r w:rsidRPr="007956DD">
        <w:rPr>
          <w:rFonts w:cstheme="minorHAnsi"/>
          <w:sz w:val="8"/>
        </w:rPr>
        <w:t xml:space="preserve"> </w:t>
      </w:r>
      <w:r w:rsidRPr="007956DD">
        <w:rPr>
          <w:rFonts w:eastAsia="Calibri" w:cstheme="minorHAnsi"/>
          <w:sz w:val="8"/>
        </w:rPr>
        <w:t>them</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still</w:t>
      </w:r>
      <w:r w:rsidRPr="007956DD">
        <w:rPr>
          <w:rFonts w:cstheme="minorHAnsi"/>
          <w:sz w:val="8"/>
        </w:rPr>
        <w:t xml:space="preserve"> </w:t>
      </w:r>
      <w:r w:rsidRPr="007956DD">
        <w:rPr>
          <w:rFonts w:eastAsia="Calibri" w:cstheme="minorHAnsi"/>
          <w:sz w:val="8"/>
        </w:rPr>
        <w:t>resulting</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surgically</w:t>
      </w:r>
      <w:r w:rsidRPr="007956DD">
        <w:rPr>
          <w:rFonts w:cstheme="minorHAnsi"/>
          <w:sz w:val="8"/>
        </w:rPr>
        <w:t xml:space="preserve"> </w:t>
      </w:r>
      <w:r w:rsidRPr="007956DD">
        <w:rPr>
          <w:rFonts w:eastAsia="Calibri" w:cstheme="minorHAnsi"/>
          <w:sz w:val="8"/>
        </w:rPr>
        <w:t>removing</w:t>
      </w:r>
      <w:r w:rsidRPr="007956DD">
        <w:rPr>
          <w:rFonts w:cstheme="minorHAnsi"/>
          <w:sz w:val="8"/>
        </w:rPr>
        <w:t xml:space="preserve"> </w:t>
      </w:r>
      <w:r w:rsidRPr="007956DD">
        <w:rPr>
          <w:rFonts w:eastAsia="Calibri" w:cstheme="minorHAnsi"/>
          <w:sz w:val="8"/>
        </w:rPr>
        <w:t>everyone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reproductive</w:t>
      </w:r>
      <w:r w:rsidRPr="007956DD">
        <w:rPr>
          <w:rFonts w:cstheme="minorHAnsi"/>
          <w:sz w:val="8"/>
        </w:rPr>
        <w:t xml:space="preserve"> </w:t>
      </w:r>
      <w:r w:rsidRPr="007956DD">
        <w:rPr>
          <w:rFonts w:eastAsia="Calibri" w:cstheme="minorHAnsi"/>
          <w:sz w:val="8"/>
        </w:rPr>
        <w:t>organs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order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creation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any</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Another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nuclear</w:t>
      </w:r>
      <w:r w:rsidRPr="007956DD">
        <w:rPr>
          <w:rStyle w:val="StyleUnderline"/>
          <w:rFonts w:cstheme="minorHAnsi"/>
        </w:rPr>
        <w:t xml:space="preserve"> </w:t>
      </w:r>
      <w:r w:rsidRPr="007956DD">
        <w:rPr>
          <w:rStyle w:val="StyleUnderline"/>
          <w:rFonts w:eastAsia="Calibri" w:cstheme="minorHAnsi"/>
        </w:rPr>
        <w:t>bomb</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did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kill</w:t>
      </w:r>
      <w:r w:rsidRPr="007956DD">
        <w:rPr>
          <w:rStyle w:val="StyleUnderline"/>
          <w:rFonts w:cstheme="minorHAnsi"/>
        </w:rPr>
        <w:t xml:space="preserve"> </w:t>
      </w:r>
      <w:r w:rsidRPr="007956DD">
        <w:rPr>
          <w:rStyle w:val="StyleUnderline"/>
          <w:rFonts w:eastAsia="Calibri" w:cstheme="minorHAnsi"/>
        </w:rPr>
        <w:t>anyone</w:t>
      </w:r>
      <w:r w:rsidRPr="007956DD">
        <w:rPr>
          <w:rStyle w:val="StyleUnderline"/>
          <w:rFonts w:cstheme="minorHAnsi"/>
        </w:rPr>
        <w:t xml:space="preserve">, </w:t>
      </w:r>
      <w:r w:rsidRPr="007956DD">
        <w:rPr>
          <w:rStyle w:val="StyleUnderline"/>
          <w:rFonts w:eastAsia="Calibri" w:cstheme="minorHAnsi"/>
        </w:rPr>
        <w:t>but</w:t>
      </w:r>
      <w:r w:rsidRPr="007956DD">
        <w:rPr>
          <w:rStyle w:val="StyleUnderline"/>
          <w:rFonts w:cstheme="minorHAnsi"/>
        </w:rPr>
        <w:t xml:space="preserve"> </w:t>
      </w:r>
      <w:r w:rsidRPr="007956DD">
        <w:rPr>
          <w:rStyle w:val="StyleUnderline"/>
          <w:rFonts w:eastAsia="Calibri" w:cstheme="minorHAnsi"/>
        </w:rPr>
        <w:t>did</w:t>
      </w:r>
      <w:r w:rsidRPr="007956DD">
        <w:rPr>
          <w:rStyle w:val="StyleUnderline"/>
          <w:rFonts w:cstheme="minorHAnsi"/>
        </w:rPr>
        <w:t xml:space="preserve"> </w:t>
      </w:r>
      <w:r w:rsidRPr="007956DD">
        <w:rPr>
          <w:rStyle w:val="StyleUnderline"/>
          <w:rFonts w:eastAsia="Calibri" w:cstheme="minorHAnsi"/>
        </w:rPr>
        <w:t>painfully</w:t>
      </w:r>
      <w:r w:rsidRPr="007956DD">
        <w:rPr>
          <w:rStyle w:val="StyleUnderline"/>
          <w:rFonts w:cstheme="minorHAnsi"/>
        </w:rPr>
        <w:t xml:space="preserve"> </w:t>
      </w:r>
      <w:r w:rsidRPr="007956DD">
        <w:rPr>
          <w:rStyle w:val="StyleUnderline"/>
          <w:rFonts w:eastAsia="Calibri" w:cstheme="minorHAnsi"/>
        </w:rPr>
        <w:t>render</w:t>
      </w:r>
      <w:r w:rsidRPr="007956DD">
        <w:rPr>
          <w:rStyle w:val="StyleUnderline"/>
          <w:rFonts w:cstheme="minorHAnsi"/>
        </w:rPr>
        <w:t xml:space="preserve"> </w:t>
      </w:r>
      <w:r w:rsidRPr="007956DD">
        <w:rPr>
          <w:rStyle w:val="StyleUnderline"/>
          <w:rFonts w:eastAsia="Calibri" w:cstheme="minorHAnsi"/>
        </w:rPr>
        <w:t>them</w:t>
      </w:r>
      <w:r w:rsidRPr="007956DD">
        <w:rPr>
          <w:rStyle w:val="StyleUnderline"/>
          <w:rFonts w:cstheme="minorHAnsi"/>
        </w:rPr>
        <w:t xml:space="preserve"> </w:t>
      </w:r>
      <w:r w:rsidRPr="007956DD">
        <w:rPr>
          <w:rStyle w:val="StyleUnderline"/>
          <w:rFonts w:eastAsia="Calibri" w:cstheme="minorHAnsi"/>
        </w:rPr>
        <w:t>infertile</w:t>
      </w:r>
      <w:r w:rsidRPr="007956DD">
        <w:rPr>
          <w:rStyle w:val="StyleUnderline"/>
          <w:rFonts w:cstheme="minorHAnsi"/>
        </w:rPr>
        <w:t xml:space="preserve"> </w:t>
      </w:r>
      <w:r w:rsidRPr="007956DD">
        <w:rPr>
          <w:rStyle w:val="StyleUnderline"/>
          <w:rFonts w:eastAsia="Calibri" w:cstheme="minorHAnsi"/>
        </w:rPr>
        <w:t>through</w:t>
      </w:r>
      <w:r w:rsidRPr="007956DD">
        <w:rPr>
          <w:rStyle w:val="StyleUnderline"/>
          <w:rFonts w:cstheme="minorHAnsi"/>
        </w:rPr>
        <w:t xml:space="preserve"> </w:t>
      </w:r>
      <w:r w:rsidRPr="007956DD">
        <w:rPr>
          <w:rStyle w:val="StyleUnderline"/>
          <w:rFonts w:eastAsia="Calibri" w:cstheme="minorHAnsi"/>
        </w:rPr>
        <w:t>illness</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injury</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surgery</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bombs</w:t>
      </w:r>
      <w:r w:rsidRPr="007956DD">
        <w:rPr>
          <w:rFonts w:cstheme="minorHAnsi"/>
          <w:sz w:val="8"/>
        </w:rPr>
        <w:t xml:space="preserve">) </w:t>
      </w:r>
      <w:r w:rsidRPr="007956DD">
        <w:rPr>
          <w:rFonts w:eastAsia="Calibri" w:cstheme="minorHAnsi"/>
          <w:sz w:val="8"/>
        </w:rPr>
        <w:t>was</w:t>
      </w:r>
      <w:r w:rsidRPr="007956DD">
        <w:rPr>
          <w:rFonts w:cstheme="minorHAnsi"/>
          <w:sz w:val="8"/>
        </w:rPr>
        <w:t xml:space="preserve"> </w:t>
      </w:r>
      <w:r w:rsidRPr="007956DD">
        <w:rPr>
          <w:rFonts w:eastAsia="Calibri" w:cstheme="minorHAnsi"/>
          <w:sz w:val="8"/>
        </w:rPr>
        <w:t>inflicted</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came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result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incident</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Furthermore</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situation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bomb</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killed</w:t>
      </w:r>
      <w:r w:rsidRPr="007956DD">
        <w:rPr>
          <w:rFonts w:cstheme="minorHAnsi"/>
          <w:sz w:val="8"/>
        </w:rPr>
        <w:t xml:space="preserve"> </w:t>
      </w:r>
      <w:r w:rsidRPr="007956DD">
        <w:rPr>
          <w:rFonts w:eastAsia="Calibri" w:cstheme="minorHAnsi"/>
          <w:sz w:val="8"/>
        </w:rPr>
        <w:t>enough</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remained</w:t>
      </w:r>
      <w:r w:rsidRPr="007956DD">
        <w:rPr>
          <w:rFonts w:cstheme="minorHAnsi"/>
          <w:sz w:val="8"/>
        </w:rPr>
        <w:t xml:space="preserve"> </w:t>
      </w:r>
      <w:r w:rsidRPr="007956DD">
        <w:rPr>
          <w:rFonts w:eastAsia="Calibri" w:cstheme="minorHAnsi"/>
          <w:sz w:val="8"/>
        </w:rPr>
        <w:t>alive</w:t>
      </w:r>
      <w:r w:rsidRPr="007956DD">
        <w:rPr>
          <w:rFonts w:cstheme="minorHAnsi"/>
          <w:sz w:val="8"/>
        </w:rPr>
        <w:t xml:space="preserve">, </w:t>
      </w:r>
      <w:r w:rsidRPr="007956DD">
        <w:rPr>
          <w:rFonts w:eastAsia="Calibri" w:cstheme="minorHAnsi"/>
          <w:sz w:val="8"/>
        </w:rPr>
        <w:t>but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terrible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injuries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seems</w:t>
      </w:r>
      <w:r w:rsidRPr="007956DD">
        <w:rPr>
          <w:rFonts w:cstheme="minorHAnsi"/>
          <w:sz w:val="8"/>
        </w:rPr>
        <w:t xml:space="preserve"> </w:t>
      </w:r>
      <w:r w:rsidRPr="007956DD">
        <w:rPr>
          <w:rFonts w:eastAsia="Calibri" w:cstheme="minorHAnsi"/>
          <w:sz w:val="8"/>
        </w:rPr>
        <w:t>uncontroversial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infliction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Although</w:t>
      </w:r>
      <w:r w:rsidRPr="007956DD">
        <w:rPr>
          <w:rFonts w:cstheme="minorHAnsi"/>
          <w:sz w:val="8"/>
        </w:rPr>
        <w:t xml:space="preserve"> </w:t>
      </w:r>
      <w:r w:rsidRPr="007956DD">
        <w:rPr>
          <w:rFonts w:eastAsia="Calibri" w:cstheme="minorHAnsi"/>
          <w:sz w:val="8"/>
        </w:rPr>
        <w:t>Scanlon</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plays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significant</w:t>
      </w:r>
      <w:r w:rsidRPr="007956DD">
        <w:rPr>
          <w:rFonts w:cstheme="minorHAnsi"/>
          <w:sz w:val="8"/>
        </w:rPr>
        <w:t xml:space="preserve"> </w:t>
      </w:r>
      <w:r w:rsidRPr="007956DD">
        <w:rPr>
          <w:rFonts w:eastAsia="Calibri" w:cstheme="minorHAnsi"/>
          <w:sz w:val="8"/>
        </w:rPr>
        <w:t>role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indeed</w:t>
      </w:r>
      <w:r w:rsidRPr="007956DD">
        <w:rPr>
          <w:rFonts w:cstheme="minorHAnsi"/>
          <w:sz w:val="8"/>
        </w:rPr>
        <w:t xml:space="preserve">, </w:t>
      </w:r>
      <w:r w:rsidRPr="007956DD">
        <w:rPr>
          <w:rFonts w:eastAsia="Calibri" w:cstheme="minorHAnsi"/>
          <w:sz w:val="8"/>
        </w:rPr>
        <w:t>most</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likely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rejected</w:t>
      </w:r>
      <w:r w:rsidRPr="007956DD">
        <w:rPr>
          <w:rFonts w:cstheme="minorHAnsi"/>
          <w:sz w:val="8"/>
        </w:rPr>
        <w:t xml:space="preserve"> </w:t>
      </w:r>
      <w:r w:rsidRPr="007956DD">
        <w:rPr>
          <w:rFonts w:eastAsia="Calibri" w:cstheme="minorHAnsi"/>
          <w:sz w:val="8"/>
        </w:rPr>
        <w:t>due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negative</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well</w:t>
      </w:r>
      <w:r w:rsidRPr="007956DD">
        <w:rPr>
          <w:rFonts w:cstheme="minorHAnsi"/>
          <w:sz w:val="8"/>
        </w:rPr>
        <w:t>-</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otherwise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queried</w:t>
      </w:r>
      <w:r w:rsidRPr="007956DD">
        <w:rPr>
          <w:rFonts w:cstheme="minorHAnsi"/>
          <w:sz w:val="8"/>
        </w:rPr>
        <w:t xml:space="preserve"> </w:t>
      </w:r>
      <w:r w:rsidRPr="007956DD">
        <w:rPr>
          <w:rFonts w:eastAsia="Calibri" w:cstheme="minorHAnsi"/>
          <w:sz w:val="8"/>
        </w:rPr>
        <w:t>here</w:t>
      </w:r>
      <w:r w:rsidRPr="007956DD">
        <w:rPr>
          <w:rFonts w:cstheme="minorHAnsi"/>
          <w:sz w:val="8"/>
        </w:rPr>
        <w:t xml:space="preserve"> </w:t>
      </w:r>
      <w:r w:rsidRPr="007956DD">
        <w:rPr>
          <w:rFonts w:eastAsia="Calibri" w:cstheme="minorHAnsi"/>
          <w:sz w:val="8"/>
        </w:rPr>
        <w:t>whether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involuntariness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suffers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imagine</w:t>
      </w:r>
      <w:r w:rsidRPr="007956DD">
        <w:rPr>
          <w:rFonts w:cstheme="minorHAnsi"/>
          <w:sz w:val="8"/>
        </w:rPr>
        <w:t xml:space="preserve"> </w:t>
      </w:r>
      <w:r w:rsidRPr="007956DD">
        <w:rPr>
          <w:rFonts w:eastAsia="Calibri" w:cstheme="minorHAnsi"/>
          <w:sz w:val="8"/>
        </w:rPr>
        <w:t>acts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 </w:t>
      </w:r>
      <w:r w:rsidRPr="007956DD">
        <w:rPr>
          <w:rFonts w:eastAsia="Calibri" w:cstheme="minorHAnsi"/>
          <w:sz w:val="8"/>
        </w:rPr>
        <w:t>base</w:t>
      </w:r>
      <w:r w:rsidRPr="007956DD">
        <w:rPr>
          <w:rFonts w:cstheme="minorHAnsi"/>
          <w:sz w:val="8"/>
        </w:rPr>
        <w:t xml:space="preserve"> </w:t>
      </w:r>
      <w:r w:rsidRPr="007956DD">
        <w:rPr>
          <w:rFonts w:eastAsia="Calibri" w:cstheme="minorHAnsi"/>
          <w:sz w:val="8"/>
        </w:rPr>
        <w:t>jumping</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life</w:t>
      </w:r>
      <w:r w:rsidRPr="007956DD">
        <w:rPr>
          <w:rFonts w:cstheme="minorHAnsi"/>
          <w:sz w:val="8"/>
        </w:rPr>
        <w:t>-</w:t>
      </w:r>
      <w:r w:rsidRPr="007956DD">
        <w:rPr>
          <w:rFonts w:eastAsia="Calibri" w:cstheme="minorHAnsi"/>
          <w:sz w:val="8"/>
        </w:rPr>
        <w:t>saving</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improving</w:t>
      </w:r>
      <w:r w:rsidRPr="007956DD">
        <w:rPr>
          <w:rFonts w:cstheme="minorHAnsi"/>
          <w:sz w:val="8"/>
        </w:rPr>
        <w:t xml:space="preserve"> </w:t>
      </w:r>
      <w:r w:rsidRPr="007956DD">
        <w:rPr>
          <w:rFonts w:eastAsia="Calibri" w:cstheme="minorHAnsi"/>
          <w:sz w:val="8"/>
        </w:rPr>
        <w:t>surgery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example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other</w:t>
      </w:r>
      <w:r w:rsidRPr="007956DD">
        <w:rPr>
          <w:rFonts w:cstheme="minorHAnsi"/>
          <w:sz w:val="8"/>
        </w:rPr>
        <w:t xml:space="preserve"> </w:t>
      </w:r>
      <w:r w:rsidRPr="007956DD">
        <w:rPr>
          <w:rFonts w:eastAsia="Calibri" w:cstheme="minorHAnsi"/>
          <w:sz w:val="8"/>
        </w:rPr>
        <w:t>hand</w:t>
      </w:r>
      <w:r w:rsidRPr="007956DD">
        <w:rPr>
          <w:rFonts w:cstheme="minorHAnsi"/>
          <w:sz w:val="8"/>
        </w:rPr>
        <w:t xml:space="preserve">, </w:t>
      </w:r>
      <w:r w:rsidRPr="007956DD">
        <w:rPr>
          <w:rFonts w:eastAsia="Calibri" w:cstheme="minorHAnsi"/>
          <w:sz w:val="8"/>
        </w:rPr>
        <w:t>pushing</w:t>
      </w:r>
      <w:r w:rsidRPr="007956DD">
        <w:rPr>
          <w:rFonts w:cstheme="minorHAnsi"/>
          <w:sz w:val="8"/>
        </w:rPr>
        <w:t xml:space="preserve"> </w:t>
      </w:r>
      <w:r w:rsidRPr="007956DD">
        <w:rPr>
          <w:rFonts w:eastAsia="Calibri" w:cstheme="minorHAnsi"/>
          <w:sz w:val="8"/>
        </w:rPr>
        <w:t>someone</w:t>
      </w:r>
      <w:r w:rsidRPr="007956DD">
        <w:rPr>
          <w:rFonts w:cstheme="minorHAnsi"/>
          <w:sz w:val="8"/>
        </w:rPr>
        <w:t xml:space="preserve"> </w:t>
      </w:r>
      <w:r w:rsidRPr="007956DD">
        <w:rPr>
          <w:rFonts w:eastAsia="Calibri" w:cstheme="minorHAnsi"/>
          <w:sz w:val="8"/>
        </w:rPr>
        <w:t>off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cliff</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cutting</w:t>
      </w:r>
      <w:r w:rsidRPr="007956DD">
        <w:rPr>
          <w:rFonts w:cstheme="minorHAnsi"/>
          <w:sz w:val="8"/>
        </w:rPr>
        <w:t xml:space="preserve"> </w:t>
      </w:r>
      <w:r w:rsidRPr="007956DD">
        <w:rPr>
          <w:rFonts w:eastAsia="Calibri" w:cstheme="minorHAnsi"/>
          <w:sz w:val="8"/>
        </w:rPr>
        <w:t>him</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scalpel</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his</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clearly</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w:t>
      </w:r>
      <w:r w:rsidRPr="007956DD">
        <w:rPr>
          <w:rFonts w:eastAsia="Calibri" w:cstheme="minorHAnsi"/>
          <w:sz w:val="8"/>
        </w:rPr>
        <w:t>acts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difference</w:t>
      </w:r>
      <w:r w:rsidRPr="007956DD">
        <w:rPr>
          <w:rFonts w:cstheme="minorHAnsi"/>
          <w:sz w:val="8"/>
        </w:rPr>
        <w:t xml:space="preserve"> </w:t>
      </w:r>
      <w:r w:rsidRPr="007956DD">
        <w:rPr>
          <w:rFonts w:eastAsia="Calibri" w:cstheme="minorHAnsi"/>
          <w:sz w:val="8"/>
        </w:rPr>
        <w:t>between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two</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former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inflicted</w:t>
      </w:r>
      <w:r w:rsidRPr="007956DD">
        <w:rPr>
          <w:rFonts w:cstheme="minorHAnsi"/>
          <w:sz w:val="8"/>
        </w:rPr>
        <w:t xml:space="preserve"> </w:t>
      </w:r>
      <w:r w:rsidRPr="007956DD">
        <w:rPr>
          <w:rFonts w:eastAsia="Calibri" w:cstheme="minorHAnsi"/>
          <w:sz w:val="8"/>
        </w:rPr>
        <w:t>has</w:t>
      </w:r>
      <w:r w:rsidRPr="007956DD">
        <w:rPr>
          <w:rFonts w:cstheme="minorHAnsi"/>
          <w:sz w:val="8"/>
        </w:rPr>
        <w:t xml:space="preserve"> </w:t>
      </w:r>
      <w:r w:rsidRPr="007956DD">
        <w:rPr>
          <w:rFonts w:eastAsia="Calibri" w:cstheme="minorHAnsi"/>
          <w:sz w:val="8"/>
        </w:rPr>
        <w:t>consented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risk</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My</w:t>
      </w:r>
      <w:r w:rsidRPr="007956DD">
        <w:rPr>
          <w:rFonts w:cstheme="minorHAnsi"/>
          <w:sz w:val="8"/>
        </w:rPr>
        <w:t xml:space="preserve"> </w:t>
      </w:r>
      <w:r w:rsidRPr="007956DD">
        <w:rPr>
          <w:rFonts w:eastAsia="Calibri" w:cstheme="minorHAnsi"/>
          <w:sz w:val="8"/>
        </w:rPr>
        <w:t>view</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separated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cases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reasonable</w:t>
      </w:r>
      <w:r w:rsidRPr="007956DD">
        <w:rPr>
          <w:rFonts w:cstheme="minorHAnsi"/>
          <w:sz w:val="8"/>
        </w:rPr>
        <w:t xml:space="preserve"> </w:t>
      </w:r>
      <w:r w:rsidRPr="007956DD">
        <w:rPr>
          <w:rFonts w:eastAsia="Calibri" w:cstheme="minorHAnsi"/>
          <w:sz w:val="8"/>
        </w:rPr>
        <w:t>rejection</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allow</w:t>
      </w:r>
      <w:r w:rsidRPr="007956DD">
        <w:rPr>
          <w:rFonts w:cstheme="minorHAnsi"/>
          <w:sz w:val="8"/>
        </w:rPr>
        <w:t xml:space="preserve"> </w:t>
      </w:r>
      <w:r w:rsidRPr="007956DD">
        <w:rPr>
          <w:rFonts w:eastAsia="Calibri" w:cstheme="minorHAnsi"/>
          <w:sz w:val="8"/>
        </w:rPr>
        <w:t>unwanted</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gives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subjected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course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mere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causes</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sufficient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declare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case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offered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favour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death</w:t>
      </w:r>
      <w:r w:rsidRPr="007956DD">
        <w:rPr>
          <w:rFonts w:cstheme="minorHAnsi"/>
          <w:sz w:val="8"/>
        </w:rPr>
        <w:t>-</w:t>
      </w:r>
      <w:r w:rsidRPr="007956DD">
        <w:rPr>
          <w:rFonts w:eastAsia="Calibri" w:cstheme="minorHAnsi"/>
          <w:sz w:val="8"/>
        </w:rPr>
        <w:t>inducing</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One</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offered</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natural</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better</w:t>
      </w:r>
      <w:r w:rsidRPr="007956DD">
        <w:rPr>
          <w:rFonts w:cstheme="minorHAnsi"/>
          <w:sz w:val="8"/>
        </w:rPr>
        <w:t xml:space="preserve"> </w:t>
      </w:r>
      <w:r w:rsidRPr="007956DD">
        <w:rPr>
          <w:rFonts w:eastAsia="Calibri" w:cstheme="minorHAnsi"/>
          <w:sz w:val="8"/>
        </w:rPr>
        <w:t>place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rightfully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all</w:t>
      </w:r>
      <w:r w:rsidRPr="007956DD">
        <w:rPr>
          <w:rFonts w:cstheme="minorHAnsi"/>
          <w:sz w:val="8"/>
        </w:rPr>
        <w:t>-</w:t>
      </w:r>
      <w:r w:rsidRPr="007956DD">
        <w:rPr>
          <w:rFonts w:eastAsia="Calibri" w:cstheme="minorHAnsi"/>
          <w:sz w:val="8"/>
        </w:rPr>
        <w:t>things</w:t>
      </w:r>
      <w:r w:rsidRPr="007956DD">
        <w:rPr>
          <w:rFonts w:cstheme="minorHAnsi"/>
          <w:sz w:val="8"/>
        </w:rPr>
        <w:t>-</w:t>
      </w:r>
      <w:r w:rsidRPr="007956DD">
        <w:rPr>
          <w:rFonts w:eastAsia="Calibri" w:cstheme="minorHAnsi"/>
          <w:sz w:val="8"/>
        </w:rPr>
        <w:t>considered</w:t>
      </w:r>
      <w:r w:rsidRPr="007956DD">
        <w:rPr>
          <w:rFonts w:cstheme="minorHAnsi"/>
          <w:sz w:val="8"/>
        </w:rPr>
        <w:t xml:space="preserve"> </w:t>
      </w:r>
      <w:r w:rsidRPr="007956DD">
        <w:rPr>
          <w:rFonts w:eastAsia="Calibri" w:cstheme="minorHAnsi"/>
          <w:sz w:val="8"/>
        </w:rPr>
        <w:t>hindrance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world</w:t>
      </w:r>
      <w:r w:rsidRPr="007956DD">
        <w:rPr>
          <w:rFonts w:cstheme="minorHAnsi"/>
          <w:sz w:val="8"/>
        </w:rPr>
        <w:t xml:space="preserve"> </w:t>
      </w:r>
      <w:r w:rsidRPr="007956DD">
        <w:rPr>
          <w:rFonts w:eastAsia="Calibri" w:cstheme="minorHAnsi"/>
          <w:sz w:val="8"/>
        </w:rPr>
        <w:t>rather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benefit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given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been</w:t>
      </w:r>
      <w:r w:rsidRPr="007956DD">
        <w:rPr>
          <w:rFonts w:cstheme="minorHAnsi"/>
          <w:sz w:val="8"/>
        </w:rPr>
        <w:t xml:space="preserve"> </w:t>
      </w:r>
      <w:r w:rsidRPr="007956DD">
        <w:rPr>
          <w:rFonts w:eastAsia="Calibri" w:cstheme="minorHAnsi"/>
          <w:sz w:val="8"/>
        </w:rPr>
        <w:t>largely</w:t>
      </w:r>
      <w:r w:rsidRPr="007956DD">
        <w:rPr>
          <w:rFonts w:cstheme="minorHAnsi"/>
          <w:sz w:val="8"/>
        </w:rPr>
        <w:t xml:space="preserve"> </w:t>
      </w:r>
      <w:r w:rsidRPr="007956DD">
        <w:rPr>
          <w:rFonts w:eastAsia="Calibri" w:cstheme="minorHAnsi"/>
          <w:sz w:val="8"/>
        </w:rPr>
        <w:t>responsible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species</w:t>
      </w:r>
      <w:r w:rsidRPr="007956DD">
        <w:rPr>
          <w:rFonts w:cstheme="minorHAnsi"/>
          <w:sz w:val="8"/>
        </w:rPr>
        <w:t xml:space="preserve">, </w:t>
      </w:r>
      <w:r w:rsidRPr="007956DD">
        <w:rPr>
          <w:rFonts w:eastAsia="Calibri" w:cstheme="minorHAnsi"/>
          <w:sz w:val="8"/>
        </w:rPr>
        <w:t>pollution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most</w:t>
      </w:r>
      <w:r w:rsidRPr="007956DD">
        <w:rPr>
          <w:rFonts w:cstheme="minorHAnsi"/>
          <w:sz w:val="8"/>
        </w:rPr>
        <w:t xml:space="preserve"> </w:t>
      </w:r>
      <w:r w:rsidRPr="007956DD">
        <w:rPr>
          <w:rFonts w:eastAsia="Calibri" w:cstheme="minorHAnsi"/>
          <w:sz w:val="8"/>
        </w:rPr>
        <w:t>recently</w:t>
      </w:r>
      <w:r w:rsidRPr="007956DD">
        <w:rPr>
          <w:rFonts w:cstheme="minorHAnsi"/>
          <w:sz w:val="8"/>
        </w:rPr>
        <w:t xml:space="preserve">, </w:t>
      </w:r>
      <w:r w:rsidRPr="007956DD">
        <w:rPr>
          <w:rFonts w:eastAsia="Calibri" w:cstheme="minorHAnsi"/>
          <w:sz w:val="8"/>
        </w:rPr>
        <w:t>climate</w:t>
      </w:r>
      <w:r w:rsidRPr="007956DD">
        <w:rPr>
          <w:rFonts w:cstheme="minorHAnsi"/>
          <w:sz w:val="8"/>
        </w:rPr>
        <w:t xml:space="preserve"> </w:t>
      </w:r>
      <w:r w:rsidRPr="007956DD">
        <w:rPr>
          <w:rFonts w:eastAsia="Calibri" w:cstheme="minorHAnsi"/>
          <w:sz w:val="8"/>
        </w:rPr>
        <w:t>change</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negatively</w:t>
      </w:r>
      <w:r w:rsidRPr="007956DD">
        <w:rPr>
          <w:rFonts w:cstheme="minorHAnsi"/>
          <w:sz w:val="8"/>
        </w:rPr>
        <w:t xml:space="preserve"> </w:t>
      </w:r>
      <w:r w:rsidRPr="007956DD">
        <w:rPr>
          <w:rFonts w:eastAsia="Calibri" w:cstheme="minorHAnsi"/>
          <w:sz w:val="8"/>
        </w:rPr>
        <w:t>affected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natural</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ways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only</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beginning</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understand</w:t>
      </w:r>
      <w:r w:rsidRPr="007956DD">
        <w:rPr>
          <w:rFonts w:cstheme="minorHAnsi"/>
          <w:sz w:val="8"/>
        </w:rPr>
        <w:t xml:space="preserve">. </w:t>
      </w:r>
      <w:r w:rsidRPr="007956DD">
        <w:rPr>
          <w:rFonts w:eastAsia="Calibri" w:cstheme="minorHAnsi"/>
          <w:sz w:val="8"/>
        </w:rPr>
        <w:t>Thus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fact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improve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natural</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prevent</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degrading</w:t>
      </w:r>
      <w:r w:rsidRPr="007956DD">
        <w:rPr>
          <w:rFonts w:cstheme="minorHAnsi"/>
          <w:sz w:val="8"/>
        </w:rPr>
        <w:t xml:space="preserve"> </w:t>
      </w:r>
      <w:r w:rsidRPr="007956DD">
        <w:rPr>
          <w:rFonts w:eastAsia="Calibri" w:cstheme="minorHAnsi"/>
          <w:sz w:val="8"/>
        </w:rPr>
        <w:t>further</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favour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weighed</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held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experience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good</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environment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described</w:t>
      </w:r>
      <w:r w:rsidRPr="007956DD">
        <w:rPr>
          <w:rFonts w:cstheme="minorHAnsi"/>
          <w:sz w:val="8"/>
        </w:rPr>
        <w:t xml:space="preserve"> </w:t>
      </w:r>
      <w:r w:rsidRPr="007956DD">
        <w:rPr>
          <w:rFonts w:eastAsia="Calibri" w:cstheme="minorHAnsi"/>
          <w:sz w:val="8"/>
        </w:rPr>
        <w:t>above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definition</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Just</w:t>
      </w:r>
      <w:r w:rsidRPr="007956DD">
        <w:rPr>
          <w:rFonts w:cstheme="minorHAnsi"/>
          <w:sz w:val="8"/>
        </w:rPr>
        <w:t xml:space="preserve"> </w:t>
      </w:r>
      <w:r w:rsidRPr="007956DD">
        <w:rPr>
          <w:rFonts w:eastAsia="Calibri" w:cstheme="minorHAnsi"/>
          <w:sz w:val="8"/>
        </w:rPr>
        <w:t>like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loss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rational</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civilization</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cannot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its</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determining</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countervail</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strong</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avoid</w:t>
      </w:r>
      <w:r w:rsidRPr="007956DD">
        <w:rPr>
          <w:rFonts w:cstheme="minorHAnsi"/>
          <w:sz w:val="8"/>
        </w:rPr>
        <w:t xml:space="preserve"> </w:t>
      </w:r>
      <w:r w:rsidRPr="007956DD">
        <w:rPr>
          <w:rFonts w:eastAsia="Calibri" w:cstheme="minorHAnsi"/>
          <w:sz w:val="8"/>
        </w:rPr>
        <w:t>pain</w:t>
      </w:r>
      <w:r w:rsidRPr="007956DD">
        <w:rPr>
          <w:rFonts w:cstheme="minorHAnsi"/>
          <w:sz w:val="8"/>
        </w:rPr>
        <w:t>/</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held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who</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suffer</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it</w:t>
      </w:r>
      <w:r w:rsidRPr="007956DD">
        <w:rPr>
          <w:rFonts w:cstheme="minorHAnsi"/>
          <w:sz w:val="8"/>
        </w:rPr>
        <w:t xml:space="preserve">.9 </w:t>
      </w:r>
      <w:r w:rsidRPr="007956DD">
        <w:rPr>
          <w:rFonts w:eastAsia="Calibri" w:cstheme="minorHAnsi"/>
          <w:sz w:val="8"/>
        </w:rPr>
        <w:t>Every</w:t>
      </w:r>
      <w:r w:rsidRPr="007956DD">
        <w:rPr>
          <w:rFonts w:cstheme="minorHAnsi"/>
          <w:sz w:val="8"/>
        </w:rPr>
        <w:t xml:space="preserve"> </w:t>
      </w:r>
      <w:r w:rsidRPr="007956DD">
        <w:rPr>
          <w:rFonts w:eastAsia="Calibri" w:cstheme="minorHAnsi"/>
          <w:sz w:val="8"/>
        </w:rPr>
        <w:t>person</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time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grounds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forced</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endure</w:t>
      </w:r>
      <w:r w:rsidRPr="007956DD">
        <w:rPr>
          <w:rFonts w:cstheme="minorHAnsi"/>
          <w:sz w:val="8"/>
        </w:rPr>
        <w:t xml:space="preserve"> </w:t>
      </w:r>
      <w:r w:rsidRPr="007956DD">
        <w:rPr>
          <w:rFonts w:eastAsia="Calibri" w:cstheme="minorHAnsi"/>
          <w:sz w:val="8"/>
        </w:rPr>
        <w:t>against</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countervailed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considerations</w:t>
      </w:r>
      <w:r w:rsidRPr="007956DD">
        <w:rPr>
          <w:rFonts w:cstheme="minorHAnsi"/>
          <w:sz w:val="8"/>
        </w:rPr>
        <w:t xml:space="preserve"> </w:t>
      </w:r>
      <w:r w:rsidRPr="007956DD">
        <w:rPr>
          <w:rFonts w:eastAsia="Calibri" w:cstheme="minorHAnsi"/>
          <w:sz w:val="8"/>
        </w:rPr>
        <w:t>such</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negative</w:t>
      </w:r>
      <w:r w:rsidRPr="007956DD">
        <w:rPr>
          <w:rFonts w:cstheme="minorHAnsi"/>
          <w:sz w:val="8"/>
        </w:rPr>
        <w:t xml:space="preserve"> </w:t>
      </w:r>
      <w:r w:rsidRPr="007956DD">
        <w:rPr>
          <w:rFonts w:eastAsia="Calibri" w:cstheme="minorHAnsi"/>
          <w:sz w:val="8"/>
        </w:rPr>
        <w:t>impact</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may</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earth</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accomplished</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caused</w:t>
      </w:r>
      <w:r w:rsidRPr="007956DD">
        <w:rPr>
          <w:rFonts w:cstheme="minorHAnsi"/>
          <w:sz w:val="8"/>
        </w:rPr>
        <w:t xml:space="preserve"> </w:t>
      </w:r>
      <w:r w:rsidRPr="007956DD">
        <w:rPr>
          <w:rFonts w:eastAsia="Calibri" w:cstheme="minorHAnsi"/>
          <w:sz w:val="8"/>
        </w:rPr>
        <w:t>involuntary</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quite</w:t>
      </w:r>
      <w:r w:rsidRPr="007956DD">
        <w:rPr>
          <w:rFonts w:cstheme="minorHAnsi"/>
          <w:sz w:val="8"/>
        </w:rPr>
        <w:t xml:space="preserve"> </w:t>
      </w:r>
      <w:r w:rsidRPr="007956DD">
        <w:rPr>
          <w:rFonts w:eastAsia="Calibri" w:cstheme="minorHAnsi"/>
          <w:sz w:val="8"/>
        </w:rPr>
        <w:t>clearly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rejectable</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relevant</w:t>
      </w:r>
      <w:r w:rsidRPr="007956DD">
        <w:rPr>
          <w:rFonts w:cstheme="minorHAnsi"/>
          <w:sz w:val="8"/>
        </w:rPr>
        <w:t xml:space="preserve"> </w:t>
      </w:r>
      <w:r w:rsidRPr="007956DD">
        <w:rPr>
          <w:rFonts w:eastAsia="Calibri" w:cstheme="minorHAnsi"/>
          <w:sz w:val="8"/>
        </w:rPr>
        <w:t>countervailing</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means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came</w:t>
      </w:r>
      <w:r w:rsidRPr="007956DD">
        <w:rPr>
          <w:rFonts w:cstheme="minorHAnsi"/>
          <w:sz w:val="8"/>
        </w:rPr>
        <w:t xml:space="preserve"> </w:t>
      </w:r>
      <w:r w:rsidRPr="007956DD">
        <w:rPr>
          <w:rFonts w:eastAsia="Calibri" w:cstheme="minorHAnsi"/>
          <w:sz w:val="8"/>
        </w:rPr>
        <w:t>about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course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additional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similar</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now</w:t>
      </w:r>
      <w:r w:rsidRPr="007956DD">
        <w:rPr>
          <w:rFonts w:cstheme="minorHAnsi"/>
          <w:sz w:val="8"/>
        </w:rPr>
        <w:t xml:space="preserve"> </w:t>
      </w:r>
      <w:r w:rsidRPr="007956DD">
        <w:rPr>
          <w:rFonts w:eastAsia="Calibri" w:cstheme="minorHAnsi"/>
          <w:sz w:val="8"/>
        </w:rPr>
        <w:t>turn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address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next</w:t>
      </w:r>
      <w:r w:rsidRPr="007956DD">
        <w:rPr>
          <w:rFonts w:cstheme="minorHAnsi"/>
          <w:sz w:val="8"/>
        </w:rPr>
        <w:t xml:space="preserve"> </w:t>
      </w:r>
      <w:r w:rsidRPr="007956DD">
        <w:rPr>
          <w:rFonts w:eastAsia="Calibri" w:cstheme="minorHAnsi"/>
          <w:sz w:val="8"/>
        </w:rPr>
        <w:t>section</w:t>
      </w:r>
      <w:r w:rsidRPr="007956DD">
        <w:rPr>
          <w:rFonts w:cstheme="minorHAnsi"/>
          <w:sz w:val="8"/>
        </w:rPr>
        <w:t xml:space="preserve">. 2.4. </w:t>
      </w:r>
      <w:r w:rsidRPr="007956DD">
        <w:rPr>
          <w:rStyle w:val="Emphasis"/>
          <w:rFonts w:eastAsia="Calibri" w:cstheme="minorHAnsi"/>
          <w:highlight w:val="cyan"/>
        </w:rPr>
        <w:t>Existing</w:t>
      </w:r>
      <w:r w:rsidRPr="007956DD">
        <w:rPr>
          <w:rStyle w:val="Emphasis"/>
          <w:rFonts w:cstheme="minorHAnsi"/>
          <w:highlight w:val="cyan"/>
        </w:rPr>
        <w:t xml:space="preserve"> </w:t>
      </w:r>
      <w:r w:rsidRPr="007956DD">
        <w:rPr>
          <w:rStyle w:val="Emphasis"/>
          <w:rFonts w:eastAsia="Calibri" w:cstheme="minorHAnsi"/>
          <w:highlight w:val="cyan"/>
        </w:rPr>
        <w:t>people</w:t>
      </w:r>
      <w:r w:rsidRPr="007956DD">
        <w:rPr>
          <w:rStyle w:val="Emphasis"/>
          <w:rFonts w:cstheme="minorHAnsi"/>
          <w:highlight w:val="cyan"/>
        </w:rPr>
        <w:t xml:space="preserve"> </w:t>
      </w:r>
      <w:r w:rsidRPr="007956DD">
        <w:rPr>
          <w:rStyle w:val="Emphasis"/>
          <w:rFonts w:eastAsia="Calibri" w:cstheme="minorHAnsi"/>
          <w:highlight w:val="cyan"/>
        </w:rPr>
        <w:t>could</w:t>
      </w:r>
      <w:r w:rsidRPr="007956DD">
        <w:rPr>
          <w:rStyle w:val="Emphasis"/>
          <w:rFonts w:cstheme="minorHAnsi"/>
          <w:highlight w:val="cyan"/>
        </w:rPr>
        <w:t xml:space="preserve"> </w:t>
      </w:r>
      <w:r w:rsidRPr="007956DD">
        <w:rPr>
          <w:rStyle w:val="Emphasis"/>
          <w:rFonts w:eastAsia="Calibri" w:cstheme="minorHAnsi"/>
          <w:highlight w:val="cyan"/>
        </w:rPr>
        <w:t>endure</w:t>
      </w:r>
      <w:r w:rsidRPr="007956DD">
        <w:rPr>
          <w:rStyle w:val="Emphasis"/>
          <w:rFonts w:cstheme="minorHAnsi"/>
          <w:highlight w:val="cyan"/>
        </w:rPr>
        <w:t xml:space="preserve"> </w:t>
      </w:r>
      <w:r w:rsidRPr="007956DD">
        <w:rPr>
          <w:rStyle w:val="Emphasis"/>
          <w:rFonts w:eastAsia="Calibri" w:cstheme="minorHAnsi"/>
          <w:highlight w:val="cyan"/>
        </w:rPr>
        <w:t>non</w:t>
      </w:r>
      <w:r w:rsidRPr="007956DD">
        <w:rPr>
          <w:rStyle w:val="Emphasis"/>
          <w:rFonts w:cstheme="minorHAnsi"/>
          <w:highlight w:val="cyan"/>
        </w:rPr>
        <w:t>-</w:t>
      </w:r>
      <w:r w:rsidRPr="007956DD">
        <w:rPr>
          <w:rStyle w:val="Emphasis"/>
          <w:rFonts w:eastAsia="Calibri" w:cstheme="minorHAnsi"/>
          <w:highlight w:val="cyan"/>
        </w:rPr>
        <w:t>physical</w:t>
      </w:r>
      <w:r w:rsidRPr="007956DD">
        <w:rPr>
          <w:rStyle w:val="Emphasis"/>
          <w:rFonts w:cstheme="minorHAnsi"/>
          <w:highlight w:val="cyan"/>
        </w:rPr>
        <w:t xml:space="preserve"> </w:t>
      </w:r>
      <w:r w:rsidRPr="007956DD">
        <w:rPr>
          <w:rStyle w:val="Emphasis"/>
          <w:rFonts w:eastAsia="Calibri" w:cstheme="minorHAnsi"/>
          <w:highlight w:val="cyan"/>
        </w:rPr>
        <w:t>harms</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said</w:t>
      </w:r>
      <w:r w:rsidRPr="007956DD">
        <w:rPr>
          <w:rFonts w:cstheme="minorHAnsi"/>
          <w:sz w:val="8"/>
        </w:rPr>
        <w:t xml:space="preserve"> </w:t>
      </w:r>
      <w:r w:rsidRPr="007956DD">
        <w:rPr>
          <w:rFonts w:eastAsia="Calibri" w:cstheme="minorHAnsi"/>
          <w:sz w:val="8"/>
        </w:rPr>
        <w:t>earlier</w:t>
      </w:r>
      <w:r w:rsidRPr="007956DD">
        <w:rPr>
          <w:rFonts w:cstheme="minorHAnsi"/>
          <w:sz w:val="8"/>
        </w:rPr>
        <w:t xml:space="preserve"> </w:t>
      </w:r>
      <w:r w:rsidRPr="007956DD">
        <w:rPr>
          <w:rFonts w:eastAsia="Calibri" w:cstheme="minorHAnsi"/>
          <w:sz w:val="8"/>
        </w:rPr>
        <w:t>than</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fact</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itself</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there</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any</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people</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an</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can</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permitting</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However</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impersonal</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Style w:val="StyleUnderline"/>
          <w:rFonts w:eastAsia="Calibri" w:cstheme="minorHAnsi"/>
        </w:rPr>
        <w:t>could</w:t>
      </w:r>
      <w:r w:rsidRPr="007956DD">
        <w:rPr>
          <w:rStyle w:val="StyleUnderline"/>
          <w:rFonts w:cstheme="minorHAnsi"/>
        </w:rPr>
        <w:t xml:space="preserve"> </w:t>
      </w:r>
      <w:r w:rsidRPr="007956DD">
        <w:rPr>
          <w:rStyle w:val="StyleUnderline"/>
          <w:rFonts w:eastAsia="Calibri" w:cstheme="minorHAnsi"/>
        </w:rPr>
        <w:t>give</w:t>
      </w:r>
      <w:r w:rsidRPr="007956DD">
        <w:rPr>
          <w:rStyle w:val="StyleUnderline"/>
          <w:rFonts w:cstheme="minorHAnsi"/>
        </w:rPr>
        <w:t xml:space="preserve"> </w:t>
      </w:r>
      <w:r w:rsidRPr="007956DD">
        <w:rPr>
          <w:rStyle w:val="StyleUnderline"/>
          <w:rFonts w:eastAsia="Calibri" w:cstheme="minorHAnsi"/>
        </w:rPr>
        <w:t>rise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personal</w:t>
      </w:r>
      <w:r w:rsidRPr="007956DD">
        <w:rPr>
          <w:rStyle w:val="StyleUnderline"/>
          <w:rFonts w:cstheme="minorHAnsi"/>
        </w:rPr>
        <w:t xml:space="preserve"> </w:t>
      </w:r>
      <w:r w:rsidRPr="007956DD">
        <w:rPr>
          <w:rStyle w:val="StyleUnderline"/>
          <w:rFonts w:eastAsia="Calibri" w:cstheme="minorHAnsi"/>
        </w:rPr>
        <w:t>reason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admissible</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final</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reason</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think</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wrong</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highlight w:val="cyan"/>
        </w:rPr>
        <w:t>there</w:t>
      </w:r>
      <w:r w:rsidRPr="007956DD">
        <w:rPr>
          <w:rStyle w:val="StyleUnderline"/>
          <w:rFonts w:cstheme="minorHAnsi"/>
          <w:highlight w:val="cyan"/>
        </w:rPr>
        <w:t xml:space="preserve"> </w:t>
      </w:r>
      <w:r w:rsidRPr="007956DD">
        <w:rPr>
          <w:rStyle w:val="StyleUnderline"/>
          <w:rFonts w:eastAsia="Calibri" w:cstheme="minorHAnsi"/>
          <w:highlight w:val="cyan"/>
        </w:rPr>
        <w:t>could</w:t>
      </w:r>
      <w:r w:rsidRPr="007956DD">
        <w:rPr>
          <w:rStyle w:val="StyleUnderline"/>
          <w:rFonts w:cstheme="minorHAnsi"/>
          <w:highlight w:val="cyan"/>
        </w:rPr>
        <w:t xml:space="preserve"> </w:t>
      </w:r>
      <w:r w:rsidRPr="007956DD">
        <w:rPr>
          <w:rStyle w:val="StyleUnderline"/>
          <w:rFonts w:eastAsia="Calibri" w:cstheme="minorHAnsi"/>
          <w:highlight w:val="cyan"/>
        </w:rPr>
        <w:t>be</w:t>
      </w:r>
      <w:r w:rsidRPr="007956DD">
        <w:rPr>
          <w:rStyle w:val="StyleUnderline"/>
          <w:rFonts w:cstheme="minorHAnsi"/>
          <w:highlight w:val="cyan"/>
        </w:rPr>
        <w:t xml:space="preserve"> </w:t>
      </w:r>
      <w:r w:rsidRPr="007956DD">
        <w:rPr>
          <w:rStyle w:val="StyleUnderline"/>
          <w:rFonts w:eastAsia="Calibri" w:cstheme="minorHAnsi"/>
          <w:highlight w:val="cyan"/>
        </w:rPr>
        <w:t>various</w:t>
      </w:r>
      <w:r w:rsidRPr="007956DD">
        <w:rPr>
          <w:rStyle w:val="StyleUnderline"/>
          <w:rFonts w:cstheme="minorHAnsi"/>
          <w:highlight w:val="cyan"/>
        </w:rPr>
        <w:t xml:space="preserve"> </w:t>
      </w:r>
      <w:r w:rsidRPr="007956DD">
        <w:rPr>
          <w:rStyle w:val="StyleUnderline"/>
          <w:rFonts w:eastAsia="Calibri" w:cstheme="minorHAnsi"/>
        </w:rPr>
        <w:t>deleterious</w:t>
      </w:r>
      <w:r w:rsidRPr="007956DD">
        <w:rPr>
          <w:rStyle w:val="StyleUnderline"/>
          <w:rFonts w:cstheme="minorHAnsi"/>
        </w:rPr>
        <w:t xml:space="preserve"> </w:t>
      </w:r>
      <w:r w:rsidRPr="007956DD">
        <w:rPr>
          <w:rStyle w:val="StyleUnderline"/>
          <w:rFonts w:eastAsia="Calibri" w:cstheme="minorHAnsi"/>
          <w:highlight w:val="cyan"/>
        </w:rPr>
        <w:t>psychological</w:t>
      </w:r>
      <w:r w:rsidRPr="007956DD">
        <w:rPr>
          <w:rStyle w:val="StyleUnderline"/>
          <w:rFonts w:cstheme="minorHAnsi"/>
          <w:highlight w:val="cyan"/>
        </w:rPr>
        <w:t xml:space="preserve"> </w:t>
      </w:r>
      <w:r w:rsidRPr="007956DD">
        <w:rPr>
          <w:rStyle w:val="StyleUnderline"/>
          <w:rFonts w:eastAsia="Calibri" w:cstheme="minorHAnsi"/>
          <w:highlight w:val="cyan"/>
        </w:rPr>
        <w:t>effects</w:t>
      </w:r>
      <w:r w:rsidRPr="007956DD">
        <w:rPr>
          <w:rFonts w:cstheme="minorHAnsi"/>
          <w:sz w:val="8"/>
          <w:highlight w:val="cyan"/>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endured</w:t>
      </w:r>
      <w:r w:rsidRPr="007956DD">
        <w:rPr>
          <w:rFonts w:cstheme="minorHAnsi"/>
          <w:sz w:val="8"/>
        </w:rPr>
        <w:t xml:space="preserve"> </w:t>
      </w:r>
      <w:r w:rsidRPr="007956DD">
        <w:rPr>
          <w:rFonts w:eastAsia="Calibri" w:cstheme="minorHAnsi"/>
          <w:sz w:val="8"/>
        </w:rPr>
        <w:t>by</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generations</w:t>
      </w:r>
      <w:r w:rsidRPr="007956DD">
        <w:rPr>
          <w:rFonts w:cstheme="minorHAnsi"/>
          <w:sz w:val="8"/>
        </w:rPr>
        <w:t xml:space="preserve">. </w:t>
      </w:r>
      <w:r w:rsidRPr="007956DD">
        <w:rPr>
          <w:rStyle w:val="StyleUnderline"/>
          <w:rFonts w:eastAsia="Calibri" w:cstheme="minorHAnsi"/>
        </w:rPr>
        <w:t>There</w:t>
      </w:r>
      <w:r w:rsidRPr="007956DD">
        <w:rPr>
          <w:rStyle w:val="StyleUnderline"/>
          <w:rFonts w:cstheme="minorHAnsi"/>
        </w:rPr>
        <w:t xml:space="preserve"> </w:t>
      </w:r>
      <w:r w:rsidRPr="007956DD">
        <w:rPr>
          <w:rStyle w:val="StyleUnderline"/>
          <w:rFonts w:eastAsia="Calibri" w:cstheme="minorHAnsi"/>
        </w:rPr>
        <w:t>are</w:t>
      </w:r>
      <w:r w:rsidRPr="007956DD">
        <w:rPr>
          <w:rStyle w:val="StyleUnderline"/>
          <w:rFonts w:cstheme="minorHAnsi"/>
        </w:rPr>
        <w:t xml:space="preserve"> </w:t>
      </w:r>
      <w:r w:rsidRPr="007956DD">
        <w:rPr>
          <w:rStyle w:val="StyleUnderline"/>
          <w:rFonts w:eastAsia="Calibri" w:cstheme="minorHAnsi"/>
        </w:rPr>
        <w:t>two</w:t>
      </w:r>
      <w:r w:rsidRPr="007956DD">
        <w:rPr>
          <w:rStyle w:val="StyleUnderline"/>
          <w:rFonts w:cstheme="minorHAnsi"/>
        </w:rPr>
        <w:t xml:space="preserve"> </w:t>
      </w:r>
      <w:r w:rsidRPr="007956DD">
        <w:rPr>
          <w:rStyle w:val="StyleUnderline"/>
          <w:rFonts w:eastAsia="Calibri" w:cstheme="minorHAnsi"/>
        </w:rPr>
        <w:t>main</w:t>
      </w:r>
      <w:r w:rsidRPr="007956DD">
        <w:rPr>
          <w:rStyle w:val="StyleUnderline"/>
          <w:rFonts w:cstheme="minorHAnsi"/>
        </w:rPr>
        <w:t xml:space="preserve"> </w:t>
      </w:r>
      <w:r w:rsidRPr="007956DD">
        <w:rPr>
          <w:rStyle w:val="StyleUnderline"/>
          <w:rFonts w:eastAsia="Calibri" w:cstheme="minorHAnsi"/>
        </w:rPr>
        <w:t>sources</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this</w:t>
      </w:r>
      <w:r w:rsidRPr="007956DD">
        <w:rPr>
          <w:rStyle w:val="StyleUnderline"/>
          <w:rFonts w:cstheme="minorHAnsi"/>
        </w:rPr>
        <w:t xml:space="preserve"> </w:t>
      </w:r>
      <w:r w:rsidRPr="007956DD">
        <w:rPr>
          <w:rStyle w:val="StyleUnderline"/>
          <w:rFonts w:eastAsia="Calibri" w:cstheme="minorHAnsi"/>
        </w:rPr>
        <w:t>trauma</w:t>
      </w:r>
      <w:r w:rsidRPr="007956DD">
        <w:rPr>
          <w:rFonts w:cstheme="minorHAnsi"/>
          <w:sz w:val="8"/>
        </w:rPr>
        <w:t xml:space="preserve">, </w:t>
      </w:r>
      <w:r w:rsidRPr="007956DD">
        <w:rPr>
          <w:rFonts w:eastAsia="Calibri" w:cstheme="minorHAnsi"/>
          <w:sz w:val="8"/>
        </w:rPr>
        <w:t>both</w:t>
      </w:r>
      <w:r w:rsidRPr="007956DD">
        <w:rPr>
          <w:rFonts w:cstheme="minorHAnsi"/>
          <w:sz w:val="8"/>
        </w:rPr>
        <w:t xml:space="preserve"> </w:t>
      </w:r>
      <w:r w:rsidRPr="007956DD">
        <w:rPr>
          <w:rFonts w:eastAsia="Calibri" w:cstheme="minorHAnsi"/>
          <w:sz w:val="8"/>
        </w:rPr>
        <w:t>arising</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first</w:t>
      </w:r>
      <w:r w:rsidRPr="007956DD">
        <w:rPr>
          <w:rStyle w:val="StyleUnderline"/>
          <w:rFonts w:cstheme="minorHAnsi"/>
        </w:rPr>
        <w:t xml:space="preserve"> </w:t>
      </w:r>
      <w:r w:rsidRPr="007956DD">
        <w:rPr>
          <w:rStyle w:val="StyleUnderline"/>
          <w:rFonts w:eastAsia="Calibri" w:cstheme="minorHAnsi"/>
        </w:rPr>
        <w:t>relates</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individual</w:t>
      </w:r>
      <w:r w:rsidRPr="007956DD">
        <w:rPr>
          <w:rStyle w:val="StyleUnderline"/>
          <w:rFonts w:cstheme="minorHAnsi"/>
        </w:rPr>
        <w:t xml:space="preserve"> </w:t>
      </w:r>
      <w:r w:rsidRPr="007956DD">
        <w:rPr>
          <w:rStyle w:val="StyleUnderline"/>
          <w:rFonts w:eastAsia="Calibri" w:cstheme="minorHAnsi"/>
        </w:rPr>
        <w:t>people</w:t>
      </w:r>
      <w:r w:rsidRPr="007956DD">
        <w:rPr>
          <w:rStyle w:val="StyleUnderline"/>
          <w:rFonts w:cstheme="minorHAnsi"/>
        </w:rPr>
        <w:t xml:space="preserve"> </w:t>
      </w:r>
      <w:r w:rsidRPr="007956DD">
        <w:rPr>
          <w:rStyle w:val="StyleUnderline"/>
          <w:rFonts w:eastAsia="Calibri" w:cstheme="minorHAnsi"/>
        </w:rPr>
        <w:t>and</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undesired</w:t>
      </w:r>
      <w:r w:rsidRPr="007956DD">
        <w:rPr>
          <w:rStyle w:val="StyleUnderline"/>
          <w:rFonts w:cstheme="minorHAnsi"/>
        </w:rPr>
        <w:t xml:space="preserve"> </w:t>
      </w:r>
      <w:r w:rsidRPr="007956DD">
        <w:rPr>
          <w:rStyle w:val="StyleUnderline"/>
          <w:rFonts w:eastAsia="Calibri" w:cstheme="minorHAnsi"/>
        </w:rPr>
        <w:t>negative</w:t>
      </w:r>
      <w:r w:rsidRPr="007956DD">
        <w:rPr>
          <w:rStyle w:val="StyleUnderline"/>
          <w:rFonts w:cstheme="minorHAnsi"/>
        </w:rPr>
        <w:t xml:space="preserve"> </w:t>
      </w:r>
      <w:r w:rsidRPr="007956DD">
        <w:rPr>
          <w:rStyle w:val="StyleUnderline"/>
          <w:rFonts w:eastAsia="Calibri" w:cstheme="minorHAnsi"/>
        </w:rPr>
        <w:t>effect</w:t>
      </w:r>
      <w:r w:rsidRPr="007956DD">
        <w:rPr>
          <w:rStyle w:val="StyleUnderline"/>
          <w:rFonts w:cstheme="minorHAnsi"/>
        </w:rPr>
        <w:t xml:space="preserve"> </w:t>
      </w:r>
      <w:r w:rsidRPr="007956DD">
        <w:rPr>
          <w:rStyle w:val="StyleUnderline"/>
          <w:rFonts w:eastAsia="Calibri" w:cstheme="minorHAnsi"/>
        </w:rPr>
        <w:t>on</w:t>
      </w:r>
      <w:r w:rsidRPr="007956DD">
        <w:rPr>
          <w:rStyle w:val="StyleUnderline"/>
          <w:rFonts w:cstheme="minorHAnsi"/>
        </w:rPr>
        <w:t xml:space="preserve"> </w:t>
      </w:r>
      <w:r w:rsidRPr="007956DD">
        <w:rPr>
          <w:rStyle w:val="StyleUnderline"/>
          <w:rFonts w:eastAsia="Calibri" w:cstheme="minorHAnsi"/>
        </w:rPr>
        <w:t>well</w:t>
      </w:r>
      <w:r w:rsidRPr="007956DD">
        <w:rPr>
          <w:rStyle w:val="StyleUnderline"/>
          <w:rFonts w:cstheme="minorHAnsi"/>
        </w:rPr>
        <w:t>-</w:t>
      </w:r>
      <w:r w:rsidRPr="007956DD">
        <w:rPr>
          <w:rStyle w:val="StyleUnderline"/>
          <w:rFonts w:eastAsia="Calibri" w:cstheme="minorHAnsi"/>
        </w:rPr>
        <w:t>being</w:t>
      </w:r>
      <w:r w:rsidRPr="007956DD">
        <w:rPr>
          <w:rFonts w:cstheme="minorHAnsi"/>
          <w:sz w:val="8"/>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experienced</w:t>
      </w:r>
      <w:r w:rsidRPr="007956DD">
        <w:rPr>
          <w:rStyle w:val="StyleUnderline"/>
          <w:rFonts w:cstheme="minorHAnsi"/>
        </w:rPr>
        <w:t xml:space="preserve"> </w:t>
      </w:r>
      <w:r w:rsidRPr="007956DD">
        <w:rPr>
          <w:rStyle w:val="StyleUnderline"/>
          <w:rFonts w:eastAsia="Calibri" w:cstheme="minorHAnsi"/>
        </w:rPr>
        <w:t>by</w:t>
      </w:r>
      <w:r w:rsidRPr="007956DD">
        <w:rPr>
          <w:rStyle w:val="StyleUnderline"/>
          <w:rFonts w:cstheme="minorHAnsi"/>
        </w:rPr>
        <w:t xml:space="preserve"> </w:t>
      </w:r>
      <w:r w:rsidRPr="007956DD">
        <w:rPr>
          <w:rStyle w:val="StyleUnderline"/>
          <w:rFonts w:eastAsia="Calibri" w:cstheme="minorHAnsi"/>
        </w:rPr>
        <w:t>those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wanted</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children</w:t>
      </w:r>
      <w:r w:rsidRPr="007956DD">
        <w:rPr>
          <w:rFonts w:cstheme="minorHAnsi"/>
          <w:sz w:val="8"/>
        </w:rPr>
        <w:t xml:space="preserve">. </w:t>
      </w:r>
      <w:r w:rsidRPr="007956DD">
        <w:rPr>
          <w:rFonts w:eastAsia="Calibri" w:cstheme="minorHAnsi"/>
          <w:sz w:val="8"/>
        </w:rPr>
        <w:t>Whilst</w:t>
      </w:r>
      <w:r w:rsidRPr="007956DD">
        <w:rPr>
          <w:rFonts w:cstheme="minorHAnsi"/>
          <w:sz w:val="8"/>
        </w:rPr>
        <w:t xml:space="preserve"> </w:t>
      </w:r>
      <w:r w:rsidRPr="007956DD">
        <w:rPr>
          <w:rStyle w:val="Emphasis"/>
          <w:rFonts w:eastAsia="Calibri" w:cstheme="minorHAnsi"/>
        </w:rPr>
        <w:t>this</w:t>
      </w:r>
      <w:r w:rsidRPr="007956DD">
        <w:rPr>
          <w:rStyle w:val="Emphasis"/>
          <w:rFonts w:cstheme="minorHAnsi"/>
        </w:rPr>
        <w:t xml:space="preserve"> </w:t>
      </w:r>
      <w:r w:rsidRPr="007956DD">
        <w:rPr>
          <w:rStyle w:val="Emphasis"/>
          <w:rFonts w:eastAsia="Calibri" w:cstheme="minorHAnsi"/>
        </w:rPr>
        <w:t>is</w:t>
      </w:r>
      <w:r w:rsidRPr="007956DD">
        <w:rPr>
          <w:rStyle w:val="Emphasis"/>
          <w:rFonts w:cstheme="minorHAnsi"/>
        </w:rPr>
        <w:t xml:space="preserve"> </w:t>
      </w:r>
      <w:r w:rsidRPr="007956DD">
        <w:rPr>
          <w:rStyle w:val="Emphasis"/>
          <w:rFonts w:eastAsia="Calibri" w:cstheme="minorHAnsi"/>
        </w:rPr>
        <w:t>b</w:t>
      </w:r>
      <w:r w:rsidRPr="007956DD">
        <w:rPr>
          <w:rStyle w:val="Emphasis"/>
          <w:rFonts w:eastAsia="Calibri" w:cstheme="minorHAnsi"/>
          <w:highlight w:val="cyan"/>
        </w:rPr>
        <w:t>y</w:t>
      </w:r>
      <w:r w:rsidRPr="007956DD">
        <w:rPr>
          <w:rStyle w:val="Emphasis"/>
          <w:rFonts w:cstheme="minorHAnsi"/>
          <w:highlight w:val="cyan"/>
        </w:rPr>
        <w:t xml:space="preserve"> </w:t>
      </w:r>
      <w:r w:rsidRPr="007956DD">
        <w:rPr>
          <w:rStyle w:val="Emphasis"/>
          <w:rFonts w:eastAsia="Calibri" w:cstheme="minorHAnsi"/>
          <w:highlight w:val="cyan"/>
        </w:rPr>
        <w:t>no</w:t>
      </w:r>
      <w:r w:rsidRPr="007956DD">
        <w:rPr>
          <w:rStyle w:val="Emphasis"/>
          <w:rFonts w:cstheme="minorHAnsi"/>
          <w:highlight w:val="cyan"/>
        </w:rPr>
        <w:t xml:space="preserve"> </w:t>
      </w:r>
      <w:r w:rsidRPr="007956DD">
        <w:rPr>
          <w:rStyle w:val="Emphasis"/>
          <w:rFonts w:eastAsia="Calibri" w:cstheme="minorHAnsi"/>
          <w:highlight w:val="cyan"/>
        </w:rPr>
        <w:t>means</w:t>
      </w:r>
      <w:r w:rsidRPr="007956DD">
        <w:rPr>
          <w:rStyle w:val="Emphasis"/>
          <w:rFonts w:cstheme="minorHAnsi"/>
          <w:highlight w:val="cyan"/>
        </w:rPr>
        <w:t xml:space="preserve"> </w:t>
      </w:r>
      <w:r w:rsidRPr="007956DD">
        <w:rPr>
          <w:rStyle w:val="Emphasis"/>
          <w:rFonts w:eastAsia="Calibri" w:cstheme="minorHAnsi"/>
          <w:highlight w:val="cyan"/>
        </w:rPr>
        <w:t>univers</w:t>
      </w:r>
      <w:r w:rsidRPr="007956DD">
        <w:rPr>
          <w:rStyle w:val="Emphasis"/>
          <w:rFonts w:eastAsia="Calibri" w:cstheme="minorHAnsi"/>
        </w:rPr>
        <w:t>a</w:t>
      </w:r>
      <w:r w:rsidRPr="007956DD">
        <w:rPr>
          <w:rFonts w:eastAsia="Calibri" w:cstheme="minorHAnsi"/>
          <w:sz w:val="8"/>
        </w:rPr>
        <w:t>l</w:t>
      </w:r>
      <w:r w:rsidRPr="007956DD">
        <w:rPr>
          <w:rFonts w:cstheme="minorHAnsi"/>
          <w:sz w:val="8"/>
        </w:rPr>
        <w:t xml:space="preserve">, </w:t>
      </w:r>
      <w:r w:rsidRPr="007956DD">
        <w:rPr>
          <w:rStyle w:val="Emphasis"/>
          <w:rFonts w:eastAsia="Calibri" w:cstheme="minorHAnsi"/>
        </w:rPr>
        <w:t>it</w:t>
      </w:r>
      <w:r w:rsidRPr="007956DD">
        <w:rPr>
          <w:rStyle w:val="Emphasis"/>
          <w:rFonts w:cstheme="minorHAnsi"/>
        </w:rPr>
        <w:t xml:space="preserve"> </w:t>
      </w:r>
      <w:r w:rsidRPr="007956DD">
        <w:rPr>
          <w:rStyle w:val="Emphasis"/>
          <w:rFonts w:eastAsia="Calibri" w:cstheme="minorHAnsi"/>
        </w:rPr>
        <w:t>is</w:t>
      </w:r>
      <w:r w:rsidRPr="007956DD">
        <w:rPr>
          <w:rStyle w:val="Emphasis"/>
          <w:rFonts w:cstheme="minorHAnsi"/>
        </w:rPr>
        <w:t xml:space="preserve"> </w:t>
      </w:r>
      <w:r w:rsidRPr="007956DD">
        <w:rPr>
          <w:rStyle w:val="Emphasis"/>
          <w:rFonts w:eastAsia="Calibri" w:cstheme="minorHAnsi"/>
        </w:rPr>
        <w:t>fair</w:t>
      </w:r>
      <w:r w:rsidRPr="007956DD">
        <w:rPr>
          <w:rStyle w:val="Emphasis"/>
          <w:rFonts w:cstheme="minorHAnsi"/>
        </w:rPr>
        <w:t xml:space="preserve"> </w:t>
      </w:r>
      <w:r w:rsidRPr="007956DD">
        <w:rPr>
          <w:rStyle w:val="Emphasis"/>
          <w:rFonts w:eastAsia="Calibri" w:cstheme="minorHAnsi"/>
        </w:rPr>
        <w:t>to</w:t>
      </w:r>
      <w:r w:rsidRPr="007956DD">
        <w:rPr>
          <w:rStyle w:val="Emphasis"/>
          <w:rFonts w:cstheme="minorHAnsi"/>
        </w:rPr>
        <w:t xml:space="preserve"> </w:t>
      </w:r>
      <w:r w:rsidRPr="007956DD">
        <w:rPr>
          <w:rStyle w:val="Emphasis"/>
          <w:rFonts w:eastAsia="Calibri" w:cstheme="minorHAnsi"/>
        </w:rPr>
        <w:t>say</w:t>
      </w:r>
      <w:r w:rsidRPr="007956DD">
        <w:rPr>
          <w:rStyle w:val="Emphasis"/>
          <w:rFonts w:cstheme="minorHAnsi"/>
        </w:rPr>
        <w:t xml:space="preserve"> </w:t>
      </w:r>
      <w:r w:rsidRPr="007956DD">
        <w:rPr>
          <w:rStyle w:val="Emphasis"/>
          <w:rFonts w:eastAsia="Calibri" w:cstheme="minorHAnsi"/>
        </w:rPr>
        <w:t>that</w:t>
      </w:r>
      <w:r w:rsidRPr="007956DD">
        <w:rPr>
          <w:rStyle w:val="Emphasis"/>
          <w:rFonts w:cstheme="minorHAnsi"/>
        </w:rPr>
        <w:t xml:space="preserve"> </w:t>
      </w:r>
      <w:r w:rsidRPr="007956DD">
        <w:rPr>
          <w:rStyle w:val="Emphasis"/>
          <w:rFonts w:eastAsia="Calibri" w:cstheme="minorHAnsi"/>
        </w:rPr>
        <w:t>a</w:t>
      </w:r>
      <w:r w:rsidRPr="007956DD">
        <w:rPr>
          <w:rStyle w:val="Emphasis"/>
          <w:rFonts w:cstheme="minorHAnsi"/>
        </w:rPr>
        <w:t xml:space="preserve"> </w:t>
      </w:r>
      <w:r w:rsidRPr="007956DD">
        <w:rPr>
          <w:rStyle w:val="Emphasis"/>
          <w:rFonts w:eastAsia="Calibri" w:cstheme="minorHAnsi"/>
        </w:rPr>
        <w:t>good</w:t>
      </w:r>
      <w:r w:rsidRPr="007956DD">
        <w:rPr>
          <w:rStyle w:val="Emphasis"/>
          <w:rFonts w:cstheme="minorHAnsi"/>
        </w:rPr>
        <w:t xml:space="preserve"> </w:t>
      </w:r>
      <w:r w:rsidRPr="007956DD">
        <w:rPr>
          <w:rStyle w:val="Emphasis"/>
          <w:rFonts w:eastAsia="Calibri" w:cstheme="minorHAnsi"/>
        </w:rPr>
        <w:t>proportion</w:t>
      </w:r>
      <w:r w:rsidRPr="007956DD">
        <w:rPr>
          <w:rStyle w:val="Emphasis"/>
          <w:rFonts w:cstheme="minorHAnsi"/>
        </w:rPr>
        <w:t xml:space="preserve"> </w:t>
      </w:r>
      <w:r w:rsidRPr="007956DD">
        <w:rPr>
          <w:rStyle w:val="Emphasis"/>
          <w:rFonts w:eastAsia="Calibri" w:cstheme="minorHAnsi"/>
        </w:rPr>
        <w:t>of</w:t>
      </w:r>
      <w:r w:rsidRPr="007956DD">
        <w:rPr>
          <w:rStyle w:val="Emphasis"/>
          <w:rFonts w:cstheme="minorHAnsi"/>
        </w:rPr>
        <w:t xml:space="preserve"> </w:t>
      </w:r>
      <w:r w:rsidRPr="007956DD">
        <w:rPr>
          <w:rStyle w:val="Emphasis"/>
          <w:rFonts w:eastAsia="Calibri" w:cstheme="minorHAnsi"/>
        </w:rPr>
        <w:t>people</w:t>
      </w:r>
      <w:r w:rsidRPr="007956DD">
        <w:rPr>
          <w:rStyle w:val="Emphasis"/>
          <w:rFonts w:cstheme="minorHAnsi"/>
        </w:rPr>
        <w:t xml:space="preserve"> </w:t>
      </w:r>
      <w:r w:rsidRPr="007956DD">
        <w:rPr>
          <w:rStyle w:val="Emphasis"/>
          <w:rFonts w:eastAsia="Calibri" w:cstheme="minorHAnsi"/>
        </w:rPr>
        <w:t>feel</w:t>
      </w:r>
      <w:r w:rsidRPr="007956DD">
        <w:rPr>
          <w:rStyle w:val="Emphasis"/>
          <w:rFonts w:cstheme="minorHAnsi"/>
        </w:rPr>
        <w:t xml:space="preserve"> </w:t>
      </w:r>
      <w:r w:rsidRPr="007956DD">
        <w:rPr>
          <w:rStyle w:val="Emphasis"/>
          <w:rFonts w:eastAsia="Calibri" w:cstheme="minorHAnsi"/>
        </w:rPr>
        <w:t>a</w:t>
      </w:r>
      <w:r w:rsidRPr="007956DD">
        <w:rPr>
          <w:rStyle w:val="Emphasis"/>
          <w:rFonts w:cstheme="minorHAnsi"/>
        </w:rPr>
        <w:t xml:space="preserve"> </w:t>
      </w:r>
      <w:r w:rsidRPr="007956DD">
        <w:rPr>
          <w:rStyle w:val="Emphasis"/>
          <w:rFonts w:eastAsia="Calibri" w:cstheme="minorHAnsi"/>
        </w:rPr>
        <w:t>strong</w:t>
      </w:r>
      <w:r w:rsidRPr="007956DD">
        <w:rPr>
          <w:rStyle w:val="Emphasis"/>
          <w:rFonts w:cstheme="minorHAnsi"/>
        </w:rPr>
        <w:t xml:space="preserve"> </w:t>
      </w:r>
      <w:r w:rsidRPr="007956DD">
        <w:rPr>
          <w:rStyle w:val="Emphasis"/>
          <w:rFonts w:eastAsia="Calibri" w:cstheme="minorHAnsi"/>
        </w:rPr>
        <w:t>pull</w:t>
      </w:r>
      <w:r w:rsidRPr="007956DD">
        <w:rPr>
          <w:rStyle w:val="Emphasis"/>
          <w:rFonts w:cstheme="minorHAnsi"/>
        </w:rPr>
        <w:t xml:space="preserve"> </w:t>
      </w:r>
      <w:r w:rsidRPr="007956DD">
        <w:rPr>
          <w:rStyle w:val="Emphasis"/>
          <w:rFonts w:eastAsia="Calibri" w:cstheme="minorHAnsi"/>
        </w:rPr>
        <w:t>towards</w:t>
      </w:r>
      <w:r w:rsidRPr="007956DD">
        <w:rPr>
          <w:rStyle w:val="Emphasis"/>
          <w:rFonts w:cstheme="minorHAnsi"/>
        </w:rPr>
        <w:t xml:space="preserve"> </w:t>
      </w:r>
      <w:r w:rsidRPr="007956DD">
        <w:rPr>
          <w:rStyle w:val="Emphasis"/>
          <w:rFonts w:eastAsia="Calibri" w:cstheme="minorHAnsi"/>
        </w:rPr>
        <w:t>reproduction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having</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lineage</w:t>
      </w:r>
      <w:r w:rsidRPr="007956DD">
        <w:rPr>
          <w:rFonts w:cstheme="minorHAnsi"/>
          <w:sz w:val="8"/>
        </w:rPr>
        <w:t xml:space="preserve"> </w:t>
      </w:r>
      <w:r w:rsidRPr="007956DD">
        <w:rPr>
          <w:rFonts w:eastAsia="Calibri" w:cstheme="minorHAnsi"/>
          <w:sz w:val="8"/>
        </w:rPr>
        <w:t>continue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some</w:t>
      </w:r>
      <w:r w:rsidRPr="007956DD">
        <w:rPr>
          <w:rFonts w:cstheme="minorHAnsi"/>
          <w:sz w:val="8"/>
        </w:rPr>
        <w:t xml:space="preserve"> </w:t>
      </w:r>
      <w:r w:rsidRPr="007956DD">
        <w:rPr>
          <w:rFonts w:eastAsia="Calibri" w:cstheme="minorHAnsi"/>
          <w:sz w:val="8"/>
        </w:rPr>
        <w:t>way</w:t>
      </w:r>
      <w:r w:rsidRPr="007956DD">
        <w:rPr>
          <w:rFonts w:cstheme="minorHAnsi"/>
          <w:sz w:val="8"/>
        </w:rPr>
        <w:t xml:space="preserve">. </w:t>
      </w:r>
      <w:r w:rsidRPr="007956DD">
        <w:rPr>
          <w:rFonts w:eastAsia="Calibri" w:cstheme="minorHAnsi"/>
          <w:sz w:val="8"/>
        </w:rPr>
        <w:t>Samuel</w:t>
      </w:r>
      <w:r w:rsidRPr="007956DD">
        <w:rPr>
          <w:rFonts w:cstheme="minorHAnsi"/>
          <w:sz w:val="8"/>
        </w:rPr>
        <w:t xml:space="preserve"> </w:t>
      </w:r>
      <w:r w:rsidRPr="007956DD">
        <w:rPr>
          <w:rFonts w:eastAsia="Calibri" w:cstheme="minorHAnsi"/>
          <w:sz w:val="8"/>
        </w:rPr>
        <w:t>Scheffler</w:t>
      </w:r>
      <w:r w:rsidRPr="007956DD">
        <w:rPr>
          <w:rFonts w:cstheme="minorHAnsi"/>
          <w:sz w:val="8"/>
        </w:rPr>
        <w:t xml:space="preserve"> </w:t>
      </w:r>
      <w:r w:rsidRPr="007956DD">
        <w:rPr>
          <w:rFonts w:eastAsia="Calibri" w:cstheme="minorHAnsi"/>
          <w:sz w:val="8"/>
        </w:rPr>
        <w:t>describes</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pull</w:t>
      </w:r>
      <w:r w:rsidRPr="007956DD">
        <w:rPr>
          <w:rFonts w:cstheme="minorHAnsi"/>
          <w:sz w:val="8"/>
        </w:rPr>
        <w:t xml:space="preserve"> </w:t>
      </w:r>
      <w:r w:rsidRPr="007956DD">
        <w:rPr>
          <w:rFonts w:eastAsia="Calibri" w:cstheme="minorHAnsi"/>
          <w:sz w:val="8"/>
        </w:rPr>
        <w:t>towards</w:t>
      </w:r>
      <w:r w:rsidRPr="007956DD">
        <w:rPr>
          <w:rFonts w:cstheme="minorHAnsi"/>
          <w:sz w:val="8"/>
        </w:rPr>
        <w:t xml:space="preserve"> </w:t>
      </w:r>
      <w:r w:rsidRPr="007956DD">
        <w:rPr>
          <w:rFonts w:eastAsia="Calibri" w:cstheme="minorHAnsi"/>
          <w:sz w:val="8"/>
        </w:rPr>
        <w:t>reproduction</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desire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personalized</w:t>
      </w:r>
      <w:r w:rsidRPr="007956DD">
        <w:rPr>
          <w:rFonts w:cstheme="minorHAnsi"/>
          <w:sz w:val="8"/>
        </w:rPr>
        <w:t xml:space="preserve"> </w:t>
      </w:r>
      <w:r w:rsidRPr="007956DD">
        <w:rPr>
          <w:rFonts w:eastAsia="Calibri" w:cstheme="minorHAnsi"/>
          <w:sz w:val="8"/>
        </w:rPr>
        <w:t>relationship</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future</w:t>
      </w:r>
      <w:r w:rsidRPr="007956DD">
        <w:rPr>
          <w:rFonts w:cstheme="minorHAnsi"/>
          <w:sz w:val="8"/>
        </w:rPr>
        <w:t>’ (</w:t>
      </w:r>
      <w:r w:rsidRPr="007956DD">
        <w:rPr>
          <w:rFonts w:eastAsia="Calibri" w:cstheme="minorHAnsi"/>
          <w:sz w:val="8"/>
        </w:rPr>
        <w:t>Scheffler</w:t>
      </w:r>
      <w:r w:rsidRPr="007956DD">
        <w:rPr>
          <w:rFonts w:cstheme="minorHAnsi"/>
          <w:sz w:val="8"/>
        </w:rPr>
        <w:t xml:space="preserve"> 2012, 31). </w:t>
      </w:r>
      <w:r w:rsidRPr="007956DD">
        <w:rPr>
          <w:rFonts w:eastAsia="Calibri" w:cstheme="minorHAnsi"/>
          <w:sz w:val="8"/>
        </w:rPr>
        <w:t>Reproducing</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widely</w:t>
      </w:r>
      <w:r w:rsidRPr="007956DD">
        <w:rPr>
          <w:rFonts w:cstheme="minorHAnsi"/>
          <w:sz w:val="8"/>
        </w:rPr>
        <w:t xml:space="preserve"> </w:t>
      </w:r>
      <w:r w:rsidRPr="007956DD">
        <w:rPr>
          <w:rFonts w:eastAsia="Calibri" w:cstheme="minorHAnsi"/>
          <w:sz w:val="8"/>
        </w:rPr>
        <w:t>held</w:t>
      </w:r>
      <w:r w:rsidRPr="007956DD">
        <w:rPr>
          <w:rFonts w:cstheme="minorHAnsi"/>
          <w:sz w:val="8"/>
        </w:rPr>
        <w:t xml:space="preserve"> </w:t>
      </w:r>
      <w:r w:rsidRPr="007956DD">
        <w:rPr>
          <w:rFonts w:eastAsia="Calibri" w:cstheme="minorHAnsi"/>
          <w:sz w:val="8"/>
        </w:rPr>
        <w:t>desire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joys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parenthood</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ones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wish</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experience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knowing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they</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descendants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descendants</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endure</w:t>
      </w:r>
      <w:r w:rsidRPr="007956DD">
        <w:rPr>
          <w:rFonts w:cstheme="minorHAnsi"/>
          <w:sz w:val="8"/>
        </w:rPr>
        <w:t xml:space="preserve"> </w:t>
      </w:r>
      <w:r w:rsidRPr="007956DD">
        <w:rPr>
          <w:rFonts w:eastAsia="Calibri" w:cstheme="minorHAnsi"/>
          <w:sz w:val="8"/>
        </w:rPr>
        <w:t>painful</w:t>
      </w:r>
      <w:r w:rsidRPr="007956DD">
        <w:rPr>
          <w:rFonts w:cstheme="minorHAnsi"/>
          <w:sz w:val="8"/>
        </w:rPr>
        <w:t xml:space="preserve"> </w:t>
      </w:r>
      <w:r w:rsidRPr="007956DD">
        <w:rPr>
          <w:rFonts w:eastAsia="Calibri" w:cstheme="minorHAnsi"/>
          <w:sz w:val="8"/>
        </w:rPr>
        <w:t>and</w:t>
      </w:r>
      <w:r w:rsidRPr="007956DD">
        <w:rPr>
          <w:rFonts w:cstheme="minorHAnsi"/>
          <w:sz w:val="8"/>
        </w:rPr>
        <w:t>/</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premature</w:t>
      </w:r>
      <w:r w:rsidRPr="007956DD">
        <w:rPr>
          <w:rFonts w:cstheme="minorHAnsi"/>
          <w:sz w:val="8"/>
        </w:rPr>
        <w:t xml:space="preserve"> </w:t>
      </w:r>
      <w:r w:rsidRPr="007956DD">
        <w:rPr>
          <w:rFonts w:eastAsia="Calibri" w:cstheme="minorHAnsi"/>
          <w:sz w:val="8"/>
        </w:rPr>
        <w:t>deaths</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create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sense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despair</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pointlessness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life</w:t>
      </w:r>
      <w:r w:rsidRPr="007956DD">
        <w:rPr>
          <w:rFonts w:cstheme="minorHAnsi"/>
          <w:sz w:val="8"/>
        </w:rPr>
        <w:t xml:space="preserve">. </w:t>
      </w:r>
      <w:r w:rsidRPr="007956DD">
        <w:rPr>
          <w:rFonts w:eastAsia="Calibri" w:cstheme="minorHAnsi"/>
          <w:sz w:val="8"/>
        </w:rPr>
        <w:t>Furthermore</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inability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reproduce</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own</w:t>
      </w:r>
      <w:r w:rsidRPr="007956DD">
        <w:rPr>
          <w:rFonts w:cstheme="minorHAnsi"/>
          <w:sz w:val="8"/>
        </w:rPr>
        <w:t xml:space="preserve"> </w:t>
      </w:r>
      <w:r w:rsidRPr="007956DD">
        <w:rPr>
          <w:rFonts w:eastAsia="Calibri" w:cstheme="minorHAnsi"/>
          <w:sz w:val="8"/>
        </w:rPr>
        <w:t>children</w:t>
      </w:r>
      <w:r w:rsidRPr="007956DD">
        <w:rPr>
          <w:rFonts w:cstheme="minorHAnsi"/>
          <w:sz w:val="8"/>
        </w:rPr>
        <w:t xml:space="preserve"> </w:t>
      </w:r>
      <w:r w:rsidRPr="007956DD">
        <w:rPr>
          <w:rFonts w:eastAsia="Calibri" w:cstheme="minorHAnsi"/>
          <w:sz w:val="8"/>
        </w:rPr>
        <w:t>because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principle</w:t>
      </w:r>
      <w:r w:rsidRPr="007956DD">
        <w:rPr>
          <w:rFonts w:cstheme="minorHAnsi"/>
          <w:sz w:val="8"/>
        </w:rPr>
        <w:t>/</w:t>
      </w:r>
      <w:r w:rsidRPr="007956DD">
        <w:rPr>
          <w:rFonts w:eastAsia="Calibri" w:cstheme="minorHAnsi"/>
          <w:sz w:val="8"/>
        </w:rPr>
        <w:t>policy</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prevents</w:t>
      </w:r>
      <w:r w:rsidRPr="007956DD">
        <w:rPr>
          <w:rFonts w:cstheme="minorHAnsi"/>
          <w:sz w:val="8"/>
        </w:rPr>
        <w:t xml:space="preserve"> </w:t>
      </w:r>
      <w:r w:rsidRPr="007956DD">
        <w:rPr>
          <w:rFonts w:eastAsia="Calibri" w:cstheme="minorHAnsi"/>
          <w:sz w:val="8"/>
        </w:rPr>
        <w:t>you</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bans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interventions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significant</w:t>
      </w:r>
      <w:r w:rsidRPr="007956DD">
        <w:rPr>
          <w:rFonts w:cstheme="minorHAnsi"/>
          <w:sz w:val="8"/>
        </w:rPr>
        <w:t xml:space="preserve"> </w:t>
      </w:r>
      <w:r w:rsidRPr="007956DD">
        <w:rPr>
          <w:rFonts w:eastAsia="Calibri" w:cstheme="minorHAnsi"/>
          <w:sz w:val="8"/>
        </w:rPr>
        <w:t>infringement</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consider</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basic</w:t>
      </w:r>
      <w:r w:rsidRPr="007956DD">
        <w:rPr>
          <w:rFonts w:cstheme="minorHAnsi"/>
          <w:sz w:val="8"/>
        </w:rPr>
        <w:t xml:space="preserve"> </w:t>
      </w:r>
      <w:r w:rsidRPr="007956DD">
        <w:rPr>
          <w:rFonts w:eastAsia="Calibri" w:cstheme="minorHAnsi"/>
          <w:sz w:val="8"/>
        </w:rPr>
        <w:t>right</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control</w:t>
      </w:r>
      <w:r w:rsidRPr="007956DD">
        <w:rPr>
          <w:rFonts w:cstheme="minorHAnsi"/>
          <w:sz w:val="8"/>
        </w:rPr>
        <w:t xml:space="preserve"> </w:t>
      </w:r>
      <w:r w:rsidRPr="007956DD">
        <w:rPr>
          <w:rFonts w:eastAsia="Calibri" w:cstheme="minorHAnsi"/>
          <w:sz w:val="8"/>
        </w:rPr>
        <w:t>what</w:t>
      </w:r>
      <w:r w:rsidRPr="007956DD">
        <w:rPr>
          <w:rFonts w:cstheme="minorHAnsi"/>
          <w:sz w:val="8"/>
        </w:rPr>
        <w:t xml:space="preserve"> </w:t>
      </w:r>
      <w:r w:rsidRPr="007956DD">
        <w:rPr>
          <w:rFonts w:eastAsia="Calibri" w:cstheme="minorHAnsi"/>
          <w:sz w:val="8"/>
        </w:rPr>
        <w:t>happens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body</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knowing</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you</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descendants</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cause</w:t>
      </w:r>
      <w:r w:rsidRPr="007956DD">
        <w:rPr>
          <w:rFonts w:cstheme="minorHAnsi"/>
          <w:sz w:val="8"/>
        </w:rPr>
        <w:t xml:space="preserve"> </w:t>
      </w:r>
      <w:r w:rsidRPr="007956DD">
        <w:rPr>
          <w:rFonts w:eastAsia="Calibri" w:cstheme="minorHAnsi"/>
          <w:sz w:val="8"/>
        </w:rPr>
        <w:t>significant</w:t>
      </w:r>
      <w:r w:rsidRPr="007956DD">
        <w:rPr>
          <w:rFonts w:cstheme="minorHAnsi"/>
          <w:sz w:val="8"/>
        </w:rPr>
        <w:t xml:space="preserve"> </w:t>
      </w:r>
      <w:r w:rsidRPr="007956DD">
        <w:rPr>
          <w:rFonts w:eastAsia="Calibri" w:cstheme="minorHAnsi"/>
          <w:sz w:val="8"/>
        </w:rPr>
        <w:t>psychological</w:t>
      </w:r>
      <w:r w:rsidRPr="007956DD">
        <w:rPr>
          <w:rFonts w:cstheme="minorHAnsi"/>
          <w:sz w:val="8"/>
        </w:rPr>
        <w:t xml:space="preserve"> </w:t>
      </w:r>
      <w:r w:rsidRPr="007956DD">
        <w:rPr>
          <w:rFonts w:eastAsia="Calibri" w:cstheme="minorHAnsi"/>
          <w:sz w:val="8"/>
        </w:rPr>
        <w:t>traumas</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harms</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were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associated</w:t>
      </w:r>
      <w:r w:rsidRPr="007956DD">
        <w:rPr>
          <w:rFonts w:cstheme="minorHAnsi"/>
          <w:sz w:val="8"/>
        </w:rPr>
        <w:t xml:space="preserve"> </w:t>
      </w:r>
      <w:r w:rsidRPr="007956DD">
        <w:rPr>
          <w:rFonts w:eastAsia="Calibri" w:cstheme="minorHAnsi"/>
          <w:sz w:val="8"/>
        </w:rPr>
        <w:t>physical</w:t>
      </w:r>
      <w:r w:rsidRPr="007956DD">
        <w:rPr>
          <w:rFonts w:cstheme="minorHAnsi"/>
          <w:sz w:val="8"/>
        </w:rPr>
        <w:t xml:space="preserve"> </w:t>
      </w:r>
      <w:r w:rsidRPr="007956DD">
        <w:rPr>
          <w:rFonts w:eastAsia="Calibri" w:cstheme="minorHAnsi"/>
          <w:sz w:val="8"/>
        </w:rPr>
        <w:t>harm</w:t>
      </w:r>
      <w:r w:rsidRPr="007956DD">
        <w:rPr>
          <w:rFonts w:cstheme="minorHAnsi"/>
          <w:sz w:val="8"/>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second</w:t>
      </w:r>
      <w:r w:rsidRPr="007956DD">
        <w:rPr>
          <w:rStyle w:val="StyleUnderline"/>
          <w:rFonts w:cstheme="minorHAnsi"/>
        </w:rPr>
        <w:t xml:space="preserve"> </w:t>
      </w:r>
      <w:r w:rsidRPr="007956DD">
        <w:rPr>
          <w:rStyle w:val="StyleUnderline"/>
          <w:rFonts w:eastAsia="Calibri" w:cstheme="minorHAnsi"/>
        </w:rPr>
        <w:t>is</w:t>
      </w:r>
      <w:r w:rsidRPr="007956DD">
        <w:rPr>
          <w:rStyle w:val="StyleUnderline"/>
          <w:rFonts w:cstheme="minorHAnsi"/>
        </w:rPr>
        <w:t xml:space="preserve"> </w:t>
      </w:r>
      <w:r w:rsidRPr="007956DD">
        <w:rPr>
          <w:rStyle w:val="StyleUnderline"/>
          <w:rFonts w:eastAsia="Calibri" w:cstheme="minorHAnsi"/>
        </w:rPr>
        <w:t>a</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Style w:val="StyleUnderline"/>
          <w:rFonts w:eastAsia="Calibri" w:cstheme="minorHAnsi"/>
        </w:rPr>
        <w:t>higher</w:t>
      </w:r>
      <w:r w:rsidRPr="007956DD">
        <w:rPr>
          <w:rStyle w:val="StyleUnderline"/>
          <w:rFonts w:cstheme="minorHAnsi"/>
        </w:rPr>
        <w:t xml:space="preserve"> </w:t>
      </w:r>
      <w:r w:rsidRPr="007956DD">
        <w:rPr>
          <w:rStyle w:val="StyleUnderline"/>
          <w:rFonts w:eastAsia="Calibri" w:cstheme="minorHAnsi"/>
        </w:rPr>
        <w:t>level</w:t>
      </w:r>
      <w:r w:rsidRPr="007956DD">
        <w:rPr>
          <w:rStyle w:val="StyleUnderline"/>
          <w:rFonts w:cstheme="minorHAnsi"/>
        </w:rPr>
        <w:t xml:space="preserve"> </w:t>
      </w:r>
      <w:r w:rsidRPr="007956DD">
        <w:rPr>
          <w:rStyle w:val="StyleUnderline"/>
          <w:rFonts w:eastAsia="Calibri" w:cstheme="minorHAnsi"/>
          <w:highlight w:val="cyan"/>
        </w:rPr>
        <w:t>sense</w:t>
      </w:r>
      <w:r w:rsidRPr="007956DD">
        <w:rPr>
          <w:rStyle w:val="StyleUnderline"/>
          <w:rFonts w:cstheme="minorHAnsi"/>
          <w:highlight w:val="cyan"/>
        </w:rPr>
        <w:t xml:space="preserve"> </w:t>
      </w:r>
      <w:r w:rsidRPr="007956DD">
        <w:rPr>
          <w:rStyle w:val="StyleUnderline"/>
          <w:rFonts w:eastAsia="Calibri" w:cstheme="minorHAnsi"/>
          <w:highlight w:val="cyan"/>
        </w:rPr>
        <w:t>of</w:t>
      </w:r>
      <w:r w:rsidRPr="007956DD">
        <w:rPr>
          <w:rStyle w:val="StyleUnderline"/>
          <w:rFonts w:cstheme="minorHAnsi"/>
          <w:highlight w:val="cyan"/>
        </w:rPr>
        <w:t xml:space="preserve"> </w:t>
      </w:r>
      <w:r w:rsidRPr="007956DD">
        <w:rPr>
          <w:rStyle w:val="StyleUnderline"/>
          <w:rFonts w:eastAsia="Calibri" w:cstheme="minorHAnsi"/>
          <w:highlight w:val="cyan"/>
        </w:rPr>
        <w:t>hopelessness</w:t>
      </w:r>
      <w:r w:rsidRPr="007956DD">
        <w:rPr>
          <w:rStyle w:val="StyleUnderline"/>
          <w:rFonts w:cstheme="minorHAnsi"/>
          <w:highlight w:val="cyan"/>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highlight w:val="cyan"/>
        </w:rPr>
        <w:t>despair</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highlight w:val="cyan"/>
        </w:rPr>
        <w:t>there</w:t>
      </w:r>
      <w:r w:rsidRPr="007956DD">
        <w:rPr>
          <w:rStyle w:val="StyleUnderline"/>
          <w:rFonts w:cstheme="minorHAnsi"/>
          <w:highlight w:val="cyan"/>
        </w:rPr>
        <w:t xml:space="preserve"> </w:t>
      </w:r>
      <w:r w:rsidRPr="007956DD">
        <w:rPr>
          <w:rStyle w:val="StyleUnderline"/>
          <w:rFonts w:eastAsia="Calibri" w:cstheme="minorHAnsi"/>
          <w:highlight w:val="cyan"/>
        </w:rPr>
        <w:t>will</w:t>
      </w:r>
      <w:r w:rsidRPr="007956DD">
        <w:rPr>
          <w:rStyle w:val="StyleUnderline"/>
          <w:rFonts w:cstheme="minorHAnsi"/>
          <w:highlight w:val="cyan"/>
        </w:rPr>
        <w:t xml:space="preserve"> </w:t>
      </w:r>
      <w:r w:rsidRPr="007956DD">
        <w:rPr>
          <w:rStyle w:val="StyleUnderline"/>
          <w:rFonts w:eastAsia="Calibri" w:cstheme="minorHAnsi"/>
          <w:highlight w:val="cyan"/>
        </w:rPr>
        <w:t>be</w:t>
      </w:r>
      <w:r w:rsidRPr="007956DD">
        <w:rPr>
          <w:rStyle w:val="StyleUnderline"/>
          <w:rFonts w:cstheme="minorHAnsi"/>
          <w:highlight w:val="cyan"/>
        </w:rPr>
        <w:t xml:space="preserve"> </w:t>
      </w:r>
      <w:r w:rsidRPr="007956DD">
        <w:rPr>
          <w:rStyle w:val="StyleUnderline"/>
          <w:rFonts w:eastAsia="Calibri" w:cstheme="minorHAnsi"/>
          <w:highlight w:val="cyan"/>
        </w:rPr>
        <w:t>no</w:t>
      </w:r>
      <w:r w:rsidRPr="007956DD">
        <w:rPr>
          <w:rStyle w:val="StyleUnderline"/>
          <w:rFonts w:cstheme="minorHAnsi"/>
          <w:highlight w:val="cyan"/>
        </w:rPr>
        <w:t xml:space="preserve"> </w:t>
      </w:r>
      <w:r w:rsidRPr="007956DD">
        <w:rPr>
          <w:rStyle w:val="StyleUnderline"/>
          <w:rFonts w:eastAsia="Calibri" w:cstheme="minorHAnsi"/>
          <w:highlight w:val="cyan"/>
        </w:rPr>
        <w:t>more</w:t>
      </w:r>
      <w:r w:rsidRPr="007956DD">
        <w:rPr>
          <w:rStyle w:val="StyleUnderline"/>
          <w:rFonts w:cstheme="minorHAnsi"/>
          <w:highlight w:val="cyan"/>
        </w:rPr>
        <w:t xml:space="preserve"> </w:t>
      </w:r>
      <w:r w:rsidRPr="007956DD">
        <w:rPr>
          <w:rStyle w:val="StyleUnderline"/>
          <w:rFonts w:eastAsia="Calibri" w:cstheme="minorHAnsi"/>
          <w:highlight w:val="cyan"/>
        </w:rPr>
        <w:t>humans</w:t>
      </w:r>
      <w:r w:rsidRPr="007956DD">
        <w:rPr>
          <w:rStyle w:val="StyleUnderline"/>
          <w:rFonts w:cstheme="minorHAnsi"/>
          <w:highlight w:val="cyan"/>
        </w:rPr>
        <w:t xml:space="preserve"> </w:t>
      </w:r>
      <w:r w:rsidRPr="007956DD">
        <w:rPr>
          <w:rStyle w:val="StyleUnderline"/>
          <w:rFonts w:eastAsia="Calibri" w:cstheme="minorHAnsi"/>
          <w:highlight w:val="cyan"/>
        </w:rPr>
        <w:t>and</w:t>
      </w:r>
      <w:r w:rsidRPr="007956DD">
        <w:rPr>
          <w:rStyle w:val="StyleUnderline"/>
          <w:rFonts w:cstheme="minorHAnsi"/>
          <w:highlight w:val="cyan"/>
        </w:rPr>
        <w:t xml:space="preserve"> </w:t>
      </w:r>
      <w:r w:rsidRPr="007956DD">
        <w:rPr>
          <w:rStyle w:val="StyleUnderline"/>
          <w:rFonts w:eastAsia="Calibri" w:cstheme="minorHAnsi"/>
          <w:highlight w:val="cyan"/>
        </w:rPr>
        <w:t>that</w:t>
      </w:r>
      <w:r w:rsidRPr="007956DD">
        <w:rPr>
          <w:rStyle w:val="StyleUnderline"/>
          <w:rFonts w:cstheme="minorHAnsi"/>
          <w:highlight w:val="cyan"/>
        </w:rPr>
        <w:t xml:space="preserve"> </w:t>
      </w:r>
      <w:r w:rsidRPr="007956DD">
        <w:rPr>
          <w:rStyle w:val="StyleUnderline"/>
          <w:rFonts w:eastAsia="Calibri" w:cstheme="minorHAnsi"/>
          <w:highlight w:val="cyan"/>
        </w:rPr>
        <w:t>your</w:t>
      </w:r>
      <w:r w:rsidRPr="007956DD">
        <w:rPr>
          <w:rStyle w:val="StyleUnderline"/>
          <w:rFonts w:cstheme="minorHAnsi"/>
          <w:highlight w:val="cyan"/>
        </w:rPr>
        <w:t xml:space="preserve"> </w:t>
      </w:r>
      <w:r w:rsidRPr="007956DD">
        <w:rPr>
          <w:rStyle w:val="StyleUnderline"/>
          <w:rFonts w:eastAsia="Calibri" w:cstheme="minorHAnsi"/>
          <w:highlight w:val="cyan"/>
        </w:rPr>
        <w:t>projects</w:t>
      </w:r>
      <w:r w:rsidRPr="007956DD">
        <w:rPr>
          <w:rStyle w:val="StyleUnderline"/>
          <w:rFonts w:cstheme="minorHAnsi"/>
          <w:highlight w:val="cyan"/>
        </w:rPr>
        <w:t xml:space="preserve"> </w:t>
      </w:r>
      <w:r w:rsidRPr="007956DD">
        <w:rPr>
          <w:rStyle w:val="StyleUnderline"/>
          <w:rFonts w:eastAsia="Calibri" w:cstheme="minorHAnsi"/>
          <w:highlight w:val="cyan"/>
        </w:rPr>
        <w:t>will</w:t>
      </w:r>
      <w:r w:rsidRPr="007956DD">
        <w:rPr>
          <w:rStyle w:val="StyleUnderline"/>
          <w:rFonts w:cstheme="minorHAnsi"/>
          <w:highlight w:val="cyan"/>
        </w:rPr>
        <w:t xml:space="preserve"> </w:t>
      </w:r>
      <w:r w:rsidRPr="007956DD">
        <w:rPr>
          <w:rStyle w:val="StyleUnderline"/>
          <w:rFonts w:eastAsia="Calibri" w:cstheme="minorHAnsi"/>
          <w:highlight w:val="cyan"/>
        </w:rPr>
        <w:t>end</w:t>
      </w:r>
      <w:r w:rsidRPr="007956DD">
        <w:rPr>
          <w:rStyle w:val="StyleUnderline"/>
          <w:rFonts w:cstheme="minorHAnsi"/>
          <w:highlight w:val="cyan"/>
        </w:rPr>
        <w:t xml:space="preserve"> </w:t>
      </w:r>
      <w:r w:rsidRPr="007956DD">
        <w:rPr>
          <w:rStyle w:val="StyleUnderline"/>
          <w:rFonts w:eastAsia="Calibri" w:cstheme="minorHAnsi"/>
          <w:highlight w:val="cyan"/>
        </w:rPr>
        <w:t>with</w:t>
      </w:r>
      <w:r w:rsidRPr="007956DD">
        <w:rPr>
          <w:rStyle w:val="StyleUnderline"/>
          <w:rFonts w:cstheme="minorHAnsi"/>
          <w:highlight w:val="cyan"/>
        </w:rPr>
        <w:t xml:space="preserve"> </w:t>
      </w:r>
      <w:r w:rsidRPr="007956DD">
        <w:rPr>
          <w:rStyle w:val="StyleUnderline"/>
          <w:rFonts w:eastAsia="Calibri" w:cstheme="minorHAnsi"/>
          <w:highlight w:val="cyan"/>
        </w:rPr>
        <w:t>you</w:t>
      </w:r>
      <w:r w:rsidRPr="007956DD">
        <w:rPr>
          <w:rFonts w:cstheme="minorHAnsi"/>
          <w:sz w:val="8"/>
          <w:highlight w:val="cyan"/>
        </w:rPr>
        <w:t>.</w:t>
      </w:r>
      <w:r w:rsidRPr="007956DD">
        <w:rPr>
          <w:rFonts w:cstheme="minorHAnsi"/>
          <w:sz w:val="8"/>
        </w:rPr>
        <w:t xml:space="preserve"> </w:t>
      </w:r>
      <w:r w:rsidRPr="007956DD">
        <w:rPr>
          <w:rStyle w:val="StyleUnderline"/>
          <w:rFonts w:eastAsia="Calibri" w:cstheme="minorHAnsi"/>
        </w:rPr>
        <w:t>Even</w:t>
      </w:r>
      <w:r w:rsidRPr="007956DD">
        <w:rPr>
          <w:rStyle w:val="StyleUnderline"/>
          <w:rFonts w:cstheme="minorHAnsi"/>
        </w:rPr>
        <w:t xml:space="preserve"> </w:t>
      </w:r>
      <w:r w:rsidRPr="007956DD">
        <w:rPr>
          <w:rStyle w:val="StyleUnderline"/>
          <w:rFonts w:eastAsia="Calibri" w:cstheme="minorHAnsi"/>
        </w:rPr>
        <w:t>those</w:t>
      </w:r>
      <w:r w:rsidRPr="007956DD">
        <w:rPr>
          <w:rStyle w:val="StyleUnderline"/>
          <w:rFonts w:cstheme="minorHAnsi"/>
        </w:rPr>
        <w:t xml:space="preserve"> </w:t>
      </w:r>
      <w:r w:rsidRPr="007956DD">
        <w:rPr>
          <w:rStyle w:val="StyleUnderline"/>
          <w:rFonts w:eastAsia="Calibri" w:cstheme="minorHAnsi"/>
        </w:rPr>
        <w:t>who</w:t>
      </w:r>
      <w:r w:rsidRPr="007956DD">
        <w:rPr>
          <w:rStyle w:val="StyleUnderline"/>
          <w:rFonts w:cstheme="minorHAnsi"/>
        </w:rPr>
        <w:t xml:space="preserve"> </w:t>
      </w:r>
      <w:r w:rsidRPr="007956DD">
        <w:rPr>
          <w:rStyle w:val="StyleUnderline"/>
          <w:rFonts w:eastAsia="Calibri" w:cstheme="minorHAnsi"/>
        </w:rPr>
        <w:t>did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feel</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strong</w:t>
      </w:r>
      <w:r w:rsidRPr="007956DD">
        <w:rPr>
          <w:rStyle w:val="StyleUnderline"/>
          <w:rFonts w:cstheme="minorHAnsi"/>
        </w:rPr>
        <w:t xml:space="preserve"> </w:t>
      </w:r>
      <w:r w:rsidRPr="007956DD">
        <w:rPr>
          <w:rStyle w:val="StyleUnderline"/>
          <w:rFonts w:eastAsia="Calibri" w:cstheme="minorHAnsi"/>
        </w:rPr>
        <w:t>desire</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procreate</w:t>
      </w:r>
      <w:r w:rsidRPr="007956DD">
        <w:rPr>
          <w:rStyle w:val="StyleUnderline"/>
          <w:rFonts w:cstheme="minorHAnsi"/>
        </w:rPr>
        <w:t xml:space="preserve"> </w:t>
      </w:r>
      <w:r w:rsidRPr="007956DD">
        <w:rPr>
          <w:rStyle w:val="StyleUnderline"/>
          <w:rFonts w:eastAsia="Calibri" w:cstheme="minorHAnsi"/>
        </w:rPr>
        <w:t>themselves</w:t>
      </w:r>
      <w:r w:rsidRPr="007956DD">
        <w:rPr>
          <w:rStyle w:val="StyleUnderline"/>
          <w:rFonts w:cstheme="minorHAnsi"/>
        </w:rPr>
        <w:t xml:space="preserve"> </w:t>
      </w:r>
      <w:r w:rsidRPr="007956DD">
        <w:rPr>
          <w:rStyle w:val="StyleUnderline"/>
          <w:rFonts w:eastAsia="Calibri" w:cstheme="minorHAnsi"/>
        </w:rPr>
        <w:t>might</w:t>
      </w:r>
      <w:r w:rsidRPr="007956DD">
        <w:rPr>
          <w:rStyle w:val="StyleUnderline"/>
          <w:rFonts w:cstheme="minorHAnsi"/>
        </w:rPr>
        <w:t xml:space="preserve"> </w:t>
      </w:r>
      <w:r w:rsidRPr="007956DD">
        <w:rPr>
          <w:rStyle w:val="StyleUnderline"/>
          <w:rFonts w:eastAsia="Calibri" w:cstheme="minorHAnsi"/>
        </w:rPr>
        <w:t>feel</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rPr>
        <w:t>sense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hopelessness</w:t>
      </w:r>
      <w:r w:rsidRPr="007956DD">
        <w:rPr>
          <w:rStyle w:val="StyleUnderline"/>
          <w:rFonts w:cstheme="minorHAnsi"/>
        </w:rPr>
        <w:t xml:space="preserve"> </w:t>
      </w:r>
      <w:r w:rsidRPr="007956DD">
        <w:rPr>
          <w:rStyle w:val="StyleUnderline"/>
          <w:rFonts w:eastAsia="Calibri" w:cstheme="minorHAnsi"/>
        </w:rPr>
        <w:t>that</w:t>
      </w:r>
      <w:r w:rsidRPr="007956DD">
        <w:rPr>
          <w:rStyle w:val="StyleUnderline"/>
          <w:rFonts w:cstheme="minorHAnsi"/>
        </w:rPr>
        <w:t xml:space="preserve"> </w:t>
      </w:r>
      <w:r w:rsidRPr="007956DD">
        <w:rPr>
          <w:rStyle w:val="StyleUnderline"/>
          <w:rFonts w:eastAsia="Calibri" w:cstheme="minorHAnsi"/>
        </w:rPr>
        <w:t>any</w:t>
      </w:r>
      <w:r w:rsidRPr="007956DD">
        <w:rPr>
          <w:rStyle w:val="StyleUnderline"/>
          <w:rFonts w:cstheme="minorHAnsi"/>
        </w:rPr>
        <w:t xml:space="preserve"> </w:t>
      </w:r>
      <w:r w:rsidRPr="007956DD">
        <w:rPr>
          <w:rStyle w:val="StyleUnderline"/>
          <w:rFonts w:eastAsia="Calibri" w:cstheme="minorHAnsi"/>
        </w:rPr>
        <w:t>projects</w:t>
      </w:r>
      <w:r w:rsidRPr="007956DD">
        <w:rPr>
          <w:rStyle w:val="StyleUnderline"/>
          <w:rFonts w:cstheme="minorHAnsi"/>
        </w:rPr>
        <w:t xml:space="preserve"> </w:t>
      </w:r>
      <w:r w:rsidRPr="007956DD">
        <w:rPr>
          <w:rStyle w:val="StyleUnderline"/>
          <w:rFonts w:eastAsia="Calibri" w:cstheme="minorHAnsi"/>
        </w:rPr>
        <w:t>or</w:t>
      </w:r>
      <w:r w:rsidRPr="007956DD">
        <w:rPr>
          <w:rStyle w:val="StyleUnderline"/>
          <w:rFonts w:cstheme="minorHAnsi"/>
        </w:rPr>
        <w:t xml:space="preserve"> </w:t>
      </w:r>
      <w:r w:rsidRPr="007956DD">
        <w:rPr>
          <w:rStyle w:val="StyleUnderline"/>
          <w:rFonts w:eastAsia="Calibri" w:cstheme="minorHAnsi"/>
        </w:rPr>
        <w:t>goals</w:t>
      </w:r>
      <w:r w:rsidRPr="007956DD">
        <w:rPr>
          <w:rStyle w:val="StyleUnderline"/>
          <w:rFonts w:cstheme="minorHAnsi"/>
        </w:rPr>
        <w:t xml:space="preserve"> </w:t>
      </w:r>
      <w:r w:rsidRPr="007956DD">
        <w:rPr>
          <w:rStyle w:val="StyleUnderline"/>
          <w:rFonts w:eastAsia="Calibri" w:cstheme="minorHAnsi"/>
        </w:rPr>
        <w:t>they</w:t>
      </w:r>
      <w:r w:rsidRPr="007956DD">
        <w:rPr>
          <w:rStyle w:val="StyleUnderline"/>
          <w:rFonts w:cstheme="minorHAnsi"/>
        </w:rPr>
        <w:t xml:space="preserve"> </w:t>
      </w:r>
      <w:r w:rsidRPr="007956DD">
        <w:rPr>
          <w:rStyle w:val="StyleUnderline"/>
          <w:rFonts w:eastAsia="Calibri" w:cstheme="minorHAnsi"/>
        </w:rPr>
        <w:t>have</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future</w:t>
      </w:r>
      <w:r w:rsidRPr="007956DD">
        <w:rPr>
          <w:rStyle w:val="StyleUnderline"/>
          <w:rFonts w:cstheme="minorHAnsi"/>
        </w:rPr>
        <w:t xml:space="preserve"> </w:t>
      </w:r>
      <w:r w:rsidRPr="007956DD">
        <w:rPr>
          <w:rStyle w:val="StyleUnderline"/>
          <w:rFonts w:eastAsia="Calibri" w:cstheme="minorHAnsi"/>
        </w:rPr>
        <w:t>would</w:t>
      </w:r>
      <w:r w:rsidRPr="007956DD">
        <w:rPr>
          <w:rStyle w:val="StyleUnderline"/>
          <w:rFonts w:cstheme="minorHAnsi"/>
        </w:rPr>
        <w:t xml:space="preserve"> </w:t>
      </w:r>
      <w:r w:rsidRPr="007956DD">
        <w:rPr>
          <w:rStyle w:val="StyleUnderline"/>
          <w:rFonts w:eastAsia="Calibri" w:cstheme="minorHAnsi"/>
        </w:rPr>
        <w:t>not</w:t>
      </w:r>
      <w:r w:rsidRPr="007956DD">
        <w:rPr>
          <w:rStyle w:val="StyleUnderline"/>
          <w:rFonts w:cstheme="minorHAnsi"/>
        </w:rPr>
        <w:t xml:space="preserve"> </w:t>
      </w:r>
      <w:r w:rsidRPr="007956DD">
        <w:rPr>
          <w:rStyle w:val="StyleUnderline"/>
          <w:rFonts w:eastAsia="Calibri" w:cstheme="minorHAnsi"/>
        </w:rPr>
        <w:t>be</w:t>
      </w:r>
      <w:r w:rsidRPr="007956DD">
        <w:rPr>
          <w:rStyle w:val="StyleUnderline"/>
          <w:rFonts w:cstheme="minorHAnsi"/>
        </w:rPr>
        <w:t xml:space="preserve"> </w:t>
      </w:r>
      <w:r w:rsidRPr="007956DD">
        <w:rPr>
          <w:rStyle w:val="StyleUnderline"/>
          <w:rFonts w:eastAsia="Calibri" w:cstheme="minorHAnsi"/>
        </w:rPr>
        <w:t>fulfilled</w:t>
      </w:r>
      <w:r w:rsidRPr="007956DD">
        <w:rPr>
          <w:rFonts w:cstheme="minorHAnsi"/>
          <w:sz w:val="8"/>
        </w:rPr>
        <w:t xml:space="preserve">. </w:t>
      </w:r>
      <w:r w:rsidRPr="007956DD">
        <w:rPr>
          <w:rFonts w:eastAsia="Calibri" w:cstheme="minorHAnsi"/>
          <w:sz w:val="8"/>
        </w:rPr>
        <w:t>Many</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projects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goals</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work</w:t>
      </w:r>
      <w:r w:rsidRPr="007956DD">
        <w:rPr>
          <w:rFonts w:cstheme="minorHAnsi"/>
          <w:sz w:val="8"/>
        </w:rPr>
        <w:t xml:space="preserve"> </w:t>
      </w:r>
      <w:r w:rsidRPr="007956DD">
        <w:rPr>
          <w:rFonts w:eastAsia="Calibri" w:cstheme="minorHAnsi"/>
          <w:sz w:val="8"/>
        </w:rPr>
        <w:t>towards</w:t>
      </w:r>
      <w:r w:rsidRPr="007956DD">
        <w:rPr>
          <w:rFonts w:cstheme="minorHAnsi"/>
          <w:sz w:val="8"/>
        </w:rPr>
        <w:t xml:space="preserve"> </w:t>
      </w:r>
      <w:r w:rsidRPr="007956DD">
        <w:rPr>
          <w:rFonts w:eastAsia="Calibri" w:cstheme="minorHAnsi"/>
          <w:sz w:val="8"/>
        </w:rPr>
        <w:t>during</w:t>
      </w:r>
      <w:r w:rsidRPr="007956DD">
        <w:rPr>
          <w:rFonts w:cstheme="minorHAnsi"/>
          <w:sz w:val="8"/>
        </w:rPr>
        <w:t xml:space="preserve"> </w:t>
      </w:r>
      <w:r w:rsidRPr="007956DD">
        <w:rPr>
          <w:rFonts w:eastAsia="Calibri" w:cstheme="minorHAnsi"/>
          <w:sz w:val="8"/>
        </w:rPr>
        <w:t>our</w:t>
      </w:r>
      <w:r w:rsidRPr="007956DD">
        <w:rPr>
          <w:rFonts w:cstheme="minorHAnsi"/>
          <w:sz w:val="8"/>
        </w:rPr>
        <w:t xml:space="preserve"> </w:t>
      </w:r>
      <w:r w:rsidRPr="007956DD">
        <w:rPr>
          <w:rFonts w:eastAsia="Calibri" w:cstheme="minorHAnsi"/>
          <w:sz w:val="8"/>
        </w:rPr>
        <w:t>lifetime</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partly</w:t>
      </w:r>
      <w:r w:rsidRPr="007956DD">
        <w:rPr>
          <w:rFonts w:cstheme="minorHAnsi"/>
          <w:sz w:val="8"/>
        </w:rPr>
        <w:t xml:space="preserve"> </w:t>
      </w:r>
      <w:r w:rsidRPr="007956DD">
        <w:rPr>
          <w:rFonts w:eastAsia="Calibri" w:cstheme="minorHAnsi"/>
          <w:sz w:val="8"/>
        </w:rPr>
        <w:t>future</w:t>
      </w:r>
      <w:r w:rsidRPr="007956DD">
        <w:rPr>
          <w:rFonts w:cstheme="minorHAnsi"/>
          <w:sz w:val="8"/>
        </w:rPr>
        <w:t>-</w:t>
      </w:r>
      <w:r w:rsidRPr="007956DD">
        <w:rPr>
          <w:rFonts w:eastAsia="Calibri" w:cstheme="minorHAnsi"/>
          <w:sz w:val="8"/>
        </w:rPr>
        <w:t>oriented</w:t>
      </w:r>
      <w:r w:rsidRPr="007956DD">
        <w:rPr>
          <w:rFonts w:cstheme="minorHAnsi"/>
          <w:sz w:val="8"/>
        </w:rPr>
        <w:t xml:space="preserve">. </w:t>
      </w:r>
      <w:r w:rsidRPr="007956DD">
        <w:rPr>
          <w:rFonts w:eastAsia="Calibri" w:cstheme="minorHAnsi"/>
          <w:sz w:val="8"/>
        </w:rPr>
        <w:t>Why</w:t>
      </w:r>
      <w:r w:rsidRPr="007956DD">
        <w:rPr>
          <w:rFonts w:cstheme="minorHAnsi"/>
          <w:sz w:val="8"/>
        </w:rPr>
        <w:t xml:space="preserve"> </w:t>
      </w:r>
      <w:r w:rsidRPr="007956DD">
        <w:rPr>
          <w:rFonts w:eastAsia="Calibri" w:cstheme="minorHAnsi"/>
          <w:sz w:val="8"/>
        </w:rPr>
        <w:t>bother</w:t>
      </w:r>
      <w:r w:rsidRPr="007956DD">
        <w:rPr>
          <w:rFonts w:cstheme="minorHAnsi"/>
          <w:sz w:val="8"/>
        </w:rPr>
        <w:t xml:space="preserve"> </w:t>
      </w:r>
      <w:r w:rsidRPr="007956DD">
        <w:rPr>
          <w:rFonts w:eastAsia="Calibri" w:cstheme="minorHAnsi"/>
          <w:sz w:val="8"/>
        </w:rPr>
        <w:t>continuing</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search</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cure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cancer</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found</w:t>
      </w:r>
      <w:r w:rsidRPr="007956DD">
        <w:rPr>
          <w:rFonts w:cstheme="minorHAnsi"/>
          <w:sz w:val="8"/>
        </w:rPr>
        <w:t xml:space="preserve"> </w:t>
      </w:r>
      <w:r w:rsidRPr="007956DD">
        <w:rPr>
          <w:rFonts w:eastAsia="Calibri" w:cstheme="minorHAnsi"/>
          <w:sz w:val="8"/>
        </w:rPr>
        <w:t>within</w:t>
      </w:r>
      <w:r w:rsidRPr="007956DD">
        <w:rPr>
          <w:rFonts w:cstheme="minorHAnsi"/>
          <w:sz w:val="8"/>
        </w:rPr>
        <w:t xml:space="preserve"> </w:t>
      </w:r>
      <w:r w:rsidRPr="007956DD">
        <w:rPr>
          <w:rFonts w:eastAsia="Calibri" w:cstheme="minorHAnsi"/>
          <w:sz w:val="8"/>
        </w:rPr>
        <w:t>humans</w:t>
      </w:r>
      <w:r w:rsidRPr="007956DD">
        <w:rPr>
          <w:rFonts w:cstheme="minorHAnsi"/>
          <w:sz w:val="8"/>
        </w:rPr>
        <w:t xml:space="preserve">’ </w:t>
      </w:r>
      <w:r w:rsidRPr="007956DD">
        <w:rPr>
          <w:rFonts w:eastAsia="Calibri" w:cstheme="minorHAnsi"/>
          <w:sz w:val="8"/>
        </w:rPr>
        <w:t>lifetime</w:t>
      </w:r>
      <w:r w:rsidRPr="007956DD">
        <w:rPr>
          <w:rFonts w:cstheme="minorHAnsi"/>
          <w:sz w:val="8"/>
        </w:rPr>
        <w:t xml:space="preserve">, </w:t>
      </w:r>
      <w:r w:rsidRPr="007956DD">
        <w:rPr>
          <w:rFonts w:eastAsia="Calibri" w:cstheme="minorHAnsi"/>
          <w:sz w:val="8"/>
        </w:rPr>
        <w:t>and</w:t>
      </w:r>
      <w:r w:rsidRPr="007956DD">
        <w:rPr>
          <w:rFonts w:cstheme="minorHAnsi"/>
          <w:sz w:val="8"/>
        </w:rPr>
        <w:t>/</w:t>
      </w:r>
      <w:r w:rsidRPr="007956DD">
        <w:rPr>
          <w:rFonts w:eastAsia="Calibri" w:cstheme="minorHAnsi"/>
          <w:sz w:val="8"/>
        </w:rPr>
        <w:t>or</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will</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future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benefit</w:t>
      </w:r>
      <w:r w:rsidRPr="007956DD">
        <w:rPr>
          <w:rFonts w:cstheme="minorHAnsi"/>
          <w:sz w:val="8"/>
        </w:rPr>
        <w:t xml:space="preserve"> </w:t>
      </w:r>
      <w:r w:rsidRPr="007956DD">
        <w:rPr>
          <w:rFonts w:eastAsia="Calibri" w:cstheme="minorHAnsi"/>
          <w:sz w:val="8"/>
        </w:rPr>
        <w:t>from</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once</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found</w:t>
      </w:r>
      <w:r w:rsidRPr="007956DD">
        <w:rPr>
          <w:rFonts w:cstheme="minorHAnsi"/>
          <w:sz w:val="8"/>
        </w:rPr>
        <w:t xml:space="preserve">? </w:t>
      </w:r>
      <w:r w:rsidRPr="007956DD">
        <w:rPr>
          <w:rFonts w:eastAsia="Calibri" w:cstheme="minorHAnsi"/>
          <w:sz w:val="8"/>
        </w:rPr>
        <w:t>Similar</w:t>
      </w:r>
      <w:r w:rsidRPr="007956DD">
        <w:rPr>
          <w:rFonts w:cstheme="minorHAnsi"/>
          <w:sz w:val="8"/>
        </w:rPr>
        <w:t xml:space="preserve"> </w:t>
      </w:r>
      <w:r w:rsidRPr="007956DD">
        <w:rPr>
          <w:rFonts w:eastAsia="Calibri" w:cstheme="minorHAnsi"/>
          <w:sz w:val="8"/>
        </w:rPr>
        <w:t>projects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goals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might</w:t>
      </w:r>
      <w:r w:rsidRPr="007956DD">
        <w:rPr>
          <w:rFonts w:cstheme="minorHAnsi"/>
          <w:sz w:val="8"/>
        </w:rPr>
        <w:t xml:space="preserve"> </w:t>
      </w:r>
      <w:r w:rsidRPr="007956DD">
        <w:rPr>
          <w:rFonts w:eastAsia="Calibri" w:cstheme="minorHAnsi"/>
          <w:sz w:val="8"/>
        </w:rPr>
        <w:t>lose</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meaning</w:t>
      </w:r>
      <w:r w:rsidRPr="007956DD">
        <w:rPr>
          <w:rFonts w:cstheme="minorHAnsi"/>
          <w:sz w:val="8"/>
        </w:rPr>
        <w:t xml:space="preserve"> </w:t>
      </w:r>
      <w:r w:rsidRPr="007956DD">
        <w:rPr>
          <w:rFonts w:eastAsia="Calibri" w:cstheme="minorHAnsi"/>
          <w:sz w:val="8"/>
        </w:rPr>
        <w:t>when</w:t>
      </w:r>
      <w:r w:rsidRPr="007956DD">
        <w:rPr>
          <w:rFonts w:cstheme="minorHAnsi"/>
          <w:sz w:val="8"/>
        </w:rPr>
        <w:t xml:space="preserve"> </w:t>
      </w:r>
      <w:r w:rsidRPr="007956DD">
        <w:rPr>
          <w:rFonts w:eastAsia="Calibri" w:cstheme="minorHAnsi"/>
          <w:sz w:val="8"/>
        </w:rPr>
        <w:t>confronted</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include</w:t>
      </w:r>
      <w:r w:rsidRPr="007956DD">
        <w:rPr>
          <w:rFonts w:cstheme="minorHAnsi"/>
          <w:sz w:val="8"/>
        </w:rPr>
        <w:t xml:space="preserve"> </w:t>
      </w:r>
      <w:r w:rsidRPr="007956DD">
        <w:rPr>
          <w:rFonts w:eastAsia="Calibri" w:cstheme="minorHAnsi"/>
          <w:sz w:val="8"/>
        </w:rPr>
        <w:t>politics</w:t>
      </w:r>
      <w:r w:rsidRPr="007956DD">
        <w:rPr>
          <w:rFonts w:cstheme="minorHAnsi"/>
          <w:sz w:val="8"/>
        </w:rPr>
        <w:t xml:space="preserve">, </w:t>
      </w:r>
      <w:r w:rsidRPr="007956DD">
        <w:rPr>
          <w:rFonts w:eastAsia="Calibri" w:cstheme="minorHAnsi"/>
          <w:sz w:val="8"/>
        </w:rPr>
        <w:t>artistic</w:t>
      </w:r>
      <w:r w:rsidRPr="007956DD">
        <w:rPr>
          <w:rFonts w:cstheme="minorHAnsi"/>
          <w:sz w:val="8"/>
        </w:rPr>
        <w:t xml:space="preserve"> </w:t>
      </w:r>
      <w:r w:rsidRPr="007956DD">
        <w:rPr>
          <w:rFonts w:eastAsia="Calibri" w:cstheme="minorHAnsi"/>
          <w:sz w:val="8"/>
        </w:rPr>
        <w:t>pursuits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type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philosophical</w:t>
      </w:r>
      <w:r w:rsidRPr="007956DD">
        <w:rPr>
          <w:rFonts w:cstheme="minorHAnsi"/>
          <w:sz w:val="8"/>
        </w:rPr>
        <w:t xml:space="preserve"> </w:t>
      </w:r>
      <w:r w:rsidRPr="007956DD">
        <w:rPr>
          <w:rFonts w:eastAsia="Calibri" w:cstheme="minorHAnsi"/>
          <w:sz w:val="8"/>
        </w:rPr>
        <w:t>work</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which</w:t>
      </w:r>
      <w:r w:rsidRPr="007956DD">
        <w:rPr>
          <w:rFonts w:cstheme="minorHAnsi"/>
          <w:sz w:val="8"/>
        </w:rPr>
        <w:t xml:space="preserve"> </w:t>
      </w:r>
      <w:r w:rsidRPr="007956DD">
        <w:rPr>
          <w:rFonts w:eastAsia="Calibri" w:cstheme="minorHAnsi"/>
          <w:sz w:val="8"/>
        </w:rPr>
        <w:t>this</w:t>
      </w:r>
      <w:r w:rsidRPr="007956DD">
        <w:rPr>
          <w:rFonts w:cstheme="minorHAnsi"/>
          <w:sz w:val="8"/>
        </w:rPr>
        <w:t xml:space="preserve"> </w:t>
      </w:r>
      <w:r w:rsidRPr="007956DD">
        <w:rPr>
          <w:rFonts w:eastAsia="Calibri" w:cstheme="minorHAnsi"/>
          <w:sz w:val="8"/>
        </w:rPr>
        <w:t>paper</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concerned</w:t>
      </w:r>
      <w:r w:rsidRPr="007956DD">
        <w:rPr>
          <w:rFonts w:cstheme="minorHAnsi"/>
          <w:sz w:val="8"/>
        </w:rPr>
        <w:t xml:space="preserve">.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extreme</w:t>
      </w:r>
      <w:r w:rsidRPr="007956DD">
        <w:rPr>
          <w:rFonts w:cstheme="minorHAnsi"/>
          <w:sz w:val="8"/>
        </w:rPr>
        <w:t xml:space="preserve">, </w:t>
      </w:r>
      <w:r w:rsidRPr="007956DD">
        <w:rPr>
          <w:rFonts w:eastAsia="Calibri" w:cstheme="minorHAnsi"/>
          <w:sz w:val="8"/>
        </w:rPr>
        <w:t>through</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words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character</w:t>
      </w:r>
      <w:r w:rsidRPr="007956DD">
        <w:rPr>
          <w:rFonts w:cstheme="minorHAnsi"/>
          <w:sz w:val="8"/>
        </w:rPr>
        <w:t xml:space="preserve"> </w:t>
      </w:r>
      <w:r w:rsidRPr="007956DD">
        <w:rPr>
          <w:rFonts w:eastAsia="Calibri" w:cstheme="minorHAnsi"/>
          <w:sz w:val="8"/>
        </w:rPr>
        <w:t>Theo</w:t>
      </w:r>
      <w:r w:rsidRPr="007956DD">
        <w:rPr>
          <w:rFonts w:cstheme="minorHAnsi"/>
          <w:sz w:val="8"/>
        </w:rPr>
        <w:t xml:space="preserve"> </w:t>
      </w:r>
      <w:r w:rsidRPr="007956DD">
        <w:rPr>
          <w:rFonts w:eastAsia="Calibri" w:cstheme="minorHAnsi"/>
          <w:sz w:val="8"/>
        </w:rPr>
        <w:t>Faron</w:t>
      </w:r>
      <w:r w:rsidRPr="007956DD">
        <w:rPr>
          <w:rFonts w:cstheme="minorHAnsi"/>
          <w:sz w:val="8"/>
        </w:rPr>
        <w:t xml:space="preserve">, </w:t>
      </w:r>
      <w:r w:rsidRPr="007956DD">
        <w:rPr>
          <w:rFonts w:eastAsia="Calibri" w:cstheme="minorHAnsi"/>
          <w:sz w:val="8"/>
        </w:rPr>
        <w:t>P</w:t>
      </w:r>
      <w:r w:rsidRPr="007956DD">
        <w:rPr>
          <w:rFonts w:cstheme="minorHAnsi"/>
          <w:sz w:val="8"/>
        </w:rPr>
        <w:t>.</w:t>
      </w:r>
      <w:r w:rsidRPr="007956DD">
        <w:rPr>
          <w:rFonts w:eastAsia="Calibri" w:cstheme="minorHAnsi"/>
          <w:sz w:val="8"/>
        </w:rPr>
        <w:t>D</w:t>
      </w:r>
      <w:r w:rsidRPr="007956DD">
        <w:rPr>
          <w:rFonts w:cstheme="minorHAnsi"/>
          <w:sz w:val="8"/>
        </w:rPr>
        <w:t xml:space="preserve">. </w:t>
      </w:r>
      <w:r w:rsidRPr="007956DD">
        <w:rPr>
          <w:rFonts w:eastAsia="Calibri" w:cstheme="minorHAnsi"/>
          <w:sz w:val="8"/>
        </w:rPr>
        <w:t>James</w:t>
      </w:r>
      <w:r w:rsidRPr="007956DD">
        <w:rPr>
          <w:rFonts w:cstheme="minorHAnsi"/>
          <w:sz w:val="8"/>
        </w:rPr>
        <w:t xml:space="preserve"> </w:t>
      </w:r>
      <w:r w:rsidRPr="007956DD">
        <w:rPr>
          <w:rFonts w:eastAsia="Calibri" w:cstheme="minorHAnsi"/>
          <w:sz w:val="8"/>
        </w:rPr>
        <w:t>says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his</w:t>
      </w:r>
      <w:r w:rsidRPr="007956DD">
        <w:rPr>
          <w:rFonts w:cstheme="minorHAnsi"/>
          <w:sz w:val="8"/>
        </w:rPr>
        <w:t xml:space="preserve"> </w:t>
      </w:r>
      <w:r w:rsidRPr="007956DD">
        <w:rPr>
          <w:rFonts w:eastAsia="Calibri" w:cstheme="minorHAnsi"/>
          <w:sz w:val="8"/>
        </w:rPr>
        <w:t>novel</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Children</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Men</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Style w:val="StyleUnderline"/>
          <w:rFonts w:eastAsia="Calibri" w:cstheme="minorHAnsi"/>
        </w:rPr>
        <w:t>without</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hope</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posterity</w:t>
      </w:r>
      <w:r w:rsidRPr="007956DD">
        <w:rPr>
          <w:rStyle w:val="StyleUnderline"/>
          <w:rFonts w:cstheme="minorHAnsi"/>
        </w:rPr>
        <w:t xml:space="preserve"> </w:t>
      </w:r>
      <w:r w:rsidRPr="007956DD">
        <w:rPr>
          <w:rStyle w:val="StyleUnderline"/>
          <w:rFonts w:eastAsia="Calibri" w:cstheme="minorHAnsi"/>
        </w:rPr>
        <w:t>for</w:t>
      </w:r>
      <w:r w:rsidRPr="007956DD">
        <w:rPr>
          <w:rStyle w:val="StyleUnderline"/>
          <w:rFonts w:cstheme="minorHAnsi"/>
        </w:rPr>
        <w:t xml:space="preserve"> </w:t>
      </w:r>
      <w:r w:rsidRPr="007956DD">
        <w:rPr>
          <w:rStyle w:val="StyleUnderline"/>
          <w:rFonts w:eastAsia="Calibri" w:cstheme="minorHAnsi"/>
        </w:rPr>
        <w:t>our</w:t>
      </w:r>
      <w:r w:rsidRPr="007956DD">
        <w:rPr>
          <w:rStyle w:val="StyleUnderline"/>
          <w:rFonts w:cstheme="minorHAnsi"/>
        </w:rPr>
        <w:t xml:space="preserve"> </w:t>
      </w:r>
      <w:r w:rsidRPr="007956DD">
        <w:rPr>
          <w:rStyle w:val="StyleUnderline"/>
          <w:rFonts w:eastAsia="Calibri" w:cstheme="minorHAnsi"/>
        </w:rPr>
        <w:t>race</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ourselves</w:t>
      </w:r>
      <w:r w:rsidRPr="007956DD">
        <w:rPr>
          <w:rFonts w:cstheme="minorHAnsi"/>
          <w:sz w:val="8"/>
        </w:rPr>
        <w:t xml:space="preserve">, </w:t>
      </w:r>
      <w:r w:rsidRPr="007956DD">
        <w:rPr>
          <w:rFonts w:eastAsia="Calibri" w:cstheme="minorHAnsi"/>
          <w:sz w:val="8"/>
        </w:rPr>
        <w:t>without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assurance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being</w:t>
      </w:r>
      <w:r w:rsidRPr="007956DD">
        <w:rPr>
          <w:rFonts w:cstheme="minorHAnsi"/>
          <w:sz w:val="8"/>
        </w:rPr>
        <w:t xml:space="preserve"> </w:t>
      </w:r>
      <w:r w:rsidRPr="007956DD">
        <w:rPr>
          <w:rFonts w:eastAsia="Calibri" w:cstheme="minorHAnsi"/>
          <w:sz w:val="8"/>
        </w:rPr>
        <w:t>dead</w:t>
      </w:r>
      <w:r w:rsidRPr="007956DD">
        <w:rPr>
          <w:rFonts w:cstheme="minorHAnsi"/>
          <w:sz w:val="8"/>
        </w:rPr>
        <w:t xml:space="preserve"> </w:t>
      </w:r>
      <w:r w:rsidRPr="007956DD">
        <w:rPr>
          <w:rFonts w:eastAsia="Calibri" w:cstheme="minorHAnsi"/>
          <w:sz w:val="8"/>
        </w:rPr>
        <w:t>yet</w:t>
      </w:r>
      <w:r w:rsidRPr="007956DD">
        <w:rPr>
          <w:rFonts w:cstheme="minorHAnsi"/>
          <w:sz w:val="8"/>
        </w:rPr>
        <w:t xml:space="preserve"> </w:t>
      </w:r>
      <w:r w:rsidRPr="007956DD">
        <w:rPr>
          <w:rFonts w:eastAsia="Calibri" w:cstheme="minorHAnsi"/>
          <w:sz w:val="8"/>
        </w:rPr>
        <w:t>live</w:t>
      </w:r>
      <w:r w:rsidRPr="007956DD">
        <w:rPr>
          <w:rFonts w:cstheme="minorHAnsi"/>
          <w:sz w:val="8"/>
        </w:rPr>
        <w:t xml:space="preserve">, </w:t>
      </w:r>
      <w:r w:rsidRPr="007956DD">
        <w:rPr>
          <w:rStyle w:val="StyleUnderline"/>
          <w:rFonts w:eastAsia="Calibri" w:cstheme="minorHAnsi"/>
        </w:rPr>
        <w:t>all</w:t>
      </w:r>
      <w:r w:rsidRPr="007956DD">
        <w:rPr>
          <w:rStyle w:val="StyleUnderline"/>
          <w:rFonts w:cstheme="minorHAnsi"/>
        </w:rPr>
        <w:t xml:space="preserve"> </w:t>
      </w:r>
      <w:r w:rsidRPr="007956DD">
        <w:rPr>
          <w:rStyle w:val="StyleUnderline"/>
          <w:rFonts w:eastAsia="Calibri" w:cstheme="minorHAnsi"/>
        </w:rPr>
        <w:t>pleasures</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rPr>
        <w:t>the</w:t>
      </w:r>
      <w:r w:rsidRPr="007956DD">
        <w:rPr>
          <w:rStyle w:val="StyleUnderline"/>
          <w:rFonts w:cstheme="minorHAnsi"/>
        </w:rPr>
        <w:t xml:space="preserve"> </w:t>
      </w:r>
      <w:r w:rsidRPr="007956DD">
        <w:rPr>
          <w:rStyle w:val="StyleUnderline"/>
          <w:rFonts w:eastAsia="Calibri" w:cstheme="minorHAnsi"/>
        </w:rPr>
        <w:t>mind</w:t>
      </w:r>
      <w:r w:rsidRPr="007956DD">
        <w:rPr>
          <w:rStyle w:val="StyleUnderline"/>
          <w:rFonts w:cstheme="minorHAnsi"/>
        </w:rPr>
        <w:t xml:space="preserve"> </w:t>
      </w:r>
      <w:r w:rsidRPr="007956DD">
        <w:rPr>
          <w:rStyle w:val="StyleUnderline"/>
          <w:rFonts w:eastAsia="Calibri" w:cstheme="minorHAnsi"/>
        </w:rPr>
        <w:t>and</w:t>
      </w:r>
      <w:r w:rsidRPr="007956DD">
        <w:rPr>
          <w:rStyle w:val="StyleUnderline"/>
          <w:rFonts w:cstheme="minorHAnsi"/>
        </w:rPr>
        <w:t xml:space="preserve"> </w:t>
      </w:r>
      <w:r w:rsidRPr="007956DD">
        <w:rPr>
          <w:rStyle w:val="StyleUnderline"/>
          <w:rFonts w:eastAsia="Calibri" w:cstheme="minorHAnsi"/>
        </w:rPr>
        <w:t>senses</w:t>
      </w:r>
      <w:r w:rsidRPr="007956DD">
        <w:rPr>
          <w:rStyle w:val="StyleUnderline"/>
          <w:rFonts w:cstheme="minorHAnsi"/>
        </w:rPr>
        <w:t xml:space="preserve"> </w:t>
      </w:r>
      <w:r w:rsidRPr="007956DD">
        <w:rPr>
          <w:rStyle w:val="StyleUnderline"/>
          <w:rFonts w:eastAsia="Calibri" w:cstheme="minorHAnsi"/>
        </w:rPr>
        <w:t>sometimes</w:t>
      </w:r>
      <w:r w:rsidRPr="007956DD">
        <w:rPr>
          <w:rStyle w:val="StyleUnderline"/>
          <w:rFonts w:cstheme="minorHAnsi"/>
        </w:rPr>
        <w:t xml:space="preserve"> </w:t>
      </w:r>
      <w:r w:rsidRPr="007956DD">
        <w:rPr>
          <w:rStyle w:val="StyleUnderline"/>
          <w:rFonts w:eastAsia="Calibri" w:cstheme="minorHAnsi"/>
        </w:rPr>
        <w:t>seem</w:t>
      </w:r>
      <w:r w:rsidRPr="007956DD">
        <w:rPr>
          <w:rStyle w:val="StyleUnderline"/>
          <w:rFonts w:cstheme="minorHAnsi"/>
        </w:rPr>
        <w:t xml:space="preserve"> </w:t>
      </w:r>
      <w:r w:rsidRPr="007956DD">
        <w:rPr>
          <w:rStyle w:val="StyleUnderline"/>
          <w:rFonts w:eastAsia="Calibri" w:cstheme="minorHAnsi"/>
        </w:rPr>
        <w:t>to</w:t>
      </w:r>
      <w:r w:rsidRPr="007956DD">
        <w:rPr>
          <w:rStyle w:val="StyleUnderline"/>
          <w:rFonts w:cstheme="minorHAnsi"/>
        </w:rPr>
        <w:t xml:space="preserve"> </w:t>
      </w:r>
      <w:r w:rsidRPr="007956DD">
        <w:rPr>
          <w:rStyle w:val="StyleUnderline"/>
          <w:rFonts w:eastAsia="Calibri" w:cstheme="minorHAnsi"/>
        </w:rPr>
        <w:t>me</w:t>
      </w:r>
      <w:r w:rsidRPr="007956DD">
        <w:rPr>
          <w:rStyle w:val="StyleUnderline"/>
          <w:rFonts w:cstheme="minorHAnsi"/>
        </w:rPr>
        <w:t xml:space="preserve"> </w:t>
      </w:r>
      <w:r w:rsidRPr="007956DD">
        <w:rPr>
          <w:rStyle w:val="StyleUnderline"/>
          <w:rFonts w:eastAsia="Calibri" w:cstheme="minorHAnsi"/>
        </w:rPr>
        <w:t>no</w:t>
      </w:r>
      <w:r w:rsidRPr="007956DD">
        <w:rPr>
          <w:rStyle w:val="StyleUnderline"/>
          <w:rFonts w:cstheme="minorHAnsi"/>
        </w:rPr>
        <w:t xml:space="preserve"> </w:t>
      </w:r>
      <w:r w:rsidRPr="007956DD">
        <w:rPr>
          <w:rStyle w:val="StyleUnderline"/>
          <w:rFonts w:eastAsia="Calibri" w:cstheme="minorHAnsi"/>
        </w:rPr>
        <w:t>more</w:t>
      </w:r>
      <w:r w:rsidRPr="007956DD">
        <w:rPr>
          <w:rStyle w:val="StyleUnderline"/>
          <w:rFonts w:cstheme="minorHAnsi"/>
        </w:rPr>
        <w:t xml:space="preserve"> </w:t>
      </w:r>
      <w:r w:rsidRPr="007956DD">
        <w:rPr>
          <w:rStyle w:val="StyleUnderline"/>
          <w:rFonts w:eastAsia="Calibri" w:cstheme="minorHAnsi"/>
        </w:rPr>
        <w:t>than</w:t>
      </w:r>
      <w:r w:rsidRPr="007956DD">
        <w:rPr>
          <w:rStyle w:val="StyleUnderline"/>
          <w:rFonts w:cstheme="minorHAnsi"/>
        </w:rPr>
        <w:t xml:space="preserve"> </w:t>
      </w:r>
      <w:r w:rsidRPr="007956DD">
        <w:rPr>
          <w:rStyle w:val="StyleUnderline"/>
          <w:rFonts w:eastAsia="Calibri" w:cstheme="minorHAnsi"/>
        </w:rPr>
        <w:t>pathetic</w:t>
      </w:r>
      <w:r w:rsidRPr="007956DD">
        <w:rPr>
          <w:rStyle w:val="StyleUnderline"/>
          <w:rFonts w:cstheme="minorHAnsi"/>
        </w:rPr>
        <w:t xml:space="preserve"> </w:t>
      </w:r>
      <w:r w:rsidRPr="007956DD">
        <w:rPr>
          <w:rStyle w:val="StyleUnderline"/>
          <w:rFonts w:eastAsia="Calibri" w:cstheme="minorHAnsi"/>
        </w:rPr>
        <w:t>and</w:t>
      </w:r>
      <w:r w:rsidRPr="007956DD">
        <w:rPr>
          <w:rStyle w:val="StyleUnderline"/>
          <w:rFonts w:cstheme="minorHAnsi"/>
        </w:rPr>
        <w:t xml:space="preserve"> </w:t>
      </w:r>
      <w:r w:rsidRPr="007956DD">
        <w:rPr>
          <w:rStyle w:val="StyleUnderline"/>
          <w:rFonts w:eastAsia="Calibri" w:cstheme="minorHAnsi"/>
        </w:rPr>
        <w:t>crumbling</w:t>
      </w:r>
      <w:r w:rsidRPr="007956DD">
        <w:rPr>
          <w:rStyle w:val="StyleUnderline"/>
          <w:rFonts w:cstheme="minorHAnsi"/>
        </w:rPr>
        <w:t xml:space="preserve"> </w:t>
      </w:r>
      <w:r w:rsidRPr="007956DD">
        <w:rPr>
          <w:rStyle w:val="StyleUnderline"/>
          <w:rFonts w:eastAsia="Calibri" w:cstheme="minorHAnsi"/>
        </w:rPr>
        <w:t>defences</w:t>
      </w:r>
      <w:r w:rsidRPr="007956DD">
        <w:rPr>
          <w:rStyle w:val="StyleUnderline"/>
          <w:rFonts w:cstheme="minorHAnsi"/>
        </w:rPr>
        <w:t xml:space="preserve"> </w:t>
      </w:r>
      <w:r w:rsidRPr="007956DD">
        <w:rPr>
          <w:rStyle w:val="StyleUnderline"/>
          <w:rFonts w:eastAsia="Calibri" w:cstheme="minorHAnsi"/>
        </w:rPr>
        <w:t>shored</w:t>
      </w:r>
      <w:r w:rsidRPr="007956DD">
        <w:rPr>
          <w:rStyle w:val="StyleUnderline"/>
          <w:rFonts w:cstheme="minorHAnsi"/>
        </w:rPr>
        <w:t xml:space="preserve"> </w:t>
      </w:r>
      <w:r w:rsidRPr="007956DD">
        <w:rPr>
          <w:rStyle w:val="StyleUnderline"/>
          <w:rFonts w:eastAsia="Calibri" w:cstheme="minorHAnsi"/>
        </w:rPr>
        <w:t>up</w:t>
      </w:r>
      <w:r w:rsidRPr="007956DD">
        <w:rPr>
          <w:rStyle w:val="StyleUnderline"/>
          <w:rFonts w:cstheme="minorHAnsi"/>
        </w:rPr>
        <w:t xml:space="preserve"> </w:t>
      </w:r>
      <w:r w:rsidRPr="007956DD">
        <w:rPr>
          <w:rStyle w:val="StyleUnderline"/>
          <w:rFonts w:eastAsia="Calibri" w:cstheme="minorHAnsi"/>
        </w:rPr>
        <w:t>against</w:t>
      </w:r>
      <w:r w:rsidRPr="007956DD">
        <w:rPr>
          <w:rStyle w:val="StyleUnderline"/>
          <w:rFonts w:cstheme="minorHAnsi"/>
        </w:rPr>
        <w:t xml:space="preserve"> </w:t>
      </w:r>
      <w:r w:rsidRPr="007956DD">
        <w:rPr>
          <w:rStyle w:val="StyleUnderline"/>
          <w:rFonts w:eastAsia="Calibri" w:cstheme="minorHAnsi"/>
        </w:rPr>
        <w:t>our</w:t>
      </w:r>
      <w:r w:rsidRPr="007956DD">
        <w:rPr>
          <w:rStyle w:val="StyleUnderline"/>
          <w:rFonts w:cstheme="minorHAnsi"/>
        </w:rPr>
        <w:t xml:space="preserve"> </w:t>
      </w:r>
      <w:r w:rsidRPr="007956DD">
        <w:rPr>
          <w:rStyle w:val="StyleUnderline"/>
          <w:rFonts w:eastAsia="Calibri" w:cstheme="minorHAnsi"/>
        </w:rPr>
        <w:t>ruins</w:t>
      </w:r>
      <w:r w:rsidRPr="007956DD">
        <w:rPr>
          <w:rStyle w:val="StyleUnderline"/>
          <w:rFonts w:cstheme="minorHAnsi"/>
        </w:rPr>
        <w:t>’</w:t>
      </w:r>
      <w:r w:rsidRPr="007956DD">
        <w:rPr>
          <w:rFonts w:cstheme="minorHAnsi"/>
          <w:sz w:val="8"/>
        </w:rPr>
        <w:t xml:space="preserve"> (</w:t>
      </w:r>
      <w:r w:rsidRPr="007956DD">
        <w:rPr>
          <w:rFonts w:eastAsia="Calibri" w:cstheme="minorHAnsi"/>
          <w:sz w:val="8"/>
        </w:rPr>
        <w:t>James</w:t>
      </w:r>
      <w:r w:rsidRPr="007956DD">
        <w:rPr>
          <w:rFonts w:cstheme="minorHAnsi"/>
          <w:sz w:val="8"/>
        </w:rPr>
        <w:t xml:space="preserve"> 2006, 9). </w:t>
      </w:r>
      <w:r w:rsidRPr="007956DD">
        <w:rPr>
          <w:rFonts w:eastAsia="Calibri" w:cstheme="minorHAnsi"/>
          <w:sz w:val="8"/>
        </w:rPr>
        <w:t>Even</w:t>
      </w:r>
      <w:r w:rsidRPr="007956DD">
        <w:rPr>
          <w:rFonts w:cstheme="minorHAnsi"/>
          <w:sz w:val="8"/>
        </w:rPr>
        <w:t xml:space="preserve"> </w:t>
      </w:r>
      <w:r w:rsidRPr="007956DD">
        <w:rPr>
          <w:rFonts w:eastAsia="Calibri" w:cstheme="minorHAnsi"/>
          <w:sz w:val="8"/>
        </w:rPr>
        <w:t>if</w:t>
      </w:r>
      <w:r w:rsidRPr="007956DD">
        <w:rPr>
          <w:rFonts w:cstheme="minorHAnsi"/>
          <w:sz w:val="8"/>
        </w:rPr>
        <w:t xml:space="preserve"> </w:t>
      </w:r>
      <w:r w:rsidRPr="007956DD">
        <w:rPr>
          <w:rFonts w:eastAsia="Calibri" w:cstheme="minorHAnsi"/>
          <w:sz w:val="8"/>
        </w:rPr>
        <w:t>James</w:t>
      </w:r>
      <w:r w:rsidRPr="007956DD">
        <w:rPr>
          <w:rFonts w:cstheme="minorHAnsi"/>
          <w:sz w:val="8"/>
        </w:rPr>
        <w:t xml:space="preserve">’ </w:t>
      </w:r>
      <w:r w:rsidRPr="007956DD">
        <w:rPr>
          <w:rFonts w:eastAsia="Calibri" w:cstheme="minorHAnsi"/>
          <w:sz w:val="8"/>
        </w:rPr>
        <w:t>claim</w:t>
      </w:r>
      <w:r w:rsidRPr="007956DD">
        <w:rPr>
          <w:rFonts w:cstheme="minorHAnsi"/>
          <w:sz w:val="8"/>
        </w:rPr>
        <w:t xml:space="preserve"> </w:t>
      </w:r>
      <w:r w:rsidRPr="007956DD">
        <w:rPr>
          <w:rFonts w:eastAsia="Calibri" w:cstheme="minorHAnsi"/>
          <w:sz w:val="8"/>
        </w:rPr>
        <w:t>is</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bit</w:t>
      </w:r>
      <w:r w:rsidRPr="007956DD">
        <w:rPr>
          <w:rFonts w:cstheme="minorHAnsi"/>
          <w:sz w:val="8"/>
        </w:rPr>
        <w:t xml:space="preserve"> </w:t>
      </w:r>
      <w:r w:rsidRPr="007956DD">
        <w:rPr>
          <w:rFonts w:eastAsia="Calibri" w:cstheme="minorHAnsi"/>
          <w:sz w:val="8"/>
        </w:rPr>
        <w:t>hyperbolic</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pleasures</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actually</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lost</w:t>
      </w:r>
      <w:r w:rsidRPr="007956DD">
        <w:rPr>
          <w:rFonts w:cstheme="minorHAnsi"/>
          <w:sz w:val="8"/>
        </w:rPr>
        <w:t xml:space="preserve">, </w:t>
      </w:r>
      <w:r w:rsidRPr="007956DD">
        <w:rPr>
          <w:rFonts w:eastAsia="Calibri" w:cstheme="minorHAnsi"/>
          <w:sz w:val="8"/>
        </w:rPr>
        <w:t>I</w:t>
      </w:r>
      <w:r w:rsidRPr="007956DD">
        <w:rPr>
          <w:rFonts w:cstheme="minorHAnsi"/>
          <w:sz w:val="8"/>
        </w:rPr>
        <w:t xml:space="preserve"> </w:t>
      </w:r>
      <w:r w:rsidRPr="007956DD">
        <w:rPr>
          <w:rFonts w:eastAsia="Calibri" w:cstheme="minorHAnsi"/>
          <w:sz w:val="8"/>
        </w:rPr>
        <w:t>agree</w:t>
      </w:r>
      <w:r w:rsidRPr="007956DD">
        <w:rPr>
          <w:rFonts w:cstheme="minorHAnsi"/>
          <w:sz w:val="8"/>
        </w:rPr>
        <w:t xml:space="preserve"> </w:t>
      </w:r>
      <w:r w:rsidRPr="007956DD">
        <w:rPr>
          <w:rFonts w:eastAsia="Calibri" w:cstheme="minorHAnsi"/>
          <w:sz w:val="8"/>
        </w:rPr>
        <w:t>with</w:t>
      </w:r>
      <w:r w:rsidRPr="007956DD">
        <w:rPr>
          <w:rFonts w:cstheme="minorHAnsi"/>
          <w:sz w:val="8"/>
        </w:rPr>
        <w:t xml:space="preserve"> </w:t>
      </w:r>
      <w:r w:rsidRPr="007956DD">
        <w:rPr>
          <w:rFonts w:eastAsia="Calibri" w:cstheme="minorHAnsi"/>
          <w:sz w:val="8"/>
        </w:rPr>
        <w:t>Scheffler</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finding</w:t>
      </w:r>
      <w:r w:rsidRPr="007956DD">
        <w:rPr>
          <w:rFonts w:cstheme="minorHAnsi"/>
          <w:sz w:val="8"/>
        </w:rPr>
        <w:t xml:space="preserve"> </w:t>
      </w:r>
      <w:r w:rsidRPr="007956DD">
        <w:rPr>
          <w:rFonts w:eastAsia="Calibri" w:cstheme="minorHAnsi"/>
          <w:sz w:val="8"/>
        </w:rPr>
        <w:t>it</w:t>
      </w:r>
      <w:r w:rsidRPr="007956DD">
        <w:rPr>
          <w:rFonts w:cstheme="minorHAnsi"/>
          <w:sz w:val="8"/>
        </w:rPr>
        <w:t xml:space="preserve"> </w:t>
      </w:r>
      <w:r w:rsidRPr="007956DD">
        <w:rPr>
          <w:rFonts w:eastAsia="Calibri" w:cstheme="minorHAnsi"/>
          <w:sz w:val="8"/>
        </w:rPr>
        <w:t>not</w:t>
      </w:r>
      <w:r w:rsidRPr="007956DD">
        <w:rPr>
          <w:rFonts w:cstheme="minorHAnsi"/>
          <w:sz w:val="8"/>
        </w:rPr>
        <w:t xml:space="preserve"> </w:t>
      </w:r>
      <w:r w:rsidRPr="007956DD">
        <w:rPr>
          <w:rFonts w:eastAsia="Calibri" w:cstheme="minorHAnsi"/>
          <w:sz w:val="8"/>
        </w:rPr>
        <w:t>implausible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knowledge</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r w:rsidRPr="007956DD">
        <w:rPr>
          <w:rFonts w:eastAsia="Calibri" w:cstheme="minorHAnsi"/>
          <w:sz w:val="8"/>
        </w:rPr>
        <w:t>was</w:t>
      </w:r>
      <w:r w:rsidRPr="007956DD">
        <w:rPr>
          <w:rFonts w:cstheme="minorHAnsi"/>
          <w:sz w:val="8"/>
        </w:rPr>
        <w:t xml:space="preserve"> </w:t>
      </w:r>
      <w:r w:rsidRPr="007956DD">
        <w:rPr>
          <w:rFonts w:eastAsia="Calibri" w:cstheme="minorHAnsi"/>
          <w:sz w:val="8"/>
        </w:rPr>
        <w:t>coming</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there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be</w:t>
      </w:r>
      <w:r w:rsidRPr="007956DD">
        <w:rPr>
          <w:rFonts w:cstheme="minorHAnsi"/>
          <w:sz w:val="8"/>
        </w:rPr>
        <w:t xml:space="preserve"> </w:t>
      </w:r>
      <w:r w:rsidRPr="007956DD">
        <w:rPr>
          <w:rFonts w:eastAsia="Calibri" w:cstheme="minorHAnsi"/>
          <w:sz w:val="8"/>
        </w:rPr>
        <w:t>no</w:t>
      </w:r>
      <w:r w:rsidRPr="007956DD">
        <w:rPr>
          <w:rFonts w:cstheme="minorHAnsi"/>
          <w:sz w:val="8"/>
        </w:rPr>
        <w:t xml:space="preserve"> </w:t>
      </w:r>
      <w:r w:rsidRPr="007956DD">
        <w:rPr>
          <w:rFonts w:eastAsia="Calibri" w:cstheme="minorHAnsi"/>
          <w:sz w:val="8"/>
        </w:rPr>
        <w:t>more</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would</w:t>
      </w:r>
      <w:r w:rsidRPr="007956DD">
        <w:rPr>
          <w:rFonts w:cstheme="minorHAnsi"/>
          <w:sz w:val="8"/>
        </w:rPr>
        <w:t xml:space="preserve"> </w:t>
      </w:r>
      <w:r w:rsidRPr="007956DD">
        <w:rPr>
          <w:rFonts w:eastAsia="Calibri" w:cstheme="minorHAnsi"/>
          <w:sz w:val="8"/>
        </w:rPr>
        <w:t>have</w:t>
      </w:r>
      <w:r w:rsidRPr="007956DD">
        <w:rPr>
          <w:rFonts w:cstheme="minorHAnsi"/>
          <w:sz w:val="8"/>
        </w:rPr>
        <w:t xml:space="preserve"> </w:t>
      </w:r>
      <w:r w:rsidRPr="007956DD">
        <w:rPr>
          <w:rFonts w:eastAsia="Calibri" w:cstheme="minorHAnsi"/>
          <w:sz w:val="8"/>
        </w:rPr>
        <w:t>at</w:t>
      </w:r>
      <w:r w:rsidRPr="007956DD">
        <w:rPr>
          <w:rFonts w:cstheme="minorHAnsi"/>
          <w:sz w:val="8"/>
        </w:rPr>
        <w:t xml:space="preserve"> </w:t>
      </w:r>
      <w:r w:rsidRPr="007956DD">
        <w:rPr>
          <w:rFonts w:eastAsia="Calibri" w:cstheme="minorHAnsi"/>
          <w:sz w:val="8"/>
        </w:rPr>
        <w:t>least</w:t>
      </w:r>
      <w:r w:rsidRPr="007956DD">
        <w:rPr>
          <w:rFonts w:cstheme="minorHAnsi"/>
          <w:sz w:val="8"/>
        </w:rPr>
        <w:t xml:space="preserve"> </w:t>
      </w:r>
      <w:r w:rsidRPr="007956DD">
        <w:rPr>
          <w:rFonts w:eastAsia="Calibri" w:cstheme="minorHAnsi"/>
          <w:sz w:val="8"/>
        </w:rPr>
        <w:t>a</w:t>
      </w:r>
      <w:r w:rsidRPr="007956DD">
        <w:rPr>
          <w:rFonts w:cstheme="minorHAnsi"/>
          <w:sz w:val="8"/>
        </w:rPr>
        <w:t xml:space="preserve"> </w:t>
      </w:r>
      <w:r w:rsidRPr="007956DD">
        <w:rPr>
          <w:rFonts w:eastAsia="Calibri" w:cstheme="minorHAnsi"/>
          <w:sz w:val="8"/>
        </w:rPr>
        <w:t>general</w:t>
      </w:r>
      <w:r w:rsidRPr="007956DD">
        <w:rPr>
          <w:rFonts w:cstheme="minorHAnsi"/>
          <w:sz w:val="8"/>
        </w:rPr>
        <w:t xml:space="preserve"> </w:t>
      </w:r>
      <w:r w:rsidRPr="007956DD">
        <w:rPr>
          <w:rFonts w:eastAsia="Calibri" w:cstheme="minorHAnsi"/>
          <w:sz w:val="8"/>
        </w:rPr>
        <w:t>depressive</w:t>
      </w:r>
      <w:r w:rsidRPr="007956DD">
        <w:rPr>
          <w:rFonts w:cstheme="minorHAnsi"/>
          <w:sz w:val="8"/>
        </w:rPr>
        <w:t xml:space="preserve"> </w:t>
      </w:r>
      <w:r w:rsidRPr="007956DD">
        <w:rPr>
          <w:rFonts w:eastAsia="Calibri" w:cstheme="minorHAnsi"/>
          <w:sz w:val="8"/>
        </w:rPr>
        <w:t>effect</w:t>
      </w:r>
      <w:r w:rsidRPr="007956DD">
        <w:rPr>
          <w:rFonts w:cstheme="minorHAnsi"/>
          <w:sz w:val="8"/>
        </w:rPr>
        <w:t xml:space="preserve"> </w:t>
      </w:r>
      <w:r w:rsidRPr="007956DD">
        <w:rPr>
          <w:rFonts w:eastAsia="Calibri" w:cstheme="minorHAnsi"/>
          <w:sz w:val="8"/>
        </w:rPr>
        <w:t>on</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motivation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confidence</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value</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joy</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their</w:t>
      </w:r>
      <w:r w:rsidRPr="007956DD">
        <w:rPr>
          <w:rFonts w:cstheme="minorHAnsi"/>
          <w:sz w:val="8"/>
        </w:rPr>
        <w:t xml:space="preserve"> </w:t>
      </w:r>
      <w:r w:rsidRPr="007956DD">
        <w:rPr>
          <w:rFonts w:eastAsia="Calibri" w:cstheme="minorHAnsi"/>
          <w:sz w:val="8"/>
        </w:rPr>
        <w:t>activities</w:t>
      </w:r>
      <w:r w:rsidRPr="007956DD">
        <w:rPr>
          <w:rFonts w:cstheme="minorHAnsi"/>
          <w:sz w:val="8"/>
        </w:rPr>
        <w:t xml:space="preserve"> (</w:t>
      </w:r>
      <w:r w:rsidRPr="007956DD">
        <w:rPr>
          <w:rFonts w:eastAsia="Calibri" w:cstheme="minorHAnsi"/>
          <w:sz w:val="8"/>
        </w:rPr>
        <w:t>Scheffler</w:t>
      </w:r>
      <w:r w:rsidRPr="007956DD">
        <w:rPr>
          <w:rFonts w:cstheme="minorHAnsi"/>
          <w:sz w:val="8"/>
        </w:rPr>
        <w:t xml:space="preserve"> 2012, 43). </w:t>
      </w:r>
      <w:r w:rsidRPr="007956DD">
        <w:rPr>
          <w:rStyle w:val="StyleUnderline"/>
          <w:rFonts w:eastAsia="Calibri" w:cstheme="minorHAnsi"/>
        </w:rPr>
        <w:t>Both</w:t>
      </w:r>
      <w:r w:rsidRPr="007956DD">
        <w:rPr>
          <w:rStyle w:val="StyleUnderline"/>
          <w:rFonts w:cstheme="minorHAnsi"/>
        </w:rPr>
        <w:t xml:space="preserve"> </w:t>
      </w:r>
      <w:r w:rsidRPr="007956DD">
        <w:rPr>
          <w:rStyle w:val="StyleUnderline"/>
          <w:rFonts w:eastAsia="Calibri" w:cstheme="minorHAnsi"/>
        </w:rPr>
        <w:t>sources</w:t>
      </w:r>
      <w:r w:rsidRPr="007956DD">
        <w:rPr>
          <w:rStyle w:val="StyleUnderline"/>
          <w:rFonts w:cstheme="minorHAnsi"/>
        </w:rPr>
        <w:t xml:space="preserve"> </w:t>
      </w:r>
      <w:r w:rsidRPr="007956DD">
        <w:rPr>
          <w:rStyle w:val="StyleUnderline"/>
          <w:rFonts w:eastAsia="Calibri" w:cstheme="minorHAnsi"/>
        </w:rPr>
        <w:t>of</w:t>
      </w:r>
      <w:r w:rsidRPr="007956DD">
        <w:rPr>
          <w:rStyle w:val="StyleUnderline"/>
          <w:rFonts w:cstheme="minorHAnsi"/>
        </w:rPr>
        <w:t xml:space="preserve"> </w:t>
      </w:r>
      <w:r w:rsidRPr="007956DD">
        <w:rPr>
          <w:rStyle w:val="StyleUnderline"/>
          <w:rFonts w:eastAsia="Calibri" w:cstheme="minorHAnsi"/>
          <w:highlight w:val="cyan"/>
        </w:rPr>
        <w:t>psychological</w:t>
      </w:r>
      <w:r w:rsidRPr="007956DD">
        <w:rPr>
          <w:rStyle w:val="StyleUnderline"/>
          <w:rFonts w:cstheme="minorHAnsi"/>
          <w:highlight w:val="cyan"/>
        </w:rPr>
        <w:t xml:space="preserve"> </w:t>
      </w:r>
      <w:r w:rsidRPr="007956DD">
        <w:rPr>
          <w:rStyle w:val="StyleUnderline"/>
          <w:rFonts w:eastAsia="Calibri" w:cstheme="minorHAnsi"/>
          <w:highlight w:val="cyan"/>
        </w:rPr>
        <w:t>harm</w:t>
      </w:r>
      <w:r w:rsidRPr="007956DD">
        <w:rPr>
          <w:rStyle w:val="StyleUnderline"/>
          <w:rFonts w:cstheme="minorHAnsi"/>
          <w:highlight w:val="cyan"/>
        </w:rPr>
        <w:t xml:space="preserve"> </w:t>
      </w:r>
      <w:r w:rsidRPr="007956DD">
        <w:rPr>
          <w:rStyle w:val="StyleUnderline"/>
          <w:rFonts w:eastAsia="Calibri" w:cstheme="minorHAnsi"/>
          <w:highlight w:val="cyan"/>
        </w:rPr>
        <w:t>are</w:t>
      </w:r>
      <w:r w:rsidRPr="007956DD">
        <w:rPr>
          <w:rStyle w:val="StyleUnderline"/>
          <w:rFonts w:cstheme="minorHAnsi"/>
          <w:highlight w:val="cyan"/>
        </w:rPr>
        <w:t xml:space="preserve"> </w:t>
      </w:r>
      <w:r w:rsidRPr="007956DD">
        <w:rPr>
          <w:rStyle w:val="StyleUnderline"/>
          <w:rFonts w:eastAsia="Calibri" w:cstheme="minorHAnsi"/>
          <w:highlight w:val="cyan"/>
        </w:rPr>
        <w:t>personal</w:t>
      </w:r>
      <w:r w:rsidRPr="007956DD">
        <w:rPr>
          <w:rStyle w:val="StyleUnderline"/>
          <w:rFonts w:cstheme="minorHAnsi"/>
          <w:highlight w:val="cyan"/>
        </w:rPr>
        <w:t xml:space="preserve"> </w:t>
      </w:r>
      <w:r w:rsidRPr="007956DD">
        <w:rPr>
          <w:rStyle w:val="StyleUnderline"/>
          <w:rFonts w:eastAsia="Calibri" w:cstheme="minorHAnsi"/>
          <w:highlight w:val="cyan"/>
        </w:rPr>
        <w:t>reasons</w:t>
      </w:r>
      <w:r w:rsidRPr="007956DD">
        <w:rPr>
          <w:rStyle w:val="StyleUnderline"/>
          <w:rFonts w:cstheme="minorHAnsi"/>
        </w:rPr>
        <w:t xml:space="preserve"> </w:t>
      </w:r>
      <w:r w:rsidRPr="007956DD">
        <w:rPr>
          <w:rStyle w:val="StyleUnderline"/>
          <w:rFonts w:eastAsia="Calibri" w:cstheme="minorHAnsi"/>
          <w:highlight w:val="cyan"/>
        </w:rPr>
        <w:t>to</w:t>
      </w:r>
      <w:r w:rsidRPr="007956DD">
        <w:rPr>
          <w:rStyle w:val="StyleUnderline"/>
          <w:rFonts w:cstheme="minorHAnsi"/>
          <w:highlight w:val="cyan"/>
        </w:rPr>
        <w:t xml:space="preserve"> </w:t>
      </w:r>
      <w:r w:rsidRPr="007956DD">
        <w:rPr>
          <w:rStyle w:val="StyleUnderline"/>
          <w:rFonts w:eastAsia="Calibri" w:cstheme="minorHAnsi"/>
          <w:highlight w:val="cyan"/>
        </w:rPr>
        <w:t>reject</w:t>
      </w:r>
      <w:r w:rsidRPr="007956DD">
        <w:rPr>
          <w:rStyle w:val="StyleUnderline"/>
          <w:rFonts w:cstheme="minorHAnsi"/>
        </w:rPr>
        <w:t xml:space="preserve"> </w:t>
      </w:r>
      <w:r w:rsidRPr="007956DD">
        <w:rPr>
          <w:rStyle w:val="StyleUnderline"/>
          <w:rFonts w:eastAsia="Calibri" w:cstheme="minorHAnsi"/>
        </w:rPr>
        <w:t>a</w:t>
      </w:r>
      <w:r w:rsidRPr="007956DD">
        <w:rPr>
          <w:rStyle w:val="StyleUnderline"/>
          <w:rFonts w:cstheme="minorHAnsi"/>
        </w:rPr>
        <w:t xml:space="preserve"> </w:t>
      </w:r>
      <w:r w:rsidRPr="007956DD">
        <w:rPr>
          <w:rStyle w:val="StyleUnderline"/>
          <w:rFonts w:eastAsia="Calibri" w:cstheme="minorHAnsi"/>
          <w:highlight w:val="cyan"/>
        </w:rPr>
        <w:t>principle</w:t>
      </w:r>
      <w:r w:rsidRPr="007956DD">
        <w:rPr>
          <w:rStyle w:val="StyleUnderline"/>
          <w:rFonts w:cstheme="minorHAnsi"/>
          <w:highlight w:val="cyan"/>
        </w:rPr>
        <w:t xml:space="preserve"> </w:t>
      </w:r>
      <w:r w:rsidRPr="007956DD">
        <w:rPr>
          <w:rStyle w:val="StyleUnderline"/>
          <w:rFonts w:eastAsia="Calibri" w:cstheme="minorHAnsi"/>
          <w:highlight w:val="cyan"/>
        </w:rPr>
        <w:t>that</w:t>
      </w:r>
      <w:r w:rsidRPr="007956DD">
        <w:rPr>
          <w:rStyle w:val="StyleUnderline"/>
          <w:rFonts w:cstheme="minorHAnsi"/>
          <w:highlight w:val="cyan"/>
        </w:rPr>
        <w:t xml:space="preserve"> </w:t>
      </w:r>
      <w:r w:rsidRPr="007956DD">
        <w:rPr>
          <w:rStyle w:val="StyleUnderline"/>
          <w:rFonts w:eastAsia="Calibri" w:cstheme="minorHAnsi"/>
          <w:highlight w:val="cyan"/>
        </w:rPr>
        <w:t>permitted</w:t>
      </w:r>
      <w:r w:rsidRPr="007956DD">
        <w:rPr>
          <w:rStyle w:val="StyleUnderline"/>
          <w:rFonts w:cstheme="minorHAnsi"/>
          <w:highlight w:val="cyan"/>
        </w:rPr>
        <w:t xml:space="preserve"> </w:t>
      </w:r>
      <w:r w:rsidRPr="007956DD">
        <w:rPr>
          <w:rStyle w:val="StyleUnderline"/>
          <w:rFonts w:eastAsia="Calibri" w:cstheme="minorHAnsi"/>
          <w:highlight w:val="cyan"/>
        </w:rPr>
        <w:t>human</w:t>
      </w:r>
      <w:r w:rsidRPr="007956DD">
        <w:rPr>
          <w:rStyle w:val="StyleUnderline"/>
          <w:rFonts w:cstheme="minorHAnsi"/>
          <w:highlight w:val="cyan"/>
        </w:rPr>
        <w:t xml:space="preserve"> </w:t>
      </w:r>
      <w:r w:rsidRPr="007956DD">
        <w:rPr>
          <w:rStyle w:val="StyleUnderline"/>
          <w:rFonts w:eastAsia="Calibri" w:cstheme="minorHAnsi"/>
          <w:highlight w:val="cyan"/>
        </w:rPr>
        <w:t>extinction</w:t>
      </w:r>
      <w:r w:rsidRPr="007956DD">
        <w:rPr>
          <w:rFonts w:cstheme="minorHAnsi"/>
          <w:sz w:val="8"/>
        </w:rPr>
        <w:t xml:space="preserve">. </w:t>
      </w:r>
      <w:r w:rsidRPr="007956DD">
        <w:rPr>
          <w:rFonts w:eastAsia="Calibri" w:cstheme="minorHAnsi"/>
          <w:sz w:val="8"/>
        </w:rPr>
        <w:t>Existing</w:t>
      </w:r>
      <w:r w:rsidRPr="007956DD">
        <w:rPr>
          <w:rFonts w:cstheme="minorHAnsi"/>
          <w:sz w:val="8"/>
        </w:rPr>
        <w:t xml:space="preserve"> </w:t>
      </w:r>
      <w:r w:rsidRPr="007956DD">
        <w:rPr>
          <w:rFonts w:eastAsia="Calibri" w:cstheme="minorHAnsi"/>
          <w:sz w:val="8"/>
        </w:rPr>
        <w:t>people</w:t>
      </w:r>
      <w:r w:rsidRPr="007956DD">
        <w:rPr>
          <w:rFonts w:cstheme="minorHAnsi"/>
          <w:sz w:val="8"/>
        </w:rPr>
        <w:t xml:space="preserve"> </w:t>
      </w:r>
      <w:r w:rsidRPr="007956DD">
        <w:rPr>
          <w:rFonts w:eastAsia="Calibri" w:cstheme="minorHAnsi"/>
          <w:sz w:val="8"/>
        </w:rPr>
        <w:t>could</w:t>
      </w:r>
      <w:r w:rsidRPr="007956DD">
        <w:rPr>
          <w:rFonts w:cstheme="minorHAnsi"/>
          <w:sz w:val="8"/>
        </w:rPr>
        <w:t xml:space="preserve"> </w:t>
      </w:r>
      <w:r w:rsidRPr="007956DD">
        <w:rPr>
          <w:rFonts w:eastAsia="Calibri" w:cstheme="minorHAnsi"/>
          <w:sz w:val="8"/>
        </w:rPr>
        <w:t>therefore</w:t>
      </w:r>
      <w:r w:rsidRPr="007956DD">
        <w:rPr>
          <w:rFonts w:cstheme="minorHAnsi"/>
          <w:sz w:val="8"/>
        </w:rPr>
        <w:t xml:space="preserve"> </w:t>
      </w:r>
      <w:r w:rsidRPr="007956DD">
        <w:rPr>
          <w:rFonts w:eastAsia="Calibri" w:cstheme="minorHAnsi"/>
          <w:sz w:val="8"/>
        </w:rPr>
        <w:t>reasonably</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principle</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either</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Psychological</w:t>
      </w:r>
      <w:r w:rsidRPr="007956DD">
        <w:rPr>
          <w:rFonts w:cstheme="minorHAnsi"/>
          <w:sz w:val="8"/>
        </w:rPr>
        <w:t xml:space="preserve"> </w:t>
      </w:r>
      <w:r w:rsidRPr="007956DD">
        <w:rPr>
          <w:rFonts w:eastAsia="Calibri" w:cstheme="minorHAnsi"/>
          <w:sz w:val="8"/>
        </w:rPr>
        <w:t>pain</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inability</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pursue</w:t>
      </w:r>
      <w:r w:rsidRPr="007956DD">
        <w:rPr>
          <w:rFonts w:cstheme="minorHAnsi"/>
          <w:sz w:val="8"/>
        </w:rPr>
        <w:t xml:space="preserve"> </w:t>
      </w:r>
      <w:r w:rsidRPr="007956DD">
        <w:rPr>
          <w:rFonts w:eastAsia="Calibri" w:cstheme="minorHAnsi"/>
          <w:sz w:val="8"/>
        </w:rPr>
        <w:t>your</w:t>
      </w:r>
      <w:r w:rsidRPr="007956DD">
        <w:rPr>
          <w:rFonts w:cstheme="minorHAnsi"/>
          <w:sz w:val="8"/>
        </w:rPr>
        <w:t xml:space="preserve"> </w:t>
      </w:r>
      <w:r w:rsidRPr="007956DD">
        <w:rPr>
          <w:rFonts w:eastAsia="Calibri" w:cstheme="minorHAnsi"/>
          <w:sz w:val="8"/>
        </w:rPr>
        <w:t>personal</w:t>
      </w:r>
      <w:r w:rsidRPr="007956DD">
        <w:rPr>
          <w:rFonts w:cstheme="minorHAnsi"/>
          <w:sz w:val="8"/>
        </w:rPr>
        <w:t xml:space="preserve"> </w:t>
      </w:r>
      <w:r w:rsidRPr="007956DD">
        <w:rPr>
          <w:rFonts w:eastAsia="Calibri" w:cstheme="minorHAnsi"/>
          <w:sz w:val="8"/>
        </w:rPr>
        <w:t>projects</w:t>
      </w:r>
      <w:r w:rsidRPr="007956DD">
        <w:rPr>
          <w:rFonts w:cstheme="minorHAnsi"/>
          <w:sz w:val="8"/>
        </w:rPr>
        <w:t xml:space="preserve">, </w:t>
      </w:r>
      <w:r w:rsidRPr="007956DD">
        <w:rPr>
          <w:rFonts w:eastAsia="Calibri" w:cstheme="minorHAnsi"/>
          <w:sz w:val="8"/>
        </w:rPr>
        <w:t>goals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aims</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all</w:t>
      </w:r>
      <w:r w:rsidRPr="007956DD">
        <w:rPr>
          <w:rFonts w:cstheme="minorHAnsi"/>
          <w:sz w:val="8"/>
        </w:rPr>
        <w:t xml:space="preserve"> </w:t>
      </w:r>
      <w:r w:rsidRPr="007956DD">
        <w:rPr>
          <w:rFonts w:eastAsia="Calibri" w:cstheme="minorHAnsi"/>
          <w:sz w:val="8"/>
        </w:rPr>
        <w:t>acceptable</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rejecting</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in</w:t>
      </w:r>
      <w:r w:rsidRPr="007956DD">
        <w:rPr>
          <w:rFonts w:cstheme="minorHAnsi"/>
          <w:sz w:val="8"/>
        </w:rPr>
        <w:t xml:space="preserve"> </w:t>
      </w:r>
      <w:r w:rsidRPr="007956DD">
        <w:rPr>
          <w:rFonts w:eastAsia="Calibri" w:cstheme="minorHAnsi"/>
          <w:sz w:val="8"/>
        </w:rPr>
        <w:t>the</w:t>
      </w:r>
      <w:r w:rsidRPr="007956DD">
        <w:rPr>
          <w:rFonts w:cstheme="minorHAnsi"/>
          <w:sz w:val="8"/>
        </w:rPr>
        <w:t xml:space="preserve"> </w:t>
      </w:r>
      <w:r w:rsidRPr="007956DD">
        <w:rPr>
          <w:rFonts w:eastAsia="Calibri" w:cstheme="minorHAnsi"/>
          <w:sz w:val="8"/>
        </w:rPr>
        <w:t>contractualist</w:t>
      </w:r>
      <w:r w:rsidRPr="007956DD">
        <w:rPr>
          <w:rFonts w:cstheme="minorHAnsi"/>
          <w:sz w:val="8"/>
        </w:rPr>
        <w:t xml:space="preserve"> </w:t>
      </w:r>
      <w:r w:rsidRPr="007956DD">
        <w:rPr>
          <w:rFonts w:eastAsia="Calibri" w:cstheme="minorHAnsi"/>
          <w:sz w:val="8"/>
        </w:rPr>
        <w:t>framework</w:t>
      </w:r>
      <w:r w:rsidRPr="007956DD">
        <w:rPr>
          <w:rFonts w:cstheme="minorHAnsi"/>
          <w:sz w:val="8"/>
        </w:rPr>
        <w:t xml:space="preserve">. </w:t>
      </w:r>
      <w:r w:rsidRPr="007956DD">
        <w:rPr>
          <w:rFonts w:eastAsia="Calibri" w:cstheme="minorHAnsi"/>
          <w:sz w:val="8"/>
        </w:rPr>
        <w:t>So</w:t>
      </w:r>
      <w:r w:rsidRPr="007956DD">
        <w:rPr>
          <w:rFonts w:cstheme="minorHAnsi"/>
          <w:sz w:val="8"/>
        </w:rPr>
        <w:t xml:space="preserve"> </w:t>
      </w:r>
      <w:r w:rsidRPr="007956DD">
        <w:rPr>
          <w:rFonts w:eastAsia="Calibri" w:cstheme="minorHAnsi"/>
          <w:sz w:val="8"/>
        </w:rPr>
        <w:t>too</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infringements</w:t>
      </w:r>
      <w:r w:rsidRPr="007956DD">
        <w:rPr>
          <w:rFonts w:cstheme="minorHAnsi"/>
          <w:sz w:val="8"/>
        </w:rPr>
        <w:t xml:space="preserve"> </w:t>
      </w:r>
      <w:r w:rsidRPr="007956DD">
        <w:rPr>
          <w:rFonts w:eastAsia="Calibri" w:cstheme="minorHAnsi"/>
          <w:sz w:val="8"/>
        </w:rPr>
        <w:t>of</w:t>
      </w:r>
      <w:r w:rsidRPr="007956DD">
        <w:rPr>
          <w:rFonts w:cstheme="minorHAnsi"/>
          <w:sz w:val="8"/>
        </w:rPr>
        <w:t xml:space="preserve"> </w:t>
      </w:r>
      <w:r w:rsidRPr="007956DD">
        <w:rPr>
          <w:rFonts w:eastAsia="Calibri" w:cstheme="minorHAnsi"/>
          <w:sz w:val="8"/>
        </w:rPr>
        <w:t>rights</w:t>
      </w:r>
      <w:r w:rsidRPr="007956DD">
        <w:rPr>
          <w:rFonts w:cstheme="minorHAnsi"/>
          <w:sz w:val="8"/>
        </w:rPr>
        <w:t xml:space="preserve"> </w:t>
      </w:r>
      <w:r w:rsidRPr="007956DD">
        <w:rPr>
          <w:rFonts w:eastAsia="Calibri" w:cstheme="minorHAnsi"/>
          <w:sz w:val="8"/>
        </w:rPr>
        <w:t>and</w:t>
      </w:r>
      <w:r w:rsidRPr="007956DD">
        <w:rPr>
          <w:rFonts w:cstheme="minorHAnsi"/>
          <w:sz w:val="8"/>
        </w:rPr>
        <w:t xml:space="preserve"> </w:t>
      </w:r>
      <w:r w:rsidRPr="007956DD">
        <w:rPr>
          <w:rFonts w:eastAsia="Calibri" w:cstheme="minorHAnsi"/>
          <w:sz w:val="8"/>
        </w:rPr>
        <w:t>entitlements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we</w:t>
      </w:r>
      <w:r w:rsidRPr="007956DD">
        <w:rPr>
          <w:rFonts w:cstheme="minorHAnsi"/>
          <w:sz w:val="8"/>
        </w:rPr>
        <w:t xml:space="preserve"> </w:t>
      </w:r>
      <w:r w:rsidRPr="007956DD">
        <w:rPr>
          <w:rFonts w:eastAsia="Calibri" w:cstheme="minorHAnsi"/>
          <w:sz w:val="8"/>
        </w:rPr>
        <w:t>accept</w:t>
      </w:r>
      <w:r w:rsidRPr="007956DD">
        <w:rPr>
          <w:rFonts w:cstheme="minorHAnsi"/>
          <w:sz w:val="8"/>
        </w:rPr>
        <w:t xml:space="preserve"> </w:t>
      </w:r>
      <w:r w:rsidRPr="007956DD">
        <w:rPr>
          <w:rFonts w:eastAsia="Calibri" w:cstheme="minorHAnsi"/>
          <w:sz w:val="8"/>
        </w:rPr>
        <w:t>as</w:t>
      </w:r>
      <w:r w:rsidRPr="007956DD">
        <w:rPr>
          <w:rFonts w:cstheme="minorHAnsi"/>
          <w:sz w:val="8"/>
        </w:rPr>
        <w:t xml:space="preserve"> </w:t>
      </w:r>
      <w:r w:rsidRPr="007956DD">
        <w:rPr>
          <w:rFonts w:eastAsia="Calibri" w:cstheme="minorHAnsi"/>
          <w:sz w:val="8"/>
        </w:rPr>
        <w:t>important</w:t>
      </w:r>
      <w:r w:rsidRPr="007956DD">
        <w:rPr>
          <w:rFonts w:cstheme="minorHAnsi"/>
          <w:sz w:val="8"/>
        </w:rPr>
        <w:t xml:space="preserve"> </w:t>
      </w:r>
      <w:r w:rsidRPr="007956DD">
        <w:rPr>
          <w:rFonts w:eastAsia="Calibri" w:cstheme="minorHAnsi"/>
          <w:sz w:val="8"/>
        </w:rPr>
        <w:t>for</w:t>
      </w:r>
      <w:r w:rsidRPr="007956DD">
        <w:rPr>
          <w:rFonts w:cstheme="minorHAnsi"/>
          <w:sz w:val="8"/>
        </w:rPr>
        <w:t xml:space="preserve"> </w:t>
      </w:r>
      <w:r w:rsidRPr="007956DD">
        <w:rPr>
          <w:rFonts w:eastAsia="Calibri" w:cstheme="minorHAnsi"/>
          <w:sz w:val="8"/>
        </w:rPr>
        <w:t>people</w:t>
      </w:r>
      <w:r w:rsidRPr="007956DD">
        <w:rPr>
          <w:rFonts w:cstheme="minorHAnsi"/>
          <w:sz w:val="8"/>
        </w:rPr>
        <w:t>’</w:t>
      </w:r>
      <w:r w:rsidRPr="007956DD">
        <w:rPr>
          <w:rFonts w:eastAsia="Calibri" w:cstheme="minorHAnsi"/>
          <w:sz w:val="8"/>
        </w:rPr>
        <w:t>s</w:t>
      </w:r>
      <w:r w:rsidRPr="007956DD">
        <w:rPr>
          <w:rFonts w:cstheme="minorHAnsi"/>
          <w:sz w:val="8"/>
        </w:rPr>
        <w:t xml:space="preserve"> </w:t>
      </w:r>
      <w:r w:rsidRPr="007956DD">
        <w:rPr>
          <w:rFonts w:eastAsia="Calibri" w:cstheme="minorHAnsi"/>
          <w:sz w:val="8"/>
        </w:rPr>
        <w:t>lives</w:t>
      </w:r>
      <w:r w:rsidRPr="007956DD">
        <w:rPr>
          <w:rFonts w:cstheme="minorHAnsi"/>
          <w:sz w:val="8"/>
        </w:rPr>
        <w:t xml:space="preserve">. </w:t>
      </w:r>
      <w:r w:rsidRPr="007956DD">
        <w:rPr>
          <w:rFonts w:eastAsia="Calibri" w:cstheme="minorHAnsi"/>
          <w:sz w:val="8"/>
        </w:rPr>
        <w:t>These</w:t>
      </w:r>
      <w:r w:rsidRPr="007956DD">
        <w:rPr>
          <w:rFonts w:cstheme="minorHAnsi"/>
          <w:sz w:val="8"/>
        </w:rPr>
        <w:t xml:space="preserve"> </w:t>
      </w:r>
      <w:r w:rsidRPr="007956DD">
        <w:rPr>
          <w:rFonts w:eastAsia="Calibri" w:cstheme="minorHAnsi"/>
          <w:sz w:val="8"/>
        </w:rPr>
        <w:t>psychological</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then</w:t>
      </w:r>
      <w:r w:rsidRPr="007956DD">
        <w:rPr>
          <w:rFonts w:cstheme="minorHAnsi"/>
          <w:sz w:val="8"/>
        </w:rPr>
        <w:t xml:space="preserve">, </w:t>
      </w:r>
      <w:r w:rsidRPr="007956DD">
        <w:rPr>
          <w:rFonts w:eastAsia="Calibri" w:cstheme="minorHAnsi"/>
          <w:sz w:val="8"/>
        </w:rPr>
        <w:t>are</w:t>
      </w:r>
      <w:r w:rsidRPr="007956DD">
        <w:rPr>
          <w:rFonts w:cstheme="minorHAnsi"/>
          <w:sz w:val="8"/>
        </w:rPr>
        <w:t xml:space="preserve"> </w:t>
      </w:r>
      <w:r w:rsidRPr="007956DD">
        <w:rPr>
          <w:rFonts w:eastAsia="Calibri" w:cstheme="minorHAnsi"/>
          <w:sz w:val="8"/>
        </w:rPr>
        <w:t>also</w:t>
      </w:r>
      <w:r w:rsidRPr="007956DD">
        <w:rPr>
          <w:rFonts w:cstheme="minorHAnsi"/>
          <w:sz w:val="8"/>
        </w:rPr>
        <w:t xml:space="preserve"> </w:t>
      </w:r>
      <w:r w:rsidRPr="007956DD">
        <w:rPr>
          <w:rFonts w:eastAsia="Calibri" w:cstheme="minorHAnsi"/>
          <w:sz w:val="8"/>
        </w:rPr>
        <w:t>valid</w:t>
      </w:r>
      <w:r w:rsidRPr="007956DD">
        <w:rPr>
          <w:rFonts w:cstheme="minorHAnsi"/>
          <w:sz w:val="8"/>
        </w:rPr>
        <w:t xml:space="preserve"> </w:t>
      </w:r>
      <w:r w:rsidRPr="007956DD">
        <w:rPr>
          <w:rFonts w:eastAsia="Calibri" w:cstheme="minorHAnsi"/>
          <w:sz w:val="8"/>
        </w:rPr>
        <w:t>reasons</w:t>
      </w:r>
      <w:r w:rsidRPr="007956DD">
        <w:rPr>
          <w:rFonts w:cstheme="minorHAnsi"/>
          <w:sz w:val="8"/>
        </w:rPr>
        <w:t xml:space="preserve"> </w:t>
      </w:r>
      <w:r w:rsidRPr="007956DD">
        <w:rPr>
          <w:rFonts w:eastAsia="Calibri" w:cstheme="minorHAnsi"/>
          <w:sz w:val="8"/>
        </w:rPr>
        <w:t>to</w:t>
      </w:r>
      <w:r w:rsidRPr="007956DD">
        <w:rPr>
          <w:rFonts w:cstheme="minorHAnsi"/>
          <w:sz w:val="8"/>
        </w:rPr>
        <w:t xml:space="preserve"> </w:t>
      </w:r>
      <w:r w:rsidRPr="007956DD">
        <w:rPr>
          <w:rFonts w:eastAsia="Calibri" w:cstheme="minorHAnsi"/>
          <w:sz w:val="8"/>
        </w:rPr>
        <w:t>reject</w:t>
      </w:r>
      <w:r w:rsidRPr="007956DD">
        <w:rPr>
          <w:rFonts w:cstheme="minorHAnsi"/>
          <w:sz w:val="8"/>
        </w:rPr>
        <w:t xml:space="preserve"> </w:t>
      </w:r>
      <w:r w:rsidRPr="007956DD">
        <w:rPr>
          <w:rFonts w:eastAsia="Calibri" w:cstheme="minorHAnsi"/>
          <w:sz w:val="8"/>
        </w:rPr>
        <w:t>principles</w:t>
      </w:r>
      <w:r w:rsidRPr="007956DD">
        <w:rPr>
          <w:rFonts w:cstheme="minorHAnsi"/>
          <w:sz w:val="8"/>
        </w:rPr>
        <w:t xml:space="preserve"> </w:t>
      </w:r>
      <w:r w:rsidRPr="007956DD">
        <w:rPr>
          <w:rFonts w:eastAsia="Calibri" w:cstheme="minorHAnsi"/>
          <w:sz w:val="8"/>
        </w:rPr>
        <w:t>that</w:t>
      </w:r>
      <w:r w:rsidRPr="007956DD">
        <w:rPr>
          <w:rFonts w:cstheme="minorHAnsi"/>
          <w:sz w:val="8"/>
        </w:rPr>
        <w:t xml:space="preserve"> </w:t>
      </w:r>
      <w:r w:rsidRPr="007956DD">
        <w:rPr>
          <w:rFonts w:eastAsia="Calibri" w:cstheme="minorHAnsi"/>
          <w:sz w:val="8"/>
        </w:rPr>
        <w:t>permitted</w:t>
      </w:r>
      <w:r w:rsidRPr="007956DD">
        <w:rPr>
          <w:rFonts w:cstheme="minorHAnsi"/>
          <w:sz w:val="8"/>
        </w:rPr>
        <w:t xml:space="preserve"> </w:t>
      </w:r>
      <w:r w:rsidRPr="007956DD">
        <w:rPr>
          <w:rFonts w:eastAsia="Calibri" w:cstheme="minorHAnsi"/>
          <w:sz w:val="8"/>
        </w:rPr>
        <w:t>or</w:t>
      </w:r>
      <w:r w:rsidRPr="007956DD">
        <w:rPr>
          <w:rFonts w:cstheme="minorHAnsi"/>
          <w:sz w:val="8"/>
        </w:rPr>
        <w:t xml:space="preserve"> </w:t>
      </w:r>
      <w:r w:rsidRPr="007956DD">
        <w:rPr>
          <w:rFonts w:eastAsia="Calibri" w:cstheme="minorHAnsi"/>
          <w:sz w:val="8"/>
        </w:rPr>
        <w:t>required</w:t>
      </w:r>
      <w:r w:rsidRPr="007956DD">
        <w:rPr>
          <w:rFonts w:cstheme="minorHAnsi"/>
          <w:sz w:val="8"/>
        </w:rPr>
        <w:t xml:space="preserve"> </w:t>
      </w:r>
      <w:r w:rsidRPr="007956DD">
        <w:rPr>
          <w:rFonts w:eastAsia="Calibri" w:cstheme="minorHAnsi"/>
          <w:sz w:val="8"/>
        </w:rPr>
        <w:t>human</w:t>
      </w:r>
      <w:r w:rsidRPr="007956DD">
        <w:rPr>
          <w:rFonts w:cstheme="minorHAnsi"/>
          <w:sz w:val="8"/>
        </w:rPr>
        <w:t xml:space="preserve"> </w:t>
      </w:r>
      <w:r w:rsidRPr="007956DD">
        <w:rPr>
          <w:rFonts w:eastAsia="Calibri" w:cstheme="minorHAnsi"/>
          <w:sz w:val="8"/>
        </w:rPr>
        <w:t>extinction</w:t>
      </w:r>
      <w:r w:rsidRPr="007956DD">
        <w:rPr>
          <w:rFonts w:cstheme="minorHAnsi"/>
          <w:sz w:val="8"/>
        </w:rPr>
        <w:t xml:space="preserve">. </w:t>
      </w:r>
    </w:p>
    <w:p w14:paraId="30475F4A" w14:textId="77777777" w:rsidR="00B2628B" w:rsidRPr="00B71D81" w:rsidRDefault="00B2628B" w:rsidP="00B2628B">
      <w:pPr>
        <w:pStyle w:val="Heading4"/>
      </w:pPr>
      <w:r>
        <w:t>Universal extinction inevitable</w:t>
      </w:r>
    </w:p>
    <w:p w14:paraId="3D1F72FA" w14:textId="77777777" w:rsidR="00B2628B" w:rsidRPr="004E6DEA" w:rsidRDefault="00B2628B" w:rsidP="00B2628B">
      <w:pPr>
        <w:rPr>
          <w:b/>
        </w:rPr>
      </w:pPr>
      <w:r w:rsidRPr="00B71D81">
        <w:rPr>
          <w:b/>
        </w:rPr>
        <w:t xml:space="preserve">Kaku in </w:t>
      </w:r>
      <w:r>
        <w:rPr>
          <w:b/>
        </w:rPr>
        <w:t>’</w:t>
      </w:r>
      <w:r w:rsidRPr="00B71D81">
        <w:rPr>
          <w:b/>
        </w:rPr>
        <w:t>04</w:t>
      </w:r>
      <w:r>
        <w:rPr>
          <w:b/>
        </w:rPr>
        <w:t xml:space="preserve"> </w:t>
      </w:r>
      <w:r>
        <w:t>(</w:t>
      </w:r>
      <w:r w:rsidRPr="00182A26">
        <w:t>Michio, Professor of Physics at City University of New York, Discover, “How to Survive the End of the Universe (In 7 Steps): The cold, dark end is coming. We need an escape plan”, Volume 25, Number 12, December, http://www.discover.com/issues/dec-04/features/survive-end-of-universe/)</w:t>
      </w:r>
    </w:p>
    <w:p w14:paraId="7A8AAA2C" w14:textId="77777777" w:rsidR="00B2628B" w:rsidRDefault="00B2628B" w:rsidP="00B2628B">
      <w:pPr>
        <w:rPr>
          <w:rFonts w:asciiTheme="minorHAnsi" w:hAnsiTheme="minorHAnsi" w:cstheme="minorHAnsi"/>
          <w:sz w:val="16"/>
        </w:rPr>
      </w:pPr>
      <w:r w:rsidRPr="002A2C80">
        <w:rPr>
          <w:rStyle w:val="underlinedChar"/>
          <w:rFonts w:asciiTheme="minorHAnsi" w:hAnsiTheme="minorHAnsi" w:cstheme="minorHAnsi"/>
          <w:highlight w:val="cyan"/>
        </w:rPr>
        <w:t>The universe</w:t>
      </w:r>
      <w:r w:rsidRPr="002A2C80">
        <w:rPr>
          <w:rStyle w:val="underlinedChar"/>
          <w:rFonts w:asciiTheme="minorHAnsi" w:hAnsiTheme="minorHAnsi" w:cstheme="minorHAnsi"/>
        </w:rPr>
        <w:t xml:space="preserve"> is</w:t>
      </w:r>
      <w:r w:rsidRPr="002A2C80">
        <w:rPr>
          <w:rFonts w:asciiTheme="minorHAnsi" w:hAnsiTheme="minorHAnsi" w:cstheme="minorHAnsi"/>
          <w:sz w:val="16"/>
        </w:rPr>
        <w:t xml:space="preserve"> out of control. Not only is it </w:t>
      </w:r>
      <w:r w:rsidRPr="002A2C80">
        <w:rPr>
          <w:rStyle w:val="underlinedChar"/>
          <w:rFonts w:asciiTheme="minorHAnsi" w:hAnsiTheme="minorHAnsi" w:cstheme="minorHAnsi"/>
        </w:rPr>
        <w:t>expanding</w:t>
      </w:r>
      <w:r w:rsidRPr="002A2C80">
        <w:rPr>
          <w:rFonts w:asciiTheme="minorHAnsi" w:hAnsiTheme="minorHAnsi" w:cstheme="minorHAnsi"/>
          <w:sz w:val="16"/>
        </w:rPr>
        <w:t xml:space="preserve"> but </w:t>
      </w:r>
      <w:r w:rsidRPr="002A2C80">
        <w:rPr>
          <w:rStyle w:val="underlinedChar"/>
          <w:rFonts w:asciiTheme="minorHAnsi" w:hAnsiTheme="minorHAnsi" w:cstheme="minorHAnsi"/>
        </w:rPr>
        <w:t xml:space="preserve">the </w:t>
      </w:r>
      <w:r w:rsidRPr="002A2C80">
        <w:rPr>
          <w:rStyle w:val="underlinedChar"/>
          <w:rFonts w:asciiTheme="minorHAnsi" w:hAnsiTheme="minorHAnsi" w:cstheme="minorHAnsi"/>
          <w:highlight w:val="cyan"/>
        </w:rPr>
        <w:t>expansion itself is accelerating</w:t>
      </w:r>
      <w:r w:rsidRPr="002A2C80">
        <w:rPr>
          <w:rFonts w:asciiTheme="minorHAnsi" w:hAnsiTheme="minorHAnsi" w:cstheme="minorHAnsi"/>
          <w:sz w:val="16"/>
        </w:rPr>
        <w:t xml:space="preserve">. Most likely, </w:t>
      </w:r>
      <w:r w:rsidRPr="002A2C80">
        <w:rPr>
          <w:rStyle w:val="underlinedChar"/>
          <w:rFonts w:asciiTheme="minorHAnsi" w:hAnsiTheme="minorHAnsi" w:cstheme="minorHAnsi"/>
          <w:highlight w:val="cyan"/>
        </w:rPr>
        <w:t>such expansion can end only one way</w:t>
      </w:r>
      <w:r w:rsidRPr="002A2C80">
        <w:rPr>
          <w:rStyle w:val="underlinedChar"/>
          <w:rFonts w:asciiTheme="minorHAnsi" w:hAnsiTheme="minorHAnsi" w:cstheme="minorHAnsi"/>
        </w:rPr>
        <w:t xml:space="preserve">: in stillness and </w:t>
      </w:r>
      <w:r w:rsidRPr="002A2C80">
        <w:rPr>
          <w:rStyle w:val="underlinedChar"/>
          <w:rFonts w:asciiTheme="minorHAnsi" w:hAnsiTheme="minorHAnsi" w:cstheme="minorHAnsi"/>
          <w:highlight w:val="cyan"/>
        </w:rPr>
        <w:t>total darkness, with temperatures near absolute zero</w:t>
      </w:r>
      <w:r w:rsidRPr="002A2C80">
        <w:rPr>
          <w:rStyle w:val="underlinedChar"/>
          <w:rFonts w:asciiTheme="minorHAnsi" w:hAnsiTheme="minorHAnsi" w:cstheme="minorHAnsi"/>
        </w:rPr>
        <w:t>, conditions utterly inhospitable to life</w:t>
      </w:r>
      <w:r w:rsidRPr="002A2C80">
        <w:rPr>
          <w:rFonts w:asciiTheme="minorHAnsi" w:hAnsiTheme="minorHAnsi" w:cstheme="minorHAnsi"/>
          <w:sz w:val="16"/>
        </w:rPr>
        <w:t xml:space="preserve">. That became evident in 1998, when astronomers at the Lawrence Berkeley National Laboratory and Australian National University were analyzing extremely distant, and thus ancient, Type Ia supernova explosions to measure their rate of motion away from us. (Type Ia supernovas are roughly the same throughout the universe, so they provide an ideal “standard candle” by which to measure the rate of expansion of the universe.) Physicists, scrambling to their blackboards, deduced that a </w:t>
      </w:r>
      <w:r w:rsidRPr="002A2C80">
        <w:rPr>
          <w:rStyle w:val="underlinedChar"/>
          <w:rFonts w:asciiTheme="minorHAnsi" w:hAnsiTheme="minorHAnsi" w:cstheme="minorHAnsi"/>
        </w:rPr>
        <w:t>“</w:t>
      </w:r>
      <w:r w:rsidRPr="002A2C80">
        <w:rPr>
          <w:rStyle w:val="underlinedChar"/>
          <w:rFonts w:asciiTheme="minorHAnsi" w:hAnsiTheme="minorHAnsi" w:cstheme="minorHAnsi"/>
          <w:highlight w:val="cyan"/>
        </w:rPr>
        <w:t>dark</w:t>
      </w:r>
      <w:r w:rsidRPr="002A2C80">
        <w:rPr>
          <w:rStyle w:val="underlinedChar"/>
          <w:rFonts w:asciiTheme="minorHAnsi" w:hAnsiTheme="minorHAnsi" w:cstheme="minorHAnsi"/>
        </w:rPr>
        <w:t xml:space="preserve"> </w:t>
      </w:r>
      <w:r w:rsidRPr="002A2C80">
        <w:rPr>
          <w:rStyle w:val="underlinedChar"/>
          <w:rFonts w:asciiTheme="minorHAnsi" w:hAnsiTheme="minorHAnsi" w:cstheme="minorHAnsi"/>
          <w:highlight w:val="cyan"/>
        </w:rPr>
        <w:t>energy</w:t>
      </w:r>
      <w:r w:rsidRPr="002A2C80">
        <w:rPr>
          <w:rStyle w:val="underlinedChar"/>
          <w:rFonts w:asciiTheme="minorHAnsi" w:hAnsiTheme="minorHAnsi" w:cstheme="minorHAnsi"/>
        </w:rPr>
        <w:t xml:space="preserve">” of unknown origin must be </w:t>
      </w:r>
      <w:r w:rsidRPr="002A2C80">
        <w:rPr>
          <w:rStyle w:val="underlinedChar"/>
          <w:rFonts w:asciiTheme="minorHAnsi" w:hAnsiTheme="minorHAnsi" w:cstheme="minorHAnsi"/>
          <w:highlight w:val="cyan"/>
        </w:rPr>
        <w:t>acting as an antigravitational force, pushing galaxies apart. The more the universe expands, the more dark</w:t>
      </w:r>
      <w:r w:rsidRPr="002A2C80">
        <w:rPr>
          <w:rStyle w:val="underlinedChar"/>
          <w:rFonts w:asciiTheme="minorHAnsi" w:hAnsiTheme="minorHAnsi" w:cstheme="minorHAnsi"/>
        </w:rPr>
        <w:t xml:space="preserve"> </w:t>
      </w:r>
      <w:r w:rsidRPr="002A2C80">
        <w:rPr>
          <w:rStyle w:val="underlinedChar"/>
          <w:rFonts w:asciiTheme="minorHAnsi" w:hAnsiTheme="minorHAnsi" w:cstheme="minorHAnsi"/>
          <w:highlight w:val="cyan"/>
        </w:rPr>
        <w:t>energy</w:t>
      </w:r>
      <w:r w:rsidRPr="002A2C80">
        <w:rPr>
          <w:rStyle w:val="underlinedChar"/>
          <w:rFonts w:asciiTheme="minorHAnsi" w:hAnsiTheme="minorHAnsi" w:cstheme="minorHAnsi"/>
        </w:rPr>
        <w:t xml:space="preserve"> there is to make it expand even faster</w:t>
      </w:r>
      <w:r w:rsidRPr="002A2C80">
        <w:rPr>
          <w:rFonts w:asciiTheme="minorHAnsi" w:hAnsiTheme="minorHAnsi" w:cstheme="minorHAnsi"/>
          <w:sz w:val="16"/>
        </w:rPr>
        <w:t xml:space="preserve">, ultimately leading to a runaway cosmos. Albert Einstein introduced the idea of dark energy mathematically in 1917 as he further developed his theory of general relativity. More evidence came last year, when data from the Wilkinson Microwave Anisotropy Probe, or WMAP, which analyzes the cosmic radiation left over from the Big Bang, found that dark energy makes up a full 73 percent of everything in the universe. Dark matter makes up 23 percent. The matter we are familiar with—the stuff of planets, stars, and gas clouds—makes up only about 4 percent of the universe. </w:t>
      </w:r>
      <w:r w:rsidRPr="002A2C80">
        <w:rPr>
          <w:rStyle w:val="underlinedChar"/>
          <w:rFonts w:asciiTheme="minorHAnsi" w:hAnsiTheme="minorHAnsi" w:cstheme="minorHAnsi"/>
        </w:rPr>
        <w:t xml:space="preserve">As the increasing amount of dark energy pushes galaxies apart faster and faster, the universe will become increasingly dark, cold, and lonely. </w:t>
      </w:r>
      <w:r w:rsidRPr="002A2C80">
        <w:rPr>
          <w:rStyle w:val="underlinedChar"/>
          <w:rFonts w:asciiTheme="minorHAnsi" w:hAnsiTheme="minorHAnsi" w:cstheme="minorHAnsi"/>
          <w:highlight w:val="cyan"/>
        </w:rPr>
        <w:t>Temperatures will plunge as</w:t>
      </w:r>
      <w:r w:rsidRPr="002A2C80">
        <w:rPr>
          <w:rStyle w:val="underlinedChar"/>
          <w:rFonts w:asciiTheme="minorHAnsi" w:hAnsiTheme="minorHAnsi" w:cstheme="minorHAnsi"/>
        </w:rPr>
        <w:t xml:space="preserve"> the remaining </w:t>
      </w:r>
      <w:r w:rsidRPr="002A2C80">
        <w:rPr>
          <w:rStyle w:val="underlinedChar"/>
          <w:rFonts w:asciiTheme="minorHAnsi" w:hAnsiTheme="minorHAnsi" w:cstheme="minorHAnsi"/>
          <w:highlight w:val="cyan"/>
        </w:rPr>
        <w:t>energy is spread across more space</w:t>
      </w:r>
      <w:r w:rsidRPr="002A2C80">
        <w:rPr>
          <w:rStyle w:val="underlinedChar"/>
          <w:rFonts w:asciiTheme="minorHAnsi" w:hAnsiTheme="minorHAnsi" w:cstheme="minorHAnsi"/>
        </w:rPr>
        <w:t>. The stars will exhaust their nuclear fuel</w:t>
      </w:r>
      <w:r w:rsidRPr="002A2C80">
        <w:rPr>
          <w:rFonts w:asciiTheme="minorHAnsi" w:hAnsiTheme="minorHAnsi" w:cstheme="minorHAnsi"/>
          <w:sz w:val="16"/>
        </w:rPr>
        <w:t xml:space="preserve">, galaxies will cease to illuminate the heavens, </w:t>
      </w:r>
      <w:r w:rsidRPr="002A2C80">
        <w:rPr>
          <w:rStyle w:val="underlinedChar"/>
          <w:rFonts w:asciiTheme="minorHAnsi" w:hAnsiTheme="minorHAnsi" w:cstheme="minorHAnsi"/>
        </w:rPr>
        <w:t>and the universe will be littered with dead dwarf stars, decrepit neutron stars, and black holes. The most advanced civilizations will be reduced to huddling around the last flickering embers of energy</w:t>
      </w:r>
      <w:r w:rsidRPr="002A2C80">
        <w:rPr>
          <w:rFonts w:asciiTheme="minorHAnsi" w:hAnsiTheme="minorHAnsi" w:cstheme="minorHAnsi"/>
          <w:sz w:val="16"/>
        </w:rPr>
        <w:t xml:space="preserve">—the faint Hawking radiation emitted by black holes. Insofar as intelligence involves the ability to process information, </w:t>
      </w:r>
      <w:r w:rsidRPr="002A2C80">
        <w:rPr>
          <w:rStyle w:val="underlinedChar"/>
          <w:rFonts w:asciiTheme="minorHAnsi" w:hAnsiTheme="minorHAnsi" w:cstheme="minorHAnsi"/>
        </w:rPr>
        <w:t>this, too, will fade. Machines, whether cells or hydroelectric dams, extract work from temperature and energy gradients. As cosmic temperatures approach the same ultralow point, those differentials will disappear, bringing all work, energy flow, and information—and the life that depends on them—to a frigid halt.</w:t>
      </w:r>
      <w:r w:rsidRPr="002A2C80">
        <w:rPr>
          <w:rFonts w:asciiTheme="minorHAnsi" w:hAnsiTheme="minorHAnsi" w:cstheme="minorHAnsi"/>
          <w:sz w:val="16"/>
        </w:rPr>
        <w:t xml:space="preserve"> So much for intelligence.</w:t>
      </w:r>
    </w:p>
    <w:p w14:paraId="34AF5385" w14:textId="77777777" w:rsidR="00B2628B" w:rsidRPr="00B259DA" w:rsidRDefault="00B2628B" w:rsidP="00B2628B">
      <w:pPr>
        <w:pStyle w:val="Heading4"/>
      </w:pPr>
      <w:r w:rsidRPr="00B259DA">
        <w:t xml:space="preserve">Aliens </w:t>
      </w:r>
      <w:r w:rsidRPr="00B259DA">
        <w:rPr>
          <w:u w:val="single"/>
        </w:rPr>
        <w:t>don’t exist</w:t>
      </w:r>
      <w:r w:rsidRPr="00B259DA">
        <w:t>---</w:t>
      </w:r>
      <w:r w:rsidRPr="00B259DA">
        <w:rPr>
          <w:u w:val="single"/>
        </w:rPr>
        <w:t>new studies</w:t>
      </w:r>
      <w:r w:rsidRPr="00B259DA">
        <w:t xml:space="preserve"> disprove</w:t>
      </w:r>
    </w:p>
    <w:p w14:paraId="4523E0C5" w14:textId="77777777" w:rsidR="00B2628B" w:rsidRPr="00B259DA" w:rsidRDefault="00B2628B" w:rsidP="00B2628B">
      <w:r w:rsidRPr="00B259DA">
        <w:rPr>
          <w:rStyle w:val="Style13ptBold"/>
        </w:rPr>
        <w:t>Redd, 18</w:t>
      </w:r>
      <w:r w:rsidRPr="00B259DA">
        <w:t xml:space="preserve">—Space.com contributor, citing Anders Sandberg, philosopher at the University of Oxford (Nolan Taylor, “Alien Life May Be Rare in Our Galaxy Today,” </w:t>
      </w:r>
      <w:hyperlink r:id="rId21" w:history="1">
        <w:r w:rsidRPr="00B259DA">
          <w:rPr>
            <w:rStyle w:val="Hyperlink"/>
          </w:rPr>
          <w:t>https://www.space.com/41080-alien-life-may-be-rare-today.html</w:t>
        </w:r>
      </w:hyperlink>
      <w:r w:rsidRPr="00B259DA">
        <w:t>, dml)</w:t>
      </w:r>
    </w:p>
    <w:p w14:paraId="0C72BC0A" w14:textId="77777777" w:rsidR="00B2628B" w:rsidRPr="00B259DA" w:rsidRDefault="00B2628B" w:rsidP="00B2628B">
      <w:pPr>
        <w:rPr>
          <w:sz w:val="14"/>
        </w:rPr>
      </w:pPr>
      <w:r w:rsidRPr="00B259DA">
        <w:rPr>
          <w:sz w:val="14"/>
        </w:rPr>
        <w:t xml:space="preserve">The hunt for E.T. may have gotten more difficult. </w:t>
      </w:r>
      <w:r w:rsidRPr="00A12211">
        <w:rPr>
          <w:rStyle w:val="StyleUnderline"/>
          <w:highlight w:val="cyan"/>
        </w:rPr>
        <w:t>New research suggests</w:t>
      </w:r>
      <w:r w:rsidRPr="00B259DA">
        <w:rPr>
          <w:rStyle w:val="StyleUnderline"/>
        </w:rPr>
        <w:t xml:space="preserve"> that </w:t>
      </w:r>
      <w:r w:rsidRPr="00A12211">
        <w:rPr>
          <w:rStyle w:val="StyleUnderline"/>
          <w:highlight w:val="cyan"/>
        </w:rPr>
        <w:t>alien</w:t>
      </w:r>
      <w:r w:rsidRPr="00B259DA">
        <w:rPr>
          <w:rStyle w:val="StyleUnderline"/>
        </w:rPr>
        <w:t xml:space="preserve"> life </w:t>
      </w:r>
      <w:r w:rsidRPr="00B259DA">
        <w:rPr>
          <w:rStyle w:val="Emphasis"/>
        </w:rPr>
        <w:t xml:space="preserve">may </w:t>
      </w:r>
      <w:r w:rsidRPr="00A12211">
        <w:rPr>
          <w:rStyle w:val="Emphasis"/>
          <w:highlight w:val="cyan"/>
        </w:rPr>
        <w:t>not</w:t>
      </w:r>
      <w:r w:rsidRPr="00B259DA">
        <w:rPr>
          <w:rStyle w:val="Emphasis"/>
        </w:rPr>
        <w:t xml:space="preserve"> be</w:t>
      </w:r>
      <w:r w:rsidRPr="00B259DA">
        <w:rPr>
          <w:sz w:val="14"/>
        </w:rPr>
        <w:t xml:space="preserve"> as </w:t>
      </w:r>
      <w:r w:rsidRPr="00A12211">
        <w:rPr>
          <w:rStyle w:val="Emphasis"/>
          <w:highlight w:val="cyan"/>
        </w:rPr>
        <w:t>widespread</w:t>
      </w:r>
      <w:r w:rsidRPr="00B259DA">
        <w:rPr>
          <w:sz w:val="14"/>
        </w:rPr>
        <w:t xml:space="preserve"> as we had hoped. When it comes to hunting for alien civilizations, </w:t>
      </w:r>
      <w:r w:rsidRPr="00B259DA">
        <w:rPr>
          <w:rStyle w:val="StyleUnderline"/>
        </w:rPr>
        <w:t xml:space="preserve">a key question is how plentiful intelligent extraterrestrials are in the universe — but the answer to that </w:t>
      </w:r>
      <w:r w:rsidRPr="00A12211">
        <w:rPr>
          <w:rStyle w:val="StyleUnderline"/>
          <w:highlight w:val="cyan"/>
        </w:rPr>
        <w:t>question depends on</w:t>
      </w:r>
      <w:r w:rsidRPr="00B259DA">
        <w:rPr>
          <w:rStyle w:val="StyleUnderline"/>
        </w:rPr>
        <w:t xml:space="preserve"> a lot of </w:t>
      </w:r>
      <w:r w:rsidRPr="00A12211">
        <w:rPr>
          <w:rStyle w:val="StyleUnderline"/>
          <w:highlight w:val="cyan"/>
        </w:rPr>
        <w:t xml:space="preserve">knowledge scientists </w:t>
      </w:r>
      <w:r w:rsidRPr="00A12211">
        <w:rPr>
          <w:rStyle w:val="Emphasis"/>
          <w:highlight w:val="cyan"/>
        </w:rPr>
        <w:t>don't have</w:t>
      </w:r>
      <w:r w:rsidRPr="00B259DA">
        <w:rPr>
          <w:rStyle w:val="Emphasis"/>
        </w:rPr>
        <w:t xml:space="preserve"> yet</w:t>
      </w:r>
      <w:r w:rsidRPr="00B259DA">
        <w:rPr>
          <w:sz w:val="14"/>
        </w:rPr>
        <w:t xml:space="preserve">. In 1960, Frank Drake, an astronomer and hunter of extraterrestrial intelligence, devised an equation to calculate the probability of hearing from an intelligent, communicating alien civilization. The Drake equation relies on the values of several constants to determine how widespread such civilizations might be, how likely they are to evolve and how likely they are to have broadcast when we were able to detect. While some of the numbers, such as how many stars have planets around them, are fairly well-known, others, such as the fraction of those worlds with life, remain uncertain. [The Father of SETI: Q&amp;A with Astronomer Frank Drake] </w:t>
      </w:r>
      <w:r w:rsidRPr="00B259DA">
        <w:rPr>
          <w:rStyle w:val="StyleUnderline"/>
        </w:rPr>
        <w:t xml:space="preserve">Over the years, scientists have attempted to "solve" the Drake equation. But the </w:t>
      </w:r>
      <w:r w:rsidRPr="00A12211">
        <w:rPr>
          <w:rStyle w:val="StyleUnderline"/>
          <w:highlight w:val="cyan"/>
        </w:rPr>
        <w:t xml:space="preserve">uncertain quantities required </w:t>
      </w:r>
      <w:r w:rsidRPr="00A12211">
        <w:rPr>
          <w:rStyle w:val="Emphasis"/>
          <w:highlight w:val="cyan"/>
        </w:rPr>
        <w:t>estimation</w:t>
      </w:r>
      <w:r w:rsidRPr="00B259DA">
        <w:rPr>
          <w:sz w:val="14"/>
        </w:rPr>
        <w:t xml:space="preserve">. Optimists tended to put in numbers that would reflect their thoughts — life on other planets is plentiful! Civilizations last for millions of years! Pessimists skew their results the other way, assuming life is rare and civilizations quickly burn out. Searching for a more accurate answer to the question 'Are we alone?' the new study's researchers have included the uncertainties of the numbers — how confident scientists are in them. </w:t>
      </w:r>
      <w:r w:rsidRPr="00B259DA">
        <w:rPr>
          <w:sz w:val="14"/>
          <w:szCs w:val="10"/>
        </w:rPr>
        <w:t>Rather than giving each component a hard-and-fast amount, they attempted to gauge the strength of the research into these questions. "We can show that, given current scientific uncertainty, we get a distribution that could make both the optimists and pessimists happy at the same time: a fair chance of several alien civilizations, but also a fair chance of no aliens within the visible universe," Anders Sandberg told Space.com by email. Sandberg, a philosopher at the University of Oxford, is the lead author on the new research. "The uncertain sky should not be surprising given our level of uncertainty," Sandberg said. The study, which is available on the preprint site Arxiv, has been submitted to the journal Royal Society of London A. Alone in the universe? In 1950, Italian-American physicist Enrico Fermi looked to the skies and asked, "Where are they?" If the universe is filled with alien civilizations, why have none of them contacted Earth? The question, referred to as the Fermi paradox, provided the fuel for the Drake equation. The Drake equation has never sought a definite number. Instead, it has been used to make a rough estimate of the number of detectable civilizations in the Milky Way (N). According to the equation, N = RfpncflfifcL That number is based on the rate of star formation per year (R), the fraction of stars with planets (fp), the number of habitable planets per system of planets (nc), the fraction of those planets with life (fl), the fraction of life that is intelligent (fi), the fraction of intelligent civilizations that are detectable (fc), and the average lifetime of such civilizations in years (L). Observations of distant stars, with instruments such as NASA's Kepler telescope, have revealed that planets are plentiful around stars, and habitable worlds are spread across the galaxy. All the other variables remain up in the air. [The Most Intriguing Alien Planet Discoveries of 2017]</w:t>
      </w:r>
      <w:r w:rsidRPr="00B259DA">
        <w:rPr>
          <w:sz w:val="14"/>
        </w:rPr>
        <w:t xml:space="preserve"> </w:t>
      </w:r>
      <w:r w:rsidRPr="00B259DA">
        <w:rPr>
          <w:rStyle w:val="StyleUnderline"/>
        </w:rPr>
        <w:t xml:space="preserve">Sandberg and his colleagues decided to </w:t>
      </w:r>
      <w:r w:rsidRPr="00A12211">
        <w:rPr>
          <w:rStyle w:val="Emphasis"/>
          <w:highlight w:val="cyan"/>
        </w:rPr>
        <w:t>change the inputs</w:t>
      </w:r>
      <w:r w:rsidRPr="00A12211">
        <w:rPr>
          <w:rStyle w:val="StyleUnderline"/>
          <w:highlight w:val="cyan"/>
        </w:rPr>
        <w:t xml:space="preserve"> for the unknown parts of the equation. Rather than estimating</w:t>
      </w:r>
      <w:r w:rsidRPr="00B259DA">
        <w:rPr>
          <w:rStyle w:val="StyleUnderline"/>
        </w:rPr>
        <w:t xml:space="preserve"> a single number, they </w:t>
      </w:r>
      <w:r w:rsidRPr="00A12211">
        <w:rPr>
          <w:rStyle w:val="Emphasis"/>
          <w:highlight w:val="cyan"/>
        </w:rPr>
        <w:t>included the range</w:t>
      </w:r>
      <w:r w:rsidRPr="00B259DA">
        <w:rPr>
          <w:sz w:val="14"/>
        </w:rPr>
        <w:t>. For instance, saying that there is a 1/100 chance for life to evolve doesn't make it clear whether the odds are exactly 1 out of 100, between 1/1000 and 1/10, or between one and one in a googol (10^100), Sandberg said. "One of the features that differs in [</w:t>
      </w:r>
      <w:r w:rsidRPr="00B259DA">
        <w:rPr>
          <w:rStyle w:val="StyleUnderline"/>
        </w:rPr>
        <w:t xml:space="preserve">the </w:t>
      </w:r>
      <w:r w:rsidRPr="00A12211">
        <w:rPr>
          <w:rStyle w:val="Emphasis"/>
          <w:highlight w:val="cyan"/>
        </w:rPr>
        <w:t>new research</w:t>
      </w:r>
      <w:r w:rsidRPr="00B259DA">
        <w:rPr>
          <w:sz w:val="14"/>
        </w:rPr>
        <w:t xml:space="preserve">] from previous Fermi paradox analyses is that the current authors </w:t>
      </w:r>
      <w:r w:rsidRPr="00B259DA">
        <w:rPr>
          <w:rStyle w:val="StyleUnderline"/>
        </w:rPr>
        <w:t xml:space="preserve">tackle the problem of order-of-magnitude uncertainties in each component of Drake's equation in a </w:t>
      </w:r>
      <w:r w:rsidRPr="00A12211">
        <w:rPr>
          <w:rStyle w:val="Emphasis"/>
          <w:highlight w:val="cyan"/>
        </w:rPr>
        <w:t>less-biased</w:t>
      </w:r>
      <w:r w:rsidRPr="00A12211">
        <w:rPr>
          <w:rStyle w:val="StyleUnderline"/>
          <w:highlight w:val="cyan"/>
        </w:rPr>
        <w:t xml:space="preserve">, </w:t>
      </w:r>
      <w:r w:rsidRPr="00A12211">
        <w:rPr>
          <w:rStyle w:val="Emphasis"/>
          <w:highlight w:val="cyan"/>
        </w:rPr>
        <w:t>more robust way</w:t>
      </w:r>
      <w:r w:rsidRPr="00B259DA">
        <w:rPr>
          <w:sz w:val="14"/>
        </w:rPr>
        <w:t xml:space="preserve">," Ian Jordan, an astronomer and engineer at the Space Telescope Science Institute in Baltimore, told Space.com in an email. Jordan is not part of the new research. By factoring in the scientific uncertainty for components like how often life evolves, </w:t>
      </w:r>
      <w:r w:rsidRPr="00B259DA">
        <w:rPr>
          <w:rStyle w:val="StyleUnderline"/>
        </w:rPr>
        <w:t xml:space="preserve">the researchers determined that </w:t>
      </w:r>
      <w:r w:rsidRPr="00A12211">
        <w:rPr>
          <w:rStyle w:val="StyleUnderline"/>
          <w:highlight w:val="cyan"/>
        </w:rPr>
        <w:t xml:space="preserve">the odds that we are the </w:t>
      </w:r>
      <w:r w:rsidRPr="00A12211">
        <w:rPr>
          <w:rStyle w:val="Emphasis"/>
          <w:highlight w:val="cyan"/>
        </w:rPr>
        <w:t>only intelligent life</w:t>
      </w:r>
      <w:r w:rsidRPr="00A12211">
        <w:rPr>
          <w:rStyle w:val="StyleUnderline"/>
          <w:highlight w:val="cyan"/>
        </w:rPr>
        <w:t xml:space="preserve"> in the Milky Way</w:t>
      </w:r>
      <w:r w:rsidRPr="00B259DA">
        <w:rPr>
          <w:rStyle w:val="StyleUnderline"/>
        </w:rPr>
        <w:t xml:space="preserve"> range between </w:t>
      </w:r>
      <w:r w:rsidRPr="00B259DA">
        <w:rPr>
          <w:rStyle w:val="Emphasis"/>
        </w:rPr>
        <w:t>53</w:t>
      </w:r>
      <w:r w:rsidRPr="00B259DA">
        <w:rPr>
          <w:rStyle w:val="StyleUnderline"/>
        </w:rPr>
        <w:t xml:space="preserve"> and </w:t>
      </w:r>
      <w:r w:rsidRPr="00A12211">
        <w:rPr>
          <w:rStyle w:val="Emphasis"/>
          <w:highlight w:val="cyan"/>
        </w:rPr>
        <w:t>99.6 percent</w:t>
      </w:r>
      <w:r w:rsidRPr="00B259DA">
        <w:rPr>
          <w:rStyle w:val="StyleUnderline"/>
        </w:rPr>
        <w:t xml:space="preserve">. The odds get a bit better when they include </w:t>
      </w:r>
      <w:r w:rsidRPr="00A12211">
        <w:rPr>
          <w:rStyle w:val="StyleUnderline"/>
          <w:highlight w:val="cyan"/>
        </w:rPr>
        <w:t>the observable universe</w:t>
      </w:r>
      <w:r w:rsidRPr="00B259DA">
        <w:rPr>
          <w:rStyle w:val="StyleUnderline"/>
        </w:rPr>
        <w:t xml:space="preserve"> — the chance that humanity is alone ranges between </w:t>
      </w:r>
      <w:r w:rsidRPr="00B259DA">
        <w:rPr>
          <w:rStyle w:val="Emphasis"/>
        </w:rPr>
        <w:t>39</w:t>
      </w:r>
      <w:r w:rsidRPr="00B259DA">
        <w:rPr>
          <w:rStyle w:val="StyleUnderline"/>
        </w:rPr>
        <w:t xml:space="preserve"> and </w:t>
      </w:r>
      <w:r w:rsidRPr="00A12211">
        <w:rPr>
          <w:rStyle w:val="Emphasis"/>
          <w:highlight w:val="cyan"/>
        </w:rPr>
        <w:t>85 percent</w:t>
      </w:r>
      <w:r w:rsidRPr="00B259DA">
        <w:rPr>
          <w:sz w:val="14"/>
        </w:rPr>
        <w:t>. The research was published on the journal preprint server arXiv. The new numbers mean there's a good chance humanity is the only detectable intelligent civilization around. Sandberg doesn't necessarily think that's a bad thing.</w:t>
      </w:r>
    </w:p>
    <w:p w14:paraId="28A47046" w14:textId="77777777" w:rsidR="00B2628B" w:rsidRPr="00B259DA" w:rsidRDefault="00B2628B" w:rsidP="00B2628B">
      <w:pPr>
        <w:pStyle w:val="Heading4"/>
      </w:pPr>
      <w:r w:rsidRPr="00B259DA">
        <w:t>No extinction – or cosmic rays would have destroyed us</w:t>
      </w:r>
    </w:p>
    <w:p w14:paraId="47740073" w14:textId="77777777" w:rsidR="00B2628B" w:rsidRPr="00B259DA" w:rsidRDefault="00B2628B" w:rsidP="00B2628B">
      <w:pPr>
        <w:rPr>
          <w:sz w:val="16"/>
        </w:rPr>
      </w:pPr>
      <w:r w:rsidRPr="00B259DA">
        <w:rPr>
          <w:sz w:val="16"/>
        </w:rPr>
        <w:t xml:space="preserve">Don </w:t>
      </w:r>
      <w:r w:rsidRPr="00B259DA">
        <w:rPr>
          <w:rStyle w:val="Style13ptBold"/>
        </w:rPr>
        <w:t>Lincoln</w:t>
      </w:r>
      <w:r w:rsidRPr="00B259DA">
        <w:rPr>
          <w:sz w:val="16"/>
        </w:rPr>
        <w:t xml:space="preserve"> 2-10-20</w:t>
      </w:r>
      <w:r w:rsidRPr="00B259DA">
        <w:rPr>
          <w:rStyle w:val="Style13ptBold"/>
        </w:rPr>
        <w:t>16</w:t>
      </w:r>
      <w:r w:rsidRPr="00B259DA">
        <w:rPr>
          <w:sz w:val="16"/>
        </w:rPr>
        <w:t>; Don Lincoln, Senior Scientist, Fermi National Accelerator Laboratory; Adjunct Professor of Physics, University of Notre Dame “Will the World's Largest Supercollider Spawn a Black Hole? (Op-Ed)” http://www.livescience.com/53669-can-particle-accelerators-spawn-black-holes-and-global-extinction.html</w:t>
      </w:r>
    </w:p>
    <w:p w14:paraId="48421F82" w14:textId="77777777" w:rsidR="00B2628B" w:rsidRPr="00B259DA" w:rsidRDefault="00B2628B" w:rsidP="00B2628B">
      <w:pPr>
        <w:rPr>
          <w:rStyle w:val="Emphasis"/>
        </w:rPr>
      </w:pPr>
      <w:r w:rsidRPr="00B259DA">
        <w:rPr>
          <w:sz w:val="16"/>
        </w:rPr>
        <w:t xml:space="preserve">Luckily, </w:t>
      </w:r>
      <w:r w:rsidRPr="00B259DA">
        <w:rPr>
          <w:rStyle w:val="StyleUnderline"/>
        </w:rPr>
        <w:t xml:space="preserve">we have the most compelling answer of all: </w:t>
      </w:r>
      <w:r w:rsidRPr="00F91CE6">
        <w:rPr>
          <w:rStyle w:val="StyleUnderline"/>
          <w:highlight w:val="cyan"/>
        </w:rPr>
        <w:t>Nature has been running the equivalent of countless LHC experiments since the universe</w:t>
      </w:r>
      <w:r w:rsidRPr="00B259DA">
        <w:rPr>
          <w:rStyle w:val="StyleUnderline"/>
        </w:rPr>
        <w:t xml:space="preserve"> began — and still does, every day, on Earth. </w:t>
      </w:r>
      <w:r w:rsidRPr="00F91CE6">
        <w:rPr>
          <w:rStyle w:val="StyleUnderline"/>
          <w:highlight w:val="cyan"/>
        </w:rPr>
        <w:t>Space is a violent place, with stars throwing</w:t>
      </w:r>
      <w:r w:rsidRPr="00B259DA">
        <w:rPr>
          <w:rStyle w:val="StyleUnderline"/>
        </w:rPr>
        <w:t xml:space="preserve"> off literally </w:t>
      </w:r>
      <w:r w:rsidRPr="00F91CE6">
        <w:rPr>
          <w:rStyle w:val="StyleUnderline"/>
          <w:highlight w:val="cyan"/>
        </w:rPr>
        <w:t>tons of material every second</w:t>
      </w:r>
      <w:r w:rsidRPr="00B259DA">
        <w:rPr>
          <w:sz w:val="16"/>
        </w:rPr>
        <w:t xml:space="preserve"> — and that's the tamest of phenomena. Supernovas occur, blasting star stuff across the cosmos. Neutron stars can use intense magnetic fields to accelerate particles from one side of the universe to another. Pairs of orbiting black holes can merge, shaking the very fabric of space itself. </w:t>
      </w:r>
      <w:r w:rsidRPr="00B259DA">
        <w:rPr>
          <w:rStyle w:val="StyleUnderline"/>
        </w:rPr>
        <w:t>All of those phenomena, as well as many others, cause subatomic particles to be flung across space</w:t>
      </w:r>
      <w:r w:rsidRPr="00B259DA">
        <w:rPr>
          <w:sz w:val="16"/>
        </w:rPr>
        <w:t xml:space="preserve">. Mostly consisting of protons, those particles travel the lengths of the universe, stopping only when an inconvenient bit of matter gets in their way. And, occasionally, that inconvenient bit of matter is the Earth. </w:t>
      </w:r>
      <w:r w:rsidRPr="00B259DA">
        <w:rPr>
          <w:rStyle w:val="StyleUnderline"/>
        </w:rPr>
        <w:t xml:space="preserve">We call these intergalactic bullets — </w:t>
      </w:r>
      <w:r w:rsidRPr="00F91CE6">
        <w:rPr>
          <w:rStyle w:val="StyleUnderline"/>
          <w:highlight w:val="cyan"/>
        </w:rPr>
        <w:t>mostly high-energy protons — "cosmic rays.</w:t>
      </w:r>
      <w:r w:rsidRPr="00B259DA">
        <w:rPr>
          <w:rStyle w:val="StyleUnderline"/>
        </w:rPr>
        <w:t>"</w:t>
      </w:r>
      <w:r w:rsidRPr="00B259DA">
        <w:rPr>
          <w:sz w:val="16"/>
        </w:rPr>
        <w:t xml:space="preserve"> Cosmic rays carry a range of energies, from the almost negligible, to energies that absolutely dwarf those of the LHC. To give a sense of scale, the LHC collides particles together with a total energy of 13 trillion (or tera) electron volts of energy (TeV). The highest-energy cosmic ray ever recorded was an unfathomable 300,000,000 TeV of energy. Now, cosmic rays of that prodigious energy are very rare. The energy of more common cosmic rays is much lower. But here's the point: </w:t>
      </w:r>
      <w:r w:rsidRPr="00F91CE6">
        <w:rPr>
          <w:rStyle w:val="Emphasis"/>
          <w:highlight w:val="cyan"/>
        </w:rPr>
        <w:t>Cosmic rays of the energy of a single LHC beam hit the Earth</w:t>
      </w:r>
      <w:r w:rsidRPr="00B259DA">
        <w:rPr>
          <w:rStyle w:val="Emphasis"/>
        </w:rPr>
        <w:t xml:space="preserve"> about </w:t>
      </w:r>
      <w:r w:rsidRPr="00F91CE6">
        <w:rPr>
          <w:rStyle w:val="Emphasis"/>
          <w:highlight w:val="cyan"/>
        </w:rPr>
        <w:t>half a quadrillion times per second.</w:t>
      </w:r>
      <w:r w:rsidRPr="00F91CE6">
        <w:rPr>
          <w:sz w:val="16"/>
          <w:highlight w:val="cyan"/>
        </w:rPr>
        <w:t xml:space="preserve"> </w:t>
      </w:r>
      <w:r w:rsidRPr="00F91CE6">
        <w:rPr>
          <w:rStyle w:val="StyleUnderline"/>
          <w:highlight w:val="cyan"/>
        </w:rPr>
        <w:t>No collider necessary</w:t>
      </w:r>
      <w:r w:rsidRPr="00B259DA">
        <w:rPr>
          <w:rStyle w:val="StyleUnderline"/>
        </w:rPr>
        <w:t xml:space="preserve">. </w:t>
      </w:r>
      <w:r w:rsidRPr="00B259DA">
        <w:rPr>
          <w:sz w:val="16"/>
        </w:rPr>
        <w:t xml:space="preserve">Remember that cosmic rays are mostly protons. That's because almost all of the matter in the universe is hydrogen, which consists of a single proton and a single electron. When they hit the Earth's atmosphere, they collide with nitrogen or oxygen or other atoms, which are composed of protons and neutrons. Accordingly, </w:t>
      </w:r>
      <w:r w:rsidRPr="00B259DA">
        <w:rPr>
          <w:rStyle w:val="StyleUnderline"/>
        </w:rPr>
        <w:t xml:space="preserve">cosmic rays hitting the Earth are just two protons slamming together — this is exactly what is happening inside the LHC. Two protons slamming together. </w:t>
      </w:r>
      <w:r w:rsidRPr="00B259DA">
        <w:rPr>
          <w:sz w:val="16"/>
        </w:rPr>
        <w:t xml:space="preserve">Thus, </w:t>
      </w:r>
      <w:r w:rsidRPr="00B259DA">
        <w:rPr>
          <w:rStyle w:val="StyleUnderline"/>
        </w:rPr>
        <w:t xml:space="preserve">the barrage of cosmic rays from space have been doing the equivalent of LHC research since the Earth began — we just haven't had the luxury of being able to watch. </w:t>
      </w:r>
      <w:r w:rsidRPr="00B259DA">
        <w:rPr>
          <w:sz w:val="16"/>
        </w:rPr>
        <w:t xml:space="preserve">Now one must be careful. It's easy to throw numbers around a bit glibly. While there are lots of cosmic rays hitting the atmosphere with LHC energies, the situations between what happens inside the LHC and what happens with cosmic rays everywhere on Earth are a bit different. Cosmic ray collisions involve fast-moving protons hitting stationary ones, while LHC collisions involve two beams of fast-moving protons hitting head-on. Head-on collisions are intrinsically more violent; so to make a fair comparison, we need to </w:t>
      </w:r>
      <w:r w:rsidRPr="00B259DA">
        <w:rPr>
          <w:rStyle w:val="StyleUnderline"/>
        </w:rPr>
        <w:t>consider cosmic rays</w:t>
      </w:r>
      <w:r w:rsidRPr="00B259DA">
        <w:rPr>
          <w:sz w:val="16"/>
        </w:rPr>
        <w:t xml:space="preserve"> that </w:t>
      </w:r>
      <w:r w:rsidRPr="00B259DA">
        <w:rPr>
          <w:rStyle w:val="StyleUnderline"/>
        </w:rPr>
        <w:t>are much higher in energy</w:t>
      </w:r>
      <w:r w:rsidRPr="00B259DA">
        <w:rPr>
          <w:sz w:val="16"/>
        </w:rPr>
        <w:t xml:space="preserve">, specifically about 100,000 times higher than LHC energies. Cosmic rays of that energy are rarer than the lower energy ones, but still 500,000,000 of them hit the Earth's atmosphere every year. </w:t>
      </w:r>
      <w:r w:rsidRPr="00B259DA">
        <w:rPr>
          <w:rStyle w:val="StyleUnderline"/>
        </w:rPr>
        <w:t xml:space="preserve">When you remember that the Earth is 4.5 billion years old, you realize that the </w:t>
      </w:r>
      <w:r w:rsidRPr="00F91CE6">
        <w:rPr>
          <w:rStyle w:val="StyleUnderline"/>
          <w:highlight w:val="cyan"/>
        </w:rPr>
        <w:t>Earth has experienced</w:t>
      </w:r>
      <w:r w:rsidRPr="00B259DA">
        <w:rPr>
          <w:rStyle w:val="StyleUnderline"/>
        </w:rPr>
        <w:t xml:space="preserve"> something like </w:t>
      </w:r>
      <w:r w:rsidRPr="00F91CE6">
        <w:rPr>
          <w:rStyle w:val="StyleUnderline"/>
          <w:highlight w:val="cyan"/>
        </w:rPr>
        <w:t>2 billion billion cosmic ray collisions</w:t>
      </w:r>
      <w:r w:rsidRPr="00B259DA">
        <w:rPr>
          <w:rStyle w:val="StyleUnderline"/>
        </w:rPr>
        <w:t xml:space="preserve"> with LHC-equivalent energies (or higher) in the atmosphere since the Earth formed.</w:t>
      </w:r>
      <w:r w:rsidRPr="00B259DA">
        <w:rPr>
          <w:sz w:val="16"/>
        </w:rPr>
        <w:t xml:space="preserve"> In order to make that many collisions, we'd need to run the LHC continuously for 70 years. </w:t>
      </w:r>
      <w:r w:rsidRPr="00F91CE6">
        <w:rPr>
          <w:rStyle w:val="Emphasis"/>
          <w:highlight w:val="cyan"/>
        </w:rPr>
        <w:t>Given that we're still here, we can conclude that we're safe.</w:t>
      </w:r>
    </w:p>
    <w:p w14:paraId="2BBF8F00" w14:textId="77777777" w:rsidR="00B2628B" w:rsidRPr="006C0390" w:rsidRDefault="00B2628B" w:rsidP="00B2628B">
      <w:pPr>
        <w:pStyle w:val="Heading4"/>
      </w:pPr>
      <w:r w:rsidRPr="006C0390">
        <w:t>Humans are critical to save the universe from the big crunch- big bang rebounds- we outweigh</w:t>
      </w:r>
    </w:p>
    <w:p w14:paraId="6EDDC57E" w14:textId="77777777" w:rsidR="00B2628B" w:rsidRPr="002157E9" w:rsidRDefault="00B2628B" w:rsidP="00B2628B">
      <w:pPr>
        <w:rPr>
          <w:szCs w:val="20"/>
        </w:rPr>
      </w:pPr>
      <w:r w:rsidRPr="002157E9">
        <w:rPr>
          <w:b/>
        </w:rPr>
        <w:t>Zey</w:t>
      </w:r>
      <w:r w:rsidRPr="002157E9">
        <w:rPr>
          <w:szCs w:val="20"/>
        </w:rPr>
        <w:t xml:space="preserve"> </w:t>
      </w:r>
      <w:r w:rsidRPr="002157E9">
        <w:t>’</w:t>
      </w:r>
      <w:r w:rsidRPr="002157E9">
        <w:rPr>
          <w:b/>
        </w:rPr>
        <w:t>01</w:t>
      </w:r>
      <w:r w:rsidRPr="002157E9">
        <w:rPr>
          <w:szCs w:val="20"/>
        </w:rPr>
        <w:t xml:space="preserve"> (</w:t>
      </w:r>
      <w:r w:rsidRPr="002157E9">
        <w:rPr>
          <w:szCs w:val="16"/>
        </w:rPr>
        <w:t>Michael, executive director of the expansionary institute</w:t>
      </w:r>
      <w:r w:rsidRPr="002157E9">
        <w:rPr>
          <w:szCs w:val="16"/>
          <w:u w:val="single"/>
        </w:rPr>
        <w:t xml:space="preserve"> The Futurist</w:t>
      </w:r>
      <w:r w:rsidRPr="002157E9">
        <w:rPr>
          <w:szCs w:val="16"/>
        </w:rPr>
        <w:t xml:space="preserve"> n3 v35 p28, May 21_</w:t>
      </w:r>
    </w:p>
    <w:p w14:paraId="4CEE7273" w14:textId="77777777" w:rsidR="00B2628B" w:rsidRPr="001504C1" w:rsidRDefault="00B2628B" w:rsidP="00B2628B">
      <w:pPr>
        <w:rPr>
          <w:b/>
          <w:szCs w:val="20"/>
          <w:u w:val="single"/>
        </w:rPr>
      </w:pPr>
      <w:r w:rsidRPr="00F313C0">
        <w:rPr>
          <w:b/>
          <w:szCs w:val="20"/>
          <w:highlight w:val="cyan"/>
          <w:u w:val="single"/>
        </w:rPr>
        <w:t>Our species is guided by</w:t>
      </w:r>
      <w:r w:rsidRPr="001504C1">
        <w:rPr>
          <w:b/>
          <w:szCs w:val="20"/>
          <w:u w:val="single"/>
        </w:rPr>
        <w:t xml:space="preserve"> a sense of higher purpose, a destiny, as it were, of which we are only now becoming aware. This new vision synthesizes a century of scientific and theoretic research into the nature of the human species and our ultimate place and role in the evolving universe. </w:t>
      </w:r>
      <w:r w:rsidRPr="002157E9">
        <w:rPr>
          <w:sz w:val="20"/>
          <w:szCs w:val="20"/>
        </w:rPr>
        <w:t>The emergence of human consciousness and human intelligence is a unique historical event—</w:t>
      </w:r>
      <w:r w:rsidRPr="00F313C0">
        <w:rPr>
          <w:b/>
          <w:szCs w:val="20"/>
          <w:highlight w:val="cyan"/>
          <w:u w:val="single"/>
        </w:rPr>
        <w:t>the human race’s capacity to vitalize, bring life, order, creativity, and novelty to everything it touches</w:t>
      </w:r>
      <w:r w:rsidRPr="001504C1">
        <w:rPr>
          <w:b/>
          <w:szCs w:val="20"/>
          <w:u w:val="single"/>
        </w:rPr>
        <w:t xml:space="preserve">, sets the world on a completely new evolutionary trajectory. Moreover, the world now possesses an entity, the </w:t>
      </w:r>
      <w:r w:rsidRPr="00F313C0">
        <w:rPr>
          <w:b/>
          <w:szCs w:val="20"/>
          <w:highlight w:val="cyan"/>
          <w:u w:val="single"/>
        </w:rPr>
        <w:t>human species</w:t>
      </w:r>
      <w:r w:rsidRPr="001504C1">
        <w:rPr>
          <w:b/>
          <w:szCs w:val="20"/>
          <w:u w:val="single"/>
        </w:rPr>
        <w:t xml:space="preserve">, that </w:t>
      </w:r>
      <w:r w:rsidRPr="00F313C0">
        <w:rPr>
          <w:b/>
          <w:szCs w:val="20"/>
          <w:highlight w:val="cyan"/>
          <w:u w:val="single"/>
        </w:rPr>
        <w:t>could develop tools to save the universe from the Big Chill or the Big Crunch</w:t>
      </w:r>
      <w:r w:rsidRPr="001504C1">
        <w:rPr>
          <w:b/>
          <w:szCs w:val="20"/>
          <w:u w:val="single"/>
        </w:rPr>
        <w:t>, the demise argued by the Big Bang theory.</w:t>
      </w:r>
    </w:p>
    <w:p w14:paraId="72A99365" w14:textId="77777777" w:rsidR="00B2628B" w:rsidRPr="002157E9" w:rsidRDefault="00B2628B" w:rsidP="00B2628B">
      <w:pPr>
        <w:pStyle w:val="Heading4"/>
      </w:pPr>
      <w:r w:rsidRPr="002157E9">
        <w:t xml:space="preserve">No impact – there are an infinite number of universes. </w:t>
      </w:r>
    </w:p>
    <w:p w14:paraId="6E887FED" w14:textId="77777777" w:rsidR="00B2628B" w:rsidRPr="002157E9" w:rsidRDefault="00B2628B" w:rsidP="00B2628B">
      <w:pPr>
        <w:rPr>
          <w:szCs w:val="20"/>
        </w:rPr>
      </w:pPr>
      <w:r w:rsidRPr="002157E9">
        <w:rPr>
          <w:b/>
          <w:bCs/>
          <w:szCs w:val="20"/>
        </w:rPr>
        <w:t xml:space="preserve">Chaikin, ‘2 </w:t>
      </w:r>
      <w:r w:rsidRPr="002157E9">
        <w:rPr>
          <w:sz w:val="20"/>
          <w:szCs w:val="20"/>
        </w:rPr>
        <w:t xml:space="preserve">(Andrew, Editor of Space and Science, Space.com, “Are there other universes?” February 5, </w:t>
      </w:r>
      <w:hyperlink r:id="rId22" w:history="1">
        <w:r w:rsidRPr="002157E9">
          <w:rPr>
            <w:rStyle w:val="Hyperlink"/>
            <w:sz w:val="20"/>
            <w:szCs w:val="20"/>
          </w:rPr>
          <w:t>http://www.space.com/scienceastronomy/generalscience/5mysteries_universes_020205-1.html</w:t>
        </w:r>
      </w:hyperlink>
      <w:r w:rsidRPr="002157E9">
        <w:rPr>
          <w:sz w:val="20"/>
          <w:szCs w:val="20"/>
        </w:rPr>
        <w:t>)</w:t>
      </w:r>
    </w:p>
    <w:p w14:paraId="05A09938" w14:textId="77777777" w:rsidR="00B2628B" w:rsidRPr="002157E9" w:rsidRDefault="00B2628B" w:rsidP="00B2628B">
      <w:pPr>
        <w:rPr>
          <w:b/>
          <w:bCs/>
          <w:szCs w:val="20"/>
        </w:rPr>
      </w:pPr>
      <w:r w:rsidRPr="002157E9">
        <w:rPr>
          <w:szCs w:val="20"/>
        </w:rPr>
        <w:t xml:space="preserve">The irresistible, mind-boggling fantasy comes to just about everyone, sooner or later: What if everything we knew, our whole universe, was just a speck of dust on someone's shoulder? Of course, that's not an idea astronomers take seriously. But many cosmologists are giving serious thought to a more scientific question: Do </w:t>
      </w:r>
      <w:r w:rsidRPr="001504C1">
        <w:rPr>
          <w:b/>
          <w:szCs w:val="20"/>
          <w:u w:val="single"/>
        </w:rPr>
        <w:t>other universes exist</w:t>
      </w:r>
      <w:r w:rsidRPr="002157E9">
        <w:rPr>
          <w:szCs w:val="20"/>
        </w:rPr>
        <w:t xml:space="preserve">?  At first glance, you can't help but wonder how anyone could have the chutzpah to ask a question like that. We can barely figure out </w:t>
      </w:r>
      <w:r w:rsidRPr="002157E9">
        <w:rPr>
          <w:i/>
          <w:iCs/>
          <w:szCs w:val="20"/>
        </w:rPr>
        <w:t xml:space="preserve">this </w:t>
      </w:r>
      <w:r w:rsidRPr="002157E9">
        <w:rPr>
          <w:szCs w:val="20"/>
        </w:rPr>
        <w:t>universe, and now we're wondering about others? Believe it or not, theorists have an answer. And the answer appears to be, Yes. As unimaginable as that sounds, it comes straight out of the theory of quantum mechanics</w:t>
      </w:r>
      <w:r w:rsidRPr="002157E9">
        <w:rPr>
          <w:b/>
          <w:bCs/>
          <w:szCs w:val="20"/>
        </w:rPr>
        <w:t xml:space="preserve">, </w:t>
      </w:r>
      <w:r w:rsidRPr="002157E9">
        <w:rPr>
          <w:szCs w:val="20"/>
        </w:rPr>
        <w:t xml:space="preserve">a set of mathematical rules that describe how the universe works on the smallest scales, inside atoms. </w:t>
      </w:r>
      <w:r w:rsidRPr="001504C1">
        <w:rPr>
          <w:b/>
          <w:szCs w:val="20"/>
          <w:u w:val="single"/>
        </w:rPr>
        <w:t xml:space="preserve">Quantum mechanics says that </w:t>
      </w:r>
      <w:r w:rsidRPr="00F313C0">
        <w:rPr>
          <w:b/>
          <w:szCs w:val="20"/>
          <w:highlight w:val="cyan"/>
          <w:u w:val="single"/>
        </w:rPr>
        <w:t>matter and energy can appear spontaneously</w:t>
      </w:r>
      <w:r w:rsidRPr="001504C1">
        <w:rPr>
          <w:b/>
          <w:szCs w:val="20"/>
          <w:u w:val="single"/>
        </w:rPr>
        <w:t xml:space="preserve"> out of the vacuum of space</w:t>
      </w:r>
      <w:r w:rsidRPr="002157E9">
        <w:rPr>
          <w:szCs w:val="20"/>
        </w:rPr>
        <w:t xml:space="preserve">, thanks to something called a quantum fluctuation, a sort of hiccup in the energy field thought to pervade the cosmos. Cosmologists say that a quantum fluctuation gave rise to the Big Bang. And the thing about quantum </w:t>
      </w:r>
      <w:r w:rsidRPr="001504C1">
        <w:rPr>
          <w:b/>
          <w:szCs w:val="20"/>
          <w:u w:val="single"/>
        </w:rPr>
        <w:t>fluctuations</w:t>
      </w:r>
      <w:r w:rsidRPr="002157E9">
        <w:rPr>
          <w:sz w:val="20"/>
          <w:szCs w:val="20"/>
        </w:rPr>
        <w:t xml:space="preserve"> </w:t>
      </w:r>
      <w:r w:rsidRPr="002157E9">
        <w:rPr>
          <w:szCs w:val="20"/>
        </w:rPr>
        <w:t xml:space="preserve">is that they </w:t>
      </w:r>
      <w:r w:rsidRPr="001504C1">
        <w:rPr>
          <w:b/>
          <w:szCs w:val="20"/>
          <w:u w:val="single"/>
        </w:rPr>
        <w:t>can happen anywhere</w:t>
      </w:r>
      <w:r w:rsidRPr="002157E9">
        <w:rPr>
          <w:szCs w:val="20"/>
          <w:u w:val="single"/>
        </w:rPr>
        <w:t>,</w:t>
      </w:r>
      <w:r w:rsidRPr="002157E9">
        <w:rPr>
          <w:szCs w:val="20"/>
        </w:rPr>
        <w:t xml:space="preserve"> any time. And if our universe was born out of a quantum fluctuation, say theorists, then it's possible that </w:t>
      </w:r>
      <w:r w:rsidRPr="001504C1">
        <w:rPr>
          <w:b/>
          <w:szCs w:val="20"/>
          <w:u w:val="single"/>
        </w:rPr>
        <w:t xml:space="preserve">other quantum </w:t>
      </w:r>
      <w:r w:rsidRPr="00F313C0">
        <w:rPr>
          <w:b/>
          <w:szCs w:val="20"/>
          <w:highlight w:val="cyan"/>
          <w:u w:val="single"/>
        </w:rPr>
        <w:t>fluctuations</w:t>
      </w:r>
      <w:r w:rsidRPr="002157E9">
        <w:rPr>
          <w:sz w:val="20"/>
          <w:szCs w:val="20"/>
        </w:rPr>
        <w:t xml:space="preserve"> </w:t>
      </w:r>
      <w:r w:rsidRPr="002157E9">
        <w:rPr>
          <w:szCs w:val="20"/>
        </w:rPr>
        <w:t xml:space="preserve">could have </w:t>
      </w:r>
      <w:r w:rsidRPr="00F313C0">
        <w:rPr>
          <w:b/>
          <w:szCs w:val="20"/>
          <w:highlight w:val="cyan"/>
          <w:u w:val="single"/>
        </w:rPr>
        <w:t>spawned other universes</w:t>
      </w:r>
      <w:r w:rsidRPr="002157E9">
        <w:rPr>
          <w:szCs w:val="20"/>
        </w:rPr>
        <w:t xml:space="preserve">. There's a reason some theorists </w:t>
      </w:r>
      <w:r w:rsidRPr="002157E9">
        <w:rPr>
          <w:i/>
          <w:iCs/>
          <w:szCs w:val="20"/>
        </w:rPr>
        <w:t>want</w:t>
      </w:r>
      <w:r w:rsidRPr="002157E9">
        <w:rPr>
          <w:szCs w:val="20"/>
        </w:rPr>
        <w:t xml:space="preserve"> other universes to exist: They believe </w:t>
      </w:r>
      <w:r w:rsidRPr="00F313C0">
        <w:rPr>
          <w:b/>
          <w:szCs w:val="20"/>
          <w:highlight w:val="cyan"/>
          <w:u w:val="single"/>
        </w:rPr>
        <w:t>it's the only way to explain why our own universe,</w:t>
      </w:r>
      <w:r w:rsidRPr="00F313C0">
        <w:rPr>
          <w:b/>
          <w:sz w:val="20"/>
          <w:szCs w:val="20"/>
          <w:highlight w:val="cyan"/>
        </w:rPr>
        <w:t xml:space="preserve"> </w:t>
      </w:r>
      <w:r w:rsidRPr="00F313C0">
        <w:rPr>
          <w:b/>
          <w:szCs w:val="20"/>
          <w:highlight w:val="cyan"/>
          <w:u w:val="single"/>
        </w:rPr>
        <w:t>whose physical laws are just right to allow life, happens to exist</w:t>
      </w:r>
      <w:r w:rsidRPr="001504C1">
        <w:rPr>
          <w:b/>
          <w:szCs w:val="20"/>
          <w:u w:val="single"/>
        </w:rPr>
        <w:t>.</w:t>
      </w:r>
      <w:r w:rsidRPr="002157E9">
        <w:rPr>
          <w:sz w:val="20"/>
          <w:szCs w:val="20"/>
        </w:rPr>
        <w:t xml:space="preserve"> </w:t>
      </w:r>
      <w:r w:rsidRPr="002157E9">
        <w:rPr>
          <w:szCs w:val="20"/>
        </w:rPr>
        <w:t xml:space="preserve">According to the so-called anthropic principle, there are perhaps an infinite number of universes, each with its own set of physical laws. And one of them happens to be ours. That's much easier to believe, say the anthropic advocates, than a single universe </w:t>
      </w:r>
      <w:hyperlink r:id="rId23" w:history="1">
        <w:r w:rsidRPr="002157E9">
          <w:rPr>
            <w:szCs w:val="20"/>
          </w:rPr>
          <w:t>"fine-tuned" for our existence</w:t>
        </w:r>
      </w:hyperlink>
      <w:r w:rsidRPr="002157E9">
        <w:rPr>
          <w:szCs w:val="20"/>
        </w:rPr>
        <w:t>.</w:t>
      </w:r>
      <w:r w:rsidRPr="002157E9">
        <w:rPr>
          <w:b/>
          <w:bCs/>
          <w:szCs w:val="20"/>
        </w:rPr>
        <w:t xml:space="preserve"> </w:t>
      </w:r>
    </w:p>
    <w:p w14:paraId="7D229F07" w14:textId="77777777" w:rsidR="00B2628B" w:rsidRPr="002157E9" w:rsidRDefault="00B2628B" w:rsidP="00B2628B">
      <w:pPr>
        <w:pStyle w:val="Heading4"/>
      </w:pPr>
      <w:r w:rsidRPr="002157E9">
        <w:t>If extra-</w:t>
      </w:r>
      <w:r w:rsidRPr="006C0390">
        <w:t>terrestrials</w:t>
      </w:r>
      <w:r w:rsidRPr="002157E9">
        <w:t xml:space="preserve"> do exist, they are either not benevolent or not nearby</w:t>
      </w:r>
    </w:p>
    <w:p w14:paraId="343BDDC2" w14:textId="77777777" w:rsidR="00B2628B" w:rsidRPr="002157E9" w:rsidRDefault="00B2628B" w:rsidP="00B2628B">
      <w:pPr>
        <w:rPr>
          <w:szCs w:val="20"/>
        </w:rPr>
      </w:pPr>
      <w:r w:rsidRPr="002157E9">
        <w:rPr>
          <w:b/>
          <w:bCs/>
          <w:szCs w:val="20"/>
        </w:rPr>
        <w:t xml:space="preserve">Matheny, 07 </w:t>
      </w:r>
      <w:r w:rsidRPr="002157E9">
        <w:rPr>
          <w:szCs w:val="20"/>
        </w:rPr>
        <w:t xml:space="preserve">(Jason G., Special Advisor – Center for Biosecurity, “Ought We Worry About Human Extinction?”, 12-6, </w:t>
      </w:r>
      <w:hyperlink r:id="rId24" w:history="1">
        <w:r w:rsidRPr="002157E9">
          <w:rPr>
            <w:szCs w:val="20"/>
            <w:u w:val="single"/>
          </w:rPr>
          <w:t>http://jgmatheny.org/extinctionethics.htm</w:t>
        </w:r>
      </w:hyperlink>
      <w:r w:rsidRPr="002157E9">
        <w:rPr>
          <w:szCs w:val="20"/>
        </w:rPr>
        <w:t>)</w:t>
      </w:r>
    </w:p>
    <w:p w14:paraId="77B72C05" w14:textId="77777777" w:rsidR="00B2628B" w:rsidRDefault="00B2628B" w:rsidP="00B2628B">
      <w:pPr>
        <w:rPr>
          <w:sz w:val="20"/>
          <w:szCs w:val="20"/>
        </w:rPr>
      </w:pPr>
      <w:r w:rsidRPr="002157E9">
        <w:rPr>
          <w:sz w:val="20"/>
          <w:szCs w:val="20"/>
        </w:rPr>
        <w:t xml:space="preserve">The same can be said of sentient extraterrestrials, who, it might be hoped, exist or will exist. Even if we did not care about preserving terrestrial life, the absence of apparent extraterrestrial signals or colonies should worry us. The </w:t>
      </w:r>
      <w:r w:rsidRPr="00F313C0">
        <w:rPr>
          <w:b/>
          <w:szCs w:val="20"/>
          <w:highlight w:val="cyan"/>
          <w:u w:val="single"/>
        </w:rPr>
        <w:t>conditions necessary for</w:t>
      </w:r>
      <w:r w:rsidRPr="001504C1">
        <w:rPr>
          <w:b/>
          <w:szCs w:val="20"/>
          <w:u w:val="single"/>
        </w:rPr>
        <w:t xml:space="preserve"> supporting sentient </w:t>
      </w:r>
      <w:r w:rsidRPr="00F313C0">
        <w:rPr>
          <w:b/>
          <w:szCs w:val="20"/>
          <w:highlight w:val="cyan"/>
          <w:u w:val="single"/>
        </w:rPr>
        <w:t>life</w:t>
      </w:r>
      <w:r w:rsidRPr="002157E9">
        <w:rPr>
          <w:sz w:val="20"/>
          <w:szCs w:val="20"/>
        </w:rPr>
        <w:t xml:space="preserve"> may be </w:t>
      </w:r>
      <w:r w:rsidRPr="00F313C0">
        <w:rPr>
          <w:b/>
          <w:szCs w:val="20"/>
          <w:highlight w:val="cyan"/>
          <w:u w:val="single"/>
        </w:rPr>
        <w:t>highly restrictive</w:t>
      </w:r>
      <w:r w:rsidRPr="001504C1">
        <w:rPr>
          <w:b/>
          <w:szCs w:val="20"/>
          <w:u w:val="single"/>
        </w:rPr>
        <w:t>, making</w:t>
      </w:r>
      <w:r w:rsidRPr="002157E9">
        <w:rPr>
          <w:sz w:val="20"/>
          <w:szCs w:val="20"/>
        </w:rPr>
        <w:t xml:space="preserve"> such</w:t>
      </w:r>
      <w:r w:rsidRPr="002157E9">
        <w:rPr>
          <w:sz w:val="20"/>
          <w:szCs w:val="20"/>
          <w:u w:val="single"/>
        </w:rPr>
        <w:t xml:space="preserve"> </w:t>
      </w:r>
      <w:r w:rsidRPr="001504C1">
        <w:rPr>
          <w:b/>
          <w:szCs w:val="20"/>
          <w:u w:val="single"/>
        </w:rPr>
        <w:t>life a rare phenomenon</w:t>
      </w:r>
      <w:r w:rsidRPr="002157E9">
        <w:rPr>
          <w:sz w:val="20"/>
          <w:szCs w:val="20"/>
        </w:rPr>
        <w:t xml:space="preserve"> in the galaxy (Mayr, 1995; Ward and Brownlee, 2000). It is possible that humanity is at the leading edge of technology in our region of </w:t>
      </w:r>
      <w:r>
        <w:rPr>
          <w:sz w:val="20"/>
          <w:szCs w:val="20"/>
        </w:rPr>
        <w:t>!</w:t>
      </w:r>
      <w:r w:rsidRPr="002157E9">
        <w:rPr>
          <w:sz w:val="20"/>
          <w:szCs w:val="20"/>
        </w:rPr>
        <w:t xml:space="preserve">space. If so, </w:t>
      </w:r>
      <w:r w:rsidRPr="00F313C0">
        <w:rPr>
          <w:b/>
          <w:szCs w:val="20"/>
          <w:highlight w:val="cyan"/>
          <w:u w:val="single"/>
        </w:rPr>
        <w:t>we should not assume sentient life elsewhere</w:t>
      </w:r>
      <w:r w:rsidRPr="001504C1">
        <w:rPr>
          <w:b/>
          <w:szCs w:val="20"/>
          <w:u w:val="single"/>
        </w:rPr>
        <w:t xml:space="preserve"> will develop a civilization capable of space colonization</w:t>
      </w:r>
      <w:r w:rsidRPr="002157E9">
        <w:rPr>
          <w:sz w:val="20"/>
          <w:szCs w:val="20"/>
        </w:rPr>
        <w:t xml:space="preserve">. Extraterrestrials may be overwhelmed by their own evolutionary hurdles or extinction risks. </w:t>
      </w:r>
      <w:r w:rsidRPr="00F313C0">
        <w:rPr>
          <w:b/>
          <w:szCs w:val="20"/>
          <w:highlight w:val="cyan"/>
          <w:u w:val="single"/>
        </w:rPr>
        <w:t>If</w:t>
      </w:r>
      <w:r w:rsidRPr="002157E9">
        <w:rPr>
          <w:sz w:val="20"/>
          <w:szCs w:val="20"/>
          <w:u w:val="single"/>
        </w:rPr>
        <w:t xml:space="preserve"> </w:t>
      </w:r>
      <w:r w:rsidRPr="002157E9">
        <w:rPr>
          <w:sz w:val="20"/>
          <w:szCs w:val="20"/>
        </w:rPr>
        <w:t xml:space="preserve">we are not at the leading edge, and </w:t>
      </w:r>
      <w:r w:rsidRPr="001504C1">
        <w:rPr>
          <w:b/>
          <w:szCs w:val="20"/>
          <w:u w:val="single"/>
        </w:rPr>
        <w:t xml:space="preserve">there are </w:t>
      </w:r>
      <w:r w:rsidRPr="00F313C0">
        <w:rPr>
          <w:b/>
          <w:szCs w:val="20"/>
          <w:highlight w:val="cyan"/>
          <w:u w:val="single"/>
        </w:rPr>
        <w:t>extraterrestrials more advanced</w:t>
      </w:r>
      <w:r w:rsidRPr="002157E9">
        <w:rPr>
          <w:sz w:val="20"/>
          <w:szCs w:val="20"/>
        </w:rPr>
        <w:t xml:space="preserve"> than we are, then </w:t>
      </w:r>
      <w:r w:rsidRPr="00F313C0">
        <w:rPr>
          <w:b/>
          <w:szCs w:val="20"/>
          <w:highlight w:val="cyan"/>
          <w:u w:val="single"/>
        </w:rPr>
        <w:t>they are probably either not benevolent or not nearby</w:t>
      </w:r>
      <w:r w:rsidRPr="002157E9">
        <w:rPr>
          <w:b/>
          <w:sz w:val="20"/>
          <w:szCs w:val="20"/>
        </w:rPr>
        <w:t xml:space="preserve">. </w:t>
      </w:r>
      <w:r w:rsidRPr="001504C1">
        <w:rPr>
          <w:b/>
          <w:szCs w:val="20"/>
          <w:u w:val="single"/>
        </w:rPr>
        <w:t xml:space="preserve">Otherwise, </w:t>
      </w:r>
      <w:r w:rsidRPr="00F313C0">
        <w:rPr>
          <w:b/>
          <w:szCs w:val="20"/>
          <w:highlight w:val="cyan"/>
          <w:u w:val="single"/>
        </w:rPr>
        <w:t>it is hard to fathom why they haven’t intervened</w:t>
      </w:r>
      <w:r w:rsidRPr="002157E9">
        <w:rPr>
          <w:sz w:val="20"/>
          <w:szCs w:val="20"/>
        </w:rPr>
        <w:t xml:space="preserve"> (overtly or covertly) </w:t>
      </w:r>
      <w:r w:rsidRPr="001504C1">
        <w:rPr>
          <w:b/>
          <w:szCs w:val="20"/>
          <w:u w:val="single"/>
        </w:rPr>
        <w:t>in Earth</w:t>
      </w:r>
      <w:r w:rsidRPr="002157E9">
        <w:rPr>
          <w:sz w:val="20"/>
          <w:szCs w:val="20"/>
        </w:rPr>
        <w:t xml:space="preserve">’s affairs to prevent the mass of suffering on this planet. The </w:t>
      </w:r>
      <w:r w:rsidRPr="001504C1">
        <w:rPr>
          <w:b/>
          <w:szCs w:val="20"/>
          <w:u w:val="single"/>
        </w:rPr>
        <w:t xml:space="preserve">presence of preventable </w:t>
      </w:r>
      <w:r w:rsidRPr="00F313C0">
        <w:rPr>
          <w:b/>
          <w:szCs w:val="20"/>
          <w:highlight w:val="cyan"/>
          <w:u w:val="single"/>
        </w:rPr>
        <w:t>misery here militates against the existence of an advanced, benevolent, and nearby extraterrestrial</w:t>
      </w:r>
      <w:r w:rsidRPr="002157E9">
        <w:rPr>
          <w:sz w:val="20"/>
          <w:szCs w:val="20"/>
        </w:rPr>
        <w:t xml:space="preserve">, as it militates against the existence of a powerful and benevolent god. If a benevolent, advanced extraterrestrial civilization exists, then it is probably distant. We would waste some fraction of remaining starlight if we waited for them to reach this region of space. </w:t>
      </w:r>
      <w:r w:rsidRPr="001504C1">
        <w:rPr>
          <w:b/>
          <w:szCs w:val="20"/>
          <w:u w:val="single"/>
        </w:rPr>
        <w:t>We ought to prevent human extinction</w:t>
      </w:r>
      <w:r w:rsidRPr="002157E9">
        <w:rPr>
          <w:sz w:val="20"/>
          <w:szCs w:val="20"/>
          <w:u w:val="single"/>
        </w:rPr>
        <w:t>,</w:t>
      </w:r>
      <w:r w:rsidRPr="002157E9">
        <w:rPr>
          <w:sz w:val="20"/>
          <w:szCs w:val="20"/>
        </w:rPr>
        <w:t xml:space="preserve"> then, if only to decrease the opportunity costs caused by entropy (Bostrom, 2003).</w:t>
      </w:r>
    </w:p>
    <w:p w14:paraId="524B5268" w14:textId="77777777" w:rsidR="00B2628B" w:rsidRPr="00876E00" w:rsidRDefault="00B2628B" w:rsidP="00B2628B">
      <w:pPr>
        <w:pStyle w:val="Heading4"/>
      </w:pPr>
      <w:r w:rsidRPr="00D43F15">
        <w:t xml:space="preserve">Their predictions are </w:t>
      </w:r>
      <w:r w:rsidRPr="00D43F15">
        <w:rPr>
          <w:u w:val="single"/>
        </w:rPr>
        <w:t>all hype</w:t>
      </w:r>
      <w:r w:rsidRPr="00D43F15">
        <w:t xml:space="preserve">---isomer triggering research is in the context of </w:t>
      </w:r>
      <w:r w:rsidRPr="00D43F15">
        <w:rPr>
          <w:u w:val="single"/>
        </w:rPr>
        <w:t>a dental x-ray experiment</w:t>
      </w:r>
      <w:r w:rsidRPr="00D43F15">
        <w:t xml:space="preserve"> that couldn’t be proved after---there’s </w:t>
      </w:r>
      <w:r w:rsidRPr="00D43F15">
        <w:rPr>
          <w:u w:val="single"/>
        </w:rPr>
        <w:t>no threat</w:t>
      </w:r>
      <w:r w:rsidRPr="00D43F15">
        <w:t xml:space="preserve"> of extinction from such research because it</w:t>
      </w:r>
      <w:r>
        <w:t xml:space="preserve"> </w:t>
      </w:r>
      <w:r>
        <w:rPr>
          <w:u w:val="single"/>
        </w:rPr>
        <w:t>doesn’t exist</w:t>
      </w:r>
      <w:r w:rsidRPr="00D43F15">
        <w:t>---</w:t>
      </w:r>
      <w:r>
        <w:t xml:space="preserve">hafnium research is </w:t>
      </w:r>
      <w:r>
        <w:rPr>
          <w:u w:val="single"/>
        </w:rPr>
        <w:t>unfunded anyway</w:t>
      </w:r>
      <w:r w:rsidRPr="00D43F15">
        <w:t xml:space="preserve">---answers their </w:t>
      </w:r>
      <w:r w:rsidRPr="00D43F15">
        <w:rPr>
          <w:u w:val="single"/>
        </w:rPr>
        <w:t>isomer, cold fusion, and antimatter experimentation</w:t>
      </w:r>
      <w:r w:rsidRPr="00D43F15">
        <w:t xml:space="preserve"> arguments </w:t>
      </w:r>
    </w:p>
    <w:p w14:paraId="2EA550D9" w14:textId="77777777" w:rsidR="00B2628B" w:rsidRPr="00D43F15" w:rsidRDefault="00B2628B" w:rsidP="00B2628B">
      <w:pPr>
        <w:rPr>
          <w:b/>
          <w:bCs/>
          <w:sz w:val="26"/>
        </w:rPr>
      </w:pPr>
      <w:r w:rsidRPr="00D43F15">
        <w:rPr>
          <w:rStyle w:val="Style13ptBold"/>
        </w:rPr>
        <w:t xml:space="preserve">Weinberger </w:t>
      </w:r>
      <w:r w:rsidRPr="00D43F15">
        <w:t>20</w:t>
      </w:r>
      <w:r w:rsidRPr="00D43F15">
        <w:rPr>
          <w:rFonts w:eastAsiaTheme="majorEastAsia" w:cstheme="majorBidi"/>
          <w:b/>
          <w:iCs/>
          <w:sz w:val="26"/>
        </w:rPr>
        <w:t>08</w:t>
      </w:r>
      <w:r w:rsidRPr="00D43F15">
        <w:t>, [</w:t>
      </w:r>
      <w:r>
        <w:t xml:space="preserve">Sharon Weinberger; June 2008;  senior reporter for Wired's national security blog, DANGER ROOM, coauthor of A Nuclear Family Vacation: Travels in the World of Atomic Weaponry, her writing on military science and technology has appeared in Nature, Discover, Slate, Wired, The Washington Post Magazine, and Aviation Week &amp; Space Technology, author of Imaginary Weapons: A Journey Through the Pentagon’s Scientific Underworld, M.A. from the University of Pittsburgh's Graduate School of Public and International Affairs, M.A. in Russian and East European Studies from Yale University; “Scary Things That Don’t Exist: Separating Myth from Reality in Future WMD”; </w:t>
      </w:r>
      <w:hyperlink r:id="rId25" w:history="1">
        <w:r>
          <w:rPr>
            <w:rStyle w:val="Hyperlink"/>
          </w:rPr>
          <w:t>https://www.stanleyfoundation.org/publications/pab/WeinbergerPAB08.pdf</w:t>
        </w:r>
      </w:hyperlink>
      <w:r>
        <w:t>]//ncp---ezc</w:t>
      </w:r>
    </w:p>
    <w:p w14:paraId="171B7258" w14:textId="77777777" w:rsidR="00B2628B" w:rsidRPr="00D43F15" w:rsidRDefault="00B2628B" w:rsidP="00B2628B">
      <w:pPr>
        <w:rPr>
          <w:sz w:val="12"/>
        </w:rPr>
      </w:pPr>
      <w:r w:rsidRPr="00D43F15">
        <w:rPr>
          <w:highlight w:val="cyan"/>
          <w:u w:val="single"/>
        </w:rPr>
        <w:t>In</w:t>
      </w:r>
      <w:r w:rsidRPr="00D43F15">
        <w:rPr>
          <w:u w:val="single"/>
        </w:rPr>
        <w:t xml:space="preserve"> the summer of 19</w:t>
      </w:r>
      <w:r w:rsidRPr="00D43F15">
        <w:rPr>
          <w:highlight w:val="cyan"/>
          <w:u w:val="single"/>
        </w:rPr>
        <w:t>98</w:t>
      </w:r>
      <w:r w:rsidRPr="00D43F15">
        <w:rPr>
          <w:u w:val="single"/>
        </w:rPr>
        <w:t xml:space="preserve">, </w:t>
      </w:r>
      <w:r w:rsidRPr="00D43F15">
        <w:rPr>
          <w:highlight w:val="cyan"/>
          <w:u w:val="single"/>
        </w:rPr>
        <w:t>Carl Collins</w:t>
      </w:r>
      <w:r w:rsidRPr="00D43F15">
        <w:rPr>
          <w:u w:val="single"/>
        </w:rPr>
        <w:t xml:space="preserve">, a professor at the University of Texas at Dallas, </w:t>
      </w:r>
      <w:r w:rsidRPr="00D43F15">
        <w:rPr>
          <w:rStyle w:val="Emphasis"/>
          <w:highlight w:val="cyan"/>
        </w:rPr>
        <w:t>conducted an experiment</w:t>
      </w:r>
      <w:r w:rsidRPr="00D43F15">
        <w:rPr>
          <w:rStyle w:val="Emphasis"/>
        </w:rPr>
        <w:t xml:space="preserve"> at his lab</w:t>
      </w:r>
      <w:r w:rsidRPr="00D43F15">
        <w:rPr>
          <w:u w:val="single"/>
        </w:rPr>
        <w:t xml:space="preserve"> </w:t>
      </w:r>
      <w:r w:rsidRPr="00D43F15">
        <w:rPr>
          <w:highlight w:val="cyan"/>
          <w:u w:val="single"/>
        </w:rPr>
        <w:t>that</w:t>
      </w:r>
      <w:r w:rsidRPr="00D43F15">
        <w:rPr>
          <w:u w:val="single"/>
        </w:rPr>
        <w:t xml:space="preserve">, for a brief period in time, </w:t>
      </w:r>
      <w:r w:rsidRPr="00D43F15">
        <w:rPr>
          <w:highlight w:val="cyan"/>
          <w:u w:val="single"/>
        </w:rPr>
        <w:t>seemed to herald</w:t>
      </w:r>
      <w:r w:rsidRPr="00D43F15">
        <w:rPr>
          <w:u w:val="single"/>
        </w:rPr>
        <w:t xml:space="preserve"> </w:t>
      </w:r>
      <w:r w:rsidRPr="00D43F15">
        <w:rPr>
          <w:highlight w:val="cyan"/>
          <w:u w:val="single"/>
        </w:rPr>
        <w:t>a new era in</w:t>
      </w:r>
      <w:r w:rsidRPr="00D43F15">
        <w:rPr>
          <w:u w:val="single"/>
        </w:rPr>
        <w:t xml:space="preserve"> </w:t>
      </w:r>
      <w:r w:rsidRPr="00876E00">
        <w:rPr>
          <w:rStyle w:val="Emphasis"/>
          <w:highlight w:val="cyan"/>
        </w:rPr>
        <w:t>w</w:t>
      </w:r>
      <w:r w:rsidRPr="00876E00">
        <w:rPr>
          <w:rStyle w:val="Emphasis"/>
        </w:rPr>
        <w:t xml:space="preserve">eapons of </w:t>
      </w:r>
      <w:r w:rsidRPr="00876E00">
        <w:rPr>
          <w:rStyle w:val="Emphasis"/>
          <w:highlight w:val="cyan"/>
        </w:rPr>
        <w:t>m</w:t>
      </w:r>
      <w:r w:rsidRPr="00876E00">
        <w:rPr>
          <w:rStyle w:val="Emphasis"/>
        </w:rPr>
        <w:t xml:space="preserve">ass </w:t>
      </w:r>
      <w:r w:rsidRPr="00876E00">
        <w:rPr>
          <w:rStyle w:val="Emphasis"/>
          <w:highlight w:val="cyan"/>
        </w:rPr>
        <w:t>d</w:t>
      </w:r>
      <w:r w:rsidRPr="00876E00">
        <w:rPr>
          <w:rStyle w:val="Emphasis"/>
        </w:rPr>
        <w:t>estruction</w:t>
      </w:r>
      <w:r w:rsidRPr="00D43F15">
        <w:rPr>
          <w:sz w:val="12"/>
        </w:rPr>
        <w:t xml:space="preserve">.1 </w:t>
      </w:r>
      <w:r w:rsidRPr="00D43F15">
        <w:rPr>
          <w:u w:val="single"/>
        </w:rPr>
        <w:t>Collins claimed he was able to use low-energy photons from a used dental X-ray machine to accelerate, or “trigger,” the decay of a nuclear isomer</w:t>
      </w:r>
      <w:r w:rsidRPr="00D43F15">
        <w:rPr>
          <w:sz w:val="12"/>
        </w:rPr>
        <w:t xml:space="preserve"> of hafnium-178; a result that, if true, could potentially lead to a new generation of weapons based on this highly energetic material. </w:t>
      </w:r>
      <w:r w:rsidRPr="00D43F15">
        <w:rPr>
          <w:u w:val="single"/>
        </w:rPr>
        <w:t xml:space="preserve">Within months of the 1999 publication of </w:t>
      </w:r>
      <w:r w:rsidRPr="00D43F15">
        <w:rPr>
          <w:highlight w:val="cyan"/>
          <w:u w:val="single"/>
        </w:rPr>
        <w:t>the “</w:t>
      </w:r>
      <w:r w:rsidRPr="00D43F15">
        <w:rPr>
          <w:rStyle w:val="Emphasis"/>
          <w:highlight w:val="cyan"/>
        </w:rPr>
        <w:t>dental X-ray experiment,</w:t>
      </w:r>
      <w:r w:rsidRPr="00D43F15">
        <w:rPr>
          <w:u w:val="single"/>
        </w:rPr>
        <w:t>” Collins’ results garnered attention from media, government, and the scientific community,</w:t>
      </w:r>
      <w:r w:rsidRPr="00D43F15">
        <w:rPr>
          <w:sz w:val="12"/>
        </w:rPr>
        <w:t xml:space="preserve"> eventually leading to a program sponsored by the Pentagon’s Defense Advanced Research Projects Agency (DARPA) to develop a “hafnium bomb.” </w:t>
      </w:r>
      <w:r w:rsidRPr="00D43F15">
        <w:rPr>
          <w:u w:val="single"/>
        </w:rPr>
        <w:t xml:space="preserve">There </w:t>
      </w:r>
      <w:r w:rsidRPr="00D43F15">
        <w:rPr>
          <w:highlight w:val="cyan"/>
          <w:u w:val="single"/>
        </w:rPr>
        <w:t xml:space="preserve">was, </w:t>
      </w:r>
      <w:r w:rsidRPr="00FA2168">
        <w:rPr>
          <w:u w:val="single"/>
        </w:rPr>
        <w:t xml:space="preserve">at one point, </w:t>
      </w:r>
      <w:r w:rsidRPr="00FA2168">
        <w:rPr>
          <w:highlight w:val="cyan"/>
          <w:u w:val="single"/>
        </w:rPr>
        <w:t>a great deal</w:t>
      </w:r>
      <w:r w:rsidRPr="00D43F15">
        <w:rPr>
          <w:u w:val="single"/>
        </w:rPr>
        <w:t xml:space="preserve"> of enthusiasm</w:t>
      </w:r>
      <w:r w:rsidRPr="00D43F15">
        <w:rPr>
          <w:sz w:val="12"/>
        </w:rPr>
        <w:t xml:space="preserve"> about the potential of nuclear isomers, and especially of hafnium, to provide a revolutionary military capability (or conversely, to pose a threat in the hands of an adversary). In speaking about the potential of highenergy-density materials like nuclear isomers to advance from basic science to weapons</w:t>
      </w:r>
      <w:r w:rsidRPr="00D43F15">
        <w:rPr>
          <w:u w:val="single"/>
        </w:rPr>
        <w:t xml:space="preserve">, the Pentagon’s Militarily Critical Technologies List in 2002 offered this historical lesson: “[W]e should remember that less than 6 years intervened between the first scientific publication (in British Nature, January 1939) characterizing the phenomenon of fission and the first operational use of nuclear weapons in August 1945.” </w:t>
      </w:r>
      <w:r w:rsidRPr="00D43F15">
        <w:rPr>
          <w:highlight w:val="cyan"/>
          <w:u w:val="single"/>
        </w:rPr>
        <w:t xml:space="preserve">Yet there are </w:t>
      </w:r>
      <w:r w:rsidRPr="00876E00">
        <w:rPr>
          <w:rStyle w:val="Emphasis"/>
          <w:highlight w:val="cyan"/>
        </w:rPr>
        <w:t>many differences</w:t>
      </w:r>
      <w:r w:rsidRPr="00D43F15">
        <w:rPr>
          <w:highlight w:val="cyan"/>
          <w:u w:val="single"/>
        </w:rPr>
        <w:t xml:space="preserve"> between</w:t>
      </w:r>
      <w:r w:rsidRPr="00D43F15">
        <w:rPr>
          <w:u w:val="single"/>
        </w:rPr>
        <w:t xml:space="preserve"> nuclear </w:t>
      </w:r>
      <w:r w:rsidRPr="00D43F15">
        <w:rPr>
          <w:highlight w:val="cyan"/>
          <w:u w:val="single"/>
        </w:rPr>
        <w:t xml:space="preserve">isomers, the dental </w:t>
      </w:r>
      <w:r w:rsidRPr="00D43F15">
        <w:rPr>
          <w:u w:val="single"/>
        </w:rPr>
        <w:t xml:space="preserve">X-ray </w:t>
      </w:r>
      <w:r w:rsidRPr="00D43F15">
        <w:rPr>
          <w:highlight w:val="cyan"/>
          <w:u w:val="single"/>
        </w:rPr>
        <w:t>experiment, and</w:t>
      </w:r>
      <w:r w:rsidRPr="00D43F15">
        <w:rPr>
          <w:u w:val="single"/>
        </w:rPr>
        <w:t xml:space="preserve"> nuclear </w:t>
      </w:r>
      <w:r w:rsidRPr="00D43F15">
        <w:rPr>
          <w:highlight w:val="cyan"/>
          <w:u w:val="single"/>
        </w:rPr>
        <w:t>fission</w:t>
      </w:r>
      <w:r w:rsidRPr="00D43F15">
        <w:rPr>
          <w:sz w:val="12"/>
        </w:rPr>
        <w:t xml:space="preserve">. </w:t>
      </w:r>
      <w:r w:rsidRPr="00D43F15">
        <w:rPr>
          <w:u w:val="single"/>
        </w:rPr>
        <w:t xml:space="preserve">In contrast to fission, in the nearly ten years that have passed since the hafnium results were first reported, independent </w:t>
      </w:r>
      <w:r w:rsidRPr="00FA2168">
        <w:rPr>
          <w:highlight w:val="cyan"/>
          <w:u w:val="single"/>
        </w:rPr>
        <w:t xml:space="preserve">experimenters have been </w:t>
      </w:r>
      <w:r w:rsidRPr="00876E00">
        <w:rPr>
          <w:rStyle w:val="Emphasis"/>
          <w:highlight w:val="cyan"/>
        </w:rPr>
        <w:t>unable to replicate</w:t>
      </w:r>
      <w:r w:rsidRPr="00D43F15">
        <w:rPr>
          <w:highlight w:val="cyan"/>
          <w:u w:val="single"/>
        </w:rPr>
        <w:t xml:space="preserve"> </w:t>
      </w:r>
      <w:r w:rsidRPr="00FA2168">
        <w:rPr>
          <w:u w:val="single"/>
        </w:rPr>
        <w:t>the</w:t>
      </w:r>
      <w:r w:rsidRPr="00D43F15">
        <w:rPr>
          <w:u w:val="single"/>
        </w:rPr>
        <w:t xml:space="preserve"> dental </w:t>
      </w:r>
      <w:r w:rsidRPr="00FA2168">
        <w:rPr>
          <w:u w:val="single"/>
        </w:rPr>
        <w:t xml:space="preserve">X-ray </w:t>
      </w:r>
      <w:r w:rsidRPr="00D43F15">
        <w:rPr>
          <w:highlight w:val="cyan"/>
          <w:u w:val="single"/>
        </w:rPr>
        <w:t>results</w:t>
      </w:r>
      <w:r w:rsidRPr="00D43F15">
        <w:rPr>
          <w:sz w:val="12"/>
        </w:rPr>
        <w:t xml:space="preserve">, and </w:t>
      </w:r>
      <w:r w:rsidRPr="00D43F15">
        <w:rPr>
          <w:u w:val="single"/>
        </w:rPr>
        <w:t xml:space="preserve">scientists have </w:t>
      </w:r>
      <w:r w:rsidRPr="00FA2168">
        <w:rPr>
          <w:rStyle w:val="Emphasis"/>
        </w:rPr>
        <w:t>raised a series of unanswered theoretical objections</w:t>
      </w:r>
      <w:r w:rsidRPr="00D43F15">
        <w:rPr>
          <w:sz w:val="12"/>
        </w:rPr>
        <w:t xml:space="preserve"> to the original work. </w:t>
      </w:r>
      <w:r w:rsidRPr="00D43F15">
        <w:rPr>
          <w:u w:val="single"/>
        </w:rPr>
        <w:t xml:space="preserve">Two </w:t>
      </w:r>
      <w:r w:rsidRPr="00D43F15">
        <w:rPr>
          <w:highlight w:val="cyan"/>
          <w:u w:val="single"/>
        </w:rPr>
        <w:t>government-sponsored reviews</w:t>
      </w:r>
      <w:r w:rsidRPr="00D43F15">
        <w:rPr>
          <w:u w:val="single"/>
        </w:rPr>
        <w:t xml:space="preserve"> of nuclear isomers—one by the Institute for Defense Analyses and another by JASON</w:t>
      </w:r>
      <w:r w:rsidRPr="00D43F15">
        <w:rPr>
          <w:sz w:val="12"/>
        </w:rPr>
        <w:t>, an independent advisory body—</w:t>
      </w:r>
      <w:r w:rsidRPr="00D43F15">
        <w:rPr>
          <w:highlight w:val="cyan"/>
          <w:u w:val="single"/>
        </w:rPr>
        <w:t>raised</w:t>
      </w:r>
      <w:r w:rsidRPr="00D43F15">
        <w:rPr>
          <w:u w:val="single"/>
        </w:rPr>
        <w:t xml:space="preserve"> scientific and technical </w:t>
      </w:r>
      <w:r w:rsidRPr="00D43F15">
        <w:rPr>
          <w:highlight w:val="cyan"/>
          <w:u w:val="single"/>
        </w:rPr>
        <w:t xml:space="preserve">objections to </w:t>
      </w:r>
      <w:r w:rsidRPr="00FA2168">
        <w:rPr>
          <w:highlight w:val="cyan"/>
          <w:u w:val="single"/>
        </w:rPr>
        <w:t>the concept of</w:t>
      </w:r>
      <w:r w:rsidRPr="00FA2168">
        <w:rPr>
          <w:u w:val="single"/>
        </w:rPr>
        <w:t xml:space="preserve"> </w:t>
      </w:r>
      <w:r w:rsidRPr="00FA2168">
        <w:rPr>
          <w:highlight w:val="cyan"/>
          <w:u w:val="single"/>
        </w:rPr>
        <w:t>a “hafnium bomb</w:t>
      </w:r>
      <w:r w:rsidRPr="00D43F15">
        <w:rPr>
          <w:sz w:val="12"/>
        </w:rPr>
        <w:t xml:space="preserve">.” Even </w:t>
      </w:r>
      <w:r w:rsidRPr="00D43F15">
        <w:rPr>
          <w:u w:val="single"/>
        </w:rPr>
        <w:t xml:space="preserve">an internal </w:t>
      </w:r>
      <w:r w:rsidRPr="00FA2168">
        <w:rPr>
          <w:u w:val="single"/>
        </w:rPr>
        <w:t xml:space="preserve">review </w:t>
      </w:r>
      <w:r w:rsidRPr="00FA2168">
        <w:rPr>
          <w:highlight w:val="cyan"/>
          <w:u w:val="single"/>
        </w:rPr>
        <w:t>sponsored by DARPA</w:t>
      </w:r>
      <w:r w:rsidRPr="00D43F15">
        <w:rPr>
          <w:u w:val="single"/>
        </w:rPr>
        <w:t xml:space="preserve"> to evaluate the original and subsequent experiments expressed grave doubts about their validity</w:t>
      </w:r>
      <w:r w:rsidRPr="00D43F15">
        <w:rPr>
          <w:sz w:val="12"/>
        </w:rPr>
        <w:t xml:space="preserve">. </w:t>
      </w:r>
      <w:r w:rsidRPr="00FA2168">
        <w:rPr>
          <w:highlight w:val="cyan"/>
          <w:u w:val="single"/>
        </w:rPr>
        <w:t>Congress</w:t>
      </w:r>
      <w:r w:rsidRPr="00D43F15">
        <w:rPr>
          <w:u w:val="single"/>
        </w:rPr>
        <w:t xml:space="preserve"> eventually </w:t>
      </w:r>
      <w:r w:rsidRPr="00876E00">
        <w:rPr>
          <w:rStyle w:val="Emphasis"/>
          <w:sz w:val="26"/>
          <w:szCs w:val="26"/>
          <w:highlight w:val="cyan"/>
        </w:rPr>
        <w:t>stopped funding the program</w:t>
      </w:r>
      <w:r w:rsidRPr="00D43F15">
        <w:rPr>
          <w:sz w:val="12"/>
        </w:rPr>
        <w:t xml:space="preserve"> and, although official interest in the military potential of nuclear isomers continues, active work on a hafnium bomb appears to have ceased.2 In defending its work on the controversial hafnium bomb, DARPA acknowledged the criticism but insisted that the potential for “technological surprise” by a foreign adversary justified the work. At the heart of the hafnium debate, then, was a question of risk; specifically, in spite of the </w:t>
      </w:r>
      <w:r w:rsidRPr="00D43F15">
        <w:rPr>
          <w:u w:val="single"/>
        </w:rPr>
        <w:t>extreme likelihood that the 1998 experiment was flawed</w:t>
      </w:r>
      <w:r w:rsidRPr="00D43F15">
        <w:rPr>
          <w:sz w:val="12"/>
        </w:rPr>
        <w:t xml:space="preserve">, there was a chance that a new type of WMD was possible. </w:t>
      </w:r>
      <w:r w:rsidRPr="00D43F15">
        <w:rPr>
          <w:rStyle w:val="StyleUnderline"/>
        </w:rPr>
        <w:t>How serious was this risk</w:t>
      </w:r>
      <w:r w:rsidRPr="00D43F15">
        <w:rPr>
          <w:sz w:val="12"/>
        </w:rPr>
        <w:t xml:space="preserve">? How much funding (and attention) should the Pentagon give to something that could lead to a new generation of WMD (nevermind that it would cost countries $1 billion a gram to produce the hafnium isomer)? </w:t>
      </w:r>
      <w:r w:rsidRPr="00D43F15">
        <w:rPr>
          <w:rStyle w:val="StyleUnderline"/>
        </w:rPr>
        <w:t>In its initial stage, it was certainly not ridiculous—</w:t>
      </w:r>
      <w:r w:rsidRPr="00D43F15">
        <w:rPr>
          <w:sz w:val="12"/>
        </w:rPr>
        <w:t xml:space="preserve">even over the objections of some scientists—to explore the military applications of hafnium-178. </w:t>
      </w:r>
      <w:r w:rsidRPr="00D43F15">
        <w:rPr>
          <w:rStyle w:val="Emphasis"/>
        </w:rPr>
        <w:t xml:space="preserve">However, there were </w:t>
      </w:r>
      <w:r w:rsidRPr="00FA2168">
        <w:rPr>
          <w:rStyle w:val="Emphasis"/>
          <w:highlight w:val="cyan"/>
        </w:rPr>
        <w:t>two inherent problems with</w:t>
      </w:r>
      <w:r w:rsidRPr="00D43F15">
        <w:rPr>
          <w:rStyle w:val="Emphasis"/>
        </w:rPr>
        <w:t xml:space="preserve"> the </w:t>
      </w:r>
      <w:r w:rsidRPr="00FA2168">
        <w:rPr>
          <w:rStyle w:val="Emphasis"/>
          <w:highlight w:val="cyan"/>
        </w:rPr>
        <w:t>DARPA</w:t>
      </w:r>
      <w:r w:rsidRPr="00D43F15">
        <w:rPr>
          <w:rStyle w:val="Emphasis"/>
        </w:rPr>
        <w:t xml:space="preserve"> program</w:t>
      </w:r>
      <w:r w:rsidRPr="00D43F15">
        <w:rPr>
          <w:sz w:val="12"/>
        </w:rPr>
        <w:t xml:space="preserve">. First, </w:t>
      </w:r>
      <w:r w:rsidRPr="00D43F15">
        <w:rPr>
          <w:rStyle w:val="Emphasis"/>
          <w:b w:val="0"/>
        </w:rPr>
        <w:t xml:space="preserve">DARPA </w:t>
      </w:r>
      <w:r w:rsidRPr="00FA2168">
        <w:rPr>
          <w:rStyle w:val="Emphasis"/>
          <w:b w:val="0"/>
          <w:highlight w:val="cyan"/>
        </w:rPr>
        <w:t>did not try to</w:t>
      </w:r>
      <w:r w:rsidRPr="00D43F15">
        <w:rPr>
          <w:rStyle w:val="Emphasis"/>
          <w:b w:val="0"/>
        </w:rPr>
        <w:t xml:space="preserve"> </w:t>
      </w:r>
      <w:r w:rsidRPr="00FA2168">
        <w:rPr>
          <w:rStyle w:val="Emphasis"/>
          <w:b w:val="0"/>
          <w:highlight w:val="cyan"/>
        </w:rPr>
        <w:t xml:space="preserve">validate </w:t>
      </w:r>
      <w:r w:rsidRPr="00FA2168">
        <w:rPr>
          <w:rStyle w:val="Emphasis"/>
          <w:b w:val="0"/>
        </w:rPr>
        <w:t>w</w:t>
      </w:r>
      <w:r w:rsidRPr="00D43F15">
        <w:rPr>
          <w:rStyle w:val="Emphasis"/>
          <w:b w:val="0"/>
        </w:rPr>
        <w:t>hat was</w:t>
      </w:r>
      <w:r w:rsidRPr="00D43F15">
        <w:rPr>
          <w:rStyle w:val="Emphasis"/>
        </w:rPr>
        <w:t xml:space="preserve"> already </w:t>
      </w:r>
      <w:r w:rsidRPr="00FA2168">
        <w:rPr>
          <w:rStyle w:val="Emphasis"/>
          <w:highlight w:val="cyan"/>
        </w:rPr>
        <w:t>an unlikely experiment</w:t>
      </w:r>
      <w:r w:rsidRPr="00FA2168">
        <w:rPr>
          <w:rStyle w:val="Emphasis"/>
        </w:rPr>
        <w:t>al result</w:t>
      </w:r>
      <w:r w:rsidRPr="00D43F15">
        <w:rPr>
          <w:rStyle w:val="Emphasis"/>
        </w:rPr>
        <w:t xml:space="preserve"> </w:t>
      </w:r>
      <w:r w:rsidRPr="00D43F15">
        <w:rPr>
          <w:sz w:val="12"/>
        </w:rPr>
        <w:t xml:space="preserve">to see if there was any substance to the original claims. That would have meant funding an independent research group to attempt replication of the 1998 results. Not only did DARPA not pursue this route, it funded only those experimental researchers who had been involved in the original work. The second major problem was that </w:t>
      </w:r>
      <w:r w:rsidRPr="00D43F15">
        <w:rPr>
          <w:rStyle w:val="StyleUnderline"/>
        </w:rPr>
        <w:t xml:space="preserve">the </w:t>
      </w:r>
      <w:r w:rsidRPr="00FA2168">
        <w:rPr>
          <w:rStyle w:val="StyleUnderline"/>
        </w:rPr>
        <w:t xml:space="preserve">program was </w:t>
      </w:r>
      <w:r w:rsidRPr="00FA2168">
        <w:rPr>
          <w:rStyle w:val="StyleUnderline"/>
          <w:highlight w:val="cyan"/>
        </w:rPr>
        <w:t>narrowly focused on the</w:t>
      </w:r>
      <w:r w:rsidRPr="00D43F15">
        <w:rPr>
          <w:rStyle w:val="StyleUnderline"/>
        </w:rPr>
        <w:t xml:space="preserve"> 1998 dental </w:t>
      </w:r>
      <w:r w:rsidRPr="00FA2168">
        <w:rPr>
          <w:rStyle w:val="StyleUnderline"/>
          <w:highlight w:val="cyan"/>
        </w:rPr>
        <w:t>X-ray experiment</w:t>
      </w:r>
      <w:r w:rsidRPr="00D43F15">
        <w:rPr>
          <w:rStyle w:val="StyleUnderline"/>
        </w:rPr>
        <w:t xml:space="preserve"> to the exclusion of other nuclear isomers and/or other experimental approaches.</w:t>
      </w:r>
      <w:r w:rsidRPr="00D43F15">
        <w:rPr>
          <w:sz w:val="12"/>
        </w:rPr>
        <w:t xml:space="preserve"> Even if one believes in the potential of nuclear isomer weapons and its risk as a technological surprise, DARPA’s approach did not seem to be an effective way to mitigate that risk. Nuclear isomers are not the only exotic or farreaching areas of science with potential military applications. Over the past year the Defense Threat Reduction Agency (DTRA) has sponsored a series of meetings on advanced energetics, covering such topics as nuclear isomers, cold fusion (also referred to as “Low Energy Nuclear Reactions”), and antimatter.3 As DTRA’s missionis focused in large part on counterproliferation, it is safe to assume the agency is interested in these areas of science as potential WMD. The goal, as I understand it from those who have participated in these meetings, is to understand if there is enough solid science in any of these three areas to justify even modest government investment. Frankly, I see nothing wrong with the military taking a broad view of such areas of science, be they fringe, frontier, or merely controversial. The Pentagon, in some cases, may not have the luxury of waiting for a scientific consensus before exploring some of these areas. What I would like to ask is this: Are they appropriately gauging the risk these areas of science really pose as WMD? I have briefly discussed nuclear isomers, but </w:t>
      </w:r>
      <w:r w:rsidRPr="00FA2168">
        <w:rPr>
          <w:rStyle w:val="StyleUnderline"/>
        </w:rPr>
        <w:t>how is cold fusion a security concern</w:t>
      </w:r>
      <w:r w:rsidRPr="00D43F15">
        <w:rPr>
          <w:sz w:val="12"/>
        </w:rPr>
        <w:t xml:space="preserve">? There are at least two reasons for the military’s interest: as a new energy source (something that is of increasing interest to the Pentagon, though perhaps not as much to DTRA) and, less likely, as a weapon.4 Though often ridiculed as pseudoscience, cold fusion continues to attract the attention of credible scientists who pursue work in this field and report new results. Is cold fusion too far out on the edge to warrant Pentagon support and attention, or does it belong to a high-risk, high-payoff category of research? </w:t>
      </w:r>
      <w:r w:rsidRPr="00D43F15">
        <w:rPr>
          <w:rStyle w:val="StyleUnderline"/>
        </w:rPr>
        <w:t xml:space="preserve">As </w:t>
      </w:r>
      <w:r w:rsidRPr="00FA2168">
        <w:rPr>
          <w:rStyle w:val="StyleUnderline"/>
          <w:highlight w:val="cyan"/>
        </w:rPr>
        <w:t>we do not have a “cold fusion program</w:t>
      </w:r>
      <w:r w:rsidRPr="00D43F15">
        <w:rPr>
          <w:rStyle w:val="StyleUnderline"/>
        </w:rPr>
        <w:t>” on the order of the now defunct hafnium isomer program, it may be too soon to ask that question</w:t>
      </w:r>
      <w:r w:rsidRPr="00D43F15">
        <w:rPr>
          <w:sz w:val="12"/>
        </w:rPr>
        <w:t xml:space="preserve">. Basic research, with appropriate peer review and aimed at replicating credible results, is certainly a worthy goal in any field. But </w:t>
      </w:r>
      <w:r w:rsidRPr="00FA2168">
        <w:rPr>
          <w:rStyle w:val="StyleUnderline"/>
          <w:highlight w:val="cyan"/>
        </w:rPr>
        <w:t>it is not clear</w:t>
      </w:r>
      <w:r w:rsidRPr="00D43F15">
        <w:rPr>
          <w:rStyle w:val="StyleUnderline"/>
        </w:rPr>
        <w:t xml:space="preserve">—at least from the open literature— </w:t>
      </w:r>
      <w:r w:rsidRPr="00FA2168">
        <w:rPr>
          <w:rStyle w:val="StyleUnderline"/>
          <w:highlight w:val="cyan"/>
        </w:rPr>
        <w:t>how cold fusion could pose</w:t>
      </w:r>
      <w:r w:rsidRPr="00D43F15">
        <w:rPr>
          <w:rStyle w:val="StyleUnderline"/>
        </w:rPr>
        <w:t xml:space="preserve"> a future </w:t>
      </w:r>
      <w:r w:rsidRPr="00FA2168">
        <w:rPr>
          <w:rStyle w:val="StyleUnderline"/>
          <w:highlight w:val="cyan"/>
        </w:rPr>
        <w:t>WMD threat</w:t>
      </w:r>
      <w:r w:rsidRPr="00D43F15">
        <w:rPr>
          <w:sz w:val="12"/>
        </w:rPr>
        <w:t xml:space="preserve">.5 In the case of antimatter, the question is whether this area of work could lead to a future generation of weapons. As Keay Davidson of the San Francisco Chronicle has written, the military has conducted at least some exploratory work in this field: “More cataclysmic possible uses include a new generation of super weapons—either pure antimatter bombs or antimatter-triggered nuclear weapons; the former would not emit radioactive fallout. Another possibility is antimatter-powered ‘electromagnetic pulse’ weapons that could fry an enemy’s electric power grid and communications networks, leaving him literally in the dark and unable to operate his society and armed forces.”6 </w:t>
      </w:r>
      <w:r w:rsidRPr="00D43F15">
        <w:rPr>
          <w:rStyle w:val="StyleUnderline"/>
        </w:rPr>
        <w:t xml:space="preserve">The main </w:t>
      </w:r>
      <w:r w:rsidRPr="00FA2168">
        <w:rPr>
          <w:rStyle w:val="StyleUnderline"/>
          <w:highlight w:val="cyan"/>
        </w:rPr>
        <w:t>problem with the “antimatter bomb</w:t>
      </w:r>
      <w:r w:rsidRPr="00D43F15">
        <w:rPr>
          <w:rStyle w:val="StyleUnderline"/>
        </w:rPr>
        <w:t xml:space="preserve">,” however, is that there is </w:t>
      </w:r>
      <w:r w:rsidRPr="00FA2168">
        <w:rPr>
          <w:rStyle w:val="StyleUnderline"/>
          <w:highlight w:val="cyan"/>
        </w:rPr>
        <w:t>no feasible way</w:t>
      </w:r>
      <w:r w:rsidRPr="00D43F15">
        <w:rPr>
          <w:rStyle w:val="StyleUnderline"/>
        </w:rPr>
        <w:t xml:space="preserve"> yet </w:t>
      </w:r>
      <w:r w:rsidRPr="00FA2168">
        <w:rPr>
          <w:rStyle w:val="StyleUnderline"/>
          <w:highlight w:val="cyan"/>
        </w:rPr>
        <w:t xml:space="preserve">to </w:t>
      </w:r>
      <w:r w:rsidRPr="00FA2168">
        <w:rPr>
          <w:rStyle w:val="StyleUnderline"/>
        </w:rPr>
        <w:t>produce</w:t>
      </w:r>
      <w:r w:rsidRPr="00D43F15">
        <w:rPr>
          <w:rStyle w:val="StyleUnderline"/>
        </w:rPr>
        <w:t xml:space="preserve">—let alone </w:t>
      </w:r>
      <w:r w:rsidRPr="00FA2168">
        <w:rPr>
          <w:rStyle w:val="StyleUnderline"/>
          <w:highlight w:val="cyan"/>
        </w:rPr>
        <w:t>store—antimatter in sufficient quantities</w:t>
      </w:r>
      <w:r w:rsidRPr="00D43F15">
        <w:rPr>
          <w:rStyle w:val="StyleUnderline"/>
        </w:rPr>
        <w:t xml:space="preserve"> to create a weapon. </w:t>
      </w:r>
      <w:r w:rsidRPr="00D43F15">
        <w:rPr>
          <w:sz w:val="12"/>
        </w:rPr>
        <w:t xml:space="preserve">Scientists do not know when—or if—that technology will ever develop. So, in looking at this area, I would hope DTRA is gauging the immediate risks rather than betting on the future. Is it wrong for the military to explore or express interest in these far-out topics? No, but is the Pentagon’s investment appropriate to the risk? Put differently, </w:t>
      </w:r>
      <w:r w:rsidRPr="00D43F15">
        <w:rPr>
          <w:rStyle w:val="Emphasis"/>
        </w:rPr>
        <w:t xml:space="preserve">what are the </w:t>
      </w:r>
      <w:r w:rsidRPr="00FA2168">
        <w:rPr>
          <w:rStyle w:val="Emphasis"/>
          <w:highlight w:val="cyan"/>
        </w:rPr>
        <w:t>chances</w:t>
      </w:r>
      <w:r w:rsidRPr="00D43F15">
        <w:rPr>
          <w:rStyle w:val="Emphasis"/>
        </w:rPr>
        <w:t xml:space="preserve"> that </w:t>
      </w:r>
      <w:r w:rsidRPr="00FA2168">
        <w:rPr>
          <w:rStyle w:val="Emphasis"/>
          <w:highlight w:val="cyan"/>
        </w:rPr>
        <w:t>any of these areas</w:t>
      </w:r>
      <w:r w:rsidRPr="00D43F15">
        <w:rPr>
          <w:rStyle w:val="Emphasis"/>
        </w:rPr>
        <w:t xml:space="preserve"> may actually </w:t>
      </w:r>
      <w:r w:rsidRPr="00FA2168">
        <w:rPr>
          <w:rStyle w:val="Emphasis"/>
          <w:highlight w:val="cyan"/>
        </w:rPr>
        <w:t>lead to future WMD</w:t>
      </w:r>
      <w:r w:rsidRPr="00FA2168">
        <w:rPr>
          <w:sz w:val="12"/>
        </w:rPr>
        <w:t>? At</w:t>
      </w:r>
      <w:r w:rsidRPr="00D43F15">
        <w:rPr>
          <w:sz w:val="12"/>
        </w:rPr>
        <w:t xml:space="preserve"> what point does the Pentagon say, “We have invested enough to know </w:t>
      </w:r>
      <w:r w:rsidRPr="00D43F15">
        <w:rPr>
          <w:rStyle w:val="Emphasis"/>
          <w:sz w:val="26"/>
          <w:szCs w:val="26"/>
        </w:rPr>
        <w:t xml:space="preserve">the </w:t>
      </w:r>
      <w:r w:rsidRPr="00FA2168">
        <w:rPr>
          <w:rStyle w:val="Emphasis"/>
          <w:sz w:val="26"/>
          <w:szCs w:val="26"/>
          <w:highlight w:val="cyan"/>
        </w:rPr>
        <w:t>risk is minimal</w:t>
      </w:r>
      <w:r w:rsidRPr="00FA2168">
        <w:rPr>
          <w:sz w:val="12"/>
          <w:highlight w:val="cyan"/>
        </w:rPr>
        <w:t>.”</w:t>
      </w:r>
    </w:p>
    <w:p w14:paraId="12FE67D3" w14:textId="77777777" w:rsidR="00B2628B" w:rsidRPr="00FD4705" w:rsidRDefault="00B2628B" w:rsidP="00B2628B">
      <w:pPr>
        <w:pStyle w:val="Heading4"/>
      </w:pPr>
      <w:r>
        <w:t>Sub-quantum bombs are different than isomer bombs and aren’t being developed – isomer bombs are just gamma radiation which nuclear weapons produce – if you’re right you read an extinction claim for us</w:t>
      </w:r>
    </w:p>
    <w:p w14:paraId="44E1B290" w14:textId="77777777" w:rsidR="00B2628B" w:rsidRPr="00FD4705" w:rsidRDefault="00B2628B" w:rsidP="00B2628B">
      <w:r w:rsidRPr="00FD4705">
        <w:rPr>
          <w:rStyle w:val="Style13ptBold"/>
        </w:rPr>
        <w:t>Bekkum 4 –</w:t>
      </w:r>
      <w:r w:rsidRPr="00FD4705">
        <w:t xml:space="preserve"> Gary S. Bekkum, Founder of Spacetime Threat Assessment Report Research, Founder of STARstream Research, Futurist, “American Military is Pursuing New Types of Exotic Weapons”, Pravda, 8-30, http://www.starstreamresearch.com/dark_matters.htm</w:t>
      </w:r>
    </w:p>
    <w:p w14:paraId="218C1EE6" w14:textId="77777777" w:rsidR="00B2628B" w:rsidRPr="00FD4705" w:rsidRDefault="00B2628B" w:rsidP="00B2628B">
      <w:pPr>
        <w:rPr>
          <w:sz w:val="16"/>
        </w:rPr>
      </w:pPr>
      <w:r w:rsidRPr="00FD4705">
        <w:rPr>
          <w:sz w:val="16"/>
        </w:rPr>
        <w:t xml:space="preserve">Recently the British science news journal "New Scientist" revealed that </w:t>
      </w:r>
      <w:r w:rsidRPr="00FD4705">
        <w:rPr>
          <w:rStyle w:val="StyleUnderline"/>
        </w:rPr>
        <w:t xml:space="preserve">the </w:t>
      </w:r>
      <w:r w:rsidRPr="00414121">
        <w:rPr>
          <w:rStyle w:val="StyleUnderline"/>
          <w:highlight w:val="yellow"/>
        </w:rPr>
        <w:t>American</w:t>
      </w:r>
      <w:r w:rsidRPr="00FD4705">
        <w:rPr>
          <w:rStyle w:val="StyleUnderline"/>
        </w:rPr>
        <w:t xml:space="preserve"> </w:t>
      </w:r>
      <w:r w:rsidRPr="00414121">
        <w:rPr>
          <w:rStyle w:val="StyleUnderline"/>
          <w:highlight w:val="yellow"/>
        </w:rPr>
        <w:t xml:space="preserve">military </w:t>
      </w:r>
      <w:r w:rsidRPr="00414121">
        <w:rPr>
          <w:rStyle w:val="Emphasis"/>
          <w:highlight w:val="yellow"/>
        </w:rPr>
        <w:t>is pursuing</w:t>
      </w:r>
      <w:r w:rsidRPr="00414121">
        <w:rPr>
          <w:rStyle w:val="StyleUnderline"/>
          <w:highlight w:val="yellow"/>
        </w:rPr>
        <w:t xml:space="preserve"> </w:t>
      </w:r>
      <w:r w:rsidRPr="00FD4705">
        <w:rPr>
          <w:rStyle w:val="StyleUnderline"/>
          <w:highlight w:val="cyan"/>
        </w:rPr>
        <w:t>new</w:t>
      </w:r>
      <w:r w:rsidRPr="00FD4705">
        <w:rPr>
          <w:rStyle w:val="StyleUnderline"/>
        </w:rPr>
        <w:t xml:space="preserve"> types of exotic bombs - including a new class of </w:t>
      </w:r>
      <w:r w:rsidRPr="00414121">
        <w:rPr>
          <w:rStyle w:val="StyleUnderline"/>
          <w:highlight w:val="yellow"/>
        </w:rPr>
        <w:t>isomeric gamma ray weapons</w:t>
      </w:r>
      <w:r w:rsidRPr="00FD4705">
        <w:rPr>
          <w:sz w:val="16"/>
        </w:rPr>
        <w:t xml:space="preserve">. Unlike conventional atomic and hydrogen bombs, </w:t>
      </w:r>
      <w:r w:rsidRPr="00FD4705">
        <w:rPr>
          <w:rStyle w:val="StyleUnderline"/>
        </w:rPr>
        <w:t>the new weapons would</w:t>
      </w:r>
      <w:r w:rsidRPr="00FD4705">
        <w:rPr>
          <w:sz w:val="16"/>
        </w:rPr>
        <w:t xml:space="preserve"> trigger the </w:t>
      </w:r>
      <w:r w:rsidRPr="00FD4705">
        <w:rPr>
          <w:rStyle w:val="StyleUnderline"/>
        </w:rPr>
        <w:t>release</w:t>
      </w:r>
      <w:r w:rsidRPr="00FD4705">
        <w:rPr>
          <w:sz w:val="16"/>
        </w:rPr>
        <w:t xml:space="preserve"> of </w:t>
      </w:r>
      <w:r w:rsidRPr="00FD4705">
        <w:rPr>
          <w:rStyle w:val="StyleUnderline"/>
        </w:rPr>
        <w:t>energy by absorbing radiation, and respond by re-emitting a far more powerful radiation</w:t>
      </w:r>
      <w:r w:rsidRPr="00FD4705">
        <w:rPr>
          <w:sz w:val="16"/>
        </w:rPr>
        <w:t xml:space="preserve">. In this new category of gamma-ray weapons, a nuclear isomer absorbs x-rays and re-emits higher frequency gamma rays. </w:t>
      </w:r>
      <w:r w:rsidRPr="00FD4705">
        <w:rPr>
          <w:rStyle w:val="StyleUnderline"/>
        </w:rPr>
        <w:t>The emitted gamma radiation</w:t>
      </w:r>
      <w:r w:rsidRPr="00FD4705">
        <w:rPr>
          <w:sz w:val="16"/>
        </w:rPr>
        <w:t xml:space="preserve"> has been reported </w:t>
      </w:r>
      <w:r w:rsidRPr="00FD4705">
        <w:rPr>
          <w:rStyle w:val="StyleUnderline"/>
          <w:highlight w:val="cyan"/>
        </w:rPr>
        <w:t>to release 60 times the energy</w:t>
      </w:r>
      <w:r w:rsidRPr="00FD4705">
        <w:rPr>
          <w:rStyle w:val="StyleUnderline"/>
        </w:rPr>
        <w:t xml:space="preserve"> of the x-rays that trigger the effect</w:t>
      </w:r>
      <w:r w:rsidRPr="00FD4705">
        <w:rPr>
          <w:sz w:val="16"/>
        </w:rPr>
        <w:t>.</w:t>
      </w:r>
    </w:p>
    <w:p w14:paraId="178A1634" w14:textId="77777777" w:rsidR="00B2628B" w:rsidRPr="00FD4705" w:rsidRDefault="00B2628B" w:rsidP="00B2628B">
      <w:pPr>
        <w:rPr>
          <w:sz w:val="16"/>
        </w:rPr>
      </w:pPr>
      <w:r w:rsidRPr="00FD4705">
        <w:rPr>
          <w:sz w:val="16"/>
        </w:rPr>
        <w:t>The discovery of this isomer triggering is fairly recent, and was first reported in a 1999 paper by an international group of scientists. Although this controversial development has remained fairly obscure, it has not been hidden from the public.</w:t>
      </w:r>
    </w:p>
    <w:p w14:paraId="278288A8" w14:textId="77777777" w:rsidR="00B2628B" w:rsidRPr="00FD4705" w:rsidRDefault="00B2628B" w:rsidP="00B2628B">
      <w:pPr>
        <w:rPr>
          <w:sz w:val="16"/>
        </w:rPr>
      </w:pPr>
      <w:r w:rsidRPr="00FD4705">
        <w:rPr>
          <w:rStyle w:val="StyleUnderline"/>
          <w:highlight w:val="cyan"/>
        </w:rPr>
        <w:t>Beyond</w:t>
      </w:r>
      <w:r w:rsidRPr="00FD4705">
        <w:rPr>
          <w:rStyle w:val="StyleUnderline"/>
        </w:rPr>
        <w:t xml:space="preserve"> the </w:t>
      </w:r>
      <w:r w:rsidRPr="00FD4705">
        <w:rPr>
          <w:rStyle w:val="StyleUnderline"/>
          <w:highlight w:val="cyan"/>
        </w:rPr>
        <w:t>visible</w:t>
      </w:r>
      <w:r w:rsidRPr="00FD4705">
        <w:rPr>
          <w:rStyle w:val="StyleUnderline"/>
        </w:rPr>
        <w:t xml:space="preserve"> part of defense </w:t>
      </w:r>
      <w:r w:rsidRPr="00FD4705">
        <w:rPr>
          <w:rStyle w:val="StyleUnderline"/>
          <w:highlight w:val="cyan"/>
        </w:rPr>
        <w:t>research is</w:t>
      </w:r>
      <w:r w:rsidRPr="00FD4705">
        <w:rPr>
          <w:rStyle w:val="StyleUnderline"/>
        </w:rPr>
        <w:t xml:space="preserve"> an </w:t>
      </w:r>
      <w:r w:rsidRPr="00FD4705">
        <w:rPr>
          <w:rStyle w:val="StyleUnderline"/>
          <w:highlight w:val="cyan"/>
        </w:rPr>
        <w:t>immense</w:t>
      </w:r>
      <w:r w:rsidRPr="00FD4705">
        <w:rPr>
          <w:rStyle w:val="StyleUnderline"/>
        </w:rPr>
        <w:t xml:space="preserve"> underground of </w:t>
      </w:r>
      <w:r w:rsidRPr="00FD4705">
        <w:rPr>
          <w:rStyle w:val="Emphasis"/>
          <w:highlight w:val="cyan"/>
        </w:rPr>
        <w:t>secret projects</w:t>
      </w:r>
      <w:r w:rsidRPr="00FD4705">
        <w:rPr>
          <w:rStyle w:val="StyleUnderline"/>
        </w:rPr>
        <w:t xml:space="preserve"> considered so sensitive that their </w:t>
      </w:r>
      <w:r w:rsidRPr="00FD4705">
        <w:rPr>
          <w:rStyle w:val="Emphasis"/>
        </w:rPr>
        <w:t>very existence is denied</w:t>
      </w:r>
      <w:r w:rsidRPr="00FD4705">
        <w:rPr>
          <w:sz w:val="16"/>
        </w:rPr>
        <w:t>.</w:t>
      </w:r>
    </w:p>
    <w:p w14:paraId="55C15E9C" w14:textId="77777777" w:rsidR="00B2628B" w:rsidRPr="00FD4705" w:rsidRDefault="00B2628B" w:rsidP="00B2628B">
      <w:pPr>
        <w:rPr>
          <w:sz w:val="16"/>
        </w:rPr>
      </w:pPr>
      <w:r w:rsidRPr="00FD4705">
        <w:rPr>
          <w:sz w:val="16"/>
        </w:rPr>
        <w:t>These so-called "black budget programs" are deliberately kept from the public eye and from most political leaders. CNN recently reported that in the United States the black budget projects for 2004 are being funded at a level of more than 20 billion dollars per year.</w:t>
      </w:r>
    </w:p>
    <w:p w14:paraId="76576EBF" w14:textId="77777777" w:rsidR="00B2628B" w:rsidRPr="00FD4705" w:rsidRDefault="00B2628B" w:rsidP="00B2628B">
      <w:pPr>
        <w:rPr>
          <w:sz w:val="16"/>
        </w:rPr>
      </w:pPr>
      <w:r w:rsidRPr="00FD4705">
        <w:rPr>
          <w:sz w:val="16"/>
        </w:rPr>
        <w:t>In the summer of 2000 I contacted Nick Cook, the former aviation editor and aerospace consultant to Jane's Defence Weekly, the international military affairs journal. Cook had been investigating black budget super-secret research into exotic physics for advanced propulsion technologies.</w:t>
      </w:r>
    </w:p>
    <w:p w14:paraId="13407AB1" w14:textId="77777777" w:rsidR="00B2628B" w:rsidRPr="00FD4705" w:rsidRDefault="00B2628B" w:rsidP="00B2628B">
      <w:pPr>
        <w:rPr>
          <w:sz w:val="16"/>
        </w:rPr>
      </w:pPr>
      <w:r w:rsidRPr="00FD4705">
        <w:rPr>
          <w:sz w:val="16"/>
        </w:rPr>
        <w:t>I had been monitoring electronic discussions between various American and Russian scientists theorizing about rectifying the quantum vacuum for advanced space drive. Several groups of scientists, partitioned into various research organizations, were exploring what NASA calls "Breakthrough Propulsion Physics" - exotic technologies for advanced space travel to traverse the vast distances between stars. Partly inspired by the pulp science fiction stories of their youth, and partly by recent reports of multiple radar tracking tapes of unidentified objects performing impossible maneuvers in the sky, these scientists were on a quest to uncover the most likely new physics for star travel. The NASA program was run by Marc Millis, financed under the Advanced Space Transportation Program Office (ASTP). Joe Firmage, then the 28-year-old Silicon Valley CEO of the three billion dollar Internet firm US Web, began to fund research in parallel with NASA.</w:t>
      </w:r>
    </w:p>
    <w:p w14:paraId="2BAFA1F5" w14:textId="77777777" w:rsidR="00B2628B" w:rsidRPr="00FD4705" w:rsidRDefault="00B2628B" w:rsidP="00B2628B">
      <w:pPr>
        <w:rPr>
          <w:sz w:val="16"/>
        </w:rPr>
      </w:pPr>
      <w:r w:rsidRPr="00FD4705">
        <w:rPr>
          <w:sz w:val="16"/>
        </w:rPr>
        <w:t>Firmage hired a NASA Ames nano-technology scientist, Creon Levit, to run the "International Space Sciences Organization", a move which apparently alarmed the management at NASA. The San Francisco based Hearst Examiner reported that NASA's Office of Inspector General assigned Special Agent Keith Tate to investigate whether any proprietary NASA technology might have been leaking into the private sector.</w:t>
      </w:r>
    </w:p>
    <w:p w14:paraId="0BE4FCB0" w14:textId="77777777" w:rsidR="00B2628B" w:rsidRPr="00FD4705" w:rsidRDefault="00B2628B" w:rsidP="00B2628B">
      <w:pPr>
        <w:rPr>
          <w:sz w:val="16"/>
        </w:rPr>
      </w:pPr>
      <w:r w:rsidRPr="00FD4705">
        <w:rPr>
          <w:sz w:val="16"/>
        </w:rPr>
        <w:t xml:space="preserve">Cook was intrigued when I pointed out the apparent connections between various private investors, defense contractors, NASA, INSCOM (American military intelligence), and the CIA. While researching exotic propulsion technologies Cook had heard rumors of a new kind of weapon, </w:t>
      </w:r>
      <w:r w:rsidRPr="00414121">
        <w:rPr>
          <w:rStyle w:val="StyleUnderline"/>
          <w:highlight w:val="yellow"/>
        </w:rPr>
        <w:t xml:space="preserve">a </w:t>
      </w:r>
      <w:r w:rsidRPr="00414121">
        <w:rPr>
          <w:rStyle w:val="Emphasis"/>
          <w:highlight w:val="yellow"/>
        </w:rPr>
        <w:t>"sub-quantum atomic bomb"</w:t>
      </w:r>
      <w:r w:rsidRPr="00414121">
        <w:rPr>
          <w:rStyle w:val="StyleUnderline"/>
          <w:highlight w:val="yellow"/>
        </w:rPr>
        <w:t xml:space="preserve">, </w:t>
      </w:r>
      <w:r w:rsidRPr="00FD4705">
        <w:rPr>
          <w:rStyle w:val="StyleUnderline"/>
          <w:highlight w:val="cyan"/>
        </w:rPr>
        <w:t>being whispered about in</w:t>
      </w:r>
      <w:r w:rsidRPr="00FD4705">
        <w:rPr>
          <w:rStyle w:val="StyleUnderline"/>
        </w:rPr>
        <w:t xml:space="preserve"> what he called the "</w:t>
      </w:r>
      <w:r w:rsidRPr="00FD4705">
        <w:rPr>
          <w:rStyle w:val="StyleUnderline"/>
          <w:highlight w:val="cyan"/>
        </w:rPr>
        <w:t>dark</w:t>
      </w:r>
      <w:r w:rsidRPr="00FD4705">
        <w:rPr>
          <w:rStyle w:val="StyleUnderline"/>
        </w:rPr>
        <w:t xml:space="preserve"> halls" of defense </w:t>
      </w:r>
      <w:r w:rsidRPr="00FD4705">
        <w:rPr>
          <w:rStyle w:val="StyleUnderline"/>
          <w:highlight w:val="cyan"/>
        </w:rPr>
        <w:t>research</w:t>
      </w:r>
      <w:r w:rsidRPr="00FD4705">
        <w:rPr>
          <w:sz w:val="16"/>
        </w:rPr>
        <w:t>.</w:t>
      </w:r>
    </w:p>
    <w:p w14:paraId="6ABEA6C1" w14:textId="77777777" w:rsidR="00B2628B" w:rsidRPr="00FD4705" w:rsidRDefault="00B2628B" w:rsidP="00B2628B">
      <w:pPr>
        <w:rPr>
          <w:sz w:val="16"/>
        </w:rPr>
      </w:pPr>
      <w:r w:rsidRPr="00662419">
        <w:rPr>
          <w:rStyle w:val="Emphasis"/>
          <w:highlight w:val="yellow"/>
        </w:rPr>
        <w:t>Sub-quantum physics is a controversial re-interpretation of quantum theory</w:t>
      </w:r>
      <w:r w:rsidRPr="00662419">
        <w:rPr>
          <w:rStyle w:val="Emphasis"/>
        </w:rPr>
        <w:t xml:space="preserve">, </w:t>
      </w:r>
      <w:r w:rsidRPr="00662419">
        <w:rPr>
          <w:rStyle w:val="Emphasis"/>
          <w:highlight w:val="yellow"/>
        </w:rPr>
        <w:t>based on</w:t>
      </w:r>
      <w:r w:rsidRPr="00662419">
        <w:rPr>
          <w:rStyle w:val="Emphasis"/>
        </w:rPr>
        <w:t xml:space="preserve"> so-called </w:t>
      </w:r>
      <w:r w:rsidRPr="00662419">
        <w:rPr>
          <w:rStyle w:val="Emphasis"/>
          <w:highlight w:val="yellow"/>
        </w:rPr>
        <w:t>pilot wave theories, where an information field controls quantum particles</w:t>
      </w:r>
      <w:r w:rsidRPr="00FD4705">
        <w:rPr>
          <w:sz w:val="16"/>
        </w:rPr>
        <w:t>. The late Professor David Bohm showed that the predictions of ordinary quantum mechanics could be recast into a pilot wave information theory. Recently Anthony Valentini of the Perimeter Institute has suggested that ordinary quantum theory may be a special case of pilot wave theories, leaving open the possibility of new and exotic non-quantum technologies.</w:t>
      </w:r>
    </w:p>
    <w:p w14:paraId="2F102A82" w14:textId="77777777" w:rsidR="00B2628B" w:rsidRPr="00FD4705" w:rsidRDefault="00B2628B" w:rsidP="00B2628B">
      <w:pPr>
        <w:rPr>
          <w:sz w:val="16"/>
        </w:rPr>
      </w:pPr>
      <w:r w:rsidRPr="00FD4705">
        <w:rPr>
          <w:sz w:val="16"/>
        </w:rPr>
        <w:t>Some French, Serbian and Ukrainian physicists have been working on new theories of extended electrons and solitons, so perhaps a sub-quantum bomb is not entirely out of the question.</w:t>
      </w:r>
    </w:p>
    <w:p w14:paraId="1A3B8263" w14:textId="77777777" w:rsidR="00B2628B" w:rsidRPr="00754AAB" w:rsidRDefault="00B2628B" w:rsidP="00B2628B">
      <w:pPr>
        <w:rPr>
          <w:sz w:val="16"/>
        </w:rPr>
      </w:pPr>
      <w:r w:rsidRPr="00754AAB">
        <w:rPr>
          <w:sz w:val="16"/>
        </w:rPr>
        <w:t>Even if</w:t>
      </w:r>
      <w:r w:rsidRPr="00662419">
        <w:rPr>
          <w:rStyle w:val="Emphasis"/>
        </w:rPr>
        <w:t xml:space="preserve"> </w:t>
      </w:r>
      <w:r w:rsidRPr="00662419">
        <w:rPr>
          <w:rStyle w:val="Emphasis"/>
          <w:highlight w:val="yellow"/>
        </w:rPr>
        <w:t>the rumors of a sub-quantum bomb are pure fantasy</w:t>
      </w:r>
      <w:r w:rsidRPr="00754AAB">
        <w:rPr>
          <w:sz w:val="16"/>
        </w:rPr>
        <w:t xml:space="preserve">, </w:t>
      </w:r>
      <w:r w:rsidRPr="00FD4705">
        <w:rPr>
          <w:rStyle w:val="StyleUnderline"/>
          <w:highlight w:val="cyan"/>
        </w:rPr>
        <w:t xml:space="preserve">there is </w:t>
      </w:r>
      <w:r w:rsidRPr="00FD4705">
        <w:rPr>
          <w:rStyle w:val="Emphasis"/>
          <w:highlight w:val="cyan"/>
        </w:rPr>
        <w:t>no question</w:t>
      </w:r>
      <w:r w:rsidRPr="00FD4705">
        <w:rPr>
          <w:rStyle w:val="StyleUnderline"/>
        </w:rPr>
        <w:t xml:space="preserve"> that mainstream </w:t>
      </w:r>
      <w:r w:rsidRPr="00FD4705">
        <w:rPr>
          <w:rStyle w:val="StyleUnderline"/>
          <w:highlight w:val="cyan"/>
        </w:rPr>
        <w:t xml:space="preserve">physicists </w:t>
      </w:r>
      <w:r w:rsidRPr="00FD4705">
        <w:rPr>
          <w:rStyle w:val="Emphasis"/>
          <w:highlight w:val="cyan"/>
        </w:rPr>
        <w:t>seriously</w:t>
      </w:r>
      <w:r w:rsidRPr="00FD4705">
        <w:rPr>
          <w:rStyle w:val="StyleUnderline"/>
          <w:highlight w:val="cyan"/>
        </w:rPr>
        <w:t xml:space="preserve"> contemplate a phase transition in the</w:t>
      </w:r>
      <w:r w:rsidRPr="00FD4705">
        <w:rPr>
          <w:rStyle w:val="StyleUnderline"/>
        </w:rPr>
        <w:t xml:space="preserve"> quantum </w:t>
      </w:r>
      <w:r w:rsidRPr="00FD4705">
        <w:rPr>
          <w:rStyle w:val="StyleUnderline"/>
          <w:highlight w:val="cyan"/>
        </w:rPr>
        <w:t>vacuum as</w:t>
      </w:r>
      <w:r w:rsidRPr="00FD4705">
        <w:rPr>
          <w:rStyle w:val="StyleUnderline"/>
        </w:rPr>
        <w:t xml:space="preserve"> a </w:t>
      </w:r>
      <w:r w:rsidRPr="00FD4705">
        <w:rPr>
          <w:rStyle w:val="Emphasis"/>
          <w:highlight w:val="cyan"/>
        </w:rPr>
        <w:t>real</w:t>
      </w:r>
      <w:r w:rsidRPr="00FD4705">
        <w:rPr>
          <w:rStyle w:val="Emphasis"/>
        </w:rPr>
        <w:t xml:space="preserve"> possibility</w:t>
      </w:r>
      <w:r w:rsidRPr="00754AAB">
        <w:rPr>
          <w:sz w:val="16"/>
        </w:rPr>
        <w:t xml:space="preserve">. The quantum vacuum defies common sense, because </w:t>
      </w:r>
      <w:r w:rsidRPr="00FD4705">
        <w:rPr>
          <w:rStyle w:val="StyleUnderline"/>
        </w:rPr>
        <w:t>empty space in quantum field theory is actually filled with virtual particles</w:t>
      </w:r>
      <w:r w:rsidRPr="00754AAB">
        <w:rPr>
          <w:sz w:val="16"/>
        </w:rPr>
        <w:t>. These virtual particles appear and disappear far too quickly to be detected directly, but their existence has been confirmed by experiments that demonstrate their influence on ordinary matter.</w:t>
      </w:r>
    </w:p>
    <w:p w14:paraId="7805DC8A" w14:textId="77777777" w:rsidR="00B2628B" w:rsidRPr="00FD4705" w:rsidRDefault="00B2628B" w:rsidP="00B2628B">
      <w:pPr>
        <w:rPr>
          <w:sz w:val="16"/>
        </w:rPr>
      </w:pPr>
      <w:r w:rsidRPr="00FD4705">
        <w:rPr>
          <w:sz w:val="16"/>
        </w:rPr>
        <w:t>"Such research should be forbidden!"</w:t>
      </w:r>
    </w:p>
    <w:p w14:paraId="13EA8C67" w14:textId="77777777" w:rsidR="00B2628B" w:rsidRPr="00FD4705" w:rsidRDefault="00B2628B" w:rsidP="00B2628B">
      <w:pPr>
        <w:rPr>
          <w:sz w:val="16"/>
        </w:rPr>
      </w:pPr>
      <w:r w:rsidRPr="00FD4705">
        <w:rPr>
          <w:sz w:val="16"/>
        </w:rPr>
        <w:t xml:space="preserve">In the early 1970's Soviet physicists were concerned that </w:t>
      </w:r>
      <w:r w:rsidRPr="00FD4705">
        <w:rPr>
          <w:rStyle w:val="StyleUnderline"/>
        </w:rPr>
        <w:t>the vacuum of our universe was only one possible state of empty space. The fundamental state</w:t>
      </w:r>
      <w:r w:rsidRPr="00FD4705">
        <w:rPr>
          <w:sz w:val="16"/>
        </w:rPr>
        <w:t xml:space="preserve"> of empty space </w:t>
      </w:r>
      <w:r w:rsidRPr="00FD4705">
        <w:rPr>
          <w:rStyle w:val="StyleUnderline"/>
        </w:rPr>
        <w:t xml:space="preserve">is called the "true vacuum". </w:t>
      </w:r>
      <w:r w:rsidRPr="00FD4705">
        <w:rPr>
          <w:rStyle w:val="StyleUnderline"/>
          <w:highlight w:val="cyan"/>
        </w:rPr>
        <w:t>Our universe</w:t>
      </w:r>
      <w:r w:rsidRPr="00FD4705">
        <w:rPr>
          <w:sz w:val="16"/>
        </w:rPr>
        <w:t xml:space="preserve"> was thought to </w:t>
      </w:r>
      <w:r w:rsidRPr="00FD4705">
        <w:rPr>
          <w:rStyle w:val="StyleUnderline"/>
          <w:highlight w:val="cyan"/>
        </w:rPr>
        <w:t>reside in a "false vacuum"</w:t>
      </w:r>
      <w:r w:rsidRPr="00FD4705">
        <w:rPr>
          <w:rStyle w:val="StyleUnderline"/>
        </w:rPr>
        <w:t xml:space="preserve">, protected from the true vacuum by "the wall of our world". </w:t>
      </w:r>
      <w:r w:rsidRPr="00FD4705">
        <w:rPr>
          <w:rStyle w:val="StyleUnderline"/>
          <w:highlight w:val="cyan"/>
        </w:rPr>
        <w:t>A change from one</w:t>
      </w:r>
      <w:r w:rsidRPr="00FD4705">
        <w:rPr>
          <w:rStyle w:val="StyleUnderline"/>
        </w:rPr>
        <w:t xml:space="preserve"> vacuum </w:t>
      </w:r>
      <w:r w:rsidRPr="00FD4705">
        <w:rPr>
          <w:rStyle w:val="StyleUnderline"/>
          <w:highlight w:val="cyan"/>
        </w:rPr>
        <w:t>state to another is</w:t>
      </w:r>
      <w:r w:rsidRPr="00FD4705">
        <w:rPr>
          <w:rStyle w:val="StyleUnderline"/>
        </w:rPr>
        <w:t xml:space="preserve"> known as </w:t>
      </w:r>
      <w:r w:rsidRPr="00FD4705">
        <w:rPr>
          <w:rStyle w:val="StyleUnderline"/>
          <w:highlight w:val="cyan"/>
        </w:rPr>
        <w:t xml:space="preserve">a </w:t>
      </w:r>
      <w:r w:rsidRPr="00FD4705">
        <w:rPr>
          <w:rStyle w:val="Emphasis"/>
          <w:highlight w:val="cyan"/>
        </w:rPr>
        <w:t>phase transition</w:t>
      </w:r>
      <w:r w:rsidRPr="00FD4705">
        <w:rPr>
          <w:sz w:val="16"/>
        </w:rPr>
        <w:t xml:space="preserve">. This is analogous to the transition between frozen and liquid water. Lev Okun, a Russian physicist and historian recalls Andrei Sakharov, the father of the Soviet hydrogen bomb, expressing his concern about research into the phase transitions of the vacuum. </w:t>
      </w:r>
      <w:r w:rsidRPr="00FD4705">
        <w:rPr>
          <w:rStyle w:val="StyleUnderline"/>
          <w:highlight w:val="cyan"/>
        </w:rPr>
        <w:t>If the wall between</w:t>
      </w:r>
      <w:r w:rsidRPr="00FD4705">
        <w:rPr>
          <w:rStyle w:val="StyleUnderline"/>
        </w:rPr>
        <w:t xml:space="preserve"> vacuum </w:t>
      </w:r>
      <w:r w:rsidRPr="00FD4705">
        <w:rPr>
          <w:rStyle w:val="StyleUnderline"/>
          <w:highlight w:val="cyan"/>
        </w:rPr>
        <w:t>states was</w:t>
      </w:r>
      <w:r w:rsidRPr="00FD4705">
        <w:rPr>
          <w:rStyle w:val="StyleUnderline"/>
        </w:rPr>
        <w:t xml:space="preserve"> to be </w:t>
      </w:r>
      <w:r w:rsidRPr="00FD4705">
        <w:rPr>
          <w:rStyle w:val="StyleUnderline"/>
          <w:highlight w:val="cyan"/>
        </w:rPr>
        <w:t>breached</w:t>
      </w:r>
      <w:r w:rsidRPr="00FD4705">
        <w:rPr>
          <w:rStyle w:val="StyleUnderline"/>
        </w:rPr>
        <w:t xml:space="preserve">, calculations showed that </w:t>
      </w:r>
      <w:r w:rsidRPr="00FD4705">
        <w:rPr>
          <w:rStyle w:val="StyleUnderline"/>
          <w:highlight w:val="cyan"/>
        </w:rPr>
        <w:t xml:space="preserve">an </w:t>
      </w:r>
      <w:r w:rsidRPr="00FD4705">
        <w:rPr>
          <w:rStyle w:val="Emphasis"/>
          <w:highlight w:val="cyan"/>
        </w:rPr>
        <w:t>unstoppable</w:t>
      </w:r>
      <w:r w:rsidRPr="00FD4705">
        <w:rPr>
          <w:rStyle w:val="Emphasis"/>
        </w:rPr>
        <w:t xml:space="preserve"> expanding </w:t>
      </w:r>
      <w:r w:rsidRPr="00FD4705">
        <w:rPr>
          <w:rStyle w:val="Emphasis"/>
          <w:highlight w:val="cyan"/>
        </w:rPr>
        <w:t>bubble</w:t>
      </w:r>
      <w:r w:rsidRPr="00FD4705">
        <w:rPr>
          <w:rStyle w:val="StyleUnderline"/>
          <w:highlight w:val="cyan"/>
        </w:rPr>
        <w:t xml:space="preserve"> would</w:t>
      </w:r>
      <w:r w:rsidRPr="00FD4705">
        <w:rPr>
          <w:rStyle w:val="StyleUnderline"/>
        </w:rPr>
        <w:t xml:space="preserve"> continue to </w:t>
      </w:r>
      <w:r w:rsidRPr="00FD4705">
        <w:rPr>
          <w:rStyle w:val="StyleUnderline"/>
          <w:highlight w:val="cyan"/>
        </w:rPr>
        <w:t xml:space="preserve">grow until it </w:t>
      </w:r>
      <w:r w:rsidRPr="00FD4705">
        <w:rPr>
          <w:rStyle w:val="Emphasis"/>
          <w:sz w:val="24"/>
          <w:highlight w:val="cyan"/>
        </w:rPr>
        <w:t>destroyed our entire universe</w:t>
      </w:r>
      <w:r w:rsidRPr="00FD4705">
        <w:rPr>
          <w:rStyle w:val="StyleUnderline"/>
          <w:highlight w:val="cyan"/>
        </w:rPr>
        <w:t>!</w:t>
      </w:r>
      <w:r w:rsidRPr="00FD4705">
        <w:rPr>
          <w:sz w:val="16"/>
        </w:rPr>
        <w:t xml:space="preserve"> Sakharov declared that "Such research should be forbidden!"</w:t>
      </w:r>
    </w:p>
    <w:p w14:paraId="2818FF0C" w14:textId="77777777" w:rsidR="00B2628B" w:rsidRDefault="00B2628B" w:rsidP="00B2628B">
      <w:pPr>
        <w:rPr>
          <w:sz w:val="16"/>
        </w:rPr>
      </w:pPr>
      <w:r w:rsidRPr="00FD4705">
        <w:rPr>
          <w:sz w:val="16"/>
        </w:rPr>
        <w:t xml:space="preserve">According to Okun, Sakharov feared that </w:t>
      </w:r>
      <w:r w:rsidRPr="00FD4705">
        <w:rPr>
          <w:rStyle w:val="StyleUnderline"/>
          <w:highlight w:val="cyan"/>
        </w:rPr>
        <w:t xml:space="preserve">an </w:t>
      </w:r>
      <w:r w:rsidRPr="00FD4705">
        <w:rPr>
          <w:rStyle w:val="Emphasis"/>
          <w:highlight w:val="cyan"/>
        </w:rPr>
        <w:t>experiment</w:t>
      </w:r>
      <w:r w:rsidRPr="00FD4705">
        <w:rPr>
          <w:rStyle w:val="StyleUnderline"/>
          <w:highlight w:val="cyan"/>
        </w:rPr>
        <w:t xml:space="preserve"> might</w:t>
      </w:r>
      <w:r w:rsidRPr="00FD4705">
        <w:rPr>
          <w:rStyle w:val="StyleUnderline"/>
        </w:rPr>
        <w:t xml:space="preserve"> accidentally </w:t>
      </w:r>
      <w:r w:rsidRPr="00FD4705">
        <w:rPr>
          <w:rStyle w:val="Emphasis"/>
          <w:highlight w:val="cyan"/>
        </w:rPr>
        <w:t>trigger a</w:t>
      </w:r>
      <w:r w:rsidRPr="00FD4705">
        <w:rPr>
          <w:rStyle w:val="Emphasis"/>
        </w:rPr>
        <w:t xml:space="preserve"> vacuum phase </w:t>
      </w:r>
      <w:r w:rsidRPr="00FD4705">
        <w:rPr>
          <w:rStyle w:val="Emphasis"/>
          <w:highlight w:val="cyan"/>
        </w:rPr>
        <w:t>transition</w:t>
      </w:r>
      <w:r w:rsidRPr="00FD4705">
        <w:rPr>
          <w:sz w:val="16"/>
        </w:rPr>
        <w:t>.</w:t>
      </w:r>
    </w:p>
    <w:p w14:paraId="5D92610A" w14:textId="77777777" w:rsidR="00B2628B" w:rsidRPr="00705A19" w:rsidRDefault="00B2628B" w:rsidP="00B2628B">
      <w:pPr>
        <w:pStyle w:val="Heading4"/>
        <w:rPr>
          <w:rFonts w:cs="Arial"/>
        </w:rPr>
      </w:pPr>
      <w:r w:rsidRPr="00705A19">
        <w:rPr>
          <w:rFonts w:cs="Arial"/>
        </w:rPr>
        <w:t xml:space="preserve">Identifying and responding to extreme and involuntary suffering is illuminates innate compassion </w:t>
      </w:r>
      <w:r>
        <w:rPr>
          <w:rFonts w:cs="Arial"/>
        </w:rPr>
        <w:t xml:space="preserve">through </w:t>
      </w:r>
      <w:r w:rsidRPr="002E07B8">
        <w:rPr>
          <w:rFonts w:cs="Arial"/>
          <w:u w:val="single"/>
        </w:rPr>
        <w:t>empathy</w:t>
      </w:r>
      <w:r>
        <w:rPr>
          <w:rFonts w:cs="Arial"/>
        </w:rPr>
        <w:t xml:space="preserve"> and </w:t>
      </w:r>
      <w:r w:rsidRPr="002E07B8">
        <w:rPr>
          <w:rFonts w:cs="Arial"/>
          <w:u w:val="single"/>
        </w:rPr>
        <w:t>harmony</w:t>
      </w:r>
    </w:p>
    <w:p w14:paraId="53A19293" w14:textId="77777777" w:rsidR="00B2628B" w:rsidRPr="00705A19" w:rsidRDefault="00B2628B" w:rsidP="00B2628B">
      <w:pPr>
        <w:rPr>
          <w:sz w:val="16"/>
        </w:rPr>
      </w:pPr>
      <w:r w:rsidRPr="00705A19">
        <w:rPr>
          <w:rStyle w:val="Style13ptBold"/>
        </w:rPr>
        <w:t>White 11</w:t>
      </w:r>
      <w:r w:rsidRPr="00705A19">
        <w:rPr>
          <w:sz w:val="16"/>
        </w:rPr>
        <w:t xml:space="preserve"> — Richard</w:t>
      </w:r>
      <w:r>
        <w:rPr>
          <w:sz w:val="16"/>
        </w:rPr>
        <w:t xml:space="preserve"> White (associate professor of philosophy Creighton University), 2011</w:t>
      </w:r>
      <w:r w:rsidRPr="00705A19">
        <w:rPr>
          <w:sz w:val="16"/>
        </w:rPr>
        <w:t>, “Levinas, the Philosophy of Suffering, and the Ethics of Compassion,” The Heythrop Journal, 53.1)</w:t>
      </w:r>
    </w:p>
    <w:p w14:paraId="7880F85A" w14:textId="77777777" w:rsidR="00B2628B" w:rsidRPr="002E07B8" w:rsidRDefault="00B2628B" w:rsidP="00B2628B">
      <w:pPr>
        <w:rPr>
          <w:sz w:val="16"/>
        </w:rPr>
      </w:pPr>
      <w:r w:rsidRPr="002E07B8">
        <w:rPr>
          <w:sz w:val="16"/>
        </w:rPr>
        <w:t xml:space="preserve">Levinas fails to recognize that what is properly meaningful is not so much the suffering itself but our response to that suffering. For example, if my suffering leads me to commit suicide, then in what sense can it be considered meaningful? And if my awareness of the suffering of another becomes so overwhelming it paralyzes action, does it really have an issue or a point? </w:t>
      </w:r>
      <w:r w:rsidRPr="00705A19">
        <w:rPr>
          <w:u w:val="single"/>
        </w:rPr>
        <w:t xml:space="preserve">Suffering is neither ‘meaningful’ nor ‘meaningless’ in itself. </w:t>
      </w:r>
      <w:r w:rsidRPr="00294BA9">
        <w:rPr>
          <w:highlight w:val="cyan"/>
          <w:u w:val="single"/>
        </w:rPr>
        <w:t>What determines the significance of suffering is the response</w:t>
      </w:r>
      <w:r w:rsidRPr="00705A19">
        <w:rPr>
          <w:u w:val="single"/>
        </w:rPr>
        <w:t xml:space="preserve"> of the one who suffers</w:t>
      </w:r>
      <w:r w:rsidRPr="002E07B8">
        <w:rPr>
          <w:sz w:val="16"/>
        </w:rPr>
        <w:t xml:space="preserve">. This may be the original victim – someone like Elie Wiesel who lost his family in the Holocaust, but who sought to live a life devoted to justice; or it could be the spectator who suffers in sorrow when she contemplates these events and who may feel compelled to respond. In this respect, my suffering, the suffering of the other, and my suffering for the suffering of the other all remain quite ‘open’ in terms of their ultimate meaning. 4). Finally, then, the third question asks </w:t>
      </w:r>
      <w:r w:rsidRPr="00705A19">
        <w:rPr>
          <w:u w:val="single"/>
        </w:rPr>
        <w:t>what should the proper response to suffering be</w:t>
      </w:r>
      <w:r w:rsidRPr="002E07B8">
        <w:rPr>
          <w:rStyle w:val="StyleUnderline"/>
        </w:rPr>
        <w:t>?</w:t>
      </w:r>
      <w:r w:rsidRPr="002E07B8">
        <w:rPr>
          <w:sz w:val="16"/>
        </w:rPr>
        <w:t xml:space="preserve"> Of course, I should turn aside from my own self-involvement in order to help, and </w:t>
      </w:r>
      <w:r w:rsidRPr="00294BA9">
        <w:rPr>
          <w:rStyle w:val="Emphasis"/>
          <w:highlight w:val="cyan"/>
        </w:rPr>
        <w:t>the refusal to help is wrong</w:t>
      </w:r>
      <w:r w:rsidRPr="002E07B8">
        <w:rPr>
          <w:rStyle w:val="StyleUnderline"/>
        </w:rPr>
        <w:t>.</w:t>
      </w:r>
      <w:r w:rsidRPr="002E07B8">
        <w:rPr>
          <w:sz w:val="16"/>
        </w:rPr>
        <w:t xml:space="preserve"> But this does not say enough, and we must now consider another perspective. According to ordinary moral understanding, there is a difference between the one who deliberately inflicts suffering on another and the one who doesn't prevent that suffering from happening; they are both at fault, but there is a moral distinction between the perpetrator and the bystander. There are also others who are not involved in any way, and therefore innocent, at least in this case. According to Levinas, however, I am always already responsible for the suffering of the Other; and he frequently emphasizes this point: </w:t>
      </w:r>
      <w:r w:rsidRPr="00705A19">
        <w:rPr>
          <w:u w:val="single"/>
        </w:rPr>
        <w:t>I am</w:t>
      </w:r>
      <w:r w:rsidRPr="002E07B8">
        <w:rPr>
          <w:sz w:val="16"/>
        </w:rPr>
        <w:t xml:space="preserve"> in reality </w:t>
      </w:r>
      <w:r w:rsidRPr="00705A19">
        <w:rPr>
          <w:u w:val="single"/>
        </w:rPr>
        <w:t>responsible</w:t>
      </w:r>
      <w:r w:rsidRPr="002E07B8">
        <w:rPr>
          <w:sz w:val="16"/>
        </w:rPr>
        <w:t xml:space="preserve"> for the other even when he or she commits crimes, even when others commit crimes. This is for me the essence of the Jewish conscience. But I also think that it is the essence of the human conscience. All men are responsible for one another, and ‘I more than anyone else’. One of the most important things for me is that asymmetry and that formula: All men are responsible for each other and I more than anyone else. It is Dostoyevsky's formula which, as you see, I quote again.[46] For Levinas there is apparently no distinction between the three ethical levels – of perpetrator, bystander and innocent – at the original moment of ethical encounter. Regardless of whether I caused the suffering of another or had nothing at all to do with it, I am still ‘infinitely’ responsible for the other person. But this is problematic, and it ignores the obvious distinction between compassion and remorse. As Steven Tudor puts it: In the case of compassion, the self stands as witness to the Other's suffering, while in the case of remorse, the self stands as responsible for the Other's suffering, that is, as having wronged the Other. In both compassion and remorse, however, the self is in some way “claimed in response to” the Other: the compassionate witness to suffering is “called upon” to respond to what she sees, while the remorseful person is obligated to answer for what he did.[47] For Levinas, the only proper response to suffering is remorse or guilt, even to the point of self-abnegation and self-loathing. Of course, it may be argued that Levinas's discussion of responsibility is at a higher ‘transcendental’ level and has no bearing on the variety of ethical responses that exist in the everyday world. But to have any relevance at all, there must be a relationship of analogy between the two levels so that our everyday responses will be shaped by the description of their ultimate ground. Eagleton complains: ‘The very act that constitutes me as a subject also places me at a distance from my own being. Before the Other I am always in the wrong, always a guilty innocent’.[48] Thus, even though he refers to compassion, Levinas's ethics is essentially deontological or Kantian, insofar as it is based on responsibility and duty, rather than empathy with the feelings of those whom we take to be sentient like ourselves. For Levinas, ethics is severe and the traumatic relation to the other seems to rely entirely on duty rather than love. And even though Levinas discusses my suffering for the suffering of the other as the origin of the ethical, he does not have compassion in mind as this is typically understood. There are other accounts of </w:t>
      </w:r>
      <w:r w:rsidRPr="00705A19">
        <w:rPr>
          <w:u w:val="single"/>
        </w:rPr>
        <w:t>compassion</w:t>
      </w:r>
      <w:r w:rsidRPr="002E07B8">
        <w:rPr>
          <w:sz w:val="16"/>
        </w:rPr>
        <w:t xml:space="preserve"> in which I </w:t>
      </w:r>
      <w:r w:rsidRPr="00705A19">
        <w:rPr>
          <w:u w:val="single"/>
        </w:rPr>
        <w:t>overcome the sense of an absolute separation</w:t>
      </w:r>
      <w:r w:rsidRPr="002E07B8">
        <w:rPr>
          <w:sz w:val="16"/>
        </w:rPr>
        <w:t xml:space="preserve"> between myself and others by going out of myself towards the Other, </w:t>
      </w:r>
      <w:r w:rsidRPr="00705A19">
        <w:rPr>
          <w:u w:val="single"/>
        </w:rPr>
        <w:t>putting aside my own concerns</w:t>
      </w:r>
      <w:r w:rsidRPr="002E07B8">
        <w:rPr>
          <w:sz w:val="16"/>
        </w:rPr>
        <w:t xml:space="preserve">, and bearing witness to her suffering as something that brings me sorrow. Such compassion implies the desire to help the other person which may or may not be acted on; but the very recognition of someone else's suffering is itself a beneficial act. As Elaine Scarry comments, even in extreme physical suffering, An act of human contact and concern, whether occurring here or in private contexts of sympathy, provides the hurt person with worldly self-extension … By holding that world in place, or by giving the pain a place in the world, sympathy lessens the power of sickness and pain, counteracts the force with which a person in great pain or sickness can be swallowed alive by the body.[49] In this way, </w:t>
      </w:r>
      <w:r w:rsidRPr="00294BA9">
        <w:rPr>
          <w:highlight w:val="cyan"/>
          <w:u w:val="single"/>
        </w:rPr>
        <w:t>sympathy</w:t>
      </w:r>
      <w:r w:rsidRPr="00705A19">
        <w:rPr>
          <w:u w:val="single"/>
        </w:rPr>
        <w:t xml:space="preserve"> or compassion </w:t>
      </w:r>
      <w:r w:rsidRPr="00294BA9">
        <w:rPr>
          <w:highlight w:val="cyan"/>
          <w:u w:val="single"/>
        </w:rPr>
        <w:t>works to overcome the isolation that suffering imposes</w:t>
      </w:r>
      <w:r w:rsidRPr="002E07B8">
        <w:rPr>
          <w:sz w:val="16"/>
        </w:rPr>
        <w:t xml:space="preserve">. In Buddhist practice, compassion requires feeling for the suffering of others. It is responsiveness to misery which includes not only the particular sorrows that others experience, but also the underlying reality of suffering which is grasped as the permanent condition of human existence. </w:t>
      </w:r>
      <w:r w:rsidRPr="00705A19">
        <w:rPr>
          <w:u w:val="single"/>
        </w:rPr>
        <w:t>Compassion allows us to experience our affinity and our connection with all creatures; and the more committed and involved with others we become, t</w:t>
      </w:r>
      <w:r w:rsidRPr="00294BA9">
        <w:rPr>
          <w:highlight w:val="cyan"/>
          <w:u w:val="single"/>
        </w:rPr>
        <w:t>he less preoccupied we are with our own selfish desires</w:t>
      </w:r>
      <w:r w:rsidRPr="002E07B8">
        <w:rPr>
          <w:sz w:val="16"/>
        </w:rPr>
        <w:t>. As we cultivate our sense of compassion, the concerns and anxieties that characterize our everyday existence fall away, and</w:t>
      </w:r>
      <w:r w:rsidRPr="00705A19">
        <w:rPr>
          <w:u w:val="single"/>
        </w:rPr>
        <w:t xml:space="preserve"> </w:t>
      </w:r>
      <w:r w:rsidRPr="00294BA9">
        <w:rPr>
          <w:highlight w:val="cyan"/>
          <w:u w:val="single"/>
        </w:rPr>
        <w:t>we become more open to other people</w:t>
      </w:r>
      <w:r w:rsidRPr="00705A19">
        <w:rPr>
          <w:u w:val="single"/>
        </w:rPr>
        <w:t xml:space="preserve"> and the rhythm of life itself</w:t>
      </w:r>
      <w:r w:rsidRPr="002E07B8">
        <w:rPr>
          <w:sz w:val="16"/>
        </w:rPr>
        <w:t xml:space="preserve">. Such compassion involves an overall attentiveness and availability to the other person. According to Buddhist teaching, it should be unconditional, undifferentiated and universal in scope; and it would certainly include compassion toward oneself. For Buddhists, compassion is one of the most important virtues that should be enhanced because it affirms the underlying reality of our connection with all sentient beings; while at the same time, hatred and cruelty must be diminished, since they are the opposite of compassion. According to the Dalai Lama: When we enhance our sensitivity toward others' suffering through deliberately opening ourselves up to it, it is believed that we can gradually extend our compassion to the point where the individual feels so moved by even the subtlest suffering of others that they come to have an overwhelming sense of responsibility towards those others. This causes the one who is compassionate to dedicate themselves entirely to helping others overcome both their suffering and the causes of their suffering.[50] In the Mahayana tradition of Buddhism, such a focus on compassion inspires the ideal of the Bodhisattva, or the saint who refuses Nirvana until all other creatures have been released from their suffering. Thus, instead of emphasizing the opposition and distinction between self and other – in terms of radical alterity which is finally irreducible to conceptual thought – this account of compassion calls upon us to see the other person as someone who is basically like ourselves, who has the same capacity for suffering and joy. There is no absolute difference between myself and the other person, for there is nothing that separates me from the affliction of the other that cannot be destroyed by a change of circumstances. </w:t>
      </w:r>
      <w:r w:rsidRPr="00705A19">
        <w:rPr>
          <w:u w:val="single"/>
        </w:rPr>
        <w:t>Through compassion I affirm my sense of belonging to the human community insofar as I show my care for another person; while at the same time, the one who is afflicted and isolated by suffering is brought back into the community by the respect and acknowledgement she is shown. There is an obvious reason why this version of compassion, though briefly sketched, is preferable to the Levinasian view</w:t>
      </w:r>
      <w:r w:rsidRPr="002E07B8">
        <w:rPr>
          <w:sz w:val="16"/>
        </w:rPr>
        <w:t xml:space="preserve">: It explains our connection to the other as one whom we care for – for even though she is an ‘other’, she is also someone with whom we share a common humanity and sentience. But without the recognition of any kind of connection between us – if the other is absolutely other and if it is in some sense inappropriate to put myself in her place – then it is unclear how I could ever be concerned about her wellbeing or feel responsibility for her. I do not feel the same obligation to rocks as I do to humans, but this is because I have a sense of a ‘shared humanity’ which leads me to care for others in the first place. 5). In the past, </w:t>
      </w:r>
      <w:r w:rsidRPr="00294BA9">
        <w:rPr>
          <w:highlight w:val="cyan"/>
          <w:u w:val="single"/>
        </w:rPr>
        <w:t>philosophers have</w:t>
      </w:r>
      <w:r w:rsidRPr="00705A19">
        <w:rPr>
          <w:u w:val="single"/>
        </w:rPr>
        <w:t xml:space="preserve"> sometimes </w:t>
      </w:r>
      <w:r w:rsidRPr="00294BA9">
        <w:rPr>
          <w:highlight w:val="cyan"/>
          <w:u w:val="single"/>
        </w:rPr>
        <w:t>ignored suffering by denying its</w:t>
      </w:r>
      <w:r w:rsidRPr="002E07B8">
        <w:rPr>
          <w:u w:val="single"/>
        </w:rPr>
        <w:t xml:space="preserve"> </w:t>
      </w:r>
      <w:r w:rsidRPr="00705A19">
        <w:rPr>
          <w:u w:val="single"/>
        </w:rPr>
        <w:t xml:space="preserve">significance or its </w:t>
      </w:r>
      <w:r w:rsidRPr="00294BA9">
        <w:rPr>
          <w:highlight w:val="cyan"/>
          <w:u w:val="single"/>
        </w:rPr>
        <w:t>wrongness</w:t>
      </w:r>
      <w:r w:rsidRPr="002E07B8">
        <w:rPr>
          <w:sz w:val="16"/>
        </w:rPr>
        <w:t xml:space="preserve">. One way of doing this is through theodicy which seeks to justify suffering as the will of God (or from the secular perspective, as part of the march of history.) This takes attention away from the reality of suffering by framing it within an optimistic narrative, </w:t>
      </w:r>
      <w:r w:rsidRPr="00294BA9">
        <w:rPr>
          <w:rStyle w:val="Emphasis"/>
          <w:highlight w:val="cyan"/>
        </w:rPr>
        <w:t>making suffering</w:t>
      </w:r>
      <w:r w:rsidRPr="002E07B8">
        <w:rPr>
          <w:sz w:val="16"/>
        </w:rPr>
        <w:t xml:space="preserve"> something that actually belongs to the </w:t>
      </w:r>
      <w:r w:rsidRPr="00294BA9">
        <w:rPr>
          <w:rStyle w:val="Emphasis"/>
          <w:highlight w:val="cyan"/>
        </w:rPr>
        <w:t>good</w:t>
      </w:r>
      <w:r w:rsidRPr="002E07B8">
        <w:rPr>
          <w:rStyle w:val="StyleUnderline"/>
        </w:rPr>
        <w:t>.</w:t>
      </w:r>
      <w:r w:rsidRPr="002E07B8">
        <w:rPr>
          <w:sz w:val="16"/>
        </w:rPr>
        <w:t xml:space="preserve"> Likewise, </w:t>
      </w:r>
      <w:r w:rsidRPr="00705A19">
        <w:rPr>
          <w:u w:val="single"/>
        </w:rPr>
        <w:t xml:space="preserve">stoicism </w:t>
      </w:r>
      <w:r w:rsidRPr="00294BA9">
        <w:rPr>
          <w:highlight w:val="cyan"/>
          <w:u w:val="single"/>
        </w:rPr>
        <w:t>diminishes the problem</w:t>
      </w:r>
      <w:r w:rsidRPr="00705A19">
        <w:rPr>
          <w:u w:val="single"/>
        </w:rPr>
        <w:t xml:space="preserve"> of suffering </w:t>
      </w:r>
      <w:r w:rsidRPr="00294BA9">
        <w:rPr>
          <w:highlight w:val="cyan"/>
          <w:u w:val="single"/>
        </w:rPr>
        <w:t>by making it subject to the projected mastery of the self</w:t>
      </w:r>
      <w:r w:rsidRPr="00705A19">
        <w:rPr>
          <w:u w:val="single"/>
        </w:rPr>
        <w:t>. This implies that suffering is not a reality</w:t>
      </w:r>
      <w:r w:rsidRPr="002E07B8">
        <w:rPr>
          <w:sz w:val="16"/>
        </w:rPr>
        <w:t xml:space="preserve"> since it is rather a perspective on reality that can change if we change our attitude towards it. In his brilliant phenomenological descriptions, Levinas shows how suffering tends to undermine all significance and meaning. Levinas recovers the problem of suffering and his opposition to theodicy in all its forms is well considered. The problem with Levinas's account emerges </w:t>
      </w:r>
      <w:r w:rsidRPr="00294BA9">
        <w:rPr>
          <w:rStyle w:val="Emphasis"/>
          <w:highlight w:val="cyan"/>
        </w:rPr>
        <w:t>once we step back</w:t>
      </w:r>
      <w:r w:rsidRPr="002E07B8">
        <w:rPr>
          <w:sz w:val="16"/>
        </w:rPr>
        <w:t xml:space="preserve"> from his specific discussion of what suffering is, to consider the place of suffering in his overall account of ethical philosophy. As we have seen, it is not the meaning of suffering that is really at issue – depending on the context suffering can be meaningful or quite pointless; but the </w:t>
      </w:r>
      <w:r w:rsidRPr="00294BA9">
        <w:rPr>
          <w:rStyle w:val="Emphasis"/>
          <w:highlight w:val="cyan"/>
        </w:rPr>
        <w:t>response</w:t>
      </w:r>
      <w:r w:rsidRPr="002E07B8">
        <w:rPr>
          <w:sz w:val="16"/>
        </w:rPr>
        <w:t xml:space="preserve"> to suffering is what </w:t>
      </w:r>
      <w:r w:rsidRPr="00294BA9">
        <w:rPr>
          <w:rStyle w:val="Emphasis"/>
          <w:highlight w:val="cyan"/>
        </w:rPr>
        <w:t>matters</w:t>
      </w:r>
      <w:r w:rsidRPr="002E07B8">
        <w:rPr>
          <w:sz w:val="16"/>
        </w:rPr>
        <w:t xml:space="preserve">. At the end of this paper, we focussed on the response of compassion; but compassion as it is typically understood is not a central part of Levinas's ethical framework. Levinas himself comments, ‘for me the suffering of compassion, suffering because the other suffers, is only one aspect of a relationship that is much more complex and much more complete at the same time: that of responsibility for the other’.[51] Against Levinasian compassion, which involves suffering and self-laceration, </w:t>
      </w:r>
      <w:r w:rsidRPr="00705A19">
        <w:rPr>
          <w:u w:val="single"/>
        </w:rPr>
        <w:t xml:space="preserve">we considered </w:t>
      </w:r>
      <w:r w:rsidRPr="002E07B8">
        <w:rPr>
          <w:sz w:val="16"/>
        </w:rPr>
        <w:t xml:space="preserve">another version of </w:t>
      </w:r>
      <w:r w:rsidRPr="00705A19">
        <w:rPr>
          <w:u w:val="single"/>
        </w:rPr>
        <w:t>compassion</w:t>
      </w:r>
      <w:r w:rsidRPr="002E07B8">
        <w:rPr>
          <w:sz w:val="16"/>
        </w:rPr>
        <w:t xml:space="preserve"> which loosely follows the Buddhist model. The latter involves feeling for the other in her distress, and presupposes the recognition of our common humanity. </w:t>
      </w:r>
      <w:r w:rsidRPr="00705A19">
        <w:rPr>
          <w:u w:val="single"/>
        </w:rPr>
        <w:t>We must learn to cultivate this attitude, for we can be moved</w:t>
      </w:r>
      <w:r w:rsidRPr="002E07B8">
        <w:rPr>
          <w:sz w:val="16"/>
        </w:rPr>
        <w:t xml:space="preserve"> by the other person because she suffers like we do, </w:t>
      </w:r>
      <w:r w:rsidRPr="00705A19">
        <w:rPr>
          <w:u w:val="single"/>
        </w:rPr>
        <w:t>and</w:t>
      </w:r>
      <w:r w:rsidRPr="002E07B8">
        <w:rPr>
          <w:sz w:val="16"/>
        </w:rPr>
        <w:t xml:space="preserve"> because </w:t>
      </w:r>
      <w:r w:rsidRPr="00705A19">
        <w:rPr>
          <w:u w:val="single"/>
        </w:rPr>
        <w:t>we</w:t>
      </w:r>
      <w:r w:rsidRPr="002E07B8">
        <w:rPr>
          <w:sz w:val="16"/>
        </w:rPr>
        <w:t xml:space="preserve"> all </w:t>
      </w:r>
      <w:r w:rsidRPr="00705A19">
        <w:rPr>
          <w:u w:val="single"/>
        </w:rPr>
        <w:t>share a common fate</w:t>
      </w:r>
      <w:r w:rsidRPr="002E07B8">
        <w:rPr>
          <w:sz w:val="16"/>
        </w:rPr>
        <w:t>.</w:t>
      </w:r>
    </w:p>
    <w:p w14:paraId="06C48491" w14:textId="77777777" w:rsidR="00B2628B" w:rsidRDefault="00B2628B" w:rsidP="00B2628B"/>
    <w:p w14:paraId="3C1E697F" w14:textId="77777777" w:rsidR="00B2628B" w:rsidRPr="008B41AD" w:rsidRDefault="00B2628B" w:rsidP="00B2628B">
      <w:pPr>
        <w:pStyle w:val="Heading4"/>
      </w:pPr>
      <w:r>
        <w:t xml:space="preserve">Voting affirmative is </w:t>
      </w:r>
      <w:r w:rsidRPr="00705A19">
        <w:rPr>
          <w:rFonts w:cs="Arial"/>
        </w:rPr>
        <w:t xml:space="preserve">an act of </w:t>
      </w:r>
      <w:r w:rsidRPr="00705A19">
        <w:rPr>
          <w:rFonts w:cs="Arial"/>
          <w:u w:val="single"/>
        </w:rPr>
        <w:t>care for the world</w:t>
      </w:r>
      <w:r w:rsidRPr="00705A19">
        <w:rPr>
          <w:rFonts w:cs="Arial"/>
        </w:rPr>
        <w:t xml:space="preserve"> — it’s </w:t>
      </w:r>
      <w:r w:rsidRPr="00705A19">
        <w:rPr>
          <w:rFonts w:cs="Arial"/>
          <w:u w:val="single"/>
        </w:rPr>
        <w:t>not</w:t>
      </w:r>
      <w:r w:rsidRPr="00705A19">
        <w:rPr>
          <w:rFonts w:cs="Arial"/>
        </w:rPr>
        <w:t xml:space="preserve"> </w:t>
      </w:r>
      <w:r>
        <w:rPr>
          <w:rFonts w:cs="Arial"/>
        </w:rPr>
        <w:t>Earth-centric</w:t>
      </w:r>
      <w:r w:rsidRPr="00705A19">
        <w:rPr>
          <w:rFonts w:cs="Arial"/>
        </w:rPr>
        <w:t xml:space="preserve"> and </w:t>
      </w:r>
      <w:r w:rsidRPr="00705A19">
        <w:rPr>
          <w:rFonts w:cs="Arial"/>
          <w:u w:val="single"/>
        </w:rPr>
        <w:t>doesn’t</w:t>
      </w:r>
      <w:r w:rsidRPr="00705A19">
        <w:rPr>
          <w:rFonts w:cs="Arial"/>
        </w:rPr>
        <w:t xml:space="preserve"> deny the intrinsic value of non-human life— </w:t>
      </w:r>
      <w:r w:rsidRPr="00705A19">
        <w:rPr>
          <w:rFonts w:cs="Arial"/>
          <w:u w:val="single"/>
        </w:rPr>
        <w:t>but</w:t>
      </w:r>
      <w:r w:rsidRPr="00705A19">
        <w:rPr>
          <w:rFonts w:cs="Arial"/>
        </w:rPr>
        <w:t xml:space="preserve">, the fate of </w:t>
      </w:r>
      <w:r w:rsidRPr="00705A19">
        <w:rPr>
          <w:rFonts w:cs="Arial"/>
          <w:u w:val="single"/>
        </w:rPr>
        <w:t>humanity is</w:t>
      </w:r>
      <w:r w:rsidRPr="00705A19">
        <w:rPr>
          <w:rFonts w:cs="Arial"/>
        </w:rPr>
        <w:t xml:space="preserve"> an important consideration can </w:t>
      </w:r>
      <w:r w:rsidRPr="00705A19">
        <w:rPr>
          <w:rFonts w:cs="Arial"/>
          <w:u w:val="single"/>
        </w:rPr>
        <w:t>incorporate</w:t>
      </w:r>
      <w:r w:rsidRPr="00705A19">
        <w:rPr>
          <w:rFonts w:cs="Arial"/>
        </w:rPr>
        <w:t xml:space="preserve"> the perspective of th</w:t>
      </w:r>
      <w:r>
        <w:rPr>
          <w:rFonts w:cs="Arial"/>
        </w:rPr>
        <w:t xml:space="preserve">eir scholarship </w:t>
      </w:r>
    </w:p>
    <w:p w14:paraId="75C1F72A" w14:textId="77777777" w:rsidR="00B2628B" w:rsidRPr="00705A19" w:rsidRDefault="00B2628B" w:rsidP="00B2628B">
      <w:pPr>
        <w:rPr>
          <w:sz w:val="16"/>
        </w:rPr>
      </w:pPr>
      <w:r w:rsidRPr="00705A19">
        <w:rPr>
          <w:rStyle w:val="Style13ptBold"/>
        </w:rPr>
        <w:t>Myers 13</w:t>
      </w:r>
      <w:r w:rsidRPr="00705A19">
        <w:rPr>
          <w:sz w:val="16"/>
        </w:rPr>
        <w:t xml:space="preserve"> — Ella Myers </w:t>
      </w:r>
      <w:r>
        <w:rPr>
          <w:sz w:val="16"/>
        </w:rPr>
        <w:t>(</w:t>
      </w:r>
      <w:r w:rsidRPr="00705A19">
        <w:rPr>
          <w:sz w:val="16"/>
        </w:rPr>
        <w:t>Assistant Professor of Political Science and Gender Studies at the University of Utah</w:t>
      </w:r>
      <w:r>
        <w:rPr>
          <w:sz w:val="16"/>
        </w:rPr>
        <w:t>), 2013</w:t>
      </w:r>
      <w:r w:rsidRPr="00705A19">
        <w:rPr>
          <w:sz w:val="16"/>
        </w:rPr>
        <w:t xml:space="preserve">, </w:t>
      </w:r>
      <w:r>
        <w:rPr>
          <w:sz w:val="16"/>
        </w:rPr>
        <w:t>“</w:t>
      </w:r>
      <w:r w:rsidRPr="00705A19">
        <w:rPr>
          <w:sz w:val="16"/>
        </w:rPr>
        <w:t>Worldly Ethics: Democratic Politics and Care for the World,</w:t>
      </w:r>
      <w:r>
        <w:rPr>
          <w:sz w:val="16"/>
        </w:rPr>
        <w:t>”</w:t>
      </w:r>
      <w:r w:rsidRPr="00705A19">
        <w:rPr>
          <w:sz w:val="16"/>
        </w:rPr>
        <w:t xml:space="preserve"> p</w:t>
      </w:r>
      <w:r>
        <w:rPr>
          <w:sz w:val="16"/>
        </w:rPr>
        <w:t>ages</w:t>
      </w:r>
      <w:r w:rsidRPr="00705A19">
        <w:rPr>
          <w:sz w:val="16"/>
        </w:rPr>
        <w:t xml:space="preserve"> 126-130</w:t>
      </w:r>
    </w:p>
    <w:p w14:paraId="2D33F1C8" w14:textId="77777777" w:rsidR="00B2628B" w:rsidRDefault="00B2628B" w:rsidP="00B2628B">
      <w:pPr>
        <w:rPr>
          <w:rStyle w:val="Emphasis"/>
        </w:rPr>
      </w:pPr>
      <w:r w:rsidRPr="008B41AD">
        <w:rPr>
          <w:sz w:val="16"/>
        </w:rPr>
        <w:t xml:space="preserve">If caring for the world means caring for the world as humans’ collective home and caring for the world as a mediating force between human beings, is this ethos susceptible to the charge of anthropocentrism? Does it imply that the world is for humans and humans alone? If so, does this ethics too readily tolerate or even promote harm to nonhuman elements of the world? </w:t>
      </w:r>
      <w:r w:rsidRPr="00705A19">
        <w:rPr>
          <w:u w:val="single"/>
        </w:rPr>
        <w:t>Although</w:t>
      </w:r>
      <w:r w:rsidRPr="008B41AD">
        <w:rPr>
          <w:sz w:val="16"/>
        </w:rPr>
        <w:t xml:space="preserve"> “anthropocentrism” carries multiple meanings, most relevant here </w:t>
      </w:r>
      <w:r w:rsidRPr="00705A19">
        <w:rPr>
          <w:u w:val="single"/>
        </w:rPr>
        <w:t>is</w:t>
      </w:r>
      <w:r w:rsidRPr="008B41AD">
        <w:rPr>
          <w:sz w:val="16"/>
        </w:rPr>
        <w:t xml:space="preserve"> the term’s reference to </w:t>
      </w:r>
      <w:r w:rsidRPr="00705A19">
        <w:rPr>
          <w:u w:val="single"/>
        </w:rPr>
        <w:t>a myopic outlook focused on human interests at the expense of all other possible interests</w:t>
      </w:r>
      <w:r w:rsidRPr="008B41AD">
        <w:rPr>
          <w:sz w:val="16"/>
        </w:rPr>
        <w:t xml:space="preserve">.60 The worry lies with a sort of “human chauvinism,” “speciesism,” or egocentrism that shows insufficient concern for nonhumans.61 In particular, </w:t>
      </w:r>
      <w:r w:rsidRPr="00705A19">
        <w:rPr>
          <w:u w:val="single"/>
        </w:rPr>
        <w:t xml:space="preserve">critics of anthropocentrism object to the tendency to ascribe only instrumental, not intrinsic, value to </w:t>
      </w:r>
      <w:r w:rsidRPr="008B41AD">
        <w:rPr>
          <w:rStyle w:val="StyleUnderline"/>
        </w:rPr>
        <w:t>nonhumans, which</w:t>
      </w:r>
      <w:r w:rsidRPr="00705A19">
        <w:rPr>
          <w:u w:val="single"/>
        </w:rPr>
        <w:t xml:space="preserve"> in turn supports a dominating stance toward nonhuman life.</w:t>
      </w:r>
      <w:r w:rsidRPr="008B41AD">
        <w:rPr>
          <w:rStyle w:val="StyleUnderline"/>
        </w:rPr>
        <w:t xml:space="preserve"> </w:t>
      </w:r>
      <w:r w:rsidRPr="00294BA9">
        <w:rPr>
          <w:highlight w:val="cyan"/>
          <w:u w:val="single"/>
        </w:rPr>
        <w:t>Is</w:t>
      </w:r>
      <w:r w:rsidRPr="00705A19">
        <w:rPr>
          <w:u w:val="single"/>
        </w:rPr>
        <w:t xml:space="preserve"> the ethos of </w:t>
      </w:r>
      <w:r w:rsidRPr="00294BA9">
        <w:rPr>
          <w:highlight w:val="cyan"/>
          <w:u w:val="single"/>
        </w:rPr>
        <w:t>care for the world</w:t>
      </w:r>
      <w:r w:rsidRPr="008B41AD">
        <w:rPr>
          <w:sz w:val="16"/>
        </w:rPr>
        <w:t>—refined to mean care for the world as home and as in- between—</w:t>
      </w:r>
      <w:r w:rsidRPr="00294BA9">
        <w:rPr>
          <w:highlight w:val="cyan"/>
          <w:u w:val="single"/>
        </w:rPr>
        <w:t>guilty of promoting</w:t>
      </w:r>
      <w:r w:rsidRPr="00705A19">
        <w:rPr>
          <w:u w:val="single"/>
        </w:rPr>
        <w:t xml:space="preserve"> such </w:t>
      </w:r>
      <w:r w:rsidRPr="00294BA9">
        <w:rPr>
          <w:highlight w:val="cyan"/>
          <w:u w:val="single"/>
        </w:rPr>
        <w:t>anthropocentrism?</w:t>
      </w:r>
      <w:r w:rsidRPr="008B41AD">
        <w:rPr>
          <w:sz w:val="16"/>
        </w:rPr>
        <w:t xml:space="preserve"> Since both normative ends discussed above direct attention to human beings’ relation to the world, this is surely a legitimate question. Yet </w:t>
      </w:r>
      <w:r w:rsidRPr="00294BA9">
        <w:rPr>
          <w:highlight w:val="cyan"/>
          <w:u w:val="single"/>
        </w:rPr>
        <w:t>the ethos</w:t>
      </w:r>
      <w:r w:rsidRPr="00705A19">
        <w:rPr>
          <w:u w:val="single"/>
        </w:rPr>
        <w:t xml:space="preserve"> developed </w:t>
      </w:r>
      <w:r w:rsidRPr="00294BA9">
        <w:rPr>
          <w:highlight w:val="cyan"/>
          <w:u w:val="single"/>
        </w:rPr>
        <w:t>here</w:t>
      </w:r>
      <w:r w:rsidRPr="008B41AD">
        <w:rPr>
          <w:rStyle w:val="StyleUnderline"/>
          <w:highlight w:val="cyan"/>
        </w:rPr>
        <w:t xml:space="preserve"> </w:t>
      </w:r>
      <w:r w:rsidRPr="00294BA9">
        <w:rPr>
          <w:rStyle w:val="Emphasis"/>
          <w:highlight w:val="cyan"/>
        </w:rPr>
        <w:t>does not reflect an anthropocentric outlook</w:t>
      </w:r>
      <w:r w:rsidRPr="008B41AD">
        <w:rPr>
          <w:rStyle w:val="StyleUnderline"/>
        </w:rPr>
        <w:t>, if</w:t>
      </w:r>
      <w:r w:rsidRPr="00705A19">
        <w:rPr>
          <w:u w:val="single"/>
        </w:rPr>
        <w:t xml:space="preserve"> by that is meant a view that licenses exploitation of nonhuman elements of the world on the grounds that human interests,</w:t>
      </w:r>
      <w:r w:rsidRPr="008B41AD">
        <w:rPr>
          <w:sz w:val="16"/>
        </w:rPr>
        <w:t xml:space="preserve"> whatever they may be, </w:t>
      </w:r>
      <w:r w:rsidRPr="00705A19">
        <w:rPr>
          <w:u w:val="single"/>
        </w:rPr>
        <w:t>trump all others</w:t>
      </w:r>
      <w:r w:rsidRPr="008B41AD">
        <w:rPr>
          <w:sz w:val="16"/>
        </w:rPr>
        <w:t xml:space="preserve">.62 At the same time, however, </w:t>
      </w:r>
      <w:r w:rsidRPr="00294BA9">
        <w:rPr>
          <w:highlight w:val="cyan"/>
          <w:u w:val="single"/>
        </w:rPr>
        <w:t>the ethos of care for the world does not</w:t>
      </w:r>
      <w:r w:rsidRPr="008B41AD">
        <w:rPr>
          <w:sz w:val="16"/>
        </w:rPr>
        <w:t xml:space="preserve">, as the notions of home and in- between attest, </w:t>
      </w:r>
      <w:r w:rsidRPr="008B41AD">
        <w:rPr>
          <w:rStyle w:val="Emphasis"/>
          <w:highlight w:val="cyan"/>
        </w:rPr>
        <w:t>disavow concern</w:t>
      </w:r>
      <w:r w:rsidRPr="00294BA9">
        <w:rPr>
          <w:rStyle w:val="Emphasis"/>
          <w:highlight w:val="cyan"/>
        </w:rPr>
        <w:t xml:space="preserve"> for the fates of human beings </w:t>
      </w:r>
      <w:r w:rsidRPr="00705A19">
        <w:rPr>
          <w:rStyle w:val="Emphasis"/>
        </w:rPr>
        <w:t>in particular</w:t>
      </w:r>
      <w:r w:rsidRPr="008B41AD">
        <w:rPr>
          <w:rStyle w:val="StyleUnderline"/>
        </w:rPr>
        <w:t>.</w:t>
      </w:r>
      <w:r w:rsidRPr="008B41AD">
        <w:rPr>
          <w:sz w:val="16"/>
        </w:rPr>
        <w:t xml:space="preserve"> What is at stake, then, is the possibility of enlightened anthropocentrism, of transformed selfinterest that heeds the insights of coexistentialism. </w:t>
      </w:r>
      <w:r w:rsidRPr="00705A19">
        <w:rPr>
          <w:u w:val="single"/>
        </w:rPr>
        <w:t>Coexistentialism</w:t>
      </w:r>
      <w:r w:rsidRPr="008B41AD">
        <w:rPr>
          <w:sz w:val="16"/>
        </w:rPr>
        <w:t xml:space="preserve"> refers to an ecological perspective that </w:t>
      </w:r>
      <w:r w:rsidRPr="00705A19">
        <w:rPr>
          <w:u w:val="single"/>
        </w:rPr>
        <w:t>takes the interconnectedness of all worldly entities, humans and nonhumans,</w:t>
      </w:r>
      <w:r w:rsidRPr="008B41AD">
        <w:rPr>
          <w:sz w:val="16"/>
        </w:rPr>
        <w:t xml:space="preserve"> </w:t>
      </w:r>
      <w:r w:rsidRPr="00705A19">
        <w:rPr>
          <w:rStyle w:val="Emphasis"/>
        </w:rPr>
        <w:t>organic and inorganic matter</w:t>
      </w:r>
      <w:r w:rsidRPr="008B41AD">
        <w:rPr>
          <w:rStyle w:val="StyleUnderline"/>
        </w:rPr>
        <w:t xml:space="preserve">, </w:t>
      </w:r>
      <w:r w:rsidRPr="00705A19">
        <w:rPr>
          <w:u w:val="single"/>
        </w:rPr>
        <w:t>as its starting point</w:t>
      </w:r>
      <w:r w:rsidRPr="008B41AD">
        <w:rPr>
          <w:sz w:val="16"/>
        </w:rPr>
        <w:t xml:space="preserve"> (see chapter 3). Latour’s and Bennett’s work helped reveal the interdependent webs of relation that characterize what I call world but that are obscured by traditional dichotomies between human agents, who are exalted, and inert matter, which is denigrated. </w:t>
      </w:r>
      <w:r w:rsidRPr="00294BA9">
        <w:rPr>
          <w:highlight w:val="cyan"/>
          <w:u w:val="single"/>
        </w:rPr>
        <w:t>Coexistentialism locates human beings within this</w:t>
      </w:r>
      <w:r w:rsidRPr="00705A19">
        <w:rPr>
          <w:u w:val="single"/>
        </w:rPr>
        <w:t xml:space="preserve"> worldly “mesh</w:t>
      </w:r>
      <w:r w:rsidRPr="008B41AD">
        <w:rPr>
          <w:sz w:val="16"/>
        </w:rPr>
        <w:t xml:space="preserve">” rather than above it.63 Such an ecological awareness challenges fantasies of mastery by reminding people of the extent to which they are affected by the doings of nonhumans. </w:t>
      </w:r>
      <w:r w:rsidRPr="00705A19">
        <w:rPr>
          <w:u w:val="single"/>
        </w:rPr>
        <w:t xml:space="preserve">Our </w:t>
      </w:r>
      <w:r w:rsidRPr="00294BA9">
        <w:rPr>
          <w:highlight w:val="cyan"/>
          <w:u w:val="single"/>
        </w:rPr>
        <w:t>understandings of</w:t>
      </w:r>
      <w:r w:rsidRPr="008B41AD">
        <w:rPr>
          <w:u w:val="single"/>
        </w:rPr>
        <w:t xml:space="preserve"> </w:t>
      </w:r>
      <w:r w:rsidRPr="00705A19">
        <w:rPr>
          <w:u w:val="single"/>
        </w:rPr>
        <w:t xml:space="preserve">human </w:t>
      </w:r>
      <w:r w:rsidRPr="00294BA9">
        <w:rPr>
          <w:highlight w:val="cyan"/>
          <w:u w:val="single"/>
        </w:rPr>
        <w:t>well- being</w:t>
      </w:r>
      <w:r w:rsidRPr="00705A19">
        <w:rPr>
          <w:u w:val="single"/>
        </w:rPr>
        <w:t xml:space="preserve"> and self- interest </w:t>
      </w:r>
      <w:r w:rsidRPr="00294BA9">
        <w:rPr>
          <w:highlight w:val="cyan"/>
          <w:u w:val="single"/>
        </w:rPr>
        <w:t>are susceptible to transformation by the coexistentialist perspective.</w:t>
      </w:r>
      <w:r w:rsidRPr="008B41AD">
        <w:rPr>
          <w:rStyle w:val="StyleUnderline"/>
          <w:highlight w:val="cyan"/>
        </w:rPr>
        <w:t xml:space="preserve"> </w:t>
      </w:r>
      <w:r w:rsidRPr="00294BA9">
        <w:rPr>
          <w:rStyle w:val="Emphasis"/>
          <w:highlight w:val="cyan"/>
        </w:rPr>
        <w:t>The choice is not between the</w:t>
      </w:r>
      <w:r w:rsidRPr="008B41AD">
        <w:rPr>
          <w:rStyle w:val="Emphasis"/>
        </w:rPr>
        <w:t xml:space="preserve"> </w:t>
      </w:r>
      <w:r w:rsidRPr="00705A19">
        <w:rPr>
          <w:rStyle w:val="Emphasis"/>
        </w:rPr>
        <w:t xml:space="preserve">domineering, shortsighted </w:t>
      </w:r>
      <w:r w:rsidRPr="00294BA9">
        <w:rPr>
          <w:rStyle w:val="Emphasis"/>
          <w:highlight w:val="cyan"/>
        </w:rPr>
        <w:t>pursuit of human interests</w:t>
      </w:r>
      <w:r w:rsidRPr="008B41AD">
        <w:rPr>
          <w:sz w:val="16"/>
        </w:rPr>
        <w:t xml:space="preserve">, on the one hand, </w:t>
      </w:r>
      <w:r w:rsidRPr="00294BA9">
        <w:rPr>
          <w:rStyle w:val="Emphasis"/>
          <w:highlight w:val="cyan"/>
        </w:rPr>
        <w:t>and the rejection of self- interest</w:t>
      </w:r>
      <w:r w:rsidRPr="008B41AD">
        <w:rPr>
          <w:rStyle w:val="Emphasis"/>
        </w:rPr>
        <w:t xml:space="preserve"> </w:t>
      </w:r>
    </w:p>
    <w:p w14:paraId="3CCF524F" w14:textId="77777777" w:rsidR="00B2628B" w:rsidRDefault="00B2628B" w:rsidP="00B2628B">
      <w:pPr>
        <w:rPr>
          <w:rStyle w:val="Emphasis"/>
        </w:rPr>
      </w:pPr>
    </w:p>
    <w:p w14:paraId="78957391" w14:textId="77777777" w:rsidR="00B2628B" w:rsidRDefault="00B2628B" w:rsidP="00B2628B">
      <w:pPr>
        <w:rPr>
          <w:rStyle w:val="Emphasis"/>
        </w:rPr>
      </w:pPr>
      <w:r>
        <w:rPr>
          <w:rStyle w:val="Emphasis"/>
        </w:rPr>
        <w:t>MARKED</w:t>
      </w:r>
    </w:p>
    <w:p w14:paraId="187F7DD6" w14:textId="77777777" w:rsidR="00B2628B" w:rsidRDefault="00B2628B" w:rsidP="00B2628B">
      <w:pPr>
        <w:rPr>
          <w:rStyle w:val="Emphasis"/>
        </w:rPr>
      </w:pPr>
    </w:p>
    <w:p w14:paraId="6E0B2D77" w14:textId="77777777" w:rsidR="00B2628B" w:rsidRPr="008B41AD" w:rsidRDefault="00B2628B" w:rsidP="00B2628B">
      <w:pPr>
        <w:rPr>
          <w:sz w:val="16"/>
        </w:rPr>
      </w:pPr>
      <w:r w:rsidRPr="00705A19">
        <w:rPr>
          <w:rStyle w:val="Emphasis"/>
        </w:rPr>
        <w:t>altogether</w:t>
      </w:r>
      <w:r w:rsidRPr="008B41AD">
        <w:rPr>
          <w:rStyle w:val="StyleUnderline"/>
        </w:rPr>
        <w:t xml:space="preserve">, </w:t>
      </w:r>
      <w:r w:rsidRPr="00705A19">
        <w:rPr>
          <w:u w:val="single"/>
        </w:rPr>
        <w:t>on the other</w:t>
      </w:r>
      <w:r w:rsidRPr="008B41AD">
        <w:rPr>
          <w:sz w:val="16"/>
        </w:rPr>
        <w:t xml:space="preserve">. Indeed, </w:t>
      </w:r>
      <w:r w:rsidRPr="00705A19">
        <w:rPr>
          <w:u w:val="single"/>
        </w:rPr>
        <w:t>the recognition of deep interconnectedness can shape and nurture “new self- interest,”</w:t>
      </w:r>
      <w:r w:rsidRPr="008B41AD">
        <w:rPr>
          <w:sz w:val="16"/>
        </w:rPr>
        <w:t xml:space="preserve"> as Bennett suggests.64 Although Vibrant Matter aims to question conventional human/nonhuman hierarchies, the book, Bennett explains, is motivated by a self- interested “concern for human survival and happiness.”65 In place of “fantasies of conquest and consumption” Bennett encourages a chastened form of self- interest. It is in people’s own interest, she argues, to understand the ways in which nonhumans and humans are bound to one another, generating effects in parliament rather than in isolation from one another. The purpose of the coexistentialist view is not to reject self- interest as hopelessly chauvinistic or destructive but to foster “new self- interest” that is guided by an ecological sensibility. Bennett’s reimagined self- interest resonates with notions of enlightened, weak, or broad anthropocentrism in the field of environmental ethics, which emerged originally as a challenge to anthropocentrism and the tendency to assign only instrumental value to nonhuman entities. Indeed, the enterprise of environmental ethics was initially defined as an attempt to develop a thoroughly nonanthropocentric worldview that renders nonhumans morally considerable. </w:t>
      </w:r>
      <w:r w:rsidRPr="00705A19">
        <w:rPr>
          <w:u w:val="single"/>
        </w:rPr>
        <w:t xml:space="preserve">A strand of recent </w:t>
      </w:r>
      <w:r w:rsidRPr="00294BA9">
        <w:rPr>
          <w:highlight w:val="cyan"/>
          <w:u w:val="single"/>
        </w:rPr>
        <w:t>environmental thought</w:t>
      </w:r>
      <w:r w:rsidRPr="008B41AD">
        <w:rPr>
          <w:sz w:val="16"/>
        </w:rPr>
        <w:t xml:space="preserve">, however, </w:t>
      </w:r>
      <w:r w:rsidRPr="00294BA9">
        <w:rPr>
          <w:rStyle w:val="Emphasis"/>
          <w:highlight w:val="cyan"/>
        </w:rPr>
        <w:t>is concerned not with forgoing anthropocentrism altogether</w:t>
      </w:r>
      <w:r w:rsidRPr="008B41AD">
        <w:rPr>
          <w:rStyle w:val="StyleUnderline"/>
        </w:rPr>
        <w:t>, a project</w:t>
      </w:r>
      <w:r w:rsidRPr="00705A19">
        <w:rPr>
          <w:u w:val="single"/>
        </w:rPr>
        <w:t xml:space="preserve"> it questions on both metaphysical and practical grounds, </w:t>
      </w:r>
      <w:r w:rsidRPr="00294BA9">
        <w:rPr>
          <w:highlight w:val="cyan"/>
          <w:u w:val="single"/>
        </w:rPr>
        <w:t>but</w:t>
      </w:r>
      <w:r w:rsidRPr="008B41AD">
        <w:rPr>
          <w:sz w:val="16"/>
        </w:rPr>
        <w:t xml:space="preserve"> with </w:t>
      </w:r>
      <w:r w:rsidRPr="00294BA9">
        <w:rPr>
          <w:rStyle w:val="Emphasis"/>
          <w:highlight w:val="cyan"/>
        </w:rPr>
        <w:t>transforming the understanding of human interest so</w:t>
      </w:r>
      <w:r w:rsidRPr="00705A19">
        <w:rPr>
          <w:rStyle w:val="Emphasis"/>
        </w:rPr>
        <w:t xml:space="preserve"> that </w:t>
      </w:r>
      <w:r w:rsidRPr="00294BA9">
        <w:rPr>
          <w:rStyle w:val="Emphasis"/>
          <w:highlight w:val="cyan"/>
        </w:rPr>
        <w:t>it is enlightened</w:t>
      </w:r>
      <w:r w:rsidRPr="008B41AD">
        <w:rPr>
          <w:rStyle w:val="StyleUnderline"/>
        </w:rPr>
        <w:t xml:space="preserve">. </w:t>
      </w:r>
      <w:r w:rsidRPr="00705A19">
        <w:rPr>
          <w:u w:val="single"/>
        </w:rPr>
        <w:t>This</w:t>
      </w:r>
      <w:r w:rsidRPr="008B41AD">
        <w:rPr>
          <w:sz w:val="16"/>
        </w:rPr>
        <w:t xml:space="preserve"> broad form of anthropocentrism </w:t>
      </w:r>
      <w:r w:rsidRPr="00705A19">
        <w:rPr>
          <w:u w:val="single"/>
        </w:rPr>
        <w:t>does not accept dominant economistic notions of human well- being but instead redefines well- being to include a fuller range of values</w:t>
      </w:r>
      <w:r w:rsidRPr="008B41AD">
        <w:rPr>
          <w:sz w:val="16"/>
        </w:rPr>
        <w:t xml:space="preserve">, for example, aesthetic and spiritual, </w:t>
      </w:r>
      <w:r w:rsidRPr="00705A19">
        <w:rPr>
          <w:u w:val="single"/>
        </w:rPr>
        <w:t>that reflect and further an ecological sensibility</w:t>
      </w:r>
      <w:r w:rsidRPr="008B41AD">
        <w:rPr>
          <w:sz w:val="16"/>
        </w:rPr>
        <w:t xml:space="preserve">. Andrew Light and Bryan Norton advocate this approach from a pragmatist- pluralist perspective. Light argues that </w:t>
      </w:r>
      <w:r w:rsidRPr="00294BA9">
        <w:rPr>
          <w:rStyle w:val="StyleUnderline"/>
          <w:highlight w:val="cyan"/>
        </w:rPr>
        <w:t>if</w:t>
      </w:r>
      <w:r w:rsidRPr="008B41AD">
        <w:rPr>
          <w:rStyle w:val="StyleUnderline"/>
        </w:rPr>
        <w:t xml:space="preserve"> </w:t>
      </w:r>
      <w:r w:rsidRPr="00705A19">
        <w:rPr>
          <w:rStyle w:val="StyleUnderline"/>
        </w:rPr>
        <w:t xml:space="preserve">contemporary environmental </w:t>
      </w:r>
      <w:r w:rsidRPr="00294BA9">
        <w:rPr>
          <w:rStyle w:val="StyleUnderline"/>
          <w:highlight w:val="cyan"/>
        </w:rPr>
        <w:t>ethicists wish to take on environmental problems in policy</w:t>
      </w:r>
      <w:r w:rsidRPr="008B41AD">
        <w:rPr>
          <w:rStyle w:val="StyleUnderline"/>
        </w:rPr>
        <w:t xml:space="preserve"> </w:t>
      </w:r>
      <w:r w:rsidRPr="00705A19">
        <w:rPr>
          <w:rStyle w:val="StyleUnderline"/>
        </w:rPr>
        <w:t>contexts</w:t>
      </w:r>
      <w:r w:rsidRPr="00294BA9">
        <w:rPr>
          <w:rStyle w:val="StyleUnderline"/>
          <w:highlight w:val="cyan"/>
        </w:rPr>
        <w:t>, this is</w:t>
      </w:r>
      <w:r w:rsidRPr="008B41AD">
        <w:rPr>
          <w:rStyle w:val="StyleUnderline"/>
        </w:rPr>
        <w:t xml:space="preserve"> </w:t>
      </w:r>
      <w:r w:rsidRPr="00705A19">
        <w:rPr>
          <w:rStyle w:val="StyleUnderline"/>
        </w:rPr>
        <w:t xml:space="preserve">best </w:t>
      </w:r>
      <w:r w:rsidRPr="00294BA9">
        <w:rPr>
          <w:rStyle w:val="StyleUnderline"/>
          <w:highlight w:val="cyan"/>
        </w:rPr>
        <w:t>accomplished</w:t>
      </w:r>
      <w:r w:rsidRPr="008B41AD">
        <w:rPr>
          <w:rStyle w:val="StyleUnderline"/>
        </w:rPr>
        <w:t xml:space="preserve"> </w:t>
      </w:r>
      <w:r w:rsidRPr="00705A19">
        <w:rPr>
          <w:rStyle w:val="StyleUnderline"/>
        </w:rPr>
        <w:t xml:space="preserve">not by attempting to “overcome” human interests but </w:t>
      </w:r>
      <w:r w:rsidRPr="00294BA9">
        <w:rPr>
          <w:rStyle w:val="StyleUnderline"/>
          <w:highlight w:val="cyan"/>
        </w:rPr>
        <w:t>by “redirecting them toward environmental concerns</w:t>
      </w:r>
      <w:r w:rsidRPr="008B41AD">
        <w:rPr>
          <w:sz w:val="16"/>
        </w:rPr>
        <w:t xml:space="preserve">.”67 He contends that </w:t>
      </w:r>
      <w:r w:rsidRPr="00705A19">
        <w:rPr>
          <w:u w:val="single"/>
        </w:rPr>
        <w:t xml:space="preserve">if we are concerned with the “moral motivation of humans to respond to environmental </w:t>
      </w:r>
      <w:r w:rsidRPr="008B41AD">
        <w:rPr>
          <w:rStyle w:val="StyleUnderline"/>
        </w:rPr>
        <w:t xml:space="preserve">issues,” </w:t>
      </w:r>
      <w:r w:rsidRPr="008B41AD">
        <w:rPr>
          <w:rStyle w:val="StyleUnderline"/>
          <w:highlight w:val="cyan"/>
        </w:rPr>
        <w:t>focusing</w:t>
      </w:r>
      <w:r w:rsidRPr="00294BA9">
        <w:rPr>
          <w:highlight w:val="cyan"/>
          <w:u w:val="single"/>
        </w:rPr>
        <w:t xml:space="preserve"> on</w:t>
      </w:r>
      <w:r w:rsidRPr="008B41AD">
        <w:rPr>
          <w:sz w:val="16"/>
        </w:rPr>
        <w:t xml:space="preserve"> reconstructing the sense of </w:t>
      </w:r>
      <w:r w:rsidRPr="00294BA9">
        <w:rPr>
          <w:rStyle w:val="Emphasis"/>
          <w:highlight w:val="cyan"/>
        </w:rPr>
        <w:t>what is in our own interest</w:t>
      </w:r>
      <w:r w:rsidRPr="008B41AD">
        <w:rPr>
          <w:rStyle w:val="StyleUnderline"/>
          <w:highlight w:val="cyan"/>
        </w:rPr>
        <w:t xml:space="preserve"> </w:t>
      </w:r>
      <w:r w:rsidRPr="00294BA9">
        <w:rPr>
          <w:highlight w:val="cyan"/>
          <w:u w:val="single"/>
        </w:rPr>
        <w:t>is</w:t>
      </w:r>
      <w:r w:rsidRPr="008B41AD">
        <w:rPr>
          <w:rStyle w:val="StyleUnderline"/>
          <w:highlight w:val="cyan"/>
        </w:rPr>
        <w:t xml:space="preserve"> </w:t>
      </w:r>
      <w:r w:rsidRPr="00294BA9">
        <w:rPr>
          <w:rStyle w:val="Emphasis"/>
          <w:highlight w:val="cyan"/>
        </w:rPr>
        <w:t>more likely to succeed than an attempt to reject anthropocentrism wholesale</w:t>
      </w:r>
      <w:r w:rsidRPr="008B41AD">
        <w:rPr>
          <w:sz w:val="16"/>
        </w:rPr>
        <w:t xml:space="preserve">.68 Light’s pragmatic approach counsels that </w:t>
      </w:r>
      <w:r w:rsidRPr="00705A19">
        <w:rPr>
          <w:u w:val="single"/>
        </w:rPr>
        <w:t>in many situations anthropocentric values are best suited to motivate nonenvironmentalists</w:t>
      </w:r>
      <w:r w:rsidRPr="008B41AD">
        <w:rPr>
          <w:sz w:val="16"/>
        </w:rPr>
        <w:t xml:space="preserve">. For example, studies show that concern for future human generations is a highly significant value that encourages efforts to protect nonhuman entities.69 In other situations, “nonanthropocentric claims will be more appealing.” Light writes that “what appeals best is an empirical question,” and he links this pragmatic outlook to </w:t>
      </w:r>
      <w:r w:rsidRPr="00294BA9">
        <w:rPr>
          <w:highlight w:val="cyan"/>
          <w:u w:val="single"/>
        </w:rPr>
        <w:t>a “pluralist ethic</w:t>
      </w:r>
      <w:r w:rsidRPr="008B41AD">
        <w:rPr>
          <w:sz w:val="16"/>
        </w:rPr>
        <w:t xml:space="preserve">” that </w:t>
      </w:r>
      <w:r w:rsidRPr="00294BA9">
        <w:rPr>
          <w:rStyle w:val="Emphasis"/>
          <w:highlight w:val="cyan"/>
        </w:rPr>
        <w:t>accepts a range of arguments, anthropocentric and nonanthropocentric</w:t>
      </w:r>
      <w:r w:rsidRPr="00705A19">
        <w:rPr>
          <w:sz w:val="24"/>
          <w:u w:val="single"/>
        </w:rPr>
        <w:t xml:space="preserve"> </w:t>
      </w:r>
      <w:r w:rsidRPr="00705A19">
        <w:rPr>
          <w:u w:val="single"/>
        </w:rPr>
        <w:t>and</w:t>
      </w:r>
      <w:r w:rsidRPr="008B41AD">
        <w:rPr>
          <w:rStyle w:val="StyleUnderline"/>
        </w:rPr>
        <w:t xml:space="preserve"> </w:t>
      </w:r>
      <w:r w:rsidRPr="00705A19">
        <w:rPr>
          <w:u w:val="single"/>
        </w:rPr>
        <w:t>involving instrumental and intrinsic values claims</w:t>
      </w:r>
      <w:r w:rsidRPr="008B41AD">
        <w:rPr>
          <w:rStyle w:val="StyleUnderline"/>
        </w:rPr>
        <w:t xml:space="preserve">, </w:t>
      </w:r>
      <w:r w:rsidRPr="00294BA9">
        <w:rPr>
          <w:rStyle w:val="Emphasis"/>
          <w:highlight w:val="cyan"/>
        </w:rPr>
        <w:t>against doing harm to ecosystems</w:t>
      </w:r>
      <w:r w:rsidRPr="008B41AD">
        <w:rPr>
          <w:rStyle w:val="StyleUnderline"/>
        </w:rPr>
        <w:t>.</w:t>
      </w:r>
      <w:r w:rsidRPr="008B41AD">
        <w:rPr>
          <w:sz w:val="16"/>
        </w:rPr>
        <w:t xml:space="preserve">70 Philosophical purity matters less than ethico- political resonance. Where does this leave the democratic ethos I advance here? </w:t>
      </w:r>
      <w:r w:rsidRPr="00705A19">
        <w:rPr>
          <w:u w:val="single"/>
        </w:rPr>
        <w:t>Care for the world is a way of caring for human beings</w:t>
      </w:r>
      <w:r w:rsidRPr="008B41AD">
        <w:rPr>
          <w:sz w:val="16"/>
        </w:rPr>
        <w:t xml:space="preserve">; it is neither neutral nor disinterested. It is an ethos meant to generate benefits for people. But </w:t>
      </w:r>
      <w:r w:rsidRPr="00705A19">
        <w:rPr>
          <w:u w:val="single"/>
        </w:rPr>
        <w:t>these benefits</w:t>
      </w:r>
      <w:r w:rsidRPr="008B41AD">
        <w:rPr>
          <w:sz w:val="16"/>
        </w:rPr>
        <w:t xml:space="preserve"> are linked to self- interest properly understood, that is, they </w:t>
      </w:r>
      <w:r w:rsidRPr="00705A19">
        <w:rPr>
          <w:u w:val="single"/>
        </w:rPr>
        <w:t>are born of the coexistentialist insight</w:t>
      </w:r>
      <w:r w:rsidRPr="008B41AD">
        <w:rPr>
          <w:sz w:val="16"/>
        </w:rPr>
        <w:t xml:space="preserve">. </w:t>
      </w:r>
      <w:r w:rsidRPr="00294BA9">
        <w:rPr>
          <w:highlight w:val="cyan"/>
          <w:u w:val="single"/>
        </w:rPr>
        <w:t>Caring for the world</w:t>
      </w:r>
      <w:r w:rsidRPr="008B41AD">
        <w:rPr>
          <w:rStyle w:val="StyleUnderline"/>
          <w:highlight w:val="cyan"/>
        </w:rPr>
        <w:t xml:space="preserve"> </w:t>
      </w:r>
      <w:r w:rsidRPr="00294BA9">
        <w:rPr>
          <w:rStyle w:val="Emphasis"/>
          <w:highlight w:val="cyan"/>
        </w:rPr>
        <w:t>involv</w:t>
      </w:r>
      <w:r w:rsidRPr="008B41AD">
        <w:rPr>
          <w:rStyle w:val="Emphasis"/>
          <w:highlight w:val="cyan"/>
        </w:rPr>
        <w:t xml:space="preserve">es </w:t>
      </w:r>
      <w:r w:rsidRPr="00294BA9">
        <w:rPr>
          <w:rStyle w:val="Emphasis"/>
          <w:highlight w:val="cyan"/>
        </w:rPr>
        <w:t>not owning</w:t>
      </w:r>
      <w:r w:rsidRPr="00705A19">
        <w:rPr>
          <w:rStyle w:val="Emphasis"/>
        </w:rPr>
        <w:t xml:space="preserve">, ruling, </w:t>
      </w:r>
      <w:r w:rsidRPr="00294BA9">
        <w:rPr>
          <w:rStyle w:val="Emphasis"/>
          <w:highlight w:val="cyan"/>
        </w:rPr>
        <w:t>or enjoying dominion over but collaboratively tending to the world</w:t>
      </w:r>
      <w:r w:rsidRPr="008B41AD">
        <w:rPr>
          <w:rStyle w:val="StyleUnderline"/>
        </w:rPr>
        <w:t>,</w:t>
      </w:r>
      <w:r w:rsidRPr="008B41AD">
        <w:rPr>
          <w:sz w:val="16"/>
        </w:rPr>
        <w:t xml:space="preserve"> an entity that is bigger, richer, and more varied and lively than human life alone. Such care should be guided by awareness of the webs of relation that link human beings across borders and time not only to one another, but also to other “vibrant matter” as well. </w:t>
      </w:r>
      <w:r w:rsidRPr="00294BA9">
        <w:rPr>
          <w:highlight w:val="cyan"/>
          <w:u w:val="single"/>
        </w:rPr>
        <w:t>Such awareness</w:t>
      </w:r>
      <w:r w:rsidRPr="008B41AD">
        <w:rPr>
          <w:rStyle w:val="StyleUnderline"/>
          <w:highlight w:val="cyan"/>
        </w:rPr>
        <w:t xml:space="preserve"> </w:t>
      </w:r>
      <w:r w:rsidRPr="00294BA9">
        <w:rPr>
          <w:rStyle w:val="Emphasis"/>
          <w:highlight w:val="cyan"/>
        </w:rPr>
        <w:t>does not,</w:t>
      </w:r>
      <w:r w:rsidRPr="00705A19">
        <w:rPr>
          <w:rStyle w:val="Emphasis"/>
        </w:rPr>
        <w:t xml:space="preserve"> however, </w:t>
      </w:r>
      <w:r w:rsidRPr="00294BA9">
        <w:rPr>
          <w:rStyle w:val="Emphasis"/>
          <w:highlight w:val="cyan"/>
        </w:rPr>
        <w:t>require</w:t>
      </w:r>
      <w:r w:rsidRPr="00705A19">
        <w:rPr>
          <w:rStyle w:val="Emphasis"/>
        </w:rPr>
        <w:t xml:space="preserve"> that </w:t>
      </w:r>
      <w:r w:rsidRPr="00294BA9">
        <w:rPr>
          <w:rStyle w:val="Emphasis"/>
          <w:highlight w:val="cyan"/>
        </w:rPr>
        <w:t>one attempt (in vain?) to</w:t>
      </w:r>
      <w:r w:rsidRPr="00705A19">
        <w:rPr>
          <w:rStyle w:val="Emphasis"/>
        </w:rPr>
        <w:t xml:space="preserve"> thoroughly </w:t>
      </w:r>
      <w:r w:rsidRPr="00294BA9">
        <w:rPr>
          <w:rStyle w:val="Emphasis"/>
          <w:highlight w:val="cyan"/>
        </w:rPr>
        <w:t>equalize one’s concern for humans with</w:t>
      </w:r>
      <w:r w:rsidRPr="008B41AD">
        <w:rPr>
          <w:rStyle w:val="Emphasis"/>
        </w:rPr>
        <w:t xml:space="preserve"> </w:t>
      </w:r>
      <w:r w:rsidRPr="00705A19">
        <w:rPr>
          <w:rStyle w:val="Emphasis"/>
        </w:rPr>
        <w:t xml:space="preserve">concern for </w:t>
      </w:r>
      <w:r w:rsidRPr="00294BA9">
        <w:rPr>
          <w:rStyle w:val="Emphasis"/>
          <w:highlight w:val="cyan"/>
        </w:rPr>
        <w:t>nonhumans</w:t>
      </w:r>
      <w:r w:rsidRPr="008B41AD">
        <w:rPr>
          <w:sz w:val="16"/>
        </w:rPr>
        <w:t>. Genuinely ecologically minded self- interest is enough to aspire to.</w:t>
      </w:r>
    </w:p>
    <w:p w14:paraId="41031C82" w14:textId="77777777" w:rsidR="00097DA2" w:rsidRPr="00097DA2" w:rsidRDefault="00097DA2" w:rsidP="00097DA2"/>
    <w:p w14:paraId="30449B17" w14:textId="667E1FBE" w:rsidR="00C50C90" w:rsidRDefault="00C50C90" w:rsidP="00C50C90">
      <w:pPr>
        <w:pStyle w:val="Heading1"/>
      </w:pPr>
      <w:r>
        <w:t>1AR</w:t>
      </w:r>
    </w:p>
    <w:p w14:paraId="5D0F6C95" w14:textId="5ECCDB59" w:rsidR="00AD57C4" w:rsidRDefault="00AD57C4" w:rsidP="00AD57C4">
      <w:pPr>
        <w:pStyle w:val="Heading2"/>
      </w:pPr>
      <w:r>
        <w:t>T — Private Sector</w:t>
      </w:r>
    </w:p>
    <w:p w14:paraId="7407C5FD" w14:textId="77777777" w:rsidR="00AD57C4" w:rsidRPr="00AD57C4" w:rsidRDefault="00AD57C4" w:rsidP="00AD57C4"/>
    <w:p w14:paraId="61E9DF21" w14:textId="77777777" w:rsidR="00AD57C4" w:rsidRPr="002723C6" w:rsidRDefault="00AD57C4" w:rsidP="00AD57C4">
      <w:pPr>
        <w:pStyle w:val="Heading4"/>
        <w:rPr>
          <w:rFonts w:cs="Arial"/>
        </w:rPr>
      </w:pPr>
      <w:r w:rsidRPr="002723C6">
        <w:rPr>
          <w:rFonts w:cs="Arial"/>
        </w:rPr>
        <w:t xml:space="preserve">‘Substantially increase’ means “to make greater by a considerable amount”. </w:t>
      </w:r>
    </w:p>
    <w:p w14:paraId="6421E095" w14:textId="77777777" w:rsidR="00AD57C4" w:rsidRPr="002723C6" w:rsidRDefault="00AD57C4" w:rsidP="00AD57C4">
      <w:r w:rsidRPr="002723C6">
        <w:rPr>
          <w:rStyle w:val="Style13ptBold"/>
        </w:rPr>
        <w:t>Court of Appeals of Michigan 15</w:t>
      </w:r>
      <w:r w:rsidRPr="002723C6">
        <w:t xml:space="preserve"> (TALBOT, C.J., and MURPHY and GLEICHER, JJ—judges. Decision in PEOPLE of the State of Michigan, Plaintiff–Appellee, v. Kristopher Kyle McCHESTER, Defendant–Appellant. Docket No. 318145. Decided: May 05, 2015, </w:t>
      </w:r>
      <w:hyperlink r:id="rId26" w:history="1">
        <w:r w:rsidRPr="002723C6">
          <w:rPr>
            <w:rStyle w:val="Hyperlink"/>
          </w:rPr>
          <w:t>https://caselaw.findlaw.com/mi-court-of-appeals/1699887.html</w:t>
        </w:r>
      </w:hyperlink>
      <w:r w:rsidRPr="002723C6">
        <w:t xml:space="preserve"> , date accessed 7/17/21)</w:t>
      </w:r>
    </w:p>
    <w:p w14:paraId="02B1AE0B" w14:textId="77777777" w:rsidR="00AD57C4" w:rsidRPr="002723C6" w:rsidRDefault="00AD57C4" w:rsidP="00AD57C4">
      <w:pPr>
        <w:rPr>
          <w:sz w:val="16"/>
        </w:rPr>
      </w:pPr>
      <w:r w:rsidRPr="002723C6">
        <w:rPr>
          <w:sz w:val="16"/>
        </w:rPr>
        <w:t xml:space="preserve">The defendant in Hardy challenged the scoring of 50 points under OV 7, which in that case pertained to whether the perpetrator engaged in “ ‘conduct designed to substantially increase the fear and anxiety a victim suffered during the offense.’ “ Id. at 434, quoting MCL 777.37(1)(a). The Court began by reviewing the definitions of the relevant statutory terms. “Designed,” the Court explained, “means ‘to intend for a definite purpose.’ “ Id. (citation omitted). </w:t>
      </w:r>
      <w:r w:rsidRPr="002723C6">
        <w:rPr>
          <w:rStyle w:val="StyleUnderline"/>
        </w:rPr>
        <w:t xml:space="preserve">The Court next considered </w:t>
      </w:r>
      <w:r w:rsidRPr="004F73B7">
        <w:rPr>
          <w:rStyle w:val="StyleUnderline"/>
          <w:highlight w:val="cyan"/>
        </w:rPr>
        <w:t>the term “substantially increase</w:t>
      </w:r>
      <w:r w:rsidRPr="002723C6">
        <w:rPr>
          <w:rStyle w:val="StyleUnderline"/>
        </w:rPr>
        <w:t xml:space="preserve">.” Citing a dictionary, </w:t>
      </w:r>
      <w:r w:rsidRPr="004F73B7">
        <w:rPr>
          <w:rStyle w:val="StyleUnderline"/>
          <w:highlight w:val="cyan"/>
        </w:rPr>
        <w:t>the Court described</w:t>
      </w:r>
      <w:r w:rsidRPr="002723C6">
        <w:rPr>
          <w:rStyle w:val="StyleUnderline"/>
        </w:rPr>
        <w:t xml:space="preserve"> the word “</w:t>
      </w:r>
      <w:r w:rsidRPr="004F73B7">
        <w:rPr>
          <w:rStyle w:val="StyleUnderline"/>
          <w:highlight w:val="cyan"/>
        </w:rPr>
        <w:t>substantial” as designating an</w:t>
      </w:r>
      <w:r w:rsidRPr="002723C6">
        <w:rPr>
          <w:rStyle w:val="StyleUnderline"/>
        </w:rPr>
        <w:t xml:space="preserve"> “ ‘ample or </w:t>
      </w:r>
      <w:r w:rsidRPr="004F73B7">
        <w:rPr>
          <w:rStyle w:val="Emphasis"/>
          <w:highlight w:val="cyan"/>
        </w:rPr>
        <w:t>considerable amount</w:t>
      </w:r>
      <w:r w:rsidRPr="002723C6">
        <w:rPr>
          <w:rStyle w:val="StyleUnderline"/>
        </w:rPr>
        <w:t>, quantity, size, etc.” ’ Id. (citation omitted). “</w:t>
      </w:r>
      <w:r w:rsidRPr="004F73B7">
        <w:rPr>
          <w:rStyle w:val="StyleUnderline"/>
          <w:highlight w:val="cyan"/>
        </w:rPr>
        <w:t>To ‘increase</w:t>
      </w:r>
      <w:r w:rsidRPr="002723C6">
        <w:rPr>
          <w:rStyle w:val="StyleUnderline"/>
        </w:rPr>
        <w:t>,’ “ the Court continued, “</w:t>
      </w:r>
      <w:r w:rsidRPr="004F73B7">
        <w:rPr>
          <w:rStyle w:val="StyleUnderline"/>
          <w:highlight w:val="cyan"/>
        </w:rPr>
        <w:t xml:space="preserve">means ‘to </w:t>
      </w:r>
      <w:r w:rsidRPr="004F73B7">
        <w:rPr>
          <w:rStyle w:val="Emphasis"/>
          <w:highlight w:val="cyan"/>
        </w:rPr>
        <w:t>make greater</w:t>
      </w:r>
      <w:r w:rsidRPr="002723C6">
        <w:rPr>
          <w:rStyle w:val="StyleUnderline"/>
        </w:rPr>
        <w:t>, as in number, size, strength, or quality; augment.’ “ Id . at 440–441 (citation omitted). With these definitions in hand, the Supreme Court summarized: “</w:t>
      </w:r>
      <w:r w:rsidRPr="004F73B7">
        <w:rPr>
          <w:rStyle w:val="StyleUnderline"/>
          <w:highlight w:val="cyan"/>
        </w:rPr>
        <w:t>it is proper to assess points</w:t>
      </w:r>
      <w:r w:rsidRPr="002723C6">
        <w:rPr>
          <w:sz w:val="16"/>
        </w:rPr>
        <w:t xml:space="preserve"> under OV 7 </w:t>
      </w:r>
      <w:r w:rsidRPr="004F73B7">
        <w:rPr>
          <w:rStyle w:val="StyleUnderline"/>
          <w:highlight w:val="cyan"/>
        </w:rPr>
        <w:t>for conduct</w:t>
      </w:r>
      <w:r w:rsidRPr="002723C6">
        <w:rPr>
          <w:sz w:val="16"/>
        </w:rPr>
        <w:t xml:space="preserve"> that was </w:t>
      </w:r>
      <w:r w:rsidRPr="004F73B7">
        <w:rPr>
          <w:rStyle w:val="StyleUnderline"/>
          <w:highlight w:val="cyan"/>
        </w:rPr>
        <w:t xml:space="preserve">intended to </w:t>
      </w:r>
      <w:r w:rsidRPr="004F73B7">
        <w:rPr>
          <w:rStyle w:val="Emphasis"/>
          <w:highlight w:val="cyan"/>
        </w:rPr>
        <w:t>make</w:t>
      </w:r>
      <w:r w:rsidRPr="002723C6">
        <w:rPr>
          <w:sz w:val="16"/>
        </w:rPr>
        <w:t xml:space="preserve"> a victim's fear or anxiety </w:t>
      </w:r>
      <w:r w:rsidRPr="004F73B7">
        <w:rPr>
          <w:rStyle w:val="Emphasis"/>
          <w:highlight w:val="cyan"/>
        </w:rPr>
        <w:t>greater</w:t>
      </w:r>
      <w:r w:rsidRPr="004F73B7">
        <w:rPr>
          <w:rStyle w:val="StyleUnderline"/>
          <w:highlight w:val="cyan"/>
        </w:rPr>
        <w:t xml:space="preserve"> by a </w:t>
      </w:r>
      <w:r w:rsidRPr="004F73B7">
        <w:rPr>
          <w:rStyle w:val="Emphasis"/>
          <w:highlight w:val="cyan"/>
        </w:rPr>
        <w:t>considerable amount</w:t>
      </w:r>
      <w:r w:rsidRPr="002723C6">
        <w:rPr>
          <w:sz w:val="16"/>
        </w:rPr>
        <w:t>.” Id. at 441 (emphasis added).</w:t>
      </w:r>
    </w:p>
    <w:p w14:paraId="2478CD9F" w14:textId="5E5E271D" w:rsidR="00AD57C4" w:rsidRDefault="00AD57C4" w:rsidP="00AD57C4">
      <w:pPr>
        <w:pStyle w:val="Heading2"/>
      </w:pPr>
      <w:r>
        <w:t>CP — Proto- something or another idk</w:t>
      </w:r>
    </w:p>
    <w:p w14:paraId="126D065F" w14:textId="77777777" w:rsidR="00AD57C4" w:rsidRPr="00837F91" w:rsidRDefault="00AD57C4" w:rsidP="00AD57C4">
      <w:pPr>
        <w:pStyle w:val="Heading4"/>
        <w:spacing w:before="0"/>
      </w:pPr>
      <w:r>
        <w:t xml:space="preserve">1 </w:t>
      </w:r>
      <w:r>
        <w:rPr>
          <w:rFonts w:ascii="Tahoma" w:hAnsi="Tahoma" w:cs="Tahoma"/>
        </w:rPr>
        <w:t>⁠</w:t>
      </w:r>
      <w:r>
        <w:rPr>
          <w:rFonts w:cs="Arial"/>
        </w:rPr>
        <w:t>—</w:t>
      </w:r>
      <w:r>
        <w:t xml:space="preserve"> skew </w:t>
      </w:r>
      <w:r>
        <w:rPr>
          <w:rFonts w:ascii="Tahoma" w:hAnsi="Tahoma" w:cs="Tahoma"/>
        </w:rPr>
        <w:t>⁠</w:t>
      </w:r>
      <w:r>
        <w:rPr>
          <w:rFonts w:cs="Arial"/>
        </w:rPr>
        <w:t>—</w:t>
      </w:r>
      <w:r>
        <w:t xml:space="preserve"> answers </w:t>
      </w:r>
      <w:r w:rsidRPr="0026489F">
        <w:t>their</w:t>
      </w:r>
      <w:r>
        <w:t xml:space="preserve"> defense, outweighs because the 2AC’s key to aff offense, and the block</w:t>
      </w:r>
    </w:p>
    <w:p w14:paraId="7B9A29D3" w14:textId="77777777" w:rsidR="00AD57C4" w:rsidRDefault="00AD57C4" w:rsidP="00AD57C4">
      <w:pPr>
        <w:spacing w:after="0"/>
      </w:pPr>
      <w:r>
        <w:t>&lt;&lt;AT: Decision Making: forces the 1NC to make tactical choices, while the 2AC must pick offense&gt;&gt;</w:t>
      </w:r>
    </w:p>
    <w:p w14:paraId="64437026" w14:textId="77777777" w:rsidR="00AD57C4" w:rsidRDefault="00AD57C4" w:rsidP="00AD57C4">
      <w:pPr>
        <w:spacing w:after="0"/>
      </w:pPr>
      <w:r>
        <w:t>&lt;&lt;AT: Not Affirming Rez: conditionality wrecks the ability to prove the resolution sufficient&gt;&gt;</w:t>
      </w:r>
    </w:p>
    <w:p w14:paraId="0A323C3F" w14:textId="77777777" w:rsidR="00AD57C4" w:rsidRDefault="00AD57C4" w:rsidP="00AD57C4">
      <w:pPr>
        <w:spacing w:after="0"/>
      </w:pPr>
      <w:r>
        <w:t>&lt;&lt;AT: Skews: they aren’t inevitable because the neg must defend the status quo, provide ev for DAs, and research case; aff offense and choice is the only equalizer&gt;&gt;</w:t>
      </w:r>
    </w:p>
    <w:p w14:paraId="443DF994" w14:textId="77777777" w:rsidR="00AD57C4" w:rsidRDefault="00AD57C4" w:rsidP="00AD57C4">
      <w:r w:rsidRPr="00486E85">
        <w:rPr>
          <w:rStyle w:val="Style13ptBold"/>
        </w:rPr>
        <w:t>Merrell</w:t>
      </w:r>
      <w:r w:rsidRPr="00837F91">
        <w:t xml:space="preserve"> &amp; Graham </w:t>
      </w:r>
      <w:r w:rsidRPr="00486E85">
        <w:rPr>
          <w:rStyle w:val="Style13ptBold"/>
        </w:rPr>
        <w:t>16</w:t>
      </w:r>
      <w:r>
        <w:t>, *Henry A. Kessinger Postdoctoral Fellow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6-7)</w:t>
      </w:r>
    </w:p>
    <w:p w14:paraId="189C818D" w14:textId="77777777" w:rsidR="00AD57C4" w:rsidRPr="00BD1400" w:rsidRDefault="00AD57C4" w:rsidP="00AD57C4">
      <w:pPr>
        <w:rPr>
          <w:rStyle w:val="StyleUnderline"/>
        </w:rPr>
      </w:pPr>
      <w:r w:rsidRPr="00BD1400">
        <w:rPr>
          <w:rStyle w:val="StyleUnderline"/>
        </w:rPr>
        <w:t xml:space="preserve">How does conditionality </w:t>
      </w:r>
      <w:r w:rsidRPr="009C3D4A">
        <w:rPr>
          <w:rStyle w:val="Emphasis"/>
        </w:rPr>
        <w:t>differ</w:t>
      </w:r>
      <w:r w:rsidRPr="00BD1400">
        <w:rPr>
          <w:rStyle w:val="StyleUnderline"/>
        </w:rPr>
        <w:t xml:space="preserve"> from kicking other arguments?</w:t>
      </w:r>
    </w:p>
    <w:p w14:paraId="4722CF72" w14:textId="77777777" w:rsidR="00AD57C4" w:rsidRPr="001336B6" w:rsidRDefault="00AD57C4" w:rsidP="00AD57C4">
      <w:pPr>
        <w:rPr>
          <w:sz w:val="12"/>
          <w:szCs w:val="18"/>
        </w:rPr>
      </w:pPr>
      <w:r w:rsidRPr="001336B6">
        <w:rPr>
          <w:sz w:val="12"/>
          <w:szCs w:val="18"/>
        </w:rPr>
        <w:t xml:space="preserve">Whereas the negative can unilaterally remove a conditional advocacy from the debate round, they cannot do the same for non-advocacies. </w:t>
      </w:r>
      <w:r w:rsidRPr="009C3D4A">
        <w:rPr>
          <w:rStyle w:val="StyleUnderline"/>
        </w:rPr>
        <w:t>When</w:t>
      </w:r>
      <w:r w:rsidRPr="009C3D4A">
        <w:rPr>
          <w:sz w:val="16"/>
        </w:rPr>
        <w:t xml:space="preserve"> negative </w:t>
      </w:r>
      <w:r w:rsidRPr="009C3D4A">
        <w:rPr>
          <w:rStyle w:val="StyleUnderline"/>
        </w:rPr>
        <w:t>debaters “kick” out of</w:t>
      </w:r>
      <w:r w:rsidRPr="00BD1400">
        <w:rPr>
          <w:sz w:val="16"/>
        </w:rPr>
        <w:t xml:space="preserve"> most </w:t>
      </w:r>
      <w:r w:rsidRPr="00BD1400">
        <w:rPr>
          <w:rStyle w:val="StyleUnderline"/>
        </w:rPr>
        <w:t>arg</w:t>
      </w:r>
      <w:r w:rsidRPr="00BD1400">
        <w:rPr>
          <w:sz w:val="16"/>
        </w:rPr>
        <w:t>ument</w:t>
      </w:r>
      <w:r w:rsidRPr="00BD1400">
        <w:rPr>
          <w:rStyle w:val="StyleUnderline"/>
        </w:rPr>
        <w:t>s, they are required the explain why those positions no longer have any meaningful impact</w:t>
      </w:r>
      <w:r w:rsidRPr="00BD1400">
        <w:rPr>
          <w:sz w:val="16"/>
        </w:rPr>
        <w:t xml:space="preserve"> </w:t>
      </w:r>
      <w:r w:rsidRPr="001336B6">
        <w:rPr>
          <w:sz w:val="12"/>
          <w:szCs w:val="18"/>
        </w:rPr>
        <w:t>or importance in the round and why the judge need not consider them when making a decision. The most common way for negatives to accomplish this requirement is to strategically concede arguments that are made by their opponents.</w:t>
      </w:r>
    </w:p>
    <w:p w14:paraId="1D7D1E5C" w14:textId="77777777" w:rsidR="00AD57C4" w:rsidRPr="00486E85" w:rsidRDefault="00AD57C4" w:rsidP="00AD57C4">
      <w:pPr>
        <w:rPr>
          <w:rStyle w:val="StyleUnderline"/>
        </w:rPr>
      </w:pPr>
      <w:r w:rsidRPr="001336B6">
        <w:rPr>
          <w:sz w:val="12"/>
          <w:szCs w:val="18"/>
        </w:rPr>
        <w:t xml:space="preserve">For example, when kicking topicality the negative team typically begins by extending the affirmative “we meet” and conceding that the affirmative plan is topical. By doing so, the negative has explained that the position should no longer influence the judge’s decision because the affirmative burden of topicality has been satisfied. Similarly, </w:t>
      </w:r>
      <w:r w:rsidRPr="009C3D4A">
        <w:rPr>
          <w:rStyle w:val="StyleUnderline"/>
          <w:highlight w:val="yellow"/>
        </w:rPr>
        <w:t>when kicking out</w:t>
      </w:r>
      <w:r w:rsidRPr="00BD1400">
        <w:rPr>
          <w:rStyle w:val="StyleUnderline"/>
        </w:rPr>
        <w:t xml:space="preserve"> of a disad</w:t>
      </w:r>
      <w:r w:rsidRPr="00486E85">
        <w:rPr>
          <w:sz w:val="16"/>
        </w:rPr>
        <w:t xml:space="preserve">vantage </w:t>
      </w:r>
      <w:r w:rsidRPr="00BD1400">
        <w:rPr>
          <w:rStyle w:val="StyleUnderline"/>
        </w:rPr>
        <w:t>the neg</w:t>
      </w:r>
      <w:r w:rsidRPr="00486E85">
        <w:rPr>
          <w:sz w:val="16"/>
        </w:rPr>
        <w:t xml:space="preserve">ative team </w:t>
      </w:r>
      <w:r w:rsidRPr="00BD1400">
        <w:rPr>
          <w:rStyle w:val="StyleUnderline"/>
        </w:rPr>
        <w:t>will</w:t>
      </w:r>
      <w:r w:rsidRPr="00486E85">
        <w:rPr>
          <w:sz w:val="16"/>
        </w:rPr>
        <w:t xml:space="preserve"> often </w:t>
      </w:r>
      <w:r w:rsidRPr="00BD1400">
        <w:rPr>
          <w:rStyle w:val="StyleUnderline"/>
        </w:rPr>
        <w:t>extend “no-link” or “no-impact”</w:t>
      </w:r>
      <w:r w:rsidRPr="00370023">
        <w:t xml:space="preserve"> </w:t>
      </w:r>
      <w:r w:rsidRPr="00486E85">
        <w:rPr>
          <w:sz w:val="16"/>
        </w:rPr>
        <w:t xml:space="preserve">arguments made by their opponents, thereby demonstrating to the judge that the position is no longer relevant in the context of the round because it either does not interact with the plan or does not result in an impact. </w:t>
      </w:r>
      <w:r w:rsidRPr="00BD1400">
        <w:rPr>
          <w:rStyle w:val="StyleUnderline"/>
        </w:rPr>
        <w:t>In each case</w:t>
      </w:r>
      <w:r w:rsidRPr="009C3D4A">
        <w:rPr>
          <w:rStyle w:val="StyleUnderline"/>
        </w:rPr>
        <w:t>, the neg</w:t>
      </w:r>
      <w:r w:rsidRPr="009C3D4A">
        <w:rPr>
          <w:sz w:val="16"/>
        </w:rPr>
        <w:t xml:space="preserve">ative </w:t>
      </w:r>
      <w:r w:rsidRPr="009C3D4A">
        <w:rPr>
          <w:rStyle w:val="StyleUnderline"/>
        </w:rPr>
        <w:t xml:space="preserve">must be </w:t>
      </w:r>
      <w:r w:rsidRPr="009C3D4A">
        <w:rPr>
          <w:rStyle w:val="Emphasis"/>
        </w:rPr>
        <w:t>careful</w:t>
      </w:r>
      <w:r w:rsidRPr="00486E85">
        <w:rPr>
          <w:sz w:val="16"/>
        </w:rPr>
        <w:t xml:space="preserve">: although they have sought to explain why the issue is unimportant, </w:t>
      </w:r>
      <w:r w:rsidRPr="009C3D4A">
        <w:rPr>
          <w:rStyle w:val="StyleUnderline"/>
          <w:highlight w:val="yellow"/>
        </w:rPr>
        <w:t>the aff</w:t>
      </w:r>
      <w:r w:rsidRPr="00486E85">
        <w:rPr>
          <w:sz w:val="16"/>
        </w:rPr>
        <w:t xml:space="preserve">irmative </w:t>
      </w:r>
      <w:r w:rsidRPr="009C3D4A">
        <w:rPr>
          <w:rStyle w:val="StyleUnderline"/>
          <w:highlight w:val="yellow"/>
        </w:rPr>
        <w:t xml:space="preserve">is </w:t>
      </w:r>
      <w:r w:rsidRPr="009C3D4A">
        <w:rPr>
          <w:rStyle w:val="Emphasis"/>
          <w:highlight w:val="yellow"/>
        </w:rPr>
        <w:t xml:space="preserve">free to </w:t>
      </w:r>
      <w:r w:rsidRPr="00A2584C">
        <w:rPr>
          <w:rStyle w:val="Emphasis"/>
          <w:highlight w:val="yellow"/>
        </w:rPr>
        <w:t>revisit</w:t>
      </w:r>
      <w:r w:rsidRPr="00A2584C">
        <w:rPr>
          <w:rStyle w:val="Emphasis"/>
        </w:rPr>
        <w:t xml:space="preserve"> the </w:t>
      </w:r>
      <w:r w:rsidRPr="00A2584C">
        <w:rPr>
          <w:rStyle w:val="Emphasis"/>
          <w:highlight w:val="yellow"/>
        </w:rPr>
        <w:t>position</w:t>
      </w:r>
      <w:r w:rsidRPr="00BD1400">
        <w:rPr>
          <w:rStyle w:val="StyleUnderline"/>
        </w:rPr>
        <w:t xml:space="preserve"> and to explain why it remains relevant. This is particularly </w:t>
      </w:r>
      <w:r w:rsidRPr="00A2584C">
        <w:rPr>
          <w:rStyle w:val="StyleUnderline"/>
        </w:rPr>
        <w:t xml:space="preserve">true </w:t>
      </w:r>
      <w:r w:rsidRPr="00A2584C">
        <w:rPr>
          <w:rStyle w:val="StyleUnderline"/>
          <w:highlight w:val="yellow"/>
        </w:rPr>
        <w:t>if</w:t>
      </w:r>
      <w:r w:rsidRPr="00A2584C">
        <w:rPr>
          <w:rStyle w:val="StyleUnderline"/>
        </w:rPr>
        <w:t xml:space="preserve"> the neg</w:t>
      </w:r>
      <w:r w:rsidRPr="00A2584C">
        <w:rPr>
          <w:sz w:val="16"/>
        </w:rPr>
        <w:t xml:space="preserve">ative </w:t>
      </w:r>
      <w:r w:rsidRPr="00A2584C">
        <w:rPr>
          <w:rStyle w:val="Emphasis"/>
          <w:highlight w:val="yellow"/>
        </w:rPr>
        <w:t>mishandled</w:t>
      </w:r>
      <w:r w:rsidRPr="00A2584C">
        <w:rPr>
          <w:rStyle w:val="StyleUnderline"/>
        </w:rPr>
        <w:t xml:space="preserve"> or </w:t>
      </w:r>
      <w:r w:rsidRPr="00A2584C">
        <w:rPr>
          <w:rStyle w:val="Emphasis"/>
        </w:rPr>
        <w:t>inadequately</w:t>
      </w:r>
      <w:r w:rsidRPr="00A2584C">
        <w:rPr>
          <w:rStyle w:val="StyleUnderline"/>
        </w:rPr>
        <w:t xml:space="preserve"> addressed an aff</w:t>
      </w:r>
      <w:r w:rsidRPr="00A2584C">
        <w:rPr>
          <w:sz w:val="16"/>
        </w:rPr>
        <w:t xml:space="preserve">irmative </w:t>
      </w:r>
      <w:r w:rsidRPr="00A2584C">
        <w:rPr>
          <w:rStyle w:val="StyleUnderline"/>
        </w:rPr>
        <w:t>response</w:t>
      </w:r>
      <w:r w:rsidRPr="00A2584C">
        <w:rPr>
          <w:sz w:val="16"/>
        </w:rPr>
        <w:t xml:space="preserve">. For example, </w:t>
      </w:r>
      <w:r w:rsidRPr="00A2584C">
        <w:rPr>
          <w:rStyle w:val="StyleUnderline"/>
        </w:rPr>
        <w:t>if th</w:t>
      </w:r>
      <w:r w:rsidRPr="00BD1400">
        <w:rPr>
          <w:rStyle w:val="StyleUnderline"/>
        </w:rPr>
        <w:t>e neg</w:t>
      </w:r>
      <w:r w:rsidRPr="00486E85">
        <w:rPr>
          <w:sz w:val="16"/>
        </w:rPr>
        <w:t xml:space="preserve">ative </w:t>
      </w:r>
      <w:r w:rsidRPr="00BD1400">
        <w:rPr>
          <w:rStyle w:val="StyleUnderline"/>
        </w:rPr>
        <w:t>dropped</w:t>
      </w:r>
      <w:r w:rsidRPr="00486E85">
        <w:rPr>
          <w:sz w:val="16"/>
        </w:rPr>
        <w:t xml:space="preserve"> a series of affirmative </w:t>
      </w:r>
      <w:r w:rsidRPr="00A2584C">
        <w:rPr>
          <w:rStyle w:val="StyleUnderline"/>
        </w:rPr>
        <w:t>turns</w:t>
      </w:r>
      <w:r w:rsidRPr="00BD1400">
        <w:rPr>
          <w:rStyle w:val="StyleUnderline"/>
        </w:rPr>
        <w:t xml:space="preserve"> on the disad</w:t>
      </w:r>
      <w:r w:rsidRPr="00486E85">
        <w:rPr>
          <w:sz w:val="16"/>
        </w:rPr>
        <w:t xml:space="preserve">vantage, a critique of topicality, or reverse voting issues on topicality, </w:t>
      </w:r>
      <w:r w:rsidRPr="00486E85">
        <w:rPr>
          <w:rStyle w:val="StyleUnderline"/>
        </w:rPr>
        <w:t>the aff</w:t>
      </w:r>
      <w:r w:rsidRPr="00486E85">
        <w:rPr>
          <w:sz w:val="16"/>
        </w:rPr>
        <w:t xml:space="preserve">irmative </w:t>
      </w:r>
      <w:r w:rsidRPr="00486E85">
        <w:rPr>
          <w:rStyle w:val="StyleUnderline"/>
        </w:rPr>
        <w:t xml:space="preserve">can revisit each of the </w:t>
      </w:r>
      <w:r w:rsidRPr="008F45BD">
        <w:rPr>
          <w:rStyle w:val="StyleUnderline"/>
        </w:rPr>
        <w:t>positions and explain why those arg</w:t>
      </w:r>
      <w:r w:rsidRPr="008F45BD">
        <w:rPr>
          <w:sz w:val="16"/>
        </w:rPr>
        <w:t>ument</w:t>
      </w:r>
      <w:r w:rsidRPr="008F45BD">
        <w:rPr>
          <w:rStyle w:val="StyleUnderline"/>
        </w:rPr>
        <w:t xml:space="preserve">s </w:t>
      </w:r>
      <w:r w:rsidRPr="008F45BD">
        <w:rPr>
          <w:rStyle w:val="Emphasis"/>
        </w:rPr>
        <w:t>still merit consideration</w:t>
      </w:r>
      <w:r w:rsidRPr="008F45BD">
        <w:rPr>
          <w:sz w:val="16"/>
        </w:rPr>
        <w:t xml:space="preserve"> </w:t>
      </w:r>
      <w:r w:rsidRPr="001336B6">
        <w:rPr>
          <w:sz w:val="12"/>
          <w:szCs w:val="18"/>
        </w:rPr>
        <w:t xml:space="preserve">from the judge.9 </w:t>
      </w:r>
      <w:r w:rsidRPr="001336B6">
        <w:rPr>
          <w:sz w:val="12"/>
          <w:szCs w:val="12"/>
        </w:rPr>
        <w:t>As such, the affirmative can influence the negative’s behavior by making a large number of offensive arguments against a position while declining to make defensive claims. In this case, the negative must address the affirmative side’s offensive arguments and cannot quickly extend affirmative defense in order to “kick out” of the issue. Thus, the affirmative can act strategically to prevent the negative from quickly collapsing in the block.</w:t>
      </w:r>
    </w:p>
    <w:p w14:paraId="64027002" w14:textId="77777777" w:rsidR="00AD57C4" w:rsidRPr="00486E85" w:rsidRDefault="00AD57C4" w:rsidP="00AD57C4">
      <w:pPr>
        <w:rPr>
          <w:sz w:val="16"/>
        </w:rPr>
      </w:pPr>
      <w:r w:rsidRPr="00D427FC">
        <w:rPr>
          <w:rStyle w:val="StyleUnderline"/>
        </w:rPr>
        <w:t>The same</w:t>
      </w:r>
      <w:r w:rsidRPr="00486E85">
        <w:rPr>
          <w:rStyle w:val="StyleUnderline"/>
        </w:rPr>
        <w:t xml:space="preserve"> strategic tool </w:t>
      </w:r>
      <w:r w:rsidRPr="00A2584C">
        <w:rPr>
          <w:rStyle w:val="StyleUnderline"/>
        </w:rPr>
        <w:t xml:space="preserve">is </w:t>
      </w:r>
      <w:r w:rsidRPr="009C3D4A">
        <w:rPr>
          <w:rStyle w:val="StyleUnderline"/>
          <w:highlight w:val="yellow"/>
        </w:rPr>
        <w:t>not</w:t>
      </w:r>
      <w:r w:rsidRPr="00D427FC">
        <w:rPr>
          <w:rStyle w:val="StyleUnderline"/>
        </w:rPr>
        <w:t xml:space="preserve"> available </w:t>
      </w:r>
      <w:r w:rsidRPr="009C3D4A">
        <w:rPr>
          <w:rStyle w:val="StyleUnderline"/>
          <w:highlight w:val="yellow"/>
        </w:rPr>
        <w:t xml:space="preserve">against </w:t>
      </w:r>
      <w:r w:rsidRPr="009C3D4A">
        <w:rPr>
          <w:rStyle w:val="Emphasis"/>
          <w:highlight w:val="yellow"/>
        </w:rPr>
        <w:t>cond</w:t>
      </w:r>
      <w:r w:rsidRPr="00486E85">
        <w:rPr>
          <w:rStyle w:val="StyleUnderline"/>
        </w:rPr>
        <w:t>iti</w:t>
      </w:r>
      <w:r w:rsidRPr="009C3D4A">
        <w:rPr>
          <w:rStyle w:val="Emphasis"/>
          <w:highlight w:val="yellow"/>
        </w:rPr>
        <w:t>o</w:t>
      </w:r>
      <w:r w:rsidRPr="00486E85">
        <w:rPr>
          <w:rStyle w:val="StyleUnderline"/>
        </w:rPr>
        <w:t>nal advocacies. When the negative kicks a conditional advocacy, they unilaterally declare</w:t>
      </w:r>
      <w:r w:rsidRPr="00486E85">
        <w:rPr>
          <w:sz w:val="16"/>
        </w:rPr>
        <w:t xml:space="preserve"> that </w:t>
      </w:r>
      <w:r w:rsidRPr="00486E85">
        <w:rPr>
          <w:rStyle w:val="StyleUnderline"/>
        </w:rPr>
        <w:t>the position has been removed</w:t>
      </w:r>
      <w:r w:rsidRPr="00486E85">
        <w:rPr>
          <w:sz w:val="16"/>
        </w:rPr>
        <w:t xml:space="preserve"> from the round along with all associated arguments. Furthermore, they claim that the position cannot be evaluated or revisited by their opponents. </w:t>
      </w:r>
      <w:r w:rsidRPr="00486E85">
        <w:rPr>
          <w:rStyle w:val="StyleUnderline"/>
        </w:rPr>
        <w:t>The neg</w:t>
      </w:r>
      <w:r w:rsidRPr="00486E85">
        <w:rPr>
          <w:sz w:val="16"/>
        </w:rPr>
        <w:t xml:space="preserve">ative </w:t>
      </w:r>
      <w:r w:rsidRPr="00486E85">
        <w:rPr>
          <w:rStyle w:val="StyleUnderline"/>
        </w:rPr>
        <w:t>need not explain their rationale for kicking the advocacy</w:t>
      </w:r>
      <w:r w:rsidRPr="00486E85">
        <w:rPr>
          <w:sz w:val="16"/>
        </w:rPr>
        <w:t xml:space="preserve">, nor are they required to respond to their opponents’ answers against the position before removing it from the round. </w:t>
      </w:r>
      <w:r w:rsidRPr="00486E85">
        <w:rPr>
          <w:rStyle w:val="Emphasis"/>
        </w:rPr>
        <w:t>As a result</w:t>
      </w:r>
      <w:r w:rsidRPr="00486E85">
        <w:rPr>
          <w:rStyle w:val="StyleUnderline"/>
        </w:rPr>
        <w:t xml:space="preserve">, </w:t>
      </w:r>
      <w:r w:rsidRPr="009C3D4A">
        <w:rPr>
          <w:rStyle w:val="StyleUnderline"/>
          <w:highlight w:val="yellow"/>
        </w:rPr>
        <w:t>the aff</w:t>
      </w:r>
      <w:r w:rsidRPr="00486E85">
        <w:rPr>
          <w:sz w:val="16"/>
        </w:rPr>
        <w:t xml:space="preserve">irmative </w:t>
      </w:r>
      <w:r w:rsidRPr="009C3D4A">
        <w:rPr>
          <w:rStyle w:val="StyleUnderline"/>
          <w:highlight w:val="yellow"/>
        </w:rPr>
        <w:t>lacks</w:t>
      </w:r>
      <w:r w:rsidRPr="00486E85">
        <w:rPr>
          <w:rStyle w:val="StyleUnderline"/>
        </w:rPr>
        <w:t xml:space="preserve"> the </w:t>
      </w:r>
      <w:r w:rsidRPr="009C3D4A">
        <w:rPr>
          <w:rStyle w:val="StyleUnderline"/>
          <w:highlight w:val="yellow"/>
        </w:rPr>
        <w:t>capability to influence</w:t>
      </w:r>
      <w:r w:rsidRPr="00486E85">
        <w:rPr>
          <w:rStyle w:val="StyleUnderline"/>
        </w:rPr>
        <w:t xml:space="preserve"> the </w:t>
      </w:r>
      <w:r w:rsidRPr="009C3D4A">
        <w:rPr>
          <w:rStyle w:val="StyleUnderline"/>
          <w:highlight w:val="yellow"/>
        </w:rPr>
        <w:t>neg</w:t>
      </w:r>
      <w:r w:rsidRPr="00486E85">
        <w:rPr>
          <w:sz w:val="16"/>
        </w:rPr>
        <w:t>ative</w:t>
      </w:r>
      <w:r w:rsidRPr="00486E85">
        <w:rPr>
          <w:rStyle w:val="StyleUnderline"/>
        </w:rPr>
        <w:t xml:space="preserve">’s </w:t>
      </w:r>
      <w:r w:rsidRPr="009C3D4A">
        <w:rPr>
          <w:rStyle w:val="StyleUnderline"/>
          <w:highlight w:val="yellow"/>
        </w:rPr>
        <w:t>strategy by issuing</w:t>
      </w:r>
      <w:r w:rsidRPr="00486E85">
        <w:rPr>
          <w:rStyle w:val="StyleUnderline"/>
        </w:rPr>
        <w:t xml:space="preserve"> </w:t>
      </w:r>
      <w:r w:rsidRPr="00486E85">
        <w:rPr>
          <w:rStyle w:val="Emphasis"/>
        </w:rPr>
        <w:t xml:space="preserve">purely </w:t>
      </w:r>
      <w:r w:rsidRPr="009C3D4A">
        <w:rPr>
          <w:rStyle w:val="Emphasis"/>
          <w:highlight w:val="yellow"/>
        </w:rPr>
        <w:t>offensive</w:t>
      </w:r>
      <w:r w:rsidRPr="00486E85">
        <w:rPr>
          <w:rStyle w:val="Emphasis"/>
        </w:rPr>
        <w:t xml:space="preserve"> answers</w:t>
      </w:r>
      <w:r w:rsidRPr="00486E85">
        <w:rPr>
          <w:rStyle w:val="StyleUnderline"/>
        </w:rPr>
        <w:t xml:space="preserve">. </w:t>
      </w:r>
      <w:r w:rsidRPr="009C3D4A">
        <w:rPr>
          <w:rStyle w:val="Emphasis"/>
          <w:highlight w:val="yellow"/>
        </w:rPr>
        <w:t>Cond</w:t>
      </w:r>
      <w:r w:rsidRPr="00486E85">
        <w:rPr>
          <w:sz w:val="16"/>
        </w:rPr>
        <w:t>iti</w:t>
      </w:r>
      <w:r w:rsidRPr="009C3D4A">
        <w:rPr>
          <w:rStyle w:val="Emphasis"/>
          <w:highlight w:val="yellow"/>
        </w:rPr>
        <w:t>o</w:t>
      </w:r>
      <w:r w:rsidRPr="00486E85">
        <w:rPr>
          <w:sz w:val="16"/>
        </w:rPr>
        <w:t xml:space="preserve">nality therefore </w:t>
      </w:r>
      <w:r w:rsidRPr="009C3D4A">
        <w:rPr>
          <w:rStyle w:val="StyleUnderline"/>
          <w:highlight w:val="yellow"/>
        </w:rPr>
        <w:t>allows the neg</w:t>
      </w:r>
      <w:r w:rsidRPr="00486E85">
        <w:rPr>
          <w:sz w:val="16"/>
        </w:rPr>
        <w:t xml:space="preserve">ative </w:t>
      </w:r>
      <w:r w:rsidRPr="009C3D4A">
        <w:rPr>
          <w:rStyle w:val="StyleUnderline"/>
          <w:highlight w:val="yellow"/>
        </w:rPr>
        <w:t xml:space="preserve">a </w:t>
      </w:r>
      <w:r w:rsidRPr="009C3D4A">
        <w:rPr>
          <w:rStyle w:val="Emphasis"/>
          <w:highlight w:val="yellow"/>
        </w:rPr>
        <w:t>unique method of collapsing quickly</w:t>
      </w:r>
      <w:r w:rsidRPr="00486E85">
        <w:rPr>
          <w:rStyle w:val="Emphasis"/>
        </w:rPr>
        <w:t xml:space="preserve"> to specific arg</w:t>
      </w:r>
      <w:r w:rsidRPr="00486E85">
        <w:rPr>
          <w:sz w:val="16"/>
        </w:rPr>
        <w:t>ument</w:t>
      </w:r>
      <w:r w:rsidRPr="00486E85">
        <w:rPr>
          <w:rStyle w:val="Emphasis"/>
        </w:rPr>
        <w:t>s</w:t>
      </w:r>
      <w:r w:rsidRPr="00486E85">
        <w:rPr>
          <w:rStyle w:val="StyleUnderline"/>
        </w:rPr>
        <w:t xml:space="preserve"> in the block </w:t>
      </w:r>
      <w:r w:rsidRPr="009C3D4A">
        <w:rPr>
          <w:rStyle w:val="StyleUnderline"/>
          <w:highlight w:val="yellow"/>
        </w:rPr>
        <w:t>and</w:t>
      </w:r>
      <w:r w:rsidRPr="00486E85">
        <w:rPr>
          <w:rStyle w:val="StyleUnderline"/>
        </w:rPr>
        <w:t xml:space="preserve"> of </w:t>
      </w:r>
      <w:r w:rsidRPr="009C3D4A">
        <w:rPr>
          <w:rStyle w:val="StyleUnderline"/>
          <w:highlight w:val="yellow"/>
        </w:rPr>
        <w:t>gaining</w:t>
      </w:r>
      <w:r w:rsidRPr="001336B6">
        <w:rPr>
          <w:rStyle w:val="StyleUnderline"/>
        </w:rPr>
        <w:t xml:space="preserve"> an </w:t>
      </w:r>
      <w:r w:rsidRPr="009C3D4A">
        <w:rPr>
          <w:rStyle w:val="Emphasis"/>
          <w:highlight w:val="yellow"/>
        </w:rPr>
        <w:t>unimpeachable time-tradeoff</w:t>
      </w:r>
      <w:r w:rsidRPr="00486E85">
        <w:rPr>
          <w:rStyle w:val="Emphasis"/>
        </w:rPr>
        <w:t xml:space="preserve"> relative</w:t>
      </w:r>
      <w:r w:rsidRPr="00486E85">
        <w:rPr>
          <w:rStyle w:val="StyleUnderline"/>
        </w:rPr>
        <w:t xml:space="preserve"> to the aff</w:t>
      </w:r>
      <w:r w:rsidRPr="001336B6">
        <w:rPr>
          <w:sz w:val="12"/>
          <w:szCs w:val="18"/>
        </w:rPr>
        <w:t>irmative. Additional ways in which conditionality provides a relative strategic advantage to the negative are addressed in the following sections.</w:t>
      </w:r>
    </w:p>
    <w:p w14:paraId="4C8FEC98" w14:textId="77777777" w:rsidR="00AD57C4" w:rsidRDefault="00AD57C4" w:rsidP="00AD57C4">
      <w:pPr>
        <w:pStyle w:val="Heading4"/>
      </w:pPr>
      <w:r>
        <w:t>Good debaters won’t get stuck with bad positions</w:t>
      </w:r>
    </w:p>
    <w:p w14:paraId="48746453" w14:textId="77777777" w:rsidR="00AD57C4" w:rsidRDefault="00AD57C4" w:rsidP="00AD57C4">
      <w:r w:rsidRPr="00486E85">
        <w:rPr>
          <w:rStyle w:val="Style13ptBold"/>
        </w:rPr>
        <w:t>Merrell</w:t>
      </w:r>
      <w:r w:rsidRPr="0026489F">
        <w:t xml:space="preserve"> &amp; Graham </w:t>
      </w:r>
      <w:r w:rsidRPr="00486E85">
        <w:rPr>
          <w:rStyle w:val="Style13ptBold"/>
        </w:rPr>
        <w:t>16</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22)</w:t>
      </w:r>
    </w:p>
    <w:p w14:paraId="3439AD94" w14:textId="77777777" w:rsidR="00AD57C4" w:rsidRPr="005C2371" w:rsidRDefault="00AD57C4" w:rsidP="00AD57C4">
      <w:pPr>
        <w:rPr>
          <w:sz w:val="16"/>
        </w:rPr>
      </w:pPr>
      <w:r w:rsidRPr="005C2371">
        <w:rPr>
          <w:sz w:val="16"/>
        </w:rPr>
        <w:t xml:space="preserve">Second, </w:t>
      </w:r>
      <w:r w:rsidRPr="005C2371">
        <w:rPr>
          <w:rStyle w:val="StyleUnderline"/>
        </w:rPr>
        <w:t>neg</w:t>
      </w:r>
      <w:r w:rsidRPr="005C2371">
        <w:rPr>
          <w:sz w:val="16"/>
        </w:rPr>
        <w:t>ative team</w:t>
      </w:r>
      <w:r w:rsidRPr="005C2371">
        <w:rPr>
          <w:rStyle w:val="StyleUnderline"/>
        </w:rPr>
        <w:t xml:space="preserve">s often lament that </w:t>
      </w:r>
      <w:r w:rsidRPr="005C2371">
        <w:rPr>
          <w:rStyle w:val="Emphasis"/>
        </w:rPr>
        <w:t>cond</w:t>
      </w:r>
      <w:r w:rsidRPr="005C2371">
        <w:rPr>
          <w:sz w:val="16"/>
        </w:rPr>
        <w:t>iti</w:t>
      </w:r>
      <w:r w:rsidRPr="005C2371">
        <w:rPr>
          <w:rStyle w:val="Emphasis"/>
        </w:rPr>
        <w:t>o</w:t>
      </w:r>
      <w:r w:rsidRPr="005C2371">
        <w:rPr>
          <w:sz w:val="16"/>
        </w:rPr>
        <w:t xml:space="preserve">nality </w:t>
      </w:r>
      <w:r w:rsidRPr="00FF034F">
        <w:rPr>
          <w:rStyle w:val="Emphasis"/>
        </w:rPr>
        <w:t>forces them to defend an advocacy</w:t>
      </w:r>
      <w:r w:rsidRPr="005C2371">
        <w:rPr>
          <w:rStyle w:val="StyleUnderline"/>
        </w:rPr>
        <w:t xml:space="preserve"> for the entire round, even after it has been proven undesirable</w:t>
      </w:r>
      <w:r w:rsidRPr="005C2371">
        <w:rPr>
          <w:sz w:val="16"/>
        </w:rPr>
        <w:t xml:space="preserve">. However, we argue that strategically </w:t>
      </w:r>
      <w:r w:rsidRPr="005C2371">
        <w:rPr>
          <w:rStyle w:val="StyleUnderline"/>
        </w:rPr>
        <w:t xml:space="preserve">presenting and then </w:t>
      </w:r>
      <w:r w:rsidRPr="00FF034F">
        <w:rPr>
          <w:rStyle w:val="StyleUnderline"/>
          <w:highlight w:val="yellow"/>
        </w:rPr>
        <w:t>defending arg</w:t>
      </w:r>
      <w:r w:rsidRPr="005C2371">
        <w:rPr>
          <w:sz w:val="16"/>
        </w:rPr>
        <w:t>ument</w:t>
      </w:r>
      <w:r w:rsidRPr="00FF034F">
        <w:rPr>
          <w:rStyle w:val="StyleUnderline"/>
          <w:highlight w:val="yellow"/>
        </w:rPr>
        <w:t>s is</w:t>
      </w:r>
      <w:r w:rsidRPr="005C2371">
        <w:rPr>
          <w:rStyle w:val="StyleUnderline"/>
        </w:rPr>
        <w:t xml:space="preserve"> </w:t>
      </w:r>
      <w:r w:rsidRPr="005C2371">
        <w:rPr>
          <w:rStyle w:val="Emphasis"/>
        </w:rPr>
        <w:t xml:space="preserve">central to </w:t>
      </w:r>
      <w:r w:rsidRPr="00C5318E">
        <w:rPr>
          <w:rStyle w:val="Emphasis"/>
          <w:highlight w:val="yellow"/>
        </w:rPr>
        <w:t>debate</w:t>
      </w:r>
      <w:r w:rsidRPr="00C5318E">
        <w:rPr>
          <w:rStyle w:val="StyleUnderline"/>
          <w:highlight w:val="yellow"/>
        </w:rPr>
        <w:t>. The complaint</w:t>
      </w:r>
      <w:r w:rsidRPr="005C2371">
        <w:rPr>
          <w:rStyle w:val="StyleUnderline"/>
        </w:rPr>
        <w:t xml:space="preserve"> offered here </w:t>
      </w:r>
      <w:r w:rsidRPr="00FF034F">
        <w:rPr>
          <w:rStyle w:val="StyleUnderline"/>
          <w:highlight w:val="yellow"/>
        </w:rPr>
        <w:t xml:space="preserve">would be </w:t>
      </w:r>
      <w:r w:rsidRPr="00C5318E">
        <w:rPr>
          <w:rStyle w:val="Emphasis"/>
          <w:highlight w:val="yellow"/>
        </w:rPr>
        <w:t>nonsensical in</w:t>
      </w:r>
      <w:r w:rsidRPr="00FF034F">
        <w:rPr>
          <w:rStyle w:val="Emphasis"/>
        </w:rPr>
        <w:t xml:space="preserve"> all </w:t>
      </w:r>
      <w:r w:rsidRPr="00C5318E">
        <w:rPr>
          <w:rStyle w:val="Emphasis"/>
          <w:highlight w:val="yellow"/>
        </w:rPr>
        <w:t>other</w:t>
      </w:r>
      <w:r w:rsidRPr="00FF034F">
        <w:rPr>
          <w:rStyle w:val="Emphasis"/>
        </w:rPr>
        <w:t xml:space="preserve"> debate </w:t>
      </w:r>
      <w:r w:rsidRPr="00C5318E">
        <w:rPr>
          <w:rStyle w:val="Emphasis"/>
          <w:highlight w:val="yellow"/>
        </w:rPr>
        <w:t>contexts</w:t>
      </w:r>
      <w:r w:rsidRPr="00C5318E">
        <w:rPr>
          <w:rStyle w:val="StyleUnderline"/>
          <w:highlight w:val="yellow"/>
        </w:rPr>
        <w:t>. If the neg</w:t>
      </w:r>
      <w:r w:rsidRPr="00837F91">
        <w:rPr>
          <w:sz w:val="16"/>
        </w:rPr>
        <w:t xml:space="preserve">ative </w:t>
      </w:r>
      <w:r w:rsidRPr="00C5318E">
        <w:rPr>
          <w:rStyle w:val="StyleUnderline"/>
          <w:highlight w:val="yellow"/>
        </w:rPr>
        <w:t>read a disad</w:t>
      </w:r>
      <w:r w:rsidRPr="00C5318E">
        <w:rPr>
          <w:sz w:val="16"/>
        </w:rPr>
        <w:t>vantage</w:t>
      </w:r>
      <w:r w:rsidRPr="00837F91">
        <w:rPr>
          <w:sz w:val="16"/>
        </w:rPr>
        <w:t xml:space="preserve"> </w:t>
      </w:r>
      <w:r w:rsidRPr="00837F91">
        <w:rPr>
          <w:rStyle w:val="StyleUnderline"/>
        </w:rPr>
        <w:t>or impact</w:t>
      </w:r>
      <w:r w:rsidRPr="00837F91">
        <w:rPr>
          <w:sz w:val="16"/>
        </w:rPr>
        <w:t xml:space="preserve"> scenario </w:t>
      </w:r>
      <w:r w:rsidRPr="00837F91">
        <w:rPr>
          <w:rStyle w:val="StyleUnderline"/>
        </w:rPr>
        <w:t>that</w:t>
      </w:r>
      <w:r w:rsidRPr="00837F91">
        <w:rPr>
          <w:sz w:val="16"/>
        </w:rPr>
        <w:t xml:space="preserve"> ultimately </w:t>
      </w:r>
      <w:r w:rsidRPr="00837F91">
        <w:rPr>
          <w:rStyle w:val="StyleUnderline"/>
        </w:rPr>
        <w:t xml:space="preserve">proved </w:t>
      </w:r>
      <w:r w:rsidRPr="00837F91">
        <w:rPr>
          <w:rStyle w:val="StyleUnderline"/>
          <w:highlight w:val="yellow"/>
        </w:rPr>
        <w:t>useful to</w:t>
      </w:r>
      <w:r w:rsidRPr="00837F91">
        <w:rPr>
          <w:rStyle w:val="StyleUnderline"/>
        </w:rPr>
        <w:t xml:space="preserve"> their </w:t>
      </w:r>
      <w:r w:rsidRPr="00837F91">
        <w:rPr>
          <w:rStyle w:val="StyleUnderline"/>
          <w:highlight w:val="yellow"/>
        </w:rPr>
        <w:t>opponents, the neg</w:t>
      </w:r>
      <w:r w:rsidRPr="00837F91">
        <w:rPr>
          <w:sz w:val="16"/>
        </w:rPr>
        <w:t xml:space="preserve">ative </w:t>
      </w:r>
      <w:r w:rsidRPr="00837F91">
        <w:rPr>
          <w:rStyle w:val="StyleUnderline"/>
          <w:highlight w:val="yellow"/>
        </w:rPr>
        <w:t>could not ask</w:t>
      </w:r>
      <w:r w:rsidRPr="005C2371">
        <w:rPr>
          <w:rStyle w:val="StyleUnderline"/>
        </w:rPr>
        <w:t xml:space="preserve"> the </w:t>
      </w:r>
      <w:r w:rsidRPr="00837F91">
        <w:rPr>
          <w:rStyle w:val="StyleUnderline"/>
          <w:highlight w:val="yellow"/>
        </w:rPr>
        <w:t xml:space="preserve">judge to disregard </w:t>
      </w:r>
      <w:r w:rsidRPr="00FF034F">
        <w:rPr>
          <w:rStyle w:val="StyleUnderline"/>
          <w:highlight w:val="yellow"/>
        </w:rPr>
        <w:t>the arg</w:t>
      </w:r>
      <w:r w:rsidRPr="005C2371">
        <w:rPr>
          <w:sz w:val="16"/>
        </w:rPr>
        <w:t xml:space="preserve">ument merely </w:t>
      </w:r>
      <w:r w:rsidRPr="00C5318E">
        <w:rPr>
          <w:rStyle w:val="StyleUnderline"/>
          <w:highlight w:val="yellow"/>
        </w:rPr>
        <w:t>because it was no longer beneficial</w:t>
      </w:r>
      <w:r w:rsidRPr="005C2371">
        <w:rPr>
          <w:rStyle w:val="StyleUnderline"/>
        </w:rPr>
        <w:t xml:space="preserve"> to their side</w:t>
      </w:r>
      <w:r w:rsidRPr="005C2371">
        <w:rPr>
          <w:sz w:val="16"/>
        </w:rPr>
        <w:t xml:space="preserve">. Rather, debaters should take care when they select arguments prior to the LOC and should consider in advance how the debate round may play out. </w:t>
      </w:r>
      <w:r w:rsidRPr="00E426C6">
        <w:rPr>
          <w:rStyle w:val="StyleUnderline"/>
        </w:rPr>
        <w:t>Teams</w:t>
      </w:r>
      <w:r w:rsidRPr="005C2371">
        <w:rPr>
          <w:rStyle w:val="StyleUnderline"/>
        </w:rPr>
        <w:t xml:space="preserve"> can avoid being tied to “undesirable” advocacies by selecting their strategy more carefully</w:t>
      </w:r>
      <w:r w:rsidRPr="005C2371">
        <w:rPr>
          <w:sz w:val="16"/>
        </w:rPr>
        <w:t xml:space="preserve"> during prep time. </w:t>
      </w:r>
      <w:r w:rsidRPr="009948ED">
        <w:rPr>
          <w:rStyle w:val="StyleUnderline"/>
          <w:highlight w:val="yellow"/>
        </w:rPr>
        <w:t>Debaters who</w:t>
      </w:r>
      <w:r w:rsidRPr="00837F91">
        <w:rPr>
          <w:rStyle w:val="StyleUnderline"/>
        </w:rPr>
        <w:t xml:space="preserve"> regularly </w:t>
      </w:r>
      <w:r w:rsidRPr="009948ED">
        <w:rPr>
          <w:rStyle w:val="StyleUnderline"/>
          <w:highlight w:val="yellow"/>
        </w:rPr>
        <w:t>find themselves “trapped” defending counterplans or kritiks</w:t>
      </w:r>
      <w:r w:rsidRPr="00837F91">
        <w:rPr>
          <w:sz w:val="16"/>
        </w:rPr>
        <w:t xml:space="preserve"> that </w:t>
      </w:r>
      <w:r w:rsidRPr="009948ED">
        <w:rPr>
          <w:rStyle w:val="StyleUnderline"/>
          <w:highlight w:val="yellow"/>
        </w:rPr>
        <w:t>the aff</w:t>
      </w:r>
      <w:r w:rsidRPr="00837F91">
        <w:rPr>
          <w:sz w:val="16"/>
        </w:rPr>
        <w:t xml:space="preserve">irmative </w:t>
      </w:r>
      <w:r w:rsidRPr="009948ED">
        <w:rPr>
          <w:rStyle w:val="StyleUnderline"/>
          <w:highlight w:val="yellow"/>
        </w:rPr>
        <w:t xml:space="preserve">has </w:t>
      </w:r>
      <w:r w:rsidRPr="009948ED">
        <w:rPr>
          <w:rStyle w:val="Emphasis"/>
          <w:highlight w:val="yellow"/>
        </w:rPr>
        <w:t>proven undesirable</w:t>
      </w:r>
      <w:r w:rsidRPr="009948ED">
        <w:rPr>
          <w:rStyle w:val="StyleUnderline"/>
          <w:highlight w:val="yellow"/>
        </w:rPr>
        <w:t xml:space="preserve"> are</w:t>
      </w:r>
      <w:r w:rsidRPr="00837F91">
        <w:rPr>
          <w:sz w:val="16"/>
        </w:rPr>
        <w:t xml:space="preserve"> often </w:t>
      </w:r>
      <w:r w:rsidRPr="009948ED">
        <w:rPr>
          <w:rStyle w:val="StyleUnderline"/>
          <w:highlight w:val="yellow"/>
        </w:rPr>
        <w:t xml:space="preserve">teams that </w:t>
      </w:r>
      <w:r w:rsidRPr="009948ED">
        <w:rPr>
          <w:rStyle w:val="Emphasis"/>
          <w:highlight w:val="yellow"/>
        </w:rPr>
        <w:t>exercise minimal discretion</w:t>
      </w:r>
      <w:r w:rsidRPr="005C2371">
        <w:rPr>
          <w:sz w:val="16"/>
        </w:rPr>
        <w:t xml:space="preserve"> when selecting which advocacies to read. </w:t>
      </w:r>
      <w:r w:rsidRPr="009F3B16">
        <w:rPr>
          <w:rStyle w:val="Emphasis"/>
          <w:highlight w:val="yellow"/>
        </w:rPr>
        <w:t>Strategic debaters</w:t>
      </w:r>
      <w:r w:rsidRPr="005C2371">
        <w:rPr>
          <w:rStyle w:val="StyleUnderline"/>
        </w:rPr>
        <w:t xml:space="preserve"> will </w:t>
      </w:r>
      <w:r w:rsidRPr="00FF034F">
        <w:rPr>
          <w:rStyle w:val="StyleUnderline"/>
          <w:highlight w:val="yellow"/>
        </w:rPr>
        <w:t>eschew positions</w:t>
      </w:r>
      <w:r w:rsidRPr="005C2371">
        <w:rPr>
          <w:rStyle w:val="StyleUnderline"/>
        </w:rPr>
        <w:t xml:space="preserve"> that are </w:t>
      </w:r>
      <w:r w:rsidRPr="00837F91">
        <w:rPr>
          <w:rStyle w:val="StyleUnderline"/>
          <w:highlight w:val="yellow"/>
        </w:rPr>
        <w:t>unlikely</w:t>
      </w:r>
      <w:r w:rsidRPr="005C2371">
        <w:rPr>
          <w:rStyle w:val="StyleUnderline"/>
        </w:rPr>
        <w:t xml:space="preserve"> to be decided </w:t>
      </w:r>
      <w:r w:rsidRPr="00837F91">
        <w:rPr>
          <w:rStyle w:val="StyleUnderline"/>
          <w:highlight w:val="yellow"/>
        </w:rPr>
        <w:t>in their favor</w:t>
      </w:r>
      <w:r w:rsidRPr="005C2371">
        <w:rPr>
          <w:sz w:val="16"/>
        </w:rPr>
        <w:t xml:space="preserve">. As such, </w:t>
      </w:r>
      <w:r w:rsidRPr="009948ED">
        <w:rPr>
          <w:rStyle w:val="StyleUnderline"/>
          <w:highlight w:val="yellow"/>
        </w:rPr>
        <w:t xml:space="preserve">they need not rely on </w:t>
      </w:r>
      <w:r w:rsidRPr="009948ED">
        <w:rPr>
          <w:rStyle w:val="Emphasis"/>
          <w:highlight w:val="yellow"/>
        </w:rPr>
        <w:t>cond</w:t>
      </w:r>
      <w:r w:rsidRPr="00837F91">
        <w:rPr>
          <w:sz w:val="16"/>
        </w:rPr>
        <w:t>iti</w:t>
      </w:r>
      <w:r w:rsidRPr="009948ED">
        <w:rPr>
          <w:rStyle w:val="Emphasis"/>
          <w:highlight w:val="yellow"/>
        </w:rPr>
        <w:t>o</w:t>
      </w:r>
      <w:r w:rsidRPr="00837F91">
        <w:rPr>
          <w:sz w:val="16"/>
        </w:rPr>
        <w:t>nality to protect</w:t>
      </w:r>
      <w:r w:rsidRPr="005C2371">
        <w:rPr>
          <w:sz w:val="16"/>
        </w:rPr>
        <w:t xml:space="preserve"> themselves.</w:t>
      </w:r>
    </w:p>
    <w:p w14:paraId="23C4D00C" w14:textId="77777777" w:rsidR="00AD57C4" w:rsidRDefault="00AD57C4" w:rsidP="00AD57C4">
      <w:pPr>
        <w:pStyle w:val="Heading4"/>
      </w:pPr>
      <w:r>
        <w:t>Thinking</w:t>
      </w:r>
    </w:p>
    <w:p w14:paraId="506E2890" w14:textId="77777777" w:rsidR="00AD57C4" w:rsidRPr="001C53CE" w:rsidRDefault="00AD57C4" w:rsidP="00AD57C4">
      <w:r w:rsidRPr="00486E85">
        <w:rPr>
          <w:rStyle w:val="Style13ptBold"/>
        </w:rPr>
        <w:t>Merrell</w:t>
      </w:r>
      <w:r w:rsidRPr="00837F91">
        <w:t xml:space="preserve"> &amp; Graham </w:t>
      </w:r>
      <w:r w:rsidRPr="00486E85">
        <w:rPr>
          <w:rStyle w:val="Style13ptBold"/>
        </w:rPr>
        <w:t>16</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10-11)</w:t>
      </w:r>
    </w:p>
    <w:p w14:paraId="2D16EBBD" w14:textId="77777777" w:rsidR="00AD57C4" w:rsidRPr="001C53CE" w:rsidRDefault="00AD57C4" w:rsidP="00AD57C4">
      <w:pPr>
        <w:rPr>
          <w:sz w:val="16"/>
        </w:rPr>
      </w:pPr>
      <w:r w:rsidRPr="001C53CE">
        <w:rPr>
          <w:sz w:val="16"/>
        </w:rPr>
        <w:t xml:space="preserve">Those who support conditionality also allege that the technique promotes strategic thinking for the negative side. However, </w:t>
      </w:r>
      <w:r w:rsidRPr="00654A6A">
        <w:rPr>
          <w:rStyle w:val="Emphasis"/>
          <w:highlight w:val="yellow"/>
        </w:rPr>
        <w:t>cond</w:t>
      </w:r>
      <w:r w:rsidRPr="001C53CE">
        <w:rPr>
          <w:sz w:val="16"/>
        </w:rPr>
        <w:t>iti</w:t>
      </w:r>
      <w:r w:rsidRPr="00654A6A">
        <w:rPr>
          <w:rStyle w:val="Emphasis"/>
          <w:highlight w:val="yellow"/>
        </w:rPr>
        <w:t>o</w:t>
      </w:r>
      <w:r w:rsidRPr="001C53CE">
        <w:rPr>
          <w:sz w:val="16"/>
        </w:rPr>
        <w:t xml:space="preserve">nality </w:t>
      </w:r>
      <w:r w:rsidRPr="001C53CE">
        <w:rPr>
          <w:rStyle w:val="Emphasis"/>
        </w:rPr>
        <w:t xml:space="preserve">actually </w:t>
      </w:r>
      <w:r w:rsidRPr="00654A6A">
        <w:rPr>
          <w:rStyle w:val="Emphasis"/>
          <w:highlight w:val="yellow"/>
        </w:rPr>
        <w:t>reduces</w:t>
      </w:r>
      <w:r w:rsidRPr="00D25451">
        <w:rPr>
          <w:rStyle w:val="Emphasis"/>
        </w:rPr>
        <w:t xml:space="preserve"> strategic </w:t>
      </w:r>
      <w:r w:rsidRPr="00654A6A">
        <w:rPr>
          <w:rStyle w:val="Emphasis"/>
          <w:highlight w:val="yellow"/>
        </w:rPr>
        <w:t>thinking</w:t>
      </w:r>
      <w:r w:rsidRPr="001C53CE">
        <w:rPr>
          <w:rStyle w:val="StyleUnderline"/>
        </w:rPr>
        <w:t xml:space="preserve"> for the neg</w:t>
      </w:r>
      <w:r w:rsidRPr="001C53CE">
        <w:rPr>
          <w:sz w:val="16"/>
        </w:rPr>
        <w:t xml:space="preserve">ative </w:t>
      </w:r>
      <w:r w:rsidRPr="001C53CE">
        <w:rPr>
          <w:rStyle w:val="StyleUnderline"/>
        </w:rPr>
        <w:t xml:space="preserve">because </w:t>
      </w:r>
      <w:r w:rsidRPr="00654A6A">
        <w:rPr>
          <w:rStyle w:val="StyleUnderline"/>
          <w:highlight w:val="yellow"/>
        </w:rPr>
        <w:t>teams</w:t>
      </w:r>
      <w:r w:rsidRPr="001C53CE">
        <w:rPr>
          <w:rStyle w:val="StyleUnderline"/>
        </w:rPr>
        <w:t xml:space="preserve"> are </w:t>
      </w:r>
      <w:r w:rsidRPr="00654A6A">
        <w:rPr>
          <w:rStyle w:val="StyleUnderline"/>
          <w:highlight w:val="yellow"/>
        </w:rPr>
        <w:t>no longer</w:t>
      </w:r>
      <w:r w:rsidRPr="001C53CE">
        <w:rPr>
          <w:rStyle w:val="StyleUnderline"/>
        </w:rPr>
        <w:t xml:space="preserve"> required to </w:t>
      </w:r>
      <w:r w:rsidRPr="00654A6A">
        <w:rPr>
          <w:rStyle w:val="StyleUnderline"/>
          <w:highlight w:val="yellow"/>
        </w:rPr>
        <w:t>answer arg</w:t>
      </w:r>
      <w:r w:rsidRPr="001C53CE">
        <w:rPr>
          <w:sz w:val="16"/>
        </w:rPr>
        <w:t>ument</w:t>
      </w:r>
      <w:r w:rsidRPr="00654A6A">
        <w:rPr>
          <w:rStyle w:val="StyleUnderline"/>
          <w:highlight w:val="yellow"/>
        </w:rPr>
        <w:t>s</w:t>
      </w:r>
      <w:r w:rsidRPr="001C53CE">
        <w:rPr>
          <w:rStyle w:val="StyleUnderline"/>
        </w:rPr>
        <w:t xml:space="preserve"> that </w:t>
      </w:r>
      <w:r w:rsidRPr="00654A6A">
        <w:rPr>
          <w:rStyle w:val="StyleUnderline"/>
          <w:highlight w:val="yellow"/>
        </w:rPr>
        <w:t>they are losing</w:t>
      </w:r>
      <w:r w:rsidRPr="001C53CE">
        <w:rPr>
          <w:sz w:val="16"/>
        </w:rPr>
        <w:t xml:space="preserve">. In a world </w:t>
      </w:r>
      <w:r w:rsidRPr="00654A6A">
        <w:rPr>
          <w:rStyle w:val="StyleUnderline"/>
          <w:highlight w:val="yellow"/>
        </w:rPr>
        <w:t xml:space="preserve">without </w:t>
      </w:r>
      <w:r w:rsidRPr="00654A6A">
        <w:rPr>
          <w:rStyle w:val="Emphasis"/>
          <w:highlight w:val="yellow"/>
        </w:rPr>
        <w:t>cond</w:t>
      </w:r>
      <w:r w:rsidRPr="001C53CE">
        <w:rPr>
          <w:sz w:val="16"/>
        </w:rPr>
        <w:t>iti</w:t>
      </w:r>
      <w:r w:rsidRPr="00654A6A">
        <w:rPr>
          <w:rStyle w:val="Emphasis"/>
          <w:highlight w:val="yellow"/>
        </w:rPr>
        <w:t>o</w:t>
      </w:r>
      <w:r w:rsidRPr="001C53CE">
        <w:rPr>
          <w:sz w:val="16"/>
        </w:rPr>
        <w:t xml:space="preserve">nality, </w:t>
      </w:r>
      <w:r w:rsidRPr="00654A6A">
        <w:rPr>
          <w:rStyle w:val="StyleUnderline"/>
          <w:highlight w:val="yellow"/>
        </w:rPr>
        <w:t>neg</w:t>
      </w:r>
      <w:r w:rsidRPr="00654A6A">
        <w:rPr>
          <w:sz w:val="16"/>
        </w:rPr>
        <w:t xml:space="preserve">ative </w:t>
      </w:r>
      <w:r w:rsidRPr="00654A6A">
        <w:rPr>
          <w:rStyle w:val="StyleUnderline"/>
        </w:rPr>
        <w:t>t</w:t>
      </w:r>
      <w:r w:rsidRPr="001C53CE">
        <w:rPr>
          <w:rStyle w:val="StyleUnderline"/>
        </w:rPr>
        <w:t>eam</w:t>
      </w:r>
      <w:r w:rsidRPr="00654A6A">
        <w:rPr>
          <w:rStyle w:val="StyleUnderline"/>
          <w:highlight w:val="yellow"/>
        </w:rPr>
        <w:t>s</w:t>
      </w:r>
      <w:r w:rsidRPr="001C53CE">
        <w:rPr>
          <w:rStyle w:val="StyleUnderline"/>
        </w:rPr>
        <w:t xml:space="preserve"> must </w:t>
      </w:r>
      <w:r w:rsidRPr="00654A6A">
        <w:rPr>
          <w:rStyle w:val="StyleUnderline"/>
          <w:highlight w:val="yellow"/>
        </w:rPr>
        <w:t>select</w:t>
      </w:r>
      <w:r w:rsidRPr="001C53CE">
        <w:rPr>
          <w:rStyle w:val="StyleUnderline"/>
        </w:rPr>
        <w:t xml:space="preserve"> their opening </w:t>
      </w:r>
      <w:r w:rsidRPr="00654A6A">
        <w:rPr>
          <w:rStyle w:val="StyleUnderline"/>
          <w:highlight w:val="yellow"/>
        </w:rPr>
        <w:t>strategy carefully</w:t>
      </w:r>
      <w:r w:rsidRPr="001C53CE">
        <w:rPr>
          <w:rStyle w:val="StyleUnderline"/>
        </w:rPr>
        <w:t xml:space="preserve">, </w:t>
      </w:r>
      <w:r w:rsidRPr="00654A6A">
        <w:rPr>
          <w:rStyle w:val="StyleUnderline"/>
        </w:rPr>
        <w:t>by</w:t>
      </w:r>
      <w:r w:rsidRPr="001C53CE">
        <w:rPr>
          <w:rStyle w:val="StyleUnderline"/>
        </w:rPr>
        <w:t xml:space="preserve"> </w:t>
      </w:r>
      <w:r w:rsidRPr="00654A6A">
        <w:rPr>
          <w:rStyle w:val="StyleUnderline"/>
          <w:highlight w:val="yellow"/>
        </w:rPr>
        <w:t>weighing</w:t>
      </w:r>
      <w:r w:rsidRPr="001C53CE">
        <w:rPr>
          <w:rStyle w:val="StyleUnderline"/>
        </w:rPr>
        <w:t xml:space="preserve"> the </w:t>
      </w:r>
      <w:r w:rsidRPr="00654A6A">
        <w:rPr>
          <w:rStyle w:val="StyleUnderline"/>
          <w:highlight w:val="yellow"/>
        </w:rPr>
        <w:t>likelihood</w:t>
      </w:r>
      <w:r w:rsidRPr="001C53CE">
        <w:rPr>
          <w:sz w:val="16"/>
        </w:rPr>
        <w:t xml:space="preserve"> that </w:t>
      </w:r>
      <w:r w:rsidRPr="00654A6A">
        <w:rPr>
          <w:rStyle w:val="StyleUnderline"/>
          <w:highlight w:val="yellow"/>
        </w:rPr>
        <w:t>opponents will</w:t>
      </w:r>
      <w:r w:rsidRPr="001C53CE">
        <w:rPr>
          <w:rStyle w:val="StyleUnderline"/>
        </w:rPr>
        <w:t xml:space="preserve"> successfully </w:t>
      </w:r>
      <w:r w:rsidRPr="00654A6A">
        <w:rPr>
          <w:rStyle w:val="StyleUnderline"/>
          <w:highlight w:val="yellow"/>
        </w:rPr>
        <w:t>respond</w:t>
      </w:r>
      <w:r w:rsidRPr="001C53CE">
        <w:rPr>
          <w:sz w:val="16"/>
        </w:rPr>
        <w:t xml:space="preserve"> to each position th</w:t>
      </w:r>
      <w:r w:rsidRPr="00FF034F">
        <w:rPr>
          <w:sz w:val="16"/>
        </w:rPr>
        <w:t xml:space="preserve">at is introduced. They must also </w:t>
      </w:r>
      <w:r w:rsidRPr="00FF034F">
        <w:rPr>
          <w:rStyle w:val="StyleUnderline"/>
        </w:rPr>
        <w:t>choose carefully when selecting which positions to pursue in the block and estimating how long it will take to answer aff</w:t>
      </w:r>
      <w:r w:rsidRPr="00FF034F">
        <w:rPr>
          <w:sz w:val="16"/>
        </w:rPr>
        <w:t xml:space="preserve">irmative </w:t>
      </w:r>
      <w:r w:rsidRPr="00FF034F">
        <w:rPr>
          <w:rStyle w:val="StyleUnderline"/>
        </w:rPr>
        <w:t>arg</w:t>
      </w:r>
      <w:r w:rsidRPr="00FF034F">
        <w:rPr>
          <w:sz w:val="16"/>
        </w:rPr>
        <w:t>ument</w:t>
      </w:r>
      <w:r w:rsidRPr="00FF034F">
        <w:rPr>
          <w:rStyle w:val="StyleUnderline"/>
        </w:rPr>
        <w:t>s and kick out of each unwanted</w:t>
      </w:r>
      <w:r w:rsidRPr="001C53CE">
        <w:rPr>
          <w:rStyle w:val="StyleUnderline"/>
        </w:rPr>
        <w:t xml:space="preserve"> position</w:t>
      </w:r>
      <w:r w:rsidRPr="001C53CE">
        <w:rPr>
          <w:sz w:val="16"/>
        </w:rPr>
        <w:t xml:space="preserve">. Conditionality reduces the strategic calculus by allowing negatives to collapse directly to whichever argument or position that the affirmative team mishandled. The requirement to exhibit foresight and carefully consider the utility of arguments before presenting them in the round is substantially reduced in a world of conditional advocacies. </w:t>
      </w:r>
      <w:r w:rsidRPr="00654A6A">
        <w:rPr>
          <w:rStyle w:val="StyleUnderline"/>
        </w:rPr>
        <w:t xml:space="preserve">Only </w:t>
      </w:r>
      <w:r w:rsidRPr="00654A6A">
        <w:rPr>
          <w:rStyle w:val="StyleUnderline"/>
          <w:highlight w:val="yellow"/>
        </w:rPr>
        <w:t>when debaters are</w:t>
      </w:r>
      <w:r w:rsidRPr="001C53CE">
        <w:rPr>
          <w:rStyle w:val="StyleUnderline"/>
        </w:rPr>
        <w:t xml:space="preserve"> </w:t>
      </w:r>
      <w:r w:rsidRPr="005F47BE">
        <w:rPr>
          <w:rStyle w:val="Emphasis"/>
        </w:rPr>
        <w:t xml:space="preserve">held </w:t>
      </w:r>
      <w:r w:rsidRPr="005F47BE">
        <w:rPr>
          <w:rStyle w:val="Emphasis"/>
          <w:highlight w:val="yellow"/>
        </w:rPr>
        <w:t>accountable</w:t>
      </w:r>
      <w:r w:rsidRPr="001C53CE">
        <w:rPr>
          <w:rStyle w:val="StyleUnderline"/>
        </w:rPr>
        <w:t xml:space="preserve"> for their arg</w:t>
      </w:r>
      <w:r w:rsidRPr="001C53CE">
        <w:rPr>
          <w:sz w:val="16"/>
        </w:rPr>
        <w:t>ument</w:t>
      </w:r>
      <w:r w:rsidRPr="001C53CE">
        <w:rPr>
          <w:rStyle w:val="StyleUnderline"/>
        </w:rPr>
        <w:t>s</w:t>
      </w:r>
      <w:r w:rsidRPr="001C53CE">
        <w:rPr>
          <w:sz w:val="16"/>
        </w:rPr>
        <w:t xml:space="preserve"> during debate rounds </w:t>
      </w:r>
      <w:r w:rsidRPr="001C53CE">
        <w:rPr>
          <w:rStyle w:val="StyleUnderline"/>
        </w:rPr>
        <w:t xml:space="preserve">do </w:t>
      </w:r>
      <w:r w:rsidRPr="00654A6A">
        <w:rPr>
          <w:rStyle w:val="StyleUnderline"/>
          <w:highlight w:val="yellow"/>
        </w:rPr>
        <w:t>they</w:t>
      </w:r>
      <w:r w:rsidRPr="00654A6A">
        <w:rPr>
          <w:rStyle w:val="StyleUnderline"/>
        </w:rPr>
        <w:t xml:space="preserve"> begin to </w:t>
      </w:r>
      <w:r w:rsidRPr="00654A6A">
        <w:rPr>
          <w:rStyle w:val="Emphasis"/>
          <w:highlight w:val="yellow"/>
        </w:rPr>
        <w:t>understand</w:t>
      </w:r>
      <w:r w:rsidRPr="001C53CE">
        <w:rPr>
          <w:rStyle w:val="Emphasis"/>
        </w:rPr>
        <w:t xml:space="preserve"> the </w:t>
      </w:r>
      <w:r w:rsidRPr="00654A6A">
        <w:rPr>
          <w:rStyle w:val="Emphasis"/>
          <w:highlight w:val="yellow"/>
        </w:rPr>
        <w:t>strengths</w:t>
      </w:r>
      <w:r w:rsidRPr="00654A6A">
        <w:rPr>
          <w:rStyle w:val="StyleUnderline"/>
        </w:rPr>
        <w:t xml:space="preserve"> and </w:t>
      </w:r>
      <w:r w:rsidRPr="00654A6A">
        <w:rPr>
          <w:rStyle w:val="Emphasis"/>
          <w:highlight w:val="yellow"/>
        </w:rPr>
        <w:t>weaknesses</w:t>
      </w:r>
      <w:r w:rsidRPr="001C53CE">
        <w:rPr>
          <w:rStyle w:val="Emphasis"/>
        </w:rPr>
        <w:t xml:space="preserve"> inherent </w:t>
      </w:r>
      <w:r w:rsidRPr="00654A6A">
        <w:rPr>
          <w:rStyle w:val="Emphasis"/>
        </w:rPr>
        <w:t>to</w:t>
      </w:r>
      <w:r w:rsidRPr="001C53CE">
        <w:rPr>
          <w:rStyle w:val="Emphasis"/>
        </w:rPr>
        <w:t xml:space="preserve"> their own </w:t>
      </w:r>
      <w:r w:rsidRPr="00654A6A">
        <w:rPr>
          <w:rStyle w:val="Emphasis"/>
        </w:rPr>
        <w:t>positions</w:t>
      </w:r>
      <w:r w:rsidRPr="00654A6A">
        <w:rPr>
          <w:rStyle w:val="StyleUnderline"/>
        </w:rPr>
        <w:t xml:space="preserve"> </w:t>
      </w:r>
      <w:r w:rsidRPr="00654A6A">
        <w:rPr>
          <w:rStyle w:val="StyleUnderline"/>
          <w:highlight w:val="yellow"/>
        </w:rPr>
        <w:t xml:space="preserve">and </w:t>
      </w:r>
      <w:r w:rsidRPr="00654A6A">
        <w:rPr>
          <w:rStyle w:val="Emphasis"/>
          <w:highlight w:val="yellow"/>
        </w:rPr>
        <w:t>learn to defend</w:t>
      </w:r>
      <w:r w:rsidRPr="001C53CE">
        <w:rPr>
          <w:rStyle w:val="Emphasis"/>
        </w:rPr>
        <w:t xml:space="preserve"> their </w:t>
      </w:r>
      <w:r w:rsidRPr="00654A6A">
        <w:rPr>
          <w:rStyle w:val="Emphasis"/>
          <w:highlight w:val="yellow"/>
        </w:rPr>
        <w:t>claims</w:t>
      </w:r>
      <w:r w:rsidRPr="00BF7696">
        <w:rPr>
          <w:rStyle w:val="Emphasis"/>
        </w:rPr>
        <w:t xml:space="preserve"> against opposing viewpoints</w:t>
      </w:r>
      <w:r w:rsidRPr="001C53CE">
        <w:rPr>
          <w:sz w:val="16"/>
        </w:rPr>
        <w:t>.15</w:t>
      </w:r>
    </w:p>
    <w:p w14:paraId="635E79D0" w14:textId="77777777" w:rsidR="00AD57C4" w:rsidRPr="005F47BE" w:rsidRDefault="00AD57C4" w:rsidP="00AD57C4">
      <w:pPr>
        <w:pStyle w:val="Heading4"/>
      </w:pPr>
      <w:r>
        <w:t xml:space="preserve">Turns Real world </w:t>
      </w:r>
      <w:r>
        <w:rPr>
          <w:rFonts w:ascii="Tahoma" w:hAnsi="Tahoma" w:cs="Tahoma"/>
        </w:rPr>
        <w:t>⁠</w:t>
      </w:r>
      <w:r>
        <w:rPr>
          <w:rFonts w:cs="Arial"/>
        </w:rPr>
        <w:t xml:space="preserve">AND </w:t>
      </w:r>
      <w:r>
        <w:t xml:space="preserve">skews/contradictions turn it </w:t>
      </w:r>
    </w:p>
    <w:p w14:paraId="3A741DB2" w14:textId="77777777" w:rsidR="00AD57C4" w:rsidRDefault="00AD57C4" w:rsidP="00AD57C4">
      <w:r w:rsidRPr="00486E85">
        <w:rPr>
          <w:rStyle w:val="Style13ptBold"/>
        </w:rPr>
        <w:t>Merrell</w:t>
      </w:r>
      <w:r w:rsidRPr="00837F91">
        <w:t xml:space="preserve"> &amp; Graham </w:t>
      </w:r>
      <w:r w:rsidRPr="00486E85">
        <w:rPr>
          <w:rStyle w:val="Style13ptBold"/>
        </w:rPr>
        <w:t>16</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11)</w:t>
      </w:r>
    </w:p>
    <w:p w14:paraId="13A3F62E" w14:textId="77777777" w:rsidR="00AD57C4" w:rsidRDefault="00AD57C4" w:rsidP="00AD57C4">
      <w:r>
        <w:t>*raison d’être: the most important reason or purpose for someone or something’s existence</w:t>
      </w:r>
    </w:p>
    <w:p w14:paraId="14280540" w14:textId="77777777" w:rsidR="00AD57C4" w:rsidRDefault="00AD57C4" w:rsidP="00AD57C4">
      <w:pPr>
        <w:rPr>
          <w:sz w:val="16"/>
        </w:rPr>
      </w:pPr>
      <w:r w:rsidRPr="003E3A6F">
        <w:rPr>
          <w:sz w:val="16"/>
        </w:rPr>
        <w:t xml:space="preserve">Second, </w:t>
      </w:r>
      <w:r w:rsidRPr="00716203">
        <w:rPr>
          <w:rStyle w:val="StyleUnderline"/>
        </w:rPr>
        <w:t xml:space="preserve">proponents of </w:t>
      </w:r>
      <w:r w:rsidRPr="00716203">
        <w:rPr>
          <w:rStyle w:val="Emphasis"/>
        </w:rPr>
        <w:t>cond</w:t>
      </w:r>
      <w:r w:rsidRPr="003E3A6F">
        <w:rPr>
          <w:sz w:val="16"/>
        </w:rPr>
        <w:t>iti</w:t>
      </w:r>
      <w:r w:rsidRPr="00716203">
        <w:rPr>
          <w:rStyle w:val="Emphasis"/>
        </w:rPr>
        <w:t>o</w:t>
      </w:r>
      <w:r w:rsidRPr="003E3A6F">
        <w:rPr>
          <w:sz w:val="16"/>
        </w:rPr>
        <w:t xml:space="preserve">nality </w:t>
      </w:r>
      <w:r w:rsidRPr="00716203">
        <w:rPr>
          <w:rStyle w:val="StyleUnderline"/>
        </w:rPr>
        <w:t>claim that it is the most realistic approach to policymaking and that it facilitates a search for the best policy option. These claims</w:t>
      </w:r>
      <w:r w:rsidRPr="003E3A6F">
        <w:rPr>
          <w:sz w:val="16"/>
        </w:rPr>
        <w:t xml:space="preserve">, however, </w:t>
      </w:r>
      <w:r w:rsidRPr="00716203">
        <w:rPr>
          <w:rStyle w:val="StyleUnderline"/>
        </w:rPr>
        <w:t xml:space="preserve">draw an </w:t>
      </w:r>
      <w:r w:rsidRPr="00716203">
        <w:rPr>
          <w:rStyle w:val="Emphasis"/>
        </w:rPr>
        <w:t>inappropriate analogy</w:t>
      </w:r>
      <w:r w:rsidRPr="003E3A6F">
        <w:rPr>
          <w:sz w:val="16"/>
        </w:rPr>
        <w:t xml:space="preserve">. Realistic policymaking is a skill to be admired, but it should not be emulated at all costs. Various </w:t>
      </w:r>
      <w:r w:rsidRPr="003E3A6F">
        <w:rPr>
          <w:rStyle w:val="StyleUnderline"/>
          <w:highlight w:val="yellow"/>
        </w:rPr>
        <w:t>rules</w:t>
      </w:r>
      <w:r w:rsidRPr="00716203">
        <w:rPr>
          <w:rStyle w:val="StyleUnderline"/>
        </w:rPr>
        <w:t xml:space="preserve"> directly </w:t>
      </w:r>
      <w:r w:rsidRPr="003E3A6F">
        <w:rPr>
          <w:rStyle w:val="StyleUnderline"/>
          <w:highlight w:val="yellow"/>
        </w:rPr>
        <w:t>inhibit</w:t>
      </w:r>
      <w:r w:rsidRPr="00716203">
        <w:rPr>
          <w:rStyle w:val="StyleUnderline"/>
        </w:rPr>
        <w:t xml:space="preserve"> competitive debaters from searching for the </w:t>
      </w:r>
      <w:r w:rsidRPr="003E3A6F">
        <w:rPr>
          <w:rStyle w:val="Emphasis"/>
          <w:highlight w:val="yellow"/>
        </w:rPr>
        <w:t>b</w:t>
      </w:r>
      <w:r w:rsidRPr="00716203">
        <w:rPr>
          <w:rStyle w:val="StyleUnderline"/>
        </w:rPr>
        <w:t xml:space="preserve">est </w:t>
      </w:r>
      <w:r w:rsidRPr="003E3A6F">
        <w:rPr>
          <w:rStyle w:val="Emphasis"/>
          <w:highlight w:val="yellow"/>
        </w:rPr>
        <w:t>p</w:t>
      </w:r>
      <w:r w:rsidRPr="00716203">
        <w:rPr>
          <w:rStyle w:val="StyleUnderline"/>
        </w:rPr>
        <w:t xml:space="preserve">olicy </w:t>
      </w:r>
      <w:r w:rsidRPr="003E3A6F">
        <w:rPr>
          <w:rStyle w:val="Emphasis"/>
          <w:highlight w:val="yellow"/>
        </w:rPr>
        <w:t>o</w:t>
      </w:r>
      <w:r w:rsidRPr="00716203">
        <w:rPr>
          <w:rStyle w:val="StyleUnderline"/>
        </w:rPr>
        <w:t xml:space="preserve">ption </w:t>
      </w:r>
      <w:r w:rsidRPr="003E3A6F">
        <w:rPr>
          <w:rStyle w:val="StyleUnderline"/>
          <w:highlight w:val="yellow"/>
        </w:rPr>
        <w:t xml:space="preserve">when doing so would </w:t>
      </w:r>
      <w:r w:rsidRPr="003E3A6F">
        <w:rPr>
          <w:rStyle w:val="Emphasis"/>
          <w:highlight w:val="yellow"/>
        </w:rPr>
        <w:t>jeopardize</w:t>
      </w:r>
      <w:r w:rsidRPr="003E3A6F">
        <w:rPr>
          <w:sz w:val="16"/>
        </w:rPr>
        <w:t xml:space="preserve"> overall </w:t>
      </w:r>
      <w:r w:rsidRPr="003E3A6F">
        <w:rPr>
          <w:rStyle w:val="Emphasis"/>
          <w:highlight w:val="yellow"/>
        </w:rPr>
        <w:t>fairness</w:t>
      </w:r>
      <w:r w:rsidRPr="003E3A6F">
        <w:rPr>
          <w:sz w:val="16"/>
        </w:rPr>
        <w:t xml:space="preserve"> in the round. For example, </w:t>
      </w:r>
      <w:r w:rsidRPr="003E3A6F">
        <w:rPr>
          <w:rStyle w:val="StyleUnderline"/>
        </w:rPr>
        <w:t>allowing the aff</w:t>
      </w:r>
      <w:r w:rsidRPr="003E3A6F">
        <w:rPr>
          <w:sz w:val="16"/>
        </w:rPr>
        <w:t xml:space="preserve">irmative team </w:t>
      </w:r>
      <w:r w:rsidRPr="003E3A6F">
        <w:rPr>
          <w:rStyle w:val="StyleUnderline"/>
          <w:highlight w:val="yellow"/>
        </w:rPr>
        <w:t>to shift</w:t>
      </w:r>
      <w:r w:rsidRPr="003E3A6F">
        <w:rPr>
          <w:rStyle w:val="StyleUnderline"/>
        </w:rPr>
        <w:t xml:space="preserve"> its </w:t>
      </w:r>
      <w:r w:rsidRPr="003E3A6F">
        <w:rPr>
          <w:rStyle w:val="StyleUnderline"/>
          <w:highlight w:val="yellow"/>
        </w:rPr>
        <w:t>plan midway</w:t>
      </w:r>
      <w:r w:rsidRPr="003E3A6F">
        <w:rPr>
          <w:rStyle w:val="StyleUnderline"/>
        </w:rPr>
        <w:t xml:space="preserve"> through the debate </w:t>
      </w:r>
      <w:r w:rsidRPr="003E3A6F">
        <w:rPr>
          <w:rStyle w:val="StyleUnderline"/>
          <w:highlight w:val="yellow"/>
        </w:rPr>
        <w:t>would allow the aff</w:t>
      </w:r>
      <w:r w:rsidRPr="003E3A6F">
        <w:rPr>
          <w:sz w:val="16"/>
        </w:rPr>
        <w:t xml:space="preserve">irmative </w:t>
      </w:r>
      <w:r w:rsidRPr="003E3A6F">
        <w:rPr>
          <w:rStyle w:val="StyleUnderline"/>
          <w:highlight w:val="yellow"/>
        </w:rPr>
        <w:t>to identify</w:t>
      </w:r>
      <w:r w:rsidRPr="003E3A6F">
        <w:rPr>
          <w:rStyle w:val="StyleUnderline"/>
        </w:rPr>
        <w:t xml:space="preserve"> a </w:t>
      </w:r>
      <w:r w:rsidRPr="003E3A6F">
        <w:rPr>
          <w:rStyle w:val="Emphasis"/>
          <w:highlight w:val="yellow"/>
        </w:rPr>
        <w:t>more desirable</w:t>
      </w:r>
      <w:r w:rsidRPr="003E3A6F">
        <w:rPr>
          <w:rStyle w:val="Emphasis"/>
        </w:rPr>
        <w:t xml:space="preserve"> policy </w:t>
      </w:r>
      <w:r w:rsidRPr="003E3A6F">
        <w:rPr>
          <w:rStyle w:val="Emphasis"/>
          <w:highlight w:val="yellow"/>
        </w:rPr>
        <w:t>option</w:t>
      </w:r>
      <w:r w:rsidRPr="003E3A6F">
        <w:rPr>
          <w:sz w:val="16"/>
        </w:rPr>
        <w:t xml:space="preserve">, but this process is not allowed because it would be highly abusive to the negative side. Indeed, even </w:t>
      </w:r>
      <w:r w:rsidRPr="003E3A6F">
        <w:rPr>
          <w:rStyle w:val="StyleUnderline"/>
          <w:highlight w:val="yellow"/>
        </w:rPr>
        <w:t>the res</w:t>
      </w:r>
      <w:r w:rsidRPr="003E3A6F">
        <w:rPr>
          <w:sz w:val="16"/>
        </w:rPr>
        <w:t xml:space="preserve">olution </w:t>
      </w:r>
      <w:r w:rsidRPr="003E3A6F">
        <w:rPr>
          <w:rStyle w:val="StyleUnderline"/>
        </w:rPr>
        <w:t xml:space="preserve">itself </w:t>
      </w:r>
      <w:r w:rsidRPr="003E3A6F">
        <w:rPr>
          <w:rStyle w:val="StyleUnderline"/>
          <w:highlight w:val="yellow"/>
        </w:rPr>
        <w:t>impedes</w:t>
      </w:r>
      <w:r w:rsidRPr="00FF034F">
        <w:rPr>
          <w:rStyle w:val="StyleUnderline"/>
        </w:rPr>
        <w:t xml:space="preserve"> the aff</w:t>
      </w:r>
      <w:r w:rsidRPr="00FF034F">
        <w:rPr>
          <w:sz w:val="16"/>
        </w:rPr>
        <w:t>irmative</w:t>
      </w:r>
      <w:r w:rsidRPr="00FF034F">
        <w:rPr>
          <w:rStyle w:val="StyleUnderline"/>
        </w:rPr>
        <w:t>’s search</w:t>
      </w:r>
      <w:r w:rsidRPr="003E3A6F">
        <w:rPr>
          <w:rStyle w:val="StyleUnderline"/>
        </w:rPr>
        <w:t xml:space="preserve"> for the “best policy” </w:t>
      </w:r>
      <w:r w:rsidRPr="003E3A6F">
        <w:rPr>
          <w:rStyle w:val="StyleUnderline"/>
          <w:highlight w:val="yellow"/>
        </w:rPr>
        <w:t>by limiting</w:t>
      </w:r>
      <w:r w:rsidRPr="003E3A6F">
        <w:rPr>
          <w:sz w:val="16"/>
        </w:rPr>
        <w:t xml:space="preserve"> the range of </w:t>
      </w:r>
      <w:r w:rsidRPr="003E3A6F">
        <w:rPr>
          <w:rStyle w:val="StyleUnderline"/>
        </w:rPr>
        <w:t xml:space="preserve">available </w:t>
      </w:r>
      <w:r w:rsidRPr="00FF034F">
        <w:rPr>
          <w:rStyle w:val="StyleUnderline"/>
        </w:rPr>
        <w:t xml:space="preserve">plans </w:t>
      </w:r>
      <w:r w:rsidRPr="003E3A6F">
        <w:rPr>
          <w:rStyle w:val="StyleUnderline"/>
          <w:highlight w:val="yellow"/>
        </w:rPr>
        <w:t>to</w:t>
      </w:r>
      <w:r w:rsidRPr="003E3A6F">
        <w:rPr>
          <w:rStyle w:val="StyleUnderline"/>
        </w:rPr>
        <w:t xml:space="preserve"> a </w:t>
      </w:r>
      <w:r w:rsidRPr="003E3A6F">
        <w:rPr>
          <w:rStyle w:val="Emphasis"/>
        </w:rPr>
        <w:t xml:space="preserve">narrow set of </w:t>
      </w:r>
      <w:r w:rsidRPr="003E3A6F">
        <w:rPr>
          <w:rStyle w:val="Emphasis"/>
          <w:highlight w:val="yellow"/>
        </w:rPr>
        <w:t>topical proposals</w:t>
      </w:r>
      <w:r w:rsidRPr="003E3A6F">
        <w:rPr>
          <w:sz w:val="16"/>
        </w:rPr>
        <w:t xml:space="preserve">. Rules and norms that limit a search for the best policy are particularly widespread in parliamentary debate. </w:t>
      </w:r>
      <w:r w:rsidRPr="003E3A6F">
        <w:rPr>
          <w:rStyle w:val="StyleUnderline"/>
        </w:rPr>
        <w:t>One need only look to factors such as limited pre-round prep time</w:t>
      </w:r>
      <w:r w:rsidRPr="003E3A6F">
        <w:rPr>
          <w:sz w:val="16"/>
        </w:rPr>
        <w:t xml:space="preserve">, lack of printed materials in-round, changing topics, and even an early belief in the importance of value and metaphor debates as evidence that </w:t>
      </w:r>
      <w:r w:rsidRPr="003E3A6F">
        <w:rPr>
          <w:rStyle w:val="StyleUnderline"/>
        </w:rPr>
        <w:t xml:space="preserve">a </w:t>
      </w:r>
      <w:r w:rsidRPr="00FF034F">
        <w:rPr>
          <w:rStyle w:val="StyleUnderline"/>
        </w:rPr>
        <w:t xml:space="preserve">search for optimal policy is </w:t>
      </w:r>
      <w:r w:rsidRPr="00FF034F">
        <w:rPr>
          <w:rStyle w:val="Emphasis"/>
        </w:rPr>
        <w:t>not the activity’s raison d’être</w:t>
      </w:r>
      <w:r w:rsidRPr="003E3A6F">
        <w:rPr>
          <w:sz w:val="16"/>
        </w:rPr>
        <w:t>.16</w:t>
      </w:r>
    </w:p>
    <w:p w14:paraId="78DE553E" w14:textId="77777777" w:rsidR="00AD57C4" w:rsidRPr="00AD57C4" w:rsidRDefault="00AD57C4" w:rsidP="00AD57C4"/>
    <w:sectPr w:rsidR="00AD57C4" w:rsidRPr="00AD5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ヒラギノ角ゴ Pro W3">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Times New Roman"/>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altName w:val="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0000000000000000000"/>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3827A3"/>
    <w:multiLevelType w:val="hybridMultilevel"/>
    <w:tmpl w:val="F4F88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072744"/>
    <w:multiLevelType w:val="multilevel"/>
    <w:tmpl w:val="1598B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507BE1"/>
    <w:multiLevelType w:val="hybridMultilevel"/>
    <w:tmpl w:val="6386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AC95A72"/>
    <w:multiLevelType w:val="hybridMultilevel"/>
    <w:tmpl w:val="19CC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61156D"/>
    <w:multiLevelType w:val="hybridMultilevel"/>
    <w:tmpl w:val="8A78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45759F"/>
    <w:multiLevelType w:val="hybridMultilevel"/>
    <w:tmpl w:val="0096ED4E"/>
    <w:lvl w:ilvl="0" w:tplc="95F4261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801B7"/>
    <w:multiLevelType w:val="hybridMultilevel"/>
    <w:tmpl w:val="A8D6A800"/>
    <w:lvl w:ilvl="0" w:tplc="607E38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1924B20"/>
    <w:multiLevelType w:val="hybridMultilevel"/>
    <w:tmpl w:val="77F08DF4"/>
    <w:lvl w:ilvl="0" w:tplc="1CC28B68">
      <w:start w:val="51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3B12F6"/>
    <w:multiLevelType w:val="hybridMultilevel"/>
    <w:tmpl w:val="D324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27D18"/>
    <w:multiLevelType w:val="hybridMultilevel"/>
    <w:tmpl w:val="9F9E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B5091A"/>
    <w:multiLevelType w:val="hybridMultilevel"/>
    <w:tmpl w:val="AF9C5E86"/>
    <w:lvl w:ilvl="0" w:tplc="69EC0CDC">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45A38"/>
    <w:multiLevelType w:val="hybridMultilevel"/>
    <w:tmpl w:val="E3E6A3EC"/>
    <w:lvl w:ilvl="0" w:tplc="9F7CCAC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C70FB2"/>
    <w:multiLevelType w:val="hybridMultilevel"/>
    <w:tmpl w:val="FDEC1320"/>
    <w:lvl w:ilvl="0" w:tplc="6FE8A57C">
      <w:numFmt w:val="bullet"/>
      <w:lvlText w:val=""/>
      <w:lvlJc w:val="left"/>
      <w:pPr>
        <w:ind w:left="770" w:hanging="360"/>
      </w:pPr>
      <w:rPr>
        <w:rFonts w:ascii="Symbol" w:eastAsiaTheme="minorHAnsi" w:hAnsi="Symbol"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28"/>
  </w:num>
  <w:num w:numId="14">
    <w:abstractNumId w:val="26"/>
  </w:num>
  <w:num w:numId="15">
    <w:abstractNumId w:val="17"/>
  </w:num>
  <w:num w:numId="16">
    <w:abstractNumId w:val="35"/>
  </w:num>
  <w:num w:numId="17">
    <w:abstractNumId w:val="32"/>
  </w:num>
  <w:num w:numId="18">
    <w:abstractNumId w:val="25"/>
  </w:num>
  <w:num w:numId="19">
    <w:abstractNumId w:val="34"/>
  </w:num>
  <w:num w:numId="20">
    <w:abstractNumId w:val="21"/>
  </w:num>
  <w:num w:numId="21">
    <w:abstractNumId w:val="12"/>
  </w:num>
  <w:num w:numId="22">
    <w:abstractNumId w:val="14"/>
  </w:num>
  <w:num w:numId="23">
    <w:abstractNumId w:val="36"/>
  </w:num>
  <w:num w:numId="24">
    <w:abstractNumId w:val="11"/>
  </w:num>
  <w:num w:numId="25">
    <w:abstractNumId w:val="27"/>
  </w:num>
  <w:num w:numId="26">
    <w:abstractNumId w:val="23"/>
  </w:num>
  <w:num w:numId="27">
    <w:abstractNumId w:val="19"/>
  </w:num>
  <w:num w:numId="28">
    <w:abstractNumId w:val="33"/>
  </w:num>
  <w:num w:numId="29">
    <w:abstractNumId w:val="31"/>
  </w:num>
  <w:num w:numId="30">
    <w:abstractNumId w:val="18"/>
  </w:num>
  <w:num w:numId="31">
    <w:abstractNumId w:val="16"/>
  </w:num>
  <w:num w:numId="32">
    <w:abstractNumId w:val="29"/>
  </w:num>
  <w:num w:numId="33">
    <w:abstractNumId w:val="22"/>
  </w:num>
  <w:num w:numId="34">
    <w:abstractNumId w:val="13"/>
  </w:num>
  <w:num w:numId="35">
    <w:abstractNumId w:val="15"/>
  </w:num>
  <w:num w:numId="36">
    <w:abstractNumId w:val="3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C50C90"/>
    <w:rsid w:val="000139A3"/>
    <w:rsid w:val="00097DA2"/>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AD57C4"/>
    <w:rsid w:val="00B2628B"/>
    <w:rsid w:val="00B33C6D"/>
    <w:rsid w:val="00B4508F"/>
    <w:rsid w:val="00B55AD5"/>
    <w:rsid w:val="00B8057C"/>
    <w:rsid w:val="00BD6238"/>
    <w:rsid w:val="00BF593B"/>
    <w:rsid w:val="00BF773A"/>
    <w:rsid w:val="00BF7E81"/>
    <w:rsid w:val="00C13773"/>
    <w:rsid w:val="00C17CC8"/>
    <w:rsid w:val="00C50C90"/>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1458"/>
  <w15:chartTrackingRefBased/>
  <w15:docId w15:val="{E241A31A-F10A-4DC8-B4F8-EB8A9D22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50C90"/>
    <w:rPr>
      <w:rFonts w:ascii="Cambria" w:hAnsi="Cambria"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
    <w:basedOn w:val="Normal"/>
    <w:next w:val="Normal"/>
    <w:link w:val="Heading1Char"/>
    <w:qFormat/>
    <w:rsid w:val="00C50C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C50C9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C50C9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1,ta,no read,No Spacing211,No Spacing12,No Spacing2111,TAG,t,C, Ch,small space,Ta,T,CD - Cite,Ca,Tag1,No Spacing4,No Spacing21"/>
    <w:basedOn w:val="Normal"/>
    <w:next w:val="Normal"/>
    <w:link w:val="Heading4Char"/>
    <w:uiPriority w:val="3"/>
    <w:unhideWhenUsed/>
    <w:qFormat/>
    <w:rsid w:val="00C50C90"/>
    <w:pPr>
      <w:keepNext/>
      <w:keepLines/>
      <w:spacing w:before="40" w:after="0"/>
      <w:outlineLvl w:val="3"/>
    </w:pPr>
    <w:rPr>
      <w:rFonts w:eastAsiaTheme="majorEastAsia" w:cstheme="majorBidi"/>
      <w:b/>
      <w:iCs/>
      <w:sz w:val="26"/>
    </w:rPr>
  </w:style>
  <w:style w:type="paragraph" w:styleId="Heading5">
    <w:name w:val="heading 5"/>
    <w:aliases w:val="Text"/>
    <w:basedOn w:val="Heading2"/>
    <w:next w:val="Normal"/>
    <w:link w:val="Heading5Char"/>
    <w:qFormat/>
    <w:rsid w:val="00B2628B"/>
    <w:pPr>
      <w:suppressAutoHyphens/>
      <w:spacing w:before="20"/>
      <w:outlineLvl w:val="4"/>
    </w:pPr>
    <w:rPr>
      <w:rFonts w:eastAsia="Times New Roman" w:cs="Arial"/>
      <w:bCs/>
      <w:kern w:val="32"/>
    </w:rPr>
  </w:style>
  <w:style w:type="paragraph" w:styleId="Heading6">
    <w:name w:val="heading 6"/>
    <w:basedOn w:val="Heading3"/>
    <w:next w:val="Normal"/>
    <w:link w:val="Heading6Char"/>
    <w:qFormat/>
    <w:rsid w:val="00B2628B"/>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B2628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2628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2628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C50C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0C90"/>
  </w:style>
  <w:style w:type="character" w:customStyle="1" w:styleId="Heading1Char">
    <w:name w:val="Heading 1 Char"/>
    <w:aliases w:val="Pocket Char,ALEX Char,Heading Char,Brief - Heading 1 Char,Heading 1 Char Char Char,Header Char Char Char Char,Heading 1 Char Char Char Char Char,Header Char Char Char Char Char Char,Heading 1 Char Char Char Char Char Char Char,Titles Char"/>
    <w:basedOn w:val="DefaultParagraphFont"/>
    <w:link w:val="Heading1"/>
    <w:rsid w:val="00C50C90"/>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C50C90"/>
    <w:rPr>
      <w:rFonts w:ascii="Cambria" w:eastAsiaTheme="majorEastAsia" w:hAnsi="Cambria"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C50C90"/>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1 Char,ta Char,no read Char,No Spacing211 Char,No Spacing12 Char,TAG Char"/>
    <w:basedOn w:val="DefaultParagraphFont"/>
    <w:link w:val="Heading4"/>
    <w:uiPriority w:val="3"/>
    <w:rsid w:val="00C50C90"/>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C50C90"/>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C50C90"/>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S"/>
    <w:basedOn w:val="DefaultParagraphFont"/>
    <w:uiPriority w:val="6"/>
    <w:qFormat/>
    <w:rsid w:val="00C50C90"/>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qFormat/>
    <w:rsid w:val="00C50C90"/>
    <w:rPr>
      <w:color w:val="auto"/>
      <w:u w:val="none"/>
    </w:rPr>
  </w:style>
  <w:style w:type="character" w:styleId="FollowedHyperlink">
    <w:name w:val="FollowedHyperlink"/>
    <w:basedOn w:val="DefaultParagraphFont"/>
    <w:uiPriority w:val="99"/>
    <w:unhideWhenUsed/>
    <w:rsid w:val="00C50C90"/>
    <w:rPr>
      <w:color w:val="auto"/>
      <w:u w:val="none"/>
    </w:rPr>
  </w:style>
  <w:style w:type="paragraph" w:customStyle="1" w:styleId="textbold">
    <w:name w:val="text bold"/>
    <w:basedOn w:val="Normal"/>
    <w:link w:val="Emphasis"/>
    <w:uiPriority w:val="7"/>
    <w:qFormat/>
    <w:rsid w:val="00C50C90"/>
    <w:pPr>
      <w:ind w:left="720"/>
      <w:jc w:val="both"/>
    </w:pPr>
    <w:rPr>
      <w:b/>
      <w:iCs/>
      <w:u w:val="singl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4"/>
    <w:qFormat/>
    <w:rsid w:val="00C50C9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50C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C50C90"/>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Very Small Text,ca,Clear,No Spacing11,No Spacing111,No Spacing1,Read stuff"/>
    <w:basedOn w:val="Heading1"/>
    <w:autoRedefine/>
    <w:uiPriority w:val="99"/>
    <w:qFormat/>
    <w:rsid w:val="00C50C90"/>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097DA2"/>
    <w:rPr>
      <w:u w:val="single"/>
    </w:rPr>
  </w:style>
  <w:style w:type="character" w:customStyle="1" w:styleId="Heading5Char">
    <w:name w:val="Heading 5 Char"/>
    <w:aliases w:val="Text Char"/>
    <w:basedOn w:val="DefaultParagraphFont"/>
    <w:link w:val="Heading5"/>
    <w:rsid w:val="00B2628B"/>
    <w:rPr>
      <w:rFonts w:ascii="Cambria" w:eastAsia="Times New Roman" w:hAnsi="Cambria" w:cs="Arial"/>
      <w:b/>
      <w:bCs/>
      <w:kern w:val="32"/>
      <w:sz w:val="44"/>
      <w:szCs w:val="26"/>
      <w:u w:val="double"/>
    </w:rPr>
  </w:style>
  <w:style w:type="character" w:customStyle="1" w:styleId="Heading6Char">
    <w:name w:val="Heading 6 Char"/>
    <w:basedOn w:val="DefaultParagraphFont"/>
    <w:link w:val="Heading6"/>
    <w:rsid w:val="00B2628B"/>
    <w:rPr>
      <w:rFonts w:ascii="Cambria" w:eastAsia="Times New Roman" w:hAnsi="Cambria" w:cs="Arial"/>
      <w:b/>
      <w:bCs/>
      <w:kern w:val="32"/>
      <w:sz w:val="32"/>
      <w:szCs w:val="24"/>
      <w:u w:val="single"/>
    </w:rPr>
  </w:style>
  <w:style w:type="character" w:customStyle="1" w:styleId="Heading7Char">
    <w:name w:val="Heading 7 Char"/>
    <w:basedOn w:val="DefaultParagraphFont"/>
    <w:link w:val="Heading7"/>
    <w:rsid w:val="00B2628B"/>
    <w:rPr>
      <w:rFonts w:ascii="Cambria" w:eastAsia="Times New Roman" w:hAnsi="Cambria" w:cs="Arial"/>
      <w:b/>
      <w:kern w:val="32"/>
      <w:sz w:val="24"/>
      <w:szCs w:val="24"/>
    </w:rPr>
  </w:style>
  <w:style w:type="character" w:customStyle="1" w:styleId="Heading8Char">
    <w:name w:val="Heading 8 Char"/>
    <w:basedOn w:val="DefaultParagraphFont"/>
    <w:link w:val="Heading8"/>
    <w:rsid w:val="00B2628B"/>
    <w:rPr>
      <w:rFonts w:ascii="Cambria" w:eastAsia="Times New Roman" w:hAnsi="Cambria" w:cs="Arial"/>
      <w:b/>
      <w:kern w:val="32"/>
      <w:sz w:val="24"/>
      <w:szCs w:val="24"/>
      <w:u w:val="double"/>
    </w:rPr>
  </w:style>
  <w:style w:type="character" w:customStyle="1" w:styleId="Heading9Char">
    <w:name w:val="Heading 9 Char"/>
    <w:basedOn w:val="DefaultParagraphFont"/>
    <w:link w:val="Heading9"/>
    <w:rsid w:val="00B2628B"/>
    <w:rPr>
      <w:rFonts w:ascii="Cambria" w:eastAsia="Times New Roman" w:hAnsi="Cambria" w:cs="Arial"/>
      <w:b/>
      <w:kern w:val="32"/>
      <w:sz w:val="32"/>
      <w:szCs w:val="24"/>
      <w:u w:val="single"/>
    </w:rPr>
  </w:style>
  <w:style w:type="paragraph" w:customStyle="1" w:styleId="Emphasize">
    <w:name w:val="Emphasize"/>
    <w:basedOn w:val="Normal"/>
    <w:uiPriority w:val="20"/>
    <w:qFormat/>
    <w:rsid w:val="00B2628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2628B"/>
    <w:pPr>
      <w:spacing w:after="0" w:line="240" w:lineRule="auto"/>
    </w:pPr>
    <w:rPr>
      <w:rFonts w:ascii="Cambria" w:hAnsi="Cambria"/>
      <w:u w:val="single"/>
    </w:rPr>
  </w:style>
  <w:style w:type="paragraph" w:styleId="DocumentMap">
    <w:name w:val="Document Map"/>
    <w:basedOn w:val="Normal"/>
    <w:link w:val="DocumentMapChar"/>
    <w:uiPriority w:val="99"/>
    <w:unhideWhenUsed/>
    <w:rsid w:val="00B262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B2628B"/>
    <w:rPr>
      <w:rFonts w:ascii="Lucida Grande" w:hAnsi="Lucida Grande" w:cs="Lucida Grande"/>
      <w:sz w:val="24"/>
    </w:rPr>
  </w:style>
  <w:style w:type="character" w:styleId="PageNumber">
    <w:name w:val="page number"/>
    <w:aliases w:val="card ununderlined"/>
    <w:basedOn w:val="DefaultParagraphFont"/>
    <w:uiPriority w:val="99"/>
    <w:unhideWhenUsed/>
    <w:rsid w:val="00B2628B"/>
  </w:style>
  <w:style w:type="paragraph" w:customStyle="1" w:styleId="RainwithanA">
    <w:name w:val="Rain with an A"/>
    <w:basedOn w:val="Normal"/>
    <w:link w:val="RainwithanAChar"/>
    <w:uiPriority w:val="4"/>
    <w:qFormat/>
    <w:rsid w:val="00B2628B"/>
    <w:pPr>
      <w:outlineLvl w:val="3"/>
    </w:pPr>
    <w:rPr>
      <w:b/>
      <w:sz w:val="26"/>
    </w:rPr>
  </w:style>
  <w:style w:type="character" w:customStyle="1" w:styleId="RainwithanAChar">
    <w:name w:val="Rain with an A Char"/>
    <w:basedOn w:val="DefaultParagraphFont"/>
    <w:link w:val="RainwithanA"/>
    <w:uiPriority w:val="4"/>
    <w:rsid w:val="00B2628B"/>
    <w:rPr>
      <w:rFonts w:ascii="Cambria" w:hAnsi="Cambria" w:cs="Calibri"/>
      <w:b/>
      <w:sz w:val="26"/>
    </w:rPr>
  </w:style>
  <w:style w:type="paragraph" w:styleId="ListParagraph">
    <w:name w:val="List Paragraph"/>
    <w:aliases w:val="6 font"/>
    <w:basedOn w:val="Normal"/>
    <w:uiPriority w:val="34"/>
    <w:qFormat/>
    <w:rsid w:val="00B2628B"/>
    <w:pPr>
      <w:ind w:left="720"/>
      <w:contextualSpacing/>
    </w:pPr>
  </w:style>
  <w:style w:type="paragraph" w:styleId="BalloonText">
    <w:name w:val="Balloon Text"/>
    <w:basedOn w:val="Normal"/>
    <w:link w:val="BalloonTextChar"/>
    <w:uiPriority w:val="99"/>
    <w:unhideWhenUsed/>
    <w:rsid w:val="00B2628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rsid w:val="00B2628B"/>
    <w:rPr>
      <w:rFonts w:ascii="Times New Roman" w:hAnsi="Times New Roman" w:cs="Times New Roman"/>
      <w:sz w:val="18"/>
      <w:szCs w:val="18"/>
    </w:rPr>
  </w:style>
  <w:style w:type="paragraph" w:customStyle="1" w:styleId="UnderlinePara">
    <w:name w:val="Underline Para"/>
    <w:basedOn w:val="Normal"/>
    <w:uiPriority w:val="6"/>
    <w:qFormat/>
    <w:rsid w:val="00B2628B"/>
    <w:pPr>
      <w:widowControl w:val="0"/>
      <w:suppressAutoHyphens/>
      <w:spacing w:after="200"/>
      <w:contextualSpacing/>
    </w:pPr>
    <w:rPr>
      <w:rFonts w:asciiTheme="minorHAnsi" w:hAnsiTheme="minorHAnsi"/>
      <w:u w:val="single"/>
    </w:rPr>
  </w:style>
  <w:style w:type="paragraph" w:customStyle="1" w:styleId="Analytics">
    <w:name w:val="Analytics"/>
    <w:link w:val="AnalyticsChar"/>
    <w:uiPriority w:val="4"/>
    <w:qFormat/>
    <w:rsid w:val="00B2628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2628B"/>
    <w:rPr>
      <w:rFonts w:ascii="Calibri" w:eastAsiaTheme="majorEastAsia" w:hAnsi="Calibri" w:cstheme="majorBidi"/>
      <w:b/>
      <w:iCs/>
      <w:sz w:val="26"/>
      <w:szCs w:val="28"/>
    </w:rPr>
  </w:style>
  <w:style w:type="character" w:customStyle="1" w:styleId="italic">
    <w:name w:val="italic"/>
    <w:basedOn w:val="DefaultParagraphFont"/>
    <w:rsid w:val="00B2628B"/>
  </w:style>
  <w:style w:type="character" w:customStyle="1" w:styleId="bold">
    <w:name w:val="bold"/>
    <w:rsid w:val="00B2628B"/>
  </w:style>
  <w:style w:type="character" w:customStyle="1" w:styleId="ssl4">
    <w:name w:val="ss_l4"/>
    <w:rsid w:val="00B2628B"/>
  </w:style>
  <w:style w:type="character" w:customStyle="1" w:styleId="apple-converted-space">
    <w:name w:val="apple-converted-space"/>
    <w:basedOn w:val="DefaultParagraphFont"/>
    <w:rsid w:val="00B2628B"/>
  </w:style>
  <w:style w:type="character" w:styleId="IntenseEmphasis">
    <w:name w:val="Intense Emphasis"/>
    <w:aliases w:val="Title Char,Cites and Cards Char,UNDERLINE Char,Bold Underlined Char,title Char,Block Heading Char,Read This Char,Non Read Text Char,Debate Normal Char,Warrants Char"/>
    <w:basedOn w:val="DefaultParagraphFont"/>
    <w:link w:val="Title"/>
    <w:uiPriority w:val="6"/>
    <w:qFormat/>
    <w:rsid w:val="00B2628B"/>
    <w:rPr>
      <w:b/>
      <w:bCs/>
      <w:u w:val="single"/>
    </w:rPr>
  </w:style>
  <w:style w:type="paragraph" w:styleId="Title">
    <w:name w:val="Title"/>
    <w:aliases w:val="Cites and Cards,UNDERLINE,Bold Underlined,title,Block Heading,Read This,Non Read Text,Debate Normal,Warrants"/>
    <w:basedOn w:val="Normal"/>
    <w:next w:val="Normal"/>
    <w:link w:val="IntenseEmphasis"/>
    <w:uiPriority w:val="6"/>
    <w:qFormat/>
    <w:rsid w:val="00B2628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UNDERLINE Char1,Bold Underlined Char1,Cites and Cards Char1,Cites and Cards Char2,Bold Underlined Char2,title Char1"/>
    <w:basedOn w:val="DefaultParagraphFont"/>
    <w:uiPriority w:val="99"/>
    <w:qFormat/>
    <w:rsid w:val="00B2628B"/>
    <w:rPr>
      <w:rFonts w:asciiTheme="majorHAnsi" w:eastAsiaTheme="majorEastAsia" w:hAnsiTheme="majorHAnsi" w:cstheme="majorBidi"/>
      <w:spacing w:val="-10"/>
      <w:kern w:val="28"/>
      <w:sz w:val="56"/>
      <w:szCs w:val="56"/>
    </w:rPr>
  </w:style>
  <w:style w:type="paragraph" w:customStyle="1" w:styleId="Cards">
    <w:name w:val="Cards"/>
    <w:link w:val="CardsChar"/>
    <w:qFormat/>
    <w:rsid w:val="00B2628B"/>
    <w:pPr>
      <w:widowControl w:val="0"/>
      <w:suppressAutoHyphens/>
      <w:spacing w:after="200" w:line="276" w:lineRule="auto"/>
      <w:ind w:right="432"/>
    </w:pPr>
    <w:rPr>
      <w:rFonts w:ascii="Georgia" w:eastAsia="ヒラギノ角ゴ Pro W3" w:hAnsi="Georgia" w:cs="Times New Roman"/>
      <w:color w:val="00000A"/>
      <w:sz w:val="18"/>
      <w:szCs w:val="20"/>
    </w:rPr>
  </w:style>
  <w:style w:type="character" w:customStyle="1" w:styleId="CardsChar">
    <w:name w:val="Cards Char"/>
    <w:link w:val="Cards"/>
    <w:rsid w:val="00B2628B"/>
    <w:rPr>
      <w:rFonts w:ascii="Georgia" w:eastAsia="ヒラギノ角ゴ Pro W3" w:hAnsi="Georgia" w:cs="Times New Roman"/>
      <w:color w:val="00000A"/>
      <w:sz w:val="18"/>
      <w:szCs w:val="20"/>
    </w:rPr>
  </w:style>
  <w:style w:type="paragraph" w:styleId="FootnoteText">
    <w:name w:val="footnote text"/>
    <w:basedOn w:val="Normal"/>
    <w:link w:val="FootnoteTextChar"/>
    <w:uiPriority w:val="99"/>
    <w:unhideWhenUsed/>
    <w:rsid w:val="00B2628B"/>
    <w:pPr>
      <w:spacing w:after="0" w:line="240" w:lineRule="auto"/>
    </w:pPr>
    <w:rPr>
      <w:sz w:val="20"/>
      <w:szCs w:val="20"/>
    </w:rPr>
  </w:style>
  <w:style w:type="character" w:customStyle="1" w:styleId="FootnoteTextChar">
    <w:name w:val="Footnote Text Char"/>
    <w:basedOn w:val="DefaultParagraphFont"/>
    <w:link w:val="FootnoteText"/>
    <w:uiPriority w:val="99"/>
    <w:rsid w:val="00B2628B"/>
    <w:rPr>
      <w:rFonts w:ascii="Cambria" w:hAnsi="Cambria" w:cs="Calibri"/>
      <w:sz w:val="20"/>
      <w:szCs w:val="20"/>
    </w:rPr>
  </w:style>
  <w:style w:type="character" w:styleId="FootnoteReference">
    <w:name w:val="footnote reference"/>
    <w:basedOn w:val="DefaultParagraphFont"/>
    <w:uiPriority w:val="99"/>
    <w:unhideWhenUsed/>
    <w:rsid w:val="00B2628B"/>
    <w:rPr>
      <w:vertAlign w:val="superscript"/>
    </w:rPr>
  </w:style>
  <w:style w:type="character" w:styleId="UnresolvedMention">
    <w:name w:val="Unresolved Mention"/>
    <w:basedOn w:val="DefaultParagraphFont"/>
    <w:uiPriority w:val="99"/>
    <w:unhideWhenUsed/>
    <w:rsid w:val="00B2628B"/>
    <w:rPr>
      <w:color w:val="605E5C"/>
      <w:shd w:val="clear" w:color="auto" w:fill="E1DFDD"/>
    </w:rPr>
  </w:style>
  <w:style w:type="character" w:customStyle="1" w:styleId="UnderlineBold">
    <w:name w:val="Underline + Bold"/>
    <w:basedOn w:val="DefaultParagraphFont"/>
    <w:uiPriority w:val="1"/>
    <w:qFormat/>
    <w:rsid w:val="00B2628B"/>
    <w:rPr>
      <w:b/>
      <w:bCs w:val="0"/>
      <w:sz w:val="20"/>
      <w:u w:val="single"/>
    </w:rPr>
  </w:style>
  <w:style w:type="character" w:customStyle="1" w:styleId="Dottedunderline">
    <w:name w:val="Dotted underline"/>
    <w:rsid w:val="00B2628B"/>
    <w:rPr>
      <w:u w:val="dotted"/>
    </w:rPr>
  </w:style>
  <w:style w:type="character" w:customStyle="1" w:styleId="BodyTextChar">
    <w:name w:val="Body Text Char"/>
    <w:basedOn w:val="DefaultParagraphFont"/>
    <w:link w:val="BodyText"/>
    <w:uiPriority w:val="99"/>
    <w:rsid w:val="00B2628B"/>
    <w:rPr>
      <w:rFonts w:ascii="Calibri" w:hAnsi="Calibri"/>
    </w:rPr>
  </w:style>
  <w:style w:type="paragraph" w:styleId="BodyText">
    <w:name w:val="Body Text"/>
    <w:basedOn w:val="Normal"/>
    <w:link w:val="BodyTextChar"/>
    <w:uiPriority w:val="99"/>
    <w:unhideWhenUsed/>
    <w:qFormat/>
    <w:rsid w:val="00B2628B"/>
    <w:pPr>
      <w:spacing w:after="120"/>
    </w:pPr>
    <w:rPr>
      <w:rFonts w:ascii="Calibri" w:hAnsi="Calibri" w:cstheme="minorBidi"/>
    </w:rPr>
  </w:style>
  <w:style w:type="character" w:customStyle="1" w:styleId="BodyTextChar1">
    <w:name w:val="Body Text Char1"/>
    <w:aliases w:val="Very Small Text Char1"/>
    <w:basedOn w:val="DefaultParagraphFont"/>
    <w:uiPriority w:val="99"/>
    <w:rsid w:val="00B2628B"/>
    <w:rPr>
      <w:rFonts w:ascii="Cambria" w:hAnsi="Cambria" w:cs="Calibri"/>
    </w:rPr>
  </w:style>
  <w:style w:type="paragraph" w:customStyle="1" w:styleId="CardIndented">
    <w:name w:val="Card (Indented)"/>
    <w:basedOn w:val="Normal"/>
    <w:link w:val="CardIndentedChar"/>
    <w:qFormat/>
    <w:rsid w:val="00B2628B"/>
    <w:pPr>
      <w:ind w:left="288"/>
    </w:pPr>
  </w:style>
  <w:style w:type="character" w:customStyle="1" w:styleId="CardIndentedChar">
    <w:name w:val="Card (Indented) Char"/>
    <w:basedOn w:val="DefaultParagraphFont"/>
    <w:link w:val="CardIndented"/>
    <w:rsid w:val="00B2628B"/>
    <w:rPr>
      <w:rFonts w:ascii="Cambria" w:hAnsi="Cambria" w:cs="Calibri"/>
    </w:rPr>
  </w:style>
  <w:style w:type="paragraph" w:customStyle="1" w:styleId="Analytic">
    <w:name w:val="Analytic"/>
    <w:basedOn w:val="Heading4"/>
    <w:link w:val="AnalyticChar"/>
    <w:qFormat/>
    <w:rsid w:val="00B2628B"/>
  </w:style>
  <w:style w:type="character" w:customStyle="1" w:styleId="AnalyticChar">
    <w:name w:val="Analytic Char"/>
    <w:link w:val="Analytic"/>
    <w:locked/>
    <w:rsid w:val="00B2628B"/>
    <w:rPr>
      <w:rFonts w:ascii="Cambria" w:eastAsiaTheme="majorEastAsia" w:hAnsi="Cambria" w:cstheme="majorBidi"/>
      <w:b/>
      <w:iCs/>
      <w:sz w:val="26"/>
    </w:rPr>
  </w:style>
  <w:style w:type="paragraph" w:customStyle="1" w:styleId="DebateCitation">
    <w:name w:val="Debate Citation"/>
    <w:basedOn w:val="Normal"/>
    <w:autoRedefine/>
    <w:rsid w:val="00B2628B"/>
    <w:rPr>
      <w:szCs w:val="16"/>
    </w:rPr>
  </w:style>
  <w:style w:type="character" w:customStyle="1" w:styleId="UnresolvedMention1">
    <w:name w:val="Unresolved Mention1"/>
    <w:basedOn w:val="DefaultParagraphFont"/>
    <w:uiPriority w:val="99"/>
    <w:unhideWhenUsed/>
    <w:rsid w:val="00B2628B"/>
    <w:rPr>
      <w:color w:val="605E5C"/>
      <w:shd w:val="clear" w:color="auto" w:fill="E1DFDD"/>
    </w:rPr>
  </w:style>
  <w:style w:type="character" w:customStyle="1" w:styleId="cardChar">
    <w:name w:val="card Char"/>
    <w:aliases w:val="Bold Cite Char Char,Speed Cite Char"/>
    <w:basedOn w:val="DefaultParagraphFont"/>
    <w:uiPriority w:val="6"/>
    <w:rsid w:val="00B2628B"/>
    <w:rPr>
      <w:rFonts w:ascii="Calibri" w:eastAsia="Calibri" w:hAnsi="Calibri"/>
      <w:sz w:val="22"/>
    </w:rPr>
  </w:style>
  <w:style w:type="paragraph" w:customStyle="1" w:styleId="cardtext">
    <w:name w:val="card text"/>
    <w:basedOn w:val="Normal"/>
    <w:link w:val="cardtextChar"/>
    <w:qFormat/>
    <w:rsid w:val="00B2628B"/>
    <w:pPr>
      <w:ind w:left="288" w:right="288"/>
    </w:pPr>
  </w:style>
  <w:style w:type="character" w:customStyle="1" w:styleId="cardtextChar">
    <w:name w:val="card text Char"/>
    <w:basedOn w:val="DefaultParagraphFont"/>
    <w:link w:val="cardtext"/>
    <w:rsid w:val="00B2628B"/>
    <w:rPr>
      <w:rFonts w:ascii="Cambria" w:hAnsi="Cambria" w:cs="Calibri"/>
    </w:rPr>
  </w:style>
  <w:style w:type="paragraph" w:customStyle="1" w:styleId="paragraph">
    <w:name w:val="paragraph"/>
    <w:basedOn w:val="Normal"/>
    <w:rsid w:val="00B2628B"/>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B2628B"/>
  </w:style>
  <w:style w:type="character" w:customStyle="1" w:styleId="spellingerror">
    <w:name w:val="spellingerror"/>
    <w:basedOn w:val="DefaultParagraphFont"/>
    <w:rsid w:val="00B2628B"/>
  </w:style>
  <w:style w:type="character" w:customStyle="1" w:styleId="eop">
    <w:name w:val="eop"/>
    <w:basedOn w:val="DefaultParagraphFont"/>
    <w:rsid w:val="00B2628B"/>
  </w:style>
  <w:style w:type="character" w:customStyle="1" w:styleId="UnderlinedCharChar">
    <w:name w:val="Underlined Char Char"/>
    <w:rsid w:val="00B2628B"/>
    <w:rPr>
      <w:rFonts w:ascii="Garamond" w:hAnsi="Garamond"/>
      <w:szCs w:val="28"/>
      <w:u w:val="single"/>
      <w:lang w:val="en-US" w:eastAsia="en-US" w:bidi="ar-SA"/>
    </w:rPr>
  </w:style>
  <w:style w:type="paragraph" w:customStyle="1" w:styleId="Underline2">
    <w:name w:val="Underline2"/>
    <w:basedOn w:val="Normal"/>
    <w:link w:val="Underline2Char"/>
    <w:uiPriority w:val="4"/>
    <w:qFormat/>
    <w:rsid w:val="00B2628B"/>
    <w:rPr>
      <w:rFonts w:ascii="Times New Roman" w:eastAsia="Calibri" w:hAnsi="Times New Roman"/>
      <w:u w:val="single"/>
    </w:rPr>
  </w:style>
  <w:style w:type="character" w:customStyle="1" w:styleId="Underline2Char">
    <w:name w:val="Underline2 Char"/>
    <w:link w:val="Underline2"/>
    <w:uiPriority w:val="4"/>
    <w:rsid w:val="00B2628B"/>
    <w:rPr>
      <w:rFonts w:ascii="Times New Roman" w:eastAsia="Calibri" w:hAnsi="Times New Roman" w:cs="Calibri"/>
      <w:u w:val="single"/>
    </w:rPr>
  </w:style>
  <w:style w:type="character" w:styleId="Strong">
    <w:name w:val="Strong"/>
    <w:aliases w:val="8 pt font,Citation Char Char1 Char Char Char Char Char,Cut,Small 1"/>
    <w:basedOn w:val="DefaultParagraphFont"/>
    <w:uiPriority w:val="22"/>
    <w:qFormat/>
    <w:rsid w:val="00B2628B"/>
    <w:rPr>
      <w:b/>
      <w:bCs/>
    </w:rPr>
  </w:style>
  <w:style w:type="character" w:customStyle="1" w:styleId="UnderlinedChar1">
    <w:name w:val="Underlined Char1"/>
    <w:aliases w:val="Heading 2 Char2 Char Char1,No Spacing1 Char1"/>
    <w:qFormat/>
    <w:rsid w:val="00B2628B"/>
    <w:rPr>
      <w:rFonts w:ascii="Arial Narrow" w:hAnsi="Arial Narrow" w:cs="Calibri"/>
      <w:b/>
      <w:sz w:val="24"/>
      <w:szCs w:val="22"/>
      <w:u w:val="thick"/>
    </w:rPr>
  </w:style>
  <w:style w:type="character" w:styleId="CommentReference">
    <w:name w:val="annotation reference"/>
    <w:basedOn w:val="DefaultParagraphFont"/>
    <w:uiPriority w:val="99"/>
    <w:unhideWhenUsed/>
    <w:rsid w:val="00B2628B"/>
    <w:rPr>
      <w:sz w:val="16"/>
      <w:szCs w:val="16"/>
    </w:rPr>
  </w:style>
  <w:style w:type="paragraph" w:styleId="CommentText">
    <w:name w:val="annotation text"/>
    <w:basedOn w:val="Normal"/>
    <w:link w:val="CommentTextChar"/>
    <w:uiPriority w:val="99"/>
    <w:unhideWhenUsed/>
    <w:rsid w:val="00B2628B"/>
    <w:pPr>
      <w:spacing w:line="240" w:lineRule="auto"/>
    </w:pPr>
    <w:rPr>
      <w:sz w:val="20"/>
      <w:szCs w:val="20"/>
    </w:rPr>
  </w:style>
  <w:style w:type="character" w:customStyle="1" w:styleId="CommentTextChar">
    <w:name w:val="Comment Text Char"/>
    <w:basedOn w:val="DefaultParagraphFont"/>
    <w:link w:val="CommentText"/>
    <w:uiPriority w:val="99"/>
    <w:rsid w:val="00B2628B"/>
    <w:rPr>
      <w:rFonts w:ascii="Cambria" w:hAnsi="Cambria" w:cs="Calibri"/>
      <w:sz w:val="20"/>
      <w:szCs w:val="20"/>
    </w:rPr>
  </w:style>
  <w:style w:type="paragraph" w:styleId="CommentSubject">
    <w:name w:val="annotation subject"/>
    <w:basedOn w:val="CommentText"/>
    <w:next w:val="CommentText"/>
    <w:link w:val="CommentSubjectChar"/>
    <w:uiPriority w:val="99"/>
    <w:unhideWhenUsed/>
    <w:rsid w:val="00B2628B"/>
    <w:rPr>
      <w:b/>
      <w:bCs/>
    </w:rPr>
  </w:style>
  <w:style w:type="character" w:customStyle="1" w:styleId="CommentSubjectChar">
    <w:name w:val="Comment Subject Char"/>
    <w:basedOn w:val="CommentTextChar"/>
    <w:link w:val="CommentSubject"/>
    <w:uiPriority w:val="99"/>
    <w:rsid w:val="00B2628B"/>
    <w:rPr>
      <w:rFonts w:ascii="Cambria" w:hAnsi="Cambria" w:cs="Calibri"/>
      <w:b/>
      <w:bCs/>
      <w:sz w:val="20"/>
      <w:szCs w:val="20"/>
    </w:rPr>
  </w:style>
  <w:style w:type="character" w:customStyle="1" w:styleId="BalloonTextChar1">
    <w:name w:val="Balloon Text Char1"/>
    <w:basedOn w:val="DefaultParagraphFont"/>
    <w:uiPriority w:val="99"/>
    <w:rsid w:val="00B2628B"/>
    <w:rPr>
      <w:rFonts w:ascii="Times New Roman" w:hAnsi="Times New Roman" w:cs="Times New Roman"/>
      <w:sz w:val="18"/>
      <w:szCs w:val="18"/>
    </w:rPr>
  </w:style>
  <w:style w:type="character" w:customStyle="1" w:styleId="tl8wme">
    <w:name w:val="tl8wme"/>
    <w:basedOn w:val="DefaultParagraphFont"/>
    <w:rsid w:val="00B2628B"/>
  </w:style>
  <w:style w:type="paragraph" w:customStyle="1" w:styleId="CiteSpacing">
    <w:name w:val="Cite Spacing"/>
    <w:basedOn w:val="Normal"/>
    <w:uiPriority w:val="4"/>
    <w:qFormat/>
    <w:rsid w:val="00B2628B"/>
    <w:pPr>
      <w:spacing w:before="60" w:after="60" w:line="256" w:lineRule="auto"/>
    </w:pPr>
  </w:style>
  <w:style w:type="character" w:customStyle="1" w:styleId="BoldUnderline">
    <w:name w:val="BoldUnderline"/>
    <w:basedOn w:val="DefaultParagraphFont"/>
    <w:uiPriority w:val="1"/>
    <w:qFormat/>
    <w:rsid w:val="00B2628B"/>
    <w:rPr>
      <w:rFonts w:ascii="Arial" w:hAnsi="Arial"/>
      <w:b/>
      <w:sz w:val="20"/>
      <w:u w:val="single"/>
    </w:rPr>
  </w:style>
  <w:style w:type="character" w:customStyle="1" w:styleId="c-messageeditedlabel">
    <w:name w:val="c-message__edited_label"/>
    <w:basedOn w:val="DefaultParagraphFont"/>
    <w:rsid w:val="00B2628B"/>
  </w:style>
  <w:style w:type="character" w:customStyle="1" w:styleId="c-messagesender">
    <w:name w:val="c-message__sender"/>
    <w:basedOn w:val="DefaultParagraphFont"/>
    <w:rsid w:val="00B2628B"/>
  </w:style>
  <w:style w:type="character" w:customStyle="1" w:styleId="c-timestamplabel">
    <w:name w:val="c-timestamp__label"/>
    <w:basedOn w:val="DefaultParagraphFont"/>
    <w:rsid w:val="00B2628B"/>
  </w:style>
  <w:style w:type="character" w:customStyle="1" w:styleId="c-messagekitfilemetatext">
    <w:name w:val="c-message_kit__file__meta__text"/>
    <w:basedOn w:val="DefaultParagraphFont"/>
    <w:rsid w:val="00B2628B"/>
  </w:style>
  <w:style w:type="character" w:customStyle="1" w:styleId="c-pillowfiletitle">
    <w:name w:val="c-pillow_file__title"/>
    <w:basedOn w:val="DefaultParagraphFont"/>
    <w:rsid w:val="00B2628B"/>
  </w:style>
  <w:style w:type="character" w:customStyle="1" w:styleId="apple-style-span">
    <w:name w:val="apple-style-span"/>
    <w:rsid w:val="00B2628B"/>
  </w:style>
  <w:style w:type="paragraph" w:customStyle="1" w:styleId="areyou">
    <w:name w:val="are you"/>
    <w:basedOn w:val="Normal"/>
    <w:link w:val="areyouChar"/>
    <w:uiPriority w:val="4"/>
    <w:qFormat/>
    <w:rsid w:val="00B2628B"/>
    <w:pPr>
      <w:outlineLvl w:val="3"/>
    </w:pPr>
    <w:rPr>
      <w:b/>
      <w:sz w:val="26"/>
    </w:rPr>
  </w:style>
  <w:style w:type="character" w:customStyle="1" w:styleId="areyouChar">
    <w:name w:val="are you Char"/>
    <w:basedOn w:val="DefaultParagraphFont"/>
    <w:link w:val="areyou"/>
    <w:uiPriority w:val="4"/>
    <w:rsid w:val="00B2628B"/>
    <w:rPr>
      <w:rFonts w:ascii="Cambria" w:hAnsi="Cambria" w:cs="Calibri"/>
      <w:b/>
      <w:sz w:val="26"/>
    </w:rPr>
  </w:style>
  <w:style w:type="character" w:customStyle="1" w:styleId="hit">
    <w:name w:val="hit"/>
    <w:basedOn w:val="DefaultParagraphFont"/>
    <w:rsid w:val="00B2628B"/>
  </w:style>
  <w:style w:type="character" w:customStyle="1" w:styleId="blue">
    <w:name w:val="blue"/>
    <w:rsid w:val="00B2628B"/>
  </w:style>
  <w:style w:type="character" w:customStyle="1" w:styleId="ital-inline">
    <w:name w:val="ital-inline"/>
    <w:basedOn w:val="DefaultParagraphFont"/>
    <w:rsid w:val="00B2628B"/>
  </w:style>
  <w:style w:type="paragraph" w:customStyle="1" w:styleId="UnderlinedText">
    <w:name w:val="Underlined Text"/>
    <w:qFormat/>
    <w:rsid w:val="00B2628B"/>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B2628B"/>
    <w:rPr>
      <w:u w:val="single"/>
    </w:rPr>
  </w:style>
  <w:style w:type="paragraph" w:customStyle="1" w:styleId="Nothing">
    <w:name w:val="Nothing"/>
    <w:link w:val="NothingChar"/>
    <w:qFormat/>
    <w:rsid w:val="00B2628B"/>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B2628B"/>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B2628B"/>
    <w:rPr>
      <w:rFonts w:ascii="Times New Roman" w:eastAsia="Calibri" w:hAnsi="Times New Roman" w:cs="Times New Roman"/>
      <w:sz w:val="20"/>
      <w:szCs w:val="20"/>
    </w:rPr>
  </w:style>
  <w:style w:type="character" w:customStyle="1" w:styleId="CitesChar">
    <w:name w:val="Cites Char"/>
    <w:basedOn w:val="DefaultParagraphFont"/>
    <w:link w:val="Cites"/>
    <w:rsid w:val="00B2628B"/>
    <w:rPr>
      <w:rFonts w:ascii="Times New Roman" w:eastAsia="Calibri" w:hAnsi="Times New Roman" w:cs="Times New Roman"/>
      <w:b/>
      <w:sz w:val="20"/>
      <w:szCs w:val="20"/>
    </w:rPr>
  </w:style>
  <w:style w:type="paragraph" w:customStyle="1" w:styleId="AuthorDate">
    <w:name w:val="AuthorDate"/>
    <w:next w:val="Nothing"/>
    <w:link w:val="AuthorDateChar"/>
    <w:qFormat/>
    <w:rsid w:val="00B2628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2628B"/>
    <w:rPr>
      <w:rFonts w:ascii="Times New Roman" w:eastAsia="Calibri" w:hAnsi="Times New Roman" w:cs="Times New Roman"/>
      <w:b/>
      <w:sz w:val="24"/>
      <w:szCs w:val="20"/>
      <w:u w:val="single"/>
    </w:rPr>
  </w:style>
  <w:style w:type="character" w:customStyle="1" w:styleId="CardsFont12pt0">
    <w:name w:val="Cards + Font 12pt"/>
    <w:basedOn w:val="CardsChar"/>
    <w:rsid w:val="00B2628B"/>
    <w:rPr>
      <w:rFonts w:ascii="Times New Roman" w:eastAsia="Calibri" w:hAnsi="Times New Roman" w:cs="Times New Roman"/>
      <w:color w:val="00000A"/>
      <w:sz w:val="24"/>
      <w:szCs w:val="20"/>
      <w:u w:val="single"/>
    </w:rPr>
  </w:style>
  <w:style w:type="character" w:customStyle="1" w:styleId="CardsHighlight">
    <w:name w:val="Cards Highlight"/>
    <w:basedOn w:val="DefaultParagraphFont"/>
    <w:uiPriority w:val="1"/>
    <w:rsid w:val="00B2628B"/>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B2628B"/>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B2628B"/>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B2628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B2628B"/>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2628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2628B"/>
    <w:rPr>
      <w:rFonts w:ascii="Georgia" w:eastAsia="SimSun" w:hAnsi="Georgia" w:cstheme="minorBidi"/>
      <w:b/>
      <w:bCs/>
      <w:u w:val="single"/>
    </w:rPr>
  </w:style>
  <w:style w:type="paragraph" w:customStyle="1" w:styleId="Tag2">
    <w:name w:val="Tag2"/>
    <w:basedOn w:val="Normal"/>
    <w:qFormat/>
    <w:rsid w:val="00B2628B"/>
    <w:rPr>
      <w:b/>
    </w:rPr>
  </w:style>
  <w:style w:type="paragraph" w:customStyle="1" w:styleId="MinimizedText">
    <w:name w:val="Minimized Text"/>
    <w:basedOn w:val="Normal"/>
    <w:link w:val="MinimizedTextChar"/>
    <w:qFormat/>
    <w:rsid w:val="00B2628B"/>
    <w:rPr>
      <w:rFonts w:eastAsia="Times New Roman"/>
      <w:sz w:val="16"/>
    </w:rPr>
  </w:style>
  <w:style w:type="character" w:customStyle="1" w:styleId="MinimizedTextChar">
    <w:name w:val="Minimized Text Char"/>
    <w:basedOn w:val="DefaultParagraphFont"/>
    <w:link w:val="MinimizedText"/>
    <w:rsid w:val="00B2628B"/>
    <w:rPr>
      <w:rFonts w:ascii="Cambria" w:eastAsia="Times New Roman" w:hAnsi="Cambria" w:cs="Calibri"/>
      <w:sz w:val="16"/>
    </w:rPr>
  </w:style>
  <w:style w:type="character" w:customStyle="1" w:styleId="BoldUnderlineChar">
    <w:name w:val="Bold Underline Char"/>
    <w:locked/>
    <w:rsid w:val="00B2628B"/>
    <w:rPr>
      <w:rFonts w:ascii="Times New Roman" w:eastAsia="Times New Roman" w:hAnsi="Times New Roman"/>
      <w:b/>
      <w:bCs/>
      <w:szCs w:val="24"/>
      <w:u w:val="single"/>
    </w:rPr>
  </w:style>
  <w:style w:type="character" w:customStyle="1" w:styleId="UnresolvedMention3">
    <w:name w:val="Unresolved Mention3"/>
    <w:basedOn w:val="DefaultParagraphFont"/>
    <w:uiPriority w:val="99"/>
    <w:semiHidden/>
    <w:unhideWhenUsed/>
    <w:rsid w:val="00B2628B"/>
    <w:rPr>
      <w:color w:val="605E5C"/>
      <w:shd w:val="clear" w:color="auto" w:fill="E1DFDD"/>
    </w:rPr>
  </w:style>
  <w:style w:type="character" w:customStyle="1" w:styleId="StyleBold">
    <w:name w:val="Style Bold"/>
    <w:uiPriority w:val="9"/>
    <w:semiHidden/>
    <w:rsid w:val="00B2628B"/>
    <w:rPr>
      <w:b/>
      <w:bCs/>
    </w:rPr>
  </w:style>
  <w:style w:type="paragraph" w:styleId="Header">
    <w:name w:val="header"/>
    <w:aliases w:val="Header 1 Char Char,Header Char Char,Header Char2,Header Char1 Char, Char2"/>
    <w:basedOn w:val="Normal"/>
    <w:link w:val="HeaderChar"/>
    <w:qFormat/>
    <w:rsid w:val="00B2628B"/>
    <w:pPr>
      <w:tabs>
        <w:tab w:val="center" w:pos="4680"/>
        <w:tab w:val="right" w:pos="9360"/>
      </w:tabs>
    </w:pPr>
    <w:rPr>
      <w:rFonts w:eastAsia="Calibri"/>
    </w:rPr>
  </w:style>
  <w:style w:type="character" w:customStyle="1" w:styleId="HeaderChar">
    <w:name w:val="Header Char"/>
    <w:aliases w:val="Header 1 Char Char Char,Header Char Char Char2,Header Char2 Char1,Header Char1 Char Char1, Char2 Char"/>
    <w:basedOn w:val="DefaultParagraphFont"/>
    <w:link w:val="Header"/>
    <w:rsid w:val="00B2628B"/>
    <w:rPr>
      <w:rFonts w:ascii="Cambria" w:eastAsia="Calibri" w:hAnsi="Cambria" w:cs="Calibri"/>
    </w:rPr>
  </w:style>
  <w:style w:type="paragraph" w:styleId="Footer">
    <w:name w:val="footer"/>
    <w:basedOn w:val="Normal"/>
    <w:link w:val="FooterChar"/>
    <w:uiPriority w:val="99"/>
    <w:rsid w:val="00B2628B"/>
    <w:pPr>
      <w:tabs>
        <w:tab w:val="center" w:pos="4680"/>
        <w:tab w:val="right" w:pos="9360"/>
      </w:tabs>
    </w:pPr>
    <w:rPr>
      <w:rFonts w:eastAsia="Calibri"/>
    </w:rPr>
  </w:style>
  <w:style w:type="character" w:customStyle="1" w:styleId="FooterChar">
    <w:name w:val="Footer Char"/>
    <w:basedOn w:val="DefaultParagraphFont"/>
    <w:link w:val="Footer"/>
    <w:uiPriority w:val="99"/>
    <w:rsid w:val="00B2628B"/>
    <w:rPr>
      <w:rFonts w:ascii="Cambria" w:eastAsia="Calibri" w:hAnsi="Cambria" w:cs="Calibri"/>
    </w:rPr>
  </w:style>
  <w:style w:type="character" w:customStyle="1" w:styleId="Style8pt">
    <w:name w:val="Style 8 pt"/>
    <w:rsid w:val="00B2628B"/>
    <w:rPr>
      <w:sz w:val="14"/>
    </w:rPr>
  </w:style>
  <w:style w:type="paragraph" w:styleId="Revision">
    <w:name w:val="Revision"/>
    <w:hidden/>
    <w:uiPriority w:val="99"/>
    <w:semiHidden/>
    <w:rsid w:val="00B2628B"/>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B2628B"/>
    <w:rPr>
      <w:rFonts w:eastAsia="MS Mincho"/>
      <w:b/>
      <w:sz w:val="24"/>
      <w:u w:val="single"/>
    </w:rPr>
  </w:style>
  <w:style w:type="paragraph" w:customStyle="1" w:styleId="TagText">
    <w:name w:val="TagText"/>
    <w:basedOn w:val="Normal"/>
    <w:uiPriority w:val="99"/>
    <w:qFormat/>
    <w:rsid w:val="00B2628B"/>
    <w:pPr>
      <w:spacing w:before="200"/>
    </w:pPr>
    <w:rPr>
      <w:rFonts w:eastAsia="Times New Roman"/>
      <w:b/>
      <w:sz w:val="24"/>
    </w:rPr>
  </w:style>
  <w:style w:type="character" w:customStyle="1" w:styleId="tagChar1">
    <w:name w:val="tag Char1"/>
    <w:aliases w:val="Heading 2 Char1 Char Char Char Char,Heading 2 Char Char Char Char Char Char,Hat Char2,TAG Char Char,Heading 2 Char2 Char Char2,Heading 2 Char1 Char Char11,Heading 2 Char Char Char Char11,Heading 2 Char11,Tags Ch"/>
    <w:uiPriority w:val="1"/>
    <w:qFormat/>
    <w:rsid w:val="00B2628B"/>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B2628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2628B"/>
    <w:rPr>
      <w:rFonts w:eastAsia="Times New Roman"/>
      <w:szCs w:val="20"/>
    </w:rPr>
  </w:style>
  <w:style w:type="character" w:customStyle="1" w:styleId="citenon-boldChar">
    <w:name w:val="cite non-bold Char"/>
    <w:link w:val="citenon-bold"/>
    <w:rsid w:val="00B2628B"/>
    <w:rPr>
      <w:rFonts w:ascii="Cambria" w:eastAsia="Times New Roman" w:hAnsi="Cambria" w:cs="Calibri"/>
      <w:szCs w:val="20"/>
    </w:rPr>
  </w:style>
  <w:style w:type="character" w:customStyle="1" w:styleId="pnumber">
    <w:name w:val="pnumber"/>
    <w:rsid w:val="00B2628B"/>
  </w:style>
  <w:style w:type="character" w:customStyle="1" w:styleId="ital">
    <w:name w:val="ital"/>
    <w:rsid w:val="00B2628B"/>
  </w:style>
  <w:style w:type="character" w:customStyle="1" w:styleId="orgdiv">
    <w:name w:val="orgdiv"/>
    <w:rsid w:val="00B2628B"/>
  </w:style>
  <w:style w:type="character" w:customStyle="1" w:styleId="orgname">
    <w:name w:val="orgname"/>
    <w:rsid w:val="00B2628B"/>
  </w:style>
  <w:style w:type="character" w:customStyle="1" w:styleId="city">
    <w:name w:val="city"/>
    <w:rsid w:val="00B2628B"/>
  </w:style>
  <w:style w:type="character" w:customStyle="1" w:styleId="state">
    <w:name w:val="state"/>
    <w:rsid w:val="00B2628B"/>
  </w:style>
  <w:style w:type="character" w:customStyle="1" w:styleId="country">
    <w:name w:val="country"/>
    <w:rsid w:val="00B2628B"/>
  </w:style>
  <w:style w:type="character" w:customStyle="1" w:styleId="il">
    <w:name w:val="il"/>
    <w:rsid w:val="00B2628B"/>
  </w:style>
  <w:style w:type="character" w:customStyle="1" w:styleId="Style8pt1">
    <w:name w:val="Style 8 pt1"/>
    <w:rsid w:val="00B2628B"/>
    <w:rPr>
      <w:rFonts w:ascii="Georgia" w:hAnsi="Georgia" w:hint="default"/>
      <w:sz w:val="16"/>
    </w:rPr>
  </w:style>
  <w:style w:type="numbering" w:customStyle="1" w:styleId="NoList1">
    <w:name w:val="No List1"/>
    <w:next w:val="NoList"/>
    <w:semiHidden/>
    <w:unhideWhenUsed/>
    <w:rsid w:val="00B2628B"/>
  </w:style>
  <w:style w:type="paragraph" w:customStyle="1" w:styleId="2909F619802848F09E01365C32F34654">
    <w:name w:val="2909F619802848F09E01365C32F34654"/>
    <w:uiPriority w:val="99"/>
    <w:qFormat/>
    <w:rsid w:val="00B2628B"/>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B2628B"/>
    <w:pPr>
      <w:keepNext/>
      <w:keepLines/>
    </w:pPr>
    <w:rPr>
      <w:rFonts w:eastAsia="Calibri"/>
      <w:b/>
      <w:sz w:val="24"/>
    </w:rPr>
  </w:style>
  <w:style w:type="character" w:customStyle="1" w:styleId="TagtemplateChar">
    <w:name w:val="Tagtemplate Char"/>
    <w:link w:val="Tagtemplate"/>
    <w:rsid w:val="00B2628B"/>
    <w:rPr>
      <w:rFonts w:ascii="Cambria" w:eastAsia="Calibri" w:hAnsi="Cambria" w:cs="Calibri"/>
      <w:b/>
      <w:sz w:val="24"/>
    </w:rPr>
  </w:style>
  <w:style w:type="paragraph" w:customStyle="1" w:styleId="Cite2">
    <w:name w:val="Cite 2"/>
    <w:basedOn w:val="Normal"/>
    <w:qFormat/>
    <w:rsid w:val="00B2628B"/>
    <w:rPr>
      <w:rFonts w:eastAsia="MS Mincho"/>
      <w:b/>
      <w:sz w:val="24"/>
      <w:u w:val="single"/>
    </w:rPr>
  </w:style>
  <w:style w:type="character" w:customStyle="1" w:styleId="texto1">
    <w:name w:val="texto1"/>
    <w:rsid w:val="00B2628B"/>
  </w:style>
  <w:style w:type="character" w:customStyle="1" w:styleId="EmphasizeThis">
    <w:name w:val="EmphasizeThis"/>
    <w:rsid w:val="00B2628B"/>
    <w:rPr>
      <w:rFonts w:ascii="Georgia" w:hAnsi="Georgia"/>
      <w:b/>
      <w:iCs/>
      <w:sz w:val="24"/>
      <w:u w:val="thick"/>
    </w:rPr>
  </w:style>
  <w:style w:type="character" w:customStyle="1" w:styleId="DebateUnderline">
    <w:name w:val="Debate Underline"/>
    <w:qFormat/>
    <w:rsid w:val="00B2628B"/>
    <w:rPr>
      <w:rFonts w:ascii="Times New Roman" w:hAnsi="Times New Roman"/>
      <w:sz w:val="20"/>
      <w:u w:val="thick"/>
    </w:rPr>
  </w:style>
  <w:style w:type="character" w:customStyle="1" w:styleId="Author-Date">
    <w:name w:val="Author-Date"/>
    <w:qFormat/>
    <w:rsid w:val="00B2628B"/>
    <w:rPr>
      <w:rFonts w:ascii="Georgia" w:hAnsi="Georgia"/>
      <w:b/>
      <w:sz w:val="24"/>
    </w:rPr>
  </w:style>
  <w:style w:type="character" w:customStyle="1" w:styleId="CardsChar1">
    <w:name w:val="Cards Char1"/>
    <w:locked/>
    <w:rsid w:val="00B2628B"/>
  </w:style>
  <w:style w:type="character" w:customStyle="1" w:styleId="UnderlineCharChar">
    <w:name w:val="Underline Char Char"/>
    <w:rsid w:val="00B2628B"/>
    <w:rPr>
      <w:rFonts w:ascii="Arial Narrow" w:hAnsi="Arial Narrow"/>
      <w:szCs w:val="24"/>
      <w:u w:val="single"/>
      <w:lang w:val="en-US" w:eastAsia="en-US" w:bidi="ar-SA"/>
    </w:rPr>
  </w:style>
  <w:style w:type="character" w:customStyle="1" w:styleId="MicroTextChar">
    <w:name w:val="MicroText Char"/>
    <w:link w:val="MicroText"/>
    <w:rsid w:val="00B2628B"/>
    <w:rPr>
      <w:rFonts w:ascii="Arial Narrow" w:hAnsi="Arial Narrow"/>
      <w:sz w:val="12"/>
    </w:rPr>
  </w:style>
  <w:style w:type="paragraph" w:customStyle="1" w:styleId="MicroText">
    <w:name w:val="MicroText"/>
    <w:basedOn w:val="Normal"/>
    <w:next w:val="Normal"/>
    <w:link w:val="MicroTextChar"/>
    <w:qFormat/>
    <w:rsid w:val="00B2628B"/>
    <w:rPr>
      <w:rFonts w:ascii="Arial Narrow" w:hAnsi="Arial Narrow" w:cstheme="minorBidi"/>
      <w:sz w:val="12"/>
    </w:rPr>
  </w:style>
  <w:style w:type="character" w:customStyle="1" w:styleId="BoldUnderlineChar0">
    <w:name w:val="BoldUnderline Char"/>
    <w:uiPriority w:val="99"/>
    <w:locked/>
    <w:rsid w:val="00B2628B"/>
    <w:rPr>
      <w:rFonts w:ascii="Times New Roman" w:eastAsia="Times New Roman" w:hAnsi="Times New Roman"/>
      <w:b/>
      <w:sz w:val="22"/>
      <w:szCs w:val="24"/>
      <w:u w:val="single"/>
    </w:rPr>
  </w:style>
  <w:style w:type="paragraph" w:customStyle="1" w:styleId="UnderlineS">
    <w:name w:val="Underline S"/>
    <w:basedOn w:val="Normal"/>
    <w:link w:val="UnderlineSChar"/>
    <w:qFormat/>
    <w:rsid w:val="00B2628B"/>
    <w:pPr>
      <w:spacing w:after="200"/>
    </w:pPr>
    <w:rPr>
      <w:rFonts w:eastAsia="Calibri"/>
      <w:u w:val="single"/>
      <w:lang w:val="x-none" w:eastAsia="zh-CN"/>
    </w:rPr>
  </w:style>
  <w:style w:type="character" w:customStyle="1" w:styleId="UnderlineSChar">
    <w:name w:val="Underline S Char"/>
    <w:link w:val="UnderlineS"/>
    <w:rsid w:val="00B2628B"/>
    <w:rPr>
      <w:rFonts w:ascii="Cambria" w:eastAsia="Calibri" w:hAnsi="Cambria" w:cs="Calibri"/>
      <w:u w:val="single"/>
      <w:lang w:val="x-none" w:eastAsia="zh-CN"/>
    </w:rPr>
  </w:style>
  <w:style w:type="character" w:customStyle="1" w:styleId="BoldUnderlineCharChar">
    <w:name w:val="BoldUnderline Char Char"/>
    <w:locked/>
    <w:rsid w:val="00B2628B"/>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
    <w:locked/>
    <w:rsid w:val="00B2628B"/>
    <w:rPr>
      <w:rFonts w:ascii="Calibri" w:eastAsia="Times New Roman" w:hAnsi="Calibri" w:cs="Times New Roman"/>
      <w:sz w:val="20"/>
      <w:szCs w:val="20"/>
    </w:rPr>
  </w:style>
  <w:style w:type="paragraph" w:styleId="BodyTextIndent3">
    <w:name w:val="Body Text Indent 3"/>
    <w:basedOn w:val="Normal"/>
    <w:link w:val="BodyTextIndent3Char"/>
    <w:uiPriority w:val="99"/>
    <w:rsid w:val="00B2628B"/>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2628B"/>
    <w:rPr>
      <w:rFonts w:ascii="Cambria" w:eastAsia="Calibri" w:hAnsi="Cambria" w:cs="Calibri"/>
      <w:sz w:val="16"/>
      <w:szCs w:val="16"/>
    </w:rPr>
  </w:style>
  <w:style w:type="character" w:customStyle="1" w:styleId="Style1Char">
    <w:name w:val="Style1 Char"/>
    <w:rsid w:val="00B2628B"/>
    <w:rPr>
      <w:rFonts w:ascii="Garamond" w:eastAsia="Times New Roman" w:hAnsi="Garamond" w:cs="Times New Roman"/>
      <w:sz w:val="12"/>
      <w:szCs w:val="20"/>
      <w:u w:val="single"/>
    </w:rPr>
  </w:style>
  <w:style w:type="character" w:customStyle="1" w:styleId="A5">
    <w:name w:val="A5"/>
    <w:uiPriority w:val="99"/>
    <w:rsid w:val="00B2628B"/>
    <w:rPr>
      <w:rFonts w:ascii="Times New Roman" w:hAnsi="Times New Roman" w:cs="Times New Roman"/>
      <w:color w:val="000000"/>
      <w:sz w:val="13"/>
      <w:szCs w:val="13"/>
    </w:rPr>
  </w:style>
  <w:style w:type="paragraph" w:styleId="BodyText2">
    <w:name w:val="Body Text 2"/>
    <w:basedOn w:val="Normal"/>
    <w:link w:val="BodyText2Char"/>
    <w:rsid w:val="00B2628B"/>
    <w:rPr>
      <w:rFonts w:eastAsia="Times New Roman"/>
      <w:sz w:val="18"/>
      <w:szCs w:val="20"/>
    </w:rPr>
  </w:style>
  <w:style w:type="character" w:customStyle="1" w:styleId="BodyText2Char">
    <w:name w:val="Body Text 2 Char"/>
    <w:basedOn w:val="DefaultParagraphFont"/>
    <w:link w:val="BodyText2"/>
    <w:rsid w:val="00B2628B"/>
    <w:rPr>
      <w:rFonts w:ascii="Cambria" w:eastAsia="Times New Roman" w:hAnsi="Cambria" w:cs="Calibri"/>
      <w:sz w:val="18"/>
      <w:szCs w:val="20"/>
    </w:rPr>
  </w:style>
  <w:style w:type="character" w:customStyle="1" w:styleId="smallChar">
    <w:name w:val="small Char"/>
    <w:rsid w:val="00B2628B"/>
    <w:rPr>
      <w:rFonts w:eastAsia="Calibri"/>
      <w:sz w:val="16"/>
      <w:szCs w:val="22"/>
      <w:lang w:val="en-US" w:eastAsia="en-US" w:bidi="ar-SA"/>
    </w:rPr>
  </w:style>
  <w:style w:type="character" w:customStyle="1" w:styleId="CardTextChar0">
    <w:name w:val="Card Text Char"/>
    <w:rsid w:val="00B2628B"/>
    <w:rPr>
      <w:rFonts w:ascii="Georgia" w:hAnsi="Georgia" w:cs="Times New Roman"/>
      <w:sz w:val="24"/>
    </w:rPr>
  </w:style>
  <w:style w:type="character" w:customStyle="1" w:styleId="underline20">
    <w:name w:val="underline2"/>
    <w:rsid w:val="00B2628B"/>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B2628B"/>
    <w:rPr>
      <w:rFonts w:eastAsia="Times New Roman"/>
      <w:kern w:val="32"/>
      <w:szCs w:val="20"/>
    </w:rPr>
  </w:style>
  <w:style w:type="character" w:customStyle="1" w:styleId="StyleUnderlineBold">
    <w:name w:val="Style Underline + Bold"/>
    <w:rsid w:val="00B2628B"/>
    <w:rPr>
      <w:b/>
      <w:bCs/>
      <w:u w:val="single"/>
    </w:rPr>
  </w:style>
  <w:style w:type="character" w:customStyle="1" w:styleId="st">
    <w:name w:val="st"/>
    <w:rsid w:val="00B2628B"/>
  </w:style>
  <w:style w:type="character" w:customStyle="1" w:styleId="UnderliningChar">
    <w:name w:val="Underlining Char"/>
    <w:link w:val="Underlining"/>
    <w:locked/>
    <w:rsid w:val="00B2628B"/>
    <w:rPr>
      <w:rFonts w:ascii="Arial Narrow" w:hAnsi="Arial Narrow"/>
      <w:u w:val="single"/>
    </w:rPr>
  </w:style>
  <w:style w:type="paragraph" w:customStyle="1" w:styleId="Underlining">
    <w:name w:val="Underlining"/>
    <w:basedOn w:val="Normal"/>
    <w:next w:val="Normal"/>
    <w:link w:val="UnderliningChar"/>
    <w:qFormat/>
    <w:rsid w:val="00B2628B"/>
    <w:rPr>
      <w:rFonts w:ascii="Arial Narrow" w:hAnsi="Arial Narrow" w:cstheme="minorBidi"/>
      <w:u w:val="single"/>
    </w:rPr>
  </w:style>
  <w:style w:type="paragraph" w:customStyle="1" w:styleId="Small">
    <w:name w:val="Small"/>
    <w:basedOn w:val="Normal"/>
    <w:next w:val="Normal"/>
    <w:uiPriority w:val="99"/>
    <w:qFormat/>
    <w:rsid w:val="00B2628B"/>
    <w:pPr>
      <w:spacing w:after="200" w:line="276" w:lineRule="auto"/>
    </w:pPr>
    <w:rPr>
      <w:rFonts w:eastAsia="Calibri"/>
      <w:color w:val="000000"/>
      <w:sz w:val="16"/>
    </w:rPr>
  </w:style>
  <w:style w:type="character" w:customStyle="1" w:styleId="Underline-Highlighted">
    <w:name w:val="Underline-Highlighted"/>
    <w:uiPriority w:val="1"/>
    <w:qFormat/>
    <w:rsid w:val="00B2628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2628B"/>
    <w:rPr>
      <w:rFonts w:ascii="Arial Narrow" w:hAnsi="Arial Narrow"/>
      <w:b/>
      <w:sz w:val="26"/>
    </w:rPr>
  </w:style>
  <w:style w:type="character" w:customStyle="1" w:styleId="CardText1Char">
    <w:name w:val="Card Text 1 Char"/>
    <w:link w:val="CardText1"/>
    <w:rsid w:val="00B2628B"/>
    <w:rPr>
      <w:rFonts w:ascii="Arial Narrow" w:hAnsi="Arial Narrow"/>
      <w:color w:val="000000"/>
      <w:u w:val="single"/>
    </w:rPr>
  </w:style>
  <w:style w:type="character" w:customStyle="1" w:styleId="CardText2Char">
    <w:name w:val="Card Text 2 Char"/>
    <w:link w:val="CardText2"/>
    <w:rsid w:val="00B2628B"/>
    <w:rPr>
      <w:rFonts w:ascii="Arial Narrow" w:hAnsi="Arial Narrow"/>
      <w:b/>
      <w:color w:val="000000"/>
      <w:u w:val="single"/>
    </w:rPr>
  </w:style>
  <w:style w:type="character" w:customStyle="1" w:styleId="SmallText">
    <w:name w:val="SmallText"/>
    <w:rsid w:val="00B2628B"/>
    <w:rPr>
      <w:color w:val="000000"/>
    </w:rPr>
  </w:style>
  <w:style w:type="character" w:customStyle="1" w:styleId="CitesChar1">
    <w:name w:val="Cites Char1"/>
    <w:rsid w:val="00B2628B"/>
    <w:rPr>
      <w:b/>
      <w:szCs w:val="24"/>
      <w:u w:val="single"/>
      <w:lang w:val="en-US" w:eastAsia="en-US" w:bidi="ar-SA"/>
    </w:rPr>
  </w:style>
  <w:style w:type="character" w:customStyle="1" w:styleId="CardUnderlinedChar">
    <w:name w:val="Card Underlined Char"/>
    <w:rsid w:val="00B2628B"/>
    <w:rPr>
      <w:rFonts w:ascii="Arial Narrow" w:hAnsi="Arial Narrow"/>
      <w:sz w:val="22"/>
      <w:szCs w:val="24"/>
      <w:u w:val="single"/>
      <w:lang w:val="en-US" w:eastAsia="en-US" w:bidi="ar-SA"/>
    </w:rPr>
  </w:style>
  <w:style w:type="paragraph" w:customStyle="1" w:styleId="TagCite">
    <w:name w:val="TagCite"/>
    <w:basedOn w:val="Normal"/>
    <w:qFormat/>
    <w:rsid w:val="00B2628B"/>
    <w:rPr>
      <w:rFonts w:ascii="Garamond" w:eastAsia="Times New Roman" w:hAnsi="Garamond"/>
      <w:b/>
      <w:sz w:val="24"/>
    </w:rPr>
  </w:style>
  <w:style w:type="paragraph" w:customStyle="1" w:styleId="HeadingsBase">
    <w:name w:val="Headings Base"/>
    <w:basedOn w:val="Normal"/>
    <w:link w:val="HeadingsBaseChar"/>
    <w:qFormat/>
    <w:rsid w:val="00B2628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2628B"/>
    <w:rPr>
      <w:rFonts w:ascii="Cambria" w:eastAsia="Times New Roman" w:hAnsi="Cambria" w:cs="Calibri"/>
      <w:b/>
      <w:kern w:val="32"/>
      <w:sz w:val="32"/>
      <w:szCs w:val="20"/>
    </w:rPr>
  </w:style>
  <w:style w:type="character" w:customStyle="1" w:styleId="underline3">
    <w:name w:val="underline3"/>
    <w:rsid w:val="00B2628B"/>
    <w:rPr>
      <w:u w:val="single"/>
      <w:bdr w:val="none" w:sz="0" w:space="0" w:color="auto"/>
      <w:shd w:val="clear" w:color="auto" w:fill="FFFF00"/>
    </w:rPr>
  </w:style>
  <w:style w:type="paragraph" w:customStyle="1" w:styleId="HeadingFake">
    <w:name w:val="Heading Fake"/>
    <w:basedOn w:val="Heading3"/>
    <w:qFormat/>
    <w:rsid w:val="00B2628B"/>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B2628B"/>
    <w:pPr>
      <w:spacing w:line="480" w:lineRule="auto"/>
      <w:ind w:firstLine="720"/>
    </w:pPr>
    <w:rPr>
      <w:rFonts w:eastAsia="Times New Roman"/>
      <w:kern w:val="32"/>
      <w:szCs w:val="20"/>
    </w:rPr>
  </w:style>
  <w:style w:type="paragraph" w:customStyle="1" w:styleId="SchoolBlockQuote">
    <w:name w:val="School Block Quote"/>
    <w:basedOn w:val="SchoolPaper"/>
    <w:qFormat/>
    <w:rsid w:val="00B2628B"/>
  </w:style>
  <w:style w:type="paragraph" w:customStyle="1" w:styleId="SchoolWorksCited">
    <w:name w:val="School Works Cited"/>
    <w:basedOn w:val="SchoolPaper"/>
    <w:qFormat/>
    <w:rsid w:val="00B2628B"/>
  </w:style>
  <w:style w:type="paragraph" w:styleId="TOC2">
    <w:name w:val="toc 2"/>
    <w:basedOn w:val="Normal"/>
    <w:next w:val="Normal"/>
    <w:uiPriority w:val="39"/>
    <w:qFormat/>
    <w:rsid w:val="00B2628B"/>
    <w:pPr>
      <w:ind w:left="200"/>
    </w:pPr>
    <w:rPr>
      <w:rFonts w:eastAsia="Times New Roman"/>
      <w:b/>
      <w:kern w:val="32"/>
      <w:szCs w:val="20"/>
    </w:rPr>
  </w:style>
  <w:style w:type="paragraph" w:customStyle="1" w:styleId="BlockQuote">
    <w:name w:val="Block Quote"/>
    <w:basedOn w:val="Normal"/>
    <w:qFormat/>
    <w:rsid w:val="00B2628B"/>
    <w:pPr>
      <w:ind w:left="720" w:right="720"/>
    </w:pPr>
    <w:rPr>
      <w:rFonts w:eastAsia="Times New Roman"/>
      <w:kern w:val="32"/>
      <w:sz w:val="24"/>
      <w:szCs w:val="20"/>
    </w:rPr>
  </w:style>
  <w:style w:type="character" w:customStyle="1" w:styleId="menu">
    <w:name w:val="menu"/>
    <w:rsid w:val="00B2628B"/>
  </w:style>
  <w:style w:type="paragraph" w:customStyle="1" w:styleId="PaperBody">
    <w:name w:val="Paper Body"/>
    <w:basedOn w:val="Normal"/>
    <w:qFormat/>
    <w:rsid w:val="00B2628B"/>
    <w:pPr>
      <w:spacing w:line="480" w:lineRule="auto"/>
      <w:ind w:firstLine="720"/>
    </w:pPr>
    <w:rPr>
      <w:rFonts w:eastAsia="Times New Roman"/>
      <w:kern w:val="32"/>
    </w:rPr>
  </w:style>
  <w:style w:type="paragraph" w:customStyle="1" w:styleId="PaperCitation">
    <w:name w:val="Paper Citation"/>
    <w:basedOn w:val="Normal"/>
    <w:qFormat/>
    <w:rsid w:val="00B2628B"/>
    <w:pPr>
      <w:spacing w:line="480" w:lineRule="auto"/>
      <w:ind w:left="720" w:hanging="720"/>
    </w:pPr>
    <w:rPr>
      <w:rFonts w:eastAsia="Times New Roman"/>
      <w:kern w:val="32"/>
      <w:szCs w:val="20"/>
    </w:rPr>
  </w:style>
  <w:style w:type="character" w:customStyle="1" w:styleId="Emphasis2">
    <w:name w:val="Emphasis2"/>
    <w:rsid w:val="00B2628B"/>
    <w:rPr>
      <w:rFonts w:ascii="Franklin Gothic Heavy" w:hAnsi="Franklin Gothic Heavy"/>
      <w:u w:val="single"/>
    </w:rPr>
  </w:style>
  <w:style w:type="paragraph" w:customStyle="1" w:styleId="hat">
    <w:name w:val="hat"/>
    <w:basedOn w:val="Heading1"/>
    <w:link w:val="hatChar"/>
    <w:qFormat/>
    <w:rsid w:val="00B2628B"/>
    <w:pPr>
      <w:suppressAutoHyphens/>
      <w:spacing w:before="6600" w:after="240"/>
    </w:pPr>
    <w:rPr>
      <w:rFonts w:eastAsia="Times New Roman" w:cs="Arial"/>
      <w:kern w:val="32"/>
    </w:rPr>
  </w:style>
  <w:style w:type="character" w:customStyle="1" w:styleId="hatChar">
    <w:name w:val="hat Char"/>
    <w:link w:val="hat"/>
    <w:rsid w:val="00B2628B"/>
    <w:rPr>
      <w:rFonts w:ascii="Cambria" w:eastAsia="Times New Roman" w:hAnsi="Cambria" w:cs="Arial"/>
      <w:b/>
      <w:kern w:val="32"/>
      <w:sz w:val="52"/>
      <w:szCs w:val="32"/>
    </w:rPr>
  </w:style>
  <w:style w:type="character" w:customStyle="1" w:styleId="BoldUnderlining">
    <w:name w:val="Bold Underlining"/>
    <w:rsid w:val="00B2628B"/>
    <w:rPr>
      <w:b/>
      <w:u w:val="single"/>
    </w:rPr>
  </w:style>
  <w:style w:type="paragraph" w:styleId="TOC4">
    <w:name w:val="toc 4"/>
    <w:basedOn w:val="Normal"/>
    <w:next w:val="Normal"/>
    <w:autoRedefine/>
    <w:rsid w:val="00B2628B"/>
    <w:pPr>
      <w:spacing w:after="100"/>
      <w:ind w:left="600"/>
    </w:pPr>
    <w:rPr>
      <w:rFonts w:eastAsia="Times New Roman"/>
      <w:kern w:val="32"/>
      <w:szCs w:val="20"/>
    </w:rPr>
  </w:style>
  <w:style w:type="paragraph" w:styleId="TOC5">
    <w:name w:val="toc 5"/>
    <w:basedOn w:val="Normal"/>
    <w:next w:val="Normal"/>
    <w:autoRedefine/>
    <w:rsid w:val="00B2628B"/>
    <w:pPr>
      <w:spacing w:after="100"/>
      <w:ind w:left="800"/>
    </w:pPr>
    <w:rPr>
      <w:rFonts w:eastAsia="Times New Roman"/>
      <w:kern w:val="32"/>
      <w:szCs w:val="20"/>
    </w:rPr>
  </w:style>
  <w:style w:type="paragraph" w:styleId="TOC6">
    <w:name w:val="toc 6"/>
    <w:basedOn w:val="Normal"/>
    <w:next w:val="Normal"/>
    <w:autoRedefine/>
    <w:rsid w:val="00B2628B"/>
    <w:pPr>
      <w:spacing w:after="100"/>
      <w:ind w:left="1000"/>
    </w:pPr>
    <w:rPr>
      <w:rFonts w:eastAsia="Times New Roman"/>
      <w:kern w:val="32"/>
      <w:szCs w:val="20"/>
    </w:rPr>
  </w:style>
  <w:style w:type="paragraph" w:styleId="TOC7">
    <w:name w:val="toc 7"/>
    <w:basedOn w:val="Normal"/>
    <w:next w:val="Normal"/>
    <w:autoRedefine/>
    <w:rsid w:val="00B2628B"/>
    <w:pPr>
      <w:spacing w:after="100"/>
      <w:ind w:left="1200"/>
    </w:pPr>
    <w:rPr>
      <w:rFonts w:eastAsia="Times New Roman"/>
      <w:kern w:val="32"/>
      <w:szCs w:val="20"/>
    </w:rPr>
  </w:style>
  <w:style w:type="paragraph" w:styleId="TOC8">
    <w:name w:val="toc 8"/>
    <w:basedOn w:val="Normal"/>
    <w:next w:val="Normal"/>
    <w:autoRedefine/>
    <w:rsid w:val="00B2628B"/>
    <w:pPr>
      <w:spacing w:after="100"/>
      <w:ind w:left="1400"/>
    </w:pPr>
    <w:rPr>
      <w:rFonts w:eastAsia="Times New Roman"/>
      <w:kern w:val="32"/>
      <w:szCs w:val="20"/>
    </w:rPr>
  </w:style>
  <w:style w:type="paragraph" w:styleId="TOC9">
    <w:name w:val="toc 9"/>
    <w:basedOn w:val="Normal"/>
    <w:next w:val="Normal"/>
    <w:autoRedefine/>
    <w:rsid w:val="00B2628B"/>
    <w:pPr>
      <w:spacing w:after="100"/>
      <w:ind w:left="1600"/>
    </w:pPr>
    <w:rPr>
      <w:rFonts w:eastAsia="Times New Roman"/>
      <w:kern w:val="32"/>
      <w:szCs w:val="20"/>
    </w:rPr>
  </w:style>
  <w:style w:type="paragraph" w:customStyle="1" w:styleId="WW-Default">
    <w:name w:val="WW-Default"/>
    <w:qFormat/>
    <w:rsid w:val="00B2628B"/>
    <w:pPr>
      <w:suppressAutoHyphens/>
      <w:spacing w:after="0" w:line="240" w:lineRule="auto"/>
    </w:pPr>
    <w:rPr>
      <w:rFonts w:ascii="Georgia" w:eastAsia="Calibri" w:hAnsi="Georgia" w:cs="Calibri"/>
      <w:lang w:eastAsia="ar-SA"/>
    </w:rPr>
  </w:style>
  <w:style w:type="character" w:customStyle="1" w:styleId="pmterms1">
    <w:name w:val="pmterms1"/>
    <w:rsid w:val="00B2628B"/>
  </w:style>
  <w:style w:type="paragraph" w:styleId="Subtitle">
    <w:name w:val="Subtitle"/>
    <w:aliases w:val="Underlined card text"/>
    <w:basedOn w:val="Normal"/>
    <w:next w:val="Normal"/>
    <w:link w:val="SubtitleChar"/>
    <w:uiPriority w:val="99"/>
    <w:qFormat/>
    <w:rsid w:val="00B2628B"/>
    <w:rPr>
      <w:rFonts w:eastAsia="Times New Roman"/>
      <w:i/>
      <w:iCs/>
      <w:color w:val="4F81BD"/>
      <w:spacing w:val="15"/>
      <w:sz w:val="24"/>
    </w:rPr>
  </w:style>
  <w:style w:type="character" w:customStyle="1" w:styleId="SubtitleChar">
    <w:name w:val="Subtitle Char"/>
    <w:aliases w:val="Underlined card text Char"/>
    <w:basedOn w:val="DefaultParagraphFont"/>
    <w:link w:val="Subtitle"/>
    <w:uiPriority w:val="99"/>
    <w:rsid w:val="00B2628B"/>
    <w:rPr>
      <w:rFonts w:ascii="Cambria" w:eastAsia="Times New Roman" w:hAnsi="Cambria" w:cs="Calibri"/>
      <w:i/>
      <w:iCs/>
      <w:color w:val="4F81BD"/>
      <w:spacing w:val="15"/>
      <w:sz w:val="24"/>
    </w:rPr>
  </w:style>
  <w:style w:type="paragraph" w:styleId="TOC3">
    <w:name w:val="toc 3"/>
    <w:basedOn w:val="Normal"/>
    <w:next w:val="Normal"/>
    <w:qFormat/>
    <w:rsid w:val="00B2628B"/>
    <w:pPr>
      <w:ind w:left="400"/>
    </w:pPr>
    <w:rPr>
      <w:rFonts w:eastAsia="Times New Roman"/>
      <w:kern w:val="32"/>
      <w:szCs w:val="20"/>
    </w:rPr>
  </w:style>
  <w:style w:type="table" w:styleId="TableGrid">
    <w:name w:val="Table Grid"/>
    <w:basedOn w:val="TableNormal"/>
    <w:rsid w:val="00B262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2628B"/>
  </w:style>
  <w:style w:type="character" w:customStyle="1" w:styleId="storyby">
    <w:name w:val="storyby"/>
    <w:rsid w:val="00B2628B"/>
  </w:style>
  <w:style w:type="character" w:customStyle="1" w:styleId="7TimesNewRoman">
    <w:name w:val="7 Times New Roman"/>
    <w:rsid w:val="00B2628B"/>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B2628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2628B"/>
    <w:pPr>
      <w:spacing w:line="276" w:lineRule="auto"/>
      <w:jc w:val="left"/>
      <w:outlineLvl w:val="9"/>
    </w:pPr>
    <w:rPr>
      <w:rFonts w:eastAsia="Times New Roman"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
    <w:uiPriority w:val="99"/>
    <w:rsid w:val="00B2628B"/>
    <w:rPr>
      <w:kern w:val="32"/>
      <w:sz w:val="24"/>
    </w:rPr>
  </w:style>
  <w:style w:type="character" w:customStyle="1" w:styleId="CitesChar2">
    <w:name w:val="Cites Char2"/>
    <w:locked/>
    <w:rsid w:val="00B2628B"/>
    <w:rPr>
      <w:rFonts w:ascii="Times New Roman" w:eastAsia="Times New Roman" w:hAnsi="Times New Roman"/>
      <w:b/>
      <w:bCs/>
    </w:rPr>
  </w:style>
  <w:style w:type="character" w:customStyle="1" w:styleId="itxtrst">
    <w:name w:val="itxtrst"/>
    <w:rsid w:val="00B2628B"/>
  </w:style>
  <w:style w:type="character" w:customStyle="1" w:styleId="A-Underlining">
    <w:name w:val="A-Underlining"/>
    <w:rsid w:val="00B2628B"/>
    <w:rPr>
      <w:rFonts w:ascii="Garamond" w:hAnsi="Garamond"/>
      <w:color w:val="auto"/>
      <w:sz w:val="24"/>
      <w:u w:val="single"/>
    </w:rPr>
  </w:style>
  <w:style w:type="paragraph" w:customStyle="1" w:styleId="B-TagCite">
    <w:name w:val="B-TagCite"/>
    <w:qFormat/>
    <w:rsid w:val="00B2628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2628B"/>
    <w:rPr>
      <w:b/>
      <w:noProof w:val="0"/>
      <w:sz w:val="22"/>
      <w:lang w:val="en-US" w:eastAsia="en-US" w:bidi="ar-SA"/>
    </w:rPr>
  </w:style>
  <w:style w:type="character" w:customStyle="1" w:styleId="fn">
    <w:name w:val="fn"/>
    <w:rsid w:val="00B2628B"/>
  </w:style>
  <w:style w:type="character" w:customStyle="1" w:styleId="newsmain">
    <w:name w:val="news_main"/>
    <w:rsid w:val="00B2628B"/>
  </w:style>
  <w:style w:type="character" w:customStyle="1" w:styleId="verdana">
    <w:name w:val="verdana"/>
    <w:rsid w:val="00B2628B"/>
  </w:style>
  <w:style w:type="character" w:customStyle="1" w:styleId="vitstoryheadline">
    <w:name w:val="vitstoryheadline"/>
    <w:rsid w:val="00B2628B"/>
  </w:style>
  <w:style w:type="paragraph" w:customStyle="1" w:styleId="NormalText">
    <w:name w:val="Normal Text"/>
    <w:basedOn w:val="Normal"/>
    <w:link w:val="NormalTextChar"/>
    <w:autoRedefine/>
    <w:qFormat/>
    <w:rsid w:val="00B2628B"/>
    <w:pPr>
      <w:jc w:val="both"/>
    </w:pPr>
    <w:rPr>
      <w:rFonts w:eastAsia="Times New Roman"/>
      <w:szCs w:val="26"/>
      <w:lang w:val="x-none" w:eastAsia="ja-JP"/>
    </w:rPr>
  </w:style>
  <w:style w:type="character" w:customStyle="1" w:styleId="NormalTextChar">
    <w:name w:val="Normal Text Char"/>
    <w:link w:val="NormalText"/>
    <w:rsid w:val="00B2628B"/>
    <w:rPr>
      <w:rFonts w:ascii="Cambria" w:eastAsia="Times New Roman" w:hAnsi="Cambria" w:cs="Calibri"/>
      <w:szCs w:val="26"/>
      <w:lang w:val="x-none" w:eastAsia="ja-JP"/>
    </w:rPr>
  </w:style>
  <w:style w:type="character" w:customStyle="1" w:styleId="AuthorDate0">
    <w:name w:val="Author Date"/>
    <w:rsid w:val="00B2628B"/>
    <w:rPr>
      <w:b/>
      <w:sz w:val="24"/>
      <w:u w:val="thick"/>
    </w:rPr>
  </w:style>
  <w:style w:type="paragraph" w:customStyle="1" w:styleId="HotRoute">
    <w:name w:val="Hot Route!"/>
    <w:basedOn w:val="Normal"/>
    <w:link w:val="HotRouteChar"/>
    <w:qFormat/>
    <w:rsid w:val="00B2628B"/>
    <w:pPr>
      <w:ind w:left="144"/>
    </w:pPr>
    <w:rPr>
      <w:rFonts w:eastAsia="Times New Roman"/>
    </w:rPr>
  </w:style>
  <w:style w:type="character" w:customStyle="1" w:styleId="UnderlinedTextCharChar">
    <w:name w:val="Underlined Text Char Char"/>
    <w:rsid w:val="00B2628B"/>
    <w:rPr>
      <w:rFonts w:cs="Arial"/>
      <w:bCs/>
      <w:noProof w:val="0"/>
      <w:szCs w:val="26"/>
      <w:u w:val="single"/>
      <w:lang w:val="en-US" w:eastAsia="en-US" w:bidi="ar-SA"/>
    </w:rPr>
  </w:style>
  <w:style w:type="character" w:customStyle="1" w:styleId="DocumentMapChar1">
    <w:name w:val="Document Map Char1"/>
    <w:uiPriority w:val="99"/>
    <w:rsid w:val="00B2628B"/>
    <w:rPr>
      <w:rFonts w:ascii="Tahoma" w:hAnsi="Tahoma" w:cs="Tahoma"/>
      <w:sz w:val="16"/>
      <w:szCs w:val="16"/>
    </w:rPr>
  </w:style>
  <w:style w:type="character" w:customStyle="1" w:styleId="Author">
    <w:name w:val="Author"/>
    <w:aliases w:val="Style Date"/>
    <w:qFormat/>
    <w:rsid w:val="00B2628B"/>
    <w:rPr>
      <w:b/>
      <w:sz w:val="24"/>
    </w:rPr>
  </w:style>
  <w:style w:type="character" w:customStyle="1" w:styleId="author0">
    <w:name w:val="author"/>
    <w:rsid w:val="00B2628B"/>
    <w:rPr>
      <w:rFonts w:ascii="Times New Roman" w:hAnsi="Times New Roman"/>
      <w:b/>
      <w:sz w:val="24"/>
    </w:rPr>
  </w:style>
  <w:style w:type="character" w:customStyle="1" w:styleId="articletitle">
    <w:name w:val="articletitle"/>
    <w:rsid w:val="00B2628B"/>
    <w:rPr>
      <w:rFonts w:cs="Times New Roman"/>
    </w:rPr>
  </w:style>
  <w:style w:type="character" w:customStyle="1" w:styleId="6pointChar">
    <w:name w:val="6 point Char"/>
    <w:rsid w:val="00B2628B"/>
    <w:rPr>
      <w:rFonts w:cs="Times New Roman"/>
      <w:sz w:val="12"/>
      <w:lang w:val="en-US" w:eastAsia="en-US"/>
    </w:rPr>
  </w:style>
  <w:style w:type="character" w:customStyle="1" w:styleId="term1">
    <w:name w:val="term1"/>
    <w:rsid w:val="00B2628B"/>
    <w:rPr>
      <w:b/>
      <w:bCs/>
    </w:rPr>
  </w:style>
  <w:style w:type="paragraph" w:customStyle="1" w:styleId="Minimize">
    <w:name w:val="Minimize"/>
    <w:basedOn w:val="Normal"/>
    <w:next w:val="Normal"/>
    <w:qFormat/>
    <w:rsid w:val="00B2628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2628B"/>
    <w:rPr>
      <w:sz w:val="12"/>
      <w:szCs w:val="24"/>
    </w:rPr>
  </w:style>
  <w:style w:type="character" w:customStyle="1" w:styleId="StyleThickunderline">
    <w:name w:val="Style Thick underline"/>
    <w:qFormat/>
    <w:rsid w:val="00B2628B"/>
    <w:rPr>
      <w:u w:val="thick"/>
    </w:rPr>
  </w:style>
  <w:style w:type="character" w:customStyle="1" w:styleId="UnderlineTextChar">
    <w:name w:val="Underline Text Char"/>
    <w:link w:val="UnderlineText"/>
    <w:rsid w:val="00B2628B"/>
    <w:rPr>
      <w:u w:val="single"/>
    </w:rPr>
  </w:style>
  <w:style w:type="numbering" w:customStyle="1" w:styleId="NoList2">
    <w:name w:val="No List2"/>
    <w:next w:val="NoList"/>
    <w:uiPriority w:val="99"/>
    <w:semiHidden/>
    <w:rsid w:val="00B2628B"/>
  </w:style>
  <w:style w:type="paragraph" w:customStyle="1" w:styleId="underlined">
    <w:name w:val="underlined"/>
    <w:next w:val="Normal"/>
    <w:link w:val="underlinedChar"/>
    <w:autoRedefine/>
    <w:qFormat/>
    <w:rsid w:val="00B2628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2628B"/>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B2628B"/>
    <w:rPr>
      <w:rFonts w:eastAsia="Times New Roman"/>
      <w:u w:val="single"/>
    </w:rPr>
  </w:style>
  <w:style w:type="character" w:customStyle="1" w:styleId="Style4Char">
    <w:name w:val="Style4 Char"/>
    <w:link w:val="Style4"/>
    <w:rsid w:val="00B2628B"/>
    <w:rPr>
      <w:rFonts w:ascii="Cambria" w:eastAsia="Times New Roman" w:hAnsi="Cambria" w:cs="Calibri"/>
      <w:u w:val="single"/>
    </w:rPr>
  </w:style>
  <w:style w:type="character" w:customStyle="1" w:styleId="Box">
    <w:name w:val="Box!"/>
    <w:rsid w:val="00B2628B"/>
    <w:rPr>
      <w:rFonts w:ascii="Garamond" w:hAnsi="Garamond"/>
      <w:sz w:val="24"/>
      <w:u w:val="single"/>
      <w:bdr w:val="single" w:sz="4" w:space="0" w:color="auto"/>
    </w:rPr>
  </w:style>
  <w:style w:type="character" w:customStyle="1" w:styleId="citechar">
    <w:name w:val="citechar"/>
    <w:rsid w:val="00B2628B"/>
  </w:style>
  <w:style w:type="character" w:customStyle="1" w:styleId="underlinechar">
    <w:name w:val="underlinechar"/>
    <w:rsid w:val="00B2628B"/>
  </w:style>
  <w:style w:type="character" w:customStyle="1" w:styleId="CardUnderlineChar">
    <w:name w:val="Card Underline Char"/>
    <w:rsid w:val="00B2628B"/>
    <w:rPr>
      <w:szCs w:val="24"/>
      <w:u w:val="single"/>
      <w:lang w:val="en-US" w:eastAsia="en-US" w:bidi="ar-SA"/>
    </w:rPr>
  </w:style>
  <w:style w:type="paragraph" w:customStyle="1" w:styleId="Default">
    <w:name w:val="Default"/>
    <w:qFormat/>
    <w:rsid w:val="00B2628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B2628B"/>
    <w:rPr>
      <w:b/>
      <w:sz w:val="24"/>
      <w:lang w:val="en-US" w:eastAsia="en-US" w:bidi="ar-SA"/>
    </w:rPr>
  </w:style>
  <w:style w:type="character" w:customStyle="1" w:styleId="8pointChar">
    <w:name w:val="8 point Char"/>
    <w:rsid w:val="00B2628B"/>
    <w:rPr>
      <w:sz w:val="16"/>
      <w:lang w:val="en-US" w:eastAsia="en-US" w:bidi="ar-SA"/>
    </w:rPr>
  </w:style>
  <w:style w:type="character" w:customStyle="1" w:styleId="BoldText12pt">
    <w:name w:val="Bold Text 12 pt"/>
    <w:rsid w:val="00B2628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2628B"/>
  </w:style>
  <w:style w:type="character" w:customStyle="1" w:styleId="person-name">
    <w:name w:val="person-name"/>
    <w:rsid w:val="00B2628B"/>
  </w:style>
  <w:style w:type="paragraph" w:customStyle="1" w:styleId="CARD0">
    <w:name w:val="CARD"/>
    <w:basedOn w:val="Normal"/>
    <w:link w:val="CARDChar1"/>
    <w:qFormat/>
    <w:rsid w:val="00B2628B"/>
    <w:rPr>
      <w:rFonts w:eastAsia="Times New Roman"/>
      <w:szCs w:val="20"/>
    </w:rPr>
  </w:style>
  <w:style w:type="character" w:customStyle="1" w:styleId="CARDChar1">
    <w:name w:val="CARD Char"/>
    <w:link w:val="CARD0"/>
    <w:rsid w:val="00B2628B"/>
    <w:rPr>
      <w:rFonts w:ascii="Cambria" w:eastAsia="Times New Roman" w:hAnsi="Cambria" w:cs="Calibri"/>
      <w:szCs w:val="20"/>
    </w:rPr>
  </w:style>
  <w:style w:type="character" w:customStyle="1" w:styleId="Style11pt">
    <w:name w:val="Style 11 pt"/>
    <w:rsid w:val="00B2628B"/>
    <w:rPr>
      <w:sz w:val="20"/>
    </w:rPr>
  </w:style>
  <w:style w:type="paragraph" w:customStyle="1" w:styleId="Ununderlined">
    <w:name w:val="Ununderlined"/>
    <w:basedOn w:val="Normal"/>
    <w:link w:val="UnunderlinedChar"/>
    <w:qFormat/>
    <w:rsid w:val="00B2628B"/>
    <w:pPr>
      <w:jc w:val="both"/>
    </w:pPr>
    <w:rPr>
      <w:rFonts w:eastAsia="SimSun"/>
      <w:sz w:val="12"/>
    </w:rPr>
  </w:style>
  <w:style w:type="character" w:customStyle="1" w:styleId="UnunderlinedChar">
    <w:name w:val="Ununderlined Char"/>
    <w:link w:val="Ununderlined"/>
    <w:rsid w:val="00B2628B"/>
    <w:rPr>
      <w:rFonts w:ascii="Cambria" w:eastAsia="SimSun" w:hAnsi="Cambria" w:cs="Calibri"/>
      <w:sz w:val="12"/>
    </w:rPr>
  </w:style>
  <w:style w:type="paragraph" w:customStyle="1" w:styleId="Highlighting">
    <w:name w:val="Highlighting"/>
    <w:basedOn w:val="Normal"/>
    <w:link w:val="HighlightingChar"/>
    <w:autoRedefine/>
    <w:qFormat/>
    <w:rsid w:val="00B2628B"/>
    <w:rPr>
      <w:rFonts w:eastAsia="SimSun"/>
      <w:sz w:val="24"/>
      <w:u w:val="thick"/>
    </w:rPr>
  </w:style>
  <w:style w:type="character" w:customStyle="1" w:styleId="HighlightingChar">
    <w:name w:val="Highlighting Char"/>
    <w:link w:val="Highlighting"/>
    <w:rsid w:val="00B2628B"/>
    <w:rPr>
      <w:rFonts w:ascii="Cambria" w:eastAsia="SimSun" w:hAnsi="Cambria" w:cs="Calibri"/>
      <w:sz w:val="24"/>
      <w:u w:val="thick"/>
    </w:rPr>
  </w:style>
  <w:style w:type="paragraph" w:customStyle="1" w:styleId="evidencetext">
    <w:name w:val="evidence text"/>
    <w:basedOn w:val="Normal"/>
    <w:next w:val="Normal"/>
    <w:link w:val="evidencetextChar1"/>
    <w:qFormat/>
    <w:rsid w:val="00B2628B"/>
    <w:pPr>
      <w:ind w:left="432" w:right="432"/>
    </w:pPr>
    <w:rPr>
      <w:rFonts w:eastAsia="Times New Roman"/>
      <w:color w:val="000000"/>
      <w:sz w:val="16"/>
      <w:lang w:val="x-none" w:eastAsia="x-none"/>
    </w:rPr>
  </w:style>
  <w:style w:type="character" w:customStyle="1" w:styleId="evidencetextChar1">
    <w:name w:val="evidence text Char1"/>
    <w:link w:val="evidencetext"/>
    <w:rsid w:val="00B2628B"/>
    <w:rPr>
      <w:rFonts w:ascii="Cambria" w:eastAsia="Times New Roman" w:hAnsi="Cambria" w:cs="Calibri"/>
      <w:color w:val="000000"/>
      <w:sz w:val="16"/>
      <w:lang w:val="x-none" w:eastAsia="x-none"/>
    </w:rPr>
  </w:style>
  <w:style w:type="character" w:customStyle="1" w:styleId="highlight2">
    <w:name w:val="highlight2"/>
    <w:rsid w:val="00B2628B"/>
    <w:rPr>
      <w:rFonts w:ascii="Arial" w:hAnsi="Arial"/>
      <w:b/>
      <w:sz w:val="19"/>
      <w:u w:val="thick"/>
      <w:bdr w:val="none" w:sz="0" w:space="0" w:color="auto"/>
      <w:shd w:val="clear" w:color="auto" w:fill="auto"/>
    </w:rPr>
  </w:style>
  <w:style w:type="character" w:customStyle="1" w:styleId="box0">
    <w:name w:val="box"/>
    <w:rsid w:val="00B2628B"/>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2628B"/>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2628B"/>
    <w:rPr>
      <w:rFonts w:ascii="Cambria" w:eastAsia="Times New Roman" w:hAnsi="Cambria" w:cs="Arial"/>
      <w:iCs/>
      <w:smallCaps/>
      <w:sz w:val="20"/>
      <w:szCs w:val="20"/>
      <w:u w:val="double"/>
    </w:rPr>
  </w:style>
  <w:style w:type="paragraph" w:customStyle="1" w:styleId="StyleStyle411pt">
    <w:name w:val="Style Style4 + 11 pt"/>
    <w:basedOn w:val="Normal"/>
    <w:link w:val="StyleStyle411ptChar"/>
    <w:qFormat/>
    <w:rsid w:val="00B2628B"/>
    <w:rPr>
      <w:rFonts w:eastAsia="Times New Roman"/>
      <w:u w:val="single"/>
    </w:rPr>
  </w:style>
  <w:style w:type="character" w:customStyle="1" w:styleId="StyleStyle411ptChar">
    <w:name w:val="Style Style4 + 11 pt Char"/>
    <w:link w:val="StyleStyle411pt"/>
    <w:rsid w:val="00B2628B"/>
    <w:rPr>
      <w:rFonts w:ascii="Cambria" w:eastAsia="Times New Roman" w:hAnsi="Cambria" w:cs="Calibri"/>
      <w:u w:val="single"/>
    </w:rPr>
  </w:style>
  <w:style w:type="paragraph" w:customStyle="1" w:styleId="StyleStyle411ptBold">
    <w:name w:val="Style Style4 + 11 pt Bold"/>
    <w:basedOn w:val="Normal"/>
    <w:link w:val="StyleStyle411ptBoldChar"/>
    <w:qFormat/>
    <w:rsid w:val="00B2628B"/>
    <w:rPr>
      <w:rFonts w:eastAsia="Times New Roman"/>
      <w:b/>
      <w:bCs/>
      <w:u w:val="single"/>
    </w:rPr>
  </w:style>
  <w:style w:type="character" w:customStyle="1" w:styleId="StyleStyle411ptBoldChar">
    <w:name w:val="Style Style4 + 11 pt Bold Char"/>
    <w:link w:val="StyleStyle411ptBold"/>
    <w:rsid w:val="00B2628B"/>
    <w:rPr>
      <w:rFonts w:ascii="Cambria" w:eastAsia="Times New Roman" w:hAnsi="Cambria" w:cs="Calibri"/>
      <w:b/>
      <w:bCs/>
      <w:u w:val="single"/>
    </w:rPr>
  </w:style>
  <w:style w:type="character" w:customStyle="1" w:styleId="CharacterStyle1">
    <w:name w:val="Character Style 1"/>
    <w:rsid w:val="00B2628B"/>
    <w:rPr>
      <w:rFonts w:ascii="Tahoma" w:hAnsi="Tahoma" w:cs="Tahoma" w:hint="default"/>
      <w:sz w:val="18"/>
      <w:szCs w:val="18"/>
    </w:rPr>
  </w:style>
  <w:style w:type="character" w:customStyle="1" w:styleId="UnderlineStyleChar7">
    <w:name w:val="Underline Style Char7"/>
    <w:rsid w:val="00B2628B"/>
    <w:rPr>
      <w:rFonts w:ascii="Garamond" w:hAnsi="Garamond" w:hint="default"/>
      <w:sz w:val="22"/>
      <w:szCs w:val="24"/>
      <w:u w:val="single"/>
      <w:lang w:val="en-US" w:eastAsia="en-US" w:bidi="ar-SA"/>
    </w:rPr>
  </w:style>
  <w:style w:type="character" w:customStyle="1" w:styleId="StyleArial6ptBold">
    <w:name w:val="Style Arial 6 pt Bold"/>
    <w:rsid w:val="00B2628B"/>
    <w:rPr>
      <w:rFonts w:ascii="Arial" w:hAnsi="Arial" w:cs="Arial" w:hint="default"/>
      <w:bCs/>
      <w:sz w:val="12"/>
    </w:rPr>
  </w:style>
  <w:style w:type="character" w:customStyle="1" w:styleId="Style11ptUnderline">
    <w:name w:val="Style 11 pt Underline"/>
    <w:rsid w:val="00B2628B"/>
    <w:rPr>
      <w:sz w:val="20"/>
      <w:u w:val="single"/>
    </w:rPr>
  </w:style>
  <w:style w:type="character" w:customStyle="1" w:styleId="Style11ptBoldUnderline">
    <w:name w:val="Style 11 pt Bold Underline"/>
    <w:rsid w:val="00B2628B"/>
    <w:rPr>
      <w:b/>
      <w:bCs/>
      <w:sz w:val="20"/>
      <w:u w:val="single"/>
    </w:rPr>
  </w:style>
  <w:style w:type="paragraph" w:customStyle="1" w:styleId="teaserpermalink">
    <w:name w:val="teaser_permalink"/>
    <w:basedOn w:val="Normal"/>
    <w:uiPriority w:val="99"/>
    <w:qFormat/>
    <w:rsid w:val="00B2628B"/>
    <w:pPr>
      <w:spacing w:before="100" w:beforeAutospacing="1" w:after="100" w:afterAutospacing="1"/>
    </w:pPr>
    <w:rPr>
      <w:rFonts w:eastAsia="Times New Roman"/>
      <w:sz w:val="24"/>
      <w:lang w:eastAsia="zh-CN"/>
    </w:rPr>
  </w:style>
  <w:style w:type="character" w:customStyle="1" w:styleId="Heading2Char5">
    <w:name w:val="Heading 2 Char5"/>
    <w:rsid w:val="00B2628B"/>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2628B"/>
    <w:rPr>
      <w:rFonts w:eastAsia="Calibri"/>
      <w:sz w:val="14"/>
    </w:rPr>
  </w:style>
  <w:style w:type="character" w:customStyle="1" w:styleId="SmalltextChar">
    <w:name w:val="Small text Char"/>
    <w:aliases w:val="Quote Char,Quote1 Char1"/>
    <w:link w:val="Smalltext0"/>
    <w:rsid w:val="00B2628B"/>
    <w:rPr>
      <w:rFonts w:ascii="Cambria" w:eastAsia="Calibri" w:hAnsi="Cambria" w:cs="Calibri"/>
      <w:sz w:val="14"/>
    </w:rPr>
  </w:style>
  <w:style w:type="character" w:customStyle="1" w:styleId="TagGreg">
    <w:name w:val="TagGreg"/>
    <w:uiPriority w:val="1"/>
    <w:qFormat/>
    <w:rsid w:val="00B2628B"/>
    <w:rPr>
      <w:b/>
      <w:sz w:val="24"/>
    </w:rPr>
  </w:style>
  <w:style w:type="character" w:customStyle="1" w:styleId="SmallText-New">
    <w:name w:val="Small Text - New"/>
    <w:rsid w:val="00B2628B"/>
    <w:rPr>
      <w:rFonts w:ascii="Arial Narrow" w:hAnsi="Arial Narrow"/>
      <w:sz w:val="14"/>
    </w:rPr>
  </w:style>
  <w:style w:type="character" w:customStyle="1" w:styleId="Underlined-New">
    <w:name w:val="Underlined - New"/>
    <w:rsid w:val="00B2628B"/>
    <w:rPr>
      <w:rFonts w:ascii="Arial Narrow" w:hAnsi="Arial Narrow"/>
      <w:sz w:val="16"/>
      <w:u w:val="single"/>
    </w:rPr>
  </w:style>
  <w:style w:type="character" w:customStyle="1" w:styleId="Boxing-New">
    <w:name w:val="Boxing - New"/>
    <w:rsid w:val="00B2628B"/>
    <w:rPr>
      <w:rFonts w:ascii="Arial Narrow" w:hAnsi="Arial Narrow"/>
      <w:sz w:val="16"/>
      <w:u w:val="none"/>
      <w:bdr w:val="single" w:sz="4" w:space="0" w:color="auto"/>
    </w:rPr>
  </w:style>
  <w:style w:type="character" w:customStyle="1" w:styleId="hilite1">
    <w:name w:val="hilite1"/>
    <w:rsid w:val="00B2628B"/>
    <w:rPr>
      <w:rFonts w:ascii="Arial Narrow" w:hAnsi="Arial Narrow"/>
      <w:sz w:val="18"/>
      <w:u w:val="single"/>
      <w:bdr w:val="none" w:sz="0" w:space="0" w:color="auto"/>
      <w:shd w:val="clear" w:color="auto" w:fill="00FF00"/>
    </w:rPr>
  </w:style>
  <w:style w:type="character" w:customStyle="1" w:styleId="term">
    <w:name w:val="term"/>
    <w:rsid w:val="00B2628B"/>
  </w:style>
  <w:style w:type="character" w:customStyle="1" w:styleId="f">
    <w:name w:val="f"/>
    <w:rsid w:val="00B2628B"/>
  </w:style>
  <w:style w:type="paragraph" w:customStyle="1" w:styleId="StyleStyle49pt">
    <w:name w:val="Style Style4 + 9 pt"/>
    <w:basedOn w:val="Style4"/>
    <w:link w:val="StyleStyle49ptChar"/>
    <w:qFormat/>
    <w:rsid w:val="00B2628B"/>
  </w:style>
  <w:style w:type="character" w:customStyle="1" w:styleId="StyleStyle49ptChar">
    <w:name w:val="Style Style4 + 9 pt Char"/>
    <w:link w:val="StyleStyle49pt"/>
    <w:rsid w:val="00B2628B"/>
    <w:rPr>
      <w:rFonts w:ascii="Cambria" w:eastAsia="Times New Roman" w:hAnsi="Cambria" w:cs="Calibri"/>
      <w:u w:val="single"/>
    </w:rPr>
  </w:style>
  <w:style w:type="paragraph" w:customStyle="1" w:styleId="StyleStyle49ptBold">
    <w:name w:val="Style Style4 + 9 pt Bold"/>
    <w:basedOn w:val="Style4"/>
    <w:link w:val="StyleStyle49ptBoldChar"/>
    <w:qFormat/>
    <w:rsid w:val="00B2628B"/>
    <w:rPr>
      <w:b/>
      <w:bCs/>
    </w:rPr>
  </w:style>
  <w:style w:type="character" w:customStyle="1" w:styleId="StyleStyle49ptBoldChar">
    <w:name w:val="Style Style4 + 9 pt Bold Char"/>
    <w:link w:val="StyleStyle49ptBold"/>
    <w:rsid w:val="00B2628B"/>
    <w:rPr>
      <w:rFonts w:ascii="Cambria" w:eastAsia="Times New Roman" w:hAnsi="Cambria" w:cs="Calibri"/>
      <w:b/>
      <w:bCs/>
      <w:u w:val="single"/>
    </w:rPr>
  </w:style>
  <w:style w:type="character" w:customStyle="1" w:styleId="StyleDebateUnderline10pt">
    <w:name w:val="Style Debate Underline + 10 pt"/>
    <w:rsid w:val="00B2628B"/>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B2628B"/>
    <w:rPr>
      <w:sz w:val="20"/>
      <w:u w:val="single"/>
      <w:bdr w:val="single" w:sz="4" w:space="0" w:color="auto"/>
    </w:rPr>
  </w:style>
  <w:style w:type="character" w:customStyle="1" w:styleId="a">
    <w:name w:val="a"/>
    <w:rsid w:val="00B2628B"/>
  </w:style>
  <w:style w:type="paragraph" w:customStyle="1" w:styleId="StyleStyle411ptBoldBorderSinglesolidlineAuto0">
    <w:name w:val="Style Style4 + 11 pt Bold Border: : (Single solid line Auto  0...."/>
    <w:basedOn w:val="Normal"/>
    <w:link w:val="StyleStyle411ptBoldBorderSinglesolidlineAuto0Char"/>
    <w:qFormat/>
    <w:rsid w:val="00B2628B"/>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2628B"/>
    <w:rPr>
      <w:rFonts w:ascii="Cambria" w:eastAsia="Times New Roman" w:hAnsi="Cambria"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2628B"/>
    <w:rPr>
      <w:rFonts w:ascii="Times New Roman" w:eastAsia="Times New Roman" w:hAnsi="Times New Roman" w:cs="Times New Roman"/>
      <w:sz w:val="24"/>
      <w:szCs w:val="24"/>
    </w:rPr>
  </w:style>
  <w:style w:type="character" w:customStyle="1" w:styleId="ssl01">
    <w:name w:val="ss_l01"/>
    <w:rsid w:val="00B2628B"/>
    <w:rPr>
      <w:color w:val="000000"/>
      <w:sz w:val="32"/>
      <w:szCs w:val="32"/>
    </w:rPr>
  </w:style>
  <w:style w:type="paragraph" w:customStyle="1" w:styleId="Normaltag">
    <w:name w:val="Normal tag"/>
    <w:basedOn w:val="Normal"/>
    <w:link w:val="NormaltagChar"/>
    <w:uiPriority w:val="99"/>
    <w:qFormat/>
    <w:rsid w:val="00B2628B"/>
    <w:rPr>
      <w:rFonts w:eastAsia="Times New Roman"/>
      <w:b/>
      <w:sz w:val="24"/>
      <w:szCs w:val="20"/>
    </w:rPr>
  </w:style>
  <w:style w:type="character" w:customStyle="1" w:styleId="NormaltagChar">
    <w:name w:val="Normal tag Char"/>
    <w:link w:val="Normaltag"/>
    <w:uiPriority w:val="99"/>
    <w:rsid w:val="00B2628B"/>
    <w:rPr>
      <w:rFonts w:ascii="Cambria" w:eastAsia="Times New Roman" w:hAnsi="Cambria" w:cs="Calibri"/>
      <w:b/>
      <w:sz w:val="24"/>
      <w:szCs w:val="20"/>
    </w:rPr>
  </w:style>
  <w:style w:type="paragraph" w:customStyle="1" w:styleId="Cardnon-underlined">
    <w:name w:val="Card non-underlined"/>
    <w:basedOn w:val="Normal"/>
    <w:link w:val="Cardnon-underlinedChar"/>
    <w:autoRedefine/>
    <w:uiPriority w:val="99"/>
    <w:qFormat/>
    <w:rsid w:val="00B2628B"/>
    <w:rPr>
      <w:rFonts w:eastAsia="Times New Roman"/>
      <w:szCs w:val="20"/>
    </w:rPr>
  </w:style>
  <w:style w:type="character" w:customStyle="1" w:styleId="Cardnon-underlinedChar">
    <w:name w:val="Card non-underlined Char"/>
    <w:link w:val="Cardnon-underlined"/>
    <w:uiPriority w:val="99"/>
    <w:rsid w:val="00B2628B"/>
    <w:rPr>
      <w:rFonts w:ascii="Cambria" w:eastAsia="Times New Roman" w:hAnsi="Cambria" w:cs="Calibri"/>
      <w:szCs w:val="20"/>
    </w:rPr>
  </w:style>
  <w:style w:type="paragraph" w:customStyle="1" w:styleId="tiny">
    <w:name w:val="tiny"/>
    <w:next w:val="Normal"/>
    <w:link w:val="tinyChar"/>
    <w:autoRedefine/>
    <w:qFormat/>
    <w:rsid w:val="00B2628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2628B"/>
    <w:rPr>
      <w:rFonts w:ascii="Times New Roman" w:eastAsia="Malgun Gothic" w:hAnsi="Times New Roman" w:cs="Times New Roman"/>
      <w:sz w:val="20"/>
      <w:szCs w:val="20"/>
    </w:rPr>
  </w:style>
  <w:style w:type="character" w:customStyle="1" w:styleId="Style11Char">
    <w:name w:val="Style11 Char"/>
    <w:link w:val="Style11"/>
    <w:rsid w:val="00B2628B"/>
    <w:rPr>
      <w:b/>
      <w:u w:val="thick"/>
    </w:rPr>
  </w:style>
  <w:style w:type="character" w:customStyle="1" w:styleId="Style12Char">
    <w:name w:val="Style12 Char"/>
    <w:link w:val="Style12"/>
    <w:rsid w:val="00B2628B"/>
    <w:rPr>
      <w:b/>
      <w:u w:val="thick"/>
    </w:rPr>
  </w:style>
  <w:style w:type="character" w:customStyle="1" w:styleId="Heading4Char1">
    <w:name w:val="Heading 4 Char1"/>
    <w:aliases w:val="Tag Char1,Big card Char1,body Char1,Normal Tag Char1,heading 2 Char1,Ch Char1,no read Char1,No Spacing211 Char1,No Spacing12 Char1,No Spacing2111 Char1"/>
    <w:qFormat/>
    <w:rsid w:val="00B2628B"/>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B2628B"/>
    <w:pPr>
      <w:spacing w:after="240"/>
      <w:jc w:val="center"/>
    </w:pPr>
    <w:rPr>
      <w:rFonts w:eastAsia="Times New Roman"/>
      <w:b/>
      <w:sz w:val="32"/>
      <w:szCs w:val="20"/>
      <w:u w:val="single"/>
    </w:rPr>
  </w:style>
  <w:style w:type="paragraph" w:customStyle="1" w:styleId="TxBrp1">
    <w:name w:val="TxBr_p1"/>
    <w:basedOn w:val="Normal"/>
    <w:qFormat/>
    <w:rsid w:val="00B2628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B2628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2628B"/>
    <w:rPr>
      <w:color w:val="auto"/>
    </w:rPr>
  </w:style>
  <w:style w:type="character" w:customStyle="1" w:styleId="BodyTextIndentChar">
    <w:name w:val="Body Text Indent Char"/>
    <w:basedOn w:val="DefaultParagraphFont"/>
    <w:link w:val="BodyTextIndent"/>
    <w:uiPriority w:val="99"/>
    <w:rsid w:val="00B2628B"/>
    <w:rPr>
      <w:rFonts w:ascii="Times New Roman" w:eastAsia="Times New Roman" w:hAnsi="Times New Roman" w:cs="Times New Roman"/>
      <w:sz w:val="24"/>
      <w:szCs w:val="24"/>
    </w:rPr>
  </w:style>
  <w:style w:type="character" w:customStyle="1" w:styleId="allocatoragentsleft">
    <w:name w:val="al_locatoragentsleft"/>
    <w:rsid w:val="00B2628B"/>
  </w:style>
  <w:style w:type="character" w:customStyle="1" w:styleId="grey10">
    <w:name w:val="grey10"/>
    <w:rsid w:val="00B2628B"/>
  </w:style>
  <w:style w:type="character" w:styleId="HTMLTypewriter">
    <w:name w:val="HTML Typewriter"/>
    <w:unhideWhenUsed/>
    <w:rsid w:val="00B2628B"/>
    <w:rPr>
      <w:rFonts w:ascii="Courier New" w:eastAsia="Times New Roman" w:hAnsi="Courier New" w:cs="Courier New"/>
      <w:sz w:val="20"/>
      <w:szCs w:val="20"/>
    </w:rPr>
  </w:style>
  <w:style w:type="character" w:customStyle="1" w:styleId="caps">
    <w:name w:val="caps"/>
    <w:rsid w:val="00B2628B"/>
  </w:style>
  <w:style w:type="paragraph" w:styleId="HTMLPreformatted">
    <w:name w:val="HTML Preformatted"/>
    <w:basedOn w:val="Normal"/>
    <w:link w:val="HTMLPreformattedChar"/>
    <w:unhideWhenUsed/>
    <w:rsid w:val="00B2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2628B"/>
    <w:rPr>
      <w:rFonts w:ascii="Courier New" w:eastAsia="Times New Roman" w:hAnsi="Courier New" w:cs="Courier New"/>
      <w:szCs w:val="20"/>
    </w:rPr>
  </w:style>
  <w:style w:type="character" w:customStyle="1" w:styleId="Style12ptBoldUnderline1">
    <w:name w:val="Style 12 pt Bold Underline1"/>
    <w:rsid w:val="00B2628B"/>
    <w:rPr>
      <w:b/>
      <w:bCs/>
      <w:sz w:val="24"/>
      <w:u w:val="single"/>
    </w:rPr>
  </w:style>
  <w:style w:type="character" w:customStyle="1" w:styleId="UnderlinesCharChar">
    <w:name w:val="Underlines Char Char"/>
    <w:rsid w:val="00B2628B"/>
    <w:rPr>
      <w:rFonts w:cs="Arial"/>
      <w:b/>
      <w:bCs/>
      <w:noProof w:val="0"/>
      <w:sz w:val="22"/>
      <w:szCs w:val="26"/>
      <w:u w:val="single"/>
      <w:lang w:val="en-US" w:eastAsia="en-US" w:bidi="ar-SA"/>
    </w:rPr>
  </w:style>
  <w:style w:type="paragraph" w:customStyle="1" w:styleId="Carding">
    <w:name w:val="Carding"/>
    <w:basedOn w:val="Normal"/>
    <w:uiPriority w:val="99"/>
    <w:qFormat/>
    <w:rsid w:val="00B2628B"/>
    <w:rPr>
      <w:rFonts w:eastAsia="Times New Roman"/>
      <w:sz w:val="18"/>
    </w:rPr>
  </w:style>
  <w:style w:type="paragraph" w:customStyle="1" w:styleId="Style3">
    <w:name w:val="Style3"/>
    <w:basedOn w:val="Normal"/>
    <w:link w:val="Style3Char"/>
    <w:qFormat/>
    <w:rsid w:val="00B2628B"/>
    <w:rPr>
      <w:rFonts w:eastAsia="Times New Roman"/>
      <w:b/>
    </w:rPr>
  </w:style>
  <w:style w:type="character" w:customStyle="1" w:styleId="Style3Char">
    <w:name w:val="Style3 Char"/>
    <w:link w:val="Style3"/>
    <w:rsid w:val="00B2628B"/>
    <w:rPr>
      <w:rFonts w:ascii="Cambria" w:eastAsia="Times New Roman" w:hAnsi="Cambria" w:cs="Calibri"/>
      <w:b/>
    </w:rPr>
  </w:style>
  <w:style w:type="character" w:customStyle="1" w:styleId="TagsChar1">
    <w:name w:val="Tags Char1"/>
    <w:aliases w:val="Super Script Char1,TagStyle Char1"/>
    <w:rsid w:val="00B2628B"/>
    <w:rPr>
      <w:rFonts w:ascii="Arial Narrow" w:hAnsi="Arial Narrow"/>
      <w:b/>
      <w:noProof w:val="0"/>
      <w:sz w:val="22"/>
      <w:szCs w:val="60"/>
      <w:lang w:val="en-US" w:eastAsia="en-US" w:bidi="ar-SA"/>
    </w:rPr>
  </w:style>
  <w:style w:type="character" w:customStyle="1" w:styleId="aunderline">
    <w:name w:val="aunderline"/>
    <w:qFormat/>
    <w:rsid w:val="00B2628B"/>
    <w:rPr>
      <w:rFonts w:ascii="Times New Roman" w:hAnsi="Times New Roman"/>
      <w:sz w:val="20"/>
      <w:szCs w:val="24"/>
      <w:u w:val="thick"/>
    </w:rPr>
  </w:style>
  <w:style w:type="character" w:customStyle="1" w:styleId="Taggin-New">
    <w:name w:val="Taggin - New"/>
    <w:rsid w:val="00B2628B"/>
    <w:rPr>
      <w:rFonts w:ascii="Arial Narrow" w:hAnsi="Arial Narrow"/>
      <w:b/>
      <w:sz w:val="22"/>
    </w:rPr>
  </w:style>
  <w:style w:type="character" w:customStyle="1" w:styleId="27">
    <w:name w:val="27"/>
    <w:rsid w:val="00B2628B"/>
    <w:rPr>
      <w:rFonts w:cs="Arial"/>
      <w:bCs/>
      <w:sz w:val="20"/>
      <w:u w:val="single"/>
      <w:lang w:val="en-US" w:eastAsia="en-US" w:bidi="ar-SA"/>
    </w:rPr>
  </w:style>
  <w:style w:type="character" w:customStyle="1" w:styleId="ilad">
    <w:name w:val="il_ad"/>
    <w:rsid w:val="00B2628B"/>
  </w:style>
  <w:style w:type="paragraph" w:customStyle="1" w:styleId="CardsHighlighted">
    <w:name w:val="Cards Highlighted"/>
    <w:next w:val="Normal"/>
    <w:link w:val="CardsHighlightedChar"/>
    <w:qFormat/>
    <w:rsid w:val="00B2628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2628B"/>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2628B"/>
    <w:rPr>
      <w:rFonts w:ascii="Garamond" w:hAnsi="Garamond"/>
      <w:sz w:val="22"/>
      <w:szCs w:val="24"/>
      <w:u w:val="single"/>
      <w:lang w:val="en-US" w:eastAsia="en-US" w:bidi="ar-SA"/>
    </w:rPr>
  </w:style>
  <w:style w:type="paragraph" w:customStyle="1" w:styleId="Style2">
    <w:name w:val="Style2"/>
    <w:basedOn w:val="Heading4"/>
    <w:qFormat/>
    <w:rsid w:val="00B2628B"/>
    <w:pPr>
      <w:spacing w:before="0"/>
    </w:pPr>
    <w:rPr>
      <w:rFonts w:eastAsia="Times New Roman" w:cs="Times New Roman"/>
      <w:caps/>
      <w:szCs w:val="20"/>
    </w:rPr>
  </w:style>
  <w:style w:type="character" w:customStyle="1" w:styleId="StyleStyle4CharTimesNewRoman11pt">
    <w:name w:val="Style Style4 Char + Times New Roman 11 pt"/>
    <w:rsid w:val="00B2628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2628B"/>
    <w:rPr>
      <w:rFonts w:ascii="Times New Roman" w:hAnsi="Times New Roman"/>
      <w:b/>
      <w:bCs/>
      <w:sz w:val="20"/>
      <w:szCs w:val="24"/>
      <w:u w:val="single"/>
      <w:lang w:val="en-US" w:eastAsia="en-US" w:bidi="ar-SA"/>
    </w:rPr>
  </w:style>
  <w:style w:type="character" w:customStyle="1" w:styleId="SmallFontChar">
    <w:name w:val="Small Font Char"/>
    <w:link w:val="SmallFont"/>
    <w:rsid w:val="00B2628B"/>
    <w:rPr>
      <w:sz w:val="14"/>
      <w:szCs w:val="18"/>
    </w:rPr>
  </w:style>
  <w:style w:type="paragraph" w:customStyle="1" w:styleId="SmallFont">
    <w:name w:val="Small Font"/>
    <w:basedOn w:val="Normal"/>
    <w:link w:val="SmallFontChar"/>
    <w:qFormat/>
    <w:rsid w:val="00B2628B"/>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B2628B"/>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B2628B"/>
    <w:rPr>
      <w:rFonts w:ascii="Times New Roman" w:eastAsia="Malgun Gothic" w:hAnsi="Times New Roman" w:cs="Times New Roman"/>
      <w:b/>
      <w:szCs w:val="24"/>
      <w:u w:val="single"/>
    </w:rPr>
  </w:style>
  <w:style w:type="character" w:customStyle="1" w:styleId="TagsChar2">
    <w:name w:val="Tags Char2"/>
    <w:locked/>
    <w:rsid w:val="00B2628B"/>
    <w:rPr>
      <w:b/>
      <w:sz w:val="22"/>
    </w:rPr>
  </w:style>
  <w:style w:type="character" w:customStyle="1" w:styleId="wikiexternallink">
    <w:name w:val="wikiexternallink"/>
    <w:rsid w:val="00B2628B"/>
  </w:style>
  <w:style w:type="character" w:customStyle="1" w:styleId="Style1Char1">
    <w:name w:val="Style1 Char1"/>
    <w:rsid w:val="00B2628B"/>
    <w:rPr>
      <w:rFonts w:ascii="Times New Roman" w:eastAsia="SimSun" w:hAnsi="Times New Roman" w:cs="Times New Roman"/>
      <w:sz w:val="20"/>
      <w:szCs w:val="24"/>
      <w:u w:val="single"/>
      <w:lang w:eastAsia="zh-CN"/>
    </w:rPr>
  </w:style>
  <w:style w:type="character" w:customStyle="1" w:styleId="senselabelstart">
    <w:name w:val="sense_label start"/>
    <w:rsid w:val="00B2628B"/>
  </w:style>
  <w:style w:type="character" w:customStyle="1" w:styleId="sensecontent">
    <w:name w:val="sense_content"/>
    <w:rsid w:val="00B2628B"/>
  </w:style>
  <w:style w:type="character" w:customStyle="1" w:styleId="vi">
    <w:name w:val="vi"/>
    <w:rsid w:val="00B2628B"/>
  </w:style>
  <w:style w:type="character" w:customStyle="1" w:styleId="pagetitle">
    <w:name w:val="pagetitle"/>
    <w:rsid w:val="00B2628B"/>
  </w:style>
  <w:style w:type="paragraph" w:customStyle="1" w:styleId="text">
    <w:name w:val="text"/>
    <w:basedOn w:val="Normal"/>
    <w:uiPriority w:val="99"/>
    <w:qFormat/>
    <w:rsid w:val="00B2628B"/>
    <w:pPr>
      <w:spacing w:before="100" w:beforeAutospacing="1" w:after="100" w:afterAutospacing="1"/>
    </w:pPr>
    <w:rPr>
      <w:rFonts w:eastAsia="Times New Roman"/>
      <w:sz w:val="24"/>
    </w:rPr>
  </w:style>
  <w:style w:type="character" w:customStyle="1" w:styleId="wikigeneratedlinkcontent">
    <w:name w:val="wikigeneratedlinkcontent"/>
    <w:rsid w:val="00B2628B"/>
  </w:style>
  <w:style w:type="character" w:customStyle="1" w:styleId="StyleUnderlineCharChar9ptBold1">
    <w:name w:val="Style Underline Char Char + 9 pt Bold1"/>
    <w:rsid w:val="00B2628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2628B"/>
    <w:rPr>
      <w:rFonts w:ascii="Times New Roman" w:hAnsi="Times New Roman"/>
      <w:sz w:val="20"/>
      <w:szCs w:val="24"/>
      <w:u w:val="single"/>
      <w:lang w:val="en-US" w:eastAsia="en-US" w:bidi="ar-SA"/>
    </w:rPr>
  </w:style>
  <w:style w:type="character" w:customStyle="1" w:styleId="StyleUnderlineChar9pt">
    <w:name w:val="Style Underline Char + 9 pt"/>
    <w:rsid w:val="00B2628B"/>
    <w:rPr>
      <w:rFonts w:ascii="Times New Roman" w:hAnsi="Times New Roman"/>
      <w:sz w:val="20"/>
      <w:u w:val="single"/>
      <w:lang w:val="en-US" w:eastAsia="en-US" w:bidi="ar-SA"/>
    </w:rPr>
  </w:style>
  <w:style w:type="character" w:customStyle="1" w:styleId="Style9ptUnderline">
    <w:name w:val="Style 9 pt Underline"/>
    <w:rsid w:val="00B2628B"/>
    <w:rPr>
      <w:sz w:val="20"/>
      <w:u w:val="single"/>
    </w:rPr>
  </w:style>
  <w:style w:type="character" w:customStyle="1" w:styleId="Style9ptBoldUnderline">
    <w:name w:val="Style 9 pt Bold Underline"/>
    <w:rsid w:val="00B2628B"/>
    <w:rPr>
      <w:b/>
      <w:bCs/>
      <w:sz w:val="20"/>
      <w:u w:val="single"/>
    </w:rPr>
  </w:style>
  <w:style w:type="paragraph" w:customStyle="1" w:styleId="StyleUnderline9pt">
    <w:name w:val="Style Underline + 9 pt"/>
    <w:link w:val="StyleUnderline9ptChar"/>
    <w:qFormat/>
    <w:rsid w:val="00B2628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B2628B"/>
    <w:rPr>
      <w:rFonts w:ascii="Calibri" w:eastAsia="Times New Roman" w:hAnsi="Calibri" w:cs="Times New Roman"/>
      <w:szCs w:val="20"/>
      <w:u w:val="single"/>
    </w:rPr>
  </w:style>
  <w:style w:type="character" w:customStyle="1" w:styleId="StyleUnderlineChar9ptBold">
    <w:name w:val="Style Underline Char + 9 pt Bold"/>
    <w:rsid w:val="00B2628B"/>
    <w:rPr>
      <w:rFonts w:ascii="Times New Roman" w:hAnsi="Times New Roman"/>
      <w:b/>
      <w:bCs/>
      <w:sz w:val="20"/>
      <w:u w:val="single"/>
      <w:lang w:val="en-US" w:eastAsia="en-US" w:bidi="ar-SA"/>
    </w:rPr>
  </w:style>
  <w:style w:type="character" w:customStyle="1" w:styleId="UnderlineChar1">
    <w:name w:val="Underline Char1"/>
    <w:rsid w:val="00B2628B"/>
    <w:rPr>
      <w:rFonts w:ascii="Times New Roman" w:hAnsi="Times New Roman"/>
      <w:sz w:val="20"/>
      <w:szCs w:val="24"/>
      <w:u w:val="single"/>
      <w:lang w:val="en-US" w:eastAsia="en-US" w:bidi="ar-SA"/>
    </w:rPr>
  </w:style>
  <w:style w:type="character" w:customStyle="1" w:styleId="StyleUnderlineChar1Bold">
    <w:name w:val="Style Underline Char1 + Bold"/>
    <w:rsid w:val="00B2628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2628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2628B"/>
    <w:rPr>
      <w:rFonts w:ascii="Arial Narrow" w:eastAsia="Times New Roman" w:hAnsi="Arial Narrow" w:cs="Calibri"/>
      <w:kern w:val="32"/>
      <w:szCs w:val="20"/>
    </w:rPr>
  </w:style>
  <w:style w:type="paragraph" w:customStyle="1" w:styleId="TagsCharChar">
    <w:name w:val="Tags Char Char"/>
    <w:basedOn w:val="Normal"/>
    <w:uiPriority w:val="99"/>
    <w:qFormat/>
    <w:rsid w:val="00B2628B"/>
    <w:rPr>
      <w:rFonts w:ascii="Times" w:eastAsia="Times" w:hAnsi="Times"/>
      <w:b/>
      <w:sz w:val="24"/>
    </w:rPr>
  </w:style>
  <w:style w:type="character" w:customStyle="1" w:styleId="TagsCharCharChar">
    <w:name w:val="Tags Char Char Char"/>
    <w:rsid w:val="00B2628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2628B"/>
    <w:pPr>
      <w:spacing w:before="100" w:beforeAutospacing="1" w:after="100" w:afterAutospacing="1"/>
    </w:pPr>
    <w:rPr>
      <w:rFonts w:eastAsia="Times New Roman"/>
      <w:sz w:val="18"/>
      <w:szCs w:val="18"/>
    </w:rPr>
  </w:style>
  <w:style w:type="character" w:customStyle="1" w:styleId="Style11ptBlackUnderline">
    <w:name w:val="Style 11 pt Black Underline"/>
    <w:rsid w:val="00B2628B"/>
    <w:rPr>
      <w:color w:val="000000"/>
      <w:sz w:val="20"/>
      <w:u w:val="single"/>
    </w:rPr>
  </w:style>
  <w:style w:type="character" w:customStyle="1" w:styleId="Style11ptBlack">
    <w:name w:val="Style 11 pt Black"/>
    <w:rsid w:val="00B2628B"/>
    <w:rPr>
      <w:color w:val="000000"/>
      <w:sz w:val="20"/>
    </w:rPr>
  </w:style>
  <w:style w:type="character" w:customStyle="1" w:styleId="Heading2Char1CharCharCharCharCharC">
    <w:name w:val="Heading 2 Char1 Char Char Char Char Char C"/>
    <w:rsid w:val="00B2628B"/>
    <w:rPr>
      <w:rFonts w:cs="Arial"/>
      <w:b/>
      <w:bCs/>
      <w:iCs/>
      <w:sz w:val="24"/>
      <w:szCs w:val="28"/>
      <w:lang w:val="en-US" w:eastAsia="en-US" w:bidi="ar-SA"/>
    </w:rPr>
  </w:style>
  <w:style w:type="character" w:customStyle="1" w:styleId="StyleUnderlineCharTimesBold">
    <w:name w:val="Style Underline Char + Times Bold"/>
    <w:rsid w:val="00B2628B"/>
    <w:rPr>
      <w:rFonts w:ascii="Times" w:hAnsi="Times"/>
      <w:b w:val="0"/>
      <w:bCs/>
      <w:sz w:val="20"/>
      <w:u w:val="single"/>
    </w:rPr>
  </w:style>
  <w:style w:type="character" w:customStyle="1" w:styleId="blubigktbiz">
    <w:name w:val="blubigktbiz"/>
    <w:rsid w:val="00B2628B"/>
  </w:style>
  <w:style w:type="character" w:customStyle="1" w:styleId="evidencetextChar">
    <w:name w:val="evidence text Char"/>
    <w:rsid w:val="00B2628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2628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2628B"/>
    <w:rPr>
      <w:rFonts w:ascii="Cambria" w:eastAsia="Times New Roman" w:hAnsi="Cambria" w:cs="Calibri"/>
      <w:sz w:val="24"/>
      <w:szCs w:val="20"/>
      <w:u w:val="thick"/>
      <w:bdr w:val="single" w:sz="4" w:space="0" w:color="auto"/>
    </w:rPr>
  </w:style>
  <w:style w:type="paragraph" w:styleId="Caption">
    <w:name w:val="caption"/>
    <w:aliases w:val="caption"/>
    <w:basedOn w:val="Normal"/>
    <w:next w:val="Normal"/>
    <w:qFormat/>
    <w:rsid w:val="00B2628B"/>
    <w:rPr>
      <w:rFonts w:eastAsia="Times New Roman"/>
      <w:b/>
      <w:bCs/>
      <w:sz w:val="18"/>
      <w:szCs w:val="18"/>
      <w:lang w:bidi="en-US"/>
    </w:rPr>
  </w:style>
  <w:style w:type="character" w:customStyle="1" w:styleId="Style4CharChar">
    <w:name w:val="Style4 Char Char"/>
    <w:rsid w:val="00B2628B"/>
    <w:rPr>
      <w:rFonts w:ascii="Arial Narrow" w:hAnsi="Arial Narrow"/>
      <w:noProof w:val="0"/>
      <w:szCs w:val="24"/>
      <w:u w:val="single"/>
      <w:lang w:val="en-US" w:eastAsia="en-US" w:bidi="ar-SA"/>
    </w:rPr>
  </w:style>
  <w:style w:type="character" w:customStyle="1" w:styleId="StyleUnderline4">
    <w:name w:val="Style Underline4"/>
    <w:rsid w:val="00B2628B"/>
    <w:rPr>
      <w:u w:val="single"/>
    </w:rPr>
  </w:style>
  <w:style w:type="character" w:customStyle="1" w:styleId="BodyText3Char">
    <w:name w:val="Body Text 3 Char"/>
    <w:link w:val="BodyText3"/>
    <w:rsid w:val="00B2628B"/>
    <w:rPr>
      <w:rFonts w:ascii="Arial Narrow" w:eastAsia="Times New Roman" w:hAnsi="Arial Narrow"/>
      <w:sz w:val="16"/>
      <w:szCs w:val="16"/>
    </w:rPr>
  </w:style>
  <w:style w:type="paragraph" w:styleId="BodyText3">
    <w:name w:val="Body Text 3"/>
    <w:basedOn w:val="Normal"/>
    <w:link w:val="BodyText3Char"/>
    <w:rsid w:val="00B2628B"/>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B2628B"/>
    <w:rPr>
      <w:rFonts w:ascii="Cambria" w:hAnsi="Cambria" w:cs="Calibri"/>
      <w:sz w:val="16"/>
      <w:szCs w:val="16"/>
    </w:rPr>
  </w:style>
  <w:style w:type="character" w:customStyle="1" w:styleId="StyleEmphasisArial12ptBold">
    <w:name w:val="Style Emphasis + Arial 12 pt Bold"/>
    <w:rsid w:val="00B2628B"/>
    <w:rPr>
      <w:rFonts w:ascii="Arial" w:hAnsi="Arial"/>
      <w:b/>
      <w:bCs/>
      <w:i/>
      <w:iCs/>
      <w:sz w:val="24"/>
    </w:rPr>
  </w:style>
  <w:style w:type="character" w:customStyle="1" w:styleId="super">
    <w:name w:val="super"/>
    <w:rsid w:val="00B2628B"/>
  </w:style>
  <w:style w:type="character" w:customStyle="1" w:styleId="text30">
    <w:name w:val="text30"/>
    <w:rsid w:val="00B2628B"/>
  </w:style>
  <w:style w:type="character" w:customStyle="1" w:styleId="uppercase">
    <w:name w:val="uppercase"/>
    <w:rsid w:val="00B2628B"/>
  </w:style>
  <w:style w:type="character" w:customStyle="1" w:styleId="bodytext0">
    <w:name w:val="bodytext"/>
    <w:rsid w:val="00B2628B"/>
  </w:style>
  <w:style w:type="character" w:customStyle="1" w:styleId="entry-title">
    <w:name w:val="entry-title"/>
    <w:rsid w:val="00B2628B"/>
  </w:style>
  <w:style w:type="character" w:customStyle="1" w:styleId="BodyTextIndentChar1">
    <w:name w:val="Body Text Indent Char1"/>
    <w:uiPriority w:val="99"/>
    <w:semiHidden/>
    <w:rsid w:val="00B2628B"/>
    <w:rPr>
      <w:rFonts w:ascii="Times New Roman" w:hAnsi="Times New Roman" w:cs="Times New Roman"/>
      <w:sz w:val="20"/>
    </w:rPr>
  </w:style>
  <w:style w:type="character" w:customStyle="1" w:styleId="HTMLPreformattedChar1">
    <w:name w:val="HTML Preformatted Char1"/>
    <w:uiPriority w:val="99"/>
    <w:semiHidden/>
    <w:rsid w:val="00B2628B"/>
    <w:rPr>
      <w:rFonts w:ascii="Consolas" w:hAnsi="Consolas" w:cs="Consolas"/>
      <w:sz w:val="20"/>
      <w:szCs w:val="20"/>
    </w:rPr>
  </w:style>
  <w:style w:type="character" w:customStyle="1" w:styleId="DebateHighlighted">
    <w:name w:val="Debate Highlighted"/>
    <w:qFormat/>
    <w:rsid w:val="00B2628B"/>
    <w:rPr>
      <w:rFonts w:ascii="Times New Roman" w:hAnsi="Times New Roman"/>
      <w:sz w:val="20"/>
      <w:u w:val="thick"/>
      <w:bdr w:val="none" w:sz="0" w:space="0" w:color="auto"/>
      <w:shd w:val="clear" w:color="auto" w:fill="00FFFF"/>
    </w:rPr>
  </w:style>
  <w:style w:type="character" w:customStyle="1" w:styleId="Style6pt">
    <w:name w:val="Style 6 pt"/>
    <w:qFormat/>
    <w:rsid w:val="00B2628B"/>
    <w:rPr>
      <w:sz w:val="12"/>
    </w:rPr>
  </w:style>
  <w:style w:type="character" w:customStyle="1" w:styleId="CiteCharCharCharCharCharChar">
    <w:name w:val="Cite Char Char Char Char Char Char"/>
    <w:rsid w:val="00B2628B"/>
    <w:rPr>
      <w:b/>
      <w:noProof w:val="0"/>
      <w:sz w:val="22"/>
      <w:szCs w:val="24"/>
      <w:u w:val="single"/>
      <w:lang w:val="en-US" w:eastAsia="en-US" w:bidi="ar-SA"/>
    </w:rPr>
  </w:style>
  <w:style w:type="character" w:customStyle="1" w:styleId="mainbody1">
    <w:name w:val="mainbody1"/>
    <w:rsid w:val="00B2628B"/>
    <w:rPr>
      <w:rFonts w:ascii="Verdana" w:hAnsi="Verdana" w:hint="default"/>
      <w:color w:val="000000"/>
      <w:sz w:val="22"/>
      <w:szCs w:val="22"/>
    </w:rPr>
  </w:style>
  <w:style w:type="paragraph" w:customStyle="1" w:styleId="author-name">
    <w:name w:val="author-name"/>
    <w:basedOn w:val="Normal"/>
    <w:qFormat/>
    <w:rsid w:val="00B2628B"/>
    <w:pPr>
      <w:spacing w:before="100" w:beforeAutospacing="1" w:after="100" w:afterAutospacing="1"/>
    </w:pPr>
    <w:rPr>
      <w:rFonts w:eastAsia="Times New Roman"/>
      <w:sz w:val="24"/>
    </w:rPr>
  </w:style>
  <w:style w:type="paragraph" w:customStyle="1" w:styleId="author-credentials">
    <w:name w:val="author-credentials"/>
    <w:basedOn w:val="Normal"/>
    <w:qFormat/>
    <w:rsid w:val="00B2628B"/>
    <w:pPr>
      <w:spacing w:before="100" w:beforeAutospacing="1" w:after="100" w:afterAutospacing="1"/>
    </w:pPr>
    <w:rPr>
      <w:rFonts w:eastAsia="Times New Roman"/>
      <w:sz w:val="24"/>
    </w:rPr>
  </w:style>
  <w:style w:type="paragraph" w:customStyle="1" w:styleId="Style23">
    <w:name w:val="Style23"/>
    <w:basedOn w:val="Normal"/>
    <w:uiPriority w:val="99"/>
    <w:qFormat/>
    <w:rsid w:val="00B2628B"/>
    <w:pPr>
      <w:widowControl w:val="0"/>
      <w:autoSpaceDE w:val="0"/>
      <w:autoSpaceDN w:val="0"/>
      <w:adjustRightInd w:val="0"/>
      <w:spacing w:line="209" w:lineRule="exact"/>
    </w:pPr>
    <w:rPr>
      <w:rFonts w:eastAsia="SimSun"/>
      <w:sz w:val="24"/>
    </w:rPr>
  </w:style>
  <w:style w:type="character" w:customStyle="1" w:styleId="underlinedCharChar0">
    <w:name w:val="underlined Char Char"/>
    <w:locked/>
    <w:rsid w:val="00B2628B"/>
    <w:rPr>
      <w:u w:val="single"/>
    </w:rPr>
  </w:style>
  <w:style w:type="character" w:customStyle="1" w:styleId="StyleUnderlined11ptBoldChar">
    <w:name w:val="Style Underlined + 11 pt Bold Char"/>
    <w:link w:val="StyleUnderlined11ptBold"/>
    <w:locked/>
    <w:rsid w:val="00B2628B"/>
    <w:rPr>
      <w:b/>
      <w:bCs/>
      <w:u w:val="single"/>
    </w:rPr>
  </w:style>
  <w:style w:type="paragraph" w:customStyle="1" w:styleId="StyleUnderlined11ptBold">
    <w:name w:val="Style Underlined + 11 pt Bold"/>
    <w:basedOn w:val="underlined"/>
    <w:link w:val="StyleUnderlined11ptBoldChar"/>
    <w:qFormat/>
    <w:rsid w:val="00B2628B"/>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B2628B"/>
    <w:rPr>
      <w:u w:val="single"/>
    </w:rPr>
  </w:style>
  <w:style w:type="paragraph" w:customStyle="1" w:styleId="StyleUnderlined11pt">
    <w:name w:val="Style Underlined + 11 pt"/>
    <w:basedOn w:val="underlined"/>
    <w:link w:val="StyleUnderlined11ptChar"/>
    <w:qFormat/>
    <w:rsid w:val="00B2628B"/>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B2628B"/>
    <w:rPr>
      <w:u w:val="single"/>
    </w:rPr>
  </w:style>
  <w:style w:type="paragraph" w:customStyle="1" w:styleId="StyleUnderlineChar11pt">
    <w:name w:val="Style Underline Char + 11 pt"/>
    <w:basedOn w:val="Normal"/>
    <w:link w:val="StyleUnderlineChar11ptChar"/>
    <w:qFormat/>
    <w:rsid w:val="00B2628B"/>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B2628B"/>
    <w:rPr>
      <w:b/>
      <w:bCs/>
      <w:u w:val="single"/>
    </w:rPr>
  </w:style>
  <w:style w:type="paragraph" w:customStyle="1" w:styleId="StyleUnderlineChar11ptBold">
    <w:name w:val="Style Underline Char + 11 pt Bold"/>
    <w:basedOn w:val="Normal"/>
    <w:link w:val="StyleUnderlineChar11ptBoldChar"/>
    <w:qFormat/>
    <w:rsid w:val="00B2628B"/>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rsid w:val="00B2628B"/>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B2628B"/>
    <w:rPr>
      <w:rFonts w:cs="Arial"/>
      <w:bCs/>
      <w:szCs w:val="26"/>
      <w:u w:val="single"/>
      <w:lang w:val="en-US" w:eastAsia="en-US" w:bidi="ar-SA"/>
    </w:rPr>
  </w:style>
  <w:style w:type="character" w:customStyle="1" w:styleId="StyleUnderlinePatternClearYellow">
    <w:name w:val="Style Underline Pattern: Clear (Yellow)"/>
    <w:rsid w:val="00B2628B"/>
    <w:rPr>
      <w:u w:val="single"/>
      <w:shd w:val="clear" w:color="auto" w:fill="00FF00"/>
    </w:rPr>
  </w:style>
  <w:style w:type="character" w:customStyle="1" w:styleId="Heading3CharCharCharChar">
    <w:name w:val="Heading 3 Char Char Char Char"/>
    <w:rsid w:val="00B2628B"/>
    <w:rPr>
      <w:rFonts w:ascii="Arial" w:hAnsi="Arial" w:cs="Arial" w:hint="default"/>
      <w:bCs/>
      <w:szCs w:val="26"/>
      <w:u w:val="single"/>
      <w:lang w:val="en-US" w:eastAsia="en-US" w:bidi="ar-SA"/>
    </w:rPr>
  </w:style>
  <w:style w:type="character" w:styleId="HTMLCite">
    <w:name w:val="HTML Cite"/>
    <w:uiPriority w:val="99"/>
    <w:unhideWhenUsed/>
    <w:rsid w:val="00B2628B"/>
    <w:rPr>
      <w:i/>
      <w:iCs/>
    </w:rPr>
  </w:style>
  <w:style w:type="paragraph" w:customStyle="1" w:styleId="CardText0">
    <w:name w:val="CardText"/>
    <w:basedOn w:val="Normal"/>
    <w:link w:val="CardTextChar1"/>
    <w:qFormat/>
    <w:rsid w:val="00B2628B"/>
    <w:pPr>
      <w:ind w:left="288"/>
    </w:pPr>
    <w:rPr>
      <w:rFonts w:eastAsia="Calibri"/>
    </w:rPr>
  </w:style>
  <w:style w:type="character" w:customStyle="1" w:styleId="CardTextChar1">
    <w:name w:val="CardText Char"/>
    <w:link w:val="CardText0"/>
    <w:rsid w:val="00B2628B"/>
    <w:rPr>
      <w:rFonts w:ascii="Cambria" w:eastAsia="Calibri" w:hAnsi="Cambria" w:cs="Calibri"/>
    </w:rPr>
  </w:style>
  <w:style w:type="paragraph" w:customStyle="1" w:styleId="StyleCardTextTimesNewRoman11ptUnderline">
    <w:name w:val="Style Card Text + Times New Roman 11 pt Underline"/>
    <w:link w:val="StyleCardTextTimesNewRoman11ptUnderlineChar"/>
    <w:qFormat/>
    <w:rsid w:val="00B2628B"/>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B2628B"/>
    <w:rPr>
      <w:rFonts w:ascii="Calibri" w:eastAsia="Calibri" w:hAnsi="Calibri" w:cs="Times New Roman"/>
      <w:u w:val="single"/>
    </w:rPr>
  </w:style>
  <w:style w:type="paragraph" w:customStyle="1" w:styleId="Cards1">
    <w:name w:val="Cards1"/>
    <w:basedOn w:val="Normal"/>
    <w:link w:val="Cards1Char"/>
    <w:qFormat/>
    <w:rsid w:val="00B2628B"/>
    <w:pPr>
      <w:ind w:left="288"/>
    </w:pPr>
    <w:rPr>
      <w:rFonts w:eastAsia="Times New Roman"/>
      <w:u w:val="single"/>
    </w:rPr>
  </w:style>
  <w:style w:type="character" w:customStyle="1" w:styleId="Cards1Char">
    <w:name w:val="Cards1 Char"/>
    <w:link w:val="Cards1"/>
    <w:rsid w:val="00B2628B"/>
    <w:rPr>
      <w:rFonts w:ascii="Cambria" w:eastAsia="Times New Roman" w:hAnsi="Cambria" w:cs="Calibri"/>
      <w:u w:val="single"/>
    </w:rPr>
  </w:style>
  <w:style w:type="paragraph" w:customStyle="1" w:styleId="StyleLeft02">
    <w:name w:val="Style Left:  0.2&quot;"/>
    <w:basedOn w:val="Normal"/>
    <w:uiPriority w:val="99"/>
    <w:qFormat/>
    <w:rsid w:val="00B2628B"/>
    <w:rPr>
      <w:rFonts w:eastAsia="Calibri"/>
      <w:szCs w:val="20"/>
    </w:rPr>
  </w:style>
  <w:style w:type="paragraph" w:styleId="List">
    <w:name w:val="List"/>
    <w:basedOn w:val="Normal"/>
    <w:uiPriority w:val="99"/>
    <w:unhideWhenUsed/>
    <w:rsid w:val="00B2628B"/>
    <w:pPr>
      <w:contextualSpacing/>
    </w:pPr>
    <w:rPr>
      <w:rFonts w:eastAsia="Calibri"/>
    </w:rPr>
  </w:style>
  <w:style w:type="paragraph" w:customStyle="1" w:styleId="PageHeaderLine1">
    <w:name w:val="PageHeaderLine1"/>
    <w:basedOn w:val="Normal"/>
    <w:qFormat/>
    <w:rsid w:val="00B2628B"/>
    <w:pPr>
      <w:tabs>
        <w:tab w:val="right" w:pos="10800"/>
      </w:tabs>
    </w:pPr>
    <w:rPr>
      <w:rFonts w:eastAsia="Calibri"/>
      <w:b/>
      <w:sz w:val="28"/>
    </w:rPr>
  </w:style>
  <w:style w:type="paragraph" w:customStyle="1" w:styleId="PageHeaderLine2">
    <w:name w:val="PageHeaderLine2"/>
    <w:basedOn w:val="Normal"/>
    <w:next w:val="Normal"/>
    <w:link w:val="PageHeaderLine2Char"/>
    <w:qFormat/>
    <w:rsid w:val="00B2628B"/>
    <w:pPr>
      <w:tabs>
        <w:tab w:val="right" w:pos="10800"/>
      </w:tabs>
      <w:spacing w:line="480" w:lineRule="auto"/>
    </w:pPr>
    <w:rPr>
      <w:rFonts w:eastAsia="Calibri"/>
      <w:b/>
    </w:rPr>
  </w:style>
  <w:style w:type="character" w:customStyle="1" w:styleId="EndnoteTextChar">
    <w:name w:val="Endnote Text Char"/>
    <w:link w:val="EndnoteText"/>
    <w:rsid w:val="00B2628B"/>
    <w:rPr>
      <w:rFonts w:ascii="Arial" w:hAnsi="Arial" w:cs="Arial"/>
      <w:lang w:val="x-none" w:eastAsia="x-none"/>
    </w:rPr>
  </w:style>
  <w:style w:type="paragraph" w:styleId="EndnoteText">
    <w:name w:val="endnote text"/>
    <w:basedOn w:val="Normal"/>
    <w:link w:val="EndnoteTextChar"/>
    <w:unhideWhenUsed/>
    <w:rsid w:val="00B2628B"/>
    <w:rPr>
      <w:rFonts w:ascii="Arial" w:hAnsi="Arial" w:cs="Arial"/>
      <w:lang w:val="x-none" w:eastAsia="x-none"/>
    </w:rPr>
  </w:style>
  <w:style w:type="character" w:customStyle="1" w:styleId="EndnoteTextChar1">
    <w:name w:val="Endnote Text Char1"/>
    <w:basedOn w:val="DefaultParagraphFont"/>
    <w:semiHidden/>
    <w:rsid w:val="00B2628B"/>
    <w:rPr>
      <w:rFonts w:ascii="Cambria" w:hAnsi="Cambria" w:cs="Calibri"/>
      <w:sz w:val="20"/>
      <w:szCs w:val="20"/>
    </w:rPr>
  </w:style>
  <w:style w:type="paragraph" w:customStyle="1" w:styleId="D345FF3D873148C5AE3FBF3267827368">
    <w:name w:val="D345FF3D873148C5AE3FBF3267827368"/>
    <w:uiPriority w:val="99"/>
    <w:qFormat/>
    <w:rsid w:val="00B2628B"/>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B2628B"/>
    <w:pPr>
      <w:ind w:left="432"/>
    </w:pPr>
    <w:rPr>
      <w:rFonts w:eastAsia="SimSun"/>
      <w:color w:val="000000"/>
      <w:sz w:val="16"/>
      <w:szCs w:val="20"/>
      <w:lang w:val="x-none" w:eastAsia="x-none"/>
    </w:rPr>
  </w:style>
  <w:style w:type="character" w:customStyle="1" w:styleId="NormaltextCharChar">
    <w:name w:val="Normal text Char Char"/>
    <w:link w:val="Normaltext0"/>
    <w:rsid w:val="00B2628B"/>
    <w:rPr>
      <w:rFonts w:ascii="Cambria" w:eastAsia="SimSun" w:hAnsi="Cambria" w:cs="Calibri"/>
      <w:color w:val="000000"/>
      <w:sz w:val="16"/>
      <w:szCs w:val="20"/>
      <w:lang w:val="x-none" w:eastAsia="x-none"/>
    </w:rPr>
  </w:style>
  <w:style w:type="paragraph" w:customStyle="1" w:styleId="TagofCard">
    <w:name w:val="Tag of Card"/>
    <w:basedOn w:val="Normaltext0"/>
    <w:next w:val="Normaltext0"/>
    <w:link w:val="TagofCardChar"/>
    <w:autoRedefine/>
    <w:qFormat/>
    <w:rsid w:val="00B2628B"/>
    <w:rPr>
      <w:b/>
      <w:sz w:val="28"/>
    </w:rPr>
  </w:style>
  <w:style w:type="character" w:customStyle="1" w:styleId="TagofCardChar">
    <w:name w:val="Tag of Card Char"/>
    <w:link w:val="TagofCard"/>
    <w:rsid w:val="00B2628B"/>
    <w:rPr>
      <w:rFonts w:ascii="Cambria" w:eastAsia="SimSun" w:hAnsi="Cambria" w:cs="Calibri"/>
      <w:b/>
      <w:color w:val="000000"/>
      <w:sz w:val="28"/>
      <w:szCs w:val="20"/>
      <w:lang w:val="x-none" w:eastAsia="x-none"/>
    </w:rPr>
  </w:style>
  <w:style w:type="paragraph" w:customStyle="1" w:styleId="Sourcename">
    <w:name w:val="Source name"/>
    <w:basedOn w:val="Normaltext0"/>
    <w:link w:val="SourcenameChar"/>
    <w:autoRedefine/>
    <w:qFormat/>
    <w:rsid w:val="00B2628B"/>
    <w:rPr>
      <w:b/>
      <w:bCs/>
      <w:sz w:val="20"/>
    </w:rPr>
  </w:style>
  <w:style w:type="character" w:customStyle="1" w:styleId="SourcenameChar">
    <w:name w:val="Source name Char"/>
    <w:link w:val="Sourcename"/>
    <w:rsid w:val="00B2628B"/>
    <w:rPr>
      <w:rFonts w:ascii="Cambria" w:eastAsia="SimSun" w:hAnsi="Cambria" w:cs="Calibri"/>
      <w:b/>
      <w:bCs/>
      <w:color w:val="000000"/>
      <w:sz w:val="20"/>
      <w:szCs w:val="20"/>
      <w:lang w:val="x-none" w:eastAsia="x-none"/>
    </w:rPr>
  </w:style>
  <w:style w:type="paragraph" w:customStyle="1" w:styleId="underlinedcard">
    <w:name w:val="underlined card"/>
    <w:basedOn w:val="Normaltext0"/>
    <w:link w:val="underlinedcardChar"/>
    <w:autoRedefine/>
    <w:qFormat/>
    <w:rsid w:val="00B2628B"/>
    <w:rPr>
      <w:sz w:val="22"/>
      <w:u w:val="single"/>
    </w:rPr>
  </w:style>
  <w:style w:type="character" w:customStyle="1" w:styleId="underlinedcardChar">
    <w:name w:val="underlined card Char"/>
    <w:link w:val="underlinedcard"/>
    <w:rsid w:val="00B2628B"/>
    <w:rPr>
      <w:rFonts w:ascii="Cambria" w:eastAsia="SimSun" w:hAnsi="Cambria" w:cs="Calibri"/>
      <w:color w:val="000000"/>
      <w:szCs w:val="20"/>
      <w:u w:val="single"/>
      <w:lang w:val="x-none" w:eastAsia="x-none"/>
    </w:rPr>
  </w:style>
  <w:style w:type="paragraph" w:customStyle="1" w:styleId="FullText">
    <w:name w:val="Full Text"/>
    <w:basedOn w:val="Normal"/>
    <w:uiPriority w:val="99"/>
    <w:qFormat/>
    <w:rsid w:val="00B2628B"/>
    <w:rPr>
      <w:rFonts w:eastAsia="Times New Roman"/>
      <w:sz w:val="16"/>
    </w:rPr>
  </w:style>
  <w:style w:type="character" w:customStyle="1" w:styleId="SourceBold">
    <w:name w:val="Source Bold"/>
    <w:rsid w:val="00B2628B"/>
    <w:rPr>
      <w:rFonts w:ascii="Arial Narrow" w:hAnsi="Arial Narrow"/>
      <w:b/>
      <w:sz w:val="24"/>
      <w:u w:val="none"/>
    </w:rPr>
  </w:style>
  <w:style w:type="paragraph" w:customStyle="1" w:styleId="TextUnderline">
    <w:name w:val="Text Underline"/>
    <w:basedOn w:val="Normal"/>
    <w:link w:val="TextUnderlineChar"/>
    <w:qFormat/>
    <w:rsid w:val="00B2628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2628B"/>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B2628B"/>
    <w:rPr>
      <w:rFonts w:ascii="Arial Narrow" w:hAnsi="Arial Narrow" w:cstheme="minorBidi"/>
      <w:b/>
      <w:sz w:val="26"/>
    </w:rPr>
  </w:style>
  <w:style w:type="paragraph" w:customStyle="1" w:styleId="CardText1">
    <w:name w:val="Card Text 1"/>
    <w:basedOn w:val="Normal"/>
    <w:link w:val="CardText1Char"/>
    <w:autoRedefine/>
    <w:qFormat/>
    <w:rsid w:val="00B2628B"/>
    <w:rPr>
      <w:rFonts w:ascii="Arial Narrow" w:hAnsi="Arial Narrow" w:cstheme="minorBidi"/>
      <w:color w:val="000000"/>
      <w:u w:val="single"/>
    </w:rPr>
  </w:style>
  <w:style w:type="paragraph" w:customStyle="1" w:styleId="CardText2">
    <w:name w:val="Card Text 2"/>
    <w:basedOn w:val="CardText1"/>
    <w:link w:val="CardText2Char"/>
    <w:qFormat/>
    <w:rsid w:val="00B2628B"/>
    <w:rPr>
      <w:b/>
    </w:rPr>
  </w:style>
  <w:style w:type="character" w:customStyle="1" w:styleId="2xBoldUnderline">
    <w:name w:val="2x_Bold_Underline"/>
    <w:rsid w:val="00B2628B"/>
    <w:rPr>
      <w:b/>
      <w:bCs/>
      <w:sz w:val="24"/>
      <w:u w:val="thick"/>
    </w:rPr>
  </w:style>
  <w:style w:type="character" w:customStyle="1" w:styleId="loose">
    <w:name w:val="loose"/>
    <w:rsid w:val="00B2628B"/>
  </w:style>
  <w:style w:type="paragraph" w:customStyle="1" w:styleId="citeunread">
    <w:name w:val="cite unread"/>
    <w:basedOn w:val="Normal"/>
    <w:link w:val="citeunreadChar"/>
    <w:qFormat/>
    <w:rsid w:val="00B2628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2628B"/>
    <w:rPr>
      <w:rFonts w:ascii="Cambria" w:eastAsia="MS Mincho" w:hAnsi="Cambria" w:cs="Calibri"/>
      <w:kern w:val="28"/>
      <w:sz w:val="18"/>
      <w:szCs w:val="20"/>
      <w:lang w:val="en" w:eastAsia="x-none"/>
    </w:rPr>
  </w:style>
  <w:style w:type="paragraph" w:customStyle="1" w:styleId="read">
    <w:name w:val="read"/>
    <w:basedOn w:val="Normal"/>
    <w:next w:val="Normal"/>
    <w:link w:val="readCharChar"/>
    <w:qFormat/>
    <w:rsid w:val="00B2628B"/>
    <w:rPr>
      <w:rFonts w:eastAsia="Times New Roman"/>
      <w:b/>
      <w:szCs w:val="20"/>
      <w:u w:val="single"/>
      <w:lang w:val="x-none" w:eastAsia="x-none"/>
    </w:rPr>
  </w:style>
  <w:style w:type="character" w:customStyle="1" w:styleId="readCharChar">
    <w:name w:val="read Char Char"/>
    <w:link w:val="read"/>
    <w:locked/>
    <w:rsid w:val="00B2628B"/>
    <w:rPr>
      <w:rFonts w:ascii="Cambria" w:eastAsia="Times New Roman" w:hAnsi="Cambria" w:cs="Calibri"/>
      <w:b/>
      <w:szCs w:val="20"/>
      <w:u w:val="single"/>
      <w:lang w:val="x-none" w:eastAsia="x-none"/>
    </w:rPr>
  </w:style>
  <w:style w:type="paragraph" w:customStyle="1" w:styleId="2ndLevel-TAG">
    <w:name w:val="2nd Level - TAG"/>
    <w:basedOn w:val="Normal"/>
    <w:next w:val="Normal"/>
    <w:uiPriority w:val="99"/>
    <w:qFormat/>
    <w:rsid w:val="00B2628B"/>
    <w:pPr>
      <w:spacing w:before="240"/>
      <w:outlineLvl w:val="2"/>
    </w:pPr>
    <w:rPr>
      <w:rFonts w:eastAsia="Times New Roman"/>
      <w:b/>
    </w:rPr>
  </w:style>
  <w:style w:type="character" w:customStyle="1" w:styleId="readChar">
    <w:name w:val="read Char"/>
    <w:rsid w:val="00B2628B"/>
    <w:rPr>
      <w:szCs w:val="22"/>
      <w:u w:val="single"/>
      <w:lang w:val="en-US" w:eastAsia="en-US" w:bidi="ar-SA"/>
    </w:rPr>
  </w:style>
  <w:style w:type="character" w:customStyle="1" w:styleId="underlining0">
    <w:name w:val="underlining"/>
    <w:rsid w:val="00B2628B"/>
    <w:rPr>
      <w:u w:val="single"/>
    </w:rPr>
  </w:style>
  <w:style w:type="paragraph" w:styleId="BodyTextIndent2">
    <w:name w:val="Body Text Indent 2"/>
    <w:basedOn w:val="Normal"/>
    <w:link w:val="BodyTextIndent2Char"/>
    <w:rsid w:val="00B2628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2628B"/>
    <w:rPr>
      <w:rFonts w:ascii="HGSSoeiKakugothicUB" w:eastAsia="MS Mincho" w:hAnsi="Cambria" w:cs="Calibri"/>
      <w:szCs w:val="20"/>
      <w:lang w:val="x-none" w:eastAsia="ja-JP"/>
    </w:rPr>
  </w:style>
  <w:style w:type="character" w:customStyle="1" w:styleId="A6">
    <w:name w:val="A6"/>
    <w:uiPriority w:val="99"/>
    <w:rsid w:val="00B2628B"/>
    <w:rPr>
      <w:rFonts w:ascii="Times New Roman" w:hAnsi="Times New Roman"/>
      <w:color w:val="000000"/>
      <w:sz w:val="14"/>
      <w:szCs w:val="14"/>
    </w:rPr>
  </w:style>
  <w:style w:type="paragraph" w:customStyle="1" w:styleId="CiteCard">
    <w:name w:val="Cite_Card"/>
    <w:link w:val="CiteCardChar"/>
    <w:qFormat/>
    <w:rsid w:val="00B2628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2628B"/>
    <w:rPr>
      <w:rFonts w:ascii="Times New Roman" w:eastAsia="Times New Roman" w:hAnsi="Times New Roman" w:cs="Arial"/>
      <w:bCs/>
      <w:sz w:val="20"/>
      <w:szCs w:val="20"/>
    </w:rPr>
  </w:style>
  <w:style w:type="character" w:customStyle="1" w:styleId="btitle">
    <w:name w:val="btitle"/>
    <w:rsid w:val="00B2628B"/>
  </w:style>
  <w:style w:type="character" w:customStyle="1" w:styleId="green">
    <w:name w:val="green"/>
    <w:rsid w:val="00B2628B"/>
  </w:style>
  <w:style w:type="paragraph" w:customStyle="1" w:styleId="CM5">
    <w:name w:val="CM5"/>
    <w:basedOn w:val="Default"/>
    <w:next w:val="Default"/>
    <w:qFormat/>
    <w:rsid w:val="00B2628B"/>
    <w:pPr>
      <w:widowControl w:val="0"/>
    </w:pPr>
    <w:rPr>
      <w:rFonts w:eastAsia="MS Mincho"/>
      <w:color w:val="auto"/>
    </w:rPr>
  </w:style>
  <w:style w:type="paragraph" w:customStyle="1" w:styleId="CM14">
    <w:name w:val="CM14"/>
    <w:basedOn w:val="Default"/>
    <w:next w:val="Default"/>
    <w:uiPriority w:val="99"/>
    <w:qFormat/>
    <w:rsid w:val="00B2628B"/>
    <w:pPr>
      <w:widowControl w:val="0"/>
    </w:pPr>
    <w:rPr>
      <w:rFonts w:eastAsia="MS Mincho"/>
      <w:color w:val="auto"/>
    </w:rPr>
  </w:style>
  <w:style w:type="character" w:customStyle="1" w:styleId="BodyText1">
    <w:name w:val="Body Text1"/>
    <w:rsid w:val="00B262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262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B262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2628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2628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B262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2628B"/>
    <w:rPr>
      <w:rFonts w:ascii="Sylfaen" w:hAnsi="Sylfaen" w:cs="Sylfaen"/>
      <w:i/>
      <w:iCs/>
      <w:sz w:val="19"/>
      <w:szCs w:val="19"/>
      <w:u w:val="none"/>
      <w:shd w:val="clear" w:color="auto" w:fill="FFFFFF"/>
    </w:rPr>
  </w:style>
  <w:style w:type="character" w:customStyle="1" w:styleId="AuthorYear">
    <w:name w:val="AuthorYear"/>
    <w:uiPriority w:val="1"/>
    <w:qFormat/>
    <w:rsid w:val="00B2628B"/>
    <w:rPr>
      <w:rFonts w:ascii="Georgia" w:hAnsi="Georgia"/>
      <w:b/>
      <w:sz w:val="24"/>
    </w:rPr>
  </w:style>
  <w:style w:type="character" w:customStyle="1" w:styleId="CommentTextChar1">
    <w:name w:val="Comment Text Char1"/>
    <w:basedOn w:val="DefaultParagraphFont"/>
    <w:uiPriority w:val="99"/>
    <w:rsid w:val="00B2628B"/>
    <w:rPr>
      <w:rFonts w:ascii="Georgia" w:hAnsi="Georgia" w:cs="Calibri"/>
      <w:sz w:val="20"/>
      <w:szCs w:val="20"/>
    </w:rPr>
  </w:style>
  <w:style w:type="character" w:customStyle="1" w:styleId="CommentSubjectChar1">
    <w:name w:val="Comment Subject Char1"/>
    <w:basedOn w:val="CommentTextChar1"/>
    <w:uiPriority w:val="99"/>
    <w:semiHidden/>
    <w:rsid w:val="00B2628B"/>
    <w:rPr>
      <w:rFonts w:ascii="Georgia" w:hAnsi="Georgia" w:cs="Calibri"/>
      <w:b/>
      <w:bCs/>
      <w:sz w:val="20"/>
      <w:szCs w:val="20"/>
    </w:rPr>
  </w:style>
  <w:style w:type="character" w:customStyle="1" w:styleId="StyleStyleUnderline311pt">
    <w:name w:val="Style Style Underline3 + 11 pt"/>
    <w:basedOn w:val="DefaultParagraphFont"/>
    <w:rsid w:val="00B2628B"/>
    <w:rPr>
      <w:sz w:val="20"/>
      <w:u w:val="single"/>
    </w:rPr>
  </w:style>
  <w:style w:type="character" w:customStyle="1" w:styleId="StyleStyleUnderline311ptBold">
    <w:name w:val="Style Style Underline3 + 11 pt Bold"/>
    <w:basedOn w:val="DefaultParagraphFont"/>
    <w:rsid w:val="00B2628B"/>
    <w:rPr>
      <w:b/>
      <w:bCs/>
      <w:sz w:val="20"/>
      <w:u w:val="single"/>
    </w:rPr>
  </w:style>
  <w:style w:type="character" w:customStyle="1" w:styleId="StyleStyleUnderline411pt">
    <w:name w:val="Style Style Underline4 + 11 pt"/>
    <w:basedOn w:val="DefaultParagraphFont"/>
    <w:rsid w:val="00B2628B"/>
    <w:rPr>
      <w:sz w:val="20"/>
      <w:u w:val="single"/>
    </w:rPr>
  </w:style>
  <w:style w:type="character" w:customStyle="1" w:styleId="Emph">
    <w:name w:val="Emph"/>
    <w:basedOn w:val="DefaultParagraphFont"/>
    <w:uiPriority w:val="1"/>
    <w:qFormat/>
    <w:rsid w:val="00B2628B"/>
    <w:rPr>
      <w:rFonts w:ascii="Arial" w:hAnsi="Arial"/>
      <w:b/>
      <w:sz w:val="20"/>
      <w:u w:val="single"/>
      <w:bdr w:val="single" w:sz="8" w:space="0" w:color="auto"/>
    </w:rPr>
  </w:style>
  <w:style w:type="character" w:customStyle="1" w:styleId="cardchar00">
    <w:name w:val="cardchar0"/>
    <w:basedOn w:val="DefaultParagraphFont"/>
    <w:rsid w:val="00B2628B"/>
  </w:style>
  <w:style w:type="character" w:customStyle="1" w:styleId="UnderlineNon-bold">
    <w:name w:val="Underline Non - bold"/>
    <w:rsid w:val="00B2628B"/>
    <w:rPr>
      <w:rFonts w:ascii="Times New Roman" w:hAnsi="Times New Roman"/>
      <w:iCs/>
      <w:sz w:val="22"/>
      <w:u w:val="single"/>
    </w:rPr>
  </w:style>
  <w:style w:type="character" w:customStyle="1" w:styleId="UnderlineBold0">
    <w:name w:val="Underline Bold"/>
    <w:uiPriority w:val="6"/>
    <w:qFormat/>
    <w:rsid w:val="00B2628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2628B"/>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2628B"/>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B2628B"/>
    <w:rPr>
      <w:rFonts w:ascii="Bell MT" w:eastAsia="Times New Roman" w:hAnsi="Bell MT"/>
      <w:bCs/>
      <w:iCs/>
      <w:sz w:val="22"/>
      <w:u w:val="single"/>
    </w:rPr>
  </w:style>
  <w:style w:type="character" w:customStyle="1" w:styleId="Heading5Char2">
    <w:name w:val="Heading 5 Char2"/>
    <w:rsid w:val="00B2628B"/>
    <w:rPr>
      <w:rFonts w:ascii="Bell MT" w:eastAsia="Times New Roman" w:hAnsi="Bell MT"/>
      <w:bCs/>
      <w:iCs/>
      <w:sz w:val="10"/>
      <w:szCs w:val="26"/>
    </w:rPr>
  </w:style>
  <w:style w:type="character" w:customStyle="1" w:styleId="Boxed">
    <w:name w:val="Boxed"/>
    <w:qFormat/>
    <w:rsid w:val="00B2628B"/>
    <w:rPr>
      <w:rFonts w:ascii="Garamond" w:hAnsi="Garamond"/>
      <w:b/>
      <w:sz w:val="22"/>
      <w:bdr w:val="single" w:sz="6" w:space="0" w:color="auto"/>
    </w:rPr>
  </w:style>
  <w:style w:type="paragraph" w:customStyle="1" w:styleId="Heading2-NotBold">
    <w:name w:val="Heading 2 - Not Bold"/>
    <w:basedOn w:val="Heading2"/>
    <w:autoRedefine/>
    <w:uiPriority w:val="99"/>
    <w:qFormat/>
    <w:rsid w:val="00B2628B"/>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B2628B"/>
    <w:rPr>
      <w:rFonts w:ascii="Arial" w:hAnsi="Arial"/>
      <w:vanish/>
      <w:sz w:val="16"/>
      <w:szCs w:val="16"/>
    </w:rPr>
  </w:style>
  <w:style w:type="paragraph" w:styleId="z-TopofForm">
    <w:name w:val="HTML Top of Form"/>
    <w:basedOn w:val="Normal"/>
    <w:next w:val="Normal"/>
    <w:link w:val="z-TopofFormChar"/>
    <w:hidden/>
    <w:uiPriority w:val="99"/>
    <w:unhideWhenUsed/>
    <w:rsid w:val="00B2628B"/>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B2628B"/>
    <w:rPr>
      <w:rFonts w:ascii="Arial" w:hAnsi="Arial" w:cs="Arial"/>
      <w:vanish/>
      <w:sz w:val="16"/>
      <w:szCs w:val="16"/>
    </w:rPr>
  </w:style>
  <w:style w:type="character" w:customStyle="1" w:styleId="z-BottomofFormChar">
    <w:name w:val="z-Bottom of Form Char"/>
    <w:link w:val="z-BottomofForm"/>
    <w:uiPriority w:val="99"/>
    <w:rsid w:val="00B2628B"/>
    <w:rPr>
      <w:rFonts w:ascii="Arial" w:hAnsi="Arial"/>
      <w:vanish/>
      <w:sz w:val="16"/>
      <w:szCs w:val="16"/>
    </w:rPr>
  </w:style>
  <w:style w:type="paragraph" w:styleId="z-BottomofForm">
    <w:name w:val="HTML Bottom of Form"/>
    <w:basedOn w:val="Normal"/>
    <w:next w:val="Normal"/>
    <w:link w:val="z-BottomofFormChar"/>
    <w:hidden/>
    <w:uiPriority w:val="99"/>
    <w:unhideWhenUsed/>
    <w:rsid w:val="00B2628B"/>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B2628B"/>
    <w:rPr>
      <w:rFonts w:ascii="Arial" w:hAnsi="Arial" w:cs="Arial"/>
      <w:vanish/>
      <w:sz w:val="16"/>
      <w:szCs w:val="16"/>
    </w:rPr>
  </w:style>
  <w:style w:type="paragraph" w:customStyle="1" w:styleId="Heading2-Bold">
    <w:name w:val="Heading 2 - Bold"/>
    <w:basedOn w:val="Normal"/>
    <w:autoRedefine/>
    <w:uiPriority w:val="99"/>
    <w:qFormat/>
    <w:rsid w:val="00B2628B"/>
    <w:rPr>
      <w:rFonts w:ascii="Garamond" w:eastAsia="Calibri" w:hAnsi="Garamond"/>
      <w:b/>
    </w:rPr>
  </w:style>
  <w:style w:type="paragraph" w:customStyle="1" w:styleId="Microtext0">
    <w:name w:val="Microtext"/>
    <w:basedOn w:val="Normal"/>
    <w:next w:val="Normal"/>
    <w:link w:val="MicrotextChar0"/>
    <w:qFormat/>
    <w:rsid w:val="00B2628B"/>
    <w:rPr>
      <w:rFonts w:eastAsia="Calibri"/>
      <w:sz w:val="12"/>
      <w:lang w:val="x-none" w:eastAsia="x-none"/>
    </w:rPr>
  </w:style>
  <w:style w:type="character" w:customStyle="1" w:styleId="MicrotextChar0">
    <w:name w:val="Microtext Char"/>
    <w:link w:val="Microtext0"/>
    <w:rsid w:val="00B2628B"/>
    <w:rPr>
      <w:rFonts w:ascii="Cambria" w:eastAsia="Calibri" w:hAnsi="Cambria" w:cs="Calibri"/>
      <w:sz w:val="12"/>
      <w:lang w:val="x-none" w:eastAsia="x-none"/>
    </w:rPr>
  </w:style>
  <w:style w:type="character" w:customStyle="1" w:styleId="Style2CharChar">
    <w:name w:val="Style2 Char Char"/>
    <w:rsid w:val="00B2628B"/>
    <w:rPr>
      <w:u w:val="thick"/>
      <w:lang w:val="en-US" w:eastAsia="en-US" w:bidi="ar-SA"/>
    </w:rPr>
  </w:style>
  <w:style w:type="character" w:customStyle="1" w:styleId="authordate1">
    <w:name w:val="authordate"/>
    <w:rsid w:val="00B2628B"/>
  </w:style>
  <w:style w:type="paragraph" w:customStyle="1" w:styleId="tag">
    <w:name w:val="%tag"/>
    <w:basedOn w:val="Normal"/>
    <w:next w:val="Normal"/>
    <w:uiPriority w:val="99"/>
    <w:qFormat/>
    <w:rsid w:val="00B2628B"/>
    <w:rPr>
      <w:rFonts w:ascii="Garamond" w:eastAsia="Calibri" w:hAnsi="Garamond"/>
      <w:bCs/>
      <w:sz w:val="18"/>
    </w:rPr>
  </w:style>
  <w:style w:type="character" w:customStyle="1" w:styleId="underline0">
    <w:name w:val="%underline"/>
    <w:qFormat/>
    <w:rsid w:val="00B2628B"/>
    <w:rPr>
      <w:rFonts w:ascii="Times New Roman" w:hAnsi="Times New Roman"/>
      <w:sz w:val="16"/>
      <w:u w:val="none"/>
    </w:rPr>
  </w:style>
  <w:style w:type="character" w:customStyle="1" w:styleId="AUNDERLINE0">
    <w:name w:val="AUNDERLINE"/>
    <w:qFormat/>
    <w:rsid w:val="00B2628B"/>
    <w:rPr>
      <w:rFonts w:ascii="Times New Roman" w:hAnsi="Times New Roman"/>
      <w:sz w:val="20"/>
      <w:u w:val="single"/>
    </w:rPr>
  </w:style>
  <w:style w:type="paragraph" w:customStyle="1" w:styleId="Style20">
    <w:name w:val="Style 2"/>
    <w:basedOn w:val="Normal"/>
    <w:link w:val="Style2Char"/>
    <w:uiPriority w:val="99"/>
    <w:qFormat/>
    <w:rsid w:val="00B2628B"/>
    <w:pPr>
      <w:ind w:left="432"/>
    </w:pPr>
    <w:rPr>
      <w:rFonts w:eastAsia="Times New Roman"/>
      <w:szCs w:val="20"/>
      <w:u w:val="single"/>
      <w:lang w:val="x-none" w:eastAsia="x-none"/>
    </w:rPr>
  </w:style>
  <w:style w:type="character" w:customStyle="1" w:styleId="Style2Char">
    <w:name w:val="Style 2 Char"/>
    <w:link w:val="Style20"/>
    <w:uiPriority w:val="99"/>
    <w:rsid w:val="00B2628B"/>
    <w:rPr>
      <w:rFonts w:ascii="Cambria" w:eastAsia="Times New Roman" w:hAnsi="Cambria" w:cs="Calibri"/>
      <w:szCs w:val="20"/>
      <w:u w:val="single"/>
      <w:lang w:val="x-none" w:eastAsia="x-none"/>
    </w:rPr>
  </w:style>
  <w:style w:type="paragraph" w:customStyle="1" w:styleId="GAUnderline">
    <w:name w:val="GA Underline"/>
    <w:basedOn w:val="Normal"/>
    <w:link w:val="GAUnderlineChar"/>
    <w:qFormat/>
    <w:rsid w:val="00B2628B"/>
    <w:rPr>
      <w:rFonts w:ascii="Garamond" w:eastAsia="Times New Roman" w:hAnsi="Garamond"/>
      <w:szCs w:val="20"/>
      <w:u w:val="single"/>
      <w:lang w:val="x-none" w:eastAsia="x-none"/>
    </w:rPr>
  </w:style>
  <w:style w:type="character" w:customStyle="1" w:styleId="GAUnderlineChar">
    <w:name w:val="GA Underline Char"/>
    <w:link w:val="GAUnderline"/>
    <w:rsid w:val="00B2628B"/>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B2628B"/>
    <w:rPr>
      <w:rFonts w:eastAsia="Times New Roman"/>
      <w:sz w:val="18"/>
      <w:szCs w:val="20"/>
      <w:lang w:val="x-none" w:eastAsia="x-none"/>
    </w:rPr>
  </w:style>
  <w:style w:type="character" w:customStyle="1" w:styleId="textsmallChar">
    <w:name w:val="textsmall Char"/>
    <w:link w:val="textsmall"/>
    <w:rsid w:val="00B2628B"/>
    <w:rPr>
      <w:rFonts w:ascii="Cambria" w:eastAsia="Times New Roman" w:hAnsi="Cambria" w:cs="Calibri"/>
      <w:sz w:val="18"/>
      <w:szCs w:val="20"/>
      <w:lang w:val="x-none" w:eastAsia="x-none"/>
    </w:rPr>
  </w:style>
  <w:style w:type="paragraph" w:customStyle="1" w:styleId="cardtext3">
    <w:name w:val="cardtext"/>
    <w:basedOn w:val="Normal"/>
    <w:link w:val="cardtextChar2"/>
    <w:qFormat/>
    <w:rsid w:val="00B2628B"/>
    <w:rPr>
      <w:rFonts w:eastAsia="Times New Roman"/>
      <w:szCs w:val="20"/>
      <w:u w:val="single"/>
      <w:lang w:val="x-none" w:eastAsia="x-none"/>
    </w:rPr>
  </w:style>
  <w:style w:type="character" w:customStyle="1" w:styleId="cardtextChar2">
    <w:name w:val="cardtext Char"/>
    <w:link w:val="cardtext3"/>
    <w:rsid w:val="00B2628B"/>
    <w:rPr>
      <w:rFonts w:ascii="Cambria" w:eastAsia="Times New Roman" w:hAnsi="Cambria" w:cs="Calibri"/>
      <w:szCs w:val="20"/>
      <w:u w:val="single"/>
      <w:lang w:val="x-none" w:eastAsia="x-none"/>
    </w:rPr>
  </w:style>
  <w:style w:type="paragraph" w:customStyle="1" w:styleId="cardtextemphasis">
    <w:name w:val="card text emphasis"/>
    <w:basedOn w:val="Normal"/>
    <w:link w:val="cardtextemphasisChar"/>
    <w:qFormat/>
    <w:rsid w:val="00B2628B"/>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B2628B"/>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B2628B"/>
    <w:rPr>
      <w:rFonts w:eastAsia="Times New Roman"/>
      <w:sz w:val="12"/>
    </w:rPr>
  </w:style>
  <w:style w:type="character" w:customStyle="1" w:styleId="MicroChar">
    <w:name w:val="Micro Char"/>
    <w:link w:val="Micro"/>
    <w:rsid w:val="00B2628B"/>
    <w:rPr>
      <w:rFonts w:ascii="Cambria" w:eastAsia="Times New Roman" w:hAnsi="Cambria" w:cs="Calibri"/>
      <w:sz w:val="12"/>
    </w:rPr>
  </w:style>
  <w:style w:type="paragraph" w:customStyle="1" w:styleId="CardNotUnderlined">
    <w:name w:val="Card Not Underlined"/>
    <w:basedOn w:val="Normal"/>
    <w:link w:val="CardNotUnderlinedChar1"/>
    <w:autoRedefine/>
    <w:qFormat/>
    <w:rsid w:val="00B2628B"/>
    <w:rPr>
      <w:rFonts w:ascii="Bell MT" w:eastAsia="Calibri" w:hAnsi="Bell MT"/>
      <w:szCs w:val="20"/>
    </w:rPr>
  </w:style>
  <w:style w:type="character" w:customStyle="1" w:styleId="ssl0">
    <w:name w:val="ss_l0"/>
    <w:basedOn w:val="DefaultParagraphFont"/>
    <w:rsid w:val="00B2628B"/>
  </w:style>
  <w:style w:type="paragraph" w:customStyle="1" w:styleId="h-lead">
    <w:name w:val="h-lead"/>
    <w:basedOn w:val="Normal"/>
    <w:uiPriority w:val="99"/>
    <w:qFormat/>
    <w:rsid w:val="00B2628B"/>
    <w:pPr>
      <w:spacing w:before="100" w:beforeAutospacing="1" w:after="100" w:afterAutospacing="1"/>
    </w:pPr>
    <w:rPr>
      <w:rFonts w:eastAsia="Times New Roman"/>
      <w:sz w:val="24"/>
    </w:rPr>
  </w:style>
  <w:style w:type="character" w:customStyle="1" w:styleId="slug-doi">
    <w:name w:val="slug-doi"/>
    <w:basedOn w:val="DefaultParagraphFont"/>
    <w:rsid w:val="00B2628B"/>
  </w:style>
  <w:style w:type="character" w:customStyle="1" w:styleId="slug-pub-date">
    <w:name w:val="slug-pub-date"/>
    <w:basedOn w:val="DefaultParagraphFont"/>
    <w:rsid w:val="00B2628B"/>
  </w:style>
  <w:style w:type="character" w:customStyle="1" w:styleId="slug-vol">
    <w:name w:val="slug-vol"/>
    <w:basedOn w:val="DefaultParagraphFont"/>
    <w:rsid w:val="00B2628B"/>
  </w:style>
  <w:style w:type="character" w:customStyle="1" w:styleId="slug-issue">
    <w:name w:val="slug-issue"/>
    <w:basedOn w:val="DefaultParagraphFont"/>
    <w:rsid w:val="00B2628B"/>
  </w:style>
  <w:style w:type="character" w:customStyle="1" w:styleId="slug-pages">
    <w:name w:val="slug-pages"/>
    <w:basedOn w:val="DefaultParagraphFont"/>
    <w:rsid w:val="00B2628B"/>
  </w:style>
  <w:style w:type="paragraph" w:customStyle="1" w:styleId="intro">
    <w:name w:val="intro"/>
    <w:basedOn w:val="Normal"/>
    <w:uiPriority w:val="99"/>
    <w:qFormat/>
    <w:rsid w:val="00B2628B"/>
    <w:pPr>
      <w:spacing w:before="100" w:beforeAutospacing="1" w:after="100" w:afterAutospacing="1"/>
    </w:pPr>
    <w:rPr>
      <w:rFonts w:eastAsia="Times New Roman"/>
      <w:sz w:val="24"/>
    </w:rPr>
  </w:style>
  <w:style w:type="character" w:customStyle="1" w:styleId="af">
    <w:name w:val="af"/>
    <w:basedOn w:val="DefaultParagraphFont"/>
    <w:rsid w:val="00B2628B"/>
  </w:style>
  <w:style w:type="character" w:customStyle="1" w:styleId="ab">
    <w:name w:val="ab"/>
    <w:basedOn w:val="DefaultParagraphFont"/>
    <w:rsid w:val="00B2628B"/>
  </w:style>
  <w:style w:type="character" w:customStyle="1" w:styleId="em">
    <w:name w:val="em"/>
    <w:basedOn w:val="DefaultParagraphFont"/>
    <w:rsid w:val="00B2628B"/>
  </w:style>
  <w:style w:type="character" w:customStyle="1" w:styleId="au">
    <w:name w:val="au"/>
    <w:basedOn w:val="DefaultParagraphFont"/>
    <w:rsid w:val="00B2628B"/>
  </w:style>
  <w:style w:type="character" w:customStyle="1" w:styleId="ti">
    <w:name w:val="ti"/>
    <w:basedOn w:val="DefaultParagraphFont"/>
    <w:rsid w:val="00B2628B"/>
  </w:style>
  <w:style w:type="character" w:customStyle="1" w:styleId="subheadblue">
    <w:name w:val="subhead_blue"/>
    <w:basedOn w:val="DefaultParagraphFont"/>
    <w:rsid w:val="00B2628B"/>
  </w:style>
  <w:style w:type="paragraph" w:customStyle="1" w:styleId="body-paragraph">
    <w:name w:val="body-paragraph"/>
    <w:basedOn w:val="Normal"/>
    <w:uiPriority w:val="99"/>
    <w:qFormat/>
    <w:rsid w:val="00B2628B"/>
    <w:pPr>
      <w:spacing w:before="100" w:beforeAutospacing="1" w:after="100" w:afterAutospacing="1"/>
    </w:pPr>
    <w:rPr>
      <w:rFonts w:eastAsia="Times New Roman"/>
      <w:sz w:val="24"/>
    </w:rPr>
  </w:style>
  <w:style w:type="character" w:customStyle="1" w:styleId="affiliation">
    <w:name w:val="affiliation"/>
    <w:basedOn w:val="DefaultParagraphFont"/>
    <w:rsid w:val="00B2628B"/>
  </w:style>
  <w:style w:type="character" w:customStyle="1" w:styleId="slug-doi-wrapper">
    <w:name w:val="slug-doi-wrapper"/>
    <w:basedOn w:val="DefaultParagraphFont"/>
    <w:rsid w:val="00B2628B"/>
  </w:style>
  <w:style w:type="character" w:customStyle="1" w:styleId="slug-metadata-noteahead-of-print">
    <w:name w:val="slug-metadata-note ahead-of-print"/>
    <w:basedOn w:val="DefaultParagraphFont"/>
    <w:rsid w:val="00B2628B"/>
  </w:style>
  <w:style w:type="character" w:customStyle="1" w:styleId="slug-ahead-of-print-date">
    <w:name w:val="slug-ahead-of-print-date"/>
    <w:basedOn w:val="DefaultParagraphFont"/>
    <w:rsid w:val="00B2628B"/>
  </w:style>
  <w:style w:type="character" w:customStyle="1" w:styleId="medium-bold">
    <w:name w:val="medium-bold"/>
    <w:basedOn w:val="DefaultParagraphFont"/>
    <w:rsid w:val="00B2628B"/>
  </w:style>
  <w:style w:type="character" w:customStyle="1" w:styleId="updated-short-citation">
    <w:name w:val="updated-short-citation"/>
    <w:basedOn w:val="DefaultParagraphFont"/>
    <w:rsid w:val="00B2628B"/>
  </w:style>
  <w:style w:type="character" w:customStyle="1" w:styleId="goohl0">
    <w:name w:val="goohl0"/>
    <w:basedOn w:val="DefaultParagraphFont"/>
    <w:rsid w:val="00B2628B"/>
  </w:style>
  <w:style w:type="character" w:customStyle="1" w:styleId="CharChar6">
    <w:name w:val="Char Char6"/>
    <w:rsid w:val="00B2628B"/>
    <w:rPr>
      <w:rFonts w:cs="Arial"/>
      <w:bCs/>
      <w:sz w:val="16"/>
      <w:szCs w:val="26"/>
      <w:lang w:val="en-US" w:eastAsia="en-US" w:bidi="ar-SA"/>
    </w:rPr>
  </w:style>
  <w:style w:type="character" w:customStyle="1" w:styleId="CharChar3">
    <w:name w:val="Char Char3"/>
    <w:rsid w:val="00B2628B"/>
    <w:rPr>
      <w:szCs w:val="24"/>
    </w:rPr>
  </w:style>
  <w:style w:type="character" w:customStyle="1" w:styleId="TagCharChar1">
    <w:name w:val="Tag Char Char1"/>
    <w:rsid w:val="00B2628B"/>
    <w:rPr>
      <w:b/>
      <w:sz w:val="24"/>
      <w:szCs w:val="24"/>
      <w:lang w:val="en-US" w:eastAsia="en-US" w:bidi="ar-SA"/>
    </w:rPr>
  </w:style>
  <w:style w:type="numbering" w:customStyle="1" w:styleId="NoList3">
    <w:name w:val="No List3"/>
    <w:next w:val="NoList"/>
    <w:uiPriority w:val="99"/>
    <w:semiHidden/>
    <w:unhideWhenUsed/>
    <w:rsid w:val="00B2628B"/>
  </w:style>
  <w:style w:type="numbering" w:customStyle="1" w:styleId="NoList4">
    <w:name w:val="No List4"/>
    <w:next w:val="NoList"/>
    <w:uiPriority w:val="99"/>
    <w:semiHidden/>
    <w:unhideWhenUsed/>
    <w:rsid w:val="00B2628B"/>
  </w:style>
  <w:style w:type="character" w:customStyle="1" w:styleId="12TimesNewRoman">
    <w:name w:val="12 Times New Roman"/>
    <w:rsid w:val="00B2628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2628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2628B"/>
    <w:rPr>
      <w:rFonts w:ascii="Bell MT" w:eastAsia="Times New Roman" w:hAnsi="Bell MT" w:cs="Times New Roman"/>
      <w:b/>
      <w:szCs w:val="28"/>
    </w:rPr>
  </w:style>
  <w:style w:type="paragraph" w:customStyle="1" w:styleId="F4-NormalText">
    <w:name w:val="F4 - Normal Text"/>
    <w:basedOn w:val="Normal"/>
    <w:uiPriority w:val="99"/>
    <w:qFormat/>
    <w:rsid w:val="00B2628B"/>
    <w:rPr>
      <w:rFonts w:eastAsia="Calibri"/>
    </w:rPr>
  </w:style>
  <w:style w:type="character" w:customStyle="1" w:styleId="berief">
    <w:name w:val="berief"/>
    <w:rsid w:val="00B2628B"/>
    <w:rPr>
      <w:rFonts w:ascii="Times New Roman" w:eastAsia="Times New Roman" w:hAnsi="Times New Roman" w:cs="Times New Roman"/>
      <w:sz w:val="20"/>
      <w:u w:val="none"/>
    </w:rPr>
  </w:style>
  <w:style w:type="numbering" w:customStyle="1" w:styleId="NoList5">
    <w:name w:val="No List5"/>
    <w:next w:val="NoList"/>
    <w:semiHidden/>
    <w:unhideWhenUsed/>
    <w:rsid w:val="00B2628B"/>
  </w:style>
  <w:style w:type="character" w:customStyle="1" w:styleId="Brief-Smalltext">
    <w:name w:val="Brief - Small text"/>
    <w:rsid w:val="00B2628B"/>
    <w:rPr>
      <w:rFonts w:ascii="Times New Roman" w:hAnsi="Times New Roman" w:cs="Times New Roman"/>
      <w:sz w:val="14"/>
      <w:u w:val="none"/>
    </w:rPr>
  </w:style>
  <w:style w:type="paragraph" w:customStyle="1" w:styleId="F3-TagAuthor">
    <w:name w:val="F3 - Tag/Author"/>
    <w:basedOn w:val="Normal"/>
    <w:uiPriority w:val="99"/>
    <w:qFormat/>
    <w:rsid w:val="00B2628B"/>
    <w:rPr>
      <w:rFonts w:eastAsia="Times New Roman"/>
      <w:b/>
    </w:rPr>
  </w:style>
  <w:style w:type="paragraph" w:customStyle="1" w:styleId="F5-UnderlineNormal">
    <w:name w:val="F5 - Underline Normal"/>
    <w:basedOn w:val="Normal"/>
    <w:uiPriority w:val="99"/>
    <w:qFormat/>
    <w:rsid w:val="00B2628B"/>
    <w:rPr>
      <w:rFonts w:eastAsia="Calibri"/>
      <w:u w:val="single"/>
    </w:rPr>
  </w:style>
  <w:style w:type="character" w:customStyle="1" w:styleId="F8-UnderlineBold">
    <w:name w:val="F8 - Underline/Bold"/>
    <w:rsid w:val="00B2628B"/>
    <w:rPr>
      <w:rFonts w:ascii="Times New Roman" w:hAnsi="Times New Roman"/>
      <w:b/>
      <w:sz w:val="20"/>
      <w:u w:val="single"/>
    </w:rPr>
  </w:style>
  <w:style w:type="character" w:customStyle="1" w:styleId="F7-SmallFont">
    <w:name w:val="F7 - Small Font"/>
    <w:rsid w:val="00B2628B"/>
    <w:rPr>
      <w:rFonts w:ascii="Times New Roman" w:hAnsi="Times New Roman"/>
      <w:sz w:val="14"/>
    </w:rPr>
  </w:style>
  <w:style w:type="paragraph" w:customStyle="1" w:styleId="Brief-PrimarySource">
    <w:name w:val="Brief - Primary Source"/>
    <w:basedOn w:val="Normal"/>
    <w:uiPriority w:val="99"/>
    <w:qFormat/>
    <w:rsid w:val="00B2628B"/>
    <w:rPr>
      <w:rFonts w:eastAsia="Times New Roman"/>
      <w:b/>
      <w:sz w:val="24"/>
      <w:u w:val="single"/>
    </w:rPr>
  </w:style>
  <w:style w:type="paragraph" w:customStyle="1" w:styleId="Brief-Underline">
    <w:name w:val="Brief - Underline"/>
    <w:basedOn w:val="Normal"/>
    <w:uiPriority w:val="99"/>
    <w:qFormat/>
    <w:rsid w:val="00B2628B"/>
    <w:rPr>
      <w:rFonts w:eastAsia="Times New Roman"/>
      <w:u w:val="single"/>
    </w:rPr>
  </w:style>
  <w:style w:type="character" w:customStyle="1" w:styleId="Brief-Bold">
    <w:name w:val="Brief - Bold"/>
    <w:rsid w:val="00B2628B"/>
    <w:rPr>
      <w:rFonts w:cs="Times New Roman"/>
      <w:b/>
    </w:rPr>
  </w:style>
  <w:style w:type="character" w:customStyle="1" w:styleId="Card-Underline">
    <w:name w:val="Card - Underline"/>
    <w:rsid w:val="00B2628B"/>
    <w:rPr>
      <w:rFonts w:cs="Times New Roman"/>
      <w:u w:val="single"/>
    </w:rPr>
  </w:style>
  <w:style w:type="character" w:customStyle="1" w:styleId="beriefunderline">
    <w:name w:val="berief = underline"/>
    <w:rsid w:val="00B2628B"/>
    <w:rPr>
      <w:rFonts w:ascii="Times New Roman" w:eastAsia="Times New Roman" w:hAnsi="Times New Roman" w:cs="Times New Roman"/>
      <w:sz w:val="20"/>
      <w:u w:val="single"/>
    </w:rPr>
  </w:style>
  <w:style w:type="paragraph" w:customStyle="1" w:styleId="Brief">
    <w:name w:val="Brief"/>
    <w:basedOn w:val="Brief-PrimarySource"/>
    <w:uiPriority w:val="99"/>
    <w:qFormat/>
    <w:rsid w:val="00B2628B"/>
    <w:rPr>
      <w:b w:val="0"/>
    </w:rPr>
  </w:style>
  <w:style w:type="character" w:customStyle="1" w:styleId="BoldText10pt">
    <w:name w:val="Bold Text 10 pt"/>
    <w:rsid w:val="00B2628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2628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2628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2628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2628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2628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2628B"/>
    <w:pPr>
      <w:widowControl w:val="0"/>
      <w:spacing w:line="276" w:lineRule="atLeast"/>
    </w:pPr>
    <w:rPr>
      <w:color w:val="auto"/>
    </w:rPr>
  </w:style>
  <w:style w:type="paragraph" w:customStyle="1" w:styleId="CM34">
    <w:name w:val="CM34"/>
    <w:basedOn w:val="Default"/>
    <w:next w:val="Default"/>
    <w:uiPriority w:val="99"/>
    <w:qFormat/>
    <w:rsid w:val="00B2628B"/>
    <w:pPr>
      <w:widowControl w:val="0"/>
    </w:pPr>
    <w:rPr>
      <w:color w:val="auto"/>
    </w:rPr>
  </w:style>
  <w:style w:type="paragraph" w:customStyle="1" w:styleId="CM56">
    <w:name w:val="CM56"/>
    <w:basedOn w:val="Default"/>
    <w:next w:val="Default"/>
    <w:uiPriority w:val="99"/>
    <w:qFormat/>
    <w:rsid w:val="00B2628B"/>
    <w:pPr>
      <w:widowControl w:val="0"/>
    </w:pPr>
    <w:rPr>
      <w:rFonts w:eastAsia="Calibri"/>
      <w:color w:val="auto"/>
    </w:rPr>
  </w:style>
  <w:style w:type="paragraph" w:customStyle="1" w:styleId="CM58">
    <w:name w:val="CM58"/>
    <w:basedOn w:val="Default"/>
    <w:next w:val="Default"/>
    <w:uiPriority w:val="99"/>
    <w:qFormat/>
    <w:rsid w:val="00B2628B"/>
    <w:pPr>
      <w:widowControl w:val="0"/>
    </w:pPr>
    <w:rPr>
      <w:rFonts w:eastAsia="Calibri"/>
      <w:color w:val="auto"/>
    </w:rPr>
  </w:style>
  <w:style w:type="paragraph" w:customStyle="1" w:styleId="CM57">
    <w:name w:val="CM57"/>
    <w:basedOn w:val="Default"/>
    <w:next w:val="Default"/>
    <w:uiPriority w:val="99"/>
    <w:qFormat/>
    <w:rsid w:val="00B2628B"/>
    <w:pPr>
      <w:widowControl w:val="0"/>
    </w:pPr>
    <w:rPr>
      <w:rFonts w:eastAsia="Calibri"/>
      <w:color w:val="auto"/>
    </w:rPr>
  </w:style>
  <w:style w:type="paragraph" w:customStyle="1" w:styleId="CM1">
    <w:name w:val="CM1"/>
    <w:basedOn w:val="Default"/>
    <w:next w:val="Default"/>
    <w:uiPriority w:val="99"/>
    <w:qFormat/>
    <w:rsid w:val="00B2628B"/>
    <w:pPr>
      <w:widowControl w:val="0"/>
    </w:pPr>
    <w:rPr>
      <w:rFonts w:eastAsia="Calibri"/>
      <w:color w:val="auto"/>
    </w:rPr>
  </w:style>
  <w:style w:type="paragraph" w:customStyle="1" w:styleId="CM49">
    <w:name w:val="CM49"/>
    <w:basedOn w:val="Default"/>
    <w:next w:val="Default"/>
    <w:uiPriority w:val="99"/>
    <w:qFormat/>
    <w:rsid w:val="00B2628B"/>
    <w:pPr>
      <w:widowControl w:val="0"/>
    </w:pPr>
    <w:rPr>
      <w:rFonts w:eastAsia="Calibri"/>
      <w:color w:val="auto"/>
    </w:rPr>
  </w:style>
  <w:style w:type="paragraph" w:customStyle="1" w:styleId="CM41">
    <w:name w:val="CM41"/>
    <w:basedOn w:val="Default"/>
    <w:next w:val="Default"/>
    <w:uiPriority w:val="99"/>
    <w:qFormat/>
    <w:rsid w:val="00B2628B"/>
    <w:pPr>
      <w:widowControl w:val="0"/>
    </w:pPr>
    <w:rPr>
      <w:rFonts w:eastAsia="Calibri"/>
      <w:color w:val="auto"/>
    </w:rPr>
  </w:style>
  <w:style w:type="paragraph" w:customStyle="1" w:styleId="3rdOrderPara">
    <w:name w:val="3rd Order Para"/>
    <w:basedOn w:val="Default"/>
    <w:next w:val="Default"/>
    <w:qFormat/>
    <w:rsid w:val="00B2628B"/>
    <w:pPr>
      <w:widowControl w:val="0"/>
    </w:pPr>
    <w:rPr>
      <w:rFonts w:eastAsia="Calibri"/>
      <w:color w:val="auto"/>
    </w:rPr>
  </w:style>
  <w:style w:type="paragraph" w:customStyle="1" w:styleId="2ndOrderPara">
    <w:name w:val="2nd Order Para"/>
    <w:basedOn w:val="Default"/>
    <w:next w:val="Default"/>
    <w:qFormat/>
    <w:rsid w:val="00B2628B"/>
    <w:pPr>
      <w:widowControl w:val="0"/>
    </w:pPr>
    <w:rPr>
      <w:rFonts w:eastAsia="Calibri"/>
      <w:color w:val="auto"/>
    </w:rPr>
  </w:style>
  <w:style w:type="paragraph" w:customStyle="1" w:styleId="Normal-SIGN2">
    <w:name w:val="Normal-SIGN2"/>
    <w:basedOn w:val="Default"/>
    <w:next w:val="Default"/>
    <w:qFormat/>
    <w:rsid w:val="00B2628B"/>
    <w:pPr>
      <w:widowControl w:val="0"/>
    </w:pPr>
    <w:rPr>
      <w:rFonts w:eastAsia="Calibri"/>
      <w:color w:val="auto"/>
    </w:rPr>
  </w:style>
  <w:style w:type="paragraph" w:customStyle="1" w:styleId="Normal-SIGN1">
    <w:name w:val="Normal-SIGN1"/>
    <w:basedOn w:val="Default"/>
    <w:next w:val="Default"/>
    <w:uiPriority w:val="99"/>
    <w:qFormat/>
    <w:rsid w:val="00B2628B"/>
    <w:pPr>
      <w:widowControl w:val="0"/>
    </w:pPr>
    <w:rPr>
      <w:rFonts w:eastAsia="Calibri"/>
      <w:color w:val="auto"/>
    </w:rPr>
  </w:style>
  <w:style w:type="paragraph" w:customStyle="1" w:styleId="CM3">
    <w:name w:val="CM3"/>
    <w:basedOn w:val="Default"/>
    <w:next w:val="Default"/>
    <w:uiPriority w:val="99"/>
    <w:qFormat/>
    <w:rsid w:val="00B2628B"/>
    <w:pPr>
      <w:widowControl w:val="0"/>
      <w:spacing w:line="553" w:lineRule="atLeast"/>
    </w:pPr>
    <w:rPr>
      <w:rFonts w:eastAsia="Calibri"/>
      <w:color w:val="auto"/>
    </w:rPr>
  </w:style>
  <w:style w:type="paragraph" w:customStyle="1" w:styleId="CM33">
    <w:name w:val="CM33"/>
    <w:basedOn w:val="Default"/>
    <w:next w:val="Default"/>
    <w:uiPriority w:val="99"/>
    <w:qFormat/>
    <w:rsid w:val="00B2628B"/>
    <w:pPr>
      <w:widowControl w:val="0"/>
    </w:pPr>
    <w:rPr>
      <w:rFonts w:eastAsia="Calibri"/>
      <w:color w:val="auto"/>
    </w:rPr>
  </w:style>
  <w:style w:type="paragraph" w:customStyle="1" w:styleId="CM37">
    <w:name w:val="CM37"/>
    <w:basedOn w:val="Default"/>
    <w:next w:val="Default"/>
    <w:uiPriority w:val="99"/>
    <w:qFormat/>
    <w:rsid w:val="00B2628B"/>
    <w:pPr>
      <w:widowControl w:val="0"/>
    </w:pPr>
    <w:rPr>
      <w:rFonts w:eastAsia="Calibri"/>
      <w:color w:val="auto"/>
    </w:rPr>
  </w:style>
  <w:style w:type="paragraph" w:customStyle="1" w:styleId="CM7">
    <w:name w:val="CM7"/>
    <w:basedOn w:val="Default"/>
    <w:next w:val="Default"/>
    <w:uiPriority w:val="99"/>
    <w:qFormat/>
    <w:rsid w:val="00B2628B"/>
    <w:pPr>
      <w:widowControl w:val="0"/>
      <w:spacing w:line="553" w:lineRule="atLeast"/>
    </w:pPr>
    <w:rPr>
      <w:rFonts w:eastAsia="Calibri"/>
      <w:color w:val="auto"/>
    </w:rPr>
  </w:style>
  <w:style w:type="paragraph" w:styleId="PlainText">
    <w:name w:val="Plain Text"/>
    <w:basedOn w:val="Normal"/>
    <w:next w:val="Normal"/>
    <w:link w:val="PlainTextChar"/>
    <w:rsid w:val="00B2628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2628B"/>
    <w:rPr>
      <w:rFonts w:ascii="IJGCNM+Arial" w:eastAsia="Times New Roman" w:hAnsi="IJGCNM+Arial" w:cs="Calibri"/>
      <w:sz w:val="24"/>
    </w:rPr>
  </w:style>
  <w:style w:type="paragraph" w:customStyle="1" w:styleId="Brief-SecondarySource">
    <w:name w:val="Brief - Secondary Source"/>
    <w:basedOn w:val="Normal"/>
    <w:qFormat/>
    <w:rsid w:val="00B2628B"/>
    <w:rPr>
      <w:rFonts w:eastAsia="Times New Roman"/>
      <w:sz w:val="14"/>
      <w:szCs w:val="20"/>
    </w:rPr>
  </w:style>
  <w:style w:type="paragraph" w:customStyle="1" w:styleId="Brief-Card">
    <w:name w:val="Brief - Card"/>
    <w:basedOn w:val="Normal"/>
    <w:uiPriority w:val="99"/>
    <w:qFormat/>
    <w:rsid w:val="00B2628B"/>
    <w:rPr>
      <w:rFonts w:eastAsia="Times New Roman"/>
    </w:rPr>
  </w:style>
  <w:style w:type="paragraph" w:customStyle="1" w:styleId="Pa2">
    <w:name w:val="Pa2"/>
    <w:basedOn w:val="Default"/>
    <w:next w:val="Default"/>
    <w:uiPriority w:val="99"/>
    <w:qFormat/>
    <w:rsid w:val="00B2628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2628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2628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2628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2628B"/>
    <w:pPr>
      <w:widowControl w:val="0"/>
    </w:pPr>
    <w:rPr>
      <w:rFonts w:ascii="Arial Black" w:hAnsi="Arial Black"/>
      <w:color w:val="auto"/>
    </w:rPr>
  </w:style>
  <w:style w:type="character" w:customStyle="1" w:styleId="eoeaheader">
    <w:name w:val="eoea_header"/>
    <w:basedOn w:val="DefaultParagraphFont"/>
    <w:rsid w:val="00B2628B"/>
  </w:style>
  <w:style w:type="character" w:customStyle="1" w:styleId="SC4208902">
    <w:name w:val="SC.4.208902"/>
    <w:rsid w:val="00B2628B"/>
    <w:rPr>
      <w:rFonts w:cs="Century"/>
      <w:color w:val="000000"/>
      <w:sz w:val="22"/>
      <w:szCs w:val="22"/>
    </w:rPr>
  </w:style>
  <w:style w:type="character" w:customStyle="1" w:styleId="SC4208915">
    <w:name w:val="SC.4.208915"/>
    <w:rsid w:val="00B2628B"/>
    <w:rPr>
      <w:rFonts w:cs="Century"/>
      <w:color w:val="000000"/>
      <w:sz w:val="13"/>
      <w:szCs w:val="13"/>
    </w:rPr>
  </w:style>
  <w:style w:type="character" w:customStyle="1" w:styleId="SC273764">
    <w:name w:val="SC.2.73764"/>
    <w:rsid w:val="00B2628B"/>
    <w:rPr>
      <w:rFonts w:cs="Century"/>
      <w:color w:val="000000"/>
      <w:sz w:val="72"/>
      <w:szCs w:val="72"/>
    </w:rPr>
  </w:style>
  <w:style w:type="character" w:customStyle="1" w:styleId="SC273779">
    <w:name w:val="SC.2.73779"/>
    <w:rsid w:val="00B2628B"/>
    <w:rPr>
      <w:rFonts w:cs="Century"/>
      <w:color w:val="000000"/>
      <w:sz w:val="40"/>
      <w:szCs w:val="40"/>
    </w:rPr>
  </w:style>
  <w:style w:type="character" w:customStyle="1" w:styleId="SC273763">
    <w:name w:val="SC.2.73763"/>
    <w:rsid w:val="00B2628B"/>
    <w:rPr>
      <w:rFonts w:cs="Century"/>
      <w:b/>
      <w:bCs/>
      <w:color w:val="000000"/>
    </w:rPr>
  </w:style>
  <w:style w:type="character" w:customStyle="1" w:styleId="SC4208910">
    <w:name w:val="SC.4.208910"/>
    <w:rsid w:val="00B2628B"/>
    <w:rPr>
      <w:rFonts w:cs="Century"/>
      <w:color w:val="000000"/>
      <w:sz w:val="28"/>
      <w:szCs w:val="28"/>
    </w:rPr>
  </w:style>
  <w:style w:type="character" w:customStyle="1" w:styleId="SC4208911">
    <w:name w:val="SC.4.208911"/>
    <w:rsid w:val="00B2628B"/>
    <w:rPr>
      <w:rFonts w:cs="Century"/>
      <w:color w:val="000000"/>
    </w:rPr>
  </w:style>
  <w:style w:type="paragraph" w:customStyle="1" w:styleId="Cover1">
    <w:name w:val="Cover 1"/>
    <w:basedOn w:val="Normal"/>
    <w:next w:val="Normal"/>
    <w:uiPriority w:val="99"/>
    <w:qFormat/>
    <w:rsid w:val="00B2628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2628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2628B"/>
    <w:pPr>
      <w:widowControl w:val="0"/>
    </w:pPr>
    <w:rPr>
      <w:color w:val="auto"/>
    </w:rPr>
  </w:style>
  <w:style w:type="paragraph" w:customStyle="1" w:styleId="Pa11">
    <w:name w:val="Pa11"/>
    <w:basedOn w:val="Normal"/>
    <w:next w:val="Normal"/>
    <w:uiPriority w:val="99"/>
    <w:qFormat/>
    <w:rsid w:val="00B2628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2628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2628B"/>
    <w:pPr>
      <w:widowControl w:val="0"/>
    </w:pPr>
    <w:rPr>
      <w:rFonts w:eastAsia="Calibri"/>
      <w:color w:val="auto"/>
    </w:rPr>
  </w:style>
  <w:style w:type="paragraph" w:customStyle="1" w:styleId="CM28">
    <w:name w:val="CM28"/>
    <w:basedOn w:val="Default"/>
    <w:next w:val="Default"/>
    <w:uiPriority w:val="99"/>
    <w:qFormat/>
    <w:rsid w:val="00B2628B"/>
    <w:pPr>
      <w:widowControl w:val="0"/>
    </w:pPr>
    <w:rPr>
      <w:rFonts w:eastAsia="Calibri"/>
      <w:color w:val="auto"/>
    </w:rPr>
  </w:style>
  <w:style w:type="paragraph" w:customStyle="1" w:styleId="CM8">
    <w:name w:val="CM8"/>
    <w:basedOn w:val="Default"/>
    <w:next w:val="Default"/>
    <w:uiPriority w:val="99"/>
    <w:qFormat/>
    <w:rsid w:val="00B2628B"/>
    <w:pPr>
      <w:widowControl w:val="0"/>
    </w:pPr>
    <w:rPr>
      <w:rFonts w:eastAsia="Calibri"/>
      <w:color w:val="auto"/>
    </w:rPr>
  </w:style>
  <w:style w:type="paragraph" w:customStyle="1" w:styleId="CM6">
    <w:name w:val="CM6"/>
    <w:basedOn w:val="Default"/>
    <w:next w:val="Default"/>
    <w:uiPriority w:val="99"/>
    <w:qFormat/>
    <w:rsid w:val="00B2628B"/>
    <w:pPr>
      <w:widowControl w:val="0"/>
      <w:spacing w:line="553" w:lineRule="atLeast"/>
    </w:pPr>
    <w:rPr>
      <w:rFonts w:eastAsia="Calibri"/>
      <w:color w:val="auto"/>
    </w:rPr>
  </w:style>
  <w:style w:type="paragraph" w:customStyle="1" w:styleId="CM22">
    <w:name w:val="CM22"/>
    <w:basedOn w:val="Default"/>
    <w:next w:val="Default"/>
    <w:uiPriority w:val="99"/>
    <w:qFormat/>
    <w:rsid w:val="00B2628B"/>
    <w:pPr>
      <w:widowControl w:val="0"/>
    </w:pPr>
    <w:rPr>
      <w:rFonts w:eastAsia="Calibri"/>
      <w:color w:val="auto"/>
    </w:rPr>
  </w:style>
  <w:style w:type="character" w:customStyle="1" w:styleId="articlesubtitle">
    <w:name w:val="article_sub_title"/>
    <w:basedOn w:val="DefaultParagraphFont"/>
    <w:rsid w:val="00B2628B"/>
  </w:style>
  <w:style w:type="character" w:customStyle="1" w:styleId="newsdate2">
    <w:name w:val="news_date2"/>
    <w:basedOn w:val="DefaultParagraphFont"/>
    <w:rsid w:val="00B2628B"/>
  </w:style>
  <w:style w:type="character" w:customStyle="1" w:styleId="readarticleheader">
    <w:name w:val="readarticleheader"/>
    <w:basedOn w:val="DefaultParagraphFont"/>
    <w:rsid w:val="00B2628B"/>
  </w:style>
  <w:style w:type="paragraph" w:customStyle="1" w:styleId="DoubleUnderlined">
    <w:name w:val="Double Underlined"/>
    <w:basedOn w:val="Heading2"/>
    <w:autoRedefine/>
    <w:uiPriority w:val="99"/>
    <w:qFormat/>
    <w:rsid w:val="00B2628B"/>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B2628B"/>
    <w:rPr>
      <w:rFonts w:ascii="Trebuchet MS" w:hAnsi="Trebuchet MS"/>
      <w:u w:val="thick"/>
      <w:lang w:val="en-US" w:eastAsia="zh-CN" w:bidi="ar-SA"/>
    </w:rPr>
  </w:style>
  <w:style w:type="paragraph" w:customStyle="1" w:styleId="IndexFixer">
    <w:name w:val="Index Fixer"/>
    <w:basedOn w:val="Heading1"/>
    <w:uiPriority w:val="99"/>
    <w:qFormat/>
    <w:rsid w:val="00B2628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B2628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2628B"/>
    <w:rPr>
      <w:rFonts w:ascii="Arial Narrow" w:eastAsia="Times New Roman" w:hAnsi="Arial Narrow"/>
      <w:b/>
      <w:szCs w:val="24"/>
      <w:u w:val="single"/>
      <w:lang w:val="en-GB" w:eastAsia="en-US" w:bidi="ar-SA"/>
    </w:rPr>
  </w:style>
  <w:style w:type="character" w:customStyle="1" w:styleId="medium-normal1">
    <w:name w:val="medium-normal1"/>
    <w:rsid w:val="00B2628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2628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2628B"/>
    <w:pPr>
      <w:ind w:left="720" w:right="720"/>
    </w:pPr>
    <w:rPr>
      <w:rFonts w:ascii="Palatino Linotype" w:eastAsia="Times New Roman" w:hAnsi="Palatino Linotype"/>
      <w:szCs w:val="20"/>
      <w:u w:val="single"/>
    </w:rPr>
  </w:style>
  <w:style w:type="character" w:customStyle="1" w:styleId="UnderlinedCardChar0">
    <w:name w:val="Underlined Card Char"/>
    <w:rsid w:val="00B2628B"/>
    <w:rPr>
      <w:rFonts w:ascii="Palatino Linotype" w:hAnsi="Palatino Linotype"/>
      <w:u w:val="single"/>
      <w:lang w:val="en-US" w:eastAsia="en-US" w:bidi="ar-SA"/>
    </w:rPr>
  </w:style>
  <w:style w:type="character" w:customStyle="1" w:styleId="Style10ptUnderline">
    <w:name w:val="Style 10 pt Underline"/>
    <w:rsid w:val="00B2628B"/>
    <w:rPr>
      <w:sz w:val="20"/>
      <w:u w:val="single"/>
    </w:rPr>
  </w:style>
  <w:style w:type="character" w:customStyle="1" w:styleId="char">
    <w:name w:val="char"/>
    <w:basedOn w:val="DefaultParagraphFont"/>
    <w:rsid w:val="00B2628B"/>
  </w:style>
  <w:style w:type="character" w:customStyle="1" w:styleId="UnderlineCharCharCharCharCharChar">
    <w:name w:val="Underline Char Char Char Char Char Char"/>
    <w:rsid w:val="00B2628B"/>
    <w:rPr>
      <w:rFonts w:ascii="Arial Narrow" w:hAnsi="Arial Narrow"/>
      <w:szCs w:val="24"/>
      <w:u w:val="single"/>
      <w:lang w:val="en-US" w:eastAsia="en-US" w:bidi="ar-SA"/>
    </w:rPr>
  </w:style>
  <w:style w:type="paragraph" w:customStyle="1" w:styleId="PageHeader-Underline18pt">
    <w:name w:val="Page Header - Underline 18 pt"/>
    <w:uiPriority w:val="99"/>
    <w:qFormat/>
    <w:rsid w:val="00B2628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2628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2628B"/>
  </w:style>
  <w:style w:type="character" w:customStyle="1" w:styleId="hdr">
    <w:name w:val="hdr"/>
    <w:basedOn w:val="DefaultParagraphFont"/>
    <w:rsid w:val="00B2628B"/>
  </w:style>
  <w:style w:type="paragraph" w:customStyle="1" w:styleId="subhead">
    <w:name w:val="subhead"/>
    <w:basedOn w:val="Normal"/>
    <w:qFormat/>
    <w:rsid w:val="00B2628B"/>
    <w:pPr>
      <w:spacing w:after="120" w:line="225" w:lineRule="atLeast"/>
      <w:ind w:right="180"/>
    </w:pPr>
    <w:rPr>
      <w:rFonts w:eastAsia="Times New Roman"/>
      <w:color w:val="5177C5"/>
      <w:szCs w:val="20"/>
    </w:rPr>
  </w:style>
  <w:style w:type="character" w:customStyle="1" w:styleId="date1">
    <w:name w:val="date1"/>
    <w:basedOn w:val="DefaultParagraphFont"/>
    <w:rsid w:val="00B2628B"/>
  </w:style>
  <w:style w:type="character" w:customStyle="1" w:styleId="bolding1">
    <w:name w:val="bolding1"/>
    <w:rsid w:val="00B2628B"/>
    <w:rPr>
      <w:b/>
      <w:bCs/>
    </w:rPr>
  </w:style>
  <w:style w:type="character" w:customStyle="1" w:styleId="bookoptions1">
    <w:name w:val="book_options1"/>
    <w:rsid w:val="00B2628B"/>
    <w:rPr>
      <w:b/>
      <w:bCs/>
      <w:color w:val="333366"/>
    </w:rPr>
  </w:style>
  <w:style w:type="character" w:customStyle="1" w:styleId="descriptionblock">
    <w:name w:val="description block"/>
    <w:basedOn w:val="DefaultParagraphFont"/>
    <w:rsid w:val="00B2628B"/>
  </w:style>
  <w:style w:type="character" w:customStyle="1" w:styleId="detailsboxblock">
    <w:name w:val="detailsbox block"/>
    <w:basedOn w:val="DefaultParagraphFont"/>
    <w:rsid w:val="00B2628B"/>
  </w:style>
  <w:style w:type="character" w:customStyle="1" w:styleId="Char3">
    <w:name w:val="Char3"/>
    <w:rsid w:val="00B2628B"/>
    <w:rPr>
      <w:rFonts w:cs="Arial"/>
      <w:bCs/>
      <w:u w:val="thick"/>
      <w:lang w:val="en-US" w:eastAsia="en-US" w:bidi="ar-SA"/>
    </w:rPr>
  </w:style>
  <w:style w:type="paragraph" w:customStyle="1" w:styleId="StyleHeading110pt">
    <w:name w:val="Style Heading 1 + 10 pt"/>
    <w:basedOn w:val="Heading1"/>
    <w:uiPriority w:val="99"/>
    <w:qFormat/>
    <w:rsid w:val="00B2628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2628B"/>
  </w:style>
  <w:style w:type="paragraph" w:customStyle="1" w:styleId="StyleUnderliningTimesNewRomanBoldNounderlineKernat16">
    <w:name w:val="Style Underlining + Times New Roman Bold No underline Kern at 16..."/>
    <w:basedOn w:val="Normal"/>
    <w:uiPriority w:val="99"/>
    <w:qFormat/>
    <w:rsid w:val="00B2628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2628B"/>
    <w:rPr>
      <w:rFonts w:eastAsia="Times New Roman"/>
      <w:b/>
      <w:bCs/>
      <w:kern w:val="32"/>
      <w:sz w:val="32"/>
      <w:szCs w:val="32"/>
    </w:rPr>
  </w:style>
  <w:style w:type="paragraph" w:customStyle="1" w:styleId="StyleBoldUnderliningKernat16pt">
    <w:name w:val="Style Bold Underlining + Kern at 16 pt"/>
    <w:uiPriority w:val="99"/>
    <w:qFormat/>
    <w:rsid w:val="00B2628B"/>
  </w:style>
  <w:style w:type="paragraph" w:customStyle="1" w:styleId="boldy">
    <w:name w:val="boldy"/>
    <w:basedOn w:val="Heading2"/>
    <w:uiPriority w:val="99"/>
    <w:qFormat/>
    <w:rsid w:val="00B2628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B2628B"/>
    <w:pPr>
      <w:widowControl/>
      <w:suppressAutoHyphens w:val="0"/>
      <w:autoSpaceDE w:val="0"/>
      <w:autoSpaceDN w:val="0"/>
      <w:adjustRightInd w:val="0"/>
      <w:spacing w:after="160" w:line="259" w:lineRule="auto"/>
      <w:ind w:right="0"/>
    </w:pPr>
    <w:rPr>
      <w:rFonts w:ascii="Times New Roman" w:eastAsia="Times New Roman" w:hAnsi="Times New Roman"/>
      <w:color w:val="auto"/>
      <w:sz w:val="12"/>
      <w:szCs w:val="24"/>
    </w:rPr>
  </w:style>
  <w:style w:type="character" w:customStyle="1" w:styleId="CardsFont6ptChar">
    <w:name w:val="Cards + Font: 6 pt Char"/>
    <w:rsid w:val="00B2628B"/>
    <w:rPr>
      <w:sz w:val="12"/>
      <w:szCs w:val="24"/>
      <w:lang w:val="en-US" w:eastAsia="en-US" w:bidi="ar-SA"/>
    </w:rPr>
  </w:style>
  <w:style w:type="paragraph" w:customStyle="1" w:styleId="TxBr6p1">
    <w:name w:val="TxBr_6p1"/>
    <w:basedOn w:val="Normal"/>
    <w:uiPriority w:val="99"/>
    <w:qFormat/>
    <w:rsid w:val="00B2628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2628B"/>
    <w:pPr>
      <w:ind w:left="400"/>
    </w:pPr>
    <w:rPr>
      <w:rFonts w:eastAsia="Times New Roman"/>
      <w:szCs w:val="20"/>
    </w:rPr>
  </w:style>
  <w:style w:type="character" w:customStyle="1" w:styleId="texto11">
    <w:name w:val="texto11"/>
    <w:rsid w:val="00B2628B"/>
    <w:rPr>
      <w:rFonts w:ascii="Arial" w:hAnsi="Arial" w:cs="Arial" w:hint="default"/>
      <w:b w:val="0"/>
      <w:bCs w:val="0"/>
      <w:i w:val="0"/>
      <w:iCs w:val="0"/>
      <w:caps w:val="0"/>
      <w:color w:val="000000"/>
      <w:sz w:val="26"/>
      <w:szCs w:val="26"/>
    </w:rPr>
  </w:style>
  <w:style w:type="paragraph" w:customStyle="1" w:styleId="Paste">
    <w:name w:val="Paste"/>
    <w:basedOn w:val="Normal"/>
    <w:qFormat/>
    <w:rsid w:val="00B2628B"/>
    <w:rPr>
      <w:rFonts w:ascii="Arial Narrow" w:eastAsia="Times New Roman" w:hAnsi="Arial Narrow"/>
      <w:sz w:val="16"/>
      <w:szCs w:val="20"/>
      <w:lang w:val="x-none" w:eastAsia="x-none"/>
    </w:rPr>
  </w:style>
  <w:style w:type="character" w:customStyle="1" w:styleId="CardTagChar">
    <w:name w:val="Card Tag Char"/>
    <w:rsid w:val="00B2628B"/>
    <w:rPr>
      <w:rFonts w:ascii="Arial Narrow" w:hAnsi="Arial Narrow"/>
      <w:b/>
      <w:sz w:val="24"/>
      <w:szCs w:val="24"/>
      <w:lang w:val="en-US" w:eastAsia="en-US" w:bidi="ar-SA"/>
    </w:rPr>
  </w:style>
  <w:style w:type="character" w:customStyle="1" w:styleId="CardtextChar3">
    <w:name w:val="Card text Char"/>
    <w:link w:val="Cardtext4"/>
    <w:rsid w:val="00B2628B"/>
    <w:rPr>
      <w:rFonts w:ascii="Arial Narrow" w:hAnsi="Arial Narrow"/>
      <w:u w:val="single"/>
    </w:rPr>
  </w:style>
  <w:style w:type="paragraph" w:customStyle="1" w:styleId="UnderlineStyle">
    <w:name w:val="Underline Style"/>
    <w:basedOn w:val="Normal"/>
    <w:link w:val="UnderlineStyleChar"/>
    <w:qFormat/>
    <w:rsid w:val="00B2628B"/>
    <w:rPr>
      <w:rFonts w:eastAsia="Times New Roman"/>
      <w:b/>
      <w:sz w:val="24"/>
      <w:u w:val="single"/>
    </w:rPr>
  </w:style>
  <w:style w:type="paragraph" w:customStyle="1" w:styleId="Normalization">
    <w:name w:val="Normalization"/>
    <w:basedOn w:val="Normal"/>
    <w:uiPriority w:val="99"/>
    <w:qFormat/>
    <w:rsid w:val="00B2628B"/>
    <w:rPr>
      <w:rFonts w:eastAsia="Times New Roman"/>
      <w:sz w:val="18"/>
    </w:rPr>
  </w:style>
  <w:style w:type="paragraph" w:customStyle="1" w:styleId="BreifTitle">
    <w:name w:val="Breif Title"/>
    <w:basedOn w:val="Normal"/>
    <w:autoRedefine/>
    <w:uiPriority w:val="99"/>
    <w:qFormat/>
    <w:rsid w:val="00B2628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B2628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2628B"/>
    <w:rPr>
      <w:b/>
      <w:sz w:val="32"/>
      <w:szCs w:val="32"/>
      <w:lang w:val="en-US" w:eastAsia="en-US" w:bidi="ar-SA"/>
    </w:rPr>
  </w:style>
  <w:style w:type="paragraph" w:styleId="BodyTextFirstIndent">
    <w:name w:val="Body Text First Indent"/>
    <w:basedOn w:val="BodyText"/>
    <w:link w:val="BodyTextFirstIndentChar"/>
    <w:rsid w:val="00B2628B"/>
    <w:pPr>
      <w:ind w:firstLine="210"/>
    </w:pPr>
    <w:rPr>
      <w:rFonts w:eastAsia="Times New Roman"/>
      <w:sz w:val="24"/>
    </w:rPr>
  </w:style>
  <w:style w:type="character" w:customStyle="1" w:styleId="BodyTextFirstIndentChar">
    <w:name w:val="Body Text First Indent Char"/>
    <w:basedOn w:val="BodyTextChar1"/>
    <w:link w:val="BodyTextFirstIndent"/>
    <w:rsid w:val="00B2628B"/>
    <w:rPr>
      <w:rFonts w:ascii="Calibri" w:eastAsia="Times New Roman" w:hAnsi="Calibri" w:cs="Calibri"/>
      <w:sz w:val="24"/>
    </w:rPr>
  </w:style>
  <w:style w:type="character" w:customStyle="1" w:styleId="TagChar3">
    <w:name w:val="Tag Char3"/>
    <w:rsid w:val="00B2628B"/>
    <w:rPr>
      <w:rFonts w:ascii="Palatino Linotype" w:hAnsi="Palatino Linotype"/>
      <w:b/>
      <w:sz w:val="24"/>
      <w:szCs w:val="24"/>
      <w:lang w:val="en-US" w:eastAsia="en-US" w:bidi="ar-SA"/>
    </w:rPr>
  </w:style>
  <w:style w:type="paragraph" w:customStyle="1" w:styleId="TagCite0">
    <w:name w:val="Tag/Cite"/>
    <w:basedOn w:val="Normal"/>
    <w:qFormat/>
    <w:rsid w:val="00B2628B"/>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2628B"/>
    <w:pPr>
      <w:jc w:val="center"/>
      <w:outlineLvl w:val="0"/>
    </w:pPr>
    <w:rPr>
      <w:b/>
      <w:kern w:val="0"/>
      <w:sz w:val="32"/>
      <w:szCs w:val="32"/>
      <w:u w:val="single"/>
    </w:rPr>
  </w:style>
  <w:style w:type="paragraph" w:customStyle="1" w:styleId="Tagandcite">
    <w:name w:val="Tag and cite"/>
    <w:basedOn w:val="Normal"/>
    <w:autoRedefine/>
    <w:uiPriority w:val="99"/>
    <w:qFormat/>
    <w:rsid w:val="00B2628B"/>
    <w:rPr>
      <w:rFonts w:eastAsia="Times New Roman"/>
      <w:color w:val="333333"/>
    </w:rPr>
  </w:style>
  <w:style w:type="character" w:customStyle="1" w:styleId="TagandCiteChar">
    <w:name w:val="Tag and Cite Char"/>
    <w:rsid w:val="00B2628B"/>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B2628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2628B"/>
  </w:style>
  <w:style w:type="character" w:customStyle="1" w:styleId="Style10ptBold">
    <w:name w:val="Style 10 pt Bold"/>
    <w:rsid w:val="00B2628B"/>
    <w:rPr>
      <w:b/>
      <w:bCs/>
      <w:sz w:val="20"/>
    </w:rPr>
  </w:style>
  <w:style w:type="paragraph" w:styleId="Date">
    <w:name w:val="Date"/>
    <w:aliases w:val="date"/>
    <w:basedOn w:val="Normal"/>
    <w:next w:val="Normal"/>
    <w:link w:val="DateChar"/>
    <w:uiPriority w:val="99"/>
    <w:rsid w:val="00B2628B"/>
    <w:rPr>
      <w:rFonts w:eastAsia="Times New Roman"/>
      <w:sz w:val="24"/>
    </w:rPr>
  </w:style>
  <w:style w:type="character" w:customStyle="1" w:styleId="DateChar">
    <w:name w:val="Date Char"/>
    <w:aliases w:val="date Char"/>
    <w:basedOn w:val="DefaultParagraphFont"/>
    <w:link w:val="Date"/>
    <w:uiPriority w:val="99"/>
    <w:rsid w:val="00B2628B"/>
    <w:rPr>
      <w:rFonts w:ascii="Cambria" w:eastAsia="Times New Roman" w:hAnsi="Cambria" w:cs="Calibri"/>
      <w:sz w:val="24"/>
    </w:rPr>
  </w:style>
  <w:style w:type="character" w:customStyle="1" w:styleId="text9">
    <w:name w:val="text9"/>
    <w:basedOn w:val="DefaultParagraphFont"/>
    <w:rsid w:val="00B2628B"/>
  </w:style>
  <w:style w:type="character" w:customStyle="1" w:styleId="text21">
    <w:name w:val="text21"/>
    <w:basedOn w:val="DefaultParagraphFont"/>
    <w:rsid w:val="00B2628B"/>
  </w:style>
  <w:style w:type="character" w:customStyle="1" w:styleId="text19">
    <w:name w:val="text19"/>
    <w:basedOn w:val="DefaultParagraphFont"/>
    <w:rsid w:val="00B2628B"/>
  </w:style>
  <w:style w:type="paragraph" w:customStyle="1" w:styleId="CiteCard0">
    <w:name w:val="Cite/Card"/>
    <w:basedOn w:val="Normal"/>
    <w:qFormat/>
    <w:rsid w:val="00B2628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2628B"/>
    <w:rPr>
      <w:b/>
      <w:bCs/>
      <w:i w:val="0"/>
      <w:iCs w:val="0"/>
      <w:color w:val="000000"/>
    </w:rPr>
  </w:style>
  <w:style w:type="paragraph" w:customStyle="1" w:styleId="tagCharCharCharCharCharCharChar">
    <w:name w:val="tag Char Char Char Char Char Char Char"/>
    <w:basedOn w:val="Normal"/>
    <w:uiPriority w:val="99"/>
    <w:qFormat/>
    <w:rsid w:val="00B2628B"/>
    <w:rPr>
      <w:rFonts w:eastAsia="Times New Roman"/>
      <w:b/>
      <w:sz w:val="24"/>
      <w:szCs w:val="20"/>
    </w:rPr>
  </w:style>
  <w:style w:type="character" w:customStyle="1" w:styleId="term2">
    <w:name w:val="term2"/>
    <w:rsid w:val="00B2628B"/>
    <w:rPr>
      <w:b/>
      <w:bCs/>
    </w:rPr>
  </w:style>
  <w:style w:type="paragraph" w:customStyle="1" w:styleId="title-bold-medium">
    <w:name w:val="title-bold-medium"/>
    <w:basedOn w:val="Normal"/>
    <w:uiPriority w:val="99"/>
    <w:qFormat/>
    <w:rsid w:val="00B2628B"/>
    <w:pPr>
      <w:spacing w:before="100" w:beforeAutospacing="1" w:after="100" w:afterAutospacing="1"/>
    </w:pPr>
    <w:rPr>
      <w:rFonts w:eastAsia="Arial Unicode MS"/>
      <w:b/>
      <w:bCs/>
      <w:color w:val="000000"/>
      <w:szCs w:val="20"/>
    </w:rPr>
  </w:style>
  <w:style w:type="character" w:customStyle="1" w:styleId="pmterms12">
    <w:name w:val="pmterms12"/>
    <w:rsid w:val="00B2628B"/>
    <w:rPr>
      <w:b/>
      <w:bCs/>
      <w:i w:val="0"/>
      <w:iCs w:val="0"/>
      <w:color w:val="000000"/>
    </w:rPr>
  </w:style>
  <w:style w:type="paragraph" w:customStyle="1" w:styleId="lact">
    <w:name w:val="lact"/>
    <w:basedOn w:val="Normal"/>
    <w:uiPriority w:val="99"/>
    <w:qFormat/>
    <w:rsid w:val="00B2628B"/>
    <w:pPr>
      <w:spacing w:before="100" w:beforeAutospacing="1" w:after="100" w:afterAutospacing="1"/>
    </w:pPr>
    <w:rPr>
      <w:rFonts w:eastAsia="Arial Unicode MS"/>
      <w:b/>
      <w:bCs/>
      <w:color w:val="000000"/>
      <w:szCs w:val="20"/>
    </w:rPr>
  </w:style>
  <w:style w:type="paragraph" w:styleId="BlockText">
    <w:name w:val="Block Text"/>
    <w:basedOn w:val="Normal"/>
    <w:rsid w:val="00B2628B"/>
    <w:pPr>
      <w:ind w:left="229" w:right="229"/>
    </w:pPr>
    <w:rPr>
      <w:rFonts w:ascii="Verdana" w:eastAsia="Times New Roman" w:hAnsi="Verdana"/>
      <w:sz w:val="16"/>
      <w:szCs w:val="20"/>
    </w:rPr>
  </w:style>
  <w:style w:type="paragraph" w:customStyle="1" w:styleId="CardTag">
    <w:name w:val="Card Tag"/>
    <w:basedOn w:val="Normal"/>
    <w:autoRedefine/>
    <w:qFormat/>
    <w:rsid w:val="00B2628B"/>
    <w:rPr>
      <w:rFonts w:ascii="Arial Narrow" w:eastAsia="Times New Roman" w:hAnsi="Arial Narrow"/>
      <w:b/>
      <w:sz w:val="24"/>
    </w:rPr>
  </w:style>
  <w:style w:type="paragraph" w:styleId="NormalIndent">
    <w:name w:val="Normal Indent"/>
    <w:basedOn w:val="Normal"/>
    <w:rsid w:val="00B2628B"/>
    <w:pPr>
      <w:ind w:left="720"/>
    </w:pPr>
    <w:rPr>
      <w:rFonts w:eastAsia="Times New Roman"/>
      <w:szCs w:val="20"/>
    </w:rPr>
  </w:style>
  <w:style w:type="character" w:customStyle="1" w:styleId="ToReadChar">
    <w:name w:val="To Read Char"/>
    <w:rsid w:val="00B2628B"/>
    <w:rPr>
      <w:rFonts w:ascii="Verdana" w:hAnsi="Verdana"/>
      <w:b/>
      <w:szCs w:val="24"/>
      <w:u w:val="single"/>
      <w:lang w:val="en-US" w:eastAsia="en-US" w:bidi="ar-SA"/>
    </w:rPr>
  </w:style>
  <w:style w:type="character" w:customStyle="1" w:styleId="ToReadCharChar">
    <w:name w:val="To Read Char Char"/>
    <w:rsid w:val="00B2628B"/>
    <w:rPr>
      <w:rFonts w:ascii="Verdana" w:hAnsi="Verdana"/>
      <w:b/>
      <w:szCs w:val="24"/>
      <w:u w:val="single"/>
      <w:lang w:val="en-US" w:eastAsia="en-US" w:bidi="ar-SA"/>
    </w:rPr>
  </w:style>
  <w:style w:type="paragraph" w:customStyle="1" w:styleId="BLOCKTITLE0">
    <w:name w:val="BLOCK TITLE"/>
    <w:basedOn w:val="Heading1"/>
    <w:uiPriority w:val="99"/>
    <w:qFormat/>
    <w:rsid w:val="00B2628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2628B"/>
    <w:rPr>
      <w:b/>
      <w:szCs w:val="24"/>
      <w:u w:val="single"/>
      <w:lang w:val="en-US" w:eastAsia="en-US" w:bidi="ar-SA"/>
    </w:rPr>
  </w:style>
  <w:style w:type="paragraph" w:styleId="EnvelopeReturn">
    <w:name w:val="envelope return"/>
    <w:basedOn w:val="Normal"/>
    <w:rsid w:val="00B2628B"/>
    <w:rPr>
      <w:rFonts w:eastAsia="Times New Roman"/>
      <w:sz w:val="24"/>
      <w:szCs w:val="20"/>
    </w:rPr>
  </w:style>
  <w:style w:type="paragraph" w:styleId="EnvelopeAddress">
    <w:name w:val="envelope address"/>
    <w:basedOn w:val="Normal"/>
    <w:rsid w:val="00B2628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2628B"/>
  </w:style>
  <w:style w:type="character" w:customStyle="1" w:styleId="bio">
    <w:name w:val="bio"/>
    <w:basedOn w:val="DefaultParagraphFont"/>
    <w:rsid w:val="00B2628B"/>
  </w:style>
  <w:style w:type="character" w:customStyle="1" w:styleId="storytextstyle">
    <w:name w:val="storytextstyle"/>
    <w:basedOn w:val="DefaultParagraphFont"/>
    <w:rsid w:val="00B2628B"/>
  </w:style>
  <w:style w:type="character" w:customStyle="1" w:styleId="cardunderlinedCharChar">
    <w:name w:val="card underlined Char Char"/>
    <w:rsid w:val="00B2628B"/>
    <w:rPr>
      <w:rFonts w:ascii="Arial" w:hAnsi="Arial"/>
      <w:sz w:val="22"/>
      <w:szCs w:val="24"/>
      <w:u w:val="single"/>
      <w:lang w:val="en-US" w:eastAsia="en-US" w:bidi="ar-SA"/>
    </w:rPr>
  </w:style>
  <w:style w:type="character" w:customStyle="1" w:styleId="Style2Char0">
    <w:name w:val="Style2 Char"/>
    <w:rsid w:val="00B2628B"/>
    <w:rPr>
      <w:rFonts w:ascii="Book Antiqua" w:hAnsi="Book Antiqua"/>
      <w:u w:val="thick"/>
      <w:lang w:val="en-US" w:eastAsia="en-US" w:bidi="ar-SA"/>
    </w:rPr>
  </w:style>
  <w:style w:type="character" w:customStyle="1" w:styleId="Style2Char1">
    <w:name w:val="Style2 Char1"/>
    <w:rsid w:val="00B2628B"/>
    <w:rPr>
      <w:rFonts w:ascii="Book Antiqua" w:hAnsi="Book Antiqua"/>
      <w:szCs w:val="24"/>
      <w:u w:val="thick"/>
      <w:lang w:val="en-US" w:eastAsia="en-US" w:bidi="ar-SA"/>
    </w:rPr>
  </w:style>
  <w:style w:type="character" w:customStyle="1" w:styleId="articlehead21">
    <w:name w:val="articlehead21"/>
    <w:rsid w:val="00B2628B"/>
    <w:rPr>
      <w:rFonts w:ascii="Arial" w:hAnsi="Arial" w:cs="Arial" w:hint="default"/>
      <w:b/>
      <w:bCs/>
      <w:color w:val="660000"/>
      <w:sz w:val="20"/>
      <w:szCs w:val="20"/>
    </w:rPr>
  </w:style>
  <w:style w:type="paragraph" w:customStyle="1" w:styleId="shellscontentions">
    <w:name w:val="shells/contentions"/>
    <w:basedOn w:val="TagCite0"/>
    <w:uiPriority w:val="99"/>
    <w:qFormat/>
    <w:rsid w:val="00B2628B"/>
  </w:style>
  <w:style w:type="character" w:customStyle="1" w:styleId="BoldandUnderlineChar2Char1">
    <w:name w:val="Bold and Underline Char2 Char1"/>
    <w:rsid w:val="00B2628B"/>
    <w:rPr>
      <w:b/>
      <w:szCs w:val="24"/>
      <w:u w:val="single"/>
      <w:lang w:val="en-US" w:eastAsia="en-US" w:bidi="ar-SA"/>
    </w:rPr>
  </w:style>
  <w:style w:type="character" w:customStyle="1" w:styleId="TagCiteChar1">
    <w:name w:val="Tag/Cite Char1"/>
    <w:rsid w:val="00B2628B"/>
    <w:rPr>
      <w:b/>
      <w:lang w:val="en-US" w:eastAsia="en-US" w:bidi="ar-SA"/>
    </w:rPr>
  </w:style>
  <w:style w:type="character" w:customStyle="1" w:styleId="goohl2">
    <w:name w:val="goohl2"/>
    <w:basedOn w:val="DefaultParagraphFont"/>
    <w:rsid w:val="00B2628B"/>
  </w:style>
  <w:style w:type="character" w:customStyle="1" w:styleId="Normal10">
    <w:name w:val="Normal1"/>
    <w:basedOn w:val="DefaultParagraphFont"/>
    <w:rsid w:val="00B2628B"/>
  </w:style>
  <w:style w:type="paragraph" w:customStyle="1" w:styleId="BriefTitle1">
    <w:name w:val="Brief Title 1"/>
    <w:basedOn w:val="Normal"/>
    <w:uiPriority w:val="99"/>
    <w:qFormat/>
    <w:rsid w:val="00B2628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2628B"/>
    <w:pPr>
      <w:widowControl w:val="0"/>
      <w:autoSpaceDE w:val="0"/>
      <w:autoSpaceDN w:val="0"/>
      <w:adjustRightInd w:val="0"/>
    </w:pPr>
    <w:rPr>
      <w:rFonts w:eastAsia="Times New Roman"/>
      <w:b/>
      <w:szCs w:val="20"/>
    </w:rPr>
  </w:style>
  <w:style w:type="character" w:customStyle="1" w:styleId="CardCharChar">
    <w:name w:val="Card Char Char"/>
    <w:rsid w:val="00B2628B"/>
    <w:rPr>
      <w:lang w:val="en-US" w:eastAsia="en-US" w:bidi="ar-SA"/>
    </w:rPr>
  </w:style>
  <w:style w:type="character" w:customStyle="1" w:styleId="BriefTitle1Char">
    <w:name w:val="Brief Title 1 Char"/>
    <w:rsid w:val="00B2628B"/>
    <w:rPr>
      <w:b/>
      <w:u w:val="single"/>
      <w:lang w:val="en-US" w:eastAsia="en-US" w:bidi="ar-SA"/>
    </w:rPr>
  </w:style>
  <w:style w:type="character" w:customStyle="1" w:styleId="TagCiteCharChar">
    <w:name w:val="Tag/Cite Char Char"/>
    <w:rsid w:val="00B2628B"/>
    <w:rPr>
      <w:b/>
      <w:lang w:val="en-US" w:eastAsia="en-US" w:bidi="ar-SA"/>
    </w:rPr>
  </w:style>
  <w:style w:type="paragraph" w:customStyle="1" w:styleId="ShellTitles">
    <w:name w:val="ShellTitles"/>
    <w:basedOn w:val="Normal"/>
    <w:uiPriority w:val="99"/>
    <w:qFormat/>
    <w:rsid w:val="00B2628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2628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2628B"/>
    <w:pPr>
      <w:spacing w:before="100" w:beforeAutospacing="1" w:after="100" w:afterAutospacing="1"/>
    </w:pPr>
    <w:rPr>
      <w:rFonts w:eastAsia="Times New Roman"/>
    </w:rPr>
  </w:style>
  <w:style w:type="character" w:customStyle="1" w:styleId="btx">
    <w:name w:val="btx"/>
    <w:basedOn w:val="DefaultParagraphFont"/>
    <w:rsid w:val="00B2628B"/>
  </w:style>
  <w:style w:type="character" w:customStyle="1" w:styleId="prodgeneral1">
    <w:name w:val="prodgeneral1"/>
    <w:rsid w:val="00B2628B"/>
    <w:rPr>
      <w:rFonts w:ascii="Verdana" w:hAnsi="Verdana" w:hint="default"/>
      <w:b w:val="0"/>
      <w:bCs w:val="0"/>
      <w:caps w:val="0"/>
      <w:color w:val="000000"/>
      <w:spacing w:val="0"/>
      <w:sz w:val="16"/>
      <w:szCs w:val="16"/>
    </w:rPr>
  </w:style>
  <w:style w:type="character" w:customStyle="1" w:styleId="summary1">
    <w:name w:val="summary1"/>
    <w:rsid w:val="00B2628B"/>
    <w:rPr>
      <w:rFonts w:ascii="Arial" w:hAnsi="Arial" w:cs="Arial" w:hint="default"/>
      <w:sz w:val="18"/>
      <w:szCs w:val="18"/>
    </w:rPr>
  </w:style>
  <w:style w:type="paragraph" w:customStyle="1" w:styleId="ToRead">
    <w:name w:val="To Read"/>
    <w:basedOn w:val="Normal"/>
    <w:uiPriority w:val="99"/>
    <w:qFormat/>
    <w:rsid w:val="00B2628B"/>
    <w:pPr>
      <w:ind w:left="720"/>
    </w:pPr>
    <w:rPr>
      <w:rFonts w:ascii="Verdana" w:eastAsia="Times New Roman" w:hAnsi="Verdana"/>
      <w:b/>
      <w:u w:val="single"/>
    </w:rPr>
  </w:style>
  <w:style w:type="character" w:customStyle="1" w:styleId="text3">
    <w:name w:val="text3"/>
    <w:basedOn w:val="DefaultParagraphFont"/>
    <w:rsid w:val="00B2628B"/>
  </w:style>
  <w:style w:type="paragraph" w:customStyle="1" w:styleId="Style1">
    <w:name w:val="Style 1"/>
    <w:basedOn w:val="Normal"/>
    <w:uiPriority w:val="99"/>
    <w:qFormat/>
    <w:rsid w:val="00B2628B"/>
    <w:pPr>
      <w:widowControl w:val="0"/>
      <w:ind w:firstLine="216"/>
    </w:pPr>
    <w:rPr>
      <w:rFonts w:eastAsia="Times New Roman"/>
      <w:noProof/>
      <w:color w:val="000000"/>
      <w:szCs w:val="20"/>
    </w:rPr>
  </w:style>
  <w:style w:type="paragraph" w:customStyle="1" w:styleId="Style40">
    <w:name w:val="Style 4"/>
    <w:basedOn w:val="Normal"/>
    <w:uiPriority w:val="99"/>
    <w:qFormat/>
    <w:rsid w:val="00B2628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2628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2628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2628B"/>
  </w:style>
  <w:style w:type="paragraph" w:customStyle="1" w:styleId="PageNumber1">
    <w:name w:val="Page Number1"/>
    <w:basedOn w:val="Normal"/>
    <w:next w:val="Normal"/>
    <w:uiPriority w:val="99"/>
    <w:qFormat/>
    <w:rsid w:val="00B2628B"/>
    <w:rPr>
      <w:rFonts w:eastAsia="Times New Roman"/>
    </w:rPr>
  </w:style>
  <w:style w:type="paragraph" w:customStyle="1" w:styleId="Cite1">
    <w:name w:val="Cite1"/>
    <w:qFormat/>
    <w:rsid w:val="00B2628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2628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2628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B2628B"/>
    <w:pPr>
      <w:ind w:left="288" w:right="288"/>
    </w:pPr>
    <w:rPr>
      <w:rFonts w:eastAsia="Times New Roman"/>
    </w:rPr>
  </w:style>
  <w:style w:type="paragraph" w:customStyle="1" w:styleId="cite21">
    <w:name w:val="cite2"/>
    <w:uiPriority w:val="99"/>
    <w:qFormat/>
    <w:rsid w:val="00B2628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2628B"/>
    <w:rPr>
      <w:rFonts w:ascii="Times New Roman" w:hAnsi="Times New Roman"/>
      <w:sz w:val="20"/>
      <w:u w:val="single"/>
      <w:lang w:eastAsia="en-US"/>
    </w:rPr>
  </w:style>
  <w:style w:type="paragraph" w:customStyle="1" w:styleId="articletext">
    <w:name w:val="articletext"/>
    <w:basedOn w:val="Normal"/>
    <w:qFormat/>
    <w:rsid w:val="00B2628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2628B"/>
    <w:rPr>
      <w:rFonts w:ascii="Arial Narrow" w:hAnsi="Arial Narrow"/>
      <w:sz w:val="24"/>
      <w:szCs w:val="24"/>
      <w:u w:val="single"/>
      <w:lang w:val="en-US" w:eastAsia="en-US" w:bidi="ar-SA"/>
    </w:rPr>
  </w:style>
  <w:style w:type="character" w:customStyle="1" w:styleId="cardtextsmallChar">
    <w:name w:val="card text small Char"/>
    <w:rsid w:val="00B2628B"/>
    <w:rPr>
      <w:rFonts w:ascii="Arial Narrow" w:hAnsi="Arial Narrow"/>
      <w:sz w:val="16"/>
      <w:szCs w:val="24"/>
      <w:lang w:val="en-US" w:eastAsia="en-US" w:bidi="ar-SA"/>
    </w:rPr>
  </w:style>
  <w:style w:type="paragraph" w:customStyle="1" w:styleId="cardtextsmall">
    <w:name w:val="card text small"/>
    <w:basedOn w:val="Normal"/>
    <w:qFormat/>
    <w:rsid w:val="00B2628B"/>
    <w:rPr>
      <w:rFonts w:ascii="Arial Narrow" w:eastAsia="Times New Roman" w:hAnsi="Arial Narrow"/>
      <w:sz w:val="16"/>
    </w:rPr>
  </w:style>
  <w:style w:type="paragraph" w:customStyle="1" w:styleId="CaseListNormal">
    <w:name w:val="Case List Normal"/>
    <w:basedOn w:val="Normal"/>
    <w:uiPriority w:val="99"/>
    <w:qFormat/>
    <w:rsid w:val="00B2628B"/>
    <w:rPr>
      <w:rFonts w:ascii="Times" w:eastAsia="Times New Roman" w:hAnsi="Times"/>
      <w:szCs w:val="26"/>
    </w:rPr>
  </w:style>
  <w:style w:type="paragraph" w:customStyle="1" w:styleId="Body">
    <w:name w:val="Body"/>
    <w:basedOn w:val="Normal"/>
    <w:uiPriority w:val="99"/>
    <w:qFormat/>
    <w:rsid w:val="00B2628B"/>
    <w:pPr>
      <w:outlineLvl w:val="3"/>
    </w:pPr>
    <w:rPr>
      <w:rFonts w:eastAsia="Times New Roman"/>
      <w:szCs w:val="20"/>
    </w:rPr>
  </w:style>
  <w:style w:type="paragraph" w:customStyle="1" w:styleId="3text">
    <w:name w:val="3text"/>
    <w:basedOn w:val="Normal"/>
    <w:uiPriority w:val="99"/>
    <w:qFormat/>
    <w:rsid w:val="00B2628B"/>
    <w:pPr>
      <w:spacing w:before="100" w:beforeAutospacing="1" w:after="100" w:afterAutospacing="1"/>
    </w:pPr>
    <w:rPr>
      <w:rFonts w:eastAsia="Times New Roman"/>
      <w:sz w:val="24"/>
    </w:rPr>
  </w:style>
  <w:style w:type="character" w:customStyle="1" w:styleId="countrytitle1">
    <w:name w:val="countrytitle1"/>
    <w:rsid w:val="00B2628B"/>
    <w:rPr>
      <w:rFonts w:ascii="Verdana" w:hAnsi="Verdana" w:hint="default"/>
      <w:b/>
      <w:bCs/>
      <w:color w:val="293643"/>
      <w:sz w:val="24"/>
      <w:szCs w:val="24"/>
    </w:rPr>
  </w:style>
  <w:style w:type="character" w:customStyle="1" w:styleId="storyheader1">
    <w:name w:val="storyheader1"/>
    <w:rsid w:val="00B2628B"/>
    <w:rPr>
      <w:rFonts w:ascii="Verdana" w:hAnsi="Verdana" w:hint="default"/>
      <w:b/>
      <w:bCs/>
      <w:color w:val="000000"/>
      <w:sz w:val="21"/>
      <w:szCs w:val="21"/>
    </w:rPr>
  </w:style>
  <w:style w:type="paragraph" w:customStyle="1" w:styleId="TimesNewRoman12">
    <w:name w:val="TimesNewRoman12"/>
    <w:uiPriority w:val="99"/>
    <w:qFormat/>
    <w:rsid w:val="00B2628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2628B"/>
    <w:pPr>
      <w:spacing w:before="100" w:beforeAutospacing="1" w:after="100" w:afterAutospacing="1"/>
    </w:pPr>
    <w:rPr>
      <w:rFonts w:eastAsia="Times New Roman"/>
      <w:sz w:val="24"/>
    </w:rPr>
  </w:style>
  <w:style w:type="character" w:customStyle="1" w:styleId="cardunderlinedChar0">
    <w:name w:val="card underlined Char"/>
    <w:rsid w:val="00B2628B"/>
    <w:rPr>
      <w:rFonts w:ascii="Arial" w:hAnsi="Arial"/>
      <w:sz w:val="22"/>
      <w:szCs w:val="24"/>
      <w:u w:val="single"/>
      <w:lang w:val="en-US" w:eastAsia="en-US" w:bidi="ar-SA"/>
    </w:rPr>
  </w:style>
  <w:style w:type="paragraph" w:customStyle="1" w:styleId="medium-normal">
    <w:name w:val="medium-normal"/>
    <w:basedOn w:val="Normal"/>
    <w:uiPriority w:val="99"/>
    <w:qFormat/>
    <w:rsid w:val="00B2628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2628B"/>
    <w:rPr>
      <w:rFonts w:eastAsia="Times New Roman"/>
      <w:color w:val="000000"/>
      <w:sz w:val="18"/>
    </w:rPr>
  </w:style>
  <w:style w:type="paragraph" w:customStyle="1" w:styleId="text1">
    <w:name w:val="text1"/>
    <w:basedOn w:val="Normal"/>
    <w:autoRedefine/>
    <w:uiPriority w:val="99"/>
    <w:qFormat/>
    <w:rsid w:val="00B2628B"/>
    <w:rPr>
      <w:rFonts w:eastAsia="Times New Roman"/>
      <w:szCs w:val="20"/>
    </w:rPr>
  </w:style>
  <w:style w:type="character" w:customStyle="1" w:styleId="article1">
    <w:name w:val="article1"/>
    <w:rsid w:val="00B2628B"/>
    <w:rPr>
      <w:rFonts w:ascii="Verdana" w:hAnsi="Verdana" w:hint="default"/>
      <w:color w:val="333333"/>
      <w:sz w:val="16"/>
      <w:szCs w:val="16"/>
    </w:rPr>
  </w:style>
  <w:style w:type="paragraph" w:customStyle="1" w:styleId="RepeatBlockHeading">
    <w:name w:val="Repeat Block Heading"/>
    <w:basedOn w:val="Normal"/>
    <w:autoRedefine/>
    <w:uiPriority w:val="99"/>
    <w:qFormat/>
    <w:rsid w:val="00B2628B"/>
    <w:pPr>
      <w:jc w:val="center"/>
    </w:pPr>
    <w:rPr>
      <w:rFonts w:eastAsia="Times New Roman"/>
      <w:b/>
      <w:smallCaps/>
      <w:color w:val="000000"/>
      <w:sz w:val="24"/>
      <w:u w:val="thick"/>
    </w:rPr>
  </w:style>
  <w:style w:type="character" w:customStyle="1" w:styleId="Hyperlink6">
    <w:name w:val="Hyperlink6"/>
    <w:rsid w:val="00B2628B"/>
    <w:rPr>
      <w:color w:val="3300CC"/>
      <w:u w:val="single"/>
    </w:rPr>
  </w:style>
  <w:style w:type="paragraph" w:customStyle="1" w:styleId="story-headline">
    <w:name w:val="story-headline"/>
    <w:basedOn w:val="Normal"/>
    <w:uiPriority w:val="99"/>
    <w:qFormat/>
    <w:rsid w:val="00B2628B"/>
    <w:pPr>
      <w:spacing w:before="72" w:after="72"/>
    </w:pPr>
    <w:rPr>
      <w:rFonts w:eastAsia="Times New Roman"/>
      <w:b/>
      <w:bCs/>
      <w:sz w:val="26"/>
      <w:szCs w:val="26"/>
    </w:rPr>
  </w:style>
  <w:style w:type="paragraph" w:customStyle="1" w:styleId="story-body">
    <w:name w:val="story-body"/>
    <w:basedOn w:val="Normal"/>
    <w:uiPriority w:val="99"/>
    <w:qFormat/>
    <w:rsid w:val="00B2628B"/>
    <w:pPr>
      <w:spacing w:before="100" w:beforeAutospacing="1" w:after="100" w:afterAutospacing="1"/>
    </w:pPr>
    <w:rPr>
      <w:rFonts w:eastAsia="Times New Roman"/>
    </w:rPr>
  </w:style>
  <w:style w:type="character" w:customStyle="1" w:styleId="story-posted-date1">
    <w:name w:val="story-posted-date1"/>
    <w:rsid w:val="00B2628B"/>
    <w:rPr>
      <w:rFonts w:ascii="Arial" w:hAnsi="Arial" w:cs="Arial" w:hint="default"/>
      <w:b w:val="0"/>
      <w:bCs w:val="0"/>
      <w:sz w:val="19"/>
      <w:szCs w:val="19"/>
    </w:rPr>
  </w:style>
  <w:style w:type="paragraph" w:customStyle="1" w:styleId="story-dateline">
    <w:name w:val="story-dateline"/>
    <w:basedOn w:val="Normal"/>
    <w:uiPriority w:val="99"/>
    <w:qFormat/>
    <w:rsid w:val="00B2628B"/>
    <w:rPr>
      <w:rFonts w:eastAsia="Times New Roman"/>
      <w:b/>
      <w:bCs/>
    </w:rPr>
  </w:style>
  <w:style w:type="paragraph" w:customStyle="1" w:styleId="TextofCards">
    <w:name w:val="Text of Cards"/>
    <w:basedOn w:val="Normal"/>
    <w:uiPriority w:val="99"/>
    <w:qFormat/>
    <w:rsid w:val="00B2628B"/>
    <w:rPr>
      <w:rFonts w:eastAsia="Times New Roman"/>
      <w:color w:val="000000"/>
      <w:spacing w:val="6"/>
      <w:szCs w:val="23"/>
    </w:rPr>
  </w:style>
  <w:style w:type="paragraph" w:customStyle="1" w:styleId="Corpotesto">
    <w:name w:val="Corpo testo"/>
    <w:basedOn w:val="Normal"/>
    <w:uiPriority w:val="99"/>
    <w:qFormat/>
    <w:rsid w:val="00B2628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2628B"/>
    <w:rPr>
      <w:rFonts w:eastAsia="SimSun" w:cs="Arial"/>
      <w:b/>
      <w:bCs/>
      <w:iCs/>
      <w:sz w:val="24"/>
      <w:szCs w:val="28"/>
      <w:lang w:val="en-US" w:eastAsia="zh-CN" w:bidi="ar-SA"/>
    </w:rPr>
  </w:style>
  <w:style w:type="paragraph" w:customStyle="1" w:styleId="PageHeading">
    <w:name w:val="Page Heading"/>
    <w:basedOn w:val="Heading2"/>
    <w:uiPriority w:val="99"/>
    <w:qFormat/>
    <w:rsid w:val="00B2628B"/>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2628B"/>
  </w:style>
  <w:style w:type="paragraph" w:customStyle="1" w:styleId="tagCharChar1Char">
    <w:name w:val="tag Char Char1 Char"/>
    <w:uiPriority w:val="99"/>
    <w:qFormat/>
    <w:rsid w:val="00B2628B"/>
    <w:rPr>
      <w:rFonts w:eastAsia="Times New Roman"/>
      <w:b/>
      <w:bCs/>
      <w:sz w:val="24"/>
      <w:szCs w:val="24"/>
    </w:rPr>
  </w:style>
  <w:style w:type="character" w:customStyle="1" w:styleId="textmedium">
    <w:name w:val="textmedium"/>
    <w:basedOn w:val="DefaultParagraphFont"/>
    <w:rsid w:val="00B2628B"/>
  </w:style>
  <w:style w:type="character" w:customStyle="1" w:styleId="citation1">
    <w:name w:val="citation1"/>
    <w:rsid w:val="00B2628B"/>
    <w:rPr>
      <w:rFonts w:ascii="Verdana" w:hAnsi="Verdana" w:hint="default"/>
      <w:sz w:val="17"/>
      <w:szCs w:val="17"/>
    </w:rPr>
  </w:style>
  <w:style w:type="character" w:customStyle="1" w:styleId="hithighlite">
    <w:name w:val="hithighlite"/>
    <w:basedOn w:val="DefaultParagraphFont"/>
    <w:rsid w:val="00B2628B"/>
  </w:style>
  <w:style w:type="character" w:customStyle="1" w:styleId="articlecontent">
    <w:name w:val="articlecontent"/>
    <w:basedOn w:val="DefaultParagraphFont"/>
    <w:rsid w:val="00B2628B"/>
  </w:style>
  <w:style w:type="paragraph" w:customStyle="1" w:styleId="inside-copy">
    <w:name w:val="inside-copy"/>
    <w:basedOn w:val="Normal"/>
    <w:uiPriority w:val="99"/>
    <w:qFormat/>
    <w:rsid w:val="00B2628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2628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2628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B2628B"/>
  </w:style>
  <w:style w:type="paragraph" w:customStyle="1" w:styleId="ProjectTitleLine">
    <w:name w:val="Project Title Line"/>
    <w:basedOn w:val="Normal"/>
    <w:next w:val="Normal"/>
    <w:autoRedefine/>
    <w:uiPriority w:val="99"/>
    <w:qFormat/>
    <w:rsid w:val="00B2628B"/>
    <w:pPr>
      <w:jc w:val="center"/>
    </w:pPr>
    <w:rPr>
      <w:rFonts w:eastAsia="Times New Roman"/>
      <w:caps/>
      <w:szCs w:val="20"/>
    </w:rPr>
  </w:style>
  <w:style w:type="character" w:customStyle="1" w:styleId="fource1">
    <w:name w:val="fource1"/>
    <w:rsid w:val="00B2628B"/>
    <w:rPr>
      <w:sz w:val="34"/>
      <w:szCs w:val="34"/>
    </w:rPr>
  </w:style>
  <w:style w:type="paragraph" w:customStyle="1" w:styleId="LanguageStrike">
    <w:name w:val="Language Strike"/>
    <w:basedOn w:val="Normal"/>
    <w:next w:val="Normal"/>
    <w:uiPriority w:val="99"/>
    <w:qFormat/>
    <w:rsid w:val="00B2628B"/>
    <w:rPr>
      <w:rFonts w:ascii="Arial Narrow" w:eastAsia="Times New Roman" w:hAnsi="Arial Narrow"/>
      <w:strike/>
    </w:rPr>
  </w:style>
  <w:style w:type="character" w:customStyle="1" w:styleId="LanguageStrikeChar">
    <w:name w:val="Language Strike Char"/>
    <w:rsid w:val="00B2628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2628B"/>
    <w:rPr>
      <w:rFonts w:eastAsia="Times New Roman"/>
      <w:szCs w:val="20"/>
      <w:u w:val="single"/>
    </w:rPr>
  </w:style>
  <w:style w:type="paragraph" w:customStyle="1" w:styleId="Normal10pt">
    <w:name w:val="Normal + 10 pt"/>
    <w:basedOn w:val="Normal"/>
    <w:uiPriority w:val="99"/>
    <w:qFormat/>
    <w:rsid w:val="00B2628B"/>
    <w:rPr>
      <w:rFonts w:eastAsia="Times New Roman"/>
      <w:szCs w:val="20"/>
    </w:rPr>
  </w:style>
  <w:style w:type="paragraph" w:customStyle="1" w:styleId="cardChar1Char">
    <w:name w:val="card Char1 Char"/>
    <w:basedOn w:val="Normal"/>
    <w:uiPriority w:val="99"/>
    <w:qFormat/>
    <w:rsid w:val="00B2628B"/>
    <w:pPr>
      <w:ind w:left="288" w:right="288"/>
    </w:pPr>
    <w:rPr>
      <w:rFonts w:eastAsia="Times New Roman"/>
      <w:szCs w:val="20"/>
    </w:rPr>
  </w:style>
  <w:style w:type="character" w:customStyle="1" w:styleId="normal11">
    <w:name w:val="normal1"/>
    <w:basedOn w:val="DefaultParagraphFont"/>
    <w:rsid w:val="00B2628B"/>
  </w:style>
  <w:style w:type="character" w:customStyle="1" w:styleId="ds">
    <w:name w:val="ds"/>
    <w:basedOn w:val="DefaultParagraphFont"/>
    <w:rsid w:val="00B2628B"/>
  </w:style>
  <w:style w:type="character" w:customStyle="1" w:styleId="UnderliningChar1">
    <w:name w:val="Underlining Char1"/>
    <w:rsid w:val="00B2628B"/>
    <w:rPr>
      <w:rFonts w:ascii="Arial Narrow" w:hAnsi="Arial Narrow"/>
      <w:szCs w:val="24"/>
      <w:u w:val="single"/>
      <w:lang w:val="en-US" w:eastAsia="en-US" w:bidi="ar-SA"/>
    </w:rPr>
  </w:style>
  <w:style w:type="character" w:customStyle="1" w:styleId="UnderliningChar2">
    <w:name w:val="Underlining Char2"/>
    <w:rsid w:val="00B2628B"/>
    <w:rPr>
      <w:rFonts w:ascii="Arial Narrow" w:hAnsi="Arial Narrow"/>
      <w:szCs w:val="24"/>
      <w:u w:val="single"/>
      <w:lang w:val="en-US" w:eastAsia="en-US" w:bidi="ar-SA"/>
    </w:rPr>
  </w:style>
  <w:style w:type="character" w:customStyle="1" w:styleId="MicroTextChar1">
    <w:name w:val="MicroText Char1"/>
    <w:rsid w:val="00B2628B"/>
    <w:rPr>
      <w:rFonts w:ascii="Arial Narrow" w:hAnsi="Arial Narrow"/>
      <w:sz w:val="12"/>
      <w:szCs w:val="24"/>
      <w:lang w:val="en-US" w:eastAsia="en-US" w:bidi="ar-SA"/>
    </w:rPr>
  </w:style>
  <w:style w:type="paragraph" w:customStyle="1" w:styleId="CM12">
    <w:name w:val="CM12"/>
    <w:basedOn w:val="Default"/>
    <w:next w:val="Default"/>
    <w:uiPriority w:val="99"/>
    <w:qFormat/>
    <w:rsid w:val="00B2628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2628B"/>
    <w:pPr>
      <w:widowControl w:val="0"/>
      <w:spacing w:after="480"/>
    </w:pPr>
    <w:rPr>
      <w:rFonts w:ascii="Granjon LT Std" w:hAnsi="Granjon LT Std"/>
      <w:color w:val="auto"/>
    </w:rPr>
  </w:style>
  <w:style w:type="paragraph" w:customStyle="1" w:styleId="CM10">
    <w:name w:val="CM10"/>
    <w:basedOn w:val="Default"/>
    <w:next w:val="Default"/>
    <w:uiPriority w:val="99"/>
    <w:qFormat/>
    <w:rsid w:val="00B2628B"/>
    <w:pPr>
      <w:widowControl w:val="0"/>
      <w:spacing w:line="320" w:lineRule="atLeast"/>
    </w:pPr>
    <w:rPr>
      <w:rFonts w:ascii="Granjon LT Std" w:hAnsi="Granjon LT Std"/>
      <w:color w:val="auto"/>
    </w:rPr>
  </w:style>
  <w:style w:type="character" w:styleId="EndnoteReference">
    <w:name w:val="endnote reference"/>
    <w:rsid w:val="00B2628B"/>
    <w:rPr>
      <w:vertAlign w:val="baseline"/>
    </w:rPr>
  </w:style>
  <w:style w:type="paragraph" w:customStyle="1" w:styleId="StrikeThrough">
    <w:name w:val="Strike Through"/>
    <w:basedOn w:val="Normal"/>
    <w:next w:val="Normal"/>
    <w:uiPriority w:val="99"/>
    <w:qFormat/>
    <w:rsid w:val="00B2628B"/>
    <w:rPr>
      <w:rFonts w:ascii="Arial Narrow" w:eastAsia="Times New Roman" w:hAnsi="Arial Narrow"/>
      <w:strike/>
      <w:szCs w:val="20"/>
    </w:rPr>
  </w:style>
  <w:style w:type="paragraph" w:customStyle="1" w:styleId="textbodyblack">
    <w:name w:val="textbodyblack"/>
    <w:basedOn w:val="Normal"/>
    <w:uiPriority w:val="99"/>
    <w:qFormat/>
    <w:rsid w:val="00B2628B"/>
    <w:pPr>
      <w:spacing w:before="100" w:beforeAutospacing="1" w:after="100" w:afterAutospacing="1"/>
    </w:pPr>
    <w:rPr>
      <w:rFonts w:eastAsia="Times New Roman"/>
      <w:sz w:val="24"/>
    </w:rPr>
  </w:style>
  <w:style w:type="character" w:customStyle="1" w:styleId="DefaultPara">
    <w:name w:val="Default Para"/>
    <w:rsid w:val="00B2628B"/>
    <w:rPr>
      <w:sz w:val="20"/>
    </w:rPr>
  </w:style>
  <w:style w:type="character" w:customStyle="1" w:styleId="SYSHYPERTEXT">
    <w:name w:val="SYS_HYPERTEXT"/>
    <w:rsid w:val="00B2628B"/>
    <w:rPr>
      <w:color w:val="0000FF"/>
      <w:u w:val="single"/>
    </w:rPr>
  </w:style>
  <w:style w:type="character" w:customStyle="1" w:styleId="Hyperlink1">
    <w:name w:val="Hyperlink1"/>
    <w:rsid w:val="00B2628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2628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2628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2628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B2628B"/>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B2628B"/>
    <w:rPr>
      <w:b/>
      <w:sz w:val="24"/>
      <w:szCs w:val="24"/>
      <w:u w:val="single"/>
      <w:lang w:val="en-US" w:eastAsia="en-US" w:bidi="ar-SA"/>
    </w:rPr>
  </w:style>
  <w:style w:type="character" w:customStyle="1" w:styleId="StyleTagTimesNewRomanChar">
    <w:name w:val="Style Tag + Times New Roman Char"/>
    <w:rsid w:val="00B2628B"/>
    <w:rPr>
      <w:b/>
      <w:bCs/>
      <w:noProof w:val="0"/>
      <w:sz w:val="24"/>
      <w:szCs w:val="24"/>
      <w:lang w:val="en-US" w:eastAsia="en-US" w:bidi="ar-SA"/>
    </w:rPr>
  </w:style>
  <w:style w:type="character" w:customStyle="1" w:styleId="ShrinkChar">
    <w:name w:val="Shrink Char"/>
    <w:link w:val="Shrink"/>
    <w:rsid w:val="00B2628B"/>
    <w:rPr>
      <w:rFonts w:cs="Courier"/>
      <w:bCs/>
      <w:sz w:val="16"/>
      <w:szCs w:val="16"/>
    </w:rPr>
  </w:style>
  <w:style w:type="paragraph" w:customStyle="1" w:styleId="SmallCard">
    <w:name w:val="Small Card"/>
    <w:basedOn w:val="Normal"/>
    <w:uiPriority w:val="99"/>
    <w:qFormat/>
    <w:rsid w:val="00B2628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2628B"/>
    <w:rPr>
      <w:rFonts w:ascii="Arial Narrow" w:hAnsi="Arial Narrow" w:cs="Arial"/>
      <w:b/>
      <w:bCs/>
      <w:iCs/>
      <w:sz w:val="24"/>
      <w:szCs w:val="28"/>
      <w:lang w:val="en-US" w:eastAsia="en-US" w:bidi="ar-SA"/>
    </w:rPr>
  </w:style>
  <w:style w:type="character" w:customStyle="1" w:styleId="UnderliningCharChar">
    <w:name w:val="Underlining Char Char"/>
    <w:rsid w:val="00B2628B"/>
    <w:rPr>
      <w:rFonts w:ascii="Arial Narrow" w:hAnsi="Arial Narrow"/>
      <w:szCs w:val="24"/>
      <w:u w:val="single"/>
      <w:lang w:val="en-US" w:eastAsia="en-US" w:bidi="ar-SA"/>
    </w:rPr>
  </w:style>
  <w:style w:type="character" w:customStyle="1" w:styleId="StyleArialNarrow12ptBold">
    <w:name w:val="Style Arial Narrow 12 pt Bold"/>
    <w:rsid w:val="00B2628B"/>
    <w:rPr>
      <w:rFonts w:ascii="Arial Narrow" w:hAnsi="Arial Narrow"/>
      <w:b/>
      <w:bCs/>
      <w:sz w:val="24"/>
    </w:rPr>
  </w:style>
  <w:style w:type="character" w:customStyle="1" w:styleId="Style1CharChar">
    <w:name w:val="Style1 Char Char"/>
    <w:rsid w:val="00B2628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B2628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B2628B"/>
    <w:rPr>
      <w:noProof w:val="0"/>
      <w:u w:val="single"/>
      <w:lang w:val="en-US" w:eastAsia="en-US" w:bidi="ar-SA"/>
    </w:rPr>
  </w:style>
  <w:style w:type="character" w:customStyle="1" w:styleId="UnderlinedCharChar1">
    <w:name w:val="Underlined Char Char1"/>
    <w:rsid w:val="00B2628B"/>
    <w:rPr>
      <w:rFonts w:ascii="Bell MT" w:eastAsia="Times New Roman" w:hAnsi="Bell MT"/>
      <w:bCs/>
      <w:iCs/>
      <w:sz w:val="22"/>
      <w:u w:val="single"/>
    </w:rPr>
  </w:style>
  <w:style w:type="character" w:customStyle="1" w:styleId="Heading2CharChar2">
    <w:name w:val="Heading 2 Char Char2"/>
    <w:rsid w:val="00B2628B"/>
    <w:rPr>
      <w:rFonts w:cs="Arial"/>
      <w:b/>
      <w:bCs/>
      <w:iCs/>
      <w:sz w:val="22"/>
      <w:szCs w:val="28"/>
      <w:lang w:val="en-US" w:eastAsia="en-US" w:bidi="ar-SA"/>
    </w:rPr>
  </w:style>
  <w:style w:type="character" w:customStyle="1" w:styleId="doctitle">
    <w:name w:val="doctitle"/>
    <w:rsid w:val="00B2628B"/>
  </w:style>
  <w:style w:type="character" w:customStyle="1" w:styleId="FooterChar1">
    <w:name w:val="Footer Char1"/>
    <w:uiPriority w:val="99"/>
    <w:semiHidden/>
    <w:rsid w:val="00B2628B"/>
    <w:rPr>
      <w:rFonts w:ascii="Garamond" w:eastAsia="Calibri" w:hAnsi="Garamond" w:cs="Times New Roman"/>
      <w:szCs w:val="22"/>
    </w:rPr>
  </w:style>
  <w:style w:type="paragraph" w:customStyle="1" w:styleId="CiteCorrected">
    <w:name w:val="Cite Corrected"/>
    <w:basedOn w:val="Normal"/>
    <w:link w:val="CiteCorrectedChar"/>
    <w:qFormat/>
    <w:rsid w:val="00B2628B"/>
    <w:rPr>
      <w:rFonts w:eastAsia="Times New Roman"/>
      <w:b/>
      <w:bCs/>
      <w:sz w:val="24"/>
      <w:szCs w:val="16"/>
      <w:u w:val="single"/>
    </w:rPr>
  </w:style>
  <w:style w:type="character" w:customStyle="1" w:styleId="CiteCorrectedChar">
    <w:name w:val="Cite Corrected Char"/>
    <w:link w:val="CiteCorrected"/>
    <w:rsid w:val="00B2628B"/>
    <w:rPr>
      <w:rFonts w:ascii="Cambria" w:eastAsia="Times New Roman" w:hAnsi="Cambria" w:cs="Calibri"/>
      <w:b/>
      <w:bCs/>
      <w:sz w:val="24"/>
      <w:szCs w:val="16"/>
      <w:u w:val="single"/>
    </w:rPr>
  </w:style>
  <w:style w:type="character" w:customStyle="1" w:styleId="cardtext-underlined">
    <w:name w:val="card text- underlined"/>
    <w:rsid w:val="00B2628B"/>
    <w:rPr>
      <w:rFonts w:ascii="Garamond" w:hAnsi="Garamond"/>
      <w:u w:val="single"/>
    </w:rPr>
  </w:style>
  <w:style w:type="numbering" w:customStyle="1" w:styleId="NoList6">
    <w:name w:val="No List6"/>
    <w:next w:val="NoList"/>
    <w:uiPriority w:val="99"/>
    <w:semiHidden/>
    <w:unhideWhenUsed/>
    <w:rsid w:val="00B2628B"/>
  </w:style>
  <w:style w:type="numbering" w:customStyle="1" w:styleId="NoList7">
    <w:name w:val="No List7"/>
    <w:next w:val="NoList"/>
    <w:semiHidden/>
    <w:unhideWhenUsed/>
    <w:rsid w:val="00B2628B"/>
  </w:style>
  <w:style w:type="character" w:customStyle="1" w:styleId="stylestylebold12pt">
    <w:name w:val="stylestylebold12pt"/>
    <w:basedOn w:val="DefaultParagraphFont"/>
    <w:rsid w:val="00B2628B"/>
  </w:style>
  <w:style w:type="character" w:customStyle="1" w:styleId="styleboldunderline">
    <w:name w:val="styleboldunderline"/>
    <w:basedOn w:val="DefaultParagraphFont"/>
    <w:rsid w:val="00B2628B"/>
  </w:style>
  <w:style w:type="character" w:customStyle="1" w:styleId="Styleunderline11pt">
    <w:name w:val="Style underline + 11 pt"/>
    <w:rsid w:val="00B2628B"/>
    <w:rPr>
      <w:rFonts w:ascii="Times New Roman" w:hAnsi="Times New Roman"/>
      <w:b w:val="0"/>
      <w:bCs w:val="0"/>
      <w:sz w:val="20"/>
      <w:u w:val="single"/>
    </w:rPr>
  </w:style>
  <w:style w:type="character" w:customStyle="1" w:styleId="Styleunderline11ptBold">
    <w:name w:val="Style underline + 11 pt Bold"/>
    <w:rsid w:val="00B2628B"/>
    <w:rPr>
      <w:rFonts w:ascii="Times New Roman" w:hAnsi="Times New Roman"/>
      <w:b/>
      <w:bCs w:val="0"/>
      <w:sz w:val="20"/>
      <w:u w:val="single"/>
    </w:rPr>
  </w:style>
  <w:style w:type="paragraph" w:customStyle="1" w:styleId="story-body-text">
    <w:name w:val="story-body-text"/>
    <w:basedOn w:val="Normal"/>
    <w:uiPriority w:val="99"/>
    <w:qFormat/>
    <w:rsid w:val="00B2628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2628B"/>
  </w:style>
  <w:style w:type="character" w:customStyle="1" w:styleId="BriefTitleChar">
    <w:name w:val="Brief Title Char"/>
    <w:basedOn w:val="DefaultParagraphFont"/>
    <w:rsid w:val="00B2628B"/>
    <w:rPr>
      <w:b/>
      <w:sz w:val="24"/>
      <w:szCs w:val="24"/>
      <w:u w:val="single"/>
      <w:lang w:val="en-US" w:eastAsia="en-US" w:bidi="ar-SA"/>
    </w:rPr>
  </w:style>
  <w:style w:type="paragraph" w:customStyle="1" w:styleId="BriefTitle2">
    <w:name w:val="Brief Title 2"/>
    <w:basedOn w:val="Heading1"/>
    <w:uiPriority w:val="99"/>
    <w:qFormat/>
    <w:rsid w:val="00B2628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2628B"/>
    <w:rPr>
      <w:b/>
      <w:sz w:val="24"/>
      <w:szCs w:val="24"/>
      <w:u w:val="single"/>
      <w:lang w:val="en-US" w:eastAsia="en-US" w:bidi="ar-SA"/>
    </w:rPr>
  </w:style>
  <w:style w:type="paragraph" w:customStyle="1" w:styleId="cards0">
    <w:name w:val="cards"/>
    <w:basedOn w:val="Normal"/>
    <w:qFormat/>
    <w:rsid w:val="00B2628B"/>
    <w:rPr>
      <w:rFonts w:eastAsia="Calibri"/>
    </w:rPr>
  </w:style>
  <w:style w:type="character" w:customStyle="1" w:styleId="StyleStyle4CharTimesNewRoman11pt1">
    <w:name w:val="Style Style4 Char + Times New Roman 11 pt1"/>
    <w:basedOn w:val="DefaultParagraphFont"/>
    <w:rsid w:val="00B2628B"/>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B2628B"/>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2628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2628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B2628B"/>
    <w:rPr>
      <w:u w:val="single"/>
    </w:rPr>
  </w:style>
  <w:style w:type="character" w:customStyle="1" w:styleId="Style9ptUnderline2">
    <w:name w:val="Style 9 pt Underline2"/>
    <w:rsid w:val="00B2628B"/>
    <w:rPr>
      <w:sz w:val="20"/>
      <w:u w:val="single"/>
    </w:rPr>
  </w:style>
  <w:style w:type="character" w:customStyle="1" w:styleId="FootnoteTextChar1">
    <w:name w:val="Footnote Text Char1"/>
    <w:basedOn w:val="DefaultParagraphFont"/>
    <w:rsid w:val="00B2628B"/>
    <w:rPr>
      <w:rFonts w:ascii="Georgia" w:hAnsi="Georgia"/>
      <w:sz w:val="20"/>
      <w:szCs w:val="20"/>
    </w:rPr>
  </w:style>
  <w:style w:type="character" w:customStyle="1" w:styleId="SubtitleChar1">
    <w:name w:val="Subtitle Char1"/>
    <w:aliases w:val="Underlined card text Char1"/>
    <w:basedOn w:val="DefaultParagraphFont"/>
    <w:rsid w:val="00B2628B"/>
    <w:rPr>
      <w:rFonts w:eastAsiaTheme="minorEastAsia"/>
      <w:color w:val="5A5A5A" w:themeColor="text1" w:themeTint="A5"/>
      <w:spacing w:val="15"/>
    </w:rPr>
  </w:style>
  <w:style w:type="character" w:customStyle="1" w:styleId="DateChar1">
    <w:name w:val="Date Char1"/>
    <w:basedOn w:val="DefaultParagraphFont"/>
    <w:uiPriority w:val="99"/>
    <w:rsid w:val="00B2628B"/>
    <w:rPr>
      <w:rFonts w:ascii="Georgia" w:hAnsi="Georgia"/>
    </w:rPr>
  </w:style>
  <w:style w:type="character" w:customStyle="1" w:styleId="BodyText2Char1">
    <w:name w:val="Body Text 2 Char1"/>
    <w:basedOn w:val="DefaultParagraphFont"/>
    <w:semiHidden/>
    <w:rsid w:val="00B2628B"/>
    <w:rPr>
      <w:rFonts w:ascii="Georgia" w:hAnsi="Georgia"/>
    </w:rPr>
  </w:style>
  <w:style w:type="character" w:customStyle="1" w:styleId="PlainTextChar1">
    <w:name w:val="Plain Text Char1"/>
    <w:basedOn w:val="DefaultParagraphFont"/>
    <w:semiHidden/>
    <w:rsid w:val="00B2628B"/>
    <w:rPr>
      <w:rFonts w:ascii="Consolas" w:hAnsi="Consolas"/>
      <w:sz w:val="21"/>
      <w:szCs w:val="21"/>
    </w:rPr>
  </w:style>
  <w:style w:type="character" w:customStyle="1" w:styleId="StyleCardText11ptUnderlineChar">
    <w:name w:val="Style Card Text + 11 pt Underline Char"/>
    <w:link w:val="StyleCardText11ptUnderline"/>
    <w:locked/>
    <w:rsid w:val="00B2628B"/>
    <w:rPr>
      <w:u w:val="single"/>
    </w:rPr>
  </w:style>
  <w:style w:type="paragraph" w:customStyle="1" w:styleId="StyleCardText11ptUnderline">
    <w:name w:val="Style Card Text + 11 pt Underline"/>
    <w:link w:val="StyleCardText11ptUnderlineChar"/>
    <w:qFormat/>
    <w:rsid w:val="00B2628B"/>
    <w:pPr>
      <w:spacing w:line="256" w:lineRule="auto"/>
    </w:pPr>
    <w:rPr>
      <w:u w:val="single"/>
    </w:rPr>
  </w:style>
  <w:style w:type="character" w:customStyle="1" w:styleId="StyleMinimizedText11ptChar">
    <w:name w:val="Style Minimized Text + 11 pt Char"/>
    <w:basedOn w:val="DefaultParagraphFont"/>
    <w:link w:val="StyleMinimizedText11pt"/>
    <w:locked/>
    <w:rsid w:val="00B2628B"/>
    <w:rPr>
      <w:rFonts w:ascii="Georgia" w:hAnsi="Georgia"/>
      <w:sz w:val="16"/>
    </w:rPr>
  </w:style>
  <w:style w:type="paragraph" w:customStyle="1" w:styleId="StyleMinimizedText11pt">
    <w:name w:val="Style Minimized Text + 11 pt"/>
    <w:basedOn w:val="Normal"/>
    <w:link w:val="StyleMinimizedText11ptChar"/>
    <w:qFormat/>
    <w:rsid w:val="00B2628B"/>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B2628B"/>
    <w:rPr>
      <w:rFonts w:ascii="Georgia" w:hAnsi="Georgia"/>
      <w:sz w:val="16"/>
    </w:rPr>
  </w:style>
  <w:style w:type="paragraph" w:customStyle="1" w:styleId="StyleMinimizedText11pt1">
    <w:name w:val="Style Minimized Text + 11 pt1"/>
    <w:basedOn w:val="Normal"/>
    <w:link w:val="StyleMinimizedText11pt1Char"/>
    <w:qFormat/>
    <w:rsid w:val="00B2628B"/>
    <w:rPr>
      <w:rFonts w:ascii="Georgia" w:hAnsi="Georgia" w:cstheme="minorBidi"/>
      <w:sz w:val="16"/>
    </w:rPr>
  </w:style>
  <w:style w:type="character" w:customStyle="1" w:styleId="Debate-CardSmalltextF2Char">
    <w:name w:val="Debate- Card Small text F2 Char"/>
    <w:link w:val="Debate-CardSmalltextF2"/>
    <w:locked/>
    <w:rsid w:val="00B2628B"/>
    <w:rPr>
      <w:rFonts w:ascii="Arial Narrow" w:hAnsi="Arial Narrow"/>
      <w:sz w:val="16"/>
    </w:rPr>
  </w:style>
  <w:style w:type="paragraph" w:customStyle="1" w:styleId="Debate-CardSmalltextF2">
    <w:name w:val="Debate- Card Small text F2"/>
    <w:basedOn w:val="Normal"/>
    <w:next w:val="Normal"/>
    <w:link w:val="Debate-CardSmalltextF2Char"/>
    <w:qFormat/>
    <w:rsid w:val="00B2628B"/>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2628B"/>
    <w:rPr>
      <w:rFonts w:ascii="Arial Narrow" w:hAnsi="Arial Narrow"/>
      <w:b/>
      <w:sz w:val="18"/>
      <w:u w:val="single"/>
    </w:rPr>
  </w:style>
  <w:style w:type="paragraph" w:customStyle="1" w:styleId="Debate-EmphasizedText-F5">
    <w:name w:val="Debate- Emphasized Text- F5"/>
    <w:basedOn w:val="Normal"/>
    <w:link w:val="Debate-EmphasizedText-F5Char"/>
    <w:qFormat/>
    <w:rsid w:val="00B2628B"/>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2628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2628B"/>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2628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2628B"/>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2628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2628B"/>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B2628B"/>
    <w:rPr>
      <w:rFonts w:ascii="Georgia" w:eastAsia="SimSun" w:hAnsi="Georgia"/>
      <w:u w:val="single"/>
      <w:lang w:eastAsia="zh-CN"/>
    </w:rPr>
  </w:style>
  <w:style w:type="paragraph" w:customStyle="1" w:styleId="StyleStyle112pt">
    <w:name w:val="Style Style1 + 12 pt"/>
    <w:basedOn w:val="Normal"/>
    <w:link w:val="StyleStyle112ptChar"/>
    <w:qFormat/>
    <w:rsid w:val="00B2628B"/>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B2628B"/>
    <w:rPr>
      <w:rFonts w:ascii="Cambria" w:eastAsia="Times New Roman" w:hAnsi="Cambria" w:cs="Calibri"/>
      <w:sz w:val="20"/>
    </w:rPr>
  </w:style>
  <w:style w:type="paragraph" w:customStyle="1" w:styleId="StyleMinimizedTextArialNarrow10pt">
    <w:name w:val="Style Minimized Text + Arial Narrow 10 pt"/>
    <w:basedOn w:val="MinimizedText"/>
    <w:link w:val="StyleMinimizedTextArialNarrow10ptChar"/>
    <w:qFormat/>
    <w:rsid w:val="00B2628B"/>
    <w:rPr>
      <w:sz w:val="20"/>
    </w:rPr>
  </w:style>
  <w:style w:type="character" w:customStyle="1" w:styleId="StyleUnderlineChar11ptBorderSinglesolidlineAutoChar">
    <w:name w:val="Style Underline Char + 11 pt Border: : (Single solid line Auto  ... Char"/>
    <w:link w:val="StyleUnderlineChar11ptBorderSinglesolidlineAuto"/>
    <w:locked/>
    <w:rsid w:val="00B2628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2628B"/>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B2628B"/>
    <w:rPr>
      <w:rFonts w:ascii="Cambria" w:eastAsia="Times New Roman" w:hAnsi="Cambria" w:cs="Calibri"/>
      <w:u w:val="single"/>
    </w:rPr>
  </w:style>
  <w:style w:type="paragraph" w:customStyle="1" w:styleId="StyleStyle49pt3">
    <w:name w:val="Style Style4 + 9 pt3"/>
    <w:basedOn w:val="Style4"/>
    <w:link w:val="StyleStyle49pt3Char"/>
    <w:qFormat/>
    <w:rsid w:val="00B2628B"/>
  </w:style>
  <w:style w:type="character" w:customStyle="1" w:styleId="StyleStyle4BoldChar">
    <w:name w:val="Style Style4 + Bold Char"/>
    <w:basedOn w:val="Style4Char"/>
    <w:link w:val="StyleStyle4Bold"/>
    <w:locked/>
    <w:rsid w:val="00B2628B"/>
    <w:rPr>
      <w:rFonts w:ascii="Cambria" w:eastAsia="Times New Roman" w:hAnsi="Cambria" w:cs="Calibri"/>
      <w:u w:val="single"/>
    </w:rPr>
  </w:style>
  <w:style w:type="paragraph" w:customStyle="1" w:styleId="StyleStyle4Bold">
    <w:name w:val="Style Style4 + Bold"/>
    <w:basedOn w:val="Style4"/>
    <w:link w:val="StyleStyle4BoldChar"/>
    <w:qFormat/>
    <w:rsid w:val="00B2628B"/>
  </w:style>
  <w:style w:type="character" w:customStyle="1" w:styleId="CircledChar">
    <w:name w:val="Circled Char"/>
    <w:basedOn w:val="CardTextChar0"/>
    <w:link w:val="Circled"/>
    <w:locked/>
    <w:rsid w:val="00B2628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2628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2628B"/>
    <w:rPr>
      <w:rFonts w:ascii="Cambria" w:eastAsia="Times New Roman" w:hAnsi="Cambria" w:cs="Calibri"/>
      <w:u w:val="single"/>
    </w:rPr>
  </w:style>
  <w:style w:type="paragraph" w:customStyle="1" w:styleId="StyleStyle411pt1">
    <w:name w:val="Style Style4 + 11 pt1"/>
    <w:basedOn w:val="Style4"/>
    <w:link w:val="StyleStyle411pt1Char"/>
    <w:qFormat/>
    <w:rsid w:val="00B2628B"/>
  </w:style>
  <w:style w:type="character" w:customStyle="1" w:styleId="StyleBoldandUnderlineChar11ptChar">
    <w:name w:val="Style Bold and Underline Char + 11 pt Char"/>
    <w:basedOn w:val="BoldandUnderlineCharChar2"/>
    <w:link w:val="StyleBoldandUnderlineChar11pt"/>
    <w:locked/>
    <w:rsid w:val="00B2628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2628B"/>
    <w:rPr>
      <w:b/>
      <w:bCs w:val="0"/>
      <w:u w:val="single"/>
      <w:lang w:val="en-US" w:eastAsia="en-US" w:bidi="ar-SA"/>
    </w:rPr>
  </w:style>
  <w:style w:type="paragraph" w:customStyle="1" w:styleId="StyleBoldandUnderlineChar11pt">
    <w:name w:val="Style Bold and Underline Char + 11 pt"/>
    <w:link w:val="StyleBoldandUnderlineChar11ptChar"/>
    <w:qFormat/>
    <w:rsid w:val="00B2628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2628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B2628B"/>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B2628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2628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2628B"/>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B2628B"/>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B2628B"/>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B2628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2628B"/>
    <w:rPr>
      <w:rFonts w:ascii="Georgia" w:eastAsia="Times New Roman" w:hAnsi="Georgia"/>
      <w:szCs w:val="20"/>
    </w:rPr>
  </w:style>
  <w:style w:type="paragraph" w:customStyle="1" w:styleId="cardCharChar0">
    <w:name w:val="card Char Char"/>
    <w:basedOn w:val="Normal"/>
    <w:link w:val="cardCharCharChar"/>
    <w:qFormat/>
    <w:rsid w:val="00B2628B"/>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B2628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2628B"/>
  </w:style>
  <w:style w:type="character" w:customStyle="1" w:styleId="StyleCardTextArialNarrow9ptChar">
    <w:name w:val="Style Card Text + Arial Narrow 9 pt Char"/>
    <w:basedOn w:val="CardTextChar10"/>
    <w:link w:val="StyleCardTextArialNarrow9pt"/>
    <w:locked/>
    <w:rsid w:val="00B2628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2628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2628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B2628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2628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2628B"/>
    <w:rPr>
      <w:rFonts w:ascii="Georgia" w:eastAsia="Times New Roman" w:hAnsi="Georgia"/>
      <w:sz w:val="16"/>
    </w:rPr>
  </w:style>
  <w:style w:type="paragraph" w:customStyle="1" w:styleId="Textsmall0">
    <w:name w:val="Textsmall"/>
    <w:basedOn w:val="Normal"/>
    <w:next w:val="Normal"/>
    <w:link w:val="TextsmallChar0"/>
    <w:qFormat/>
    <w:rsid w:val="00B2628B"/>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B2628B"/>
    <w:rPr>
      <w:rFonts w:ascii="Cambria" w:eastAsia="Times New Roman" w:hAnsi="Cambria" w:cs="Calibri"/>
      <w:u w:val="single"/>
    </w:rPr>
  </w:style>
  <w:style w:type="paragraph" w:customStyle="1" w:styleId="StyleStyle49pt10">
    <w:name w:val="Style Style4 + 9 pt10"/>
    <w:basedOn w:val="Style4"/>
    <w:link w:val="StyleStyle49pt10Char"/>
    <w:qFormat/>
    <w:rsid w:val="00B2628B"/>
  </w:style>
  <w:style w:type="character" w:customStyle="1" w:styleId="StyleStyle49ptBold7Char">
    <w:name w:val="Style Style4 + 9 pt Bold7 Char"/>
    <w:link w:val="StyleStyle49ptBold7"/>
    <w:locked/>
    <w:rsid w:val="00B2628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B2628B"/>
    <w:rPr>
      <w:rFonts w:ascii="Times New Roman" w:hAnsi="Times New Roman" w:cs="Times New Roman"/>
      <w:b/>
      <w:bCs/>
    </w:rPr>
  </w:style>
  <w:style w:type="character" w:customStyle="1" w:styleId="NormalUnderlineChar">
    <w:name w:val="Normal Underline Char"/>
    <w:link w:val="NormalUnderline"/>
    <w:locked/>
    <w:rsid w:val="00B2628B"/>
    <w:rPr>
      <w:rFonts w:ascii="Georgia" w:eastAsia="Times New Roman" w:hAnsi="Georgia"/>
      <w:u w:val="single"/>
    </w:rPr>
  </w:style>
  <w:style w:type="paragraph" w:customStyle="1" w:styleId="NormalUnderline">
    <w:name w:val="Normal Underline"/>
    <w:basedOn w:val="Normal"/>
    <w:link w:val="NormalUnderlineChar"/>
    <w:qFormat/>
    <w:rsid w:val="00B2628B"/>
    <w:pPr>
      <w:ind w:left="288"/>
    </w:pPr>
    <w:rPr>
      <w:rFonts w:ascii="Georgia" w:eastAsia="Times New Roman" w:hAnsi="Georgia" w:cstheme="minorBidi"/>
      <w:u w:val="single"/>
    </w:rPr>
  </w:style>
  <w:style w:type="paragraph" w:customStyle="1" w:styleId="Underlinestyle0">
    <w:name w:val="Underline style"/>
    <w:basedOn w:val="Normal"/>
    <w:qFormat/>
    <w:rsid w:val="00B2628B"/>
    <w:rPr>
      <w:rFonts w:eastAsia="Times New Roman"/>
      <w:u w:val="single"/>
    </w:rPr>
  </w:style>
  <w:style w:type="paragraph" w:customStyle="1" w:styleId="WW-Default1">
    <w:name w:val="WW-Default1"/>
    <w:basedOn w:val="Normal"/>
    <w:qFormat/>
    <w:rsid w:val="00B2628B"/>
    <w:pPr>
      <w:suppressAutoHyphens/>
    </w:pPr>
    <w:rPr>
      <w:rFonts w:eastAsia="Times New Roman"/>
      <w:b/>
      <w:bCs/>
      <w:szCs w:val="20"/>
      <w:lang w:eastAsia="ar-SA"/>
    </w:rPr>
  </w:style>
  <w:style w:type="paragraph" w:customStyle="1" w:styleId="CardStyle">
    <w:name w:val="Card Style"/>
    <w:basedOn w:val="Normal"/>
    <w:link w:val="CardStyleChar"/>
    <w:qFormat/>
    <w:rsid w:val="00B2628B"/>
    <w:rPr>
      <w:rFonts w:eastAsia="Times New Roman"/>
    </w:rPr>
  </w:style>
  <w:style w:type="character" w:customStyle="1" w:styleId="Stylecard11ptChar">
    <w:name w:val="Style card + 11 pt Char"/>
    <w:link w:val="Stylecard11pt"/>
    <w:locked/>
    <w:rsid w:val="00B2628B"/>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B2628B"/>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B2628B"/>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B2628B"/>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2628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2628B"/>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B2628B"/>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2628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B2628B"/>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B2628B"/>
    <w:rPr>
      <w:b/>
      <w:u w:val="single"/>
    </w:rPr>
  </w:style>
  <w:style w:type="paragraph" w:customStyle="1" w:styleId="BoldandUnderline">
    <w:name w:val="Bold and Underline"/>
    <w:basedOn w:val="Normal"/>
    <w:link w:val="BoldandUnderlineChar"/>
    <w:qFormat/>
    <w:rsid w:val="00B2628B"/>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B2628B"/>
    <w:rPr>
      <w:rFonts w:ascii="Cambria" w:eastAsia="Times New Roman" w:hAnsi="Cambria" w:cs="Calibri"/>
      <w:u w:val="single"/>
    </w:rPr>
  </w:style>
  <w:style w:type="paragraph" w:customStyle="1" w:styleId="StyleStyle49ptBold3">
    <w:name w:val="Style Style4 + 9 pt Bold3"/>
    <w:basedOn w:val="Style4"/>
    <w:link w:val="StyleStyle49ptBold3Char"/>
    <w:qFormat/>
    <w:rsid w:val="00B2628B"/>
  </w:style>
  <w:style w:type="character" w:customStyle="1" w:styleId="StyleUnderlining11ptChar">
    <w:name w:val="Style Underlining + 11 pt Char"/>
    <w:basedOn w:val="UnderliningChar"/>
    <w:link w:val="StyleUnderlining11pt"/>
    <w:locked/>
    <w:rsid w:val="00B2628B"/>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B2628B"/>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2628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B2628B"/>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B2628B"/>
    <w:rPr>
      <w:rFonts w:ascii="Calibri" w:eastAsia="SimSun" w:hAnsi="Calibri" w:cs="Arial"/>
      <w:b/>
      <w:bCs/>
      <w:sz w:val="22"/>
      <w:u w:val="single"/>
      <w:lang w:val="x-none" w:eastAsia="zh-CN"/>
    </w:rPr>
  </w:style>
  <w:style w:type="paragraph" w:customStyle="1" w:styleId="Stylecard11ptBoldUnderline">
    <w:name w:val="Style card + 11 pt Bold Underline"/>
    <w:basedOn w:val="Normal"/>
    <w:link w:val="Stylecard11ptBoldUnderlineChar"/>
    <w:qFormat/>
    <w:rsid w:val="00B2628B"/>
    <w:pPr>
      <w:ind w:left="288" w:right="288"/>
    </w:pPr>
    <w:rPr>
      <w:rFonts w:ascii="Calibri" w:eastAsia="SimSun" w:hAnsi="Calibri" w:cs="Arial"/>
      <w:b/>
      <w:bCs/>
      <w:u w:val="single"/>
      <w:lang w:val="x-none" w:eastAsia="zh-CN"/>
    </w:rPr>
  </w:style>
  <w:style w:type="character" w:customStyle="1" w:styleId="Stylecard8ptChar">
    <w:name w:val="Style card + 8 pt Char"/>
    <w:basedOn w:val="cardChar"/>
    <w:link w:val="Stylecard8pt"/>
    <w:locked/>
    <w:rsid w:val="00B2628B"/>
    <w:rPr>
      <w:rFonts w:ascii="Calibri" w:eastAsia="Calibri" w:hAnsi="Calibri" w:cs="Arial"/>
      <w:sz w:val="22"/>
      <w:u w:val="single"/>
      <w:lang w:val="x-none" w:eastAsia="ar-SA"/>
    </w:rPr>
  </w:style>
  <w:style w:type="paragraph" w:customStyle="1" w:styleId="Stylecard8pt">
    <w:name w:val="Style card + 8 pt"/>
    <w:basedOn w:val="Normal"/>
    <w:link w:val="Stylecard8ptChar"/>
    <w:qFormat/>
    <w:rsid w:val="00B2628B"/>
    <w:pPr>
      <w:ind w:left="288" w:right="288"/>
    </w:pPr>
    <w:rPr>
      <w:rFonts w:ascii="Calibri" w:eastAsia="Calibri" w:hAnsi="Calibri" w:cs="Arial"/>
      <w:u w:val="single"/>
      <w:lang w:val="x-none" w:eastAsia="ar-SA"/>
    </w:rPr>
  </w:style>
  <w:style w:type="paragraph" w:customStyle="1" w:styleId="emactive">
    <w:name w:val="emactive"/>
    <w:basedOn w:val="Normal"/>
    <w:uiPriority w:val="99"/>
    <w:qFormat/>
    <w:rsid w:val="00B2628B"/>
    <w:pPr>
      <w:spacing w:before="100" w:beforeAutospacing="1" w:after="100" w:afterAutospacing="1"/>
    </w:pPr>
    <w:rPr>
      <w:rFonts w:eastAsia="Times New Roman"/>
      <w:sz w:val="24"/>
    </w:rPr>
  </w:style>
  <w:style w:type="paragraph" w:customStyle="1" w:styleId="emready">
    <w:name w:val="emready"/>
    <w:basedOn w:val="Normal"/>
    <w:uiPriority w:val="99"/>
    <w:qFormat/>
    <w:rsid w:val="00B2628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2628B"/>
    <w:rPr>
      <w:rFonts w:ascii="Times New Roman" w:hAnsi="Times New Roman" w:cs="Times New Roman"/>
      <w:u w:val="single"/>
    </w:rPr>
  </w:style>
  <w:style w:type="paragraph" w:customStyle="1" w:styleId="UnderlinedCardText">
    <w:name w:val="Underlined Card Text"/>
    <w:basedOn w:val="Normal"/>
    <w:link w:val="UnderlinedCardTextChar"/>
    <w:qFormat/>
    <w:rsid w:val="00B2628B"/>
    <w:pPr>
      <w:spacing w:after="200"/>
      <w:contextualSpacing/>
    </w:pPr>
    <w:rPr>
      <w:rFonts w:ascii="Times New Roman" w:hAnsi="Times New Roman" w:cs="Times New Roman"/>
      <w:u w:val="single"/>
    </w:rPr>
  </w:style>
  <w:style w:type="paragraph" w:customStyle="1" w:styleId="Shrink">
    <w:name w:val="Shrink"/>
    <w:link w:val="ShrinkChar"/>
    <w:qFormat/>
    <w:rsid w:val="00B2628B"/>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B2628B"/>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B2628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2628B"/>
    <w:rPr>
      <w:rFonts w:ascii="Georgia" w:eastAsia="Times New Roman" w:hAnsi="Georgia" w:cs="Times New Roman"/>
      <w:b/>
      <w:u w:val="single"/>
    </w:rPr>
  </w:style>
  <w:style w:type="character" w:customStyle="1" w:styleId="CardHighlightChar">
    <w:name w:val="Card Highlight Char"/>
    <w:link w:val="CardHighlight"/>
    <w:locked/>
    <w:rsid w:val="00B2628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2628B"/>
    <w:pPr>
      <w:shd w:val="clear" w:color="auto" w:fill="66FFFF"/>
    </w:pPr>
    <w:rPr>
      <w:rFonts w:ascii="Calibri" w:eastAsia="Calibri" w:hAnsi="Calibri"/>
      <w:u w:val="single"/>
    </w:rPr>
  </w:style>
  <w:style w:type="paragraph" w:customStyle="1" w:styleId="BlockHeaderHidden">
    <w:name w:val="Block Header Hidden"/>
    <w:link w:val="BlockHeaderHiddenChar"/>
    <w:qFormat/>
    <w:rsid w:val="00B2628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2628B"/>
    <w:pPr>
      <w:spacing w:before="100" w:beforeAutospacing="1" w:after="100" w:afterAutospacing="1"/>
    </w:pPr>
    <w:rPr>
      <w:rFonts w:eastAsia="Times New Roman"/>
      <w:sz w:val="24"/>
    </w:rPr>
  </w:style>
  <w:style w:type="paragraph" w:customStyle="1" w:styleId="norma">
    <w:name w:val="norma"/>
    <w:basedOn w:val="Heading3"/>
    <w:uiPriority w:val="99"/>
    <w:qFormat/>
    <w:rsid w:val="00B2628B"/>
    <w:rPr>
      <w:rFonts w:eastAsia="MS Gothic" w:cs="Arial"/>
      <w:sz w:val="24"/>
    </w:rPr>
  </w:style>
  <w:style w:type="character" w:customStyle="1" w:styleId="Emphasis20">
    <w:name w:val="Emphasis 2"/>
    <w:uiPriority w:val="1"/>
    <w:qFormat/>
    <w:rsid w:val="00B2628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2628B"/>
  </w:style>
  <w:style w:type="character" w:customStyle="1" w:styleId="CharacterStyle2">
    <w:name w:val="Character Style 2"/>
    <w:uiPriority w:val="99"/>
    <w:rsid w:val="00B2628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2628B"/>
    <w:rPr>
      <w:rFonts w:ascii="Arial" w:hAnsi="Arial" w:cs="Arial" w:hint="default"/>
      <w:bCs/>
      <w:szCs w:val="26"/>
      <w:u w:val="single"/>
      <w:lang w:val="en-US" w:eastAsia="en-US" w:bidi="ar-SA"/>
    </w:rPr>
  </w:style>
  <w:style w:type="character" w:customStyle="1" w:styleId="qlabel">
    <w:name w:val="q_label"/>
    <w:basedOn w:val="DefaultParagraphFont"/>
    <w:rsid w:val="00B2628B"/>
  </w:style>
  <w:style w:type="character" w:customStyle="1" w:styleId="alabel">
    <w:name w:val="a_label"/>
    <w:basedOn w:val="DefaultParagraphFont"/>
    <w:rsid w:val="00B2628B"/>
  </w:style>
  <w:style w:type="character" w:customStyle="1" w:styleId="Styleunderline9pt0">
    <w:name w:val="Style underline + 9 pt"/>
    <w:basedOn w:val="underline"/>
    <w:rsid w:val="00B2628B"/>
    <w:rPr>
      <w:rFonts w:ascii="Times New Roman" w:hAnsi="Times New Roman"/>
      <w:b w:val="0"/>
      <w:u w:val="single"/>
    </w:rPr>
  </w:style>
  <w:style w:type="character" w:customStyle="1" w:styleId="StyleTimesNewRoman9pt">
    <w:name w:val="Style Times New Roman 9 pt"/>
    <w:basedOn w:val="DefaultParagraphFont"/>
    <w:rsid w:val="00B2628B"/>
    <w:rPr>
      <w:rFonts w:ascii="Times New Roman" w:hAnsi="Times New Roman" w:cs="Times New Roman" w:hint="default"/>
      <w:sz w:val="20"/>
    </w:rPr>
  </w:style>
  <w:style w:type="character" w:customStyle="1" w:styleId="Styleunderline9pt1">
    <w:name w:val="Style underline + 9 pt1"/>
    <w:basedOn w:val="underline"/>
    <w:rsid w:val="00B2628B"/>
    <w:rPr>
      <w:rFonts w:ascii="Times New Roman" w:hAnsi="Times New Roman"/>
      <w:b w:val="0"/>
      <w:u w:val="single"/>
    </w:rPr>
  </w:style>
  <w:style w:type="character" w:customStyle="1" w:styleId="Hyperlink23">
    <w:name w:val="Hyperlink23"/>
    <w:basedOn w:val="DefaultParagraphFont"/>
    <w:rsid w:val="00B2628B"/>
    <w:rPr>
      <w:color w:val="3300CC"/>
      <w:u w:val="single"/>
    </w:rPr>
  </w:style>
  <w:style w:type="character" w:customStyle="1" w:styleId="body-text">
    <w:name w:val="body-text"/>
    <w:basedOn w:val="DefaultParagraphFont"/>
    <w:rsid w:val="00B2628B"/>
  </w:style>
  <w:style w:type="character" w:customStyle="1" w:styleId="globalcontentbody">
    <w:name w:val="globalcontentbody"/>
    <w:basedOn w:val="DefaultParagraphFont"/>
    <w:rsid w:val="00B2628B"/>
  </w:style>
  <w:style w:type="character" w:customStyle="1" w:styleId="Styleterm111ptUnderline">
    <w:name w:val="Style term1 + 11 pt Underline"/>
    <w:basedOn w:val="term1"/>
    <w:rsid w:val="00B2628B"/>
    <w:rPr>
      <w:b/>
      <w:bCs/>
    </w:rPr>
  </w:style>
  <w:style w:type="character" w:customStyle="1" w:styleId="Style9pt">
    <w:name w:val="Style 9 pt"/>
    <w:basedOn w:val="DefaultParagraphFont"/>
    <w:rsid w:val="00B2628B"/>
    <w:rPr>
      <w:rFonts w:ascii="Times New Roman" w:hAnsi="Times New Roman" w:cs="Times New Roman" w:hint="default"/>
      <w:sz w:val="20"/>
    </w:rPr>
  </w:style>
  <w:style w:type="character" w:customStyle="1" w:styleId="CharChar11">
    <w:name w:val="Char Char11"/>
    <w:basedOn w:val="DefaultParagraphFont"/>
    <w:rsid w:val="00B2628B"/>
    <w:rPr>
      <w:rFonts w:ascii="Arial" w:hAnsi="Arial" w:cs="Arial" w:hint="default"/>
      <w:bCs/>
      <w:szCs w:val="26"/>
      <w:u w:val="single"/>
      <w:lang w:val="en-US" w:eastAsia="en-US" w:bidi="ar-SA"/>
    </w:rPr>
  </w:style>
  <w:style w:type="character" w:customStyle="1" w:styleId="authorbio">
    <w:name w:val="authorbio"/>
    <w:basedOn w:val="DefaultParagraphFont"/>
    <w:rsid w:val="00B2628B"/>
  </w:style>
  <w:style w:type="character" w:customStyle="1" w:styleId="UnderlinedChar0">
    <w:name w:val="Underlined Char"/>
    <w:aliases w:val="small text Char Char"/>
    <w:basedOn w:val="CardTextChar0"/>
    <w:rsid w:val="00B2628B"/>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B2628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2628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2628B"/>
    <w:rPr>
      <w:sz w:val="20"/>
      <w:u w:val="single"/>
    </w:rPr>
  </w:style>
  <w:style w:type="character" w:customStyle="1" w:styleId="base">
    <w:name w:val="base"/>
    <w:basedOn w:val="DefaultParagraphFont"/>
    <w:rsid w:val="00B2628B"/>
  </w:style>
  <w:style w:type="character" w:customStyle="1" w:styleId="part-of-speech">
    <w:name w:val="part-of-speech"/>
    <w:basedOn w:val="DefaultParagraphFont"/>
    <w:rsid w:val="00B2628B"/>
  </w:style>
  <w:style w:type="character" w:customStyle="1" w:styleId="sep">
    <w:name w:val="sep"/>
    <w:basedOn w:val="DefaultParagraphFont"/>
    <w:rsid w:val="00B2628B"/>
  </w:style>
  <w:style w:type="character" w:customStyle="1" w:styleId="pron">
    <w:name w:val="pron"/>
    <w:basedOn w:val="DefaultParagraphFont"/>
    <w:rsid w:val="00B2628B"/>
  </w:style>
  <w:style w:type="character" w:customStyle="1" w:styleId="UnderlineCharChar1">
    <w:name w:val="Underline Char Char1"/>
    <w:basedOn w:val="DefaultParagraphFont"/>
    <w:rsid w:val="00B2628B"/>
    <w:rPr>
      <w:u w:val="single"/>
      <w:lang w:val="en-US" w:eastAsia="en-US" w:bidi="ar-SA"/>
    </w:rPr>
  </w:style>
  <w:style w:type="character" w:customStyle="1" w:styleId="StyleUnderlineCharChar111pt">
    <w:name w:val="Style Underline Char Char1 + 11 pt"/>
    <w:basedOn w:val="UnderlineCharChar1"/>
    <w:rsid w:val="00B2628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2628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2628B"/>
    <w:rPr>
      <w:b/>
      <w:bCs/>
      <w:noProof w:val="0"/>
      <w:sz w:val="20"/>
      <w:u w:val="single"/>
      <w:lang w:val="en-US" w:eastAsia="en-US" w:bidi="ar-SA"/>
    </w:rPr>
  </w:style>
  <w:style w:type="character" w:customStyle="1" w:styleId="StyleunderlineArialNarrow9ptBold">
    <w:name w:val="Style underline + Arial Narrow 9 pt Bold"/>
    <w:basedOn w:val="underline"/>
    <w:rsid w:val="00B2628B"/>
    <w:rPr>
      <w:rFonts w:ascii="Times New Roman" w:hAnsi="Times New Roman"/>
      <w:b w:val="0"/>
      <w:u w:val="single"/>
    </w:rPr>
  </w:style>
  <w:style w:type="character" w:customStyle="1" w:styleId="StyleBoldandUnderlineCharCharCharChar9pt">
    <w:name w:val="Style Bold and Underline Char Char Char Char + 9 pt"/>
    <w:basedOn w:val="DefaultParagraphFont"/>
    <w:rsid w:val="00B2628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2628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2628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B2628B"/>
    <w:rPr>
      <w:rFonts w:ascii="Arial" w:hAnsi="Arial" w:cs="Arial" w:hint="default"/>
      <w:color w:val="000000"/>
      <w:sz w:val="10"/>
      <w:szCs w:val="22"/>
    </w:rPr>
  </w:style>
  <w:style w:type="character" w:customStyle="1" w:styleId="CharChar111">
    <w:name w:val="Char Char111"/>
    <w:basedOn w:val="DefaultParagraphFont"/>
    <w:rsid w:val="00B2628B"/>
    <w:rPr>
      <w:rFonts w:ascii="Arial" w:hAnsi="Arial" w:cs="Arial" w:hint="default"/>
      <w:bCs/>
      <w:szCs w:val="26"/>
      <w:u w:val="single"/>
      <w:lang w:val="en-US" w:eastAsia="en-US" w:bidi="ar-SA"/>
    </w:rPr>
  </w:style>
  <w:style w:type="character" w:customStyle="1" w:styleId="AUnterdline">
    <w:name w:val="AUnterdline"/>
    <w:qFormat/>
    <w:rsid w:val="00B2628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2628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2628B"/>
  </w:style>
  <w:style w:type="character" w:customStyle="1" w:styleId="StyleUnderline1">
    <w:name w:val="Style Underline1"/>
    <w:basedOn w:val="DefaultParagraphFont"/>
    <w:rsid w:val="00B2628B"/>
    <w:rPr>
      <w:rFonts w:ascii="Times New Roman" w:hAnsi="Times New Roman" w:cs="Times New Roman" w:hint="default"/>
      <w:sz w:val="20"/>
      <w:u w:val="single"/>
    </w:rPr>
  </w:style>
  <w:style w:type="character" w:customStyle="1" w:styleId="DontRead">
    <w:name w:val="Don't Read"/>
    <w:qFormat/>
    <w:rsid w:val="00B2628B"/>
    <w:rPr>
      <w:rFonts w:ascii="Times New Roman" w:hAnsi="Times New Roman" w:cs="Times New Roman" w:hint="default"/>
      <w:sz w:val="16"/>
    </w:rPr>
  </w:style>
  <w:style w:type="character" w:customStyle="1" w:styleId="Style11ptUnderline3">
    <w:name w:val="Style 11 pt Underline3"/>
    <w:rsid w:val="00B2628B"/>
    <w:rPr>
      <w:sz w:val="20"/>
      <w:u w:val="single"/>
    </w:rPr>
  </w:style>
  <w:style w:type="character" w:customStyle="1" w:styleId="2">
    <w:name w:val="2"/>
    <w:rsid w:val="00B2628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2628B"/>
    <w:rPr>
      <w:sz w:val="20"/>
      <w:u w:val="single"/>
    </w:rPr>
  </w:style>
  <w:style w:type="character" w:customStyle="1" w:styleId="Style9ptBoldUnderline5">
    <w:name w:val="Style 9 pt Bold Underline5"/>
    <w:basedOn w:val="DefaultParagraphFont"/>
    <w:rsid w:val="00B2628B"/>
    <w:rPr>
      <w:b/>
      <w:bCs/>
      <w:sz w:val="20"/>
      <w:u w:val="single"/>
    </w:rPr>
  </w:style>
  <w:style w:type="character" w:customStyle="1" w:styleId="CharChar114">
    <w:name w:val="Char Char114"/>
    <w:basedOn w:val="DefaultParagraphFont"/>
    <w:rsid w:val="00B2628B"/>
    <w:rPr>
      <w:rFonts w:ascii="Arial" w:hAnsi="Arial" w:cs="Arial" w:hint="default"/>
      <w:bCs/>
      <w:szCs w:val="26"/>
      <w:u w:val="single"/>
      <w:lang w:val="en-US" w:eastAsia="en-US" w:bidi="ar-SA"/>
    </w:rPr>
  </w:style>
  <w:style w:type="character" w:customStyle="1" w:styleId="CharChar113">
    <w:name w:val="Char Char113"/>
    <w:basedOn w:val="DefaultParagraphFont"/>
    <w:rsid w:val="00B2628B"/>
    <w:rPr>
      <w:rFonts w:ascii="Arial" w:hAnsi="Arial" w:cs="Arial" w:hint="default"/>
      <w:bCs/>
      <w:szCs w:val="26"/>
      <w:u w:val="single"/>
      <w:lang w:val="en-US" w:eastAsia="en-US" w:bidi="ar-SA"/>
    </w:rPr>
  </w:style>
  <w:style w:type="character" w:customStyle="1" w:styleId="CharChar112">
    <w:name w:val="Char Char112"/>
    <w:basedOn w:val="DefaultParagraphFont"/>
    <w:rsid w:val="00B2628B"/>
    <w:rPr>
      <w:rFonts w:ascii="Arial" w:hAnsi="Arial" w:cs="Arial" w:hint="default"/>
      <w:bCs/>
      <w:szCs w:val="26"/>
      <w:u w:val="single"/>
      <w:lang w:val="en-US" w:eastAsia="en-US" w:bidi="ar-SA"/>
    </w:rPr>
  </w:style>
  <w:style w:type="character" w:customStyle="1" w:styleId="zoomme">
    <w:name w:val="zoomme"/>
    <w:basedOn w:val="DefaultParagraphFont"/>
    <w:rsid w:val="00B2628B"/>
  </w:style>
  <w:style w:type="character" w:customStyle="1" w:styleId="Date10">
    <w:name w:val="Date1"/>
    <w:basedOn w:val="DefaultParagraphFont"/>
    <w:rsid w:val="00B2628B"/>
  </w:style>
  <w:style w:type="character" w:customStyle="1" w:styleId="classauthor">
    <w:name w:val="class=&quot;author&quot;"/>
    <w:basedOn w:val="DefaultParagraphFont"/>
    <w:rsid w:val="00B2628B"/>
  </w:style>
  <w:style w:type="character" w:customStyle="1" w:styleId="CharCharChar">
    <w:name w:val="Char Char Char"/>
    <w:basedOn w:val="DefaultParagraphFont"/>
    <w:rsid w:val="00B2628B"/>
    <w:rPr>
      <w:rFonts w:ascii="Arial" w:hAnsi="Arial" w:cs="Arial" w:hint="default"/>
      <w:bCs/>
      <w:szCs w:val="26"/>
      <w:u w:val="single"/>
      <w:lang w:val="en-US" w:eastAsia="en-US" w:bidi="ar-SA"/>
    </w:rPr>
  </w:style>
  <w:style w:type="character" w:customStyle="1" w:styleId="officialstitle-">
    <w:name w:val="official_s_title-"/>
    <w:basedOn w:val="DefaultParagraphFont"/>
    <w:rsid w:val="00B2628B"/>
  </w:style>
  <w:style w:type="character" w:customStyle="1" w:styleId="officialsbureau">
    <w:name w:val="official_s_bureau"/>
    <w:basedOn w:val="DefaultParagraphFont"/>
    <w:rsid w:val="00B2628B"/>
  </w:style>
  <w:style w:type="character" w:customStyle="1" w:styleId="gray">
    <w:name w:val="gray"/>
    <w:basedOn w:val="DefaultParagraphFont"/>
    <w:rsid w:val="00B2628B"/>
  </w:style>
  <w:style w:type="character" w:customStyle="1" w:styleId="Styleunderline11ptBorderSinglesolidlineAuto05p">
    <w:name w:val="Style underline + 11 pt Border: : (Single solid line Auto  0.5 p..."/>
    <w:rsid w:val="00B2628B"/>
    <w:rPr>
      <w:sz w:val="20"/>
      <w:u w:val="single"/>
      <w:bdr w:val="single" w:sz="4" w:space="0" w:color="auto" w:frame="1"/>
    </w:rPr>
  </w:style>
  <w:style w:type="character" w:customStyle="1" w:styleId="CardText-Underlined0">
    <w:name w:val="Card Text - Underlined"/>
    <w:rsid w:val="00B2628B"/>
    <w:rPr>
      <w:b/>
      <w:bCs w:val="0"/>
      <w:sz w:val="20"/>
      <w:u w:val="single"/>
    </w:rPr>
  </w:style>
  <w:style w:type="character" w:customStyle="1" w:styleId="Style11ptItalicUnderline">
    <w:name w:val="Style 11 pt Italic Underline"/>
    <w:basedOn w:val="DefaultParagraphFont"/>
    <w:rsid w:val="00B2628B"/>
    <w:rPr>
      <w:i/>
      <w:iCs/>
      <w:sz w:val="20"/>
      <w:u w:val="single"/>
    </w:rPr>
  </w:style>
  <w:style w:type="character" w:customStyle="1" w:styleId="Style11ptItalic">
    <w:name w:val="Style 11 pt Italic"/>
    <w:basedOn w:val="DefaultParagraphFont"/>
    <w:rsid w:val="00B2628B"/>
    <w:rPr>
      <w:rFonts w:ascii="Times New Roman" w:hAnsi="Times New Roman" w:cs="Times New Roman" w:hint="default"/>
      <w:i/>
      <w:iCs/>
      <w:sz w:val="20"/>
    </w:rPr>
  </w:style>
  <w:style w:type="character" w:customStyle="1" w:styleId="Style9ptUnderline6">
    <w:name w:val="Style 9 pt Underline6"/>
    <w:basedOn w:val="DefaultParagraphFont"/>
    <w:rsid w:val="00B2628B"/>
    <w:rPr>
      <w:sz w:val="20"/>
      <w:u w:val="single"/>
    </w:rPr>
  </w:style>
  <w:style w:type="character" w:customStyle="1" w:styleId="ct-with-fmlt">
    <w:name w:val="ct-with-fmlt"/>
    <w:basedOn w:val="DefaultParagraphFont"/>
    <w:rsid w:val="00B2628B"/>
  </w:style>
  <w:style w:type="character" w:customStyle="1" w:styleId="cross-head">
    <w:name w:val="cross-head"/>
    <w:rsid w:val="00B2628B"/>
  </w:style>
  <w:style w:type="character" w:customStyle="1" w:styleId="dateline">
    <w:name w:val="dateline"/>
    <w:rsid w:val="00B2628B"/>
  </w:style>
  <w:style w:type="character" w:customStyle="1" w:styleId="Subtitle1">
    <w:name w:val="Subtitle1"/>
    <w:rsid w:val="00B2628B"/>
  </w:style>
  <w:style w:type="character" w:customStyle="1" w:styleId="metaorigin">
    <w:name w:val="meta_origin"/>
    <w:rsid w:val="00B2628B"/>
  </w:style>
  <w:style w:type="character" w:customStyle="1" w:styleId="mandelbrotrefrag">
    <w:name w:val="mandelbrot_refrag"/>
    <w:rsid w:val="00B2628B"/>
  </w:style>
  <w:style w:type="character" w:customStyle="1" w:styleId="eminfo">
    <w:name w:val="eminfo"/>
    <w:rsid w:val="00B2628B"/>
  </w:style>
  <w:style w:type="character" w:customStyle="1" w:styleId="emhighlight">
    <w:name w:val="emhighlight"/>
    <w:rsid w:val="00B2628B"/>
  </w:style>
  <w:style w:type="character" w:customStyle="1" w:styleId="at">
    <w:name w:val="at"/>
    <w:rsid w:val="00B2628B"/>
  </w:style>
  <w:style w:type="character" w:customStyle="1" w:styleId="name">
    <w:name w:val="name"/>
    <w:rsid w:val="00B2628B"/>
  </w:style>
  <w:style w:type="character" w:customStyle="1" w:styleId="tkrname">
    <w:name w:val="tkrname"/>
    <w:rsid w:val="00B2628B"/>
  </w:style>
  <w:style w:type="character" w:customStyle="1" w:styleId="tkrchange">
    <w:name w:val="tkrchange"/>
    <w:rsid w:val="00B2628B"/>
  </w:style>
  <w:style w:type="character" w:customStyle="1" w:styleId="source-org">
    <w:name w:val="source-org"/>
    <w:rsid w:val="00B2628B"/>
  </w:style>
  <w:style w:type="character" w:customStyle="1" w:styleId="updated">
    <w:name w:val="updated"/>
    <w:rsid w:val="00B2628B"/>
  </w:style>
  <w:style w:type="character" w:customStyle="1" w:styleId="last">
    <w:name w:val="last"/>
    <w:rsid w:val="00B2628B"/>
  </w:style>
  <w:style w:type="character" w:customStyle="1" w:styleId="institution">
    <w:name w:val="institution"/>
    <w:rsid w:val="00B2628B"/>
  </w:style>
  <w:style w:type="character" w:customStyle="1" w:styleId="CharChar5">
    <w:name w:val="Char Char5"/>
    <w:rsid w:val="00B2628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2628B"/>
  </w:style>
  <w:style w:type="character" w:customStyle="1" w:styleId="Style11ptBoldUnderline1">
    <w:name w:val="Style 11 pt Bold Underline1"/>
    <w:rsid w:val="00B2628B"/>
    <w:rPr>
      <w:b/>
      <w:bCs/>
      <w:sz w:val="20"/>
      <w:u w:val="single"/>
    </w:rPr>
  </w:style>
  <w:style w:type="character" w:customStyle="1" w:styleId="StyleStyleunderlineBold11pt">
    <w:name w:val="Style Style underline + Bold + 11 pt"/>
    <w:rsid w:val="00B2628B"/>
    <w:rPr>
      <w:bCs/>
      <w:sz w:val="20"/>
      <w:u w:val="single"/>
    </w:rPr>
  </w:style>
  <w:style w:type="character" w:customStyle="1" w:styleId="StyleunderlineAsianTimesNewRomanBold">
    <w:name w:val="Style underline + (Asian) Times New Roman Bold"/>
    <w:rsid w:val="00B2628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2628B"/>
    <w:rPr>
      <w:b/>
      <w:bCs/>
      <w:sz w:val="20"/>
      <w:u w:val="single"/>
      <w:bdr w:val="single" w:sz="4" w:space="0" w:color="auto" w:frame="1"/>
    </w:rPr>
  </w:style>
  <w:style w:type="character" w:customStyle="1" w:styleId="Style9ptBoldUnderline1">
    <w:name w:val="Style 9 pt Bold Underline1"/>
    <w:rsid w:val="00B2628B"/>
    <w:rPr>
      <w:bCs/>
      <w:sz w:val="22"/>
      <w:u w:val="single"/>
    </w:rPr>
  </w:style>
  <w:style w:type="character" w:customStyle="1" w:styleId="Style11ptBoldUnderlineBorderSinglesolidlineAuto1">
    <w:name w:val="Style 11 pt Bold Underline Border: : (Single solid line Auto  ...1"/>
    <w:rsid w:val="00B2628B"/>
    <w:rPr>
      <w:b/>
      <w:bCs/>
      <w:sz w:val="20"/>
      <w:u w:val="single"/>
      <w:bdr w:val="single" w:sz="4" w:space="0" w:color="auto" w:frame="1"/>
    </w:rPr>
  </w:style>
  <w:style w:type="character" w:customStyle="1" w:styleId="quotepeekbase">
    <w:name w:val="quotepeekbase"/>
    <w:rsid w:val="00B2628B"/>
  </w:style>
  <w:style w:type="character" w:customStyle="1" w:styleId="cardChar10">
    <w:name w:val="card Char1"/>
    <w:rsid w:val="00B2628B"/>
    <w:rPr>
      <w:rFonts w:ascii="Calibri" w:eastAsia="Calibri" w:hAnsi="Calibri" w:hint="default"/>
      <w:sz w:val="24"/>
      <w:szCs w:val="22"/>
      <w:lang w:val="x-none" w:eastAsia="x-none"/>
    </w:rPr>
  </w:style>
  <w:style w:type="character" w:customStyle="1" w:styleId="NormalCard">
    <w:name w:val="Normal Card"/>
    <w:uiPriority w:val="1"/>
    <w:qFormat/>
    <w:rsid w:val="00B2628B"/>
    <w:rPr>
      <w:rFonts w:ascii="Times New Roman" w:hAnsi="Times New Roman" w:cs="Times New Roman" w:hint="default"/>
      <w:sz w:val="24"/>
    </w:rPr>
  </w:style>
  <w:style w:type="character" w:customStyle="1" w:styleId="HighlightedUnderline">
    <w:name w:val="Highlighted Underline"/>
    <w:uiPriority w:val="1"/>
    <w:qFormat/>
    <w:rsid w:val="00B2628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2628B"/>
    <w:rPr>
      <w:rFonts w:ascii="Times New Roman" w:hAnsi="Times New Roman" w:cs="Times New Roman" w:hint="default"/>
      <w:sz w:val="16"/>
      <w:szCs w:val="16"/>
    </w:rPr>
  </w:style>
  <w:style w:type="character" w:customStyle="1" w:styleId="timebox">
    <w:name w:val="timebox"/>
    <w:rsid w:val="00B2628B"/>
  </w:style>
  <w:style w:type="character" w:customStyle="1" w:styleId="Heading2Subtext">
    <w:name w:val="Heading 2 Subtext"/>
    <w:rsid w:val="00B2628B"/>
    <w:rPr>
      <w:rFonts w:ascii="Times New Roman" w:hAnsi="Times New Roman" w:cs="Times New Roman" w:hint="default"/>
      <w:sz w:val="16"/>
    </w:rPr>
  </w:style>
  <w:style w:type="character" w:customStyle="1" w:styleId="-SmallText-">
    <w:name w:val="-Small Text-"/>
    <w:rsid w:val="00B2628B"/>
    <w:rPr>
      <w:rFonts w:ascii="Garamond" w:hAnsi="Garamond" w:hint="default"/>
      <w:sz w:val="16"/>
    </w:rPr>
  </w:style>
  <w:style w:type="character" w:customStyle="1" w:styleId="citation">
    <w:name w:val="citation"/>
    <w:rsid w:val="00B2628B"/>
  </w:style>
  <w:style w:type="character" w:customStyle="1" w:styleId="tagchar">
    <w:name w:val="tagchar"/>
    <w:basedOn w:val="DefaultParagraphFont"/>
    <w:rsid w:val="00B2628B"/>
  </w:style>
  <w:style w:type="character" w:customStyle="1" w:styleId="StyleBoldUnderline1">
    <w:name w:val="Style Bold Underline1"/>
    <w:basedOn w:val="DefaultParagraphFont"/>
    <w:rsid w:val="00B2628B"/>
    <w:rPr>
      <w:b w:val="0"/>
      <w:bCs/>
      <w:u w:val="single"/>
    </w:rPr>
  </w:style>
  <w:style w:type="character" w:customStyle="1" w:styleId="label">
    <w:name w:val="label"/>
    <w:rsid w:val="00B2628B"/>
  </w:style>
  <w:style w:type="paragraph" w:customStyle="1" w:styleId="nromal">
    <w:name w:val="nromal"/>
    <w:basedOn w:val="Normal"/>
    <w:uiPriority w:val="99"/>
    <w:qFormat/>
    <w:rsid w:val="00B2628B"/>
    <w:pPr>
      <w:keepNext/>
      <w:keepLines/>
      <w:spacing w:before="200"/>
      <w:outlineLvl w:val="3"/>
    </w:pPr>
    <w:rPr>
      <w:rFonts w:eastAsia="Times New Roman" w:cs="Cambria"/>
      <w:b/>
      <w:iCs/>
    </w:rPr>
  </w:style>
  <w:style w:type="paragraph" w:customStyle="1" w:styleId="natural">
    <w:name w:val="natural"/>
    <w:basedOn w:val="Normal"/>
    <w:uiPriority w:val="99"/>
    <w:qFormat/>
    <w:rsid w:val="00B2628B"/>
    <w:pPr>
      <w:keepNext/>
      <w:keepLines/>
      <w:spacing w:before="200"/>
      <w:outlineLvl w:val="3"/>
    </w:pPr>
    <w:rPr>
      <w:rFonts w:eastAsia="Times New Roman"/>
      <w:b/>
      <w:iCs/>
    </w:rPr>
  </w:style>
  <w:style w:type="paragraph" w:customStyle="1" w:styleId="nroaml">
    <w:name w:val="nroaml"/>
    <w:basedOn w:val="Normal"/>
    <w:uiPriority w:val="99"/>
    <w:qFormat/>
    <w:rsid w:val="00B2628B"/>
    <w:pPr>
      <w:keepNext/>
      <w:keepLines/>
      <w:spacing w:before="200"/>
      <w:outlineLvl w:val="3"/>
    </w:pPr>
    <w:rPr>
      <w:rFonts w:eastAsia="Times New Roman"/>
      <w:b/>
      <w:iCs/>
    </w:rPr>
  </w:style>
  <w:style w:type="paragraph" w:customStyle="1" w:styleId="noraml">
    <w:name w:val="noraml"/>
    <w:basedOn w:val="Normal"/>
    <w:uiPriority w:val="99"/>
    <w:qFormat/>
    <w:rsid w:val="00B2628B"/>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B2628B"/>
    <w:pPr>
      <w:tabs>
        <w:tab w:val="num" w:pos="360"/>
      </w:tabs>
      <w:ind w:left="360" w:hanging="360"/>
      <w:contextualSpacing/>
    </w:pPr>
    <w:rPr>
      <w:rFonts w:eastAsia="Calibri"/>
    </w:rPr>
  </w:style>
  <w:style w:type="table" w:styleId="MediumGrid1">
    <w:name w:val="Medium Grid 1"/>
    <w:basedOn w:val="TableNormal"/>
    <w:uiPriority w:val="67"/>
    <w:rsid w:val="00B2628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2628B"/>
    <w:rPr>
      <w:rFonts w:eastAsia="Calibri"/>
      <w:sz w:val="16"/>
      <w:szCs w:val="16"/>
    </w:rPr>
  </w:style>
  <w:style w:type="character" w:customStyle="1" w:styleId="SmallSizeParagraphChar">
    <w:name w:val="Small Size Paragraph Char"/>
    <w:link w:val="SmallSizeParagraph"/>
    <w:rsid w:val="00B2628B"/>
    <w:rPr>
      <w:rFonts w:ascii="Cambria" w:eastAsia="Calibri" w:hAnsi="Cambria" w:cs="Calibri"/>
      <w:sz w:val="16"/>
      <w:szCs w:val="16"/>
    </w:rPr>
  </w:style>
  <w:style w:type="character" w:customStyle="1" w:styleId="lede">
    <w:name w:val="lede"/>
    <w:basedOn w:val="DefaultParagraphFont"/>
    <w:rsid w:val="00B2628B"/>
  </w:style>
  <w:style w:type="character" w:customStyle="1" w:styleId="Heading7Char1">
    <w:name w:val="Heading 7 Char1"/>
    <w:basedOn w:val="DefaultParagraphFont"/>
    <w:semiHidden/>
    <w:rsid w:val="00B2628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2628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2628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2628B"/>
    <w:rPr>
      <w:rFonts w:eastAsia="MS Mincho"/>
      <w:szCs w:val="20"/>
      <w:u w:val="single"/>
    </w:rPr>
  </w:style>
  <w:style w:type="character" w:customStyle="1" w:styleId="UnderlineChar2CharCharChar">
    <w:name w:val="Underline Char2 Char Char Char"/>
    <w:link w:val="UnderlineChar2CharChar"/>
    <w:rsid w:val="00B2628B"/>
    <w:rPr>
      <w:rFonts w:ascii="Cambria" w:eastAsia="MS Mincho" w:hAnsi="Cambria" w:cs="Calibri"/>
      <w:szCs w:val="20"/>
      <w:u w:val="single"/>
    </w:rPr>
  </w:style>
  <w:style w:type="paragraph" w:customStyle="1" w:styleId="StylecardLatinVerdana-BoldUnderline">
    <w:name w:val="Style card + (Latin) Verdana-Bold Underline"/>
    <w:basedOn w:val="Normal"/>
    <w:link w:val="StylecardLatinVerdana-BoldUnderlineChar"/>
    <w:qFormat/>
    <w:rsid w:val="00B2628B"/>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B2628B"/>
    <w:rPr>
      <w:rFonts w:ascii="Cambria" w:eastAsia="SimSun" w:hAnsi="Cambria" w:cs="Arial"/>
      <w:kern w:val="32"/>
      <w:sz w:val="22"/>
      <w:u w:val="single"/>
      <w:lang w:val="x-none" w:eastAsia="zh-CN"/>
    </w:rPr>
  </w:style>
  <w:style w:type="paragraph" w:customStyle="1" w:styleId="StyleCardText9pt">
    <w:name w:val="Style Card Text + 9 pt"/>
    <w:basedOn w:val="Normal"/>
    <w:link w:val="StyleCardText9ptChar"/>
    <w:qFormat/>
    <w:rsid w:val="00B2628B"/>
    <w:pPr>
      <w:spacing w:after="200"/>
      <w:contextualSpacing/>
    </w:pPr>
    <w:rPr>
      <w:rFonts w:eastAsia="Calibri"/>
    </w:rPr>
  </w:style>
  <w:style w:type="character" w:customStyle="1" w:styleId="StyleCardText9ptChar">
    <w:name w:val="Style Card Text + 9 pt Char"/>
    <w:basedOn w:val="DefaultParagraphFont"/>
    <w:link w:val="StyleCardText9pt"/>
    <w:rsid w:val="00B2628B"/>
    <w:rPr>
      <w:rFonts w:ascii="Cambria" w:eastAsia="Calibri" w:hAnsi="Cambria" w:cs="Calibri"/>
    </w:rPr>
  </w:style>
  <w:style w:type="paragraph" w:styleId="Quote">
    <w:name w:val="Quote"/>
    <w:basedOn w:val="Normal"/>
    <w:next w:val="Normal"/>
    <w:link w:val="QuoteChar1"/>
    <w:uiPriority w:val="29"/>
    <w:qFormat/>
    <w:rsid w:val="00B2628B"/>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2628B"/>
    <w:rPr>
      <w:rFonts w:ascii="Cambria" w:eastAsia="Times New Roman" w:hAnsi="Cambria"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2628B"/>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2628B"/>
    <w:rPr>
      <w:rFonts w:ascii="Cambria" w:hAnsi="Cambria" w:cs="Calibri"/>
      <w:b/>
      <w:bCs/>
      <w:u w:val="single"/>
      <w:bdr w:val="single" w:sz="4" w:space="0" w:color="auto"/>
    </w:rPr>
  </w:style>
  <w:style w:type="character" w:customStyle="1" w:styleId="StyleTimesNewRoman12ptBold">
    <w:name w:val="Style Times New Roman 12 pt Bold"/>
    <w:rsid w:val="00B2628B"/>
    <w:rPr>
      <w:b/>
      <w:bCs/>
      <w:sz w:val="24"/>
    </w:rPr>
  </w:style>
  <w:style w:type="character" w:customStyle="1" w:styleId="Intemphasis">
    <w:name w:val="Intemphasis"/>
    <w:uiPriority w:val="1"/>
    <w:qFormat/>
    <w:rsid w:val="00B2628B"/>
    <w:rPr>
      <w:rFonts w:ascii="Cambria" w:hAnsi="Cambria"/>
      <w:b/>
      <w:sz w:val="20"/>
      <w:u w:val="single"/>
      <w:bdr w:val="single" w:sz="4" w:space="0" w:color="auto"/>
      <w:shd w:val="pct25" w:color="auto" w:fill="auto"/>
    </w:rPr>
  </w:style>
  <w:style w:type="character" w:customStyle="1" w:styleId="BoldUnderlineChar1">
    <w:name w:val="BoldUnderline Char1"/>
    <w:rsid w:val="00B2628B"/>
    <w:rPr>
      <w:rFonts w:ascii="Times New Roman" w:eastAsia="Times New Roman" w:hAnsi="Times New Roman" w:cs="Times New Roman"/>
      <w:b/>
      <w:sz w:val="20"/>
      <w:szCs w:val="24"/>
      <w:u w:val="single"/>
    </w:rPr>
  </w:style>
  <w:style w:type="paragraph" w:customStyle="1" w:styleId="Tag12">
    <w:name w:val="Tag12"/>
    <w:basedOn w:val="Normal"/>
    <w:qFormat/>
    <w:rsid w:val="00B2628B"/>
    <w:pPr>
      <w:contextualSpacing/>
    </w:pPr>
    <w:rPr>
      <w:rFonts w:eastAsia="Cambria"/>
      <w:b/>
      <w:sz w:val="24"/>
    </w:rPr>
  </w:style>
  <w:style w:type="paragraph" w:customStyle="1" w:styleId="Shrink8">
    <w:name w:val="Shrink8"/>
    <w:basedOn w:val="Normal"/>
    <w:qFormat/>
    <w:rsid w:val="00B2628B"/>
    <w:rPr>
      <w:rFonts w:eastAsia="Cambria"/>
    </w:rPr>
  </w:style>
  <w:style w:type="paragraph" w:customStyle="1" w:styleId="UnderlineText">
    <w:name w:val="Underline Text"/>
    <w:basedOn w:val="Normal"/>
    <w:link w:val="UnderlineTextChar"/>
    <w:qFormat/>
    <w:rsid w:val="00B2628B"/>
    <w:pPr>
      <w:ind w:left="288"/>
    </w:pPr>
    <w:rPr>
      <w:rFonts w:asciiTheme="minorHAnsi" w:hAnsiTheme="minorHAnsi" w:cstheme="minorBidi"/>
      <w:u w:val="single"/>
    </w:rPr>
  </w:style>
  <w:style w:type="paragraph" w:customStyle="1" w:styleId="HotRoute0">
    <w:name w:val="Hot Route"/>
    <w:basedOn w:val="Normal"/>
    <w:link w:val="HotRouteChar0"/>
    <w:qFormat/>
    <w:rsid w:val="00B2628B"/>
    <w:pPr>
      <w:ind w:left="288"/>
    </w:pPr>
    <w:rPr>
      <w:rFonts w:eastAsia="Cambria"/>
      <w:iCs/>
      <w:color w:val="000000"/>
      <w:sz w:val="18"/>
    </w:rPr>
  </w:style>
  <w:style w:type="character" w:customStyle="1" w:styleId="commentstext">
    <w:name w:val="comments_text"/>
    <w:uiPriority w:val="99"/>
    <w:rsid w:val="00B2628B"/>
    <w:rPr>
      <w:rFonts w:cs="Times New Roman"/>
    </w:rPr>
  </w:style>
  <w:style w:type="paragraph" w:customStyle="1" w:styleId="Heading42">
    <w:name w:val="Heading 42"/>
    <w:basedOn w:val="Normal"/>
    <w:qFormat/>
    <w:rsid w:val="00B2628B"/>
    <w:rPr>
      <w:rFonts w:eastAsia="Times New Roman"/>
    </w:rPr>
  </w:style>
  <w:style w:type="paragraph" w:customStyle="1" w:styleId="DebateNormal">
    <w:name w:val="DebateNormal"/>
    <w:basedOn w:val="Normal"/>
    <w:link w:val="DebateNormalChar"/>
    <w:qFormat/>
    <w:rsid w:val="00B2628B"/>
    <w:pPr>
      <w:spacing w:line="276" w:lineRule="auto"/>
    </w:pPr>
    <w:rPr>
      <w:rFonts w:eastAsia="Calibri"/>
      <w:szCs w:val="20"/>
    </w:rPr>
  </w:style>
  <w:style w:type="character" w:customStyle="1" w:styleId="DebateNormalChar">
    <w:name w:val="DebateNormal Char"/>
    <w:basedOn w:val="DefaultParagraphFont"/>
    <w:link w:val="DebateNormal"/>
    <w:rsid w:val="00B2628B"/>
    <w:rPr>
      <w:rFonts w:ascii="Cambria" w:eastAsia="Calibri" w:hAnsi="Cambria" w:cs="Calibri"/>
      <w:szCs w:val="20"/>
    </w:rPr>
  </w:style>
  <w:style w:type="paragraph" w:customStyle="1" w:styleId="DebateEmphasis">
    <w:name w:val="DebateEmphasis"/>
    <w:basedOn w:val="Normal"/>
    <w:link w:val="DebateEmphasisChar"/>
    <w:qFormat/>
    <w:rsid w:val="00B2628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2628B"/>
    <w:rPr>
      <w:rFonts w:ascii="Cambria" w:eastAsia="Calibri" w:hAnsi="Cambria" w:cs="Calibri"/>
      <w:b/>
      <w:szCs w:val="20"/>
      <w:u w:val="single"/>
    </w:rPr>
  </w:style>
  <w:style w:type="paragraph" w:customStyle="1" w:styleId="NormalCite">
    <w:name w:val="NormalCite"/>
    <w:link w:val="NormalCiteChar"/>
    <w:qFormat/>
    <w:rsid w:val="00B2628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2628B"/>
    <w:rPr>
      <w:rFonts w:ascii="Times New Roman" w:hAnsi="Times New Roman" w:cs="Times New Roman"/>
      <w:sz w:val="18"/>
    </w:rPr>
  </w:style>
  <w:style w:type="paragraph" w:customStyle="1" w:styleId="StyleUnderlineChar11pt3">
    <w:name w:val="Style Underline Char + 11 pt3"/>
    <w:link w:val="StyleUnderlineChar11pt3Char"/>
    <w:qFormat/>
    <w:rsid w:val="00B2628B"/>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B2628B"/>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B2628B"/>
  </w:style>
  <w:style w:type="character" w:customStyle="1" w:styleId="StyleunderlineBold0">
    <w:name w:val="Style underline + Bold"/>
    <w:basedOn w:val="underline"/>
    <w:rsid w:val="00B2628B"/>
    <w:rPr>
      <w:rFonts w:ascii="Times New Roman" w:hAnsi="Times New Roman"/>
      <w:b w:val="0"/>
      <w:u w:val="single"/>
    </w:rPr>
  </w:style>
  <w:style w:type="character" w:customStyle="1" w:styleId="BodyTextIndent3Char1">
    <w:name w:val="Body Text Indent 3 Char1"/>
    <w:basedOn w:val="DefaultParagraphFont"/>
    <w:uiPriority w:val="99"/>
    <w:semiHidden/>
    <w:rsid w:val="00B2628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B2628B"/>
    <w:rPr>
      <w:b/>
      <w:bCs/>
      <w:strike w:val="0"/>
      <w:dstrike w:val="0"/>
      <w:sz w:val="24"/>
      <w:u w:val="none"/>
      <w:effect w:val="none"/>
    </w:rPr>
  </w:style>
  <w:style w:type="character" w:customStyle="1" w:styleId="UnderlineChar5Char">
    <w:name w:val="Underline Char5 Char"/>
    <w:basedOn w:val="DefaultParagraphFont"/>
    <w:rsid w:val="00B2628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2628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2628B"/>
    <w:rPr>
      <w:szCs w:val="24"/>
      <w:u w:val="single"/>
      <w:lang w:val="en-US" w:eastAsia="en-US" w:bidi="ar-SA"/>
    </w:rPr>
  </w:style>
  <w:style w:type="character" w:customStyle="1" w:styleId="UnderlineChar4Char">
    <w:name w:val="Underline Char4 Char"/>
    <w:basedOn w:val="DefaultParagraphFont"/>
    <w:link w:val="UnderlineChar4"/>
    <w:rsid w:val="00B2628B"/>
    <w:rPr>
      <w:u w:val="single"/>
    </w:rPr>
  </w:style>
  <w:style w:type="paragraph" w:customStyle="1" w:styleId="UnderlineChar4">
    <w:name w:val="Underline Char4"/>
    <w:basedOn w:val="Normal"/>
    <w:link w:val="UnderlineChar4Char"/>
    <w:qFormat/>
    <w:rsid w:val="00B2628B"/>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B2628B"/>
    <w:rPr>
      <w:b/>
      <w:u w:val="single"/>
    </w:rPr>
  </w:style>
  <w:style w:type="paragraph" w:customStyle="1" w:styleId="BoldandUnderlineChar3">
    <w:name w:val="Bold and Underline Char3"/>
    <w:basedOn w:val="Normal"/>
    <w:link w:val="BoldandUnderlineChar3Char2"/>
    <w:qFormat/>
    <w:rsid w:val="00B2628B"/>
    <w:rPr>
      <w:rFonts w:asciiTheme="minorHAnsi" w:hAnsiTheme="minorHAnsi" w:cstheme="minorBidi"/>
      <w:b/>
      <w:u w:val="single"/>
    </w:rPr>
  </w:style>
  <w:style w:type="paragraph" w:customStyle="1" w:styleId="Language">
    <w:name w:val="Language"/>
    <w:basedOn w:val="Normal"/>
    <w:link w:val="LanguageChar"/>
    <w:qFormat/>
    <w:rsid w:val="00B2628B"/>
    <w:rPr>
      <w:rFonts w:eastAsia="Times New Roman"/>
      <w:strike/>
      <w:szCs w:val="20"/>
    </w:rPr>
  </w:style>
  <w:style w:type="character" w:customStyle="1" w:styleId="LanguageChar">
    <w:name w:val="Language Char"/>
    <w:basedOn w:val="DefaultParagraphFont"/>
    <w:link w:val="Language"/>
    <w:rsid w:val="00B2628B"/>
    <w:rPr>
      <w:rFonts w:ascii="Cambria" w:eastAsia="Times New Roman" w:hAnsi="Cambria" w:cs="Calibri"/>
      <w:strike/>
      <w:szCs w:val="20"/>
    </w:rPr>
  </w:style>
  <w:style w:type="paragraph" w:customStyle="1" w:styleId="UnderlineChar3">
    <w:name w:val="Underline Char3"/>
    <w:basedOn w:val="Normal"/>
    <w:link w:val="UnderlineChar3Char"/>
    <w:qFormat/>
    <w:rsid w:val="00B2628B"/>
    <w:rPr>
      <w:rFonts w:eastAsia="Times New Roman"/>
      <w:u w:val="single"/>
    </w:rPr>
  </w:style>
  <w:style w:type="character" w:customStyle="1" w:styleId="UnderlineChar3Char">
    <w:name w:val="Underline Char3 Char"/>
    <w:basedOn w:val="DefaultParagraphFont"/>
    <w:link w:val="UnderlineChar3"/>
    <w:rsid w:val="00B2628B"/>
    <w:rPr>
      <w:rFonts w:ascii="Cambria" w:eastAsia="Times New Roman" w:hAnsi="Cambria" w:cs="Calibri"/>
      <w:u w:val="single"/>
    </w:rPr>
  </w:style>
  <w:style w:type="paragraph" w:customStyle="1" w:styleId="BoldandUnderlineChar3Char">
    <w:name w:val="Bold and Underline Char3 Char"/>
    <w:basedOn w:val="Normal"/>
    <w:link w:val="BoldandUnderlineChar3CharChar"/>
    <w:qFormat/>
    <w:rsid w:val="00B2628B"/>
    <w:rPr>
      <w:rFonts w:eastAsia="Times New Roman"/>
      <w:b/>
      <w:u w:val="single"/>
    </w:rPr>
  </w:style>
  <w:style w:type="character" w:customStyle="1" w:styleId="BoldandUnderlineChar3CharChar">
    <w:name w:val="Bold and Underline Char3 Char Char"/>
    <w:basedOn w:val="DefaultParagraphFont"/>
    <w:link w:val="BoldandUnderlineChar3Char"/>
    <w:rsid w:val="00B2628B"/>
    <w:rPr>
      <w:rFonts w:ascii="Cambria" w:eastAsia="Times New Roman" w:hAnsi="Cambria" w:cs="Calibri"/>
      <w:b/>
      <w:u w:val="single"/>
    </w:rPr>
  </w:style>
  <w:style w:type="character" w:customStyle="1" w:styleId="FontStyle477">
    <w:name w:val="Font Style477"/>
    <w:basedOn w:val="DefaultParagraphFont"/>
    <w:uiPriority w:val="99"/>
    <w:rsid w:val="00B2628B"/>
    <w:rPr>
      <w:rFonts w:ascii="Times New Roman" w:hAnsi="Times New Roman" w:cs="Times New Roman"/>
      <w:sz w:val="18"/>
      <w:szCs w:val="18"/>
    </w:rPr>
  </w:style>
  <w:style w:type="character" w:customStyle="1" w:styleId="FontStyle505">
    <w:name w:val="Font Style505"/>
    <w:basedOn w:val="DefaultParagraphFont"/>
    <w:uiPriority w:val="99"/>
    <w:rsid w:val="00B2628B"/>
    <w:rPr>
      <w:rFonts w:ascii="Times New Roman" w:hAnsi="Times New Roman" w:cs="Times New Roman"/>
      <w:sz w:val="18"/>
      <w:szCs w:val="18"/>
    </w:rPr>
  </w:style>
  <w:style w:type="character" w:customStyle="1" w:styleId="FontStyle514">
    <w:name w:val="Font Style514"/>
    <w:basedOn w:val="DefaultParagraphFont"/>
    <w:uiPriority w:val="99"/>
    <w:rsid w:val="00B2628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2628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2628B"/>
    <w:rPr>
      <w:rFonts w:ascii="Cambria" w:eastAsia="Times New Roman" w:hAnsi="Cambria" w:cs="Calibri"/>
      <w:b/>
      <w:bCs/>
      <w:i/>
      <w:iCs/>
      <w:u w:val="single"/>
    </w:rPr>
  </w:style>
  <w:style w:type="character" w:customStyle="1" w:styleId="FontStyle500">
    <w:name w:val="Font Style500"/>
    <w:basedOn w:val="DefaultParagraphFont"/>
    <w:uiPriority w:val="99"/>
    <w:rsid w:val="00B2628B"/>
    <w:rPr>
      <w:rFonts w:ascii="Times New Roman" w:hAnsi="Times New Roman" w:cs="Times New Roman"/>
      <w:b/>
      <w:bCs/>
      <w:sz w:val="16"/>
      <w:szCs w:val="16"/>
    </w:rPr>
  </w:style>
  <w:style w:type="character" w:customStyle="1" w:styleId="LanguageEditingChar">
    <w:name w:val="Language Editing Char"/>
    <w:link w:val="LanguageEditing"/>
    <w:locked/>
    <w:rsid w:val="00B2628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2628B"/>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B2628B"/>
    <w:rPr>
      <w:rFonts w:ascii="Times New Roman" w:eastAsia="Times New Roman" w:hAnsi="Times New Roman" w:cs="Times New Roman"/>
      <w:b/>
      <w:szCs w:val="24"/>
      <w:u w:val="single"/>
    </w:rPr>
  </w:style>
  <w:style w:type="paragraph" w:customStyle="1" w:styleId="CardT1">
    <w:name w:val="CardT1"/>
    <w:basedOn w:val="Normal"/>
    <w:link w:val="CardT1Char"/>
    <w:qFormat/>
    <w:rsid w:val="00B2628B"/>
    <w:rPr>
      <w:rFonts w:eastAsia="Calibri"/>
      <w:kern w:val="2"/>
      <w:sz w:val="14"/>
      <w:szCs w:val="14"/>
      <w:lang w:eastAsia="zh-TW"/>
    </w:rPr>
  </w:style>
  <w:style w:type="character" w:customStyle="1" w:styleId="CardT1Char">
    <w:name w:val="CardT1 Char"/>
    <w:link w:val="CardT1"/>
    <w:rsid w:val="00B2628B"/>
    <w:rPr>
      <w:rFonts w:ascii="Cambria" w:eastAsia="Calibri" w:hAnsi="Cambria" w:cs="Calibri"/>
      <w:kern w:val="2"/>
      <w:sz w:val="14"/>
      <w:szCs w:val="14"/>
      <w:lang w:eastAsia="zh-TW"/>
    </w:rPr>
  </w:style>
  <w:style w:type="character" w:customStyle="1" w:styleId="CardCite1">
    <w:name w:val="CardCite1"/>
    <w:qFormat/>
    <w:rsid w:val="00B2628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2628B"/>
    <w:rPr>
      <w:rFonts w:ascii="Times New Roman" w:hAnsi="Times New Roman" w:cs="Times New Roman"/>
      <w:sz w:val="14"/>
      <w:szCs w:val="14"/>
    </w:rPr>
  </w:style>
  <w:style w:type="character" w:customStyle="1" w:styleId="FontStyle212">
    <w:name w:val="Font Style212"/>
    <w:basedOn w:val="DefaultParagraphFont"/>
    <w:uiPriority w:val="99"/>
    <w:rsid w:val="00B2628B"/>
    <w:rPr>
      <w:rFonts w:ascii="Times New Roman" w:hAnsi="Times New Roman" w:cs="Times New Roman"/>
      <w:b/>
      <w:bCs/>
      <w:sz w:val="18"/>
      <w:szCs w:val="18"/>
    </w:rPr>
  </w:style>
  <w:style w:type="character" w:customStyle="1" w:styleId="FontStyle275">
    <w:name w:val="Font Style275"/>
    <w:basedOn w:val="DefaultParagraphFont"/>
    <w:uiPriority w:val="99"/>
    <w:rsid w:val="00B2628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2628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B2628B"/>
    <w:rPr>
      <w:rFonts w:eastAsia="Times New Roman"/>
      <w:b/>
      <w:bCs/>
      <w:szCs w:val="24"/>
      <w:u w:val="single"/>
    </w:rPr>
  </w:style>
  <w:style w:type="character" w:customStyle="1" w:styleId="CharacterStyle3">
    <w:name w:val="Character Style 3"/>
    <w:uiPriority w:val="99"/>
    <w:rsid w:val="00B2628B"/>
    <w:rPr>
      <w:rFonts w:ascii="Bookman Old Style" w:hAnsi="Bookman Old Style" w:cs="Bookman Old Style"/>
      <w:spacing w:val="-5"/>
      <w:sz w:val="18"/>
      <w:szCs w:val="18"/>
    </w:rPr>
  </w:style>
  <w:style w:type="paragraph" w:customStyle="1" w:styleId="p0">
    <w:name w:val="p0"/>
    <w:basedOn w:val="Normal"/>
    <w:uiPriority w:val="99"/>
    <w:qFormat/>
    <w:rsid w:val="00B2628B"/>
    <w:pPr>
      <w:spacing w:before="100" w:beforeAutospacing="1" w:after="100" w:afterAutospacing="1"/>
    </w:pPr>
    <w:rPr>
      <w:rFonts w:eastAsia="Times New Roman"/>
      <w:sz w:val="24"/>
    </w:rPr>
  </w:style>
  <w:style w:type="character" w:customStyle="1" w:styleId="1">
    <w:name w:val="1"/>
    <w:rsid w:val="00B2628B"/>
    <w:rPr>
      <w:rFonts w:cs="Arial"/>
      <w:bCs/>
      <w:sz w:val="20"/>
      <w:u w:val="single"/>
      <w:lang w:val="en-US" w:eastAsia="en-US" w:bidi="ar-SA"/>
    </w:rPr>
  </w:style>
  <w:style w:type="paragraph" w:customStyle="1" w:styleId="dropcap">
    <w:name w:val="dropcap"/>
    <w:basedOn w:val="Normal"/>
    <w:uiPriority w:val="99"/>
    <w:qFormat/>
    <w:rsid w:val="00B2628B"/>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B2628B"/>
    <w:rPr>
      <w:rFonts w:ascii="Georgia" w:hAnsi="Georgia"/>
    </w:rPr>
  </w:style>
  <w:style w:type="paragraph" w:customStyle="1" w:styleId="StyleStyle49pt6">
    <w:name w:val="Style Style4 + 9 pt6"/>
    <w:basedOn w:val="Style4"/>
    <w:link w:val="StyleStyle49pt6Char"/>
    <w:qFormat/>
    <w:rsid w:val="00B2628B"/>
  </w:style>
  <w:style w:type="character" w:customStyle="1" w:styleId="StyleStyle49pt6Char">
    <w:name w:val="Style Style4 + 9 pt6 Char"/>
    <w:basedOn w:val="Style4Char"/>
    <w:link w:val="StyleStyle49pt6"/>
    <w:rsid w:val="00B2628B"/>
    <w:rPr>
      <w:rFonts w:ascii="Cambria" w:eastAsia="Times New Roman" w:hAnsi="Cambria" w:cs="Calibri"/>
      <w:u w:val="single"/>
    </w:rPr>
  </w:style>
  <w:style w:type="paragraph" w:customStyle="1" w:styleId="UnderlineCharCharCharChar">
    <w:name w:val="Underline Char Char Char Char"/>
    <w:basedOn w:val="Normal"/>
    <w:link w:val="UnderlineCharCharCharCharChar"/>
    <w:qFormat/>
    <w:rsid w:val="00B2628B"/>
    <w:rPr>
      <w:rFonts w:ascii="Georgia" w:eastAsia="Times New Roman" w:hAnsi="Georgia" w:cs="Times New Roman"/>
      <w:u w:val="single"/>
    </w:rPr>
  </w:style>
  <w:style w:type="character" w:customStyle="1" w:styleId="CharChar31">
    <w:name w:val="Char Char31"/>
    <w:rsid w:val="00B2628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2628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2628B"/>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2628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2628B"/>
    <w:rPr>
      <w:rFonts w:ascii="Georgia" w:hAnsi="Georgia"/>
      <w:b/>
      <w:bCs/>
      <w:u w:val="single"/>
    </w:rPr>
  </w:style>
  <w:style w:type="character" w:customStyle="1" w:styleId="Subtitle2">
    <w:name w:val="Subtitle2"/>
    <w:rsid w:val="00B2628B"/>
  </w:style>
  <w:style w:type="character" w:customStyle="1" w:styleId="drop">
    <w:name w:val="drop"/>
    <w:rsid w:val="00B2628B"/>
  </w:style>
  <w:style w:type="character" w:customStyle="1" w:styleId="bioline">
    <w:name w:val="bioline"/>
    <w:rsid w:val="00B2628B"/>
  </w:style>
  <w:style w:type="character" w:customStyle="1" w:styleId="articletitle0">
    <w:name w:val="article_title"/>
    <w:rsid w:val="00B2628B"/>
  </w:style>
  <w:style w:type="character" w:customStyle="1" w:styleId="A4">
    <w:name w:val="A4"/>
    <w:uiPriority w:val="99"/>
    <w:rsid w:val="00B2628B"/>
    <w:rPr>
      <w:color w:val="000000"/>
    </w:rPr>
  </w:style>
  <w:style w:type="character" w:customStyle="1" w:styleId="DebatenoramlChar">
    <w:name w:val="Debatenoraml Char"/>
    <w:link w:val="Debatenoraml"/>
    <w:locked/>
    <w:rsid w:val="00B2628B"/>
    <w:rPr>
      <w:rFonts w:ascii="Times New Roman" w:hAnsi="Times New Roman"/>
    </w:rPr>
  </w:style>
  <w:style w:type="paragraph" w:customStyle="1" w:styleId="Debatenoraml">
    <w:name w:val="Debatenoraml"/>
    <w:basedOn w:val="NoSpacing"/>
    <w:link w:val="DebatenoramlChar"/>
    <w:qFormat/>
    <w:rsid w:val="00B2628B"/>
    <w:pPr>
      <w:spacing w:before="0" w:line="240" w:lineRule="auto"/>
    </w:pPr>
    <w:rPr>
      <w:rFonts w:ascii="Times New Roman" w:hAnsi="Times New Roman"/>
    </w:rPr>
  </w:style>
  <w:style w:type="character" w:customStyle="1" w:styleId="s2">
    <w:name w:val="s2"/>
    <w:rsid w:val="00B2628B"/>
  </w:style>
  <w:style w:type="character" w:customStyle="1" w:styleId="s4">
    <w:name w:val="s4"/>
    <w:rsid w:val="00B2628B"/>
  </w:style>
  <w:style w:type="character" w:customStyle="1" w:styleId="s5">
    <w:name w:val="s5"/>
    <w:rsid w:val="00B2628B"/>
  </w:style>
  <w:style w:type="paragraph" w:customStyle="1" w:styleId="SynergyTag">
    <w:name w:val="SynergyTag"/>
    <w:basedOn w:val="Normal"/>
    <w:uiPriority w:val="99"/>
    <w:qFormat/>
    <w:rsid w:val="00B2628B"/>
    <w:rPr>
      <w:rFonts w:eastAsia="Calibri"/>
      <w:b/>
    </w:rPr>
  </w:style>
  <w:style w:type="paragraph" w:customStyle="1" w:styleId="Quals">
    <w:name w:val="Quals"/>
    <w:basedOn w:val="Normal"/>
    <w:link w:val="QualsChar"/>
    <w:qFormat/>
    <w:rsid w:val="00B2628B"/>
    <w:rPr>
      <w:rFonts w:eastAsia="Calibri"/>
      <w:sz w:val="18"/>
    </w:rPr>
  </w:style>
  <w:style w:type="character" w:customStyle="1" w:styleId="QualsChar">
    <w:name w:val="Quals Char"/>
    <w:link w:val="Quals"/>
    <w:rsid w:val="00B2628B"/>
    <w:rPr>
      <w:rFonts w:ascii="Cambria" w:eastAsia="Calibri" w:hAnsi="Cambria" w:cs="Calibri"/>
      <w:sz w:val="18"/>
    </w:rPr>
  </w:style>
  <w:style w:type="character" w:customStyle="1" w:styleId="cap">
    <w:name w:val="cap"/>
    <w:rsid w:val="00B2628B"/>
  </w:style>
  <w:style w:type="character" w:customStyle="1" w:styleId="rightsnotice">
    <w:name w:val="rightsnotice"/>
    <w:rsid w:val="00B2628B"/>
  </w:style>
  <w:style w:type="paragraph" w:customStyle="1" w:styleId="times">
    <w:name w:val="times"/>
    <w:basedOn w:val="Normal"/>
    <w:qFormat/>
    <w:rsid w:val="00B2628B"/>
    <w:pPr>
      <w:spacing w:before="100" w:beforeAutospacing="1" w:after="100" w:afterAutospacing="1"/>
    </w:pPr>
    <w:rPr>
      <w:rFonts w:eastAsia="Times New Roman"/>
      <w:sz w:val="24"/>
    </w:rPr>
  </w:style>
  <w:style w:type="character" w:customStyle="1" w:styleId="Caption1">
    <w:name w:val="Caption1"/>
    <w:rsid w:val="00B2628B"/>
  </w:style>
  <w:style w:type="character" w:customStyle="1" w:styleId="credit">
    <w:name w:val="credit"/>
    <w:rsid w:val="00B2628B"/>
  </w:style>
  <w:style w:type="character" w:customStyle="1" w:styleId="scaps">
    <w:name w:val="scaps"/>
    <w:rsid w:val="00B2628B"/>
  </w:style>
  <w:style w:type="character" w:customStyle="1" w:styleId="current-article">
    <w:name w:val="current-article"/>
    <w:rsid w:val="00B2628B"/>
  </w:style>
  <w:style w:type="character" w:customStyle="1" w:styleId="related-current-indicator">
    <w:name w:val="related-current-indicator"/>
    <w:rsid w:val="00B2628B"/>
  </w:style>
  <w:style w:type="character" w:customStyle="1" w:styleId="bylclear">
    <w:name w:val="bylclear"/>
    <w:rsid w:val="00B2628B"/>
  </w:style>
  <w:style w:type="character" w:customStyle="1" w:styleId="timestamp">
    <w:name w:val="timestamp"/>
    <w:rsid w:val="00B2628B"/>
  </w:style>
  <w:style w:type="character" w:customStyle="1" w:styleId="comments">
    <w:name w:val="comments"/>
    <w:rsid w:val="00B2628B"/>
  </w:style>
  <w:style w:type="character" w:customStyle="1" w:styleId="essaytext">
    <w:name w:val="essaytext"/>
    <w:rsid w:val="00B2628B"/>
  </w:style>
  <w:style w:type="character" w:customStyle="1" w:styleId="byline">
    <w:name w:val="byline"/>
    <w:rsid w:val="00B2628B"/>
  </w:style>
  <w:style w:type="character" w:customStyle="1" w:styleId="username">
    <w:name w:val="username"/>
    <w:rsid w:val="00B2628B"/>
  </w:style>
  <w:style w:type="character" w:customStyle="1" w:styleId="toplinks">
    <w:name w:val="toplinks"/>
    <w:rsid w:val="00B2628B"/>
  </w:style>
  <w:style w:type="paragraph" w:customStyle="1" w:styleId="BodyA">
    <w:name w:val="Body A"/>
    <w:uiPriority w:val="99"/>
    <w:qFormat/>
    <w:rsid w:val="00B2628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2628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2628B"/>
    <w:rPr>
      <w:rFonts w:ascii="Cambria" w:eastAsia="Times New Roman" w:hAnsi="Cambria" w:cs="Calibri"/>
      <w:b/>
      <w:caps/>
      <w:szCs w:val="28"/>
      <w:u w:val="single"/>
    </w:rPr>
  </w:style>
  <w:style w:type="paragraph" w:customStyle="1" w:styleId="NotStarred">
    <w:name w:val="NotStarred"/>
    <w:basedOn w:val="Normal"/>
    <w:link w:val="NotStarredChar"/>
    <w:qFormat/>
    <w:rsid w:val="00B2628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2628B"/>
    <w:rPr>
      <w:rFonts w:ascii="Cambria" w:eastAsia="Times New Roman" w:hAnsi="Cambria" w:cs="Calibri"/>
      <w:b/>
      <w:caps/>
      <w:szCs w:val="28"/>
      <w:u w:val="single"/>
    </w:rPr>
  </w:style>
  <w:style w:type="character" w:customStyle="1" w:styleId="A3">
    <w:name w:val="A3"/>
    <w:uiPriority w:val="99"/>
    <w:rsid w:val="00B2628B"/>
    <w:rPr>
      <w:rFonts w:cs="Perpetua"/>
      <w:color w:val="000000"/>
      <w:sz w:val="15"/>
      <w:szCs w:val="15"/>
    </w:rPr>
  </w:style>
  <w:style w:type="character" w:customStyle="1" w:styleId="see">
    <w:name w:val="see"/>
    <w:rsid w:val="00B2628B"/>
  </w:style>
  <w:style w:type="character" w:customStyle="1" w:styleId="first-letter">
    <w:name w:val="first-letter"/>
    <w:rsid w:val="00B2628B"/>
  </w:style>
  <w:style w:type="character" w:customStyle="1" w:styleId="focusparagraph">
    <w:name w:val="focusparagraph"/>
    <w:rsid w:val="00B2628B"/>
  </w:style>
  <w:style w:type="character" w:customStyle="1" w:styleId="lightblue">
    <w:name w:val="lightblue"/>
    <w:rsid w:val="00B2628B"/>
  </w:style>
  <w:style w:type="character" w:customStyle="1" w:styleId="StyleUnderlineCharChar9pt">
    <w:name w:val="Style Underline Char Char + 9 pt"/>
    <w:rsid w:val="00B2628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2628B"/>
    <w:pPr>
      <w:spacing w:after="200" w:line="276" w:lineRule="auto"/>
    </w:pPr>
    <w:rPr>
      <w:rFonts w:eastAsia="Times New Roman"/>
      <w:b/>
      <w:sz w:val="24"/>
    </w:rPr>
  </w:style>
  <w:style w:type="character" w:customStyle="1" w:styleId="tagCharCharChar">
    <w:name w:val="tag Char Char Char"/>
    <w:link w:val="tagCharChar"/>
    <w:rsid w:val="00B2628B"/>
    <w:rPr>
      <w:rFonts w:ascii="Cambria" w:eastAsia="Times New Roman" w:hAnsi="Cambria"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2628B"/>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2628B"/>
    <w:rPr>
      <w:rFonts w:ascii="Cambria" w:hAnsi="Cambria" w:cs="Calibri"/>
      <w:u w:val="single"/>
      <w:bdr w:val="single" w:sz="4" w:space="0" w:color="auto"/>
    </w:rPr>
  </w:style>
  <w:style w:type="character" w:customStyle="1" w:styleId="Header1">
    <w:name w:val="Header1"/>
    <w:rsid w:val="00B2628B"/>
  </w:style>
  <w:style w:type="paragraph" w:customStyle="1" w:styleId="H4Tag">
    <w:name w:val="H4 (Tag)"/>
    <w:basedOn w:val="Normal"/>
    <w:link w:val="H4TagChar1"/>
    <w:qFormat/>
    <w:rsid w:val="00B2628B"/>
    <w:rPr>
      <w:rFonts w:eastAsia="Calibri"/>
      <w:b/>
    </w:rPr>
  </w:style>
  <w:style w:type="character" w:customStyle="1" w:styleId="H4TagChar1">
    <w:name w:val="H4 (Tag) Char1"/>
    <w:link w:val="H4Tag"/>
    <w:rsid w:val="00B2628B"/>
    <w:rPr>
      <w:rFonts w:ascii="Cambria" w:eastAsia="Calibri" w:hAnsi="Cambria" w:cs="Calibri"/>
      <w:b/>
    </w:rPr>
  </w:style>
  <w:style w:type="character" w:customStyle="1" w:styleId="citationgenerated">
    <w:name w:val="citation generated"/>
    <w:rsid w:val="00B2628B"/>
  </w:style>
  <w:style w:type="paragraph" w:customStyle="1" w:styleId="CM25">
    <w:name w:val="CM25"/>
    <w:basedOn w:val="Default"/>
    <w:next w:val="Default"/>
    <w:qFormat/>
    <w:rsid w:val="00B2628B"/>
    <w:pPr>
      <w:spacing w:after="233" w:line="276" w:lineRule="auto"/>
    </w:pPr>
    <w:rPr>
      <w:rFonts w:ascii="Georgia" w:eastAsia="Calibri" w:hAnsi="Georgia"/>
      <w:color w:val="auto"/>
      <w:sz w:val="22"/>
    </w:rPr>
  </w:style>
  <w:style w:type="character" w:customStyle="1" w:styleId="Title10">
    <w:name w:val="Title1"/>
    <w:rsid w:val="00B2628B"/>
  </w:style>
  <w:style w:type="character" w:customStyle="1" w:styleId="BoldandUnderlineCharCharCharChar">
    <w:name w:val="Bold and Underline Char Char Char Char"/>
    <w:rsid w:val="00B2628B"/>
    <w:rPr>
      <w:b/>
      <w:noProof w:val="0"/>
      <w:u w:val="single"/>
      <w:lang w:val="en-US" w:eastAsia="en-US" w:bidi="ar-SA"/>
    </w:rPr>
  </w:style>
  <w:style w:type="character" w:customStyle="1" w:styleId="FontStyle29">
    <w:name w:val="Font Style29"/>
    <w:uiPriority w:val="99"/>
    <w:rsid w:val="00B2628B"/>
    <w:rPr>
      <w:rFonts w:ascii="Arial" w:hAnsi="Arial" w:cs="Arial"/>
      <w:sz w:val="14"/>
      <w:szCs w:val="14"/>
    </w:rPr>
  </w:style>
  <w:style w:type="character" w:customStyle="1" w:styleId="Debate-CardTagandCite-F6Char">
    <w:name w:val="Debate- Card Tag and Cite- F6 Char"/>
    <w:link w:val="Debate-CardTagandCite-F6"/>
    <w:locked/>
    <w:rsid w:val="00B2628B"/>
    <w:rPr>
      <w:rFonts w:ascii="Georgia" w:hAnsi="Georgia"/>
      <w:b/>
    </w:rPr>
  </w:style>
  <w:style w:type="paragraph" w:customStyle="1" w:styleId="Debate-CardTagandCite-F6">
    <w:name w:val="Debate- Card Tag and Cite- F6"/>
    <w:basedOn w:val="Normal"/>
    <w:link w:val="Debate-CardTagandCite-F6Char"/>
    <w:qFormat/>
    <w:rsid w:val="00B2628B"/>
    <w:pPr>
      <w:contextualSpacing/>
    </w:pPr>
    <w:rPr>
      <w:rFonts w:ascii="Georgia" w:hAnsi="Georgia" w:cstheme="minorBidi"/>
      <w:b/>
    </w:rPr>
  </w:style>
  <w:style w:type="paragraph" w:customStyle="1" w:styleId="Cardtext4">
    <w:name w:val="Card text"/>
    <w:link w:val="CardtextChar3"/>
    <w:qFormat/>
    <w:rsid w:val="00B2628B"/>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B2628B"/>
    <w:pPr>
      <w:spacing w:before="240" w:after="60"/>
    </w:pPr>
    <w:rPr>
      <w:rFonts w:eastAsia="Times New Roman"/>
      <w:b/>
      <w:szCs w:val="28"/>
      <w:u w:val="single"/>
    </w:rPr>
  </w:style>
  <w:style w:type="character" w:customStyle="1" w:styleId="NewHeading2Char">
    <w:name w:val="NewHeading2 Char"/>
    <w:link w:val="NewHeading2"/>
    <w:rsid w:val="00B2628B"/>
    <w:rPr>
      <w:rFonts w:ascii="Cambria" w:eastAsia="Times New Roman" w:hAnsi="Cambria" w:cs="Calibri"/>
      <w:b/>
      <w:szCs w:val="28"/>
      <w:u w:val="single"/>
    </w:rPr>
  </w:style>
  <w:style w:type="paragraph" w:customStyle="1" w:styleId="TagGA11">
    <w:name w:val="Tag GA 11"/>
    <w:basedOn w:val="TOC1"/>
    <w:qFormat/>
    <w:rsid w:val="00B2628B"/>
    <w:rPr>
      <w:rFonts w:eastAsia="Calibri"/>
      <w:b/>
      <w:kern w:val="0"/>
    </w:rPr>
  </w:style>
  <w:style w:type="paragraph" w:customStyle="1" w:styleId="CM32">
    <w:name w:val="CM3+2"/>
    <w:basedOn w:val="Normal"/>
    <w:next w:val="Normal"/>
    <w:uiPriority w:val="99"/>
    <w:qFormat/>
    <w:rsid w:val="00B2628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2628B"/>
    <w:rPr>
      <w:rFonts w:eastAsia="Calibri"/>
    </w:rPr>
  </w:style>
  <w:style w:type="paragraph" w:customStyle="1" w:styleId="TagLine">
    <w:name w:val="Tag Line"/>
    <w:basedOn w:val="Normal"/>
    <w:next w:val="FullText"/>
    <w:uiPriority w:val="99"/>
    <w:qFormat/>
    <w:rsid w:val="00B2628B"/>
    <w:rPr>
      <w:rFonts w:ascii="Arial Narrow" w:eastAsia="Times New Roman" w:hAnsi="Arial Narrow"/>
      <w:b/>
      <w:sz w:val="28"/>
    </w:rPr>
  </w:style>
  <w:style w:type="paragraph" w:customStyle="1" w:styleId="msolistparagraphcxspfirst">
    <w:name w:val="msolistparagraphcxspfirst"/>
    <w:basedOn w:val="Normal"/>
    <w:uiPriority w:val="99"/>
    <w:qFormat/>
    <w:rsid w:val="00B2628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2628B"/>
    <w:pPr>
      <w:spacing w:before="100" w:beforeAutospacing="1" w:after="100" w:afterAutospacing="1"/>
    </w:pPr>
    <w:rPr>
      <w:rFonts w:eastAsia="Times New Roman"/>
      <w:sz w:val="24"/>
    </w:rPr>
  </w:style>
  <w:style w:type="character" w:customStyle="1" w:styleId="CardsUnderlined">
    <w:name w:val="Cards Underlined"/>
    <w:rsid w:val="00B2628B"/>
    <w:rPr>
      <w:rFonts w:ascii="Helvetica" w:hAnsi="Helvetica" w:hint="default"/>
      <w:sz w:val="22"/>
      <w:szCs w:val="24"/>
      <w:u w:val="thick"/>
    </w:rPr>
  </w:style>
  <w:style w:type="paragraph" w:customStyle="1" w:styleId="Card6pt">
    <w:name w:val="Card 6pt"/>
    <w:basedOn w:val="Normal"/>
    <w:uiPriority w:val="99"/>
    <w:qFormat/>
    <w:rsid w:val="00B2628B"/>
    <w:pPr>
      <w:ind w:left="288" w:right="288"/>
    </w:pPr>
    <w:rPr>
      <w:rFonts w:eastAsia="Calibri"/>
      <w:color w:val="000000"/>
      <w:sz w:val="12"/>
      <w:szCs w:val="20"/>
    </w:rPr>
  </w:style>
  <w:style w:type="paragraph" w:customStyle="1" w:styleId="FullCite">
    <w:name w:val="Full Cite"/>
    <w:basedOn w:val="Normal"/>
    <w:next w:val="Normal"/>
    <w:link w:val="FullCiteChar"/>
    <w:qFormat/>
    <w:rsid w:val="00B2628B"/>
    <w:rPr>
      <w:rFonts w:ascii="Garamond" w:eastAsia="Calibri" w:hAnsi="Garamond"/>
    </w:rPr>
  </w:style>
  <w:style w:type="character" w:customStyle="1" w:styleId="FullCiteChar">
    <w:name w:val="Full Cite Char"/>
    <w:link w:val="FullCite"/>
    <w:rsid w:val="00B2628B"/>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B2628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Calibri"/>
      <w:szCs w:val="22"/>
    </w:rPr>
  </w:style>
  <w:style w:type="character" w:customStyle="1" w:styleId="StyleNormalWeb11ptUnderlineChar">
    <w:name w:val="Style Normal (Web) + 11 pt Underline Char"/>
    <w:link w:val="StyleNormalWeb11ptUnderline"/>
    <w:rsid w:val="00B2628B"/>
    <w:rPr>
      <w:rFonts w:ascii="Georgia" w:eastAsia="Times New Roman" w:hAnsi="Georgia" w:cs="Calibri"/>
      <w:sz w:val="24"/>
    </w:rPr>
  </w:style>
  <w:style w:type="paragraph" w:customStyle="1" w:styleId="StyleCardStyleBlackUnderline">
    <w:name w:val="Style Card Style + Black Underline"/>
    <w:basedOn w:val="Normal"/>
    <w:link w:val="StyleCardStyleBlackUnderlineChar"/>
    <w:qFormat/>
    <w:rsid w:val="00B2628B"/>
    <w:rPr>
      <w:rFonts w:eastAsia="Times New Roman"/>
      <w:color w:val="000000"/>
      <w:u w:val="single"/>
    </w:rPr>
  </w:style>
  <w:style w:type="character" w:customStyle="1" w:styleId="StyleCardStyleBlackUnderlineChar">
    <w:name w:val="Style Card Style + Black Underline Char"/>
    <w:link w:val="StyleCardStyleBlackUnderline"/>
    <w:rsid w:val="00B2628B"/>
    <w:rPr>
      <w:rFonts w:ascii="Cambria" w:eastAsia="Times New Roman" w:hAnsi="Cambria" w:cs="Calibri"/>
      <w:color w:val="000000"/>
      <w:u w:val="single"/>
    </w:rPr>
  </w:style>
  <w:style w:type="character" w:customStyle="1" w:styleId="titles">
    <w:name w:val="titles"/>
    <w:rsid w:val="00B2628B"/>
  </w:style>
  <w:style w:type="character" w:customStyle="1" w:styleId="articletext0">
    <w:name w:val="article_text"/>
    <w:rsid w:val="00B2628B"/>
  </w:style>
  <w:style w:type="paragraph" w:customStyle="1" w:styleId="StyleHeading2LatinArialMT13pt">
    <w:name w:val="Style Heading 2 + (Latin) ArialMT 13 pt"/>
    <w:basedOn w:val="Heading2"/>
    <w:next w:val="Heading2"/>
    <w:uiPriority w:val="99"/>
    <w:qFormat/>
    <w:rsid w:val="00B2628B"/>
    <w:pPr>
      <w:keepLines w:val="0"/>
      <w:pageBreakBefore w:val="0"/>
      <w:jc w:val="left"/>
    </w:pPr>
    <w:rPr>
      <w:rFonts w:eastAsia="SimSun" w:cs="Arial"/>
      <w:b w:val="0"/>
      <w:bCs/>
      <w:iCs/>
      <w:caps/>
      <w:sz w:val="24"/>
      <w:szCs w:val="28"/>
      <w:lang w:eastAsia="zh-CN"/>
    </w:rPr>
  </w:style>
  <w:style w:type="character" w:customStyle="1" w:styleId="contentauthor">
    <w:name w:val="contentauthor"/>
    <w:rsid w:val="00B2628B"/>
  </w:style>
  <w:style w:type="character" w:customStyle="1" w:styleId="subarticleheader">
    <w:name w:val="subarticleheader"/>
    <w:rsid w:val="00B2628B"/>
  </w:style>
  <w:style w:type="paragraph" w:customStyle="1" w:styleId="NotUnderlined">
    <w:name w:val="Not Underlined"/>
    <w:basedOn w:val="Normal"/>
    <w:uiPriority w:val="99"/>
    <w:qFormat/>
    <w:rsid w:val="00B2628B"/>
    <w:rPr>
      <w:rFonts w:ascii="Century Gothic" w:eastAsia="Times New Roman" w:hAnsi="Century Gothic"/>
      <w:sz w:val="16"/>
    </w:rPr>
  </w:style>
  <w:style w:type="character" w:customStyle="1" w:styleId="spelle">
    <w:name w:val="spelle"/>
    <w:rsid w:val="00B2628B"/>
  </w:style>
  <w:style w:type="character" w:customStyle="1" w:styleId="grame">
    <w:name w:val="grame"/>
    <w:rsid w:val="00B2628B"/>
  </w:style>
  <w:style w:type="character" w:customStyle="1" w:styleId="CardStyleChar">
    <w:name w:val="Card Style Char"/>
    <w:link w:val="CardStyle"/>
    <w:rsid w:val="00B2628B"/>
    <w:rPr>
      <w:rFonts w:ascii="Cambria" w:eastAsia="Times New Roman" w:hAnsi="Cambria" w:cs="Calibri"/>
    </w:rPr>
  </w:style>
  <w:style w:type="character" w:customStyle="1" w:styleId="newstitle1">
    <w:name w:val="newstitle1"/>
    <w:rsid w:val="00B2628B"/>
  </w:style>
  <w:style w:type="character" w:customStyle="1" w:styleId="copy">
    <w:name w:val="copy"/>
    <w:rsid w:val="00B2628B"/>
  </w:style>
  <w:style w:type="character" w:customStyle="1" w:styleId="topheadline">
    <w:name w:val="topheadline"/>
    <w:rsid w:val="00B2628B"/>
  </w:style>
  <w:style w:type="paragraph" w:customStyle="1" w:styleId="StylecardThickunderline">
    <w:name w:val="Style card + Thick underline"/>
    <w:basedOn w:val="Normal"/>
    <w:link w:val="StylecardThickunderlineChar"/>
    <w:qFormat/>
    <w:rsid w:val="00B2628B"/>
    <w:pPr>
      <w:ind w:left="288" w:right="288"/>
    </w:pPr>
    <w:rPr>
      <w:rFonts w:eastAsia="SimSun"/>
      <w:u w:val="single"/>
      <w:lang w:eastAsia="zh-CN"/>
    </w:rPr>
  </w:style>
  <w:style w:type="character" w:customStyle="1" w:styleId="StylecardThickunderlineChar">
    <w:name w:val="Style card + Thick underline Char"/>
    <w:link w:val="StylecardThickunderline"/>
    <w:rsid w:val="00B2628B"/>
    <w:rPr>
      <w:rFonts w:ascii="Cambria" w:eastAsia="SimSun" w:hAnsi="Cambria" w:cs="Calibri"/>
      <w:u w:val="single"/>
      <w:lang w:eastAsia="zh-CN"/>
    </w:rPr>
  </w:style>
  <w:style w:type="paragraph" w:customStyle="1" w:styleId="StylecardBoldThickunderline">
    <w:name w:val="Style card + Bold Thick underline"/>
    <w:basedOn w:val="Normal"/>
    <w:link w:val="StylecardBoldThickunderlineChar"/>
    <w:qFormat/>
    <w:rsid w:val="00B2628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2628B"/>
    <w:rPr>
      <w:rFonts w:ascii="Cambria" w:eastAsia="SimSun" w:hAnsi="Cambria" w:cs="Calibri"/>
      <w:b/>
      <w:bCs/>
      <w:u w:val="single"/>
      <w:lang w:eastAsia="zh-CN"/>
    </w:rPr>
  </w:style>
  <w:style w:type="character" w:customStyle="1" w:styleId="headline">
    <w:name w:val="headline"/>
    <w:rsid w:val="00B2628B"/>
  </w:style>
  <w:style w:type="character" w:customStyle="1" w:styleId="Stylereduce27pt">
    <w:name w:val="Style reduce2 + 7 pt"/>
    <w:rsid w:val="00B2628B"/>
    <w:rPr>
      <w:rFonts w:ascii="Times New Roman" w:hAnsi="Times New Roman" w:cs="Arial"/>
      <w:color w:val="000000"/>
      <w:sz w:val="14"/>
      <w:szCs w:val="22"/>
    </w:rPr>
  </w:style>
  <w:style w:type="paragraph" w:customStyle="1" w:styleId="BlockHeadings">
    <w:name w:val="Block Headings"/>
    <w:next w:val="Normal"/>
    <w:link w:val="BlockHeadingsChar"/>
    <w:qFormat/>
    <w:rsid w:val="00B2628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B2628B"/>
  </w:style>
  <w:style w:type="character" w:customStyle="1" w:styleId="st1">
    <w:name w:val="st1"/>
    <w:rsid w:val="00B2628B"/>
  </w:style>
  <w:style w:type="paragraph" w:customStyle="1" w:styleId="CM27">
    <w:name w:val="CM27"/>
    <w:basedOn w:val="Default"/>
    <w:next w:val="Default"/>
    <w:qFormat/>
    <w:rsid w:val="00B2628B"/>
    <w:pPr>
      <w:spacing w:after="200" w:line="276" w:lineRule="auto"/>
    </w:pPr>
    <w:rPr>
      <w:rFonts w:eastAsia="Calibri"/>
      <w:color w:val="auto"/>
      <w:sz w:val="22"/>
    </w:rPr>
  </w:style>
  <w:style w:type="character" w:customStyle="1" w:styleId="caps-label">
    <w:name w:val="caps-label"/>
    <w:rsid w:val="00B2628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2628B"/>
    <w:rPr>
      <w:rFonts w:ascii="Garamond" w:hAnsi="Garamond" w:cs="Times New Roman"/>
      <w:sz w:val="20"/>
    </w:rPr>
  </w:style>
  <w:style w:type="character" w:customStyle="1" w:styleId="quotechar">
    <w:name w:val="quotechar"/>
    <w:rsid w:val="00B2628B"/>
  </w:style>
  <w:style w:type="character" w:customStyle="1" w:styleId="boldunderline0">
    <w:name w:val="boldunderline"/>
    <w:rsid w:val="00B2628B"/>
  </w:style>
  <w:style w:type="paragraph" w:customStyle="1" w:styleId="font-null">
    <w:name w:val="font-null"/>
    <w:basedOn w:val="Normal"/>
    <w:uiPriority w:val="99"/>
    <w:qFormat/>
    <w:rsid w:val="00B2628B"/>
    <w:pPr>
      <w:spacing w:before="100" w:beforeAutospacing="1" w:after="100" w:afterAutospacing="1"/>
    </w:pPr>
    <w:rPr>
      <w:rFonts w:eastAsia="Times New Roman"/>
      <w:sz w:val="24"/>
    </w:rPr>
  </w:style>
  <w:style w:type="paragraph" w:customStyle="1" w:styleId="rteindent1">
    <w:name w:val="rteindent1"/>
    <w:basedOn w:val="Normal"/>
    <w:uiPriority w:val="99"/>
    <w:qFormat/>
    <w:rsid w:val="00B2628B"/>
    <w:pPr>
      <w:spacing w:before="100" w:beforeAutospacing="1" w:after="100" w:afterAutospacing="1"/>
    </w:pPr>
    <w:rPr>
      <w:rFonts w:eastAsia="Times New Roman"/>
      <w:sz w:val="24"/>
    </w:rPr>
  </w:style>
  <w:style w:type="character" w:customStyle="1" w:styleId="A8">
    <w:name w:val="A8"/>
    <w:rsid w:val="00B2628B"/>
    <w:rPr>
      <w:rFonts w:cs="Scala"/>
      <w:color w:val="000000"/>
      <w:sz w:val="15"/>
      <w:szCs w:val="15"/>
    </w:rPr>
  </w:style>
  <w:style w:type="paragraph" w:customStyle="1" w:styleId="Pa12">
    <w:name w:val="Pa12"/>
    <w:basedOn w:val="Default"/>
    <w:next w:val="Default"/>
    <w:uiPriority w:val="99"/>
    <w:qFormat/>
    <w:rsid w:val="00B2628B"/>
    <w:pPr>
      <w:spacing w:after="200" w:line="191" w:lineRule="atLeast"/>
    </w:pPr>
    <w:rPr>
      <w:rFonts w:ascii="Scala" w:eastAsia="Calibri" w:hAnsi="Scala"/>
      <w:color w:val="auto"/>
      <w:sz w:val="22"/>
    </w:rPr>
  </w:style>
  <w:style w:type="character" w:customStyle="1" w:styleId="A0">
    <w:name w:val="A0"/>
    <w:uiPriority w:val="99"/>
    <w:rsid w:val="00B2628B"/>
    <w:rPr>
      <w:rFonts w:cs="Scala"/>
      <w:color w:val="000000"/>
      <w:sz w:val="16"/>
      <w:szCs w:val="16"/>
    </w:rPr>
  </w:style>
  <w:style w:type="character" w:customStyle="1" w:styleId="Date11">
    <w:name w:val="Date11"/>
    <w:rsid w:val="00B2628B"/>
  </w:style>
  <w:style w:type="paragraph" w:customStyle="1" w:styleId="introduction">
    <w:name w:val="introduction"/>
    <w:basedOn w:val="Normal"/>
    <w:uiPriority w:val="99"/>
    <w:qFormat/>
    <w:rsid w:val="00B2628B"/>
    <w:pPr>
      <w:spacing w:before="100" w:beforeAutospacing="1" w:after="100" w:afterAutospacing="1"/>
    </w:pPr>
    <w:rPr>
      <w:rFonts w:eastAsia="Times New Roman"/>
      <w:sz w:val="24"/>
    </w:rPr>
  </w:style>
  <w:style w:type="character" w:customStyle="1" w:styleId="Boxout">
    <w:name w:val="Box out"/>
    <w:uiPriority w:val="1"/>
    <w:qFormat/>
    <w:rsid w:val="00B2628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2628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2628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2628B"/>
    <w:pPr>
      <w:spacing w:before="100" w:beforeAutospacing="1" w:after="100" w:afterAutospacing="1"/>
    </w:pPr>
    <w:rPr>
      <w:rFonts w:eastAsia="Times New Roman"/>
      <w:sz w:val="24"/>
    </w:rPr>
  </w:style>
  <w:style w:type="character" w:customStyle="1" w:styleId="metad">
    <w:name w:val="metad"/>
    <w:rsid w:val="00B2628B"/>
  </w:style>
  <w:style w:type="paragraph" w:customStyle="1" w:styleId="class">
    <w:name w:val="class"/>
    <w:basedOn w:val="Normal"/>
    <w:uiPriority w:val="99"/>
    <w:qFormat/>
    <w:rsid w:val="00B2628B"/>
    <w:pPr>
      <w:spacing w:before="100" w:beforeAutospacing="1" w:after="100" w:afterAutospacing="1"/>
    </w:pPr>
    <w:rPr>
      <w:rFonts w:eastAsia="Times New Roman"/>
      <w:sz w:val="24"/>
    </w:rPr>
  </w:style>
  <w:style w:type="character" w:customStyle="1" w:styleId="sifr-alternate">
    <w:name w:val="sifr-alternate"/>
    <w:rsid w:val="00B2628B"/>
  </w:style>
  <w:style w:type="character" w:customStyle="1" w:styleId="justify1">
    <w:name w:val="justify1"/>
    <w:rsid w:val="00B2628B"/>
  </w:style>
  <w:style w:type="character" w:customStyle="1" w:styleId="artbody1">
    <w:name w:val="art_body1"/>
    <w:rsid w:val="00B2628B"/>
    <w:rPr>
      <w:rFonts w:ascii="Arial" w:hAnsi="Arial" w:cs="Arial" w:hint="default"/>
    </w:rPr>
  </w:style>
  <w:style w:type="character" w:customStyle="1" w:styleId="A1">
    <w:name w:val="A1"/>
    <w:uiPriority w:val="99"/>
    <w:rsid w:val="00B2628B"/>
    <w:rPr>
      <w:rFonts w:cs="Book Antiqua"/>
      <w:color w:val="221E1F"/>
      <w:sz w:val="22"/>
      <w:szCs w:val="22"/>
    </w:rPr>
  </w:style>
  <w:style w:type="character" w:customStyle="1" w:styleId="UnderlineStyleChar">
    <w:name w:val="Underline Style Char"/>
    <w:link w:val="UnderlineStyle"/>
    <w:rsid w:val="00B2628B"/>
    <w:rPr>
      <w:rFonts w:ascii="Cambria" w:eastAsia="Times New Roman" w:hAnsi="Cambria" w:cs="Calibri"/>
      <w:b/>
      <w:sz w:val="24"/>
      <w:u w:val="single"/>
    </w:rPr>
  </w:style>
  <w:style w:type="paragraph" w:customStyle="1" w:styleId="blocktitle1">
    <w:name w:val="block title"/>
    <w:basedOn w:val="Normal"/>
    <w:link w:val="blocktitleChar"/>
    <w:qFormat/>
    <w:rsid w:val="00B2628B"/>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B2628B"/>
    <w:rPr>
      <w:rFonts w:ascii="Garamond" w:eastAsia="Calibri" w:hAnsi="Garamond" w:cs="Calibri"/>
      <w:b/>
      <w:caps/>
      <w:sz w:val="28"/>
      <w:lang w:val="x-none" w:eastAsia="x-none"/>
    </w:rPr>
  </w:style>
  <w:style w:type="character" w:customStyle="1" w:styleId="reality">
    <w:name w:val="reality"/>
    <w:rsid w:val="00B2628B"/>
  </w:style>
  <w:style w:type="paragraph" w:customStyle="1" w:styleId="Pa6">
    <w:name w:val="Pa6"/>
    <w:basedOn w:val="Normal"/>
    <w:next w:val="Normal"/>
    <w:uiPriority w:val="99"/>
    <w:qFormat/>
    <w:rsid w:val="00B2628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2628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2628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2628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2628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2628B"/>
    <w:pPr>
      <w:spacing w:before="100" w:beforeAutospacing="1" w:after="100" w:afterAutospacing="1"/>
    </w:pPr>
    <w:rPr>
      <w:rFonts w:eastAsia="Times New Roman"/>
      <w:sz w:val="24"/>
    </w:rPr>
  </w:style>
  <w:style w:type="character" w:customStyle="1" w:styleId="text2">
    <w:name w:val="text2"/>
    <w:rsid w:val="00B2628B"/>
  </w:style>
  <w:style w:type="character" w:customStyle="1" w:styleId="StyleUnderlineChar2CharChar11pt">
    <w:name w:val="Style Underline Char2 Char Char + 11 pt"/>
    <w:rsid w:val="00B2628B"/>
    <w:rPr>
      <w:rFonts w:ascii="Times New Roman" w:hAnsi="Times New Roman"/>
      <w:sz w:val="20"/>
      <w:u w:val="single"/>
    </w:rPr>
  </w:style>
  <w:style w:type="character" w:customStyle="1" w:styleId="StyleStyleBoldUnderline11pt">
    <w:name w:val="Style Style Bold Underline + 11 pt"/>
    <w:rsid w:val="00B2628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2628B"/>
    <w:rPr>
      <w:rFonts w:eastAsia="SimSun"/>
      <w:b/>
      <w:bCs/>
    </w:rPr>
  </w:style>
  <w:style w:type="character" w:customStyle="1" w:styleId="StyleStyle4LatinTimesNewRomanAsianSimSunBoldChar">
    <w:name w:val="Style Style4 + (Latin) Times New Roman (Asian) SimSun Bold Char"/>
    <w:link w:val="StyleStyle4LatinTimesNewRomanAsianSimSunBold"/>
    <w:rsid w:val="00B2628B"/>
    <w:rPr>
      <w:rFonts w:ascii="Cambria" w:eastAsia="SimSun" w:hAnsi="Cambria" w:cs="Calibri"/>
      <w:b/>
      <w:bCs/>
      <w:u w:val="single"/>
    </w:rPr>
  </w:style>
  <w:style w:type="character" w:customStyle="1" w:styleId="articlehead2">
    <w:name w:val="articlehead2"/>
    <w:rsid w:val="00B2628B"/>
  </w:style>
  <w:style w:type="character" w:customStyle="1" w:styleId="pronset">
    <w:name w:val="pronset"/>
    <w:rsid w:val="00B2628B"/>
  </w:style>
  <w:style w:type="character" w:customStyle="1" w:styleId="prondelim">
    <w:name w:val="prondelim"/>
    <w:rsid w:val="00B2628B"/>
  </w:style>
  <w:style w:type="character" w:customStyle="1" w:styleId="prontoggle">
    <w:name w:val="pron_toggle"/>
    <w:rsid w:val="00B2628B"/>
  </w:style>
  <w:style w:type="character" w:customStyle="1" w:styleId="boldface">
    <w:name w:val="boldface"/>
    <w:rsid w:val="00B2628B"/>
  </w:style>
  <w:style w:type="character" w:customStyle="1" w:styleId="secondary-bf">
    <w:name w:val="secondary-bf"/>
    <w:rsid w:val="00B2628B"/>
  </w:style>
  <w:style w:type="character" w:customStyle="1" w:styleId="ColorfulGrid-Accent1Char">
    <w:name w:val="Colorful Grid - Accent 1 Char"/>
    <w:link w:val="ColorfulGrid-Accent1"/>
    <w:uiPriority w:val="29"/>
    <w:rsid w:val="00B2628B"/>
    <w:rPr>
      <w:rFonts w:ascii="Times New Roman" w:hAnsi="Times New Roman"/>
      <w:iCs/>
      <w:color w:val="000000"/>
      <w:sz w:val="16"/>
    </w:rPr>
  </w:style>
  <w:style w:type="table" w:styleId="ColorfulGrid-Accent1">
    <w:name w:val="Colorful Grid Accent 1"/>
    <w:basedOn w:val="TableNormal"/>
    <w:link w:val="ColorfulGrid-Accent1Char"/>
    <w:uiPriority w:val="29"/>
    <w:rsid w:val="00B2628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2628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2628B"/>
  </w:style>
  <w:style w:type="character" w:customStyle="1" w:styleId="pg">
    <w:name w:val="pg"/>
    <w:rsid w:val="00B2628B"/>
  </w:style>
  <w:style w:type="character" w:customStyle="1" w:styleId="detailtitle">
    <w:name w:val="detailtitle"/>
    <w:rsid w:val="00B2628B"/>
  </w:style>
  <w:style w:type="character" w:customStyle="1" w:styleId="storydate">
    <w:name w:val="storydate"/>
    <w:rsid w:val="00B2628B"/>
  </w:style>
  <w:style w:type="character" w:customStyle="1" w:styleId="preloadwrap">
    <w:name w:val="preloadwrap"/>
    <w:rsid w:val="00B2628B"/>
  </w:style>
  <w:style w:type="paragraph" w:customStyle="1" w:styleId="summary">
    <w:name w:val="summary"/>
    <w:basedOn w:val="Normal"/>
    <w:uiPriority w:val="99"/>
    <w:qFormat/>
    <w:rsid w:val="00B2628B"/>
    <w:pPr>
      <w:spacing w:before="100" w:beforeAutospacing="1" w:after="100" w:afterAutospacing="1"/>
    </w:pPr>
    <w:rPr>
      <w:rFonts w:eastAsia="Times New Roman"/>
      <w:sz w:val="24"/>
    </w:rPr>
  </w:style>
  <w:style w:type="paragraph" w:customStyle="1" w:styleId="Caption2">
    <w:name w:val="Caption2"/>
    <w:basedOn w:val="Normal"/>
    <w:uiPriority w:val="99"/>
    <w:qFormat/>
    <w:rsid w:val="00B2628B"/>
    <w:pPr>
      <w:spacing w:before="100" w:beforeAutospacing="1" w:after="100" w:afterAutospacing="1"/>
    </w:pPr>
    <w:rPr>
      <w:rFonts w:eastAsia="Times New Roman"/>
      <w:sz w:val="24"/>
    </w:rPr>
  </w:style>
  <w:style w:type="character" w:customStyle="1" w:styleId="creditwrap">
    <w:name w:val="creditwrap"/>
    <w:rsid w:val="00B2628B"/>
  </w:style>
  <w:style w:type="character" w:customStyle="1" w:styleId="DefaultChar1">
    <w:name w:val="Default Char1"/>
    <w:rsid w:val="00B2628B"/>
    <w:rPr>
      <w:noProof w:val="0"/>
      <w:color w:val="000000"/>
      <w:lang w:val="en-US" w:eastAsia="en-US" w:bidi="ar-SA"/>
    </w:rPr>
  </w:style>
  <w:style w:type="paragraph" w:customStyle="1" w:styleId="MTDisplayEquation">
    <w:name w:val="MTDisplayEquation"/>
    <w:basedOn w:val="Normal"/>
    <w:next w:val="Normal"/>
    <w:link w:val="MTDisplayEquationChar"/>
    <w:qFormat/>
    <w:rsid w:val="00B2628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2628B"/>
    <w:rPr>
      <w:rFonts w:ascii="Cambria" w:eastAsia="Times New Roman" w:hAnsi="Cambria" w:cs="Calibri"/>
      <w:bCs/>
      <w:lang w:bidi="he-IL"/>
    </w:rPr>
  </w:style>
  <w:style w:type="character" w:customStyle="1" w:styleId="textunderlineChar0">
    <w:name w:val="text underline Char"/>
    <w:link w:val="textunderline0"/>
    <w:rsid w:val="00B2628B"/>
    <w:rPr>
      <w:u w:val="thick"/>
    </w:rPr>
  </w:style>
  <w:style w:type="character" w:customStyle="1" w:styleId="BoldChar">
    <w:name w:val="Bold Char"/>
    <w:rsid w:val="00B2628B"/>
    <w:rPr>
      <w:rFonts w:ascii="Times New Roman" w:eastAsia="Times New Roman" w:hAnsi="Times New Roman"/>
      <w:b/>
      <w:szCs w:val="24"/>
    </w:rPr>
  </w:style>
  <w:style w:type="character" w:customStyle="1" w:styleId="pmterms31">
    <w:name w:val="pmterms31"/>
    <w:rsid w:val="00B2628B"/>
    <w:rPr>
      <w:b/>
      <w:bCs/>
      <w:i w:val="0"/>
      <w:iCs w:val="0"/>
      <w:color w:val="000000"/>
    </w:rPr>
  </w:style>
  <w:style w:type="character" w:customStyle="1" w:styleId="copyrightdescription">
    <w:name w:val="copyrightdescription"/>
    <w:rsid w:val="00B2628B"/>
  </w:style>
  <w:style w:type="paragraph" w:customStyle="1" w:styleId="DebateFile">
    <w:name w:val="Debate File"/>
    <w:basedOn w:val="Normal"/>
    <w:uiPriority w:val="99"/>
    <w:qFormat/>
    <w:rsid w:val="00B2628B"/>
    <w:pPr>
      <w:jc w:val="center"/>
    </w:pPr>
    <w:rPr>
      <w:rFonts w:ascii="Book Antiqua" w:eastAsia="Times New Roman" w:hAnsi="Book Antiqua"/>
      <w:b/>
      <w:sz w:val="28"/>
    </w:rPr>
  </w:style>
  <w:style w:type="character" w:customStyle="1" w:styleId="ft01">
    <w:name w:val="ft01"/>
    <w:rsid w:val="00B2628B"/>
    <w:rPr>
      <w:rFonts w:ascii="Times" w:hAnsi="Times" w:cs="Times" w:hint="default"/>
      <w:color w:val="000000"/>
      <w:sz w:val="14"/>
      <w:szCs w:val="14"/>
    </w:rPr>
  </w:style>
  <w:style w:type="character" w:customStyle="1" w:styleId="ft11">
    <w:name w:val="ft11"/>
    <w:rsid w:val="00B2628B"/>
    <w:rPr>
      <w:rFonts w:ascii="Times" w:hAnsi="Times" w:cs="Times" w:hint="default"/>
      <w:color w:val="000000"/>
      <w:sz w:val="17"/>
      <w:szCs w:val="17"/>
    </w:rPr>
  </w:style>
  <w:style w:type="character" w:customStyle="1" w:styleId="ft21">
    <w:name w:val="ft21"/>
    <w:rsid w:val="00B2628B"/>
    <w:rPr>
      <w:rFonts w:ascii="Times" w:hAnsi="Times" w:cs="Times" w:hint="default"/>
      <w:color w:val="000000"/>
      <w:sz w:val="15"/>
      <w:szCs w:val="15"/>
    </w:rPr>
  </w:style>
  <w:style w:type="character" w:customStyle="1" w:styleId="ft31">
    <w:name w:val="ft31"/>
    <w:rsid w:val="00B2628B"/>
    <w:rPr>
      <w:rFonts w:ascii="Times" w:hAnsi="Times" w:cs="Times" w:hint="default"/>
      <w:color w:val="000000"/>
      <w:sz w:val="15"/>
      <w:szCs w:val="15"/>
    </w:rPr>
  </w:style>
  <w:style w:type="paragraph" w:customStyle="1" w:styleId="Little">
    <w:name w:val="Little"/>
    <w:basedOn w:val="Normal"/>
    <w:next w:val="Normal"/>
    <w:link w:val="LittleChar"/>
    <w:qFormat/>
    <w:rsid w:val="00B2628B"/>
    <w:pPr>
      <w:ind w:left="288"/>
    </w:pPr>
    <w:rPr>
      <w:rFonts w:ascii="Garamond" w:eastAsia="Times New Roman" w:hAnsi="Garamond"/>
      <w:sz w:val="16"/>
    </w:rPr>
  </w:style>
  <w:style w:type="paragraph" w:customStyle="1" w:styleId="AAAcard">
    <w:name w:val="AAAcard"/>
    <w:basedOn w:val="Normal"/>
    <w:uiPriority w:val="99"/>
    <w:qFormat/>
    <w:rsid w:val="00B2628B"/>
    <w:pPr>
      <w:ind w:left="288" w:right="288"/>
    </w:pPr>
    <w:rPr>
      <w:rFonts w:eastAsia="Times New Roman"/>
    </w:rPr>
  </w:style>
  <w:style w:type="character" w:customStyle="1" w:styleId="dquo">
    <w:name w:val="dquo"/>
    <w:rsid w:val="00B2628B"/>
  </w:style>
  <w:style w:type="character" w:customStyle="1" w:styleId="caps2">
    <w:name w:val="caps2"/>
    <w:rsid w:val="00B2628B"/>
  </w:style>
  <w:style w:type="character" w:customStyle="1" w:styleId="inside-head">
    <w:name w:val="inside-head"/>
    <w:rsid w:val="00B2628B"/>
  </w:style>
  <w:style w:type="character" w:customStyle="1" w:styleId="CardsFont12ptCharCharCharChar">
    <w:name w:val="Cards + Font: 12 pt Char Char Char Char"/>
    <w:rsid w:val="00B2628B"/>
    <w:rPr>
      <w:sz w:val="24"/>
      <w:szCs w:val="24"/>
      <w:u w:val="thick"/>
      <w:lang w:val="en-US" w:eastAsia="en-US" w:bidi="ar-SA"/>
    </w:rPr>
  </w:style>
  <w:style w:type="character" w:customStyle="1" w:styleId="ccs">
    <w:name w:val="c cs"/>
    <w:rsid w:val="00B2628B"/>
  </w:style>
  <w:style w:type="character" w:customStyle="1" w:styleId="UnderlinedEvChar">
    <w:name w:val="Underlined Ev Char"/>
    <w:rsid w:val="00B2628B"/>
    <w:rPr>
      <w:rFonts w:ascii="Times New Roman" w:eastAsia="Times New Roman" w:hAnsi="Times New Roman"/>
      <w:szCs w:val="24"/>
      <w:u w:val="single"/>
    </w:rPr>
  </w:style>
  <w:style w:type="character" w:customStyle="1" w:styleId="dropshadow">
    <w:name w:val="dropshadow"/>
    <w:rsid w:val="00B2628B"/>
  </w:style>
  <w:style w:type="character" w:customStyle="1" w:styleId="d05ws">
    <w:name w:val="d05ws"/>
    <w:rsid w:val="00B2628B"/>
  </w:style>
  <w:style w:type="character" w:customStyle="1" w:styleId="rzibod">
    <w:name w:val="rzibod"/>
    <w:rsid w:val="00B2628B"/>
  </w:style>
  <w:style w:type="paragraph" w:customStyle="1" w:styleId="Caption3">
    <w:name w:val="Caption3"/>
    <w:basedOn w:val="Normal"/>
    <w:uiPriority w:val="99"/>
    <w:qFormat/>
    <w:rsid w:val="00B2628B"/>
    <w:pPr>
      <w:spacing w:before="100" w:beforeAutospacing="1" w:after="100" w:afterAutospacing="1"/>
    </w:pPr>
    <w:rPr>
      <w:rFonts w:eastAsia="Times New Roman"/>
      <w:sz w:val="24"/>
    </w:rPr>
  </w:style>
  <w:style w:type="character" w:customStyle="1" w:styleId="StyleBold1">
    <w:name w:val="Style Bold1"/>
    <w:rsid w:val="00B2628B"/>
    <w:rPr>
      <w:rFonts w:ascii="Georgia" w:hAnsi="Georgia"/>
      <w:b/>
      <w:bCs/>
      <w:sz w:val="22"/>
    </w:rPr>
  </w:style>
  <w:style w:type="character" w:customStyle="1" w:styleId="headertext">
    <w:name w:val="headertext"/>
    <w:rsid w:val="00B2628B"/>
  </w:style>
  <w:style w:type="paragraph" w:customStyle="1" w:styleId="body-12-5">
    <w:name w:val="body-12-5"/>
    <w:basedOn w:val="Normal"/>
    <w:uiPriority w:val="99"/>
    <w:qFormat/>
    <w:rsid w:val="00B2628B"/>
    <w:pPr>
      <w:spacing w:before="100" w:beforeAutospacing="1" w:after="100" w:afterAutospacing="1"/>
    </w:pPr>
    <w:rPr>
      <w:rFonts w:eastAsia="Times New Roman"/>
      <w:sz w:val="24"/>
    </w:rPr>
  </w:style>
  <w:style w:type="character" w:customStyle="1" w:styleId="endnote-reference">
    <w:name w:val="endnote-reference"/>
    <w:rsid w:val="00B2628B"/>
  </w:style>
  <w:style w:type="character" w:customStyle="1" w:styleId="officialsname">
    <w:name w:val="official_s_name"/>
    <w:rsid w:val="00B2628B"/>
  </w:style>
  <w:style w:type="character" w:customStyle="1" w:styleId="audience">
    <w:name w:val="audience"/>
    <w:rsid w:val="00B2628B"/>
  </w:style>
  <w:style w:type="character" w:customStyle="1" w:styleId="A7">
    <w:name w:val="A7"/>
    <w:uiPriority w:val="99"/>
    <w:rsid w:val="00B2628B"/>
    <w:rPr>
      <w:rFonts w:cs="Myriad Pro"/>
      <w:color w:val="0066B1"/>
      <w:sz w:val="22"/>
      <w:szCs w:val="22"/>
    </w:rPr>
  </w:style>
  <w:style w:type="character" w:customStyle="1" w:styleId="BlockHeadingsChar">
    <w:name w:val="Block Headings Char"/>
    <w:link w:val="BlockHeadings"/>
    <w:rsid w:val="00B2628B"/>
    <w:rPr>
      <w:rFonts w:ascii="Times New Roman" w:eastAsia="Times New Roman" w:hAnsi="Times New Roman" w:cs="Times New Roman"/>
      <w:b/>
      <w:sz w:val="36"/>
      <w:szCs w:val="24"/>
      <w:u w:val="single"/>
    </w:rPr>
  </w:style>
  <w:style w:type="character" w:customStyle="1" w:styleId="normalchar">
    <w:name w:val="normal__char"/>
    <w:rsid w:val="00B2628B"/>
  </w:style>
  <w:style w:type="character" w:customStyle="1" w:styleId="hyperlink002cheading0020100200028block0020title0029char">
    <w:name w:val="hyperlink_002cheading_00201_0020_0028block_0020title_0029__char"/>
    <w:rsid w:val="00B2628B"/>
  </w:style>
  <w:style w:type="character" w:customStyle="1" w:styleId="underline002cstyle0020bold0020underlinechar">
    <w:name w:val="underline_002cstyle_0020bold_0020underline__char"/>
    <w:rsid w:val="00B2628B"/>
  </w:style>
  <w:style w:type="character" w:customStyle="1" w:styleId="copyboldblack">
    <w:name w:val="copyboldblack"/>
    <w:rsid w:val="00B2628B"/>
  </w:style>
  <w:style w:type="character" w:customStyle="1" w:styleId="copybold">
    <w:name w:val="copybold"/>
    <w:rsid w:val="00B2628B"/>
  </w:style>
  <w:style w:type="character" w:customStyle="1" w:styleId="author-date0">
    <w:name w:val="author-date"/>
    <w:rsid w:val="00B2628B"/>
  </w:style>
  <w:style w:type="paragraph" w:customStyle="1" w:styleId="infuse">
    <w:name w:val="infuse"/>
    <w:basedOn w:val="Normal"/>
    <w:uiPriority w:val="99"/>
    <w:qFormat/>
    <w:rsid w:val="00B2628B"/>
    <w:pPr>
      <w:spacing w:before="100" w:beforeAutospacing="1" w:after="100" w:afterAutospacing="1"/>
    </w:pPr>
    <w:rPr>
      <w:rFonts w:eastAsia="Times New Roman"/>
      <w:sz w:val="24"/>
    </w:rPr>
  </w:style>
  <w:style w:type="paragraph" w:customStyle="1" w:styleId="fontreg">
    <w:name w:val="font_reg"/>
    <w:basedOn w:val="Normal"/>
    <w:uiPriority w:val="99"/>
    <w:qFormat/>
    <w:rsid w:val="00B2628B"/>
    <w:pPr>
      <w:spacing w:before="100" w:beforeAutospacing="1" w:after="100" w:afterAutospacing="1"/>
    </w:pPr>
    <w:rPr>
      <w:rFonts w:eastAsia="Times New Roman"/>
      <w:sz w:val="24"/>
    </w:rPr>
  </w:style>
  <w:style w:type="character" w:customStyle="1" w:styleId="yshortcuts">
    <w:name w:val="yshortcuts"/>
    <w:rsid w:val="00B2628B"/>
  </w:style>
  <w:style w:type="character" w:customStyle="1" w:styleId="hidden">
    <w:name w:val="hidden"/>
    <w:rsid w:val="00B2628B"/>
  </w:style>
  <w:style w:type="character" w:customStyle="1" w:styleId="articlebegin">
    <w:name w:val="articlebegin"/>
    <w:rsid w:val="00B2628B"/>
  </w:style>
  <w:style w:type="character" w:customStyle="1" w:styleId="mediaoverlay">
    <w:name w:val="mediaoverlay"/>
    <w:rsid w:val="00B2628B"/>
  </w:style>
  <w:style w:type="paragraph" w:customStyle="1" w:styleId="CITEF3">
    <w:name w:val="CITE F3"/>
    <w:uiPriority w:val="99"/>
    <w:qFormat/>
    <w:rsid w:val="00B2628B"/>
    <w:pPr>
      <w:spacing w:after="0" w:line="240" w:lineRule="auto"/>
    </w:pPr>
    <w:rPr>
      <w:rFonts w:ascii="Georgia" w:eastAsia="SimSun" w:hAnsi="Georgia" w:cs="Times New Roman"/>
      <w:b/>
      <w:sz w:val="24"/>
      <w:szCs w:val="24"/>
      <w:lang w:eastAsia="zh-CN"/>
    </w:rPr>
  </w:style>
  <w:style w:type="character" w:customStyle="1" w:styleId="blogcaption">
    <w:name w:val="blog_caption"/>
    <w:rsid w:val="00B2628B"/>
  </w:style>
  <w:style w:type="paragraph" w:customStyle="1" w:styleId="StyleBoldUnderlineTimesNewRoman">
    <w:name w:val="Style Bold Underline + Times New Roman"/>
    <w:link w:val="StyleBoldUnderlineTimesNewRomanChar"/>
    <w:qFormat/>
    <w:rsid w:val="00B2628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2628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2628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2628B"/>
    <w:rPr>
      <w:rFonts w:ascii="Calibri" w:eastAsia="Calibri" w:hAnsi="Calibri" w:cs="Times New Roman"/>
      <w:sz w:val="20"/>
      <w:szCs w:val="20"/>
      <w:u w:val="single"/>
    </w:rPr>
  </w:style>
  <w:style w:type="character" w:customStyle="1" w:styleId="commnet-abuzz">
    <w:name w:val="commnet-abuzz"/>
    <w:rsid w:val="00B2628B"/>
  </w:style>
  <w:style w:type="character" w:customStyle="1" w:styleId="fbconnectbuttontext">
    <w:name w:val="fbconnectbutton_text"/>
    <w:rsid w:val="00B2628B"/>
  </w:style>
  <w:style w:type="character" w:customStyle="1" w:styleId="fbsharecountinner">
    <w:name w:val="fb_share_count_inner"/>
    <w:rsid w:val="00B2628B"/>
  </w:style>
  <w:style w:type="character" w:customStyle="1" w:styleId="stbuttontext">
    <w:name w:val="stbuttontext"/>
    <w:rsid w:val="00B2628B"/>
  </w:style>
  <w:style w:type="paragraph" w:customStyle="1" w:styleId="hotroute1">
    <w:name w:val="hot route!"/>
    <w:basedOn w:val="Normal"/>
    <w:qFormat/>
    <w:rsid w:val="00B2628B"/>
    <w:pPr>
      <w:ind w:left="144"/>
    </w:pPr>
    <w:rPr>
      <w:rFonts w:eastAsia="Calibri"/>
      <w:sz w:val="24"/>
    </w:rPr>
  </w:style>
  <w:style w:type="character" w:customStyle="1" w:styleId="Highlightedunderline0">
    <w:name w:val="Highlighted underline"/>
    <w:rsid w:val="00B2628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2628B"/>
  </w:style>
  <w:style w:type="character" w:customStyle="1" w:styleId="Normal2">
    <w:name w:val="Normal2"/>
    <w:rsid w:val="00B2628B"/>
  </w:style>
  <w:style w:type="character" w:customStyle="1" w:styleId="pubdate">
    <w:name w:val="pubdate"/>
    <w:rsid w:val="00B2628B"/>
  </w:style>
  <w:style w:type="numbering" w:customStyle="1" w:styleId="NoList11">
    <w:name w:val="No List11"/>
    <w:next w:val="NoList"/>
    <w:uiPriority w:val="99"/>
    <w:semiHidden/>
    <w:unhideWhenUsed/>
    <w:rsid w:val="00B2628B"/>
  </w:style>
  <w:style w:type="numbering" w:customStyle="1" w:styleId="NoList111">
    <w:name w:val="No List111"/>
    <w:next w:val="NoList"/>
    <w:uiPriority w:val="99"/>
    <w:semiHidden/>
    <w:unhideWhenUsed/>
    <w:rsid w:val="00B2628B"/>
  </w:style>
  <w:style w:type="numbering" w:customStyle="1" w:styleId="NoList1111">
    <w:name w:val="No List1111"/>
    <w:next w:val="NoList"/>
    <w:uiPriority w:val="99"/>
    <w:semiHidden/>
    <w:unhideWhenUsed/>
    <w:rsid w:val="00B2628B"/>
  </w:style>
  <w:style w:type="numbering" w:customStyle="1" w:styleId="NoList11111">
    <w:name w:val="No List11111"/>
    <w:next w:val="NoList"/>
    <w:uiPriority w:val="99"/>
    <w:semiHidden/>
    <w:unhideWhenUsed/>
    <w:rsid w:val="00B2628B"/>
  </w:style>
  <w:style w:type="numbering" w:customStyle="1" w:styleId="NoList111111">
    <w:name w:val="No List111111"/>
    <w:next w:val="NoList"/>
    <w:uiPriority w:val="99"/>
    <w:semiHidden/>
    <w:unhideWhenUsed/>
    <w:rsid w:val="00B2628B"/>
  </w:style>
  <w:style w:type="numbering" w:customStyle="1" w:styleId="NoList1111111">
    <w:name w:val="No List1111111"/>
    <w:next w:val="NoList"/>
    <w:uiPriority w:val="99"/>
    <w:semiHidden/>
    <w:unhideWhenUsed/>
    <w:rsid w:val="00B2628B"/>
  </w:style>
  <w:style w:type="numbering" w:customStyle="1" w:styleId="NoList11111111">
    <w:name w:val="No List11111111"/>
    <w:next w:val="NoList"/>
    <w:uiPriority w:val="99"/>
    <w:semiHidden/>
    <w:unhideWhenUsed/>
    <w:rsid w:val="00B2628B"/>
  </w:style>
  <w:style w:type="numbering" w:customStyle="1" w:styleId="NoList111111111">
    <w:name w:val="No List111111111"/>
    <w:next w:val="NoList"/>
    <w:uiPriority w:val="99"/>
    <w:semiHidden/>
    <w:unhideWhenUsed/>
    <w:rsid w:val="00B2628B"/>
  </w:style>
  <w:style w:type="numbering" w:customStyle="1" w:styleId="NoList1111111111">
    <w:name w:val="No List1111111111"/>
    <w:next w:val="NoList"/>
    <w:uiPriority w:val="99"/>
    <w:semiHidden/>
    <w:unhideWhenUsed/>
    <w:rsid w:val="00B2628B"/>
  </w:style>
  <w:style w:type="numbering" w:customStyle="1" w:styleId="NoList11111111111">
    <w:name w:val="No List11111111111"/>
    <w:next w:val="NoList"/>
    <w:uiPriority w:val="99"/>
    <w:semiHidden/>
    <w:unhideWhenUsed/>
    <w:rsid w:val="00B2628B"/>
  </w:style>
  <w:style w:type="numbering" w:customStyle="1" w:styleId="NoList111111111111">
    <w:name w:val="No List111111111111"/>
    <w:next w:val="NoList"/>
    <w:uiPriority w:val="99"/>
    <w:semiHidden/>
    <w:unhideWhenUsed/>
    <w:rsid w:val="00B2628B"/>
  </w:style>
  <w:style w:type="numbering" w:customStyle="1" w:styleId="NoList1111111111111">
    <w:name w:val="No List1111111111111"/>
    <w:next w:val="NoList"/>
    <w:uiPriority w:val="99"/>
    <w:semiHidden/>
    <w:unhideWhenUsed/>
    <w:rsid w:val="00B2628B"/>
  </w:style>
  <w:style w:type="numbering" w:customStyle="1" w:styleId="NoList11111111111111">
    <w:name w:val="No List11111111111111"/>
    <w:next w:val="NoList"/>
    <w:uiPriority w:val="99"/>
    <w:semiHidden/>
    <w:unhideWhenUsed/>
    <w:rsid w:val="00B2628B"/>
  </w:style>
  <w:style w:type="numbering" w:customStyle="1" w:styleId="NoList111111111111111">
    <w:name w:val="No List111111111111111"/>
    <w:next w:val="NoList"/>
    <w:uiPriority w:val="99"/>
    <w:semiHidden/>
    <w:unhideWhenUsed/>
    <w:rsid w:val="00B2628B"/>
  </w:style>
  <w:style w:type="numbering" w:customStyle="1" w:styleId="NoList1111111111111111">
    <w:name w:val="No List1111111111111111"/>
    <w:next w:val="NoList"/>
    <w:uiPriority w:val="99"/>
    <w:semiHidden/>
    <w:unhideWhenUsed/>
    <w:rsid w:val="00B2628B"/>
  </w:style>
  <w:style w:type="numbering" w:customStyle="1" w:styleId="NoList11111111111111111">
    <w:name w:val="No List11111111111111111"/>
    <w:next w:val="NoList"/>
    <w:uiPriority w:val="99"/>
    <w:semiHidden/>
    <w:unhideWhenUsed/>
    <w:rsid w:val="00B2628B"/>
  </w:style>
  <w:style w:type="paragraph" w:customStyle="1" w:styleId="FreeFormA">
    <w:name w:val="Free Form A"/>
    <w:autoRedefine/>
    <w:uiPriority w:val="99"/>
    <w:qFormat/>
    <w:rsid w:val="00B2628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2628B"/>
  </w:style>
  <w:style w:type="character" w:customStyle="1" w:styleId="postby">
    <w:name w:val="post_by"/>
    <w:rsid w:val="00B2628B"/>
  </w:style>
  <w:style w:type="character" w:customStyle="1" w:styleId="postdate">
    <w:name w:val="post_date"/>
    <w:rsid w:val="00B2628B"/>
  </w:style>
  <w:style w:type="character" w:customStyle="1" w:styleId="bdx">
    <w:name w:val="bdx"/>
    <w:rsid w:val="00B2628B"/>
  </w:style>
  <w:style w:type="character" w:customStyle="1" w:styleId="bdl">
    <w:name w:val="bdl"/>
    <w:rsid w:val="00B2628B"/>
  </w:style>
  <w:style w:type="character" w:customStyle="1" w:styleId="bhl">
    <w:name w:val="bhl"/>
    <w:rsid w:val="00B2628B"/>
  </w:style>
  <w:style w:type="character" w:customStyle="1" w:styleId="CardNotUnderlinedChar1">
    <w:name w:val="Card Not Underlined Char1"/>
    <w:link w:val="CardNotUnderlined"/>
    <w:rsid w:val="00B2628B"/>
    <w:rPr>
      <w:rFonts w:ascii="Bell MT" w:eastAsia="Calibri" w:hAnsi="Bell MT" w:cs="Calibri"/>
      <w:szCs w:val="20"/>
    </w:rPr>
  </w:style>
  <w:style w:type="character" w:customStyle="1" w:styleId="breadcrumbitemcurrent">
    <w:name w:val="breadcrumbitemcurrent"/>
    <w:rsid w:val="00B2628B"/>
  </w:style>
  <w:style w:type="character" w:customStyle="1" w:styleId="bbl">
    <w:name w:val="bbl"/>
    <w:rsid w:val="00B2628B"/>
  </w:style>
  <w:style w:type="character" w:customStyle="1" w:styleId="Date2">
    <w:name w:val="Date2"/>
    <w:rsid w:val="00B2628B"/>
  </w:style>
  <w:style w:type="character" w:customStyle="1" w:styleId="company">
    <w:name w:val="company"/>
    <w:rsid w:val="00B2628B"/>
  </w:style>
  <w:style w:type="character" w:customStyle="1" w:styleId="itxtnewhookspan">
    <w:name w:val="itxtnewhookspan"/>
    <w:rsid w:val="00B2628B"/>
  </w:style>
  <w:style w:type="character" w:customStyle="1" w:styleId="gstxthlt">
    <w:name w:val="gstxt_hlt"/>
    <w:rsid w:val="00B2628B"/>
  </w:style>
  <w:style w:type="paragraph" w:customStyle="1" w:styleId="bodytextfp">
    <w:name w:val="bodytextfp"/>
    <w:basedOn w:val="Normal"/>
    <w:uiPriority w:val="99"/>
    <w:qFormat/>
    <w:rsid w:val="00B2628B"/>
    <w:pPr>
      <w:spacing w:before="100" w:beforeAutospacing="1" w:after="100" w:afterAutospacing="1"/>
    </w:pPr>
    <w:rPr>
      <w:rFonts w:eastAsia="Times New Roman"/>
      <w:sz w:val="24"/>
    </w:rPr>
  </w:style>
  <w:style w:type="character" w:styleId="SubtleEmphasis">
    <w:name w:val="Subtle Emphasis"/>
    <w:uiPriority w:val="19"/>
    <w:qFormat/>
    <w:rsid w:val="00B2628B"/>
    <w:rPr>
      <w:rFonts w:ascii="Georgia" w:hAnsi="Georgia"/>
      <w:i/>
      <w:iCs/>
      <w:color w:val="808080"/>
    </w:rPr>
  </w:style>
  <w:style w:type="character" w:customStyle="1" w:styleId="HotRouteChar0">
    <w:name w:val="Hot Route Char"/>
    <w:link w:val="HotRoute0"/>
    <w:locked/>
    <w:rsid w:val="00B2628B"/>
    <w:rPr>
      <w:rFonts w:ascii="Cambria" w:eastAsia="Cambria" w:hAnsi="Cambria" w:cs="Calibri"/>
      <w:iCs/>
      <w:color w:val="000000"/>
      <w:sz w:val="18"/>
    </w:rPr>
  </w:style>
  <w:style w:type="character" w:customStyle="1" w:styleId="ReallyfuckingsmallChar">
    <w:name w:val="Really fucking small Char"/>
    <w:link w:val="Reallyfuckingsmall"/>
    <w:locked/>
    <w:rsid w:val="00B2628B"/>
    <w:rPr>
      <w:rFonts w:ascii="Times New Roman" w:eastAsia="Times New Roman" w:hAnsi="Times New Roman"/>
      <w:sz w:val="10"/>
    </w:rPr>
  </w:style>
  <w:style w:type="paragraph" w:customStyle="1" w:styleId="Reallyfuckingsmall">
    <w:name w:val="Really fucking small"/>
    <w:basedOn w:val="Normal"/>
    <w:link w:val="ReallyfuckingsmallChar"/>
    <w:qFormat/>
    <w:rsid w:val="00B2628B"/>
    <w:rPr>
      <w:rFonts w:ascii="Times New Roman" w:eastAsia="Times New Roman" w:hAnsi="Times New Roman" w:cstheme="minorBidi"/>
      <w:sz w:val="10"/>
    </w:rPr>
  </w:style>
  <w:style w:type="paragraph" w:customStyle="1" w:styleId="subheader">
    <w:name w:val="subheader"/>
    <w:basedOn w:val="Normal"/>
    <w:uiPriority w:val="99"/>
    <w:qFormat/>
    <w:rsid w:val="00B2628B"/>
    <w:pPr>
      <w:spacing w:before="100" w:beforeAutospacing="1" w:after="100" w:afterAutospacing="1"/>
    </w:pPr>
    <w:rPr>
      <w:rFonts w:eastAsia="Times New Roman"/>
      <w:sz w:val="24"/>
    </w:rPr>
  </w:style>
  <w:style w:type="character" w:customStyle="1" w:styleId="SubtleEmphasis1">
    <w:name w:val="Subtle Emphasis1"/>
    <w:uiPriority w:val="19"/>
    <w:qFormat/>
    <w:rsid w:val="00B2628B"/>
    <w:rPr>
      <w:rFonts w:ascii="Times New Roman" w:hAnsi="Times New Roman"/>
      <w:b/>
      <w:iCs/>
      <w:color w:val="auto"/>
      <w:sz w:val="22"/>
    </w:rPr>
  </w:style>
  <w:style w:type="character" w:customStyle="1" w:styleId="StyleBoldRed">
    <w:name w:val="Style Bold Red"/>
    <w:rsid w:val="00B2628B"/>
    <w:rPr>
      <w:b/>
      <w:bCs/>
      <w:color w:val="auto"/>
    </w:rPr>
  </w:style>
  <w:style w:type="character" w:customStyle="1" w:styleId="StyleTimesNewRoman8pt">
    <w:name w:val="Style Times New Roman 8 pt"/>
    <w:rsid w:val="00B2628B"/>
    <w:rPr>
      <w:rFonts w:ascii="Georgia" w:hAnsi="Georgia"/>
      <w:sz w:val="16"/>
    </w:rPr>
  </w:style>
  <w:style w:type="character" w:customStyle="1" w:styleId="StyleStyle7pt8pt">
    <w:name w:val="Style Style 7 pt + 8 pt"/>
    <w:rsid w:val="00B2628B"/>
    <w:rPr>
      <w:sz w:val="16"/>
    </w:rPr>
  </w:style>
  <w:style w:type="character" w:customStyle="1" w:styleId="StyleStyleThickunderlineBold1">
    <w:name w:val="Style Style Thick underline + Bold1"/>
    <w:rsid w:val="00B2628B"/>
    <w:rPr>
      <w:b/>
      <w:bCs/>
      <w:u w:val="thick"/>
    </w:rPr>
  </w:style>
  <w:style w:type="character" w:customStyle="1" w:styleId="StyleUnderline2">
    <w:name w:val="Style Underline2"/>
    <w:rsid w:val="00B2628B"/>
    <w:rPr>
      <w:u w:val="single"/>
    </w:rPr>
  </w:style>
  <w:style w:type="character" w:customStyle="1" w:styleId="ShrinkText">
    <w:name w:val="Shrink Text"/>
    <w:rsid w:val="00B2628B"/>
    <w:rPr>
      <w:sz w:val="16"/>
    </w:rPr>
  </w:style>
  <w:style w:type="character" w:customStyle="1" w:styleId="smallcaps">
    <w:name w:val="smallcaps"/>
    <w:rsid w:val="00B2628B"/>
  </w:style>
  <w:style w:type="character" w:customStyle="1" w:styleId="goldbldtext">
    <w:name w:val="goldbldtext"/>
    <w:rsid w:val="00B2628B"/>
  </w:style>
  <w:style w:type="character" w:customStyle="1" w:styleId="PageHeaderLine2Char">
    <w:name w:val="PageHeaderLine2 Char"/>
    <w:link w:val="PageHeaderLine2"/>
    <w:rsid w:val="00B2628B"/>
    <w:rPr>
      <w:rFonts w:ascii="Cambria" w:eastAsia="Calibri" w:hAnsi="Cambria" w:cs="Calibri"/>
      <w:b/>
    </w:rPr>
  </w:style>
  <w:style w:type="paragraph" w:customStyle="1" w:styleId="firstletter">
    <w:name w:val="firstletter"/>
    <w:basedOn w:val="Normal"/>
    <w:uiPriority w:val="99"/>
    <w:qFormat/>
    <w:rsid w:val="00B2628B"/>
    <w:pPr>
      <w:spacing w:before="100" w:beforeAutospacing="1" w:after="100" w:afterAutospacing="1"/>
    </w:pPr>
    <w:rPr>
      <w:rFonts w:eastAsia="Times New Roman"/>
      <w:sz w:val="24"/>
    </w:rPr>
  </w:style>
  <w:style w:type="paragraph" w:customStyle="1" w:styleId="more">
    <w:name w:val="more"/>
    <w:basedOn w:val="Normal"/>
    <w:uiPriority w:val="99"/>
    <w:qFormat/>
    <w:rsid w:val="00B2628B"/>
    <w:pPr>
      <w:spacing w:before="100" w:beforeAutospacing="1" w:after="100" w:afterAutospacing="1"/>
    </w:pPr>
    <w:rPr>
      <w:rFonts w:eastAsia="Times New Roman"/>
      <w:sz w:val="24"/>
    </w:rPr>
  </w:style>
  <w:style w:type="character" w:customStyle="1" w:styleId="cardshighlight0">
    <w:name w:val="cardshighlight"/>
    <w:rsid w:val="00B2628B"/>
  </w:style>
  <w:style w:type="character" w:customStyle="1" w:styleId="cardsfont12pt1">
    <w:name w:val="cardsfont12pt"/>
    <w:rsid w:val="00B2628B"/>
  </w:style>
  <w:style w:type="character" w:customStyle="1" w:styleId="ft1">
    <w:name w:val="ft1"/>
    <w:rsid w:val="00B2628B"/>
  </w:style>
  <w:style w:type="character" w:customStyle="1" w:styleId="ft6">
    <w:name w:val="ft6"/>
    <w:rsid w:val="00B2628B"/>
  </w:style>
  <w:style w:type="paragraph" w:customStyle="1" w:styleId="story">
    <w:name w:val="story"/>
    <w:basedOn w:val="Normal"/>
    <w:uiPriority w:val="99"/>
    <w:qFormat/>
    <w:rsid w:val="00B2628B"/>
    <w:pPr>
      <w:spacing w:before="100" w:beforeAutospacing="1" w:after="100" w:afterAutospacing="1"/>
    </w:pPr>
    <w:rPr>
      <w:rFonts w:eastAsia="Times New Roman"/>
      <w:sz w:val="24"/>
    </w:rPr>
  </w:style>
  <w:style w:type="paragraph" w:customStyle="1" w:styleId="H1numbered">
    <w:name w:val="H1 numbered"/>
    <w:basedOn w:val="Normal"/>
    <w:uiPriority w:val="99"/>
    <w:qFormat/>
    <w:rsid w:val="00B2628B"/>
    <w:pPr>
      <w:pageBreakBefore/>
      <w:widowControl w:val="0"/>
      <w:numPr>
        <w:numId w:val="14"/>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2628B"/>
    <w:pPr>
      <w:widowControl w:val="0"/>
      <w:numPr>
        <w:ilvl w:val="1"/>
        <w:numId w:val="1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2628B"/>
  </w:style>
  <w:style w:type="character" w:customStyle="1" w:styleId="backcontent">
    <w:name w:val="backcontent"/>
    <w:rsid w:val="00B2628B"/>
  </w:style>
  <w:style w:type="character" w:customStyle="1" w:styleId="daystmp">
    <w:name w:val="daystmp"/>
    <w:rsid w:val="00B2628B"/>
  </w:style>
  <w:style w:type="paragraph" w:customStyle="1" w:styleId="in">
    <w:name w:val="in"/>
    <w:basedOn w:val="Normal"/>
    <w:uiPriority w:val="99"/>
    <w:qFormat/>
    <w:rsid w:val="00B2628B"/>
    <w:pPr>
      <w:spacing w:before="100" w:beforeAutospacing="1" w:after="100" w:afterAutospacing="1"/>
    </w:pPr>
    <w:rPr>
      <w:rFonts w:eastAsia="Times New Roman"/>
      <w:sz w:val="24"/>
    </w:rPr>
  </w:style>
  <w:style w:type="character" w:customStyle="1" w:styleId="cardsfont12ptchar">
    <w:name w:val="cardsfont12ptchar"/>
    <w:rsid w:val="00B2628B"/>
  </w:style>
  <w:style w:type="paragraph" w:customStyle="1" w:styleId="image-caption">
    <w:name w:val="image-caption"/>
    <w:basedOn w:val="Normal"/>
    <w:uiPriority w:val="99"/>
    <w:qFormat/>
    <w:rsid w:val="00B2628B"/>
    <w:pPr>
      <w:spacing w:before="100" w:beforeAutospacing="1" w:after="100" w:afterAutospacing="1"/>
    </w:pPr>
    <w:rPr>
      <w:rFonts w:eastAsia="Times New Roman"/>
      <w:sz w:val="24"/>
    </w:rPr>
  </w:style>
  <w:style w:type="character" w:customStyle="1" w:styleId="gal">
    <w:name w:val="gal"/>
    <w:rsid w:val="00B2628B"/>
  </w:style>
  <w:style w:type="character" w:customStyle="1" w:styleId="submitted">
    <w:name w:val="submitted"/>
    <w:rsid w:val="00B2628B"/>
  </w:style>
  <w:style w:type="paragraph" w:customStyle="1" w:styleId="imagecontain">
    <w:name w:val="imagecontain"/>
    <w:basedOn w:val="Normal"/>
    <w:uiPriority w:val="99"/>
    <w:qFormat/>
    <w:rsid w:val="00B2628B"/>
    <w:pPr>
      <w:spacing w:before="100" w:beforeAutospacing="1" w:after="100" w:afterAutospacing="1"/>
    </w:pPr>
    <w:rPr>
      <w:rFonts w:eastAsia="Times New Roman"/>
      <w:sz w:val="24"/>
    </w:rPr>
  </w:style>
  <w:style w:type="character" w:customStyle="1" w:styleId="imagedateline">
    <w:name w:val="image_dateline"/>
    <w:rsid w:val="00B2628B"/>
  </w:style>
  <w:style w:type="character" w:customStyle="1" w:styleId="authordatecharchar">
    <w:name w:val="authordatecharchar"/>
    <w:rsid w:val="00B2628B"/>
  </w:style>
  <w:style w:type="character" w:customStyle="1" w:styleId="style1char0">
    <w:name w:val="style1char"/>
    <w:rsid w:val="00B2628B"/>
  </w:style>
  <w:style w:type="character" w:customStyle="1" w:styleId="tagcharchar0">
    <w:name w:val="tagcharchar"/>
    <w:rsid w:val="00B2628B"/>
  </w:style>
  <w:style w:type="character" w:customStyle="1" w:styleId="underlinedcharchar2">
    <w:name w:val="underlinedcharchar"/>
    <w:rsid w:val="00B2628B"/>
  </w:style>
  <w:style w:type="paragraph" w:customStyle="1" w:styleId="CM62">
    <w:name w:val="CM62"/>
    <w:basedOn w:val="Normal"/>
    <w:next w:val="Normal"/>
    <w:uiPriority w:val="99"/>
    <w:qFormat/>
    <w:rsid w:val="00B2628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2628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2628B"/>
    <w:pPr>
      <w:widowControl w:val="0"/>
      <w:spacing w:after="63"/>
    </w:pPr>
    <w:rPr>
      <w:rFonts w:ascii="Arial" w:hAnsi="Arial"/>
      <w:color w:val="auto"/>
    </w:rPr>
  </w:style>
  <w:style w:type="paragraph" w:customStyle="1" w:styleId="CM35">
    <w:name w:val="CM35"/>
    <w:basedOn w:val="Default"/>
    <w:next w:val="Default"/>
    <w:uiPriority w:val="99"/>
    <w:qFormat/>
    <w:rsid w:val="00B2628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2628B"/>
    <w:pPr>
      <w:widowControl w:val="0"/>
      <w:spacing w:line="228" w:lineRule="atLeast"/>
    </w:pPr>
    <w:rPr>
      <w:rFonts w:ascii="Showcard Gothic" w:hAnsi="Showcard Gothic"/>
      <w:color w:val="auto"/>
    </w:rPr>
  </w:style>
  <w:style w:type="character" w:customStyle="1" w:styleId="BoxedChar">
    <w:name w:val="Boxed Char"/>
    <w:rsid w:val="00B2628B"/>
    <w:rPr>
      <w:rFonts w:ascii="Arial Narrow" w:hAnsi="Arial Narrow"/>
      <w:b/>
      <w:sz w:val="18"/>
      <w:bdr w:val="single" w:sz="6" w:space="0" w:color="auto"/>
    </w:rPr>
  </w:style>
  <w:style w:type="character" w:customStyle="1" w:styleId="Style11ptUnderline2">
    <w:name w:val="Style 11 pt Underline2"/>
    <w:rsid w:val="00B2628B"/>
    <w:rPr>
      <w:sz w:val="20"/>
      <w:u w:val="single"/>
    </w:rPr>
  </w:style>
  <w:style w:type="character" w:customStyle="1" w:styleId="Style11ptBoldUnderline2">
    <w:name w:val="Style 11 pt Bold Underline2"/>
    <w:rsid w:val="00B2628B"/>
    <w:rPr>
      <w:b/>
      <w:bCs/>
      <w:sz w:val="20"/>
      <w:u w:val="single"/>
    </w:rPr>
  </w:style>
  <w:style w:type="character" w:customStyle="1" w:styleId="nw">
    <w:name w:val="nw"/>
    <w:rsid w:val="00B2628B"/>
  </w:style>
  <w:style w:type="character" w:customStyle="1" w:styleId="Styleunderline11ptBoldBorderSinglesolidlineAuto">
    <w:name w:val="Style underline + 11 pt Bold Border: : (Single solid line Auto ..."/>
    <w:rsid w:val="00B2628B"/>
    <w:rPr>
      <w:b/>
      <w:bCs/>
      <w:sz w:val="20"/>
      <w:u w:val="single"/>
      <w:bdr w:val="single" w:sz="4" w:space="0" w:color="auto"/>
    </w:rPr>
  </w:style>
  <w:style w:type="paragraph" w:customStyle="1" w:styleId="StylecardCharCharChar11pt">
    <w:name w:val="Style card Char Char Char + 11 pt"/>
    <w:link w:val="StylecardCharCharChar11ptChar"/>
    <w:qFormat/>
    <w:rsid w:val="00B2628B"/>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B2628B"/>
    <w:rPr>
      <w:lang w:val="en-US" w:eastAsia="en-US" w:bidi="ar-SA"/>
    </w:rPr>
  </w:style>
  <w:style w:type="character" w:customStyle="1" w:styleId="StylecardCharCharChar11ptChar">
    <w:name w:val="Style card Char Char Char + 11 pt Char"/>
    <w:link w:val="StylecardCharCharChar11pt"/>
    <w:rsid w:val="00B2628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2628B"/>
    <w:pPr>
      <w:widowControl/>
      <w:suppressAutoHyphens w:val="0"/>
      <w:autoSpaceDE w:val="0"/>
      <w:autoSpaceDN w:val="0"/>
      <w:adjustRightInd w:val="0"/>
      <w:spacing w:after="0" w:line="240" w:lineRule="auto"/>
      <w:ind w:left="432"/>
      <w:jc w:val="both"/>
    </w:pPr>
    <w:rPr>
      <w:rFonts w:eastAsia="Times New Roman"/>
      <w:color w:val="auto"/>
      <w:sz w:val="22"/>
      <w:szCs w:val="24"/>
      <w:lang w:val="x-none" w:eastAsia="x-none"/>
    </w:rPr>
  </w:style>
  <w:style w:type="character" w:customStyle="1" w:styleId="StyleCards11ptChar">
    <w:name w:val="Style Cards + 11 pt Char"/>
    <w:link w:val="StyleCards11pt"/>
    <w:rsid w:val="00B2628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2628B"/>
    <w:pPr>
      <w:widowControl/>
      <w:suppressAutoHyphens w:val="0"/>
      <w:autoSpaceDE w:val="0"/>
      <w:autoSpaceDN w:val="0"/>
      <w:adjustRightInd w:val="0"/>
      <w:spacing w:after="0" w:line="240" w:lineRule="auto"/>
      <w:ind w:left="432"/>
      <w:jc w:val="both"/>
    </w:pPr>
    <w:rPr>
      <w:rFonts w:eastAsia="Times New Roman"/>
      <w:color w:val="auto"/>
      <w:sz w:val="22"/>
      <w:u w:val="single"/>
      <w:lang w:val="x-none" w:eastAsia="x-none"/>
    </w:rPr>
  </w:style>
  <w:style w:type="character" w:customStyle="1" w:styleId="StyleCards11ptUnderlineChar">
    <w:name w:val="Style Cards + 11 pt Underline Char"/>
    <w:link w:val="StyleCards11ptUnderline"/>
    <w:rsid w:val="00B2628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2628B"/>
    <w:pPr>
      <w:widowControl/>
      <w:suppressAutoHyphens w:val="0"/>
      <w:autoSpaceDE w:val="0"/>
      <w:autoSpaceDN w:val="0"/>
      <w:adjustRightInd w:val="0"/>
      <w:spacing w:after="0" w:line="240" w:lineRule="auto"/>
      <w:ind w:left="432"/>
      <w:jc w:val="both"/>
    </w:pPr>
    <w:rPr>
      <w:rFonts w:eastAsia="Times New Roman"/>
      <w:b/>
      <w:bCs/>
      <w:color w:val="auto"/>
      <w:sz w:val="22"/>
      <w:u w:val="single"/>
      <w:lang w:val="x-none" w:eastAsia="x-none"/>
    </w:rPr>
  </w:style>
  <w:style w:type="character" w:customStyle="1" w:styleId="StyleCards11ptBoldUnderlineChar">
    <w:name w:val="Style Cards + 11 pt Bold Underline Char"/>
    <w:link w:val="StyleCards11ptBoldUnderline"/>
    <w:rsid w:val="00B2628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2628B"/>
    <w:pPr>
      <w:widowControl/>
      <w:suppressAutoHyphens w:val="0"/>
      <w:autoSpaceDE w:val="0"/>
      <w:autoSpaceDN w:val="0"/>
      <w:adjustRightInd w:val="0"/>
      <w:spacing w:after="0" w:line="240" w:lineRule="auto"/>
      <w:ind w:left="432"/>
      <w:jc w:val="both"/>
    </w:pPr>
    <w:rPr>
      <w:rFonts w:eastAsia="Times New Roman"/>
      <w:b/>
      <w:bCs/>
      <w:color w:val="auto"/>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2628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2628B"/>
    <w:rPr>
      <w:lang w:val="x-none" w:eastAsia="x-none"/>
    </w:rPr>
  </w:style>
  <w:style w:type="character" w:customStyle="1" w:styleId="cardCharCharChar1">
    <w:name w:val="card Char Char Char1"/>
    <w:rsid w:val="00B2628B"/>
    <w:rPr>
      <w:lang w:val="en-US" w:eastAsia="en-US" w:bidi="ar-SA"/>
    </w:rPr>
  </w:style>
  <w:style w:type="character" w:customStyle="1" w:styleId="StylecardCharChar11ptChar">
    <w:name w:val="Style card Char Char + 11 pt Char"/>
    <w:link w:val="StylecardCharChar11pt"/>
    <w:rsid w:val="00B2628B"/>
    <w:rPr>
      <w:rFonts w:ascii="Georgia" w:eastAsia="Times New Roman" w:hAnsi="Georgia"/>
      <w:szCs w:val="20"/>
      <w:lang w:val="x-none" w:eastAsia="x-none"/>
    </w:rPr>
  </w:style>
  <w:style w:type="paragraph" w:customStyle="1" w:styleId="NormalFont">
    <w:name w:val="Normal Font"/>
    <w:link w:val="NormalFontChar"/>
    <w:qFormat/>
    <w:rsid w:val="00B2628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2628B"/>
    <w:pPr>
      <w:spacing w:after="200" w:line="240" w:lineRule="auto"/>
    </w:pPr>
    <w:rPr>
      <w:rFonts w:ascii="Times" w:eastAsia="Times New Roman" w:hAnsi="Times" w:cs="Times New Roman"/>
      <w:sz w:val="20"/>
    </w:rPr>
  </w:style>
  <w:style w:type="character" w:customStyle="1" w:styleId="Style11ptThickunderline">
    <w:name w:val="Style 11 pt Thick underline"/>
    <w:rsid w:val="00B2628B"/>
    <w:rPr>
      <w:sz w:val="20"/>
      <w:u w:val="thick"/>
    </w:rPr>
  </w:style>
  <w:style w:type="character" w:customStyle="1" w:styleId="Style11ptBoldThickunderline">
    <w:name w:val="Style 11 pt Bold Thick underline"/>
    <w:rsid w:val="00B2628B"/>
    <w:rPr>
      <w:b/>
      <w:bCs/>
      <w:sz w:val="20"/>
      <w:u w:val="thick"/>
    </w:rPr>
  </w:style>
  <w:style w:type="paragraph" w:customStyle="1" w:styleId="StyleNormalFont11ptUnderline">
    <w:name w:val="Style Normal Font + 11 pt Underline"/>
    <w:basedOn w:val="NormalFont"/>
    <w:link w:val="StyleNormalFont11ptUnderlineChar"/>
    <w:qFormat/>
    <w:rsid w:val="00B2628B"/>
    <w:rPr>
      <w:u w:val="single"/>
      <w:lang w:val="x-none" w:eastAsia="x-none"/>
    </w:rPr>
  </w:style>
  <w:style w:type="character" w:customStyle="1" w:styleId="NormalFontChar">
    <w:name w:val="Normal Font Char"/>
    <w:link w:val="NormalFont"/>
    <w:rsid w:val="00B2628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2628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2628B"/>
    <w:rPr>
      <w:b/>
      <w:bCs/>
      <w:u w:val="single"/>
      <w:lang w:val="x-none" w:eastAsia="x-none"/>
    </w:rPr>
  </w:style>
  <w:style w:type="character" w:customStyle="1" w:styleId="StyleNormalFont11ptBoldUnderlineChar">
    <w:name w:val="Style Normal Font + 11 pt Bold Underline Char"/>
    <w:link w:val="StyleNormalFont11ptBoldUnderline"/>
    <w:rsid w:val="00B2628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2628B"/>
    <w:rPr>
      <w:rFonts w:eastAsia="Times New Roman"/>
      <w:sz w:val="15"/>
    </w:rPr>
  </w:style>
  <w:style w:type="character" w:customStyle="1" w:styleId="authors1">
    <w:name w:val="authors1"/>
    <w:rsid w:val="00B2628B"/>
    <w:rPr>
      <w:rFonts w:ascii="Verdana" w:hAnsi="Verdana" w:hint="default"/>
      <w:b/>
      <w:bCs/>
      <w:color w:val="006699"/>
      <w:sz w:val="20"/>
      <w:szCs w:val="20"/>
    </w:rPr>
  </w:style>
  <w:style w:type="character" w:customStyle="1" w:styleId="headlinesectionlarge">
    <w:name w:val="headline_section_large"/>
    <w:rsid w:val="00B2628B"/>
  </w:style>
  <w:style w:type="paragraph" w:customStyle="1" w:styleId="formatvorlage2">
    <w:name w:val="formatvorlage2"/>
    <w:basedOn w:val="Normal"/>
    <w:uiPriority w:val="99"/>
    <w:qFormat/>
    <w:rsid w:val="00B2628B"/>
    <w:pPr>
      <w:spacing w:before="100" w:beforeAutospacing="1" w:after="100" w:afterAutospacing="1"/>
    </w:pPr>
    <w:rPr>
      <w:rFonts w:eastAsia="Calibri"/>
      <w:sz w:val="24"/>
    </w:rPr>
  </w:style>
  <w:style w:type="character" w:customStyle="1" w:styleId="Styleunderline11ptBlack">
    <w:name w:val="Style underline + 11 pt Black"/>
    <w:rsid w:val="00B2628B"/>
    <w:rPr>
      <w:color w:val="000000"/>
      <w:sz w:val="20"/>
      <w:u w:val="single"/>
    </w:rPr>
  </w:style>
  <w:style w:type="character" w:customStyle="1" w:styleId="Styleunderline11ptBoldBlack">
    <w:name w:val="Style underline + 11 pt Bold Black"/>
    <w:rsid w:val="00B2628B"/>
    <w:rPr>
      <w:b/>
      <w:bCs/>
      <w:color w:val="000000"/>
      <w:sz w:val="20"/>
      <w:u w:val="single"/>
    </w:rPr>
  </w:style>
  <w:style w:type="paragraph" w:customStyle="1" w:styleId="StyleTitle11ptNotBold">
    <w:name w:val="Style Title + 11 pt Not Bold"/>
    <w:basedOn w:val="Title"/>
    <w:link w:val="StyleTitle11ptNotBoldChar"/>
    <w:qFormat/>
    <w:rsid w:val="00B2628B"/>
    <w:pPr>
      <w:pBdr>
        <w:bottom w:val="none" w:sz="0" w:space="0" w:color="auto"/>
      </w:pBdr>
      <w:spacing w:after="0"/>
      <w:contextualSpacing w:val="0"/>
      <w:jc w:val="center"/>
    </w:pPr>
    <w:rPr>
      <w:rFonts w:ascii="Georgia" w:eastAsia="Times New Roman" w:hAnsi="Georgia" w:cs="Times New Roman"/>
      <w:bCs w:val="0"/>
      <w:sz w:val="20"/>
      <w:lang w:val="x-none" w:eastAsia="x-none"/>
    </w:rPr>
  </w:style>
  <w:style w:type="character" w:customStyle="1" w:styleId="StyleTitle11ptNotBoldChar">
    <w:name w:val="Style Title + 11 pt Not Bold Char"/>
    <w:link w:val="StyleTitle11ptNotBold"/>
    <w:rsid w:val="00B2628B"/>
    <w:rPr>
      <w:rFonts w:ascii="Georgia" w:eastAsia="Times New Roman"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B2628B"/>
    <w:pPr>
      <w:pBdr>
        <w:bottom w:val="none" w:sz="0" w:space="0" w:color="auto"/>
      </w:pBdr>
      <w:spacing w:after="0"/>
      <w:contextualSpacing w:val="0"/>
      <w:jc w:val="center"/>
    </w:pPr>
    <w:rPr>
      <w:rFonts w:ascii="Georgia" w:eastAsia="Times New Roman" w:hAnsi="Georgia" w:cs="Times New Roman"/>
      <w:b w:val="0"/>
      <w:bCs w:val="0"/>
      <w:sz w:val="20"/>
      <w:lang w:val="x-none" w:eastAsia="x-none"/>
    </w:rPr>
  </w:style>
  <w:style w:type="character" w:customStyle="1" w:styleId="StyleTitle11ptNotBoldNounderlineChar">
    <w:name w:val="Style Title + 11 pt Not Bold No underline Char"/>
    <w:link w:val="StyleTitle11ptNotBoldNounderline"/>
    <w:rsid w:val="00B2628B"/>
    <w:rPr>
      <w:rFonts w:ascii="Georgia" w:eastAsia="Times New Roman" w:hAnsi="Georgia" w:cs="Times New Roman"/>
      <w:sz w:val="20"/>
      <w:u w:val="single"/>
      <w:lang w:val="x-none" w:eastAsia="x-none"/>
    </w:rPr>
  </w:style>
  <w:style w:type="character" w:customStyle="1" w:styleId="Style11ptBoldBlackUnderline">
    <w:name w:val="Style 11 pt Bold Black Underline"/>
    <w:rsid w:val="00B2628B"/>
    <w:rPr>
      <w:b/>
      <w:bCs/>
      <w:color w:val="000000"/>
      <w:sz w:val="20"/>
      <w:u w:val="single"/>
    </w:rPr>
  </w:style>
  <w:style w:type="character" w:customStyle="1" w:styleId="Style11ptBoldBlackUnderlineBorderSinglesolidline">
    <w:name w:val="Style 11 pt Bold Black Underline Border: : (Single solid line ..."/>
    <w:rsid w:val="00B2628B"/>
    <w:rPr>
      <w:b/>
      <w:bCs/>
      <w:color w:val="000000"/>
      <w:sz w:val="20"/>
      <w:u w:val="single"/>
      <w:bdr w:val="single" w:sz="4" w:space="0" w:color="auto"/>
    </w:rPr>
  </w:style>
  <w:style w:type="character" w:customStyle="1" w:styleId="StyleLatinMeridien-Italic11ptItalicUnderline">
    <w:name w:val="Style (Latin) Meridien-Italic 11 pt Italic Underline"/>
    <w:rsid w:val="00B2628B"/>
    <w:rPr>
      <w:rFonts w:ascii="Meridien-Italic" w:hAnsi="Meridien-Italic"/>
      <w:i/>
      <w:iCs/>
      <w:sz w:val="20"/>
      <w:u w:val="single"/>
    </w:rPr>
  </w:style>
  <w:style w:type="character" w:customStyle="1" w:styleId="Citation-AuthorDate">
    <w:name w:val="Citation - Author/Date"/>
    <w:rsid w:val="00B2628B"/>
    <w:rPr>
      <w:b/>
      <w:bCs w:val="0"/>
      <w:smallCaps/>
      <w:sz w:val="24"/>
      <w:u w:val="single"/>
    </w:rPr>
  </w:style>
  <w:style w:type="paragraph" w:customStyle="1" w:styleId="HotRouteCharCharCharCharChar">
    <w:name w:val="Hot Route! Char Char Char Char Char"/>
    <w:basedOn w:val="Normal"/>
    <w:link w:val="HotRouteCharCharCharCharCharChar"/>
    <w:qFormat/>
    <w:rsid w:val="00B2628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2628B"/>
    <w:rPr>
      <w:rFonts w:ascii="Cambria" w:eastAsia="Times New Roman" w:hAnsi="Cambria" w:cs="Calibri"/>
      <w:lang w:val="x-none" w:eastAsia="x-none"/>
    </w:rPr>
  </w:style>
  <w:style w:type="character" w:customStyle="1" w:styleId="underlinestylechar0">
    <w:name w:val="underlinestylechar"/>
    <w:rsid w:val="00B2628B"/>
  </w:style>
  <w:style w:type="character" w:customStyle="1" w:styleId="highlight">
    <w:name w:val="highlight"/>
    <w:rsid w:val="00B2628B"/>
  </w:style>
  <w:style w:type="character" w:customStyle="1" w:styleId="BlockHeaderHiddenChar">
    <w:name w:val="Block Header Hidden Char"/>
    <w:link w:val="BlockHeaderHidden"/>
    <w:locked/>
    <w:rsid w:val="00B2628B"/>
    <w:rPr>
      <w:rFonts w:ascii="Georgia" w:eastAsia="Times New Roman" w:hAnsi="Georgia" w:cs="Times New Roman"/>
      <w:b/>
      <w:bCs/>
      <w:sz w:val="32"/>
      <w:szCs w:val="26"/>
      <w:u w:val="single"/>
    </w:rPr>
  </w:style>
  <w:style w:type="character" w:customStyle="1" w:styleId="DottedUnderline0">
    <w:name w:val="Dotted Underline"/>
    <w:rsid w:val="00B2628B"/>
    <w:rPr>
      <w:rFonts w:ascii="Times New Roman" w:hAnsi="Times New Roman" w:cs="Times New Roman" w:hint="default"/>
      <w:sz w:val="20"/>
      <w:u w:val="dottedHeavy"/>
    </w:rPr>
  </w:style>
  <w:style w:type="character" w:customStyle="1" w:styleId="CardsFont6ptCharChar">
    <w:name w:val="Cards + Font: 6 pt Char Char"/>
    <w:rsid w:val="00B2628B"/>
    <w:rPr>
      <w:sz w:val="8"/>
      <w:lang w:val="en-US" w:eastAsia="en-US" w:bidi="ar-SA"/>
    </w:rPr>
  </w:style>
  <w:style w:type="character" w:customStyle="1" w:styleId="titleauthoretc">
    <w:name w:val="titleauthoretc"/>
    <w:rsid w:val="00B2628B"/>
  </w:style>
  <w:style w:type="paragraph" w:customStyle="1" w:styleId="deck">
    <w:name w:val="deck"/>
    <w:basedOn w:val="Normal"/>
    <w:uiPriority w:val="99"/>
    <w:qFormat/>
    <w:rsid w:val="00B2628B"/>
    <w:pPr>
      <w:spacing w:before="100" w:beforeAutospacing="1" w:after="100" w:afterAutospacing="1"/>
    </w:pPr>
    <w:rPr>
      <w:rFonts w:eastAsia="Times New Roman"/>
      <w:sz w:val="24"/>
    </w:rPr>
  </w:style>
  <w:style w:type="paragraph" w:customStyle="1" w:styleId="i1">
    <w:name w:val="i1"/>
    <w:basedOn w:val="Normal"/>
    <w:uiPriority w:val="99"/>
    <w:qFormat/>
    <w:rsid w:val="00B2628B"/>
    <w:pPr>
      <w:spacing w:before="100" w:beforeAutospacing="1" w:after="100" w:afterAutospacing="1"/>
    </w:pPr>
    <w:rPr>
      <w:rFonts w:eastAsia="Times New Roman"/>
      <w:sz w:val="24"/>
    </w:rPr>
  </w:style>
  <w:style w:type="paragraph" w:customStyle="1" w:styleId="question">
    <w:name w:val="question"/>
    <w:basedOn w:val="Normal"/>
    <w:uiPriority w:val="99"/>
    <w:qFormat/>
    <w:rsid w:val="00B2628B"/>
    <w:pPr>
      <w:spacing w:before="100" w:beforeAutospacing="1" w:after="100" w:afterAutospacing="1"/>
    </w:pPr>
    <w:rPr>
      <w:rFonts w:eastAsia="Times New Roman"/>
      <w:sz w:val="24"/>
    </w:rPr>
  </w:style>
  <w:style w:type="paragraph" w:customStyle="1" w:styleId="bodycopy">
    <w:name w:val="bodycopy"/>
    <w:basedOn w:val="Normal"/>
    <w:uiPriority w:val="99"/>
    <w:qFormat/>
    <w:rsid w:val="00B2628B"/>
    <w:pPr>
      <w:spacing w:before="100" w:beforeAutospacing="1" w:after="100" w:afterAutospacing="1"/>
    </w:pPr>
    <w:rPr>
      <w:rFonts w:eastAsia="Times New Roman"/>
      <w:sz w:val="24"/>
    </w:rPr>
  </w:style>
  <w:style w:type="character" w:customStyle="1" w:styleId="labeltext">
    <w:name w:val="labeltext"/>
    <w:rsid w:val="00B2628B"/>
  </w:style>
  <w:style w:type="character" w:customStyle="1" w:styleId="viewlink">
    <w:name w:val="viewlink"/>
    <w:rsid w:val="00B2628B"/>
  </w:style>
  <w:style w:type="character" w:customStyle="1" w:styleId="share">
    <w:name w:val="share"/>
    <w:rsid w:val="00B2628B"/>
  </w:style>
  <w:style w:type="character" w:customStyle="1" w:styleId="inlinkchart">
    <w:name w:val="inlink_chart"/>
    <w:rsid w:val="00B2628B"/>
  </w:style>
  <w:style w:type="character" w:customStyle="1" w:styleId="underLight">
    <w:name w:val="underLight"/>
    <w:uiPriority w:val="1"/>
    <w:qFormat/>
    <w:rsid w:val="00B2628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2628B"/>
  </w:style>
  <w:style w:type="character" w:customStyle="1" w:styleId="author-rss">
    <w:name w:val="author-rss"/>
    <w:rsid w:val="00B2628B"/>
  </w:style>
  <w:style w:type="character" w:customStyle="1" w:styleId="fbsharecountwrapper">
    <w:name w:val="fb_share_count_wrapper"/>
    <w:rsid w:val="00B2628B"/>
  </w:style>
  <w:style w:type="character" w:customStyle="1" w:styleId="fbbuttontext">
    <w:name w:val="fb_button_text"/>
    <w:rsid w:val="00B2628B"/>
  </w:style>
  <w:style w:type="character" w:customStyle="1" w:styleId="hw">
    <w:name w:val="hw"/>
    <w:rsid w:val="00B2628B"/>
  </w:style>
  <w:style w:type="character" w:customStyle="1" w:styleId="linktotop">
    <w:name w:val="linktotop"/>
    <w:rsid w:val="00B2628B"/>
  </w:style>
  <w:style w:type="character" w:customStyle="1" w:styleId="maintextbldleft">
    <w:name w:val="maintextbldleft"/>
    <w:rsid w:val="00B2628B"/>
  </w:style>
  <w:style w:type="character" w:customStyle="1" w:styleId="maintextleft">
    <w:name w:val="maintextleft"/>
    <w:rsid w:val="00B2628B"/>
  </w:style>
  <w:style w:type="character" w:customStyle="1" w:styleId="descriptionstyle1block">
    <w:name w:val="description style1 block"/>
    <w:rsid w:val="00B2628B"/>
  </w:style>
  <w:style w:type="paragraph" w:customStyle="1" w:styleId="Fifth">
    <w:name w:val="Fifth"/>
    <w:basedOn w:val="Normal"/>
    <w:link w:val="FifthChar"/>
    <w:qFormat/>
    <w:rsid w:val="00B2628B"/>
    <w:rPr>
      <w:rFonts w:eastAsia="Calibri"/>
    </w:rPr>
  </w:style>
  <w:style w:type="character" w:customStyle="1" w:styleId="gutter-right-1">
    <w:name w:val="gutter-right-1"/>
    <w:basedOn w:val="DefaultParagraphFont"/>
    <w:rsid w:val="00B2628B"/>
  </w:style>
  <w:style w:type="character" w:customStyle="1" w:styleId="ssl3">
    <w:name w:val="ss_l3"/>
    <w:rsid w:val="00B2628B"/>
  </w:style>
  <w:style w:type="paragraph" w:customStyle="1" w:styleId="NoteLevel22">
    <w:name w:val="Note Level 22"/>
    <w:basedOn w:val="Normal"/>
    <w:next w:val="Normal"/>
    <w:uiPriority w:val="99"/>
    <w:qFormat/>
    <w:rsid w:val="00B2628B"/>
    <w:pPr>
      <w:keepNext/>
      <w:ind w:left="288" w:right="288"/>
    </w:pPr>
    <w:rPr>
      <w:rFonts w:eastAsia="MS Gothic"/>
      <w:szCs w:val="20"/>
    </w:rPr>
  </w:style>
  <w:style w:type="paragraph" w:customStyle="1" w:styleId="wp-caption-text">
    <w:name w:val="wp-caption-text"/>
    <w:basedOn w:val="Normal"/>
    <w:qFormat/>
    <w:rsid w:val="00B2628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2628B"/>
    <w:rPr>
      <w:color w:val="2B579A"/>
      <w:shd w:val="clear" w:color="auto" w:fill="E6E6E6"/>
    </w:rPr>
  </w:style>
  <w:style w:type="paragraph" w:customStyle="1" w:styleId="svarticle">
    <w:name w:val="svarticle"/>
    <w:basedOn w:val="Normal"/>
    <w:uiPriority w:val="99"/>
    <w:qFormat/>
    <w:rsid w:val="00B2628B"/>
    <w:pPr>
      <w:spacing w:before="100" w:beforeAutospacing="1" w:after="100" w:afterAutospacing="1"/>
    </w:pPr>
    <w:rPr>
      <w:rFonts w:eastAsia="Times New Roman"/>
      <w:sz w:val="24"/>
    </w:rPr>
  </w:style>
  <w:style w:type="character" w:customStyle="1" w:styleId="FontStyle39">
    <w:name w:val="Font Style39"/>
    <w:uiPriority w:val="99"/>
    <w:rsid w:val="00B2628B"/>
    <w:rPr>
      <w:rFonts w:ascii="Constantia" w:hAnsi="Constantia" w:cs="Constantia" w:hint="default"/>
      <w:b/>
      <w:bCs/>
      <w:sz w:val="18"/>
      <w:szCs w:val="18"/>
    </w:rPr>
  </w:style>
  <w:style w:type="character" w:customStyle="1" w:styleId="6">
    <w:name w:val="6"/>
    <w:rsid w:val="00B2628B"/>
    <w:rPr>
      <w:rFonts w:ascii="Arial" w:hAnsi="Arial" w:cs="Arial" w:hint="default"/>
      <w:bCs/>
      <w:sz w:val="20"/>
      <w:u w:val="single"/>
      <w:lang w:val="en-US" w:eastAsia="en-US" w:bidi="ar-SA"/>
    </w:rPr>
  </w:style>
  <w:style w:type="character" w:customStyle="1" w:styleId="CharChar4">
    <w:name w:val="Char Char4"/>
    <w:rsid w:val="00B2628B"/>
    <w:rPr>
      <w:szCs w:val="24"/>
      <w:lang w:eastAsia="zh-CN"/>
    </w:rPr>
  </w:style>
  <w:style w:type="character" w:customStyle="1" w:styleId="BodyTextFirstIndentChar1">
    <w:name w:val="Body Text First Indent Char1"/>
    <w:basedOn w:val="BodyTextChar"/>
    <w:semiHidden/>
    <w:rsid w:val="00B2628B"/>
    <w:rPr>
      <w:rFonts w:ascii="Times New Roman" w:eastAsia="Calibri" w:hAnsi="Times New Roman" w:cs="Times New Roman"/>
      <w:sz w:val="24"/>
      <w:szCs w:val="24"/>
    </w:rPr>
  </w:style>
  <w:style w:type="character" w:customStyle="1" w:styleId="Header11">
    <w:name w:val="Header11"/>
    <w:rsid w:val="00B2628B"/>
  </w:style>
  <w:style w:type="paragraph" w:customStyle="1" w:styleId="canvas-atom">
    <w:name w:val="canvas-atom"/>
    <w:basedOn w:val="Normal"/>
    <w:uiPriority w:val="99"/>
    <w:qFormat/>
    <w:rsid w:val="00B2628B"/>
    <w:pPr>
      <w:spacing w:before="100" w:beforeAutospacing="1" w:after="100" w:afterAutospacing="1"/>
    </w:pPr>
    <w:rPr>
      <w:sz w:val="24"/>
    </w:rPr>
  </w:style>
  <w:style w:type="character" w:customStyle="1" w:styleId="posa">
    <w:name w:val="pos(a)"/>
    <w:basedOn w:val="DefaultParagraphFont"/>
    <w:rsid w:val="00B2628B"/>
  </w:style>
  <w:style w:type="character" w:customStyle="1" w:styleId="u-hiddeninnarrowenv">
    <w:name w:val="u-hiddeninnarrowenv"/>
    <w:basedOn w:val="DefaultParagraphFont"/>
    <w:rsid w:val="00B2628B"/>
  </w:style>
  <w:style w:type="character" w:customStyle="1" w:styleId="followbutton-bird">
    <w:name w:val="followbutton-bird"/>
    <w:basedOn w:val="DefaultParagraphFont"/>
    <w:rsid w:val="00B2628B"/>
  </w:style>
  <w:style w:type="character" w:customStyle="1" w:styleId="tweetauthor-name">
    <w:name w:val="tweetauthor-name"/>
    <w:basedOn w:val="DefaultParagraphFont"/>
    <w:rsid w:val="00B2628B"/>
  </w:style>
  <w:style w:type="character" w:customStyle="1" w:styleId="tweetauthor-verifiedbadge">
    <w:name w:val="tweetauthor-verifiedbadge"/>
    <w:basedOn w:val="DefaultParagraphFont"/>
    <w:rsid w:val="00B2628B"/>
  </w:style>
  <w:style w:type="character" w:customStyle="1" w:styleId="tweetauthor-screenname">
    <w:name w:val="tweetauthor-screenname"/>
    <w:basedOn w:val="DefaultParagraphFont"/>
    <w:rsid w:val="00B2628B"/>
  </w:style>
  <w:style w:type="paragraph" w:customStyle="1" w:styleId="tweet-text">
    <w:name w:val="tweet-text"/>
    <w:basedOn w:val="Normal"/>
    <w:uiPriority w:val="99"/>
    <w:qFormat/>
    <w:rsid w:val="00B2628B"/>
    <w:pPr>
      <w:spacing w:before="100" w:beforeAutospacing="1" w:after="100" w:afterAutospacing="1"/>
    </w:pPr>
  </w:style>
  <w:style w:type="character" w:customStyle="1" w:styleId="u-hiddenvisually">
    <w:name w:val="u-hiddenvisually"/>
    <w:basedOn w:val="DefaultParagraphFont"/>
    <w:rsid w:val="00B2628B"/>
  </w:style>
  <w:style w:type="character" w:customStyle="1" w:styleId="tweetaction-stat">
    <w:name w:val="tweetaction-stat"/>
    <w:basedOn w:val="DefaultParagraphFont"/>
    <w:rsid w:val="00B2628B"/>
  </w:style>
  <w:style w:type="character" w:customStyle="1" w:styleId="related">
    <w:name w:val="related"/>
    <w:basedOn w:val="DefaultParagraphFont"/>
    <w:rsid w:val="00B2628B"/>
  </w:style>
  <w:style w:type="character" w:customStyle="1" w:styleId="related-content">
    <w:name w:val="related-content"/>
    <w:basedOn w:val="DefaultParagraphFont"/>
    <w:rsid w:val="00B2628B"/>
  </w:style>
  <w:style w:type="character" w:customStyle="1" w:styleId="name-of-author">
    <w:name w:val="name-of-author"/>
    <w:basedOn w:val="DefaultParagraphFont"/>
    <w:rsid w:val="00B2628B"/>
  </w:style>
  <w:style w:type="character" w:customStyle="1" w:styleId="first-name">
    <w:name w:val="first-name"/>
    <w:basedOn w:val="DefaultParagraphFont"/>
    <w:rsid w:val="00B2628B"/>
  </w:style>
  <w:style w:type="character" w:customStyle="1" w:styleId="last-name">
    <w:name w:val="last-name"/>
    <w:basedOn w:val="DefaultParagraphFont"/>
    <w:rsid w:val="00B2628B"/>
  </w:style>
  <w:style w:type="paragraph" w:customStyle="1" w:styleId="description">
    <w:name w:val="description"/>
    <w:basedOn w:val="Normal"/>
    <w:uiPriority w:val="99"/>
    <w:qFormat/>
    <w:rsid w:val="00B2628B"/>
    <w:pPr>
      <w:spacing w:before="100" w:beforeAutospacing="1" w:after="100" w:afterAutospacing="1"/>
    </w:pPr>
  </w:style>
  <w:style w:type="paragraph" w:customStyle="1" w:styleId="graf">
    <w:name w:val="graf"/>
    <w:basedOn w:val="Normal"/>
    <w:uiPriority w:val="99"/>
    <w:qFormat/>
    <w:rsid w:val="00B2628B"/>
    <w:pPr>
      <w:spacing w:before="100" w:beforeAutospacing="1" w:after="100" w:afterAutospacing="1"/>
    </w:pPr>
  </w:style>
  <w:style w:type="character" w:customStyle="1" w:styleId="caption10">
    <w:name w:val="caption1"/>
    <w:basedOn w:val="DefaultParagraphFont"/>
    <w:rsid w:val="00B2628B"/>
  </w:style>
  <w:style w:type="paragraph" w:customStyle="1" w:styleId="column">
    <w:name w:val="column"/>
    <w:basedOn w:val="Normal"/>
    <w:uiPriority w:val="99"/>
    <w:qFormat/>
    <w:rsid w:val="00B2628B"/>
    <w:pPr>
      <w:spacing w:before="100" w:beforeAutospacing="1" w:after="100" w:afterAutospacing="1"/>
    </w:pPr>
  </w:style>
  <w:style w:type="paragraph" w:customStyle="1" w:styleId="recirc-container">
    <w:name w:val="recirc-container"/>
    <w:basedOn w:val="Normal"/>
    <w:uiPriority w:val="99"/>
    <w:qFormat/>
    <w:rsid w:val="00B2628B"/>
    <w:pPr>
      <w:spacing w:before="100" w:beforeAutospacing="1" w:after="100" w:afterAutospacing="1"/>
    </w:pPr>
    <w:rPr>
      <w:sz w:val="24"/>
    </w:rPr>
  </w:style>
  <w:style w:type="character" w:customStyle="1" w:styleId="recirc-text">
    <w:name w:val="&quot;recirc-text”"/>
    <w:basedOn w:val="DefaultParagraphFont"/>
    <w:rsid w:val="00B2628B"/>
  </w:style>
  <w:style w:type="character" w:customStyle="1" w:styleId="video-icon">
    <w:name w:val="video-icon"/>
    <w:basedOn w:val="DefaultParagraphFont"/>
    <w:rsid w:val="00B2628B"/>
  </w:style>
  <w:style w:type="paragraph" w:customStyle="1" w:styleId="selectionshareable">
    <w:name w:val="selectionshareable"/>
    <w:basedOn w:val="Normal"/>
    <w:uiPriority w:val="99"/>
    <w:qFormat/>
    <w:rsid w:val="00B2628B"/>
    <w:pPr>
      <w:spacing w:before="100" w:beforeAutospacing="1" w:after="100" w:afterAutospacing="1"/>
    </w:pPr>
    <w:rPr>
      <w:sz w:val="24"/>
    </w:rPr>
  </w:style>
  <w:style w:type="character" w:customStyle="1" w:styleId="powa-shot-play-btn-text">
    <w:name w:val="powa-shot-play-btn-text"/>
    <w:basedOn w:val="DefaultParagraphFont"/>
    <w:rsid w:val="00B2628B"/>
  </w:style>
  <w:style w:type="character" w:customStyle="1" w:styleId="powa-shot-click">
    <w:name w:val="powa-shot-click"/>
    <w:basedOn w:val="DefaultParagraphFont"/>
    <w:rsid w:val="00B2628B"/>
  </w:style>
  <w:style w:type="character" w:customStyle="1" w:styleId="wpv-blurb">
    <w:name w:val="wpv-blurb"/>
    <w:basedOn w:val="DefaultParagraphFont"/>
    <w:rsid w:val="00B2628B"/>
  </w:style>
  <w:style w:type="paragraph" w:customStyle="1" w:styleId="interstitial-link">
    <w:name w:val="interstitial-link"/>
    <w:basedOn w:val="Normal"/>
    <w:uiPriority w:val="99"/>
    <w:qFormat/>
    <w:rsid w:val="00B2628B"/>
    <w:pPr>
      <w:spacing w:before="100" w:beforeAutospacing="1" w:after="100" w:afterAutospacing="1"/>
    </w:pPr>
    <w:rPr>
      <w:sz w:val="24"/>
    </w:rPr>
  </w:style>
  <w:style w:type="character" w:customStyle="1" w:styleId="pb-caption">
    <w:name w:val="pb-caption"/>
    <w:basedOn w:val="DefaultParagraphFont"/>
    <w:rsid w:val="00B2628B"/>
  </w:style>
  <w:style w:type="paragraph" w:customStyle="1" w:styleId="see-also">
    <w:name w:val="see-also"/>
    <w:basedOn w:val="Normal"/>
    <w:uiPriority w:val="99"/>
    <w:qFormat/>
    <w:rsid w:val="00B2628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2628B"/>
  </w:style>
  <w:style w:type="character" w:customStyle="1" w:styleId="m-2745674872889869693gmail-styleunderline">
    <w:name w:val="m_-2745674872889869693gmail-styleunderline"/>
    <w:basedOn w:val="DefaultParagraphFont"/>
    <w:rsid w:val="00B2628B"/>
  </w:style>
  <w:style w:type="character" w:customStyle="1" w:styleId="UnresolvedMention31">
    <w:name w:val="Unresolved Mention31"/>
    <w:basedOn w:val="DefaultParagraphFont"/>
    <w:uiPriority w:val="99"/>
    <w:semiHidden/>
    <w:unhideWhenUsed/>
    <w:rsid w:val="00B2628B"/>
    <w:rPr>
      <w:color w:val="808080"/>
      <w:shd w:val="clear" w:color="auto" w:fill="E6E6E6"/>
    </w:rPr>
  </w:style>
  <w:style w:type="character" w:customStyle="1" w:styleId="UnresolvedMention4">
    <w:name w:val="Unresolved Mention4"/>
    <w:basedOn w:val="DefaultParagraphFont"/>
    <w:uiPriority w:val="99"/>
    <w:semiHidden/>
    <w:unhideWhenUsed/>
    <w:rsid w:val="00B2628B"/>
    <w:rPr>
      <w:color w:val="808080"/>
      <w:shd w:val="clear" w:color="auto" w:fill="E6E6E6"/>
    </w:rPr>
  </w:style>
  <w:style w:type="character" w:customStyle="1" w:styleId="m-8082899869479211226gmail-styleunderline">
    <w:name w:val="m_-8082899869479211226gmail-styleunderline"/>
    <w:basedOn w:val="DefaultParagraphFont"/>
    <w:rsid w:val="00B2628B"/>
  </w:style>
  <w:style w:type="character" w:customStyle="1" w:styleId="StyleUnderlineChar">
    <w:name w:val="Style Underline Char"/>
    <w:basedOn w:val="DefaultParagraphFont"/>
    <w:locked/>
    <w:rsid w:val="00B2628B"/>
    <w:rPr>
      <w:u w:val="single"/>
    </w:rPr>
  </w:style>
  <w:style w:type="paragraph" w:customStyle="1" w:styleId="NoteLevel23">
    <w:name w:val="Note Level 23"/>
    <w:basedOn w:val="Normal"/>
    <w:next w:val="Normal"/>
    <w:uiPriority w:val="99"/>
    <w:qFormat/>
    <w:rsid w:val="00B2628B"/>
    <w:pPr>
      <w:keepNext/>
      <w:ind w:left="288" w:right="288"/>
    </w:pPr>
    <w:rPr>
      <w:rFonts w:eastAsia="MS Gothic"/>
      <w:szCs w:val="20"/>
    </w:rPr>
  </w:style>
  <w:style w:type="character" w:customStyle="1" w:styleId="Heading5Char1">
    <w:name w:val="Heading 5 Char1"/>
    <w:aliases w:val="Text Char1"/>
    <w:basedOn w:val="DefaultParagraphFont"/>
    <w:semiHidden/>
    <w:rsid w:val="00B2628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2628B"/>
    <w:rPr>
      <w:rFonts w:ascii="Georgia" w:hAnsi="Georgia"/>
    </w:rPr>
  </w:style>
  <w:style w:type="paragraph" w:customStyle="1" w:styleId="NoteLevel24">
    <w:name w:val="Note Level 24"/>
    <w:basedOn w:val="Normal"/>
    <w:next w:val="Normal"/>
    <w:uiPriority w:val="99"/>
    <w:qFormat/>
    <w:rsid w:val="00B2628B"/>
    <w:pPr>
      <w:keepNext/>
      <w:ind w:left="288" w:right="288"/>
    </w:pPr>
    <w:rPr>
      <w:rFonts w:eastAsia="MS Gothic"/>
      <w:sz w:val="24"/>
      <w:szCs w:val="20"/>
    </w:rPr>
  </w:style>
  <w:style w:type="paragraph" w:customStyle="1" w:styleId="NoteLevel25">
    <w:name w:val="Note Level 25"/>
    <w:basedOn w:val="Normal"/>
    <w:next w:val="Normal"/>
    <w:uiPriority w:val="99"/>
    <w:qFormat/>
    <w:rsid w:val="00B2628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2628B"/>
  </w:style>
  <w:style w:type="character" w:customStyle="1" w:styleId="UnresolvedMention5">
    <w:name w:val="Unresolved Mention5"/>
    <w:basedOn w:val="DefaultParagraphFont"/>
    <w:uiPriority w:val="99"/>
    <w:semiHidden/>
    <w:unhideWhenUsed/>
    <w:rsid w:val="00B2628B"/>
    <w:rPr>
      <w:color w:val="605E5C"/>
      <w:shd w:val="clear" w:color="auto" w:fill="E1DFDD"/>
    </w:rPr>
  </w:style>
  <w:style w:type="character" w:customStyle="1" w:styleId="UnresolvedMention6">
    <w:name w:val="Unresolved Mention6"/>
    <w:basedOn w:val="DefaultParagraphFont"/>
    <w:uiPriority w:val="99"/>
    <w:semiHidden/>
    <w:unhideWhenUsed/>
    <w:rsid w:val="00B2628B"/>
    <w:rPr>
      <w:color w:val="605E5C"/>
      <w:shd w:val="clear" w:color="auto" w:fill="E1DFDD"/>
    </w:rPr>
  </w:style>
  <w:style w:type="character" w:customStyle="1" w:styleId="footnote">
    <w:name w:val="footnote"/>
    <w:basedOn w:val="DefaultParagraphFont"/>
    <w:rsid w:val="00B2628B"/>
  </w:style>
  <w:style w:type="character" w:customStyle="1" w:styleId="hubidentifier">
    <w:name w:val="hub_identifier"/>
    <w:basedOn w:val="DefaultParagraphFont"/>
    <w:rsid w:val="00B2628B"/>
  </w:style>
  <w:style w:type="paragraph" w:customStyle="1" w:styleId="standardeinzug">
    <w:name w:val="standardeinzug"/>
    <w:basedOn w:val="Normal"/>
    <w:rsid w:val="00B2628B"/>
    <w:pPr>
      <w:spacing w:before="100" w:beforeAutospacing="1" w:after="100" w:afterAutospacing="1"/>
    </w:pPr>
    <w:rPr>
      <w:rFonts w:eastAsia="Times New Roman"/>
      <w:sz w:val="24"/>
    </w:rPr>
  </w:style>
  <w:style w:type="paragraph" w:customStyle="1" w:styleId="aufzhlungnormal">
    <w:name w:val="aufzhlungnormal"/>
    <w:basedOn w:val="Normal"/>
    <w:rsid w:val="00B2628B"/>
    <w:pPr>
      <w:spacing w:before="100" w:beforeAutospacing="1" w:after="100" w:afterAutospacing="1"/>
    </w:pPr>
    <w:rPr>
      <w:rFonts w:eastAsia="Times New Roman"/>
      <w:sz w:val="24"/>
    </w:rPr>
  </w:style>
  <w:style w:type="character" w:customStyle="1" w:styleId="auszeichnungkursiv">
    <w:name w:val="auszeichnungkursiv"/>
    <w:basedOn w:val="DefaultParagraphFont"/>
    <w:rsid w:val="00B2628B"/>
  </w:style>
  <w:style w:type="paragraph" w:customStyle="1" w:styleId="entrefilet">
    <w:name w:val="entrefilet"/>
    <w:basedOn w:val="Normal"/>
    <w:rsid w:val="00B2628B"/>
    <w:pPr>
      <w:spacing w:before="100" w:beforeAutospacing="1" w:after="100" w:afterAutospacing="1"/>
    </w:pPr>
    <w:rPr>
      <w:rFonts w:eastAsia="Times New Roman"/>
      <w:sz w:val="24"/>
    </w:rPr>
  </w:style>
  <w:style w:type="paragraph" w:customStyle="1" w:styleId="kapitelreferenzkopf">
    <w:name w:val="kapitelreferenzkopf"/>
    <w:basedOn w:val="Normal"/>
    <w:rsid w:val="00B2628B"/>
    <w:pPr>
      <w:spacing w:before="100" w:beforeAutospacing="1" w:after="100" w:afterAutospacing="1"/>
    </w:pPr>
    <w:rPr>
      <w:rFonts w:eastAsia="Times New Roman"/>
      <w:sz w:val="24"/>
    </w:rPr>
  </w:style>
  <w:style w:type="paragraph" w:customStyle="1" w:styleId="tabberschrift">
    <w:name w:val="tabberschrift"/>
    <w:basedOn w:val="Normal"/>
    <w:rsid w:val="00B2628B"/>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B2628B"/>
  </w:style>
  <w:style w:type="character" w:customStyle="1" w:styleId="m-5621139387307470627gmail-style13ptbold">
    <w:name w:val="m_-5621139387307470627gmail-style13ptbold"/>
    <w:basedOn w:val="DefaultParagraphFont"/>
    <w:rsid w:val="00B2628B"/>
  </w:style>
  <w:style w:type="character" w:customStyle="1" w:styleId="m-5621139387307470627gmail-styleunderline">
    <w:name w:val="m_-5621139387307470627gmail-styleunderline"/>
    <w:basedOn w:val="DefaultParagraphFont"/>
    <w:rsid w:val="00B2628B"/>
  </w:style>
  <w:style w:type="character" w:customStyle="1" w:styleId="m-4930835733434609408gmail-style13ptbold">
    <w:name w:val="m_-4930835733434609408gmail-style13ptbold"/>
    <w:basedOn w:val="DefaultParagraphFont"/>
    <w:rsid w:val="00B2628B"/>
  </w:style>
  <w:style w:type="character" w:customStyle="1" w:styleId="m-4930835733434609408gmail-styleunderline">
    <w:name w:val="m_-4930835733434609408gmail-styleunderline"/>
    <w:basedOn w:val="DefaultParagraphFont"/>
    <w:rsid w:val="00B2628B"/>
  </w:style>
  <w:style w:type="character" w:customStyle="1" w:styleId="m-2456650549122369157gmail-style13ptbold">
    <w:name w:val="m_-2456650549122369157gmail-style13ptbold"/>
    <w:basedOn w:val="DefaultParagraphFont"/>
    <w:rsid w:val="00B2628B"/>
  </w:style>
  <w:style w:type="character" w:customStyle="1" w:styleId="m-2456650549122369157gmail-styleunderline">
    <w:name w:val="m_-2456650549122369157gmail-styleunderline"/>
    <w:basedOn w:val="DefaultParagraphFont"/>
    <w:rsid w:val="00B2628B"/>
  </w:style>
  <w:style w:type="paragraph" w:customStyle="1" w:styleId="StyleStyle4ArialNarrow9pt">
    <w:name w:val="Style Style4 + Arial Narrow 9 pt"/>
    <w:basedOn w:val="Normal"/>
    <w:link w:val="StyleStyle4ArialNarrow9ptChar"/>
    <w:rsid w:val="00B2628B"/>
    <w:rPr>
      <w:rFonts w:eastAsia="Times New Roman"/>
      <w:u w:val="single"/>
    </w:rPr>
  </w:style>
  <w:style w:type="character" w:customStyle="1" w:styleId="StyleStyle4ArialNarrow9ptChar">
    <w:name w:val="Style Style4 + Arial Narrow 9 pt Char"/>
    <w:basedOn w:val="DefaultParagraphFont"/>
    <w:link w:val="StyleStyle4ArialNarrow9pt"/>
    <w:rsid w:val="00B2628B"/>
    <w:rPr>
      <w:rFonts w:ascii="Cambria" w:eastAsia="Times New Roman" w:hAnsi="Cambria" w:cs="Calibri"/>
      <w:u w:val="single"/>
    </w:rPr>
  </w:style>
  <w:style w:type="paragraph" w:customStyle="1" w:styleId="StyleStyle4ArialNarrow9ptBold">
    <w:name w:val="Style Style4 + Arial Narrow 9 pt Bold"/>
    <w:basedOn w:val="Normal"/>
    <w:link w:val="StyleStyle4ArialNarrow9ptBoldChar"/>
    <w:rsid w:val="00B2628B"/>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B2628B"/>
    <w:rPr>
      <w:rFonts w:ascii="Cambria" w:eastAsia="Times New Roman" w:hAnsi="Cambria" w:cs="Calibri"/>
      <w:b/>
      <w:bCs/>
      <w:u w:val="single"/>
    </w:rPr>
  </w:style>
  <w:style w:type="paragraph" w:customStyle="1" w:styleId="Second">
    <w:name w:val="Second"/>
    <w:basedOn w:val="Normal"/>
    <w:rsid w:val="00B2628B"/>
    <w:rPr>
      <w:rFonts w:eastAsia="Calibri"/>
      <w:b/>
      <w:caps/>
      <w:szCs w:val="20"/>
    </w:rPr>
  </w:style>
  <w:style w:type="character" w:customStyle="1" w:styleId="gmail-m5226785990326652285gmail-style13ptbold">
    <w:name w:val="gmail-m_5226785990326652285gmail-style13ptbold"/>
    <w:basedOn w:val="DefaultParagraphFont"/>
    <w:rsid w:val="00B2628B"/>
  </w:style>
  <w:style w:type="character" w:customStyle="1" w:styleId="gmail-m5226785990326652285gmail-styleunderline">
    <w:name w:val="gmail-m_5226785990326652285gmail-styleunderline"/>
    <w:basedOn w:val="DefaultParagraphFont"/>
    <w:rsid w:val="00B2628B"/>
  </w:style>
  <w:style w:type="character" w:customStyle="1" w:styleId="balancedheadline">
    <w:name w:val="balancedheadline"/>
    <w:basedOn w:val="DefaultParagraphFont"/>
    <w:rsid w:val="00B2628B"/>
  </w:style>
  <w:style w:type="character" w:customStyle="1" w:styleId="author-ref">
    <w:name w:val="author-ref"/>
    <w:basedOn w:val="DefaultParagraphFont"/>
    <w:rsid w:val="00B2628B"/>
  </w:style>
  <w:style w:type="paragraph" w:customStyle="1" w:styleId="u-mb-2">
    <w:name w:val="u-mb-2"/>
    <w:basedOn w:val="Normal"/>
    <w:rsid w:val="00B2628B"/>
    <w:pPr>
      <w:spacing w:before="100" w:beforeAutospacing="1" w:after="100" w:afterAutospacing="1"/>
    </w:pPr>
    <w:rPr>
      <w:rFonts w:eastAsia="Times New Roman"/>
      <w:sz w:val="24"/>
    </w:rPr>
  </w:style>
  <w:style w:type="character" w:customStyle="1" w:styleId="authorsname">
    <w:name w:val="authors__name"/>
    <w:basedOn w:val="DefaultParagraphFont"/>
    <w:rsid w:val="00B2628B"/>
  </w:style>
  <w:style w:type="character" w:customStyle="1" w:styleId="authorscontact">
    <w:name w:val="authors__contact"/>
    <w:basedOn w:val="DefaultParagraphFont"/>
    <w:rsid w:val="00B2628B"/>
  </w:style>
  <w:style w:type="character" w:customStyle="1" w:styleId="affiliationdepartment">
    <w:name w:val="affiliation__department"/>
    <w:basedOn w:val="DefaultParagraphFont"/>
    <w:rsid w:val="00B2628B"/>
  </w:style>
  <w:style w:type="character" w:customStyle="1" w:styleId="affiliationname">
    <w:name w:val="affiliation__name"/>
    <w:basedOn w:val="DefaultParagraphFont"/>
    <w:rsid w:val="00B2628B"/>
  </w:style>
  <w:style w:type="character" w:customStyle="1" w:styleId="affiliationcity">
    <w:name w:val="affiliation__city"/>
    <w:basedOn w:val="DefaultParagraphFont"/>
    <w:rsid w:val="00B2628B"/>
  </w:style>
  <w:style w:type="character" w:customStyle="1" w:styleId="affiliationcountry">
    <w:name w:val="affiliation__country"/>
    <w:basedOn w:val="DefaultParagraphFont"/>
    <w:rsid w:val="00B2628B"/>
  </w:style>
  <w:style w:type="character" w:customStyle="1" w:styleId="journaltitle">
    <w:name w:val="journaltitle"/>
    <w:basedOn w:val="DefaultParagraphFont"/>
    <w:rsid w:val="00B2628B"/>
  </w:style>
  <w:style w:type="paragraph" w:customStyle="1" w:styleId="nav-linksstylessectiontitle-sc-1tike8v-3">
    <w:name w:val="nav-linksstyles__sectiontitle-sc-1tike8v-3"/>
    <w:basedOn w:val="Normal"/>
    <w:rsid w:val="00B2628B"/>
    <w:pPr>
      <w:spacing w:before="100" w:beforeAutospacing="1" w:after="100" w:afterAutospacing="1"/>
    </w:pPr>
    <w:rPr>
      <w:rFonts w:eastAsia="Times New Roman"/>
      <w:sz w:val="24"/>
    </w:rPr>
  </w:style>
  <w:style w:type="character" w:customStyle="1" w:styleId="text-sc-1amvtpj-0-span">
    <w:name w:val="text-sc-1amvtpj-0-span"/>
    <w:basedOn w:val="DefaultParagraphFont"/>
    <w:rsid w:val="00B2628B"/>
  </w:style>
  <w:style w:type="character" w:customStyle="1" w:styleId="section-front-header-modulesubtitle">
    <w:name w:val="section-front-header-module__subtitle"/>
    <w:basedOn w:val="DefaultParagraphFont"/>
    <w:rsid w:val="00B2628B"/>
  </w:style>
  <w:style w:type="character" w:customStyle="1" w:styleId="article-classifiergap">
    <w:name w:val="article-classifier__gap"/>
    <w:basedOn w:val="DefaultParagraphFont"/>
    <w:rsid w:val="00B2628B"/>
  </w:style>
  <w:style w:type="character" w:customStyle="1" w:styleId="a-size-extra-large">
    <w:name w:val="a-size-extra-large"/>
    <w:basedOn w:val="DefaultParagraphFont"/>
    <w:rsid w:val="00B2628B"/>
  </w:style>
  <w:style w:type="paragraph" w:customStyle="1" w:styleId="generic-articlebody">
    <w:name w:val="generic-article__body"/>
    <w:basedOn w:val="Normal"/>
    <w:rsid w:val="00B2628B"/>
    <w:pPr>
      <w:spacing w:before="100" w:beforeAutospacing="1" w:after="100" w:afterAutospacing="1"/>
    </w:pPr>
    <w:rPr>
      <w:rFonts w:eastAsia="Times New Roman"/>
      <w:sz w:val="24"/>
    </w:rPr>
  </w:style>
  <w:style w:type="paragraph" w:customStyle="1" w:styleId="CardBody">
    <w:name w:val="Card Body"/>
    <w:basedOn w:val="Normal"/>
    <w:link w:val="CardBodyChar"/>
    <w:qFormat/>
    <w:rsid w:val="00B2628B"/>
    <w:rPr>
      <w:rFonts w:eastAsia="Times New Roman"/>
      <w:sz w:val="16"/>
    </w:rPr>
  </w:style>
  <w:style w:type="character" w:customStyle="1" w:styleId="CardBodyChar">
    <w:name w:val="Card Body Char"/>
    <w:basedOn w:val="DefaultParagraphFont"/>
    <w:link w:val="CardBody"/>
    <w:rsid w:val="00B2628B"/>
    <w:rPr>
      <w:rFonts w:ascii="Cambria" w:eastAsia="Times New Roman" w:hAnsi="Cambria" w:cs="Calibri"/>
      <w:sz w:val="16"/>
    </w:rPr>
  </w:style>
  <w:style w:type="character" w:customStyle="1" w:styleId="m-6919561637539550718gmail-style13ptbold">
    <w:name w:val="m_-6919561637539550718gmail-style13ptbold"/>
    <w:basedOn w:val="DefaultParagraphFont"/>
    <w:rsid w:val="00B2628B"/>
  </w:style>
  <w:style w:type="character" w:customStyle="1" w:styleId="m-6919561637539550718gmail-styleunderline">
    <w:name w:val="m_-6919561637539550718gmail-styleunderline"/>
    <w:basedOn w:val="DefaultParagraphFont"/>
    <w:rsid w:val="00B2628B"/>
  </w:style>
  <w:style w:type="paragraph" w:customStyle="1" w:styleId="Shrink6">
    <w:name w:val="Shrink 6"/>
    <w:basedOn w:val="Normal"/>
    <w:qFormat/>
    <w:rsid w:val="00B2628B"/>
    <w:rPr>
      <w:rFonts w:eastAsia="Calibri" w:cs="Times New Roman"/>
      <w:sz w:val="12"/>
    </w:rPr>
  </w:style>
  <w:style w:type="character" w:customStyle="1" w:styleId="m-4851586476605706605gmail-styleunderline">
    <w:name w:val="m_-4851586476605706605gmail-styleunderline"/>
    <w:basedOn w:val="DefaultParagraphFont"/>
    <w:rsid w:val="00B2628B"/>
  </w:style>
  <w:style w:type="character" w:customStyle="1" w:styleId="CitationCharChar">
    <w:name w:val="Citation Char Char"/>
    <w:basedOn w:val="DefaultParagraphFont"/>
    <w:rsid w:val="00B2628B"/>
    <w:rPr>
      <w:rFonts w:ascii="Times New Roman" w:eastAsia="Times New Roman" w:hAnsi="Times New Roman"/>
      <w:bCs/>
      <w:sz w:val="14"/>
    </w:rPr>
  </w:style>
  <w:style w:type="character" w:customStyle="1" w:styleId="italics">
    <w:name w:val="italics"/>
    <w:basedOn w:val="DefaultParagraphFont"/>
    <w:rsid w:val="00B2628B"/>
  </w:style>
  <w:style w:type="character" w:customStyle="1" w:styleId="A9">
    <w:name w:val="A9"/>
    <w:uiPriority w:val="99"/>
    <w:rsid w:val="00B2628B"/>
    <w:rPr>
      <w:color w:val="000000"/>
      <w:sz w:val="28"/>
      <w:szCs w:val="28"/>
    </w:rPr>
  </w:style>
  <w:style w:type="character" w:customStyle="1" w:styleId="Style9ptItalicUnderline">
    <w:name w:val="Style 9 pt Italic Underline"/>
    <w:rsid w:val="00B2628B"/>
    <w:rPr>
      <w:i/>
      <w:iCs/>
      <w:sz w:val="20"/>
      <w:u w:val="single"/>
    </w:rPr>
  </w:style>
  <w:style w:type="paragraph" w:customStyle="1" w:styleId="StyleHeading4TagsmalltextBigcardbodyNormalTagNotBold">
    <w:name w:val="Style Heading 4Tagsmall textBig cardbodyNormal Tag + Not Bold"/>
    <w:basedOn w:val="Heading4"/>
    <w:rsid w:val="00B2628B"/>
    <w:rPr>
      <w:bCs/>
      <w:sz w:val="22"/>
    </w:rPr>
  </w:style>
  <w:style w:type="character" w:customStyle="1" w:styleId="StyleBox12ptBold">
    <w:name w:val="Style Box + 12 pt Bold"/>
    <w:basedOn w:val="DefaultParagraphFont"/>
    <w:rsid w:val="00B2628B"/>
    <w:rPr>
      <w:rFonts w:ascii="Georgia" w:hAnsi="Georgia"/>
      <w:b/>
      <w:bCs/>
      <w:sz w:val="22"/>
      <w:u w:val="single"/>
      <w:bdr w:val="none" w:sz="0" w:space="0" w:color="auto"/>
    </w:rPr>
  </w:style>
  <w:style w:type="character" w:customStyle="1" w:styleId="StyleBox12pt">
    <w:name w:val="Style Box + 12 pt"/>
    <w:basedOn w:val="DefaultParagraphFont"/>
    <w:rsid w:val="00B2628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2628B"/>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B2628B"/>
    <w:rPr>
      <w:bCs/>
    </w:rPr>
  </w:style>
  <w:style w:type="character" w:customStyle="1" w:styleId="StyleGaramondText1">
    <w:name w:val="Style Garamond Text 1"/>
    <w:basedOn w:val="DefaultParagraphFont"/>
    <w:rsid w:val="00B2628B"/>
    <w:rPr>
      <w:rFonts w:ascii="Georgia" w:hAnsi="Georgia"/>
      <w:color w:val="0D0D0D" w:themeColor="text1" w:themeTint="F2"/>
      <w:sz w:val="22"/>
    </w:rPr>
  </w:style>
  <w:style w:type="character" w:customStyle="1" w:styleId="StyleGaramondText1Underline">
    <w:name w:val="Style Garamond Text 1 Underline"/>
    <w:basedOn w:val="DefaultParagraphFont"/>
    <w:rsid w:val="00B2628B"/>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2628B"/>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2628B"/>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2628B"/>
    <w:rPr>
      <w:b w:val="0"/>
      <w:bCs w:val="0"/>
      <w:sz w:val="14"/>
      <w:u w:val="none"/>
    </w:rPr>
  </w:style>
  <w:style w:type="character" w:customStyle="1" w:styleId="Style7ptBold">
    <w:name w:val="Style 7 pt Bold"/>
    <w:basedOn w:val="DefaultParagraphFont"/>
    <w:rsid w:val="00B2628B"/>
    <w:rPr>
      <w:b w:val="0"/>
      <w:bCs/>
      <w:sz w:val="14"/>
    </w:rPr>
  </w:style>
  <w:style w:type="paragraph" w:customStyle="1" w:styleId="Stylecardtext8pt">
    <w:name w:val="Style card text + 8 pt"/>
    <w:basedOn w:val="Normal"/>
    <w:rsid w:val="00B2628B"/>
    <w:pPr>
      <w:ind w:right="288"/>
    </w:pPr>
    <w:rPr>
      <w:sz w:val="16"/>
    </w:rPr>
  </w:style>
  <w:style w:type="paragraph" w:customStyle="1" w:styleId="Stylecardtext5pt">
    <w:name w:val="Style card text + 5 pt"/>
    <w:basedOn w:val="Normal"/>
    <w:rsid w:val="00B2628B"/>
    <w:pPr>
      <w:ind w:right="288"/>
    </w:pPr>
    <w:rPr>
      <w:sz w:val="10"/>
    </w:rPr>
  </w:style>
  <w:style w:type="character" w:customStyle="1" w:styleId="StyleStyleBoldUnderlineUnderlineIntenseEmphasis1apple-style-">
    <w:name w:val="Style Style Bold UnderlineUnderlineIntense Emphasis1apple-style-..."/>
    <w:basedOn w:val="DefaultParagraphFont"/>
    <w:rsid w:val="00B2628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2628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2628B"/>
    <w:rPr>
      <w:rFonts w:ascii="Georgia" w:hAnsi="Georgia"/>
      <w:u w:val="single"/>
    </w:rPr>
  </w:style>
  <w:style w:type="paragraph" w:customStyle="1" w:styleId="StyleCardsGeorgia12ptBoldThickunderlineBorderSin">
    <w:name w:val="Style Cards + Georgia 12 pt Bold Thick underline Border: : (Sin..."/>
    <w:basedOn w:val="Normal"/>
    <w:rsid w:val="00B2628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2628B"/>
    <w:rPr>
      <w:rFonts w:ascii="Georgia" w:hAnsi="Georgia"/>
      <w:sz w:val="24"/>
      <w:u w:val="single"/>
    </w:rPr>
  </w:style>
  <w:style w:type="paragraph" w:customStyle="1" w:styleId="StyleCardsGeorgia">
    <w:name w:val="Style Cards + Georgia"/>
    <w:basedOn w:val="Normal"/>
    <w:rsid w:val="00B2628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B2628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2628B"/>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B2628B"/>
    <w:rPr>
      <w:rFonts w:eastAsia="Times New Roman"/>
      <w:i/>
      <w:iCs/>
    </w:rPr>
  </w:style>
  <w:style w:type="character" w:customStyle="1" w:styleId="HTMLAddressChar">
    <w:name w:val="HTML Address Char"/>
    <w:basedOn w:val="DefaultParagraphFont"/>
    <w:link w:val="HTMLAddress"/>
    <w:uiPriority w:val="99"/>
    <w:rsid w:val="00B2628B"/>
    <w:rPr>
      <w:rFonts w:ascii="Cambria" w:eastAsia="Times New Roman" w:hAnsi="Cambria" w:cs="Calibri"/>
      <w:i/>
      <w:iCs/>
    </w:rPr>
  </w:style>
  <w:style w:type="paragraph" w:styleId="Index1">
    <w:name w:val="index 1"/>
    <w:basedOn w:val="Normal"/>
    <w:next w:val="Normal"/>
    <w:autoRedefine/>
    <w:unhideWhenUsed/>
    <w:rsid w:val="00B2628B"/>
    <w:pPr>
      <w:ind w:left="220" w:hanging="220"/>
    </w:pPr>
  </w:style>
  <w:style w:type="character" w:customStyle="1" w:styleId="CardsFont6ptChar1">
    <w:name w:val="Cards + Font: 6 pt Char1"/>
    <w:link w:val="CardsFont6pt"/>
    <w:locked/>
    <w:rsid w:val="00B2628B"/>
    <w:rPr>
      <w:rFonts w:ascii="Times New Roman" w:eastAsia="Times New Roman" w:hAnsi="Times New Roman" w:cs="Times New Roman"/>
      <w:sz w:val="12"/>
      <w:szCs w:val="24"/>
    </w:rPr>
  </w:style>
  <w:style w:type="paragraph" w:customStyle="1" w:styleId="Quote2">
    <w:name w:val="Quote2"/>
    <w:basedOn w:val="Default"/>
    <w:next w:val="Default"/>
    <w:rsid w:val="00B2628B"/>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B2628B"/>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B2628B"/>
    <w:pPr>
      <w:spacing w:before="100" w:beforeAutospacing="1" w:after="100" w:afterAutospacing="1"/>
    </w:pPr>
    <w:rPr>
      <w:rFonts w:eastAsia="Times New Roman"/>
    </w:rPr>
  </w:style>
  <w:style w:type="paragraph" w:customStyle="1" w:styleId="Pa0">
    <w:name w:val="Pa0"/>
    <w:basedOn w:val="Default"/>
    <w:next w:val="Default"/>
    <w:uiPriority w:val="99"/>
    <w:rsid w:val="00B2628B"/>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B2628B"/>
    <w:pPr>
      <w:spacing w:before="100" w:beforeAutospacing="1" w:after="100" w:afterAutospacing="1"/>
    </w:pPr>
    <w:rPr>
      <w:rFonts w:eastAsia="Times New Roman"/>
    </w:rPr>
  </w:style>
  <w:style w:type="paragraph" w:customStyle="1" w:styleId="Pa1">
    <w:name w:val="Pa1"/>
    <w:basedOn w:val="Default"/>
    <w:next w:val="Default"/>
    <w:uiPriority w:val="99"/>
    <w:rsid w:val="00B2628B"/>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B2628B"/>
    <w:pPr>
      <w:spacing w:before="100" w:beforeAutospacing="1" w:after="100" w:afterAutospacing="1"/>
    </w:pPr>
    <w:rPr>
      <w:rFonts w:eastAsia="Times New Roman"/>
    </w:rPr>
  </w:style>
  <w:style w:type="paragraph" w:customStyle="1" w:styleId="tagline0">
    <w:name w:val="tagline"/>
    <w:basedOn w:val="Normal"/>
    <w:rsid w:val="00B2628B"/>
    <w:pPr>
      <w:spacing w:before="100" w:beforeAutospacing="1" w:after="100" w:afterAutospacing="1"/>
    </w:pPr>
    <w:rPr>
      <w:rFonts w:eastAsia="Times New Roman"/>
    </w:rPr>
  </w:style>
  <w:style w:type="paragraph" w:customStyle="1" w:styleId="Block1">
    <w:name w:val="Block1"/>
    <w:basedOn w:val="Normal"/>
    <w:next w:val="Normal"/>
    <w:uiPriority w:val="3"/>
    <w:qFormat/>
    <w:rsid w:val="00B2628B"/>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B2628B"/>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MS Gothic"/>
      <w:bCs/>
      <w:color w:val="365F91"/>
      <w:sz w:val="28"/>
      <w:lang w:eastAsia="ja-JP"/>
    </w:rPr>
  </w:style>
  <w:style w:type="character" w:customStyle="1" w:styleId="ReallySamllTextChar">
    <w:name w:val="ReallySamllText Char"/>
    <w:link w:val="ReallySamllText"/>
    <w:locked/>
    <w:rsid w:val="00B2628B"/>
    <w:rPr>
      <w:sz w:val="10"/>
    </w:rPr>
  </w:style>
  <w:style w:type="paragraph" w:customStyle="1" w:styleId="ReallySamllText">
    <w:name w:val="ReallySamllText"/>
    <w:basedOn w:val="Normal"/>
    <w:link w:val="ReallySamllTextChar"/>
    <w:autoRedefine/>
    <w:rsid w:val="00B2628B"/>
    <w:rPr>
      <w:rFonts w:asciiTheme="minorHAnsi" w:hAnsiTheme="minorHAnsi" w:cstheme="minorBidi"/>
      <w:sz w:val="10"/>
    </w:rPr>
  </w:style>
  <w:style w:type="paragraph" w:customStyle="1" w:styleId="CardCites">
    <w:name w:val="Card Cites"/>
    <w:basedOn w:val="Normal"/>
    <w:next w:val="Normal"/>
    <w:qFormat/>
    <w:rsid w:val="00B2628B"/>
    <w:rPr>
      <w:rFonts w:eastAsia="Times New Roman"/>
      <w:b/>
      <w:sz w:val="20"/>
    </w:rPr>
  </w:style>
  <w:style w:type="paragraph" w:customStyle="1" w:styleId="NormalWeb3">
    <w:name w:val="Normal (Web)3"/>
    <w:basedOn w:val="Normal"/>
    <w:rsid w:val="00B2628B"/>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B2628B"/>
    <w:pPr>
      <w:ind w:left="400"/>
    </w:pPr>
    <w:rPr>
      <w:rFonts w:eastAsia="Times New Roman"/>
    </w:rPr>
  </w:style>
  <w:style w:type="paragraph" w:customStyle="1" w:styleId="TagCiteChar2">
    <w:name w:val="Tag / Cite Char"/>
    <w:basedOn w:val="Normal"/>
    <w:rsid w:val="00B2628B"/>
    <w:rPr>
      <w:rFonts w:eastAsia="Times New Roman"/>
      <w:b/>
      <w:color w:val="000000"/>
    </w:rPr>
  </w:style>
  <w:style w:type="paragraph" w:customStyle="1" w:styleId="PageNumber2">
    <w:name w:val="Page Number2"/>
    <w:basedOn w:val="Normal"/>
    <w:next w:val="Normal"/>
    <w:rsid w:val="00B2628B"/>
    <w:rPr>
      <w:rFonts w:eastAsia="Times New Roman"/>
      <w:sz w:val="20"/>
    </w:rPr>
  </w:style>
  <w:style w:type="paragraph" w:customStyle="1" w:styleId="HeaderFooter">
    <w:name w:val="Header &amp; Footer"/>
    <w:rsid w:val="00B2628B"/>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B2628B"/>
    <w:rPr>
      <w:rFonts w:ascii="Arial Narrow" w:eastAsia="Times New Roman" w:hAnsi="Arial Narrow"/>
      <w:color w:val="000000"/>
      <w:sz w:val="16"/>
    </w:rPr>
  </w:style>
  <w:style w:type="paragraph" w:customStyle="1" w:styleId="CardTextUnderlined">
    <w:name w:val="Card Text Underlined"/>
    <w:basedOn w:val="Normal"/>
    <w:rsid w:val="00B2628B"/>
    <w:rPr>
      <w:rFonts w:ascii="Arial Narrow" w:eastAsia="Times New Roman" w:hAnsi="Arial Narrow"/>
      <w:u w:val="single"/>
    </w:rPr>
  </w:style>
  <w:style w:type="paragraph" w:customStyle="1" w:styleId="HeaderDebate">
    <w:name w:val="Header Debate"/>
    <w:basedOn w:val="Normal"/>
    <w:rsid w:val="00B2628B"/>
    <w:pPr>
      <w:jc w:val="center"/>
      <w:outlineLvl w:val="0"/>
    </w:pPr>
    <w:rPr>
      <w:rFonts w:eastAsia="Times New Roman"/>
      <w:b/>
      <w:sz w:val="48"/>
      <w:u w:val="words"/>
    </w:rPr>
  </w:style>
  <w:style w:type="paragraph" w:customStyle="1" w:styleId="NormalWeb1">
    <w:name w:val="Normal (Web)1"/>
    <w:basedOn w:val="Normal"/>
    <w:rsid w:val="00B2628B"/>
    <w:pPr>
      <w:spacing w:before="100" w:beforeAutospacing="1" w:after="100" w:afterAutospacing="1"/>
    </w:pPr>
    <w:rPr>
      <w:rFonts w:eastAsia="Times New Roman"/>
      <w:sz w:val="20"/>
      <w:szCs w:val="20"/>
    </w:rPr>
  </w:style>
  <w:style w:type="paragraph" w:customStyle="1" w:styleId="CardTagCharChar">
    <w:name w:val="Card Tag Char Char"/>
    <w:basedOn w:val="Normal"/>
    <w:rsid w:val="00B2628B"/>
    <w:rPr>
      <w:rFonts w:eastAsia="Times New Roman"/>
      <w:b/>
    </w:rPr>
  </w:style>
  <w:style w:type="paragraph" w:customStyle="1" w:styleId="fixed">
    <w:name w:val="fixed"/>
    <w:basedOn w:val="Normal"/>
    <w:rsid w:val="00B2628B"/>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B2628B"/>
    <w:pPr>
      <w:spacing w:before="100" w:beforeAutospacing="1" w:after="100" w:afterAutospacing="1"/>
    </w:pPr>
    <w:rPr>
      <w:rFonts w:eastAsia="Times New Roman"/>
    </w:rPr>
  </w:style>
  <w:style w:type="paragraph" w:customStyle="1" w:styleId="ExecutiveSummarytext">
    <w:name w:val="Executive Summary text"/>
    <w:basedOn w:val="Normal"/>
    <w:next w:val="Normal"/>
    <w:rsid w:val="00B2628B"/>
    <w:pPr>
      <w:autoSpaceDE w:val="0"/>
      <w:autoSpaceDN w:val="0"/>
      <w:adjustRightInd w:val="0"/>
    </w:pPr>
    <w:rPr>
      <w:rFonts w:ascii="Arial" w:eastAsia="Times New Roman" w:hAnsi="Arial"/>
    </w:rPr>
  </w:style>
  <w:style w:type="character" w:customStyle="1" w:styleId="NormalUnderlineChar1">
    <w:name w:val="Normal Underline Char1"/>
    <w:locked/>
    <w:rsid w:val="00B2628B"/>
    <w:rPr>
      <w:u w:val="single"/>
    </w:rPr>
  </w:style>
  <w:style w:type="character" w:customStyle="1" w:styleId="CardUpSize-LightChar">
    <w:name w:val="CardUpSize - Light Char"/>
    <w:link w:val="CardUpSize-Light"/>
    <w:locked/>
    <w:rsid w:val="00B2628B"/>
    <w:rPr>
      <w:rFonts w:ascii="Times New Roman" w:eastAsia="Times New Roman" w:hAnsi="Times New Roman"/>
      <w:szCs w:val="32"/>
      <w:u w:val="single"/>
    </w:rPr>
  </w:style>
  <w:style w:type="paragraph" w:customStyle="1" w:styleId="CardUpSize-Light">
    <w:name w:val="CardUpSize - Light"/>
    <w:basedOn w:val="Normal"/>
    <w:link w:val="CardUpSize-LightChar"/>
    <w:rsid w:val="00B2628B"/>
    <w:pPr>
      <w:jc w:val="both"/>
    </w:pPr>
    <w:rPr>
      <w:rFonts w:ascii="Times New Roman" w:eastAsia="Times New Roman" w:hAnsi="Times New Roman" w:cstheme="minorBidi"/>
      <w:szCs w:val="32"/>
      <w:u w:val="single"/>
    </w:rPr>
  </w:style>
  <w:style w:type="character" w:customStyle="1" w:styleId="CiteCardUpSize-HeavyChar">
    <w:name w:val="Cite // CardUpSize - Heavy Char"/>
    <w:link w:val="CiteCardUpSize-Heavy"/>
    <w:locked/>
    <w:rsid w:val="00B2628B"/>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B2628B"/>
    <w:pPr>
      <w:jc w:val="both"/>
    </w:pPr>
    <w:rPr>
      <w:rFonts w:ascii="Times New Roman" w:eastAsia="Times New Roman" w:hAnsi="Times New Roman" w:cstheme="minorBidi"/>
      <w:b/>
      <w:szCs w:val="32"/>
      <w:u w:val="single"/>
    </w:rPr>
  </w:style>
  <w:style w:type="paragraph" w:customStyle="1" w:styleId="SmallCite">
    <w:name w:val="Small Cite"/>
    <w:basedOn w:val="Normal"/>
    <w:rsid w:val="00B2628B"/>
    <w:rPr>
      <w:rFonts w:ascii="Verdana" w:eastAsia="Times New Roman" w:hAnsi="Verdana"/>
      <w:sz w:val="16"/>
    </w:rPr>
  </w:style>
  <w:style w:type="paragraph" w:customStyle="1" w:styleId="clearformatting">
    <w:name w:val="clear formatting"/>
    <w:basedOn w:val="Heading2"/>
    <w:rsid w:val="00B2628B"/>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rsid w:val="00B2628B"/>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B2628B"/>
    <w:pPr>
      <w:spacing w:after="240" w:line="360" w:lineRule="atLeast"/>
    </w:pPr>
    <w:rPr>
      <w:rFonts w:eastAsia="Times New Roman"/>
      <w:b/>
      <w:bCs/>
      <w:sz w:val="16"/>
      <w:szCs w:val="16"/>
    </w:rPr>
  </w:style>
  <w:style w:type="paragraph" w:customStyle="1" w:styleId="PlaceholderText1">
    <w:name w:val="Placeholder Text1"/>
    <w:basedOn w:val="Normal"/>
    <w:rsid w:val="00B2628B"/>
    <w:pPr>
      <w:keepNext/>
      <w:numPr>
        <w:numId w:val="15"/>
      </w:numPr>
      <w:outlineLvl w:val="0"/>
    </w:pPr>
    <w:rPr>
      <w:rFonts w:eastAsia="MS Gothic"/>
    </w:rPr>
  </w:style>
  <w:style w:type="character" w:customStyle="1" w:styleId="ImportantTextChar">
    <w:name w:val="Important Text Char"/>
    <w:link w:val="ImportantText"/>
    <w:locked/>
    <w:rsid w:val="00B2628B"/>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B2628B"/>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B2628B"/>
    <w:rPr>
      <w:rFonts w:ascii="HNKAOE+Arial" w:hAnsi="HNKAOE+Arial"/>
    </w:rPr>
  </w:style>
  <w:style w:type="paragraph" w:customStyle="1" w:styleId="StyleBodyText11ptBlackUnderline">
    <w:name w:val="Style Body Text + 11 pt Black Underline"/>
    <w:basedOn w:val="BodyText"/>
    <w:link w:val="StyleBodyText11ptBlackUnderlineChar"/>
    <w:rsid w:val="00B2628B"/>
    <w:pPr>
      <w:autoSpaceDE w:val="0"/>
      <w:autoSpaceDN w:val="0"/>
      <w:adjustRightInd w:val="0"/>
      <w:spacing w:after="0"/>
    </w:pPr>
    <w:rPr>
      <w:rFonts w:ascii="HNKAOE+Arial" w:hAnsi="HNKAOE+Arial"/>
    </w:rPr>
  </w:style>
  <w:style w:type="character" w:customStyle="1" w:styleId="StyleBodyText11ptBoldBlackChar">
    <w:name w:val="Style Body Text + 11 pt Bold Black Char"/>
    <w:link w:val="StyleBodyText11ptBoldBlack"/>
    <w:locked/>
    <w:rsid w:val="00B2628B"/>
    <w:rPr>
      <w:rFonts w:ascii="HNKAOE+Arial" w:hAnsi="HNKAOE+Arial"/>
    </w:rPr>
  </w:style>
  <w:style w:type="paragraph" w:customStyle="1" w:styleId="StyleBodyText11ptBoldBlack">
    <w:name w:val="Style Body Text + 11 pt Bold Black"/>
    <w:basedOn w:val="BodyText"/>
    <w:link w:val="StyleBodyText11ptBoldBlackChar"/>
    <w:rsid w:val="00B2628B"/>
    <w:pPr>
      <w:autoSpaceDE w:val="0"/>
      <w:autoSpaceDN w:val="0"/>
      <w:adjustRightInd w:val="0"/>
      <w:spacing w:after="0"/>
    </w:pPr>
    <w:rPr>
      <w:rFonts w:ascii="HNKAOE+Arial" w:hAnsi="HNKAOE+Arial"/>
    </w:rPr>
  </w:style>
  <w:style w:type="character" w:customStyle="1" w:styleId="StyletinyBoldChar">
    <w:name w:val="Style tiny + Bold Char"/>
    <w:link w:val="StyletinyBold"/>
    <w:locked/>
    <w:rsid w:val="00B2628B"/>
    <w:rPr>
      <w:rFonts w:ascii="Times New Roman" w:eastAsia="Malgun Gothic" w:hAnsi="Times New Roman"/>
      <w:bCs/>
    </w:rPr>
  </w:style>
  <w:style w:type="paragraph" w:customStyle="1" w:styleId="StyletinyBold">
    <w:name w:val="Style tiny + Bold"/>
    <w:basedOn w:val="tiny"/>
    <w:link w:val="StyletinyBoldChar"/>
    <w:rsid w:val="00B2628B"/>
    <w:rPr>
      <w:rFonts w:cstheme="minorBidi"/>
      <w:bCs/>
      <w:sz w:val="22"/>
      <w:szCs w:val="22"/>
    </w:rPr>
  </w:style>
  <w:style w:type="character" w:customStyle="1" w:styleId="Heading5SizeDownChar">
    <w:name w:val="Heading 5 Size Down Char"/>
    <w:link w:val="Heading5SizeDown"/>
    <w:locked/>
    <w:rsid w:val="00B2628B"/>
    <w:rPr>
      <w:rFonts w:ascii="Times New Roman" w:eastAsia="Times New Roman" w:hAnsi="Times New Roman"/>
      <w:szCs w:val="16"/>
    </w:rPr>
  </w:style>
  <w:style w:type="paragraph" w:customStyle="1" w:styleId="Heading5SizeDown">
    <w:name w:val="Heading 5 Size Down"/>
    <w:basedOn w:val="Normal"/>
    <w:link w:val="Heading5SizeDownChar"/>
    <w:autoRedefine/>
    <w:rsid w:val="00B2628B"/>
    <w:pPr>
      <w:tabs>
        <w:tab w:val="left" w:pos="1440"/>
      </w:tabs>
      <w:jc w:val="both"/>
    </w:pPr>
    <w:rPr>
      <w:rFonts w:ascii="Times New Roman" w:eastAsia="Times New Roman" w:hAnsi="Times New Roman" w:cstheme="minorBidi"/>
      <w:szCs w:val="16"/>
    </w:rPr>
  </w:style>
  <w:style w:type="character" w:customStyle="1" w:styleId="Normal2BoldChar">
    <w:name w:val="Normal2 + Bold Char"/>
    <w:link w:val="Normal2Bold"/>
    <w:locked/>
    <w:rsid w:val="00B2628B"/>
    <w:rPr>
      <w:rFonts w:ascii="Times New Roman" w:eastAsia="Times New Roman" w:hAnsi="Times New Roman" w:cs="Arial"/>
      <w:b/>
      <w:szCs w:val="44"/>
    </w:rPr>
  </w:style>
  <w:style w:type="paragraph" w:customStyle="1" w:styleId="Normal2Bold">
    <w:name w:val="Normal2 + Bold"/>
    <w:basedOn w:val="Normal"/>
    <w:link w:val="Normal2BoldChar"/>
    <w:rsid w:val="00B2628B"/>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B2628B"/>
    <w:rPr>
      <w:rFonts w:ascii="Times New Roman" w:eastAsia="Times New Roman" w:hAnsi="Times New Roman"/>
      <w:lang w:eastAsia="ar-SA"/>
    </w:rPr>
  </w:style>
  <w:style w:type="paragraph" w:customStyle="1" w:styleId="ListContents">
    <w:name w:val="List Contents"/>
    <w:basedOn w:val="Normal"/>
    <w:link w:val="ListContentsChar"/>
    <w:rsid w:val="00B2628B"/>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B2628B"/>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B2628B"/>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B2628B"/>
  </w:style>
  <w:style w:type="paragraph" w:customStyle="1" w:styleId="CardsFont12ptCharCharCharCharCharCharCharCharChar">
    <w:name w:val="Cards + Font: 12 pt Char Char Char Char Char Char Char Char Char"/>
    <w:basedOn w:val="Cards"/>
    <w:link w:val="CardsFont12ptCharCharCharCharCharCharCharCharCharChar"/>
    <w:rsid w:val="00B2628B"/>
    <w:pPr>
      <w:suppressAutoHyphens w:val="0"/>
      <w:spacing w:after="160" w:line="259" w:lineRule="auto"/>
      <w:ind w:left="432"/>
      <w:jc w:val="both"/>
    </w:pPr>
    <w:rPr>
      <w:rFonts w:asciiTheme="minorHAnsi" w:eastAsiaTheme="minorHAnsi" w:hAnsiTheme="minorHAnsi" w:cstheme="minorBidi"/>
      <w:color w:val="auto"/>
      <w:sz w:val="22"/>
      <w:szCs w:val="22"/>
    </w:rPr>
  </w:style>
  <w:style w:type="character" w:customStyle="1" w:styleId="StyleCards12ptThickunderlineChar2">
    <w:name w:val="Style Cards + 12 pt Thick underline Char2"/>
    <w:link w:val="StyleCards12ptThickunderline"/>
    <w:locked/>
    <w:rsid w:val="00B2628B"/>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B2628B"/>
    <w:pPr>
      <w:autoSpaceDE w:val="0"/>
      <w:autoSpaceDN w:val="0"/>
      <w:adjustRightInd w:val="0"/>
      <w:ind w:left="432" w:right="432"/>
      <w:jc w:val="both"/>
    </w:pPr>
    <w:rPr>
      <w:rFonts w:ascii="Times New Roman" w:eastAsia="Times New Roman" w:hAnsi="Times New Roman" w:cstheme="minorBidi"/>
      <w:u w:val="thick"/>
    </w:rPr>
  </w:style>
  <w:style w:type="character" w:customStyle="1" w:styleId="UnimportantCharChar">
    <w:name w:val="Unimportant Char Char"/>
    <w:link w:val="Unimportant"/>
    <w:locked/>
    <w:rsid w:val="00B2628B"/>
    <w:rPr>
      <w:rFonts w:ascii="Arial" w:eastAsia="Times New Roman" w:hAnsi="Arial"/>
      <w:sz w:val="12"/>
    </w:rPr>
  </w:style>
  <w:style w:type="paragraph" w:customStyle="1" w:styleId="Unimportant">
    <w:name w:val="Unimportant"/>
    <w:basedOn w:val="Normal"/>
    <w:link w:val="UnimportantCharChar"/>
    <w:rsid w:val="00B2628B"/>
    <w:pPr>
      <w:jc w:val="both"/>
    </w:pPr>
    <w:rPr>
      <w:rFonts w:ascii="Arial" w:eastAsia="Times New Roman" w:hAnsi="Arial" w:cstheme="minorBidi"/>
      <w:sz w:val="12"/>
    </w:rPr>
  </w:style>
  <w:style w:type="character" w:customStyle="1" w:styleId="TagCiteChar3">
    <w:name w:val="Tag &amp; Cite Char"/>
    <w:link w:val="TagCite1"/>
    <w:locked/>
    <w:rsid w:val="00B2628B"/>
    <w:rPr>
      <w:rFonts w:ascii="Arial" w:eastAsia="Times New Roman" w:hAnsi="Arial"/>
      <w:b/>
    </w:rPr>
  </w:style>
  <w:style w:type="paragraph" w:customStyle="1" w:styleId="TagCite1">
    <w:name w:val="Tag &amp; Cite"/>
    <w:basedOn w:val="Normal"/>
    <w:link w:val="TagCiteChar3"/>
    <w:rsid w:val="00B2628B"/>
    <w:pPr>
      <w:jc w:val="both"/>
    </w:pPr>
    <w:rPr>
      <w:rFonts w:ascii="Arial" w:eastAsia="Times New Roman" w:hAnsi="Arial" w:cstheme="minorBidi"/>
      <w:b/>
    </w:rPr>
  </w:style>
  <w:style w:type="character" w:customStyle="1" w:styleId="HighlightedTextChar">
    <w:name w:val="Highlighted Text Char"/>
    <w:link w:val="HighlightedText"/>
    <w:locked/>
    <w:rsid w:val="00B2628B"/>
    <w:rPr>
      <w:rFonts w:ascii="Arial" w:eastAsia="Times New Roman" w:hAnsi="Arial"/>
      <w:b/>
      <w:u w:val="thick"/>
    </w:rPr>
  </w:style>
  <w:style w:type="paragraph" w:customStyle="1" w:styleId="HighlightedText">
    <w:name w:val="Highlighted Text"/>
    <w:basedOn w:val="Normal"/>
    <w:link w:val="HighlightedTextChar"/>
    <w:rsid w:val="00B2628B"/>
    <w:pPr>
      <w:jc w:val="both"/>
    </w:pPr>
    <w:rPr>
      <w:rFonts w:ascii="Arial" w:eastAsia="Times New Roman" w:hAnsi="Arial" w:cstheme="minorBidi"/>
      <w:b/>
      <w:u w:val="thick"/>
    </w:rPr>
  </w:style>
  <w:style w:type="paragraph" w:customStyle="1" w:styleId="StyleHeading1Justified">
    <w:name w:val="Style Heading 1 + Justified"/>
    <w:basedOn w:val="Normal"/>
    <w:next w:val="Normal"/>
    <w:rsid w:val="00B2628B"/>
    <w:rPr>
      <w:rFonts w:ascii="Arial" w:eastAsia="Times New Roman" w:hAnsi="Arial"/>
      <w:sz w:val="20"/>
      <w:szCs w:val="20"/>
    </w:rPr>
  </w:style>
  <w:style w:type="paragraph" w:customStyle="1" w:styleId="textunderline0">
    <w:name w:val="text underline"/>
    <w:basedOn w:val="Normal"/>
    <w:link w:val="textunderlineChar0"/>
    <w:autoRedefine/>
    <w:rsid w:val="00B2628B"/>
    <w:rPr>
      <w:rFonts w:asciiTheme="minorHAnsi" w:hAnsiTheme="minorHAnsi" w:cstheme="minorBidi"/>
      <w:u w:val="thick"/>
    </w:rPr>
  </w:style>
  <w:style w:type="character" w:customStyle="1" w:styleId="DebateTagChar">
    <w:name w:val="Debate Tag Char"/>
    <w:link w:val="DebateTag"/>
    <w:locked/>
    <w:rsid w:val="00B2628B"/>
    <w:rPr>
      <w:rFonts w:ascii="Garamond" w:hAnsi="Garamond"/>
      <w:b/>
    </w:rPr>
  </w:style>
  <w:style w:type="paragraph" w:customStyle="1" w:styleId="DebateTag">
    <w:name w:val="Debate Tag"/>
    <w:basedOn w:val="Normal"/>
    <w:link w:val="DebateTagChar"/>
    <w:autoRedefine/>
    <w:rsid w:val="00B2628B"/>
    <w:pPr>
      <w:tabs>
        <w:tab w:val="left" w:pos="270"/>
      </w:tabs>
    </w:pPr>
    <w:rPr>
      <w:rFonts w:ascii="Garamond" w:hAnsi="Garamond" w:cstheme="minorBidi"/>
      <w:b/>
    </w:rPr>
  </w:style>
  <w:style w:type="paragraph" w:customStyle="1" w:styleId="DebateCite">
    <w:name w:val="Debate Cite"/>
    <w:basedOn w:val="Normal"/>
    <w:autoRedefine/>
    <w:rsid w:val="00B2628B"/>
    <w:pPr>
      <w:tabs>
        <w:tab w:val="left" w:pos="270"/>
      </w:tabs>
    </w:pPr>
    <w:rPr>
      <w:rFonts w:eastAsia="Times New Roman"/>
      <w:sz w:val="20"/>
    </w:rPr>
  </w:style>
  <w:style w:type="paragraph" w:customStyle="1" w:styleId="BlockTitle10">
    <w:name w:val="Block Title #1"/>
    <w:basedOn w:val="Heading1"/>
    <w:rsid w:val="00B2628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B2628B"/>
    <w:pPr>
      <w:widowControl w:val="0"/>
      <w:suppressAutoHyphens/>
    </w:pPr>
    <w:rPr>
      <w:rFonts w:ascii="Courier New" w:eastAsia="Courier New" w:hAnsi="Courier New"/>
      <w:sz w:val="20"/>
      <w:szCs w:val="20"/>
    </w:rPr>
  </w:style>
  <w:style w:type="paragraph" w:customStyle="1" w:styleId="MaggieTag">
    <w:name w:val="MaggieTag"/>
    <w:basedOn w:val="Heading2"/>
    <w:rsid w:val="00B2628B"/>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B2628B"/>
    <w:rPr>
      <w:rFonts w:ascii="Times New Roman" w:eastAsia="Times New Roman" w:hAnsi="Times New Roman"/>
    </w:rPr>
  </w:style>
  <w:style w:type="paragraph" w:customStyle="1" w:styleId="Heading4Cite">
    <w:name w:val="Heading 4 Cite"/>
    <w:basedOn w:val="Normal"/>
    <w:link w:val="Heading4CiteChar"/>
    <w:autoRedefine/>
    <w:rsid w:val="00B2628B"/>
    <w:rPr>
      <w:rFonts w:ascii="Times New Roman" w:eastAsia="Times New Roman" w:hAnsi="Times New Roman" w:cstheme="minorBidi"/>
    </w:rPr>
  </w:style>
  <w:style w:type="paragraph" w:customStyle="1" w:styleId="4">
    <w:name w:val="4"/>
    <w:basedOn w:val="Normal"/>
    <w:rsid w:val="00B2628B"/>
    <w:rPr>
      <w:rFonts w:eastAsia="Times New Roman"/>
      <w:sz w:val="20"/>
    </w:rPr>
  </w:style>
  <w:style w:type="character" w:customStyle="1" w:styleId="UnunderlinedTextChar">
    <w:name w:val="Ununderlined Text Char"/>
    <w:link w:val="UnunderlinedText"/>
    <w:locked/>
    <w:rsid w:val="00B2628B"/>
    <w:rPr>
      <w:rFonts w:eastAsia="Times New Roman"/>
      <w:bCs/>
      <w:sz w:val="12"/>
    </w:rPr>
  </w:style>
  <w:style w:type="paragraph" w:customStyle="1" w:styleId="UnunderlinedText">
    <w:name w:val="Ununderlined Text"/>
    <w:basedOn w:val="Normal"/>
    <w:link w:val="UnunderlinedTextChar"/>
    <w:autoRedefine/>
    <w:rsid w:val="00B2628B"/>
    <w:pPr>
      <w:spacing w:after="200" w:line="276" w:lineRule="auto"/>
    </w:pPr>
    <w:rPr>
      <w:rFonts w:asciiTheme="minorHAnsi" w:eastAsia="Times New Roman" w:hAnsiTheme="minorHAnsi" w:cstheme="minorBidi"/>
      <w:bCs/>
      <w:sz w:val="12"/>
    </w:rPr>
  </w:style>
  <w:style w:type="paragraph" w:customStyle="1" w:styleId="card2">
    <w:name w:val="%card"/>
    <w:basedOn w:val="Normal"/>
    <w:link w:val="cardChar2"/>
    <w:autoRedefine/>
    <w:rsid w:val="00B2628B"/>
    <w:pPr>
      <w:spacing w:after="200" w:line="276" w:lineRule="auto"/>
      <w:ind w:left="288" w:right="288"/>
    </w:pPr>
    <w:rPr>
      <w:rFonts w:eastAsia="Times New Roman"/>
      <w:bCs/>
    </w:rPr>
  </w:style>
  <w:style w:type="paragraph" w:customStyle="1" w:styleId="BlockTitle4">
    <w:name w:val="%Block Title"/>
    <w:basedOn w:val="Heading1"/>
    <w:rsid w:val="00B2628B"/>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HiddenBlockHeader">
    <w:name w:val="Hidden Block Header"/>
    <w:basedOn w:val="BlockHeadings"/>
    <w:next w:val="Nothing"/>
    <w:link w:val="HiddenBlockHeaderChar"/>
    <w:rsid w:val="00B2628B"/>
    <w:pPr>
      <w:spacing w:after="160" w:line="259" w:lineRule="auto"/>
      <w:outlineLvl w:val="9"/>
    </w:pPr>
    <w:rPr>
      <w:rFonts w:cs="Courier New"/>
      <w:bCs/>
      <w:sz w:val="28"/>
      <w:szCs w:val="22"/>
      <w:u w:val="none"/>
    </w:rPr>
  </w:style>
  <w:style w:type="paragraph" w:customStyle="1" w:styleId="ThickUnderline">
    <w:name w:val="ThickUnderline"/>
    <w:rsid w:val="00B262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Cites"/>
    <w:rsid w:val="00B2628B"/>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locked/>
    <w:rsid w:val="00B2628B"/>
    <w:rPr>
      <w:rFonts w:ascii="Cambria" w:eastAsia="Times New Roman" w:hAnsi="Cambria" w:cs="Calibri"/>
    </w:rPr>
  </w:style>
  <w:style w:type="character" w:customStyle="1" w:styleId="Card-UnderlineChar">
    <w:name w:val="Card-Underline Char"/>
    <w:link w:val="Card-Underline0"/>
    <w:locked/>
    <w:rsid w:val="00B2628B"/>
    <w:rPr>
      <w:rFonts w:ascii="Century Gothic" w:eastAsia="Cambria" w:hAnsi="Century Gothic"/>
      <w:u w:val="thick"/>
    </w:rPr>
  </w:style>
  <w:style w:type="paragraph" w:customStyle="1" w:styleId="Card-Underline0">
    <w:name w:val="Card-Underline"/>
    <w:basedOn w:val="Normal"/>
    <w:link w:val="Card-UnderlineChar"/>
    <w:qFormat/>
    <w:rsid w:val="00B2628B"/>
    <w:rPr>
      <w:rFonts w:ascii="Century Gothic" w:eastAsia="Cambria" w:hAnsi="Century Gothic" w:cstheme="minorBidi"/>
      <w:u w:val="thick"/>
    </w:rPr>
  </w:style>
  <w:style w:type="paragraph" w:customStyle="1" w:styleId="PageNumber3">
    <w:name w:val="Page Number3"/>
    <w:basedOn w:val="Normal"/>
    <w:next w:val="Normal"/>
    <w:rsid w:val="00B2628B"/>
    <w:rPr>
      <w:rFonts w:eastAsia="Times New Roman"/>
      <w:sz w:val="20"/>
    </w:rPr>
  </w:style>
  <w:style w:type="paragraph" w:customStyle="1" w:styleId="PageNumber4">
    <w:name w:val="Page Number4"/>
    <w:basedOn w:val="Normal"/>
    <w:next w:val="Normal"/>
    <w:rsid w:val="00B2628B"/>
    <w:rPr>
      <w:rFonts w:eastAsia="Times New Roman"/>
      <w:sz w:val="20"/>
    </w:rPr>
  </w:style>
  <w:style w:type="paragraph" w:customStyle="1" w:styleId="PageNumber5">
    <w:name w:val="Page Number5"/>
    <w:basedOn w:val="Normal"/>
    <w:next w:val="Normal"/>
    <w:rsid w:val="00B2628B"/>
    <w:rPr>
      <w:rFonts w:eastAsia="Times New Roman"/>
      <w:sz w:val="20"/>
    </w:rPr>
  </w:style>
  <w:style w:type="paragraph" w:customStyle="1" w:styleId="smalltext1">
    <w:name w:val="small text1"/>
    <w:basedOn w:val="Normal"/>
    <w:next w:val="Normal"/>
    <w:uiPriority w:val="4"/>
    <w:qFormat/>
    <w:rsid w:val="00B2628B"/>
    <w:pPr>
      <w:keepNext/>
      <w:keepLines/>
      <w:spacing w:before="200"/>
      <w:outlineLvl w:val="3"/>
    </w:pPr>
    <w:rPr>
      <w:rFonts w:eastAsia="Times New Roman"/>
      <w:b/>
      <w:bCs/>
      <w:iCs/>
      <w:sz w:val="26"/>
    </w:rPr>
  </w:style>
  <w:style w:type="character" w:customStyle="1" w:styleId="CircleChar">
    <w:name w:val="Circle Char"/>
    <w:link w:val="Circle"/>
    <w:locked/>
    <w:rsid w:val="00B2628B"/>
    <w:rPr>
      <w:rFonts w:ascii="Times New Roman" w:eastAsia="Times New Roman" w:hAnsi="Times New Roman"/>
      <w:b/>
      <w:u w:val="words"/>
    </w:rPr>
  </w:style>
  <w:style w:type="paragraph" w:customStyle="1" w:styleId="Circle">
    <w:name w:val="Circle"/>
    <w:basedOn w:val="Normal"/>
    <w:link w:val="CircleChar"/>
    <w:rsid w:val="00B2628B"/>
    <w:rPr>
      <w:rFonts w:ascii="Times New Roman" w:eastAsia="Times New Roman" w:hAnsi="Times New Roman" w:cstheme="minorBidi"/>
      <w:b/>
      <w:u w:val="words"/>
    </w:rPr>
  </w:style>
  <w:style w:type="paragraph" w:customStyle="1" w:styleId="PageNumber6">
    <w:name w:val="Page Number6"/>
    <w:basedOn w:val="Normal"/>
    <w:next w:val="Normal"/>
    <w:rsid w:val="00B2628B"/>
    <w:rPr>
      <w:rFonts w:eastAsia="Times New Roman"/>
      <w:sz w:val="20"/>
    </w:rPr>
  </w:style>
  <w:style w:type="paragraph" w:customStyle="1" w:styleId="user">
    <w:name w:val="user"/>
    <w:basedOn w:val="Normal"/>
    <w:rsid w:val="00B2628B"/>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B2628B"/>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B2628B"/>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B2628B"/>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B2628B"/>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B2628B"/>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rsid w:val="00B2628B"/>
    <w:rPr>
      <w:rFonts w:eastAsia="Times New Roman"/>
      <w:sz w:val="20"/>
    </w:rPr>
  </w:style>
  <w:style w:type="paragraph" w:customStyle="1" w:styleId="DebateTag0">
    <w:name w:val="DebateTag"/>
    <w:basedOn w:val="Normal"/>
    <w:qFormat/>
    <w:rsid w:val="00B2628B"/>
    <w:rPr>
      <w:b/>
    </w:rPr>
  </w:style>
  <w:style w:type="paragraph" w:customStyle="1" w:styleId="date-comments">
    <w:name w:val="date-comments"/>
    <w:basedOn w:val="Normal"/>
    <w:uiPriority w:val="99"/>
    <w:rsid w:val="00B2628B"/>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B2628B"/>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B2628B"/>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10"/>
    <w:qFormat/>
    <w:rsid w:val="00B2628B"/>
    <w:rPr>
      <w:rFonts w:asciiTheme="majorHAnsi" w:eastAsiaTheme="majorEastAsia" w:hAnsiTheme="majorHAnsi" w:cstheme="majorBidi"/>
      <w:spacing w:val="-10"/>
      <w:kern w:val="28"/>
      <w:sz w:val="56"/>
      <w:szCs w:val="56"/>
    </w:rPr>
  </w:style>
  <w:style w:type="character" w:customStyle="1" w:styleId="SmallChar0">
    <w:name w:val="Small Char"/>
    <w:qFormat/>
    <w:rsid w:val="00B2628B"/>
    <w:rPr>
      <w:rFonts w:ascii="Book Antiqua" w:hAnsi="Book Antiqua" w:hint="default"/>
      <w:sz w:val="16"/>
      <w:szCs w:val="24"/>
      <w:lang w:val="en-US" w:eastAsia="en-US" w:bidi="ar-SA"/>
    </w:rPr>
  </w:style>
  <w:style w:type="character" w:customStyle="1" w:styleId="CardChar11">
    <w:name w:val="Card Char1"/>
    <w:rsid w:val="00B2628B"/>
    <w:rPr>
      <w:lang w:val="en-US" w:eastAsia="en-US" w:bidi="ar-SA"/>
    </w:rPr>
  </w:style>
  <w:style w:type="character" w:customStyle="1" w:styleId="Style8ptChar">
    <w:name w:val="Style 8 pt Char"/>
    <w:rsid w:val="00B2628B"/>
    <w:rPr>
      <w:rFonts w:ascii="Garamond" w:eastAsia="Calibri" w:hAnsi="Garamond" w:hint="default"/>
      <w:sz w:val="16"/>
      <w:szCs w:val="22"/>
    </w:rPr>
  </w:style>
  <w:style w:type="character" w:customStyle="1" w:styleId="message-item">
    <w:name w:val="message-item"/>
    <w:rsid w:val="00B2628B"/>
  </w:style>
  <w:style w:type="character" w:customStyle="1" w:styleId="lightheader">
    <w:name w:val="lightheader"/>
    <w:rsid w:val="00B2628B"/>
  </w:style>
  <w:style w:type="character" w:customStyle="1" w:styleId="datestamp">
    <w:name w:val="datestamp"/>
    <w:rsid w:val="00B2628B"/>
  </w:style>
  <w:style w:type="character" w:customStyle="1" w:styleId="i">
    <w:name w:val="i"/>
    <w:uiPriority w:val="99"/>
    <w:rsid w:val="00B2628B"/>
  </w:style>
  <w:style w:type="character" w:customStyle="1" w:styleId="forenames">
    <w:name w:val="forenames"/>
    <w:rsid w:val="00B2628B"/>
  </w:style>
  <w:style w:type="character" w:customStyle="1" w:styleId="surname">
    <w:name w:val="surname"/>
    <w:rsid w:val="00B2628B"/>
  </w:style>
  <w:style w:type="character" w:customStyle="1" w:styleId="medium-font">
    <w:name w:val="medium-font"/>
    <w:rsid w:val="00B2628B"/>
  </w:style>
  <w:style w:type="character" w:customStyle="1" w:styleId="title-link-wrapper">
    <w:name w:val="title-link-wrapper"/>
    <w:rsid w:val="00B2628B"/>
  </w:style>
  <w:style w:type="character" w:customStyle="1" w:styleId="refpreview">
    <w:name w:val="refpreview"/>
    <w:rsid w:val="00B2628B"/>
  </w:style>
  <w:style w:type="character" w:customStyle="1" w:styleId="loose1">
    <w:name w:val="loose1"/>
    <w:rsid w:val="00B2628B"/>
  </w:style>
  <w:style w:type="character" w:customStyle="1" w:styleId="email">
    <w:name w:val="email"/>
    <w:rsid w:val="00B2628B"/>
  </w:style>
  <w:style w:type="character" w:customStyle="1" w:styleId="gsa">
    <w:name w:val="gs_a"/>
    <w:rsid w:val="00B2628B"/>
  </w:style>
  <w:style w:type="character" w:customStyle="1" w:styleId="goohl1">
    <w:name w:val="goohl1"/>
    <w:rsid w:val="00B2628B"/>
  </w:style>
  <w:style w:type="character" w:customStyle="1" w:styleId="mainarttitle">
    <w:name w:val="mainarttitle"/>
    <w:rsid w:val="00B2628B"/>
  </w:style>
  <w:style w:type="character" w:customStyle="1" w:styleId="mainartauthor">
    <w:name w:val="mainartauthor"/>
    <w:rsid w:val="00B2628B"/>
  </w:style>
  <w:style w:type="character" w:customStyle="1" w:styleId="mainartdate">
    <w:name w:val="mainartdate"/>
    <w:rsid w:val="00B2628B"/>
  </w:style>
  <w:style w:type="character" w:customStyle="1" w:styleId="gsggs">
    <w:name w:val="gs_ggs"/>
    <w:rsid w:val="00B2628B"/>
  </w:style>
  <w:style w:type="character" w:customStyle="1" w:styleId="ahead">
    <w:name w:val="a_head"/>
    <w:rsid w:val="00B2628B"/>
  </w:style>
  <w:style w:type="character" w:customStyle="1" w:styleId="articleauthor">
    <w:name w:val="articleauthor"/>
    <w:rsid w:val="00B2628B"/>
  </w:style>
  <w:style w:type="character" w:customStyle="1" w:styleId="docbody">
    <w:name w:val="docbody"/>
    <w:rsid w:val="00B2628B"/>
  </w:style>
  <w:style w:type="character" w:customStyle="1" w:styleId="superscript">
    <w:name w:val="superscript"/>
    <w:rsid w:val="00B2628B"/>
  </w:style>
  <w:style w:type="character" w:customStyle="1" w:styleId="citeChar1">
    <w:name w:val="cite Char"/>
    <w:locked/>
    <w:rsid w:val="00B2628B"/>
    <w:rPr>
      <w:b/>
      <w:bCs w:val="0"/>
      <w:u w:val="single"/>
    </w:rPr>
  </w:style>
  <w:style w:type="character" w:customStyle="1" w:styleId="CitesCharChar">
    <w:name w:val="Cites Char Char"/>
    <w:locked/>
    <w:rsid w:val="00B2628B"/>
    <w:rPr>
      <w:b/>
      <w:bCs/>
    </w:rPr>
  </w:style>
  <w:style w:type="character" w:customStyle="1" w:styleId="bwxsm">
    <w:name w:val="b w xsm"/>
    <w:rsid w:val="00B2628B"/>
  </w:style>
  <w:style w:type="character" w:customStyle="1" w:styleId="fstd">
    <w:name w:val="f std"/>
    <w:rsid w:val="00B2628B"/>
  </w:style>
  <w:style w:type="character" w:customStyle="1" w:styleId="gl">
    <w:name w:val="gl"/>
    <w:rsid w:val="00B2628B"/>
  </w:style>
  <w:style w:type="character" w:customStyle="1" w:styleId="UNDERLINECharChar0">
    <w:name w:val="UNDERLINE Char Char"/>
    <w:rsid w:val="00B2628B"/>
    <w:rPr>
      <w:bCs/>
      <w:kern w:val="28"/>
      <w:szCs w:val="32"/>
      <w:u w:val="single"/>
    </w:rPr>
  </w:style>
  <w:style w:type="character" w:customStyle="1" w:styleId="heading2char2charchar1">
    <w:name w:val="heading2char2charchar1"/>
    <w:rsid w:val="00B2628B"/>
  </w:style>
  <w:style w:type="character" w:customStyle="1" w:styleId="charchar60">
    <w:name w:val="charchar6"/>
    <w:rsid w:val="00B2628B"/>
  </w:style>
  <w:style w:type="character" w:customStyle="1" w:styleId="bio1">
    <w:name w:val="bio1"/>
    <w:rsid w:val="00B2628B"/>
    <w:rPr>
      <w:rFonts w:ascii="Arial" w:hAnsi="Arial" w:cs="Arial" w:hint="default"/>
      <w:i/>
      <w:iCs/>
      <w:color w:val="000000"/>
      <w:sz w:val="20"/>
      <w:szCs w:val="20"/>
    </w:rPr>
  </w:style>
  <w:style w:type="character" w:customStyle="1" w:styleId="cardCharCharCharCharCharChar">
    <w:name w:val="card Char Char Char Char Char Char"/>
    <w:rsid w:val="00B2628B"/>
    <w:rPr>
      <w:sz w:val="24"/>
      <w:szCs w:val="24"/>
      <w:lang w:val="en-US" w:eastAsia="en-US" w:bidi="ar-SA"/>
    </w:rPr>
  </w:style>
  <w:style w:type="character" w:customStyle="1" w:styleId="Heading2CharCharCharCharCharCharChar">
    <w:name w:val="Heading 2 Char Char Char Char Char Char Char"/>
    <w:aliases w:val="TAG Char1 Char,Heading 2 Char1 Char Char Char Char Char,Heading 2 Char1 Char1 Char,tag Cha,Char Char Char Char Char1"/>
    <w:rsid w:val="00B2628B"/>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B2628B"/>
    <w:rPr>
      <w:b/>
      <w:bCs/>
      <w:sz w:val="48"/>
      <w:szCs w:val="24"/>
      <w:u w:val="single"/>
      <w:lang w:val="en-US" w:eastAsia="en-US" w:bidi="ar-SA"/>
    </w:rPr>
  </w:style>
  <w:style w:type="character" w:customStyle="1" w:styleId="TagCiteCharChar0">
    <w:name w:val="Tag / Cite Char Char"/>
    <w:rsid w:val="00B2628B"/>
    <w:rPr>
      <w:b/>
      <w:bCs w:val="0"/>
      <w:color w:val="000000"/>
      <w:sz w:val="24"/>
      <w:szCs w:val="24"/>
      <w:lang w:val="en-US" w:eastAsia="en-US" w:bidi="ar-SA"/>
    </w:rPr>
  </w:style>
  <w:style w:type="character" w:customStyle="1" w:styleId="CardTextUnderlinedCharChar">
    <w:name w:val="Card Text Underlined Char Char"/>
    <w:rsid w:val="00B2628B"/>
    <w:rPr>
      <w:rFonts w:ascii="Arial Narrow" w:hAnsi="Arial Narrow" w:hint="default"/>
      <w:szCs w:val="24"/>
      <w:u w:val="single"/>
      <w:lang w:val="en-US" w:eastAsia="en-US" w:bidi="ar-SA"/>
    </w:rPr>
  </w:style>
  <w:style w:type="character" w:customStyle="1" w:styleId="CardTagCharCharChar">
    <w:name w:val="Card Tag Char Char Char"/>
    <w:rsid w:val="00B2628B"/>
    <w:rPr>
      <w:b/>
      <w:bCs w:val="0"/>
      <w:sz w:val="24"/>
      <w:szCs w:val="24"/>
      <w:lang w:val="en-US" w:eastAsia="en-US" w:bidi="ar-SA"/>
    </w:rPr>
  </w:style>
  <w:style w:type="character" w:customStyle="1" w:styleId="mainbody">
    <w:name w:val="mainbody"/>
    <w:rsid w:val="00B2628B"/>
  </w:style>
  <w:style w:type="character" w:customStyle="1" w:styleId="UnderlineStyleChar2">
    <w:name w:val="Underline Style Char2"/>
    <w:rsid w:val="00B2628B"/>
    <w:rPr>
      <w:rFonts w:ascii="Garamond" w:hAnsi="Garamond" w:hint="default"/>
      <w:sz w:val="22"/>
      <w:szCs w:val="24"/>
      <w:u w:val="single"/>
      <w:lang w:val="en-US" w:eastAsia="en-US" w:bidi="ar-SA"/>
    </w:rPr>
  </w:style>
  <w:style w:type="character" w:customStyle="1" w:styleId="Style1Char2">
    <w:name w:val="Style1 Char2"/>
    <w:rsid w:val="00B2628B"/>
    <w:rPr>
      <w:szCs w:val="24"/>
    </w:rPr>
  </w:style>
  <w:style w:type="character" w:customStyle="1" w:styleId="t13">
    <w:name w:val="t13"/>
    <w:rsid w:val="00B2628B"/>
  </w:style>
  <w:style w:type="character" w:customStyle="1" w:styleId="lead">
    <w:name w:val="lead"/>
    <w:rsid w:val="00B2628B"/>
  </w:style>
  <w:style w:type="paragraph" w:customStyle="1" w:styleId="CardDownx1">
    <w:name w:val="CardDown x1"/>
    <w:basedOn w:val="Normal"/>
    <w:link w:val="CardDownx1Char"/>
    <w:rsid w:val="00B2628B"/>
  </w:style>
  <w:style w:type="character" w:customStyle="1" w:styleId="CardDownx1Char">
    <w:name w:val="CardDown x1 Char"/>
    <w:link w:val="CardDownx1"/>
    <w:locked/>
    <w:rsid w:val="00B2628B"/>
    <w:rPr>
      <w:rFonts w:ascii="Cambria" w:hAnsi="Cambria" w:cs="Calibri"/>
    </w:rPr>
  </w:style>
  <w:style w:type="character" w:customStyle="1" w:styleId="SmallFont7pt">
    <w:name w:val="Small Font (7 pt)"/>
    <w:qFormat/>
    <w:rsid w:val="00B2628B"/>
    <w:rPr>
      <w:sz w:val="14"/>
    </w:rPr>
  </w:style>
  <w:style w:type="character" w:customStyle="1" w:styleId="CharChar17">
    <w:name w:val="Char Char17"/>
    <w:locked/>
    <w:rsid w:val="00B2628B"/>
    <w:rPr>
      <w:rFonts w:ascii="Arial" w:hAnsi="Arial" w:cs="Arial" w:hint="default"/>
      <w:b/>
      <w:bCs/>
      <w:sz w:val="26"/>
      <w:szCs w:val="26"/>
    </w:rPr>
  </w:style>
  <w:style w:type="character" w:customStyle="1" w:styleId="address">
    <w:name w:val="address"/>
    <w:rsid w:val="00B2628B"/>
  </w:style>
  <w:style w:type="character" w:customStyle="1" w:styleId="ilspan">
    <w:name w:val="il_span"/>
    <w:rsid w:val="00B2628B"/>
  </w:style>
  <w:style w:type="character" w:customStyle="1" w:styleId="articletitle1">
    <w:name w:val="articletitle1"/>
    <w:rsid w:val="00B2628B"/>
    <w:rPr>
      <w:rFonts w:ascii="Times New Roman" w:hAnsi="Times New Roman" w:cs="Times New Roman" w:hint="default"/>
      <w:b/>
      <w:bCs/>
      <w:sz w:val="36"/>
      <w:szCs w:val="36"/>
    </w:rPr>
  </w:style>
  <w:style w:type="character" w:customStyle="1" w:styleId="leftidx1">
    <w:name w:val="leftidx1"/>
    <w:rsid w:val="00B2628B"/>
    <w:rPr>
      <w:rFonts w:ascii="Verdana" w:hAnsi="Verdana" w:hint="default"/>
      <w:sz w:val="22"/>
      <w:szCs w:val="22"/>
    </w:rPr>
  </w:style>
  <w:style w:type="character" w:customStyle="1" w:styleId="blue1">
    <w:name w:val="blue1"/>
    <w:rsid w:val="00B2628B"/>
    <w:rPr>
      <w:color w:val="0000FF"/>
    </w:rPr>
  </w:style>
  <w:style w:type="character" w:customStyle="1" w:styleId="author-link1">
    <w:name w:val="author-link1"/>
    <w:rsid w:val="00B2628B"/>
    <w:rPr>
      <w:b w:val="0"/>
      <w:bCs w:val="0"/>
    </w:rPr>
  </w:style>
  <w:style w:type="character" w:customStyle="1" w:styleId="black1">
    <w:name w:val="black1"/>
    <w:rsid w:val="00B2628B"/>
    <w:rPr>
      <w:color w:val="000000"/>
    </w:rPr>
  </w:style>
  <w:style w:type="character" w:customStyle="1" w:styleId="StyleunderlinedCharBold">
    <w:name w:val="Style underlined Char + Bold"/>
    <w:rsid w:val="00B2628B"/>
    <w:rPr>
      <w:rFonts w:ascii="Times New Roman" w:hAnsi="Times New Roman" w:cs="Times New Roman" w:hint="default"/>
      <w:b/>
      <w:bCs/>
      <w:sz w:val="21"/>
      <w:szCs w:val="24"/>
      <w:u w:val="single"/>
    </w:rPr>
  </w:style>
  <w:style w:type="character" w:customStyle="1" w:styleId="ThickUnderlineCharChar">
    <w:name w:val="Thick Underline Char Char"/>
    <w:rsid w:val="00B2628B"/>
    <w:rPr>
      <w:rFonts w:ascii="Calibri" w:eastAsia="Calibri" w:hAnsi="Calibri" w:hint="default"/>
    </w:rPr>
  </w:style>
  <w:style w:type="character" w:customStyle="1" w:styleId="CardUnderline">
    <w:name w:val="Card Underline"/>
    <w:rsid w:val="00B2628B"/>
    <w:rPr>
      <w:rFonts w:ascii="Times New Roman" w:hAnsi="Times New Roman" w:cs="Times New Roman" w:hint="default"/>
      <w:sz w:val="20"/>
      <w:u w:val="single"/>
    </w:rPr>
  </w:style>
  <w:style w:type="character" w:customStyle="1" w:styleId="lingoregion">
    <w:name w:val="lingo_region"/>
    <w:rsid w:val="00B2628B"/>
  </w:style>
  <w:style w:type="character" w:customStyle="1" w:styleId="cite0">
    <w:name w:val="%cite"/>
    <w:rsid w:val="00B2628B"/>
    <w:rPr>
      <w:rFonts w:ascii="Times New Roman" w:hAnsi="Times New Roman" w:cs="Times New Roman" w:hint="default"/>
      <w:b/>
      <w:bCs w:val="0"/>
      <w:sz w:val="24"/>
    </w:rPr>
  </w:style>
  <w:style w:type="character" w:customStyle="1" w:styleId="Emphasis21">
    <w:name w:val="%Emphasis2"/>
    <w:rsid w:val="00B2628B"/>
    <w:rPr>
      <w:rFonts w:ascii="Cooper Black" w:hAnsi="Cooper Black" w:hint="default"/>
      <w:iCs/>
      <w:u w:val="single"/>
    </w:rPr>
  </w:style>
  <w:style w:type="character" w:customStyle="1" w:styleId="bodycontentlink">
    <w:name w:val="bodycontentlink"/>
    <w:rsid w:val="00B2628B"/>
  </w:style>
  <w:style w:type="character" w:customStyle="1" w:styleId="AAAcite">
    <w:name w:val="AAAcite"/>
    <w:rsid w:val="00B2628B"/>
    <w:rPr>
      <w:rFonts w:ascii="Times New Roman" w:hAnsi="Times New Roman" w:cs="Times New Roman" w:hint="default"/>
      <w:b/>
      <w:bCs w:val="0"/>
      <w:sz w:val="24"/>
    </w:rPr>
  </w:style>
  <w:style w:type="character" w:customStyle="1" w:styleId="tmplheaderlink">
    <w:name w:val="tmplheaderlink"/>
    <w:rsid w:val="00B2628B"/>
    <w:rPr>
      <w:rFonts w:ascii="Times New Roman" w:hAnsi="Times New Roman" w:cs="Times New Roman" w:hint="default"/>
    </w:rPr>
  </w:style>
  <w:style w:type="character" w:customStyle="1" w:styleId="UnderlinedEvidenceCharChar">
    <w:name w:val="Underlined Evidence Char Char"/>
    <w:rsid w:val="00B2628B"/>
    <w:rPr>
      <w:rFonts w:ascii="Verdana" w:hAnsi="Verdana" w:hint="default"/>
      <w:sz w:val="21"/>
      <w:szCs w:val="21"/>
      <w:u w:val="thick"/>
      <w:lang w:val="en-US" w:eastAsia="en-US" w:bidi="ar-SA"/>
    </w:rPr>
  </w:style>
  <w:style w:type="character" w:customStyle="1" w:styleId="role">
    <w:name w:val="role"/>
    <w:rsid w:val="00B2628B"/>
  </w:style>
  <w:style w:type="character" w:customStyle="1" w:styleId="pagination">
    <w:name w:val="pagination"/>
    <w:rsid w:val="00B2628B"/>
  </w:style>
  <w:style w:type="character" w:customStyle="1" w:styleId="doi">
    <w:name w:val="doi"/>
    <w:rsid w:val="00B2628B"/>
  </w:style>
  <w:style w:type="character" w:customStyle="1" w:styleId="bodycontents">
    <w:name w:val="bodycontents"/>
    <w:rsid w:val="00B2628B"/>
  </w:style>
  <w:style w:type="character" w:customStyle="1" w:styleId="comma">
    <w:name w:val="comma"/>
    <w:rsid w:val="00B2628B"/>
  </w:style>
  <w:style w:type="character" w:customStyle="1" w:styleId="pad5right">
    <w:name w:val="pad5right"/>
    <w:rsid w:val="00B2628B"/>
  </w:style>
  <w:style w:type="character" w:customStyle="1" w:styleId="entry-date">
    <w:name w:val="entry-date"/>
    <w:rsid w:val="00B2628B"/>
  </w:style>
  <w:style w:type="character" w:customStyle="1" w:styleId="desc">
    <w:name w:val="desc"/>
    <w:rsid w:val="00B2628B"/>
  </w:style>
  <w:style w:type="character" w:customStyle="1" w:styleId="divider">
    <w:name w:val="divider"/>
    <w:rsid w:val="00B2628B"/>
  </w:style>
  <w:style w:type="character" w:customStyle="1" w:styleId="blogdate">
    <w:name w:val="blogdate"/>
    <w:rsid w:val="00B2628B"/>
  </w:style>
  <w:style w:type="character" w:customStyle="1" w:styleId="ticker">
    <w:name w:val="ticker"/>
    <w:rsid w:val="00B2628B"/>
  </w:style>
  <w:style w:type="character" w:customStyle="1" w:styleId="posted">
    <w:name w:val="posted"/>
    <w:rsid w:val="00B2628B"/>
  </w:style>
  <w:style w:type="character" w:customStyle="1" w:styleId="time">
    <w:name w:val="time"/>
    <w:rsid w:val="00B2628B"/>
  </w:style>
  <w:style w:type="character" w:customStyle="1" w:styleId="dot">
    <w:name w:val="dot"/>
    <w:rsid w:val="00B2628B"/>
  </w:style>
  <w:style w:type="character" w:customStyle="1" w:styleId="hn-date">
    <w:name w:val="hn-date"/>
    <w:rsid w:val="00B2628B"/>
  </w:style>
  <w:style w:type="character" w:customStyle="1" w:styleId="location">
    <w:name w:val="location"/>
    <w:rsid w:val="00B2628B"/>
  </w:style>
  <w:style w:type="character" w:customStyle="1" w:styleId="arial11">
    <w:name w:val="arial_11"/>
    <w:rsid w:val="00B2628B"/>
  </w:style>
  <w:style w:type="character" w:customStyle="1" w:styleId="dropcap-letter">
    <w:name w:val="dropcap-letter"/>
    <w:rsid w:val="00B2628B"/>
  </w:style>
  <w:style w:type="character" w:customStyle="1" w:styleId="offscreen">
    <w:name w:val="offscreen"/>
    <w:rsid w:val="00B2628B"/>
  </w:style>
  <w:style w:type="character" w:customStyle="1" w:styleId="linked-in">
    <w:name w:val="linked-in"/>
    <w:rsid w:val="00B2628B"/>
  </w:style>
  <w:style w:type="character" w:customStyle="1" w:styleId="in-widget">
    <w:name w:val="in-widget"/>
    <w:rsid w:val="00B2628B"/>
  </w:style>
  <w:style w:type="character" w:customStyle="1" w:styleId="in-right">
    <w:name w:val="in-right"/>
    <w:rsid w:val="00B2628B"/>
  </w:style>
  <w:style w:type="character" w:customStyle="1" w:styleId="tickerwrap">
    <w:name w:val="ticker_wrap"/>
    <w:rsid w:val="00B2628B"/>
  </w:style>
  <w:style w:type="character" w:customStyle="1" w:styleId="divs">
    <w:name w:val="divs"/>
    <w:rsid w:val="00B2628B"/>
  </w:style>
  <w:style w:type="character" w:customStyle="1" w:styleId="in-top">
    <w:name w:val="in-top"/>
    <w:rsid w:val="00B2628B"/>
  </w:style>
  <w:style w:type="character" w:customStyle="1" w:styleId="article-date">
    <w:name w:val="article-date"/>
    <w:rsid w:val="00B2628B"/>
  </w:style>
  <w:style w:type="character" w:customStyle="1" w:styleId="bodysubtoc">
    <w:name w:val="bodysubtoc"/>
    <w:rsid w:val="00B2628B"/>
  </w:style>
  <w:style w:type="character" w:customStyle="1" w:styleId="lefttitlesmaller">
    <w:name w:val="lefttitlesmaller"/>
    <w:rsid w:val="00B2628B"/>
  </w:style>
  <w:style w:type="character" w:customStyle="1" w:styleId="mb">
    <w:name w:val="mb"/>
    <w:rsid w:val="00B2628B"/>
  </w:style>
  <w:style w:type="character" w:customStyle="1" w:styleId="field-content">
    <w:name w:val="field-content"/>
    <w:rsid w:val="00B2628B"/>
  </w:style>
  <w:style w:type="character" w:customStyle="1" w:styleId="submitted-date">
    <w:name w:val="submitted-date"/>
    <w:rsid w:val="00B2628B"/>
  </w:style>
  <w:style w:type="character" w:customStyle="1" w:styleId="submitted-time">
    <w:name w:val="submitted-time"/>
    <w:rsid w:val="00B2628B"/>
  </w:style>
  <w:style w:type="character" w:customStyle="1" w:styleId="A2">
    <w:name w:val="A2"/>
    <w:uiPriority w:val="99"/>
    <w:rsid w:val="00B2628B"/>
    <w:rPr>
      <w:rFonts w:ascii="Sabon LT Std" w:hAnsi="Sabon LT Std" w:cs="Sabon LT Std" w:hint="default"/>
      <w:color w:val="000000"/>
      <w:sz w:val="15"/>
      <w:szCs w:val="15"/>
    </w:rPr>
  </w:style>
  <w:style w:type="character" w:customStyle="1" w:styleId="searchword">
    <w:name w:val="searchword"/>
    <w:rsid w:val="00B2628B"/>
  </w:style>
  <w:style w:type="character" w:customStyle="1" w:styleId="meta-prep">
    <w:name w:val="meta-prep"/>
    <w:rsid w:val="00B2628B"/>
  </w:style>
  <w:style w:type="numbering" w:customStyle="1" w:styleId="1ai1">
    <w:name w:val="1 / a / i1"/>
    <w:rsid w:val="00B2628B"/>
    <w:pPr>
      <w:numPr>
        <w:numId w:val="15"/>
      </w:numPr>
    </w:pPr>
  </w:style>
  <w:style w:type="numbering" w:styleId="1ai">
    <w:name w:val="Outline List 1"/>
    <w:basedOn w:val="NoList"/>
    <w:unhideWhenUsed/>
    <w:rsid w:val="00B2628B"/>
    <w:pPr>
      <w:numPr>
        <w:numId w:val="16"/>
      </w:numPr>
    </w:pPr>
  </w:style>
  <w:style w:type="paragraph" w:customStyle="1" w:styleId="Style21">
    <w:name w:val="Style21"/>
    <w:basedOn w:val="Normal"/>
    <w:uiPriority w:val="99"/>
    <w:qFormat/>
    <w:rsid w:val="00B2628B"/>
    <w:pPr>
      <w:widowControl w:val="0"/>
      <w:autoSpaceDE w:val="0"/>
      <w:autoSpaceDN w:val="0"/>
      <w:adjustRightInd w:val="0"/>
      <w:spacing w:line="224" w:lineRule="exact"/>
      <w:ind w:hanging="158"/>
      <w:jc w:val="both"/>
    </w:pPr>
    <w:rPr>
      <w:rFonts w:eastAsia="Times New Roman"/>
      <w:sz w:val="24"/>
    </w:rPr>
  </w:style>
  <w:style w:type="character" w:customStyle="1" w:styleId="FontStyle310">
    <w:name w:val="Font Style310"/>
    <w:uiPriority w:val="99"/>
    <w:rsid w:val="00B2628B"/>
    <w:rPr>
      <w:rFonts w:ascii="Times New Roman" w:hAnsi="Times New Roman" w:cs="Times New Roman"/>
      <w:b/>
      <w:bCs/>
      <w:i/>
      <w:iCs/>
      <w:spacing w:val="-10"/>
      <w:sz w:val="18"/>
      <w:szCs w:val="18"/>
    </w:rPr>
  </w:style>
  <w:style w:type="character" w:customStyle="1" w:styleId="FontStyle329">
    <w:name w:val="Font Style329"/>
    <w:uiPriority w:val="99"/>
    <w:rsid w:val="00B2628B"/>
    <w:rPr>
      <w:rFonts w:ascii="Times New Roman" w:hAnsi="Times New Roman" w:cs="Times New Roman"/>
      <w:b/>
      <w:bCs/>
      <w:spacing w:val="-10"/>
      <w:sz w:val="18"/>
      <w:szCs w:val="18"/>
    </w:rPr>
  </w:style>
  <w:style w:type="character" w:customStyle="1" w:styleId="FontStyle370">
    <w:name w:val="Font Style370"/>
    <w:uiPriority w:val="99"/>
    <w:rsid w:val="00B2628B"/>
    <w:rPr>
      <w:rFonts w:ascii="Cambria" w:hAnsi="Cambria" w:cs="Cambria"/>
      <w:b/>
      <w:bCs/>
      <w:spacing w:val="-10"/>
      <w:sz w:val="18"/>
      <w:szCs w:val="18"/>
    </w:rPr>
  </w:style>
  <w:style w:type="character" w:customStyle="1" w:styleId="FontStyle302">
    <w:name w:val="Font Style302"/>
    <w:uiPriority w:val="99"/>
    <w:rsid w:val="00B2628B"/>
    <w:rPr>
      <w:rFonts w:ascii="Times New Roman" w:hAnsi="Times New Roman" w:cs="Times New Roman"/>
      <w:b/>
      <w:bCs/>
      <w:sz w:val="22"/>
      <w:szCs w:val="22"/>
    </w:rPr>
  </w:style>
  <w:style w:type="character" w:customStyle="1" w:styleId="FontStyle347">
    <w:name w:val="Font Style347"/>
    <w:uiPriority w:val="99"/>
    <w:rsid w:val="00B2628B"/>
    <w:rPr>
      <w:rFonts w:ascii="Times New Roman" w:hAnsi="Times New Roman" w:cs="Times New Roman"/>
      <w:b/>
      <w:bCs/>
      <w:spacing w:val="-10"/>
      <w:sz w:val="20"/>
      <w:szCs w:val="20"/>
    </w:rPr>
  </w:style>
  <w:style w:type="paragraph" w:customStyle="1" w:styleId="Style27">
    <w:name w:val="Style27"/>
    <w:basedOn w:val="Normal"/>
    <w:uiPriority w:val="99"/>
    <w:rsid w:val="00B2628B"/>
    <w:pPr>
      <w:widowControl w:val="0"/>
      <w:autoSpaceDE w:val="0"/>
      <w:autoSpaceDN w:val="0"/>
      <w:adjustRightInd w:val="0"/>
      <w:spacing w:line="223" w:lineRule="exact"/>
    </w:pPr>
    <w:rPr>
      <w:rFonts w:eastAsia="Times New Roman"/>
      <w:sz w:val="24"/>
    </w:rPr>
  </w:style>
  <w:style w:type="paragraph" w:customStyle="1" w:styleId="Style31">
    <w:name w:val="Style31"/>
    <w:basedOn w:val="Normal"/>
    <w:uiPriority w:val="99"/>
    <w:rsid w:val="00B2628B"/>
    <w:pPr>
      <w:widowControl w:val="0"/>
      <w:autoSpaceDE w:val="0"/>
      <w:autoSpaceDN w:val="0"/>
      <w:adjustRightInd w:val="0"/>
      <w:spacing w:line="227" w:lineRule="exact"/>
      <w:jc w:val="both"/>
    </w:pPr>
    <w:rPr>
      <w:rFonts w:eastAsia="Times New Roman"/>
      <w:sz w:val="24"/>
    </w:rPr>
  </w:style>
  <w:style w:type="character" w:customStyle="1" w:styleId="FontStyle303">
    <w:name w:val="Font Style303"/>
    <w:uiPriority w:val="99"/>
    <w:rsid w:val="00B2628B"/>
    <w:rPr>
      <w:rFonts w:ascii="Times New Roman" w:hAnsi="Times New Roman" w:cs="Times New Roman"/>
      <w:spacing w:val="-10"/>
      <w:sz w:val="18"/>
      <w:szCs w:val="18"/>
    </w:rPr>
  </w:style>
  <w:style w:type="character" w:customStyle="1" w:styleId="FontStyle312">
    <w:name w:val="Font Style312"/>
    <w:uiPriority w:val="99"/>
    <w:rsid w:val="00B2628B"/>
    <w:rPr>
      <w:rFonts w:ascii="Times New Roman" w:hAnsi="Times New Roman" w:cs="Times New Roman"/>
      <w:b/>
      <w:bCs/>
      <w:spacing w:val="-10"/>
      <w:sz w:val="16"/>
      <w:szCs w:val="16"/>
    </w:rPr>
  </w:style>
  <w:style w:type="character" w:customStyle="1" w:styleId="FontStyle346">
    <w:name w:val="Font Style346"/>
    <w:uiPriority w:val="99"/>
    <w:rsid w:val="00B2628B"/>
    <w:rPr>
      <w:rFonts w:ascii="Times New Roman" w:hAnsi="Times New Roman" w:cs="Times New Roman"/>
      <w:b/>
      <w:bCs/>
      <w:spacing w:val="-10"/>
      <w:sz w:val="18"/>
      <w:szCs w:val="18"/>
    </w:rPr>
  </w:style>
  <w:style w:type="character" w:customStyle="1" w:styleId="FontStyle330">
    <w:name w:val="Font Style330"/>
    <w:uiPriority w:val="99"/>
    <w:rsid w:val="00B2628B"/>
    <w:rPr>
      <w:rFonts w:ascii="Times New Roman" w:hAnsi="Times New Roman" w:cs="Times New Roman"/>
      <w:b/>
      <w:bCs/>
      <w:sz w:val="16"/>
      <w:szCs w:val="16"/>
    </w:rPr>
  </w:style>
  <w:style w:type="character" w:customStyle="1" w:styleId="FontStyle372">
    <w:name w:val="Font Style372"/>
    <w:uiPriority w:val="99"/>
    <w:rsid w:val="00B2628B"/>
    <w:rPr>
      <w:rFonts w:ascii="Times New Roman" w:hAnsi="Times New Roman" w:cs="Times New Roman"/>
      <w:b/>
      <w:bCs/>
      <w:sz w:val="16"/>
      <w:szCs w:val="16"/>
    </w:rPr>
  </w:style>
  <w:style w:type="paragraph" w:customStyle="1" w:styleId="Style59">
    <w:name w:val="Style59"/>
    <w:basedOn w:val="Normal"/>
    <w:uiPriority w:val="99"/>
    <w:rsid w:val="00B2628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2628B"/>
    <w:rPr>
      <w:rFonts w:ascii="Times New Roman" w:hAnsi="Times New Roman" w:cs="Times New Roman"/>
      <w:b/>
      <w:bCs/>
      <w:i/>
      <w:iCs/>
      <w:sz w:val="16"/>
      <w:szCs w:val="16"/>
    </w:rPr>
  </w:style>
  <w:style w:type="paragraph" w:customStyle="1" w:styleId="Style200">
    <w:name w:val="Style20"/>
    <w:basedOn w:val="Normal"/>
    <w:uiPriority w:val="99"/>
    <w:rsid w:val="00B2628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2628B"/>
    <w:rPr>
      <w:rFonts w:ascii="Times New Roman" w:hAnsi="Times New Roman" w:cs="Times New Roman"/>
      <w:smallCaps/>
      <w:sz w:val="14"/>
      <w:szCs w:val="14"/>
    </w:rPr>
  </w:style>
  <w:style w:type="paragraph" w:customStyle="1" w:styleId="Style89">
    <w:name w:val="Style89"/>
    <w:basedOn w:val="Normal"/>
    <w:uiPriority w:val="99"/>
    <w:rsid w:val="00B2628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2628B"/>
    <w:rPr>
      <w:rFonts w:ascii="Times New Roman" w:hAnsi="Times New Roman" w:cs="Times New Roman"/>
      <w:b/>
      <w:bCs/>
      <w:spacing w:val="-10"/>
      <w:sz w:val="22"/>
      <w:szCs w:val="22"/>
    </w:rPr>
  </w:style>
  <w:style w:type="character" w:customStyle="1" w:styleId="FontStyle320">
    <w:name w:val="Font Style320"/>
    <w:uiPriority w:val="99"/>
    <w:rsid w:val="00B2628B"/>
    <w:rPr>
      <w:rFonts w:ascii="Times New Roman" w:hAnsi="Times New Roman" w:cs="Times New Roman"/>
      <w:b/>
      <w:bCs/>
      <w:spacing w:val="-10"/>
      <w:sz w:val="22"/>
      <w:szCs w:val="22"/>
    </w:rPr>
  </w:style>
  <w:style w:type="character" w:customStyle="1" w:styleId="FontStyle352">
    <w:name w:val="Font Style352"/>
    <w:uiPriority w:val="99"/>
    <w:rsid w:val="00B2628B"/>
    <w:rPr>
      <w:rFonts w:ascii="Times New Roman" w:hAnsi="Times New Roman" w:cs="Times New Roman"/>
      <w:b/>
      <w:bCs/>
      <w:sz w:val="16"/>
      <w:szCs w:val="16"/>
    </w:rPr>
  </w:style>
  <w:style w:type="character" w:customStyle="1" w:styleId="FontStyle356">
    <w:name w:val="Font Style356"/>
    <w:uiPriority w:val="99"/>
    <w:rsid w:val="00B2628B"/>
    <w:rPr>
      <w:rFonts w:ascii="Times New Roman" w:hAnsi="Times New Roman" w:cs="Times New Roman"/>
      <w:b/>
      <w:bCs/>
      <w:spacing w:val="-10"/>
      <w:sz w:val="22"/>
      <w:szCs w:val="22"/>
    </w:rPr>
  </w:style>
  <w:style w:type="character" w:customStyle="1" w:styleId="FontStyle298">
    <w:name w:val="Font Style298"/>
    <w:uiPriority w:val="99"/>
    <w:rsid w:val="00B2628B"/>
    <w:rPr>
      <w:rFonts w:ascii="Times New Roman" w:hAnsi="Times New Roman" w:cs="Times New Roman"/>
      <w:sz w:val="18"/>
      <w:szCs w:val="18"/>
    </w:rPr>
  </w:style>
  <w:style w:type="character" w:customStyle="1" w:styleId="FontStyle311">
    <w:name w:val="Font Style311"/>
    <w:uiPriority w:val="99"/>
    <w:rsid w:val="00B2628B"/>
    <w:rPr>
      <w:rFonts w:ascii="Times New Roman" w:hAnsi="Times New Roman" w:cs="Times New Roman"/>
      <w:b/>
      <w:bCs/>
      <w:spacing w:val="-10"/>
      <w:sz w:val="18"/>
      <w:szCs w:val="18"/>
    </w:rPr>
  </w:style>
  <w:style w:type="character" w:customStyle="1" w:styleId="FontStyle332">
    <w:name w:val="Font Style332"/>
    <w:uiPriority w:val="99"/>
    <w:rsid w:val="00B2628B"/>
    <w:rPr>
      <w:rFonts w:ascii="Times New Roman" w:hAnsi="Times New Roman" w:cs="Times New Roman"/>
      <w:b/>
      <w:bCs/>
      <w:i/>
      <w:iCs/>
      <w:spacing w:val="-10"/>
      <w:sz w:val="20"/>
      <w:szCs w:val="20"/>
    </w:rPr>
  </w:style>
  <w:style w:type="character" w:customStyle="1" w:styleId="FontStyle371">
    <w:name w:val="Font Style371"/>
    <w:uiPriority w:val="99"/>
    <w:rsid w:val="00B2628B"/>
    <w:rPr>
      <w:rFonts w:ascii="Times New Roman" w:hAnsi="Times New Roman" w:cs="Times New Roman"/>
      <w:sz w:val="16"/>
      <w:szCs w:val="16"/>
    </w:rPr>
  </w:style>
  <w:style w:type="character" w:customStyle="1" w:styleId="FontStyle350">
    <w:name w:val="Font Style350"/>
    <w:uiPriority w:val="99"/>
    <w:rsid w:val="00B2628B"/>
    <w:rPr>
      <w:rFonts w:ascii="Times New Roman" w:hAnsi="Times New Roman" w:cs="Times New Roman"/>
      <w:b/>
      <w:bCs/>
      <w:i/>
      <w:iCs/>
      <w:sz w:val="20"/>
      <w:szCs w:val="20"/>
    </w:rPr>
  </w:style>
  <w:style w:type="paragraph" w:customStyle="1" w:styleId="Style8">
    <w:name w:val="Style8"/>
    <w:basedOn w:val="Normal"/>
    <w:uiPriority w:val="99"/>
    <w:rsid w:val="00B2628B"/>
    <w:pPr>
      <w:widowControl w:val="0"/>
      <w:autoSpaceDE w:val="0"/>
      <w:autoSpaceDN w:val="0"/>
      <w:adjustRightInd w:val="0"/>
    </w:pPr>
    <w:rPr>
      <w:rFonts w:eastAsia="Times New Roman"/>
      <w:sz w:val="24"/>
    </w:rPr>
  </w:style>
  <w:style w:type="paragraph" w:customStyle="1" w:styleId="Style19">
    <w:name w:val="Style19"/>
    <w:basedOn w:val="Normal"/>
    <w:uiPriority w:val="99"/>
    <w:qFormat/>
    <w:rsid w:val="00B2628B"/>
    <w:pPr>
      <w:widowControl w:val="0"/>
      <w:autoSpaceDE w:val="0"/>
      <w:autoSpaceDN w:val="0"/>
      <w:adjustRightInd w:val="0"/>
      <w:spacing w:line="287" w:lineRule="exact"/>
    </w:pPr>
    <w:rPr>
      <w:rFonts w:eastAsia="Times New Roman"/>
      <w:sz w:val="24"/>
    </w:rPr>
  </w:style>
  <w:style w:type="paragraph" w:customStyle="1" w:styleId="Style5">
    <w:name w:val="Style5"/>
    <w:basedOn w:val="Normal"/>
    <w:uiPriority w:val="99"/>
    <w:rsid w:val="00B2628B"/>
    <w:pPr>
      <w:widowControl w:val="0"/>
      <w:autoSpaceDE w:val="0"/>
      <w:autoSpaceDN w:val="0"/>
      <w:adjustRightInd w:val="0"/>
      <w:spacing w:line="230" w:lineRule="exact"/>
      <w:jc w:val="both"/>
    </w:pPr>
    <w:rPr>
      <w:rFonts w:eastAsia="Times New Roman"/>
      <w:sz w:val="24"/>
    </w:rPr>
  </w:style>
  <w:style w:type="paragraph" w:customStyle="1" w:styleId="Style51">
    <w:name w:val="Style51"/>
    <w:basedOn w:val="Normal"/>
    <w:uiPriority w:val="99"/>
    <w:rsid w:val="00B2628B"/>
    <w:pPr>
      <w:widowControl w:val="0"/>
      <w:autoSpaceDE w:val="0"/>
      <w:autoSpaceDN w:val="0"/>
      <w:adjustRightInd w:val="0"/>
    </w:pPr>
    <w:rPr>
      <w:rFonts w:eastAsia="Times New Roman"/>
      <w:sz w:val="24"/>
    </w:rPr>
  </w:style>
  <w:style w:type="character" w:customStyle="1" w:styleId="FontStyle351">
    <w:name w:val="Font Style351"/>
    <w:uiPriority w:val="99"/>
    <w:rsid w:val="00B2628B"/>
    <w:rPr>
      <w:rFonts w:ascii="Times New Roman" w:hAnsi="Times New Roman" w:cs="Times New Roman"/>
      <w:b/>
      <w:bCs/>
      <w:sz w:val="22"/>
      <w:szCs w:val="22"/>
    </w:rPr>
  </w:style>
  <w:style w:type="paragraph" w:customStyle="1" w:styleId="Style10">
    <w:name w:val="Style10"/>
    <w:basedOn w:val="Normal"/>
    <w:uiPriority w:val="99"/>
    <w:rsid w:val="00B2628B"/>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B2628B"/>
    <w:pPr>
      <w:widowControl w:val="0"/>
      <w:autoSpaceDE w:val="0"/>
      <w:autoSpaceDN w:val="0"/>
      <w:adjustRightInd w:val="0"/>
      <w:jc w:val="both"/>
    </w:pPr>
    <w:rPr>
      <w:rFonts w:eastAsia="Times New Roman"/>
      <w:sz w:val="24"/>
    </w:rPr>
  </w:style>
  <w:style w:type="character" w:customStyle="1" w:styleId="FontStyle369">
    <w:name w:val="Font Style369"/>
    <w:uiPriority w:val="99"/>
    <w:rsid w:val="00B2628B"/>
    <w:rPr>
      <w:rFonts w:ascii="Times New Roman" w:hAnsi="Times New Roman" w:cs="Times New Roman"/>
      <w:b/>
      <w:bCs/>
      <w:spacing w:val="-10"/>
      <w:sz w:val="20"/>
      <w:szCs w:val="20"/>
    </w:rPr>
  </w:style>
  <w:style w:type="character" w:customStyle="1" w:styleId="FontStyle357">
    <w:name w:val="Font Style357"/>
    <w:uiPriority w:val="99"/>
    <w:rsid w:val="00B2628B"/>
    <w:rPr>
      <w:rFonts w:ascii="Times New Roman" w:hAnsi="Times New Roman" w:cs="Times New Roman"/>
      <w:b/>
      <w:bCs/>
      <w:spacing w:val="-10"/>
      <w:sz w:val="22"/>
      <w:szCs w:val="22"/>
    </w:rPr>
  </w:style>
  <w:style w:type="paragraph" w:customStyle="1" w:styleId="Style67">
    <w:name w:val="Style67"/>
    <w:basedOn w:val="Normal"/>
    <w:uiPriority w:val="99"/>
    <w:rsid w:val="00B2628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2628B"/>
    <w:rPr>
      <w:rFonts w:ascii="Times New Roman" w:hAnsi="Times New Roman" w:cs="Times New Roman"/>
      <w:sz w:val="20"/>
      <w:szCs w:val="20"/>
    </w:rPr>
  </w:style>
  <w:style w:type="character" w:customStyle="1" w:styleId="FontStyle374">
    <w:name w:val="Font Style374"/>
    <w:uiPriority w:val="99"/>
    <w:rsid w:val="00B2628B"/>
    <w:rPr>
      <w:rFonts w:ascii="Times New Roman" w:hAnsi="Times New Roman" w:cs="Times New Roman"/>
      <w:b/>
      <w:bCs/>
      <w:spacing w:val="-10"/>
      <w:sz w:val="22"/>
      <w:szCs w:val="22"/>
    </w:rPr>
  </w:style>
  <w:style w:type="paragraph" w:customStyle="1" w:styleId="Style30">
    <w:name w:val="Style30"/>
    <w:basedOn w:val="Normal"/>
    <w:uiPriority w:val="99"/>
    <w:rsid w:val="00B2628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2628B"/>
    <w:rPr>
      <w:rFonts w:ascii="Times New Roman" w:hAnsi="Times New Roman" w:cs="Times New Roman"/>
      <w:smallCaps/>
      <w:sz w:val="16"/>
      <w:szCs w:val="16"/>
    </w:rPr>
  </w:style>
  <w:style w:type="paragraph" w:customStyle="1" w:styleId="Style93">
    <w:name w:val="Style93"/>
    <w:basedOn w:val="Normal"/>
    <w:uiPriority w:val="99"/>
    <w:rsid w:val="00B2628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2628B"/>
    <w:pPr>
      <w:widowControl w:val="0"/>
      <w:autoSpaceDE w:val="0"/>
      <w:autoSpaceDN w:val="0"/>
      <w:adjustRightInd w:val="0"/>
      <w:spacing w:line="207" w:lineRule="exact"/>
    </w:pPr>
    <w:rPr>
      <w:rFonts w:eastAsia="Times New Roman"/>
      <w:sz w:val="24"/>
    </w:rPr>
  </w:style>
  <w:style w:type="character" w:customStyle="1" w:styleId="ReallyfuckingsmallCharCharCharChar">
    <w:name w:val="Really fucking small Char Char Char Char"/>
    <w:rsid w:val="00B2628B"/>
    <w:rPr>
      <w:sz w:val="10"/>
      <w:szCs w:val="24"/>
      <w:lang w:val="en-US" w:eastAsia="en-US" w:bidi="ar-SA"/>
    </w:rPr>
  </w:style>
  <w:style w:type="character" w:customStyle="1" w:styleId="UnderlineCharCharCharCharCharCharCharChar">
    <w:name w:val="Underline Char Char Char Char Char Char Char Char"/>
    <w:link w:val="UnderlineCharCharCharCharCharCharChar"/>
    <w:rsid w:val="00B2628B"/>
    <w:rPr>
      <w:u w:val="single"/>
    </w:rPr>
  </w:style>
  <w:style w:type="character" w:customStyle="1" w:styleId="SmalltextCharCharCharChar0">
    <w:name w:val="Small text Char Char Char Char"/>
    <w:rsid w:val="00B2628B"/>
    <w:rPr>
      <w:sz w:val="16"/>
      <w:szCs w:val="24"/>
      <w:lang w:val="en-US" w:eastAsia="en-US" w:bidi="ar-SA"/>
    </w:rPr>
  </w:style>
  <w:style w:type="paragraph" w:customStyle="1" w:styleId="boldcitation">
    <w:name w:val="bold citation"/>
    <w:basedOn w:val="Normal"/>
    <w:rsid w:val="00B2628B"/>
    <w:rPr>
      <w:rFonts w:ascii="Arial" w:eastAsia="Times New Roman" w:hAnsi="Arial"/>
      <w:b/>
      <w:sz w:val="28"/>
      <w:u w:val="thick"/>
    </w:rPr>
  </w:style>
  <w:style w:type="character" w:customStyle="1" w:styleId="underlinecardChar">
    <w:name w:val="underline card Char"/>
    <w:rsid w:val="00B2628B"/>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B2628B"/>
    <w:rPr>
      <w:rFonts w:ascii="Arial" w:eastAsia="Times New Roman" w:hAnsi="Arial"/>
      <w:b/>
      <w:color w:val="000000"/>
      <w:u w:val="thick" w:color="000000"/>
    </w:rPr>
  </w:style>
  <w:style w:type="character" w:customStyle="1" w:styleId="CardsCharCharChar">
    <w:name w:val="Cards Char Char Char"/>
    <w:rsid w:val="00B2628B"/>
    <w:rPr>
      <w:szCs w:val="24"/>
      <w:lang w:val="en-US" w:eastAsia="en-US" w:bidi="ar-SA"/>
    </w:rPr>
  </w:style>
  <w:style w:type="character" w:customStyle="1" w:styleId="HiddenBlockHeaderChar">
    <w:name w:val="Hidden Block Header Char"/>
    <w:link w:val="HiddenBlockHeader"/>
    <w:rsid w:val="00B2628B"/>
    <w:rPr>
      <w:rFonts w:ascii="Times New Roman" w:eastAsia="Times New Roman" w:hAnsi="Times New Roman" w:cs="Courier New"/>
      <w:b/>
      <w:bCs/>
      <w:sz w:val="28"/>
    </w:rPr>
  </w:style>
  <w:style w:type="paragraph" w:customStyle="1" w:styleId="NothingCharChar">
    <w:name w:val="Nothing Char Char"/>
    <w:link w:val="NothingCharCharChar"/>
    <w:rsid w:val="00B2628B"/>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B2628B"/>
    <w:rPr>
      <w:rFonts w:ascii="Times New Roman" w:eastAsia="MS Mincho" w:hAnsi="Times New Roman" w:cs="Times New Roman"/>
      <w:sz w:val="24"/>
      <w:szCs w:val="24"/>
    </w:rPr>
  </w:style>
  <w:style w:type="character" w:customStyle="1" w:styleId="CardsCharChar">
    <w:name w:val="Cards Char Char"/>
    <w:rsid w:val="00B2628B"/>
    <w:rPr>
      <w:szCs w:val="24"/>
      <w:lang w:val="en-US" w:eastAsia="en-US" w:bidi="ar-SA"/>
    </w:rPr>
  </w:style>
  <w:style w:type="character" w:customStyle="1" w:styleId="CardsCharCharCharChar">
    <w:name w:val="Cards Char Char Char Char"/>
    <w:rsid w:val="00B2628B"/>
    <w:rPr>
      <w:szCs w:val="24"/>
      <w:lang w:val="en-US" w:eastAsia="en-US" w:bidi="ar-SA"/>
    </w:rPr>
  </w:style>
  <w:style w:type="character" w:customStyle="1" w:styleId="BlockHeadingsCharChar">
    <w:name w:val="Block Headings Char Char"/>
    <w:rsid w:val="00B2628B"/>
    <w:rPr>
      <w:b/>
      <w:sz w:val="36"/>
      <w:szCs w:val="24"/>
      <w:u w:val="single"/>
      <w:lang w:val="en-US" w:eastAsia="en-US" w:bidi="ar-SA"/>
    </w:rPr>
  </w:style>
  <w:style w:type="character" w:customStyle="1" w:styleId="NothingChar1">
    <w:name w:val="Nothing Char1"/>
    <w:rsid w:val="00B2628B"/>
    <w:rPr>
      <w:szCs w:val="24"/>
      <w:lang w:val="en-US" w:eastAsia="en-US" w:bidi="ar-SA"/>
    </w:rPr>
  </w:style>
  <w:style w:type="paragraph" w:customStyle="1" w:styleId="bloctitles">
    <w:name w:val="bloc titles"/>
    <w:basedOn w:val="Heading1"/>
    <w:next w:val="Normal"/>
    <w:link w:val="bloctitlesChar"/>
    <w:autoRedefine/>
    <w:rsid w:val="00B2628B"/>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B2628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2628B"/>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B2628B"/>
  </w:style>
  <w:style w:type="paragraph" w:customStyle="1" w:styleId="Regular">
    <w:name w:val="Regular"/>
    <w:link w:val="RegularChar"/>
    <w:rsid w:val="00B2628B"/>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B2628B"/>
    <w:rPr>
      <w:rFonts w:ascii="Garamond" w:eastAsia="Times New Roman" w:hAnsi="Garamond" w:cs="Times New Roman"/>
      <w:bCs/>
      <w:kern w:val="20"/>
      <w:sz w:val="20"/>
      <w:szCs w:val="32"/>
    </w:rPr>
  </w:style>
  <w:style w:type="character" w:customStyle="1" w:styleId="StyleTimesNewRoman">
    <w:name w:val="Style Times New Roman"/>
    <w:rsid w:val="00B2628B"/>
    <w:rPr>
      <w:rFonts w:ascii="Garamond" w:hAnsi="Garamond"/>
    </w:rPr>
  </w:style>
  <w:style w:type="paragraph" w:customStyle="1" w:styleId="INDENTEDPARAGRAPH">
    <w:name w:val="INDENTED PARAGRAPH"/>
    <w:rsid w:val="00B2628B"/>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B2628B"/>
    <w:rPr>
      <w:rFonts w:cs="Arial"/>
      <w:bCs/>
      <w:caps/>
      <w:color w:val="FFFFFF"/>
      <w:sz w:val="2"/>
      <w:szCs w:val="2"/>
      <w:lang w:val="en-US" w:eastAsia="en-US" w:bidi="ar-SA"/>
    </w:rPr>
  </w:style>
  <w:style w:type="paragraph" w:customStyle="1" w:styleId="Numbering">
    <w:name w:val="Numbering"/>
    <w:basedOn w:val="Normal"/>
    <w:next w:val="Normal"/>
    <w:rsid w:val="00B2628B"/>
    <w:pPr>
      <w:widowControl w:val="0"/>
      <w:numPr>
        <w:numId w:val="21"/>
      </w:numPr>
      <w:suppressAutoHyphens/>
      <w:spacing w:after="200"/>
    </w:pPr>
    <w:rPr>
      <w:rFonts w:eastAsia="Times New Roman"/>
      <w:b/>
      <w:sz w:val="24"/>
      <w:szCs w:val="18"/>
    </w:rPr>
  </w:style>
  <w:style w:type="paragraph" w:customStyle="1" w:styleId="Un-IndexedHeading">
    <w:name w:val="Un-Indexed Heading"/>
    <w:basedOn w:val="Heading1"/>
    <w:next w:val="Normal"/>
    <w:rsid w:val="00B2628B"/>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B2628B"/>
    <w:rPr>
      <w:b/>
      <w:i/>
      <w:szCs w:val="18"/>
      <w:u w:val="thick"/>
      <w:lang w:val="en-US" w:eastAsia="en-US" w:bidi="ar-SA"/>
    </w:rPr>
  </w:style>
  <w:style w:type="paragraph" w:customStyle="1" w:styleId="PageHeader">
    <w:name w:val="Page Header"/>
    <w:basedOn w:val="Normal"/>
    <w:rsid w:val="00B2628B"/>
    <w:pPr>
      <w:widowControl w:val="0"/>
      <w:numPr>
        <w:numId w:val="24"/>
      </w:numPr>
      <w:tabs>
        <w:tab w:val="clear" w:pos="360"/>
        <w:tab w:val="left" w:pos="10080"/>
      </w:tabs>
      <w:suppressAutoHyphens/>
      <w:ind w:left="0" w:firstLine="0"/>
      <w:jc w:val="both"/>
    </w:pPr>
    <w:rPr>
      <w:rFonts w:eastAsia="Times New Roman"/>
      <w:b/>
      <w:sz w:val="24"/>
      <w:szCs w:val="18"/>
    </w:rPr>
  </w:style>
  <w:style w:type="paragraph" w:customStyle="1" w:styleId="IndentedLettering">
    <w:name w:val="Indented Lettering"/>
    <w:basedOn w:val="Numbering"/>
    <w:next w:val="Normal"/>
    <w:rsid w:val="00B2628B"/>
    <w:pPr>
      <w:numPr>
        <w:numId w:val="19"/>
      </w:numPr>
    </w:pPr>
  </w:style>
  <w:style w:type="paragraph" w:customStyle="1" w:styleId="Lettering">
    <w:name w:val="Lettering"/>
    <w:basedOn w:val="Numbering"/>
    <w:next w:val="Normal"/>
    <w:rsid w:val="00B2628B"/>
    <w:pPr>
      <w:numPr>
        <w:numId w:val="17"/>
      </w:numPr>
    </w:pPr>
    <w:rPr>
      <w:szCs w:val="22"/>
    </w:rPr>
  </w:style>
  <w:style w:type="paragraph" w:customStyle="1" w:styleId="FileName">
    <w:name w:val="File Name"/>
    <w:basedOn w:val="Normal"/>
    <w:next w:val="Normal"/>
    <w:rsid w:val="00B2628B"/>
    <w:pPr>
      <w:widowControl w:val="0"/>
      <w:numPr>
        <w:numId w:val="18"/>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rsid w:val="00B2628B"/>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rsid w:val="00B2628B"/>
    <w:pPr>
      <w:numPr>
        <w:numId w:val="20"/>
      </w:numPr>
      <w:tabs>
        <w:tab w:val="num" w:pos="360"/>
      </w:tabs>
      <w:ind w:left="360"/>
    </w:pPr>
  </w:style>
  <w:style w:type="paragraph" w:customStyle="1" w:styleId="CardContinued1">
    <w:name w:val="Card Continued 1"/>
    <w:basedOn w:val="Normal"/>
    <w:next w:val="Normal"/>
    <w:rsid w:val="00B2628B"/>
    <w:pPr>
      <w:widowControl w:val="0"/>
      <w:numPr>
        <w:numId w:val="23"/>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rsid w:val="00B2628B"/>
    <w:pPr>
      <w:numPr>
        <w:numId w:val="0"/>
      </w:numPr>
      <w:spacing w:before="0" w:after="120"/>
      <w:jc w:val="left"/>
    </w:pPr>
  </w:style>
  <w:style w:type="paragraph" w:customStyle="1" w:styleId="Clearformatting0">
    <w:name w:val="Clear formatting"/>
    <w:basedOn w:val="Normal"/>
    <w:rsid w:val="00B2628B"/>
    <w:pPr>
      <w:keepNext/>
      <w:tabs>
        <w:tab w:val="num" w:pos="0"/>
      </w:tabs>
      <w:outlineLvl w:val="2"/>
    </w:pPr>
    <w:rPr>
      <w:rFonts w:ascii="Arial Narrow" w:eastAsia="Times New Roman" w:hAnsi="Arial Narrow" w:cs="Arial"/>
      <w:b/>
      <w:bCs/>
      <w:sz w:val="24"/>
      <w:szCs w:val="26"/>
    </w:rPr>
  </w:style>
  <w:style w:type="character" w:customStyle="1" w:styleId="justify">
    <w:name w:val="justify"/>
    <w:basedOn w:val="DefaultParagraphFont"/>
    <w:rsid w:val="00B2628B"/>
  </w:style>
  <w:style w:type="paragraph" w:customStyle="1" w:styleId="SmallCardText">
    <w:name w:val="Small Card Text"/>
    <w:rsid w:val="00B2628B"/>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B2628B"/>
    <w:rPr>
      <w:sz w:val="16"/>
      <w:szCs w:val="16"/>
      <w:lang w:val="en-US" w:eastAsia="en-US" w:bidi="ar-SA"/>
    </w:rPr>
  </w:style>
  <w:style w:type="paragraph" w:customStyle="1" w:styleId="TAGFONT">
    <w:name w:val="TAG FONT"/>
    <w:basedOn w:val="Normal"/>
    <w:autoRedefine/>
    <w:rsid w:val="00B2628B"/>
    <w:rPr>
      <w:rFonts w:eastAsia="Times New Roman"/>
      <w:sz w:val="24"/>
    </w:rPr>
  </w:style>
  <w:style w:type="character" w:customStyle="1" w:styleId="mainarttxt">
    <w:name w:val="mainarttxt"/>
    <w:basedOn w:val="DefaultParagraphFont"/>
    <w:rsid w:val="00B2628B"/>
  </w:style>
  <w:style w:type="paragraph" w:customStyle="1" w:styleId="TagChar1CharCharCharChar">
    <w:name w:val="Tag Char1 Char Char Char Char"/>
    <w:basedOn w:val="Normal"/>
    <w:rsid w:val="00B2628B"/>
    <w:pPr>
      <w:overflowPunct w:val="0"/>
      <w:autoSpaceDE w:val="0"/>
      <w:autoSpaceDN w:val="0"/>
      <w:adjustRightInd w:val="0"/>
      <w:textAlignment w:val="baseline"/>
    </w:pPr>
    <w:rPr>
      <w:rFonts w:ascii="Palatino Linotype" w:eastAsia="Times New Roman" w:hAnsi="Palatino Linotype"/>
      <w:b/>
      <w:sz w:val="24"/>
      <w:szCs w:val="20"/>
    </w:rPr>
  </w:style>
  <w:style w:type="character" w:customStyle="1" w:styleId="Style10pt">
    <w:name w:val="Style 10 pt"/>
    <w:rsid w:val="00B2628B"/>
    <w:rPr>
      <w:sz w:val="20"/>
    </w:rPr>
  </w:style>
  <w:style w:type="character" w:customStyle="1" w:styleId="highlightChar">
    <w:name w:val="highlight Char"/>
    <w:rsid w:val="00B2628B"/>
    <w:rPr>
      <w:sz w:val="24"/>
      <w:szCs w:val="24"/>
      <w:u w:val="single"/>
      <w:lang w:val="en-US" w:eastAsia="en-US" w:bidi="ar-SA"/>
    </w:rPr>
  </w:style>
  <w:style w:type="paragraph" w:customStyle="1" w:styleId="formfldssel">
    <w:name w:val="formfldssel"/>
    <w:basedOn w:val="Normal"/>
    <w:rsid w:val="00B2628B"/>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rsid w:val="00B2628B"/>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B2628B"/>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B2628B"/>
  </w:style>
  <w:style w:type="character" w:customStyle="1" w:styleId="UnreadTextChar">
    <w:name w:val="Unread Text Char"/>
    <w:link w:val="UnreadText"/>
    <w:rsid w:val="00B2628B"/>
    <w:rPr>
      <w:rFonts w:eastAsia="SimSun"/>
      <w:sz w:val="15"/>
      <w:lang w:eastAsia="zh-CN"/>
    </w:rPr>
  </w:style>
  <w:style w:type="character" w:customStyle="1" w:styleId="StyleCardTextUnderline3Char">
    <w:name w:val="Style Card Text + Underline3 Char"/>
    <w:rsid w:val="00B2628B"/>
    <w:rPr>
      <w:rFonts w:eastAsia="SimSun"/>
      <w:szCs w:val="24"/>
      <w:u w:val="thick"/>
      <w:lang w:val="en-US" w:eastAsia="zh-CN" w:bidi="ar-SA"/>
    </w:rPr>
  </w:style>
  <w:style w:type="character" w:customStyle="1" w:styleId="BoldandUnderlineChar1Char2CharChar">
    <w:name w:val="Bold and Underline Char1 Char2 Char Char"/>
    <w:rsid w:val="00B2628B"/>
    <w:rPr>
      <w:b/>
      <w:noProof w:val="0"/>
      <w:szCs w:val="24"/>
      <w:u w:val="single"/>
      <w:lang w:val="en-US" w:eastAsia="en-US" w:bidi="ar-SA"/>
    </w:rPr>
  </w:style>
  <w:style w:type="character" w:customStyle="1" w:styleId="UnderlineChar1Char1">
    <w:name w:val="Underline Char1 Char1"/>
    <w:rsid w:val="00B2628B"/>
    <w:rPr>
      <w:noProof w:val="0"/>
      <w:szCs w:val="24"/>
      <w:u w:val="single"/>
      <w:lang w:val="en-US" w:eastAsia="en-US" w:bidi="ar-SA"/>
    </w:rPr>
  </w:style>
  <w:style w:type="paragraph" w:customStyle="1" w:styleId="Underlinestyle1">
    <w:name w:val="Underlinestyle"/>
    <w:basedOn w:val="Normal"/>
    <w:rsid w:val="00B2628B"/>
    <w:pPr>
      <w:tabs>
        <w:tab w:val="left" w:pos="720"/>
      </w:tabs>
      <w:ind w:left="720"/>
    </w:pPr>
    <w:rPr>
      <w:rFonts w:eastAsia="Times New Roman"/>
      <w:szCs w:val="20"/>
      <w:u w:val="single"/>
    </w:rPr>
  </w:style>
  <w:style w:type="character" w:customStyle="1" w:styleId="featurecontentgray1">
    <w:name w:val="featurecontentgray1"/>
    <w:rsid w:val="00B2628B"/>
    <w:rPr>
      <w:rFonts w:ascii="Arial" w:hAnsi="Arial" w:cs="Arial" w:hint="default"/>
      <w:color w:val="666666"/>
    </w:rPr>
  </w:style>
  <w:style w:type="character" w:customStyle="1" w:styleId="CardCharCharChar0">
    <w:name w:val="Card Char Char Char"/>
    <w:rsid w:val="00B2628B"/>
    <w:rPr>
      <w:rFonts w:ascii="Book Antiqua" w:hAnsi="Book Antiqua"/>
      <w:szCs w:val="24"/>
      <w:lang w:val="en-US" w:eastAsia="en-US" w:bidi="ar-SA"/>
    </w:rPr>
  </w:style>
  <w:style w:type="character" w:customStyle="1" w:styleId="big1">
    <w:name w:val="big1"/>
    <w:rsid w:val="00B2628B"/>
    <w:rPr>
      <w:sz w:val="28"/>
      <w:szCs w:val="28"/>
    </w:rPr>
  </w:style>
  <w:style w:type="character" w:customStyle="1" w:styleId="prodgeneral">
    <w:name w:val="prodgeneral"/>
    <w:basedOn w:val="DefaultParagraphFont"/>
    <w:rsid w:val="00B2628B"/>
  </w:style>
  <w:style w:type="character" w:customStyle="1" w:styleId="StyleUnderlineChar0">
    <w:name w:val="Style Underline + Char"/>
    <w:rsid w:val="00B2628B"/>
    <w:rPr>
      <w:rFonts w:eastAsia="SimSun" w:cs="Arial"/>
      <w:b/>
      <w:bCs/>
      <w:iCs/>
      <w:caps/>
      <w:sz w:val="24"/>
      <w:szCs w:val="24"/>
      <w:u w:val="single"/>
      <w:lang w:val="en-US" w:eastAsia="en-US" w:bidi="ar-SA"/>
    </w:rPr>
  </w:style>
  <w:style w:type="character" w:customStyle="1" w:styleId="StyleciteChar">
    <w:name w:val="Style cite + Char"/>
    <w:basedOn w:val="citeChar1"/>
    <w:rsid w:val="00B2628B"/>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2628B"/>
    <w:rPr>
      <w:rFonts w:eastAsia="Times New Roman"/>
      <w:b/>
      <w:sz w:val="24"/>
    </w:rPr>
  </w:style>
  <w:style w:type="paragraph" w:customStyle="1" w:styleId="RepeatHeader">
    <w:name w:val="Repeat Header"/>
    <w:basedOn w:val="HeaderDebate"/>
    <w:rsid w:val="00B2628B"/>
    <w:pPr>
      <w:outlineLvl w:val="1"/>
    </w:pPr>
    <w:rPr>
      <w:szCs w:val="48"/>
    </w:rPr>
  </w:style>
  <w:style w:type="character" w:customStyle="1" w:styleId="sectiontitle">
    <w:name w:val="sectiontitle"/>
    <w:basedOn w:val="DefaultParagraphFont"/>
    <w:rsid w:val="00B2628B"/>
  </w:style>
  <w:style w:type="character" w:customStyle="1" w:styleId="sectionsubtitle">
    <w:name w:val="sectionsubtitle"/>
    <w:basedOn w:val="DefaultParagraphFont"/>
    <w:rsid w:val="00B2628B"/>
  </w:style>
  <w:style w:type="character" w:customStyle="1" w:styleId="copyright">
    <w:name w:val="copyright"/>
    <w:basedOn w:val="DefaultParagraphFont"/>
    <w:rsid w:val="00B2628B"/>
  </w:style>
  <w:style w:type="character" w:customStyle="1" w:styleId="EvidenceTag">
    <w:name w:val="Evidence Tag"/>
    <w:rsid w:val="00B2628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2628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2628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2628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2628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B2628B"/>
    <w:rPr>
      <w:rFonts w:eastAsia="Times New Roman"/>
      <w:sz w:val="16"/>
    </w:rPr>
  </w:style>
  <w:style w:type="paragraph" w:customStyle="1" w:styleId="citationunderline">
    <w:name w:val="citation/underline"/>
    <w:autoRedefine/>
    <w:rsid w:val="00B2628B"/>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B2628B"/>
  </w:style>
  <w:style w:type="character" w:customStyle="1" w:styleId="inside-head1">
    <w:name w:val="inside-head1"/>
    <w:rsid w:val="00B2628B"/>
    <w:rPr>
      <w:rFonts w:ascii="Arial" w:hAnsi="Arial" w:cs="Arial" w:hint="default"/>
      <w:b/>
      <w:bCs/>
      <w:color w:val="000000"/>
      <w:spacing w:val="-15"/>
      <w:sz w:val="45"/>
      <w:szCs w:val="45"/>
    </w:rPr>
  </w:style>
  <w:style w:type="character" w:customStyle="1" w:styleId="datestamp1">
    <w:name w:val="datestamp1"/>
    <w:rsid w:val="00B2628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2628B"/>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B2628B"/>
  </w:style>
  <w:style w:type="paragraph" w:customStyle="1" w:styleId="links1">
    <w:name w:val="links1"/>
    <w:basedOn w:val="Normal"/>
    <w:rsid w:val="00B2628B"/>
    <w:pPr>
      <w:spacing w:before="100" w:beforeAutospacing="1" w:after="100" w:afterAutospacing="1"/>
    </w:pPr>
    <w:rPr>
      <w:rFonts w:eastAsia="Times New Roman"/>
      <w:color w:val="FFFFFF"/>
      <w:sz w:val="16"/>
      <w:szCs w:val="16"/>
    </w:rPr>
  </w:style>
  <w:style w:type="paragraph" w:customStyle="1" w:styleId="endtext">
    <w:name w:val="endtext"/>
    <w:basedOn w:val="Normal"/>
    <w:rsid w:val="00B2628B"/>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B2628B"/>
    <w:rPr>
      <w:rFonts w:ascii="Verdana" w:hAnsi="Verdana" w:hint="default"/>
      <w:b/>
      <w:bCs/>
      <w:sz w:val="32"/>
      <w:szCs w:val="32"/>
    </w:rPr>
  </w:style>
  <w:style w:type="character" w:customStyle="1" w:styleId="storydeck31">
    <w:name w:val="storydeck31"/>
    <w:rsid w:val="00B2628B"/>
    <w:rPr>
      <w:rFonts w:ascii="Verdana" w:hAnsi="Verdana" w:hint="default"/>
      <w:i w:val="0"/>
      <w:iCs w:val="0"/>
      <w:sz w:val="21"/>
      <w:szCs w:val="21"/>
    </w:rPr>
  </w:style>
  <w:style w:type="character" w:customStyle="1" w:styleId="subtitle10">
    <w:name w:val="subtitle1"/>
    <w:rsid w:val="00B2628B"/>
    <w:rPr>
      <w:rFonts w:ascii="Verdana" w:hAnsi="Verdana" w:hint="default"/>
      <w:b w:val="0"/>
      <w:bCs w:val="0"/>
      <w:vanish w:val="0"/>
      <w:webHidden w:val="0"/>
      <w:color w:val="484848"/>
      <w:sz w:val="14"/>
      <w:szCs w:val="14"/>
      <w:specVanish w:val="0"/>
    </w:rPr>
  </w:style>
  <w:style w:type="paragraph" w:customStyle="1" w:styleId="g">
    <w:name w:val="g"/>
    <w:basedOn w:val="Normal"/>
    <w:rsid w:val="00B2628B"/>
    <w:pPr>
      <w:spacing w:before="240" w:after="240"/>
    </w:pPr>
    <w:rPr>
      <w:rFonts w:eastAsia="Times New Roman"/>
      <w:sz w:val="24"/>
    </w:rPr>
  </w:style>
  <w:style w:type="character" w:customStyle="1" w:styleId="clsbiolink">
    <w:name w:val="clsbiolink"/>
    <w:basedOn w:val="DefaultParagraphFont"/>
    <w:rsid w:val="00B2628B"/>
  </w:style>
  <w:style w:type="character" w:customStyle="1" w:styleId="clssmaller">
    <w:name w:val="clssmaller"/>
    <w:basedOn w:val="DefaultParagraphFont"/>
    <w:rsid w:val="00B2628B"/>
  </w:style>
  <w:style w:type="character" w:customStyle="1" w:styleId="sm1">
    <w:name w:val="sm1"/>
    <w:rsid w:val="00B2628B"/>
    <w:rPr>
      <w:rFonts w:ascii="Verdana" w:hAnsi="Verdana" w:hint="default"/>
      <w:i w:val="0"/>
      <w:iCs w:val="0"/>
      <w:smallCaps w:val="0"/>
      <w:color w:val="000000"/>
      <w:sz w:val="17"/>
      <w:szCs w:val="17"/>
    </w:rPr>
  </w:style>
  <w:style w:type="character" w:customStyle="1" w:styleId="noindentChar">
    <w:name w:val="noindent Char"/>
    <w:rsid w:val="00B2628B"/>
    <w:rPr>
      <w:rFonts w:ascii="Arial" w:hAnsi="Arial" w:cs="Arial"/>
      <w:sz w:val="24"/>
      <w:szCs w:val="24"/>
      <w:lang w:val="en-US" w:eastAsia="en-US" w:bidi="ar-SA"/>
    </w:rPr>
  </w:style>
  <w:style w:type="character" w:customStyle="1" w:styleId="SmallChar1">
    <w:name w:val="Small Char1"/>
    <w:rsid w:val="00B2628B"/>
    <w:rPr>
      <w:sz w:val="16"/>
      <w:szCs w:val="24"/>
      <w:lang w:val="en-US" w:eastAsia="en-US" w:bidi="ar-SA"/>
    </w:rPr>
  </w:style>
  <w:style w:type="character" w:customStyle="1" w:styleId="fullcite0">
    <w:name w:val="fullcite"/>
    <w:basedOn w:val="DefaultParagraphFont"/>
    <w:rsid w:val="00B2628B"/>
  </w:style>
  <w:style w:type="character" w:customStyle="1" w:styleId="Style9ptThickunderline">
    <w:name w:val="Style 9 pt Thick underline"/>
    <w:rsid w:val="00B2628B"/>
    <w:rPr>
      <w:sz w:val="24"/>
      <w:u w:val="thick"/>
    </w:rPr>
  </w:style>
  <w:style w:type="paragraph" w:customStyle="1" w:styleId="Repeatheader0">
    <w:name w:val="Repeat header"/>
    <w:basedOn w:val="Normal"/>
    <w:autoRedefine/>
    <w:rsid w:val="00B2628B"/>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rsid w:val="00B2628B"/>
    <w:rPr>
      <w:rFonts w:ascii="Times New Roman" w:eastAsia="Times New Roman" w:hAnsi="Times New Roman"/>
      <w:sz w:val="16"/>
    </w:rPr>
  </w:style>
  <w:style w:type="character" w:customStyle="1" w:styleId="CardNotUnderlinedChar">
    <w:name w:val="Card Not Underlined Char"/>
    <w:rsid w:val="00B2628B"/>
    <w:rPr>
      <w:sz w:val="16"/>
      <w:lang w:val="en-US" w:eastAsia="en-US" w:bidi="ar-SA"/>
    </w:rPr>
  </w:style>
  <w:style w:type="paragraph" w:customStyle="1" w:styleId="CardNotUnderlined3">
    <w:name w:val="Card Not Underlined 3"/>
    <w:basedOn w:val="CardNotUnderlined"/>
    <w:rsid w:val="00B2628B"/>
    <w:rPr>
      <w:rFonts w:ascii="Times New Roman" w:eastAsia="Times New Roman" w:hAnsi="Times New Roman"/>
      <w:sz w:val="18"/>
    </w:rPr>
  </w:style>
  <w:style w:type="paragraph" w:customStyle="1" w:styleId="CardNotUnderlinedFinal">
    <w:name w:val="Card Not Underlined Final"/>
    <w:basedOn w:val="CardNotUnderlined3"/>
    <w:rsid w:val="00B2628B"/>
    <w:rPr>
      <w:sz w:val="20"/>
    </w:rPr>
  </w:style>
  <w:style w:type="character" w:customStyle="1" w:styleId="tagChar30">
    <w:name w:val="tag Char3"/>
    <w:rsid w:val="00B2628B"/>
    <w:rPr>
      <w:b/>
      <w:sz w:val="24"/>
      <w:szCs w:val="24"/>
      <w:lang w:val="en-US" w:eastAsia="en-US" w:bidi="ar-SA"/>
    </w:rPr>
  </w:style>
  <w:style w:type="character" w:customStyle="1" w:styleId="link-mailto">
    <w:name w:val="link-mailto"/>
    <w:basedOn w:val="DefaultParagraphFont"/>
    <w:rsid w:val="00B2628B"/>
  </w:style>
  <w:style w:type="character" w:customStyle="1" w:styleId="StyleUnderlineUnderlineChar">
    <w:name w:val="Style Underline + Underline Char"/>
    <w:rsid w:val="00B2628B"/>
    <w:rPr>
      <w:rFonts w:ascii="Trebuchet MS" w:hAnsi="Trebuchet MS"/>
      <w:szCs w:val="18"/>
      <w:u w:val="single"/>
      <w:lang w:val="en-US" w:eastAsia="en-US" w:bidi="ar-SA"/>
    </w:rPr>
  </w:style>
  <w:style w:type="paragraph" w:customStyle="1" w:styleId="formfld">
    <w:name w:val="formfld"/>
    <w:basedOn w:val="Normal"/>
    <w:rsid w:val="00B2628B"/>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B2628B"/>
    <w:pPr>
      <w:keepLines w:val="0"/>
      <w:pageBreakBefore w:val="0"/>
      <w:numPr>
        <w:numId w:val="22"/>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B2628B"/>
    <w:pPr>
      <w:widowControl/>
      <w:suppressAutoHyphens w:val="0"/>
      <w:spacing w:after="0" w:line="240" w:lineRule="auto"/>
      <w:ind w:left="288" w:right="0"/>
    </w:pPr>
    <w:rPr>
      <w:rFonts w:ascii="Times New Roman" w:eastAsia="Times New Roman" w:hAnsi="Times New Roman"/>
      <w:color w:val="auto"/>
      <w:sz w:val="20"/>
      <w:szCs w:val="24"/>
      <w:u w:val="thick"/>
    </w:rPr>
  </w:style>
  <w:style w:type="character" w:customStyle="1" w:styleId="UnderlineCardsChar">
    <w:name w:val="Underline Cards Char"/>
    <w:link w:val="UnderlineCards"/>
    <w:rsid w:val="00B2628B"/>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B2628B"/>
    <w:pPr>
      <w:widowControl/>
      <w:suppressAutoHyphens w:val="0"/>
      <w:spacing w:after="0" w:line="240" w:lineRule="auto"/>
      <w:ind w:left="288" w:right="0"/>
    </w:pPr>
    <w:rPr>
      <w:rFonts w:ascii="Times New Roman" w:eastAsia="Times New Roman" w:hAnsi="Times New Roman"/>
      <w:color w:val="auto"/>
      <w:sz w:val="14"/>
      <w:szCs w:val="24"/>
    </w:rPr>
  </w:style>
  <w:style w:type="character" w:customStyle="1" w:styleId="SmallCardsChar">
    <w:name w:val="Small Cards Char"/>
    <w:link w:val="SmallCards"/>
    <w:rsid w:val="00B2628B"/>
    <w:rPr>
      <w:rFonts w:ascii="Times New Roman" w:eastAsia="Times New Roman" w:hAnsi="Times New Roman" w:cs="Times New Roman"/>
      <w:sz w:val="14"/>
      <w:szCs w:val="24"/>
    </w:rPr>
  </w:style>
  <w:style w:type="paragraph" w:customStyle="1" w:styleId="ReadingCites">
    <w:name w:val="Reading Cites"/>
    <w:basedOn w:val="Normal"/>
    <w:link w:val="ReadingCitesChar"/>
    <w:rsid w:val="00B2628B"/>
    <w:rPr>
      <w:rFonts w:eastAsia="Times New Roman"/>
      <w:b/>
      <w:sz w:val="20"/>
      <w:szCs w:val="20"/>
    </w:rPr>
  </w:style>
  <w:style w:type="character" w:customStyle="1" w:styleId="ReadingCitesChar">
    <w:name w:val="Reading Cites Char"/>
    <w:link w:val="ReadingCites"/>
    <w:rsid w:val="00B2628B"/>
    <w:rPr>
      <w:rFonts w:ascii="Cambria" w:eastAsia="Times New Roman" w:hAnsi="Cambria" w:cs="Calibri"/>
      <w:b/>
      <w:sz w:val="20"/>
      <w:szCs w:val="20"/>
    </w:rPr>
  </w:style>
  <w:style w:type="paragraph" w:customStyle="1" w:styleId="ContentsHeading">
    <w:name w:val="Contents Heading"/>
    <w:basedOn w:val="Heading1"/>
    <w:next w:val="Normal"/>
    <w:rsid w:val="00B2628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B2628B"/>
    <w:pPr>
      <w:spacing w:before="100" w:beforeAutospacing="1" w:after="100" w:afterAutospacing="1"/>
    </w:pPr>
    <w:rPr>
      <w:rFonts w:eastAsia="Times New Roman"/>
      <w:sz w:val="20"/>
    </w:rPr>
  </w:style>
  <w:style w:type="character" w:customStyle="1" w:styleId="CharacterStyle8">
    <w:name w:val="Character Style 8"/>
    <w:rsid w:val="00B2628B"/>
    <w:rPr>
      <w:sz w:val="22"/>
      <w:szCs w:val="22"/>
    </w:rPr>
  </w:style>
  <w:style w:type="paragraph" w:customStyle="1" w:styleId="Style110">
    <w:name w:val="Style 11"/>
    <w:rsid w:val="00B2628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2628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rsid w:val="00B2628B"/>
    <w:rPr>
      <w:b/>
      <w:sz w:val="24"/>
    </w:rPr>
  </w:style>
  <w:style w:type="character" w:customStyle="1" w:styleId="CardText1CharChar">
    <w:name w:val="Card Text 1 Char Char"/>
    <w:rsid w:val="00B2628B"/>
    <w:rPr>
      <w:rFonts w:ascii="Arial Narrow" w:hAnsi="Arial Narrow"/>
      <w:color w:val="000000"/>
      <w:sz w:val="22"/>
      <w:szCs w:val="22"/>
      <w:u w:val="single"/>
      <w:lang w:val="en-US" w:eastAsia="en-US" w:bidi="ar-SA"/>
    </w:rPr>
  </w:style>
  <w:style w:type="character" w:customStyle="1" w:styleId="CardText1Char1">
    <w:name w:val="Card Text 1 Char1"/>
    <w:rsid w:val="00B2628B"/>
    <w:rPr>
      <w:rFonts w:ascii="Arial Narrow" w:hAnsi="Arial Narrow"/>
      <w:color w:val="000000"/>
      <w:sz w:val="22"/>
      <w:szCs w:val="22"/>
      <w:u w:val="single"/>
      <w:lang w:val="en-US" w:eastAsia="en-US" w:bidi="ar-SA"/>
    </w:rPr>
  </w:style>
  <w:style w:type="paragraph" w:customStyle="1" w:styleId="Style7">
    <w:name w:val="Style 7"/>
    <w:rsid w:val="00B2628B"/>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B2628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B2628B"/>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B2628B"/>
  </w:style>
  <w:style w:type="character" w:customStyle="1" w:styleId="arttitle1">
    <w:name w:val="arttitle1"/>
    <w:rsid w:val="00B2628B"/>
    <w:rPr>
      <w:b/>
      <w:bCs/>
      <w:color w:val="695B54"/>
    </w:rPr>
  </w:style>
  <w:style w:type="paragraph" w:customStyle="1" w:styleId="Heading11">
    <w:name w:val="Heading 11"/>
    <w:basedOn w:val="Normal"/>
    <w:next w:val="Normal"/>
    <w:rsid w:val="00B2628B"/>
    <w:pPr>
      <w:keepNext/>
      <w:widowControl w:val="0"/>
      <w:suppressAutoHyphens/>
      <w:jc w:val="center"/>
    </w:pPr>
    <w:rPr>
      <w:rFonts w:eastAsia="Tahoma"/>
      <w:b/>
      <w:sz w:val="48"/>
      <w:szCs w:val="32"/>
      <w:u w:val="single"/>
    </w:rPr>
  </w:style>
  <w:style w:type="paragraph" w:customStyle="1" w:styleId="TextHeading">
    <w:name w:val="Text Heading"/>
    <w:basedOn w:val="Heading3"/>
    <w:rsid w:val="00B2628B"/>
    <w:pPr>
      <w:keepLines w:val="0"/>
      <w:pageBreakBefore w:val="0"/>
      <w:spacing w:before="0"/>
      <w:jc w:val="left"/>
    </w:pPr>
    <w:rPr>
      <w:rFonts w:eastAsia="Times New Roman" w:cs="Arial"/>
      <w:bCs/>
      <w:sz w:val="22"/>
      <w:szCs w:val="26"/>
    </w:rPr>
  </w:style>
  <w:style w:type="character" w:customStyle="1" w:styleId="TextHeadingChar">
    <w:name w:val="Text Heading Char"/>
    <w:rsid w:val="00B2628B"/>
    <w:rPr>
      <w:rFonts w:cs="Arial"/>
      <w:b/>
      <w:bCs/>
      <w:sz w:val="22"/>
      <w:szCs w:val="26"/>
      <w:u w:val="single"/>
      <w:lang w:val="en-US" w:eastAsia="en-US" w:bidi="ar-SA"/>
    </w:rPr>
  </w:style>
  <w:style w:type="character" w:customStyle="1" w:styleId="FootnoteCharacters">
    <w:name w:val="Footnote Characters"/>
    <w:rsid w:val="00B2628B"/>
    <w:rPr>
      <w:vertAlign w:val="superscript"/>
    </w:rPr>
  </w:style>
  <w:style w:type="paragraph" w:customStyle="1" w:styleId="StyleHeading1BlockTitleHeading1Char1ALEXHeadingBrief-He2">
    <w:name w:val="Style Heading 1Block TitleHeading 1 Char1ALEXHeadingBrief - He...2"/>
    <w:basedOn w:val="Heading1"/>
    <w:autoRedefine/>
    <w:rsid w:val="00B2628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2628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B2628B"/>
    <w:pPr>
      <w:pageBreakBefore w:val="0"/>
      <w:pBdr>
        <w:top w:val="single" w:sz="12" w:space="1" w:color="auto"/>
        <w:left w:val="single" w:sz="12" w:space="4" w:color="auto"/>
        <w:bottom w:val="single" w:sz="12" w:space="1" w:color="auto"/>
        <w:right w:val="single" w:sz="12" w:space="4" w:color="auto"/>
      </w:pBdr>
      <w:spacing w:before="0"/>
    </w:pPr>
    <w:rPr>
      <w:rFonts w:eastAsia="Times New Roman" w:cs="Times New Roman"/>
      <w:bCs/>
      <w:caps/>
      <w:color w:val="345A8A"/>
      <w:sz w:val="20"/>
      <w:szCs w:val="40"/>
    </w:rPr>
  </w:style>
  <w:style w:type="paragraph" w:customStyle="1" w:styleId="Analyticals">
    <w:name w:val="Analyticals"/>
    <w:basedOn w:val="Normal"/>
    <w:rsid w:val="00B2628B"/>
    <w:rPr>
      <w:rFonts w:ascii="Arial" w:eastAsia="Times New Roman" w:hAnsi="Arial"/>
      <w:smallCaps/>
    </w:rPr>
  </w:style>
  <w:style w:type="paragraph" w:customStyle="1" w:styleId="DebateBody">
    <w:name w:val="Debate Body"/>
    <w:basedOn w:val="Normal"/>
    <w:qFormat/>
    <w:rsid w:val="00B2628B"/>
    <w:rPr>
      <w:rFonts w:eastAsia="Cambria"/>
      <w:b/>
      <w:caps/>
      <w:sz w:val="24"/>
    </w:rPr>
  </w:style>
  <w:style w:type="paragraph" w:customStyle="1" w:styleId="StyleDebateBodyBefore12pt">
    <w:name w:val="Style Debate Body + Before:  12 pt"/>
    <w:basedOn w:val="Normal"/>
    <w:next w:val="Normal"/>
    <w:rsid w:val="00B2628B"/>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B2628B"/>
    <w:pPr>
      <w:spacing w:before="240"/>
    </w:pPr>
    <w:rPr>
      <w:rFonts w:ascii="Garamond" w:eastAsia="Times New Roman" w:hAnsi="Garamond"/>
      <w:bCs/>
      <w:sz w:val="20"/>
      <w:szCs w:val="20"/>
    </w:rPr>
  </w:style>
  <w:style w:type="character" w:customStyle="1" w:styleId="10ptnotbold">
    <w:name w:val="10ptnotbold"/>
    <w:rsid w:val="00B2628B"/>
    <w:rPr>
      <w:sz w:val="20"/>
    </w:rPr>
  </w:style>
  <w:style w:type="paragraph" w:customStyle="1" w:styleId="PageNumber11">
    <w:name w:val="Page Number11"/>
    <w:basedOn w:val="Normal"/>
    <w:next w:val="Normal"/>
    <w:rsid w:val="00B2628B"/>
    <w:rPr>
      <w:rFonts w:eastAsia="Times New Roman"/>
      <w:sz w:val="20"/>
    </w:rPr>
  </w:style>
  <w:style w:type="character" w:customStyle="1" w:styleId="Heading2CharCharCharCharCharCharCharCharCharCharCharCharCharChar1">
    <w:name w:val="Heading 2 Char Char Char Char Char Char Char Char Char Char Char Char Char Char1"/>
    <w:rsid w:val="00B2628B"/>
    <w:rPr>
      <w:rFonts w:eastAsia="SimSun" w:cs="Arial"/>
      <w:b/>
      <w:bCs/>
      <w:iCs/>
      <w:sz w:val="24"/>
      <w:szCs w:val="28"/>
      <w:lang w:val="en-US" w:eastAsia="zh-CN" w:bidi="ar-SA"/>
    </w:rPr>
  </w:style>
  <w:style w:type="character" w:customStyle="1" w:styleId="Char31">
    <w:name w:val="Char31"/>
    <w:rsid w:val="00B2628B"/>
    <w:rPr>
      <w:rFonts w:cs="Arial"/>
      <w:bCs/>
      <w:u w:val="thick"/>
      <w:lang w:val="en-US" w:eastAsia="en-US" w:bidi="ar-SA"/>
    </w:rPr>
  </w:style>
  <w:style w:type="paragraph" w:customStyle="1" w:styleId="StyleHeading1Centered">
    <w:name w:val="Style Heading 1 + Centered"/>
    <w:basedOn w:val="Heading1"/>
    <w:rsid w:val="00B262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B262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B262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B2628B"/>
    <w:pPr>
      <w:spacing w:before="120"/>
    </w:pPr>
    <w:rPr>
      <w:rFonts w:eastAsia="Times New Roman"/>
      <w:sz w:val="20"/>
    </w:rPr>
  </w:style>
  <w:style w:type="character" w:customStyle="1" w:styleId="underliningChar0">
    <w:name w:val="underlining Char"/>
    <w:rsid w:val="00B2628B"/>
    <w:rPr>
      <w:b/>
      <w:szCs w:val="24"/>
      <w:u w:val="single"/>
      <w:lang w:val="en-US" w:eastAsia="en-US" w:bidi="ar-SA"/>
    </w:rPr>
  </w:style>
  <w:style w:type="character" w:customStyle="1" w:styleId="notreadChar">
    <w:name w:val="not read Char"/>
    <w:rsid w:val="00B2628B"/>
    <w:rPr>
      <w:sz w:val="18"/>
      <w:szCs w:val="24"/>
      <w:lang w:val="en-US" w:eastAsia="en-US" w:bidi="ar-SA"/>
    </w:rPr>
  </w:style>
  <w:style w:type="paragraph" w:customStyle="1" w:styleId="StyleStrong10ptNotBold">
    <w:name w:val="Style Strong + 10 pt Not Bold"/>
    <w:basedOn w:val="Normal"/>
    <w:autoRedefine/>
    <w:rsid w:val="00B2628B"/>
    <w:pPr>
      <w:ind w:left="720" w:hanging="360"/>
    </w:pPr>
    <w:rPr>
      <w:rFonts w:eastAsia="Times New Roman"/>
      <w:sz w:val="26"/>
      <w:szCs w:val="26"/>
    </w:rPr>
  </w:style>
  <w:style w:type="character" w:customStyle="1" w:styleId="prbodytext1">
    <w:name w:val="pr_bodytext1"/>
    <w:rsid w:val="00B2628B"/>
    <w:rPr>
      <w:rFonts w:ascii="Arial" w:hAnsi="Arial" w:cs="Arial" w:hint="default"/>
      <w:sz w:val="20"/>
      <w:szCs w:val="20"/>
    </w:rPr>
  </w:style>
  <w:style w:type="character" w:customStyle="1" w:styleId="smallCharChar">
    <w:name w:val="small Char Char"/>
    <w:rsid w:val="00B2628B"/>
    <w:rPr>
      <w:rFonts w:ascii="Times New Roman" w:eastAsia="Times New Roman" w:hAnsi="Times New Roman" w:cs="Times New Roman"/>
      <w:sz w:val="12"/>
      <w:szCs w:val="16"/>
    </w:rPr>
  </w:style>
  <w:style w:type="character" w:customStyle="1" w:styleId="Undlerine">
    <w:name w:val="Undlerine"/>
    <w:qFormat/>
    <w:rsid w:val="00B2628B"/>
    <w:rPr>
      <w:rFonts w:ascii="Times New Roman" w:hAnsi="Times New Roman"/>
      <w:w w:val="110"/>
      <w:sz w:val="20"/>
      <w:szCs w:val="20"/>
      <w:u w:val="single"/>
      <w:bdr w:val="none" w:sz="0" w:space="0" w:color="auto"/>
      <w:lang w:bidi="he-IL"/>
    </w:rPr>
  </w:style>
  <w:style w:type="character" w:customStyle="1" w:styleId="Aunderline1">
    <w:name w:val="Aunderline"/>
    <w:qFormat/>
    <w:rsid w:val="00B2628B"/>
    <w:rPr>
      <w:rFonts w:ascii="Times New Roman" w:hAnsi="Times New Roman"/>
      <w:sz w:val="20"/>
      <w:u w:val="single"/>
    </w:rPr>
  </w:style>
  <w:style w:type="paragraph" w:customStyle="1" w:styleId="NormalUnderline0">
    <w:name w:val="Normal + Underline"/>
    <w:basedOn w:val="Normal"/>
    <w:link w:val="NormalUnderlineChar0"/>
    <w:rsid w:val="00B2628B"/>
    <w:pPr>
      <w:ind w:left="720"/>
    </w:pPr>
    <w:rPr>
      <w:rFonts w:eastAsia="Times New Roman"/>
      <w:b/>
      <w:sz w:val="20"/>
      <w:u w:val="single"/>
      <w:lang w:val="x-none" w:eastAsia="x-none"/>
    </w:rPr>
  </w:style>
  <w:style w:type="character" w:customStyle="1" w:styleId="NormalUnderlineChar0">
    <w:name w:val="Normal + Underline Char"/>
    <w:link w:val="NormalUnderline0"/>
    <w:rsid w:val="00B2628B"/>
    <w:rPr>
      <w:rFonts w:ascii="Cambria" w:eastAsia="Times New Roman" w:hAnsi="Cambria" w:cs="Calibri"/>
      <w:b/>
      <w:sz w:val="20"/>
      <w:u w:val="single"/>
      <w:lang w:val="x-none" w:eastAsia="x-none"/>
    </w:rPr>
  </w:style>
  <w:style w:type="character" w:customStyle="1" w:styleId="Boxes">
    <w:name w:val="Boxes"/>
    <w:qFormat/>
    <w:rsid w:val="00B2628B"/>
    <w:rPr>
      <w:rFonts w:ascii="Times New Roman" w:hAnsi="Times New Roman"/>
      <w:sz w:val="20"/>
      <w:u w:val="single"/>
      <w:bdr w:val="single" w:sz="4" w:space="0" w:color="auto"/>
    </w:rPr>
  </w:style>
  <w:style w:type="character" w:customStyle="1" w:styleId="tim">
    <w:name w:val="tim"/>
    <w:qFormat/>
    <w:rsid w:val="00B2628B"/>
    <w:rPr>
      <w:rFonts w:ascii="Times New Roman" w:hAnsi="Times New Roman"/>
      <w:sz w:val="20"/>
      <w:u w:val="single"/>
    </w:rPr>
  </w:style>
  <w:style w:type="character" w:customStyle="1" w:styleId="hl">
    <w:name w:val="hl"/>
    <w:basedOn w:val="DefaultParagraphFont"/>
    <w:rsid w:val="00B2628B"/>
  </w:style>
  <w:style w:type="character" w:customStyle="1" w:styleId="clock1">
    <w:name w:val="clock1"/>
    <w:rsid w:val="00B2628B"/>
    <w:rPr>
      <w:color w:val="B51B1B"/>
    </w:rPr>
  </w:style>
  <w:style w:type="character" w:customStyle="1" w:styleId="smallChar10">
    <w:name w:val="small Char1"/>
    <w:rsid w:val="00B2628B"/>
    <w:rPr>
      <w:sz w:val="12"/>
      <w:szCs w:val="16"/>
      <w:lang w:val="en-US" w:eastAsia="en-US" w:bidi="ar-SA"/>
    </w:rPr>
  </w:style>
  <w:style w:type="character" w:customStyle="1" w:styleId="SmallCardsCharChar">
    <w:name w:val="Small Cards Char Char"/>
    <w:rsid w:val="00B2628B"/>
    <w:rPr>
      <w:sz w:val="14"/>
      <w:szCs w:val="24"/>
      <w:lang w:val="en-US" w:eastAsia="en-US" w:bidi="ar-SA"/>
    </w:rPr>
  </w:style>
  <w:style w:type="paragraph" w:customStyle="1" w:styleId="NormalCards">
    <w:name w:val="Normal Cards"/>
    <w:basedOn w:val="Normal"/>
    <w:rsid w:val="00B2628B"/>
    <w:pPr>
      <w:ind w:left="288"/>
    </w:pPr>
    <w:rPr>
      <w:rFonts w:eastAsia="Times New Roman"/>
      <w:sz w:val="20"/>
    </w:rPr>
  </w:style>
  <w:style w:type="character" w:customStyle="1" w:styleId="iniciales">
    <w:name w:val="iniciales"/>
    <w:basedOn w:val="DefaultParagraphFont"/>
    <w:rsid w:val="00B2628B"/>
  </w:style>
  <w:style w:type="character" w:customStyle="1" w:styleId="Style10ptBoldUnderline">
    <w:name w:val="Style 10 pt Bold Underline"/>
    <w:rsid w:val="00B2628B"/>
    <w:rPr>
      <w:b/>
      <w:bCs/>
      <w:sz w:val="20"/>
      <w:u w:val="single"/>
    </w:rPr>
  </w:style>
  <w:style w:type="paragraph" w:customStyle="1" w:styleId="outdent">
    <w:name w:val="outdent"/>
    <w:basedOn w:val="Normal"/>
    <w:rsid w:val="00B2628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2628B"/>
    <w:pPr>
      <w:spacing w:before="100" w:beforeAutospacing="1" w:after="100" w:afterAutospacing="1"/>
    </w:pPr>
    <w:rPr>
      <w:rFonts w:eastAsia="Times New Roman"/>
      <w:sz w:val="24"/>
    </w:rPr>
  </w:style>
  <w:style w:type="paragraph" w:customStyle="1" w:styleId="separator">
    <w:name w:val="separator"/>
    <w:basedOn w:val="Normal"/>
    <w:rsid w:val="00B2628B"/>
    <w:pPr>
      <w:spacing w:before="100" w:beforeAutospacing="1" w:after="100" w:afterAutospacing="1"/>
    </w:pPr>
    <w:rPr>
      <w:rFonts w:eastAsia="Times New Roman"/>
      <w:sz w:val="24"/>
    </w:rPr>
  </w:style>
  <w:style w:type="paragraph" w:customStyle="1" w:styleId="bulletfollow">
    <w:name w:val="bulletfollow"/>
    <w:basedOn w:val="Normal"/>
    <w:rsid w:val="00B2628B"/>
    <w:pPr>
      <w:spacing w:before="100" w:beforeAutospacing="1" w:after="100" w:afterAutospacing="1"/>
    </w:pPr>
    <w:rPr>
      <w:rFonts w:eastAsia="Times New Roman"/>
      <w:sz w:val="24"/>
    </w:rPr>
  </w:style>
  <w:style w:type="paragraph" w:customStyle="1" w:styleId="bulleted">
    <w:name w:val="bulleted"/>
    <w:basedOn w:val="Normal"/>
    <w:rsid w:val="00B2628B"/>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B2628B"/>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B2628B"/>
    <w:rPr>
      <w:rFonts w:ascii="Times New Roman" w:eastAsia="Times New Roman" w:hAnsi="Times New Roman" w:cs="Times New Roman"/>
      <w:strike/>
      <w:sz w:val="20"/>
      <w:szCs w:val="20"/>
    </w:rPr>
  </w:style>
  <w:style w:type="character" w:customStyle="1" w:styleId="UnderlineCardsCharChar">
    <w:name w:val="Underline Cards Char Char"/>
    <w:rsid w:val="00B2628B"/>
    <w:rPr>
      <w:rFonts w:eastAsia="SimSun"/>
      <w:szCs w:val="24"/>
      <w:u w:val="thick"/>
      <w:lang w:val="en-US" w:eastAsia="en-US" w:bidi="ar-SA"/>
    </w:rPr>
  </w:style>
  <w:style w:type="character" w:customStyle="1" w:styleId="head">
    <w:name w:val="head"/>
    <w:basedOn w:val="DefaultParagraphFont"/>
    <w:rsid w:val="00B2628B"/>
  </w:style>
  <w:style w:type="paragraph" w:customStyle="1" w:styleId="authorgroup">
    <w:name w:val="authorgroup"/>
    <w:basedOn w:val="Normal"/>
    <w:rsid w:val="00B2628B"/>
    <w:pPr>
      <w:spacing w:before="100" w:beforeAutospacing="1" w:after="100" w:afterAutospacing="1"/>
    </w:pPr>
    <w:rPr>
      <w:rFonts w:eastAsia="Calibri"/>
      <w:sz w:val="24"/>
    </w:rPr>
  </w:style>
  <w:style w:type="paragraph" w:customStyle="1" w:styleId="affiliation1">
    <w:name w:val="affiliation1"/>
    <w:basedOn w:val="Normal"/>
    <w:rsid w:val="00B2628B"/>
    <w:pPr>
      <w:spacing w:before="100" w:beforeAutospacing="1" w:after="100" w:afterAutospacing="1"/>
    </w:pPr>
    <w:rPr>
      <w:rFonts w:eastAsia="Calibri"/>
      <w:sz w:val="24"/>
    </w:rPr>
  </w:style>
  <w:style w:type="paragraph" w:customStyle="1" w:styleId="norm">
    <w:name w:val="norm"/>
    <w:basedOn w:val="Normal"/>
    <w:rsid w:val="00B2628B"/>
    <w:pPr>
      <w:spacing w:before="100" w:beforeAutospacing="1" w:after="100" w:afterAutospacing="1"/>
    </w:pPr>
    <w:rPr>
      <w:rFonts w:eastAsia="Calibri"/>
      <w:sz w:val="24"/>
    </w:rPr>
  </w:style>
  <w:style w:type="character" w:customStyle="1" w:styleId="smallcapitals">
    <w:name w:val="smallcapitals"/>
    <w:basedOn w:val="DefaultParagraphFont"/>
    <w:rsid w:val="00B2628B"/>
  </w:style>
  <w:style w:type="character" w:customStyle="1" w:styleId="number0">
    <w:name w:val="number"/>
    <w:basedOn w:val="DefaultParagraphFont"/>
    <w:rsid w:val="00B2628B"/>
  </w:style>
  <w:style w:type="character" w:customStyle="1" w:styleId="swauthor">
    <w:name w:val="sw_author"/>
    <w:rsid w:val="00B2628B"/>
  </w:style>
  <w:style w:type="character" w:customStyle="1" w:styleId="articlebody1">
    <w:name w:val="articlebody1"/>
    <w:rsid w:val="00B2628B"/>
  </w:style>
  <w:style w:type="character" w:customStyle="1" w:styleId="small1">
    <w:name w:val="small1"/>
    <w:rsid w:val="00B2628B"/>
  </w:style>
  <w:style w:type="paragraph" w:customStyle="1" w:styleId="AuthorDate2">
    <w:name w:val="Author/Date"/>
    <w:basedOn w:val="Normal"/>
    <w:link w:val="AuthorDateChar1"/>
    <w:rsid w:val="00B2628B"/>
    <w:rPr>
      <w:rFonts w:eastAsia="Times New Roman"/>
      <w:b/>
      <w:sz w:val="24"/>
      <w:u w:val="single"/>
    </w:rPr>
  </w:style>
  <w:style w:type="character" w:customStyle="1" w:styleId="AuthorDateChar1">
    <w:name w:val="Author/Date Char1"/>
    <w:link w:val="AuthorDate2"/>
    <w:rsid w:val="00B2628B"/>
    <w:rPr>
      <w:rFonts w:ascii="Cambria" w:eastAsia="Times New Roman" w:hAnsi="Cambria" w:cs="Calibri"/>
      <w:b/>
      <w:sz w:val="24"/>
      <w:u w:val="single"/>
    </w:rPr>
  </w:style>
  <w:style w:type="character" w:customStyle="1" w:styleId="Shortcite">
    <w:name w:val="Shortcite"/>
    <w:basedOn w:val="DefaultParagraphFont"/>
    <w:rsid w:val="00B2628B"/>
    <w:rPr>
      <w:rFonts w:ascii="Times New Roman" w:hAnsi="Times New Roman"/>
      <w:b/>
      <w:bCs/>
      <w:sz w:val="20"/>
    </w:rPr>
  </w:style>
  <w:style w:type="character" w:customStyle="1" w:styleId="Longcite">
    <w:name w:val="Longcite"/>
    <w:basedOn w:val="DefaultParagraphFont"/>
    <w:rsid w:val="00B2628B"/>
    <w:rPr>
      <w:sz w:val="16"/>
    </w:rPr>
  </w:style>
  <w:style w:type="paragraph" w:customStyle="1" w:styleId="analytic0">
    <w:name w:val="analytic"/>
    <w:basedOn w:val="Normal"/>
    <w:link w:val="analyticChar0"/>
    <w:uiPriority w:val="4"/>
    <w:qFormat/>
    <w:rsid w:val="00B2628B"/>
    <w:pPr>
      <w:spacing w:before="120"/>
    </w:pPr>
    <w:rPr>
      <w:rFonts w:ascii="Arial" w:hAnsi="Arial"/>
      <w:b/>
      <w:sz w:val="20"/>
    </w:rPr>
  </w:style>
  <w:style w:type="character" w:customStyle="1" w:styleId="analyticChar0">
    <w:name w:val="analytic Char"/>
    <w:basedOn w:val="DefaultParagraphFont"/>
    <w:link w:val="analytic0"/>
    <w:uiPriority w:val="4"/>
    <w:rsid w:val="00B2628B"/>
    <w:rPr>
      <w:rFonts w:ascii="Arial" w:hAnsi="Arial" w:cs="Calibri"/>
      <w:b/>
      <w:sz w:val="20"/>
    </w:rPr>
  </w:style>
  <w:style w:type="character" w:customStyle="1" w:styleId="Normal30">
    <w:name w:val="Normal3"/>
    <w:basedOn w:val="DefaultParagraphFont"/>
    <w:rsid w:val="00B2628B"/>
  </w:style>
  <w:style w:type="paragraph" w:customStyle="1" w:styleId="PageNumber8">
    <w:name w:val="Page Number8"/>
    <w:basedOn w:val="Normal"/>
    <w:next w:val="Normal"/>
    <w:rsid w:val="00B2628B"/>
    <w:pPr>
      <w:spacing w:after="0" w:line="240" w:lineRule="auto"/>
    </w:pPr>
    <w:rPr>
      <w:rFonts w:ascii="Times New Roman" w:eastAsia="Times New Roman" w:hAnsi="Times New Roman"/>
      <w:sz w:val="20"/>
    </w:rPr>
  </w:style>
  <w:style w:type="paragraph" w:customStyle="1" w:styleId="Header2">
    <w:name w:val="Header2"/>
    <w:basedOn w:val="Heading1"/>
    <w:next w:val="Heading1"/>
    <w:rsid w:val="00B2628B"/>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B2628B"/>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NoterefInText">
    <w:name w:val="_NoterefInText"/>
    <w:uiPriority w:val="99"/>
    <w:rsid w:val="00B2628B"/>
    <w:rPr>
      <w:rFonts w:cs="New Baskerville"/>
      <w:color w:val="000000"/>
    </w:rPr>
  </w:style>
  <w:style w:type="character" w:customStyle="1" w:styleId="postauthor">
    <w:name w:val="postauthor"/>
    <w:basedOn w:val="DefaultParagraphFont"/>
    <w:rsid w:val="00B2628B"/>
  </w:style>
  <w:style w:type="paragraph" w:customStyle="1" w:styleId="notes-source-hasnotes">
    <w:name w:val="notes-source-hasnotes"/>
    <w:basedOn w:val="Normal"/>
    <w:rsid w:val="00B2628B"/>
    <w:pPr>
      <w:spacing w:before="100" w:beforeAutospacing="1" w:after="100" w:afterAutospacing="1"/>
    </w:pPr>
    <w:rPr>
      <w:rFonts w:ascii="Times" w:hAnsi="Times"/>
      <w:sz w:val="20"/>
      <w:szCs w:val="20"/>
    </w:rPr>
  </w:style>
  <w:style w:type="character" w:customStyle="1" w:styleId="span">
    <w:name w:val="span"/>
    <w:basedOn w:val="DefaultParagraphFont"/>
    <w:rsid w:val="00B2628B"/>
  </w:style>
  <w:style w:type="character" w:customStyle="1" w:styleId="maintitle">
    <w:name w:val="maintitle"/>
    <w:basedOn w:val="DefaultParagraphFont"/>
    <w:rsid w:val="00B2628B"/>
  </w:style>
  <w:style w:type="character" w:customStyle="1" w:styleId="thirdparty-logo">
    <w:name w:val="thirdparty-logo"/>
    <w:basedOn w:val="DefaultParagraphFont"/>
    <w:rsid w:val="00B2628B"/>
  </w:style>
  <w:style w:type="paragraph" w:customStyle="1" w:styleId="articlemeta">
    <w:name w:val="articlemeta"/>
    <w:basedOn w:val="Normal"/>
    <w:rsid w:val="00B2628B"/>
    <w:pPr>
      <w:spacing w:before="100" w:beforeAutospacing="1" w:after="100" w:afterAutospacing="1"/>
    </w:pPr>
    <w:rPr>
      <w:rFonts w:ascii="Times" w:hAnsi="Times"/>
      <w:sz w:val="20"/>
      <w:szCs w:val="20"/>
    </w:rPr>
  </w:style>
  <w:style w:type="character" w:customStyle="1" w:styleId="vcard">
    <w:name w:val="vcard"/>
    <w:basedOn w:val="DefaultParagraphFont"/>
    <w:rsid w:val="00B2628B"/>
  </w:style>
  <w:style w:type="character" w:customStyle="1" w:styleId="print-footnote">
    <w:name w:val="print-footnote"/>
    <w:basedOn w:val="DefaultParagraphFont"/>
    <w:rsid w:val="00B2628B"/>
  </w:style>
  <w:style w:type="character" w:customStyle="1" w:styleId="datestring">
    <w:name w:val="datestring"/>
    <w:basedOn w:val="DefaultParagraphFont"/>
    <w:rsid w:val="00B2628B"/>
  </w:style>
  <w:style w:type="paragraph" w:customStyle="1" w:styleId="left">
    <w:name w:val="left"/>
    <w:basedOn w:val="Normal"/>
    <w:rsid w:val="00B2628B"/>
    <w:pPr>
      <w:spacing w:before="100" w:beforeAutospacing="1" w:after="100" w:afterAutospacing="1"/>
    </w:pPr>
    <w:rPr>
      <w:rFonts w:ascii="Times" w:hAnsi="Times"/>
      <w:sz w:val="20"/>
      <w:szCs w:val="20"/>
    </w:rPr>
  </w:style>
  <w:style w:type="character" w:customStyle="1" w:styleId="org">
    <w:name w:val="org"/>
    <w:basedOn w:val="DefaultParagraphFont"/>
    <w:rsid w:val="00B2628B"/>
  </w:style>
  <w:style w:type="paragraph" w:customStyle="1" w:styleId="right">
    <w:name w:val="right"/>
    <w:basedOn w:val="Normal"/>
    <w:rsid w:val="00B2628B"/>
    <w:pPr>
      <w:spacing w:before="100" w:beforeAutospacing="1" w:after="100" w:afterAutospacing="1"/>
    </w:pPr>
    <w:rPr>
      <w:rFonts w:ascii="Times" w:hAnsi="Times"/>
      <w:sz w:val="20"/>
      <w:szCs w:val="20"/>
    </w:rPr>
  </w:style>
  <w:style w:type="character" w:customStyle="1" w:styleId="gptad">
    <w:name w:val="gptad"/>
    <w:basedOn w:val="DefaultParagraphFont"/>
    <w:rsid w:val="00B2628B"/>
  </w:style>
  <w:style w:type="paragraph" w:customStyle="1" w:styleId="creditpostedmodified">
    <w:name w:val="credit_posted_modified"/>
    <w:basedOn w:val="Normal"/>
    <w:rsid w:val="00B2628B"/>
    <w:pPr>
      <w:spacing w:before="100" w:beforeAutospacing="1" w:after="100" w:afterAutospacing="1"/>
    </w:pPr>
    <w:rPr>
      <w:rFonts w:ascii="Times" w:hAnsi="Times"/>
      <w:sz w:val="20"/>
      <w:szCs w:val="20"/>
    </w:rPr>
  </w:style>
  <w:style w:type="character" w:customStyle="1" w:styleId="creditline">
    <w:name w:val="creditline"/>
    <w:basedOn w:val="DefaultParagraphFont"/>
    <w:rsid w:val="00B2628B"/>
  </w:style>
  <w:style w:type="character" w:customStyle="1" w:styleId="grd">
    <w:name w:val="grd"/>
    <w:basedOn w:val="DefaultParagraphFont"/>
    <w:rsid w:val="00B2628B"/>
  </w:style>
  <w:style w:type="paragraph" w:customStyle="1" w:styleId="hs-text-container">
    <w:name w:val="hs-text-container"/>
    <w:basedOn w:val="Normal"/>
    <w:rsid w:val="00B2628B"/>
    <w:pPr>
      <w:spacing w:before="100" w:beforeAutospacing="1" w:after="100" w:afterAutospacing="1"/>
    </w:pPr>
    <w:rPr>
      <w:rFonts w:ascii="Times" w:hAnsi="Times"/>
      <w:sz w:val="20"/>
      <w:szCs w:val="20"/>
    </w:rPr>
  </w:style>
  <w:style w:type="character" w:customStyle="1" w:styleId="created">
    <w:name w:val="created"/>
    <w:basedOn w:val="DefaultParagraphFont"/>
    <w:rsid w:val="00B2628B"/>
  </w:style>
  <w:style w:type="character" w:customStyle="1" w:styleId="changed">
    <w:name w:val="changed"/>
    <w:basedOn w:val="DefaultParagraphFont"/>
    <w:rsid w:val="00B2628B"/>
  </w:style>
  <w:style w:type="character" w:customStyle="1" w:styleId="article-author-name">
    <w:name w:val="article-author-name"/>
    <w:basedOn w:val="DefaultParagraphFont"/>
    <w:rsid w:val="00B2628B"/>
  </w:style>
  <w:style w:type="character" w:customStyle="1" w:styleId="bioexcerpt">
    <w:name w:val="bio_excerpt"/>
    <w:basedOn w:val="DefaultParagraphFont"/>
    <w:rsid w:val="00B2628B"/>
  </w:style>
  <w:style w:type="character" w:customStyle="1" w:styleId="commentcount">
    <w:name w:val="comment_count"/>
    <w:basedOn w:val="DefaultParagraphFont"/>
    <w:rsid w:val="00B2628B"/>
  </w:style>
  <w:style w:type="character" w:customStyle="1" w:styleId="searchtermshighlighted">
    <w:name w:val="searchtermshighlighted"/>
    <w:basedOn w:val="DefaultParagraphFont"/>
    <w:rsid w:val="00B2628B"/>
  </w:style>
  <w:style w:type="character" w:customStyle="1" w:styleId="contributornametrigger">
    <w:name w:val="contributornametrigger"/>
    <w:basedOn w:val="DefaultParagraphFont"/>
    <w:rsid w:val="00B2628B"/>
  </w:style>
  <w:style w:type="character" w:customStyle="1" w:styleId="bylinepipe">
    <w:name w:val="bylinepipe"/>
    <w:basedOn w:val="DefaultParagraphFont"/>
    <w:rsid w:val="00B2628B"/>
  </w:style>
  <w:style w:type="character" w:customStyle="1" w:styleId="lucenesearchresulturlb">
    <w:name w:val="lucene_search_result_url_b"/>
    <w:basedOn w:val="DefaultParagraphFont"/>
    <w:rsid w:val="00B2628B"/>
  </w:style>
  <w:style w:type="character" w:customStyle="1" w:styleId="faculty-title">
    <w:name w:val="faculty-title"/>
    <w:basedOn w:val="DefaultParagraphFont"/>
    <w:rsid w:val="00B2628B"/>
  </w:style>
  <w:style w:type="character" w:customStyle="1" w:styleId="count">
    <w:name w:val="count"/>
    <w:basedOn w:val="DefaultParagraphFont"/>
    <w:rsid w:val="00B2628B"/>
  </w:style>
  <w:style w:type="character" w:customStyle="1" w:styleId="volume">
    <w:name w:val="volume"/>
    <w:basedOn w:val="DefaultParagraphFont"/>
    <w:rsid w:val="00B2628B"/>
  </w:style>
  <w:style w:type="character" w:customStyle="1" w:styleId="issue">
    <w:name w:val="issue"/>
    <w:basedOn w:val="DefaultParagraphFont"/>
    <w:rsid w:val="00B2628B"/>
  </w:style>
  <w:style w:type="character" w:customStyle="1" w:styleId="pages">
    <w:name w:val="pages"/>
    <w:basedOn w:val="DefaultParagraphFont"/>
    <w:rsid w:val="00B2628B"/>
  </w:style>
  <w:style w:type="character" w:customStyle="1" w:styleId="person">
    <w:name w:val="person"/>
    <w:basedOn w:val="DefaultParagraphFont"/>
    <w:rsid w:val="00B2628B"/>
  </w:style>
  <w:style w:type="character" w:customStyle="1" w:styleId="corresponding">
    <w:name w:val="corresponding"/>
    <w:basedOn w:val="DefaultParagraphFont"/>
    <w:rsid w:val="00B2628B"/>
  </w:style>
  <w:style w:type="paragraph" w:customStyle="1" w:styleId="entry-meta">
    <w:name w:val="entry-meta"/>
    <w:basedOn w:val="Normal"/>
    <w:rsid w:val="00B2628B"/>
    <w:pPr>
      <w:spacing w:before="100" w:beforeAutospacing="1" w:after="100" w:afterAutospacing="1"/>
    </w:pPr>
    <w:rPr>
      <w:rFonts w:ascii="Times" w:hAnsi="Times"/>
      <w:sz w:val="20"/>
      <w:szCs w:val="20"/>
    </w:rPr>
  </w:style>
  <w:style w:type="character" w:customStyle="1" w:styleId="post-time">
    <w:name w:val="post-time"/>
    <w:basedOn w:val="DefaultParagraphFont"/>
    <w:rsid w:val="00B2628B"/>
  </w:style>
  <w:style w:type="character" w:customStyle="1" w:styleId="post-category">
    <w:name w:val="post-category"/>
    <w:basedOn w:val="DefaultParagraphFont"/>
    <w:rsid w:val="00B2628B"/>
  </w:style>
  <w:style w:type="character" w:customStyle="1" w:styleId="post-author">
    <w:name w:val="post-author"/>
    <w:basedOn w:val="DefaultParagraphFont"/>
    <w:rsid w:val="00B2628B"/>
  </w:style>
  <w:style w:type="character" w:customStyle="1" w:styleId="A10">
    <w:name w:val="A10"/>
    <w:uiPriority w:val="99"/>
    <w:rsid w:val="00B2628B"/>
    <w:rPr>
      <w:rFonts w:cs="Trebuchet MS"/>
      <w:color w:val="000000"/>
      <w:sz w:val="11"/>
      <w:szCs w:val="11"/>
    </w:rPr>
  </w:style>
  <w:style w:type="paragraph" w:customStyle="1" w:styleId="Pa10">
    <w:name w:val="Pa10"/>
    <w:basedOn w:val="Default"/>
    <w:next w:val="Default"/>
    <w:uiPriority w:val="99"/>
    <w:rsid w:val="00B2628B"/>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B2628B"/>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B2628B"/>
  </w:style>
  <w:style w:type="paragraph" w:customStyle="1" w:styleId="aff">
    <w:name w:val="aff"/>
    <w:basedOn w:val="Normal"/>
    <w:rsid w:val="00B2628B"/>
    <w:pPr>
      <w:spacing w:before="100" w:beforeAutospacing="1" w:after="100" w:afterAutospacing="1"/>
    </w:pPr>
    <w:rPr>
      <w:rFonts w:ascii="Times" w:hAnsi="Times"/>
      <w:sz w:val="20"/>
      <w:szCs w:val="20"/>
    </w:rPr>
  </w:style>
  <w:style w:type="character" w:customStyle="1" w:styleId="entry-author">
    <w:name w:val="entry-author"/>
    <w:basedOn w:val="DefaultParagraphFont"/>
    <w:rsid w:val="00B2628B"/>
  </w:style>
  <w:style w:type="character" w:customStyle="1" w:styleId="entry-author-name">
    <w:name w:val="entry-author-name"/>
    <w:basedOn w:val="DefaultParagraphFont"/>
    <w:rsid w:val="00B2628B"/>
  </w:style>
  <w:style w:type="character" w:customStyle="1" w:styleId="contrib-degrees">
    <w:name w:val="contrib-degrees"/>
    <w:basedOn w:val="DefaultParagraphFont"/>
    <w:rsid w:val="00B2628B"/>
  </w:style>
  <w:style w:type="character" w:customStyle="1" w:styleId="contrib-on-behalf-of">
    <w:name w:val="contrib-on-behalf-of"/>
    <w:basedOn w:val="DefaultParagraphFont"/>
    <w:rsid w:val="00B2628B"/>
  </w:style>
  <w:style w:type="character" w:customStyle="1" w:styleId="pubtime">
    <w:name w:val="pubtime"/>
    <w:basedOn w:val="DefaultParagraphFont"/>
    <w:rsid w:val="00B2628B"/>
  </w:style>
  <w:style w:type="character" w:customStyle="1" w:styleId="fbcommentscount">
    <w:name w:val="fb_comments_count"/>
    <w:basedOn w:val="DefaultParagraphFont"/>
    <w:rsid w:val="00B2628B"/>
  </w:style>
  <w:style w:type="character" w:customStyle="1" w:styleId="stsharethiscustom">
    <w:name w:val="st_sharethis_custom"/>
    <w:basedOn w:val="DefaultParagraphFont"/>
    <w:rsid w:val="00B2628B"/>
  </w:style>
  <w:style w:type="paragraph" w:customStyle="1" w:styleId="permalinkable">
    <w:name w:val="permalinkable"/>
    <w:basedOn w:val="Normal"/>
    <w:rsid w:val="00B2628B"/>
    <w:pPr>
      <w:spacing w:before="100" w:beforeAutospacing="1" w:after="100" w:afterAutospacing="1"/>
    </w:pPr>
    <w:rPr>
      <w:rFonts w:ascii="Times" w:hAnsi="Times"/>
      <w:sz w:val="20"/>
      <w:szCs w:val="20"/>
    </w:rPr>
  </w:style>
  <w:style w:type="character" w:customStyle="1" w:styleId="post-date">
    <w:name w:val="post-date"/>
    <w:basedOn w:val="DefaultParagraphFont"/>
    <w:rsid w:val="00B2628B"/>
  </w:style>
  <w:style w:type="character" w:customStyle="1" w:styleId="link-external">
    <w:name w:val="link-external"/>
    <w:basedOn w:val="DefaultParagraphFont"/>
    <w:rsid w:val="00B2628B"/>
  </w:style>
  <w:style w:type="character" w:customStyle="1" w:styleId="articleauthor0">
    <w:name w:val="article_author"/>
    <w:basedOn w:val="DefaultParagraphFont"/>
    <w:rsid w:val="00B2628B"/>
  </w:style>
  <w:style w:type="character" w:customStyle="1" w:styleId="articleissue">
    <w:name w:val="article_issue"/>
    <w:basedOn w:val="DefaultParagraphFont"/>
    <w:rsid w:val="00B2628B"/>
  </w:style>
  <w:style w:type="character" w:customStyle="1" w:styleId="a-size-large">
    <w:name w:val="a-size-large"/>
    <w:basedOn w:val="DefaultParagraphFont"/>
    <w:rsid w:val="00B2628B"/>
  </w:style>
  <w:style w:type="character" w:customStyle="1" w:styleId="a-size-medium">
    <w:name w:val="a-size-medium"/>
    <w:basedOn w:val="DefaultParagraphFont"/>
    <w:rsid w:val="00B2628B"/>
  </w:style>
  <w:style w:type="character" w:customStyle="1" w:styleId="contribution">
    <w:name w:val="contribution"/>
    <w:basedOn w:val="DefaultParagraphFont"/>
    <w:rsid w:val="00B2628B"/>
  </w:style>
  <w:style w:type="character" w:customStyle="1" w:styleId="a-color-secondary">
    <w:name w:val="a-color-secondary"/>
    <w:basedOn w:val="DefaultParagraphFont"/>
    <w:rsid w:val="00B2628B"/>
  </w:style>
  <w:style w:type="paragraph" w:customStyle="1" w:styleId="sbyline">
    <w:name w:val="sbyline"/>
    <w:basedOn w:val="Normal"/>
    <w:rsid w:val="00B2628B"/>
    <w:pPr>
      <w:spacing w:before="100" w:beforeAutospacing="1" w:after="100" w:afterAutospacing="1"/>
    </w:pPr>
    <w:rPr>
      <w:rFonts w:ascii="Times" w:hAnsi="Times"/>
      <w:sz w:val="20"/>
      <w:szCs w:val="20"/>
    </w:rPr>
  </w:style>
  <w:style w:type="character" w:customStyle="1" w:styleId="ui-author">
    <w:name w:val="ui-author"/>
    <w:basedOn w:val="DefaultParagraphFont"/>
    <w:rsid w:val="00B2628B"/>
  </w:style>
  <w:style w:type="character" w:customStyle="1" w:styleId="ui-staffline">
    <w:name w:val="ui-staffline"/>
    <w:basedOn w:val="DefaultParagraphFont"/>
    <w:rsid w:val="00B2628B"/>
  </w:style>
  <w:style w:type="paragraph" w:customStyle="1" w:styleId="promotion-tag-p">
    <w:name w:val="promotion-tag-p"/>
    <w:basedOn w:val="Normal"/>
    <w:rsid w:val="00B2628B"/>
    <w:pPr>
      <w:spacing w:before="100" w:beforeAutospacing="1" w:after="100" w:afterAutospacing="1"/>
    </w:pPr>
    <w:rPr>
      <w:rFonts w:ascii="Times" w:hAnsi="Times"/>
      <w:sz w:val="20"/>
      <w:szCs w:val="20"/>
    </w:rPr>
  </w:style>
  <w:style w:type="paragraph" w:customStyle="1" w:styleId="heading">
    <w:name w:val="heading"/>
    <w:basedOn w:val="Normal"/>
    <w:rsid w:val="00B2628B"/>
    <w:pPr>
      <w:spacing w:before="100" w:beforeAutospacing="1" w:after="100" w:afterAutospacing="1"/>
    </w:pPr>
    <w:rPr>
      <w:rFonts w:ascii="Times" w:hAnsi="Times"/>
      <w:sz w:val="20"/>
      <w:szCs w:val="20"/>
    </w:rPr>
  </w:style>
  <w:style w:type="character" w:customStyle="1" w:styleId="value">
    <w:name w:val="value"/>
    <w:basedOn w:val="DefaultParagraphFont"/>
    <w:rsid w:val="00B2628B"/>
  </w:style>
  <w:style w:type="character" w:customStyle="1" w:styleId="specialissuelabel">
    <w:name w:val="specialissuelabel"/>
    <w:basedOn w:val="DefaultParagraphFont"/>
    <w:rsid w:val="00B2628B"/>
  </w:style>
  <w:style w:type="character" w:customStyle="1" w:styleId="referencediv">
    <w:name w:val="referencediv"/>
    <w:basedOn w:val="DefaultParagraphFont"/>
    <w:rsid w:val="00B2628B"/>
  </w:style>
  <w:style w:type="character" w:customStyle="1" w:styleId="wp-smiley">
    <w:name w:val="wp-smiley"/>
    <w:basedOn w:val="DefaultParagraphFont"/>
    <w:rsid w:val="00B2628B"/>
  </w:style>
  <w:style w:type="character" w:customStyle="1" w:styleId="artjournal">
    <w:name w:val="art_journal"/>
    <w:basedOn w:val="DefaultParagraphFont"/>
    <w:rsid w:val="00B2628B"/>
  </w:style>
  <w:style w:type="character" w:customStyle="1" w:styleId="artdatevolumeissuepart">
    <w:name w:val="art_datevolumeissuepart"/>
    <w:basedOn w:val="DefaultParagraphFont"/>
    <w:rsid w:val="00B2628B"/>
  </w:style>
  <w:style w:type="character" w:customStyle="1" w:styleId="artpages">
    <w:name w:val="art_pages"/>
    <w:basedOn w:val="DefaultParagraphFont"/>
    <w:rsid w:val="00B2628B"/>
  </w:style>
  <w:style w:type="character" w:customStyle="1" w:styleId="singlehighlightclass">
    <w:name w:val="single_highlight_class"/>
    <w:basedOn w:val="DefaultParagraphFont"/>
    <w:rsid w:val="00B2628B"/>
  </w:style>
  <w:style w:type="character" w:customStyle="1" w:styleId="degree">
    <w:name w:val="degree"/>
    <w:basedOn w:val="DefaultParagraphFont"/>
    <w:rsid w:val="00B2628B"/>
  </w:style>
  <w:style w:type="character" w:customStyle="1" w:styleId="major">
    <w:name w:val="major"/>
    <w:basedOn w:val="DefaultParagraphFont"/>
    <w:rsid w:val="00B2628B"/>
  </w:style>
  <w:style w:type="character" w:customStyle="1" w:styleId="authors">
    <w:name w:val="authors"/>
    <w:basedOn w:val="DefaultParagraphFont"/>
    <w:rsid w:val="00B2628B"/>
  </w:style>
  <w:style w:type="character" w:customStyle="1" w:styleId="views">
    <w:name w:val="views"/>
    <w:basedOn w:val="DefaultParagraphFont"/>
    <w:rsid w:val="00B2628B"/>
  </w:style>
  <w:style w:type="character" w:customStyle="1" w:styleId="stmainservices">
    <w:name w:val="stmainservices"/>
    <w:basedOn w:val="DefaultParagraphFont"/>
    <w:rsid w:val="00B2628B"/>
  </w:style>
  <w:style w:type="character" w:customStyle="1" w:styleId="stbubblehcount">
    <w:name w:val="stbubble_hcount"/>
    <w:basedOn w:val="DefaultParagraphFont"/>
    <w:rsid w:val="00B2628B"/>
  </w:style>
  <w:style w:type="paragraph" w:customStyle="1" w:styleId="Document">
    <w:name w:val="_Document"/>
    <w:basedOn w:val="Default"/>
    <w:next w:val="Default"/>
    <w:uiPriority w:val="99"/>
    <w:rsid w:val="00B2628B"/>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B2628B"/>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B2628B"/>
    <w:pPr>
      <w:widowControl w:val="0"/>
    </w:pPr>
    <w:rPr>
      <w:rFonts w:ascii="New Baskerville" w:eastAsiaTheme="minorEastAsia" w:hAnsi="New Baskerville"/>
      <w:color w:val="auto"/>
      <w:szCs w:val="22"/>
    </w:rPr>
  </w:style>
  <w:style w:type="paragraph" w:customStyle="1" w:styleId="collapsed-hide">
    <w:name w:val="collapsed-hide"/>
    <w:basedOn w:val="Normal"/>
    <w:rsid w:val="00B2628B"/>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B2628B"/>
    <w:pPr>
      <w:widowControl w:val="0"/>
      <w:spacing w:line="211" w:lineRule="atLeast"/>
    </w:pPr>
    <w:rPr>
      <w:rFonts w:ascii="Mokka" w:eastAsiaTheme="minorEastAsia" w:hAnsi="Mokka"/>
      <w:color w:val="auto"/>
      <w:szCs w:val="22"/>
    </w:rPr>
  </w:style>
  <w:style w:type="paragraph" w:customStyle="1" w:styleId="odd">
    <w:name w:val="odd"/>
    <w:basedOn w:val="Normal"/>
    <w:rsid w:val="00B2628B"/>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B2628B"/>
  </w:style>
  <w:style w:type="character" w:customStyle="1" w:styleId="tolocaltime">
    <w:name w:val="tolocaltime"/>
    <w:basedOn w:val="DefaultParagraphFont"/>
    <w:rsid w:val="00B2628B"/>
  </w:style>
  <w:style w:type="character" w:customStyle="1" w:styleId="pb-byline">
    <w:name w:val="pb-byline"/>
    <w:basedOn w:val="DefaultParagraphFont"/>
    <w:rsid w:val="00B2628B"/>
  </w:style>
  <w:style w:type="character" w:customStyle="1" w:styleId="pb-timestamp">
    <w:name w:val="pb-timestamp"/>
    <w:basedOn w:val="DefaultParagraphFont"/>
    <w:rsid w:val="00B2628B"/>
  </w:style>
  <w:style w:type="character" w:customStyle="1" w:styleId="posted-on">
    <w:name w:val="posted-on"/>
    <w:basedOn w:val="DefaultParagraphFont"/>
    <w:rsid w:val="00B2628B"/>
  </w:style>
  <w:style w:type="character" w:customStyle="1" w:styleId="even">
    <w:name w:val="even"/>
    <w:basedOn w:val="DefaultParagraphFont"/>
    <w:rsid w:val="00B2628B"/>
  </w:style>
  <w:style w:type="character" w:customStyle="1" w:styleId="foreground">
    <w:name w:val="foreground"/>
    <w:basedOn w:val="DefaultParagraphFont"/>
    <w:rsid w:val="00B2628B"/>
  </w:style>
  <w:style w:type="paragraph" w:customStyle="1" w:styleId="volissue">
    <w:name w:val="volissue"/>
    <w:basedOn w:val="Normal"/>
    <w:rsid w:val="00B2628B"/>
    <w:pPr>
      <w:spacing w:before="100" w:beforeAutospacing="1" w:after="100" w:afterAutospacing="1"/>
    </w:pPr>
    <w:rPr>
      <w:rFonts w:ascii="Times" w:hAnsi="Times"/>
      <w:sz w:val="20"/>
      <w:szCs w:val="20"/>
    </w:rPr>
  </w:style>
  <w:style w:type="character" w:customStyle="1" w:styleId="cat-date-line4">
    <w:name w:val="cat-date-line4"/>
    <w:basedOn w:val="DefaultParagraphFont"/>
    <w:rsid w:val="00B2628B"/>
  </w:style>
  <w:style w:type="character" w:customStyle="1" w:styleId="articledate">
    <w:name w:val="articledate"/>
    <w:basedOn w:val="DefaultParagraphFont"/>
    <w:rsid w:val="00B2628B"/>
  </w:style>
  <w:style w:type="character" w:customStyle="1" w:styleId="post-byline">
    <w:name w:val="post-byline"/>
    <w:basedOn w:val="DefaultParagraphFont"/>
    <w:rsid w:val="00B2628B"/>
  </w:style>
  <w:style w:type="character" w:customStyle="1" w:styleId="upper">
    <w:name w:val="upper"/>
    <w:basedOn w:val="DefaultParagraphFont"/>
    <w:rsid w:val="00B2628B"/>
  </w:style>
  <w:style w:type="character" w:customStyle="1" w:styleId="metadate">
    <w:name w:val="meta_date"/>
    <w:basedOn w:val="DefaultParagraphFont"/>
    <w:rsid w:val="00B2628B"/>
  </w:style>
  <w:style w:type="character" w:customStyle="1" w:styleId="fa">
    <w:name w:val="fa"/>
    <w:basedOn w:val="DefaultParagraphFont"/>
    <w:rsid w:val="00B2628B"/>
  </w:style>
  <w:style w:type="character" w:customStyle="1" w:styleId="longname">
    <w:name w:val="longname"/>
    <w:basedOn w:val="DefaultParagraphFont"/>
    <w:rsid w:val="00B2628B"/>
  </w:style>
  <w:style w:type="character" w:customStyle="1" w:styleId="echocontainer">
    <w:name w:val="echo_container"/>
    <w:basedOn w:val="DefaultParagraphFont"/>
    <w:rsid w:val="00B2628B"/>
  </w:style>
  <w:style w:type="character" w:customStyle="1" w:styleId="comment-display">
    <w:name w:val="comment-display"/>
    <w:basedOn w:val="DefaultParagraphFont"/>
    <w:rsid w:val="00B2628B"/>
  </w:style>
  <w:style w:type="paragraph" w:customStyle="1" w:styleId="comment-count-label">
    <w:name w:val="comment-count-label"/>
    <w:basedOn w:val="Normal"/>
    <w:rsid w:val="00B2628B"/>
    <w:pPr>
      <w:spacing w:before="100" w:beforeAutospacing="1" w:after="100" w:afterAutospacing="1"/>
    </w:pPr>
    <w:rPr>
      <w:rFonts w:ascii="Times" w:hAnsi="Times"/>
      <w:sz w:val="20"/>
      <w:szCs w:val="20"/>
    </w:rPr>
  </w:style>
  <w:style w:type="character" w:customStyle="1" w:styleId="echo-counter">
    <w:name w:val="echo-counter"/>
    <w:basedOn w:val="DefaultParagraphFont"/>
    <w:rsid w:val="00B2628B"/>
  </w:style>
  <w:style w:type="character" w:customStyle="1" w:styleId="discussion-policy">
    <w:name w:val="discussion-policy"/>
    <w:basedOn w:val="DefaultParagraphFont"/>
    <w:rsid w:val="00B2628B"/>
  </w:style>
  <w:style w:type="character" w:customStyle="1" w:styleId="echo-apps-conversations-streamcaption">
    <w:name w:val="echo-apps-conversations-streamcaption"/>
    <w:basedOn w:val="DefaultParagraphFont"/>
    <w:rsid w:val="00B2628B"/>
  </w:style>
  <w:style w:type="character" w:customStyle="1" w:styleId="echo-streamserver-controls-stream-item-text">
    <w:name w:val="echo-streamserver-controls-stream-item-text"/>
    <w:basedOn w:val="DefaultParagraphFont"/>
    <w:rsid w:val="00B2628B"/>
  </w:style>
  <w:style w:type="character" w:customStyle="1" w:styleId="echo-streamserver-controls-facepile-more">
    <w:name w:val="echo-streamserver-controls-facepile-more"/>
    <w:basedOn w:val="DefaultParagraphFont"/>
    <w:rsid w:val="00B2628B"/>
  </w:style>
  <w:style w:type="character" w:customStyle="1" w:styleId="echo-primaryfont">
    <w:name w:val="echo-primaryfont"/>
    <w:basedOn w:val="DefaultParagraphFont"/>
    <w:rsid w:val="00B2628B"/>
  </w:style>
  <w:style w:type="character" w:customStyle="1" w:styleId="section">
    <w:name w:val="section"/>
    <w:basedOn w:val="DefaultParagraphFont"/>
    <w:rsid w:val="00B2628B"/>
  </w:style>
  <w:style w:type="character" w:customStyle="1" w:styleId="wpsr-txt-headline">
    <w:name w:val="wpsr-txt-headline"/>
    <w:basedOn w:val="DefaultParagraphFont"/>
    <w:rsid w:val="00B2628B"/>
  </w:style>
  <w:style w:type="character" w:customStyle="1" w:styleId="asset-metabar-author">
    <w:name w:val="asset-metabar-author"/>
    <w:basedOn w:val="DefaultParagraphFont"/>
    <w:rsid w:val="00B2628B"/>
  </w:style>
  <w:style w:type="character" w:customStyle="1" w:styleId="asset-metabar-time">
    <w:name w:val="asset-metabar-time"/>
    <w:basedOn w:val="DefaultParagraphFont"/>
    <w:rsid w:val="00B2628B"/>
  </w:style>
  <w:style w:type="character" w:customStyle="1" w:styleId="eza-dateline">
    <w:name w:val="eza-dateline"/>
    <w:basedOn w:val="DefaultParagraphFont"/>
    <w:rsid w:val="00B2628B"/>
  </w:style>
  <w:style w:type="character" w:customStyle="1" w:styleId="eza-authors">
    <w:name w:val="eza-authors"/>
    <w:basedOn w:val="DefaultParagraphFont"/>
    <w:rsid w:val="00B2628B"/>
  </w:style>
  <w:style w:type="character" w:customStyle="1" w:styleId="csmstaff">
    <w:name w:val="csm_staff"/>
    <w:basedOn w:val="DefaultParagraphFont"/>
    <w:rsid w:val="00B2628B"/>
  </w:style>
  <w:style w:type="paragraph" w:customStyle="1" w:styleId="mol-para-with-font">
    <w:name w:val="mol-para-with-font"/>
    <w:basedOn w:val="Normal"/>
    <w:rsid w:val="00B2628B"/>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B2628B"/>
  </w:style>
  <w:style w:type="character" w:customStyle="1" w:styleId="byline-text">
    <w:name w:val="byline-text"/>
    <w:basedOn w:val="DefaultParagraphFont"/>
    <w:rsid w:val="00B2628B"/>
  </w:style>
  <w:style w:type="character" w:customStyle="1" w:styleId="itemauthor">
    <w:name w:val="itemauthor"/>
    <w:basedOn w:val="DefaultParagraphFont"/>
    <w:rsid w:val="00B2628B"/>
  </w:style>
  <w:style w:type="character" w:customStyle="1" w:styleId="itemdatecreated">
    <w:name w:val="itemdatecreated"/>
    <w:basedOn w:val="DefaultParagraphFont"/>
    <w:rsid w:val="00B2628B"/>
  </w:style>
  <w:style w:type="character" w:customStyle="1" w:styleId="slug-metadata-note">
    <w:name w:val="slug-metadata-note"/>
    <w:basedOn w:val="DefaultParagraphFont"/>
    <w:rsid w:val="00B2628B"/>
  </w:style>
  <w:style w:type="character" w:customStyle="1" w:styleId="drop-capped">
    <w:name w:val="drop-capped"/>
    <w:basedOn w:val="DefaultParagraphFont"/>
    <w:rsid w:val="00B2628B"/>
  </w:style>
  <w:style w:type="character" w:customStyle="1" w:styleId="published">
    <w:name w:val="published"/>
    <w:basedOn w:val="DefaultParagraphFont"/>
    <w:rsid w:val="00B2628B"/>
  </w:style>
  <w:style w:type="paragraph" w:customStyle="1" w:styleId="articleopinion-standfirst">
    <w:name w:val="articleopinion-standfirst"/>
    <w:basedOn w:val="Normal"/>
    <w:rsid w:val="00B2628B"/>
    <w:pPr>
      <w:spacing w:before="100" w:beforeAutospacing="1" w:after="100" w:afterAutospacing="1"/>
    </w:pPr>
    <w:rPr>
      <w:rFonts w:ascii="Times" w:hAnsi="Times"/>
      <w:sz w:val="20"/>
      <w:szCs w:val="20"/>
    </w:rPr>
  </w:style>
  <w:style w:type="paragraph" w:customStyle="1" w:styleId="snippet">
    <w:name w:val="snippet"/>
    <w:basedOn w:val="Normal"/>
    <w:rsid w:val="00B2628B"/>
    <w:pPr>
      <w:spacing w:before="100" w:beforeAutospacing="1" w:after="100" w:afterAutospacing="1"/>
    </w:pPr>
    <w:rPr>
      <w:rFonts w:ascii="Times" w:hAnsi="Times"/>
      <w:sz w:val="20"/>
      <w:szCs w:val="20"/>
    </w:rPr>
  </w:style>
  <w:style w:type="character" w:customStyle="1" w:styleId="thetitle">
    <w:name w:val="the_title"/>
    <w:basedOn w:val="DefaultParagraphFont"/>
    <w:rsid w:val="00B2628B"/>
  </w:style>
  <w:style w:type="character" w:customStyle="1" w:styleId="view-count">
    <w:name w:val="view-count"/>
    <w:basedOn w:val="DefaultParagraphFont"/>
    <w:rsid w:val="00B2628B"/>
  </w:style>
  <w:style w:type="character" w:customStyle="1" w:styleId="rupee">
    <w:name w:val="rupee"/>
    <w:basedOn w:val="DefaultParagraphFont"/>
    <w:rsid w:val="00B2628B"/>
  </w:style>
  <w:style w:type="character" w:customStyle="1" w:styleId="grey1">
    <w:name w:val="grey1"/>
    <w:basedOn w:val="DefaultParagraphFont"/>
    <w:rsid w:val="00B2628B"/>
  </w:style>
  <w:style w:type="paragraph" w:customStyle="1" w:styleId="Pa13">
    <w:name w:val="Pa13"/>
    <w:basedOn w:val="Default"/>
    <w:next w:val="Default"/>
    <w:uiPriority w:val="99"/>
    <w:rsid w:val="00B2628B"/>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B2628B"/>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B2628B"/>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B2628B"/>
  </w:style>
  <w:style w:type="character" w:customStyle="1" w:styleId="reporttitle">
    <w:name w:val="report_title"/>
    <w:basedOn w:val="DefaultParagraphFont"/>
    <w:rsid w:val="00B2628B"/>
  </w:style>
  <w:style w:type="character" w:customStyle="1" w:styleId="documenttype-longreleases">
    <w:name w:val="document_type_-_long_releases"/>
    <w:basedOn w:val="DefaultParagraphFont"/>
    <w:rsid w:val="00B2628B"/>
  </w:style>
  <w:style w:type="character" w:customStyle="1" w:styleId="alt-date">
    <w:name w:val="alt-date"/>
    <w:basedOn w:val="DefaultParagraphFont"/>
    <w:rsid w:val="00B2628B"/>
  </w:style>
  <w:style w:type="character" w:customStyle="1" w:styleId="entry-byline">
    <w:name w:val="entry-byline"/>
    <w:basedOn w:val="DefaultParagraphFont"/>
    <w:rsid w:val="00B2628B"/>
  </w:style>
  <w:style w:type="character" w:customStyle="1" w:styleId="taglinecontrib">
    <w:name w:val="tagline_contrib"/>
    <w:basedOn w:val="DefaultParagraphFont"/>
    <w:rsid w:val="00B2628B"/>
  </w:style>
  <w:style w:type="character" w:customStyle="1" w:styleId="articledate0">
    <w:name w:val="article_date"/>
    <w:basedOn w:val="DefaultParagraphFont"/>
    <w:rsid w:val="00B2628B"/>
  </w:style>
  <w:style w:type="paragraph" w:customStyle="1" w:styleId="hg-daily">
    <w:name w:val="hg-daily"/>
    <w:basedOn w:val="Normal"/>
    <w:rsid w:val="00B2628B"/>
    <w:pPr>
      <w:spacing w:before="100" w:beforeAutospacing="1" w:after="100" w:afterAutospacing="1"/>
    </w:pPr>
    <w:rPr>
      <w:rFonts w:ascii="Times" w:hAnsi="Times"/>
      <w:sz w:val="20"/>
      <w:szCs w:val="20"/>
    </w:rPr>
  </w:style>
  <w:style w:type="character" w:customStyle="1" w:styleId="cit">
    <w:name w:val="cit"/>
    <w:basedOn w:val="DefaultParagraphFont"/>
    <w:rsid w:val="00B2628B"/>
  </w:style>
  <w:style w:type="paragraph" w:customStyle="1" w:styleId="buttonheading">
    <w:name w:val="buttonheading"/>
    <w:basedOn w:val="Normal"/>
    <w:rsid w:val="00B2628B"/>
    <w:pPr>
      <w:spacing w:before="100" w:beforeAutospacing="1" w:after="100" w:afterAutospacing="1"/>
    </w:pPr>
    <w:rPr>
      <w:rFonts w:ascii="Times" w:hAnsi="Times"/>
      <w:sz w:val="20"/>
      <w:szCs w:val="20"/>
    </w:rPr>
  </w:style>
  <w:style w:type="character" w:customStyle="1" w:styleId="createdate">
    <w:name w:val="createdate"/>
    <w:basedOn w:val="DefaultParagraphFont"/>
    <w:rsid w:val="00B2628B"/>
  </w:style>
  <w:style w:type="paragraph" w:customStyle="1" w:styleId="p">
    <w:name w:val="p"/>
    <w:basedOn w:val="Normal"/>
    <w:rsid w:val="00B2628B"/>
    <w:pPr>
      <w:spacing w:before="100" w:beforeAutospacing="1" w:after="100" w:afterAutospacing="1"/>
    </w:pPr>
    <w:rPr>
      <w:rFonts w:ascii="Times" w:hAnsi="Times"/>
      <w:sz w:val="20"/>
      <w:szCs w:val="20"/>
    </w:rPr>
  </w:style>
  <w:style w:type="character" w:customStyle="1" w:styleId="text-label">
    <w:name w:val="text-label"/>
    <w:basedOn w:val="DefaultParagraphFont"/>
    <w:rsid w:val="00B2628B"/>
  </w:style>
  <w:style w:type="paragraph" w:customStyle="1" w:styleId="TOC3Char">
    <w:name w:val="TOC 3 Char"/>
    <w:basedOn w:val="Normal"/>
    <w:next w:val="Normal"/>
    <w:rsid w:val="00B2628B"/>
    <w:rPr>
      <w:rFonts w:eastAsia="Times New Roman"/>
      <w:sz w:val="24"/>
      <w:szCs w:val="20"/>
    </w:rPr>
  </w:style>
  <w:style w:type="paragraph" w:customStyle="1" w:styleId="TOC1Char">
    <w:name w:val="TOC 1 Char"/>
    <w:basedOn w:val="Normal"/>
    <w:next w:val="Normal"/>
    <w:rsid w:val="00B2628B"/>
    <w:rPr>
      <w:rFonts w:eastAsia="Times New Roman"/>
      <w:b/>
      <w:sz w:val="24"/>
      <w:szCs w:val="20"/>
    </w:rPr>
  </w:style>
  <w:style w:type="character" w:customStyle="1" w:styleId="StyleCardtextChar10pt">
    <w:name w:val="Style Card text Char + 10 pt"/>
    <w:rsid w:val="00B2628B"/>
    <w:rPr>
      <w:rFonts w:ascii="Georgia" w:eastAsia="Calibri" w:hAnsi="Georgia"/>
      <w:sz w:val="20"/>
      <w:u w:val="single"/>
      <w:lang w:bidi="ar-SA"/>
    </w:rPr>
  </w:style>
  <w:style w:type="paragraph" w:customStyle="1" w:styleId="ColorfulList-Accent11">
    <w:name w:val="Colorful List - Accent 11"/>
    <w:basedOn w:val="Normal"/>
    <w:uiPriority w:val="34"/>
    <w:qFormat/>
    <w:rsid w:val="00B2628B"/>
    <w:pPr>
      <w:ind w:left="720"/>
      <w:contextualSpacing/>
      <w:jc w:val="both"/>
    </w:pPr>
    <w:rPr>
      <w:rFonts w:eastAsia="Times New Roman"/>
      <w:sz w:val="20"/>
      <w:szCs w:val="20"/>
    </w:rPr>
  </w:style>
  <w:style w:type="paragraph" w:customStyle="1" w:styleId="NoteLevel11">
    <w:name w:val="Note Level 11"/>
    <w:basedOn w:val="Normal"/>
    <w:uiPriority w:val="99"/>
    <w:rsid w:val="00B2628B"/>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B2628B"/>
    <w:pPr>
      <w:keepNext/>
      <w:tabs>
        <w:tab w:val="num" w:pos="1440"/>
      </w:tabs>
      <w:ind w:left="1800" w:hanging="360"/>
      <w:outlineLvl w:val="2"/>
    </w:pPr>
    <w:rPr>
      <w:rFonts w:eastAsia="MS Gothic"/>
    </w:rPr>
  </w:style>
  <w:style w:type="paragraph" w:customStyle="1" w:styleId="NoteLevel41">
    <w:name w:val="Note Level 41"/>
    <w:basedOn w:val="Normal"/>
    <w:rsid w:val="00B2628B"/>
    <w:pPr>
      <w:keepNext/>
      <w:tabs>
        <w:tab w:val="num" w:pos="2160"/>
      </w:tabs>
      <w:ind w:left="2520" w:hanging="360"/>
      <w:outlineLvl w:val="3"/>
    </w:pPr>
    <w:rPr>
      <w:rFonts w:eastAsia="MS Gothic"/>
    </w:rPr>
  </w:style>
  <w:style w:type="paragraph" w:customStyle="1" w:styleId="NoteLevel51">
    <w:name w:val="Note Level 51"/>
    <w:basedOn w:val="Normal"/>
    <w:rsid w:val="00B2628B"/>
    <w:pPr>
      <w:keepNext/>
      <w:tabs>
        <w:tab w:val="num" w:pos="2880"/>
      </w:tabs>
      <w:ind w:left="3240" w:hanging="360"/>
      <w:outlineLvl w:val="4"/>
    </w:pPr>
    <w:rPr>
      <w:rFonts w:eastAsia="MS Gothic"/>
    </w:rPr>
  </w:style>
  <w:style w:type="paragraph" w:customStyle="1" w:styleId="NoteLevel61">
    <w:name w:val="Note Level 61"/>
    <w:basedOn w:val="Normal"/>
    <w:rsid w:val="00B2628B"/>
    <w:pPr>
      <w:keepNext/>
      <w:tabs>
        <w:tab w:val="num" w:pos="3600"/>
      </w:tabs>
      <w:ind w:left="3960" w:hanging="360"/>
      <w:outlineLvl w:val="5"/>
    </w:pPr>
    <w:rPr>
      <w:rFonts w:eastAsia="MS Gothic"/>
    </w:rPr>
  </w:style>
  <w:style w:type="paragraph" w:customStyle="1" w:styleId="NoteLevel71">
    <w:name w:val="Note Level 71"/>
    <w:basedOn w:val="Normal"/>
    <w:rsid w:val="00B2628B"/>
    <w:pPr>
      <w:keepNext/>
      <w:tabs>
        <w:tab w:val="num" w:pos="4320"/>
      </w:tabs>
      <w:ind w:left="4680" w:hanging="360"/>
      <w:outlineLvl w:val="6"/>
    </w:pPr>
    <w:rPr>
      <w:rFonts w:eastAsia="MS Gothic"/>
    </w:rPr>
  </w:style>
  <w:style w:type="paragraph" w:customStyle="1" w:styleId="NoteLevel81">
    <w:name w:val="Note Level 81"/>
    <w:basedOn w:val="Normal"/>
    <w:rsid w:val="00B2628B"/>
    <w:pPr>
      <w:keepNext/>
      <w:tabs>
        <w:tab w:val="num" w:pos="5040"/>
      </w:tabs>
      <w:ind w:left="5400" w:hanging="360"/>
      <w:outlineLvl w:val="7"/>
    </w:pPr>
    <w:rPr>
      <w:rFonts w:eastAsia="MS Gothic"/>
    </w:rPr>
  </w:style>
  <w:style w:type="paragraph" w:customStyle="1" w:styleId="NoteLevel91">
    <w:name w:val="Note Level 91"/>
    <w:basedOn w:val="Normal"/>
    <w:rsid w:val="00B2628B"/>
    <w:pPr>
      <w:keepNext/>
      <w:tabs>
        <w:tab w:val="num" w:pos="5760"/>
      </w:tabs>
      <w:ind w:left="6120" w:hanging="360"/>
      <w:outlineLvl w:val="8"/>
    </w:pPr>
    <w:rPr>
      <w:rFonts w:eastAsia="MS Gothic"/>
    </w:rPr>
  </w:style>
  <w:style w:type="paragraph" w:styleId="Index2">
    <w:name w:val="index 2"/>
    <w:basedOn w:val="Normal"/>
    <w:next w:val="Normal"/>
    <w:autoRedefine/>
    <w:rsid w:val="00B2628B"/>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B2628B"/>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B2628B"/>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B2628B"/>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B2628B"/>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B2628B"/>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B2628B"/>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B2628B"/>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B2628B"/>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B2628B"/>
    <w:pPr>
      <w:jc w:val="both"/>
    </w:pPr>
    <w:rPr>
      <w:rFonts w:eastAsia="Times New Roman"/>
      <w:i/>
      <w:iCs/>
      <w:color w:val="000000"/>
      <w:sz w:val="20"/>
    </w:rPr>
  </w:style>
  <w:style w:type="character" w:customStyle="1" w:styleId="MediumGrid11">
    <w:name w:val="Medium Grid 11"/>
    <w:uiPriority w:val="99"/>
    <w:rsid w:val="00B2628B"/>
    <w:rPr>
      <w:color w:val="808080"/>
    </w:rPr>
  </w:style>
  <w:style w:type="numbering" w:customStyle="1" w:styleId="NoList8">
    <w:name w:val="No List8"/>
    <w:next w:val="NoList"/>
    <w:semiHidden/>
    <w:unhideWhenUsed/>
    <w:rsid w:val="00B2628B"/>
  </w:style>
  <w:style w:type="numbering" w:customStyle="1" w:styleId="NoList9">
    <w:name w:val="No List9"/>
    <w:next w:val="NoList"/>
    <w:semiHidden/>
    <w:unhideWhenUsed/>
    <w:rsid w:val="00B2628B"/>
  </w:style>
  <w:style w:type="numbering" w:customStyle="1" w:styleId="NoList10">
    <w:name w:val="No List10"/>
    <w:next w:val="NoList"/>
    <w:semiHidden/>
    <w:unhideWhenUsed/>
    <w:rsid w:val="00B2628B"/>
  </w:style>
  <w:style w:type="numbering" w:customStyle="1" w:styleId="NoList12">
    <w:name w:val="No List12"/>
    <w:next w:val="NoList"/>
    <w:semiHidden/>
    <w:unhideWhenUsed/>
    <w:rsid w:val="00B2628B"/>
  </w:style>
  <w:style w:type="numbering" w:customStyle="1" w:styleId="NoList13">
    <w:name w:val="No List13"/>
    <w:next w:val="NoList"/>
    <w:semiHidden/>
    <w:unhideWhenUsed/>
    <w:rsid w:val="00B2628B"/>
  </w:style>
  <w:style w:type="numbering" w:customStyle="1" w:styleId="NoList14">
    <w:name w:val="No List14"/>
    <w:next w:val="NoList"/>
    <w:semiHidden/>
    <w:unhideWhenUsed/>
    <w:rsid w:val="00B2628B"/>
  </w:style>
  <w:style w:type="numbering" w:customStyle="1" w:styleId="NoList15">
    <w:name w:val="No List15"/>
    <w:next w:val="NoList"/>
    <w:uiPriority w:val="99"/>
    <w:semiHidden/>
    <w:unhideWhenUsed/>
    <w:rsid w:val="00B2628B"/>
  </w:style>
  <w:style w:type="numbering" w:customStyle="1" w:styleId="NoList16">
    <w:name w:val="No List16"/>
    <w:next w:val="NoList"/>
    <w:uiPriority w:val="99"/>
    <w:semiHidden/>
    <w:unhideWhenUsed/>
    <w:rsid w:val="00B2628B"/>
  </w:style>
  <w:style w:type="numbering" w:customStyle="1" w:styleId="NoList17">
    <w:name w:val="No List17"/>
    <w:next w:val="NoList"/>
    <w:semiHidden/>
    <w:unhideWhenUsed/>
    <w:rsid w:val="00B2628B"/>
  </w:style>
  <w:style w:type="numbering" w:customStyle="1" w:styleId="NoList18">
    <w:name w:val="No List18"/>
    <w:next w:val="NoList"/>
    <w:uiPriority w:val="99"/>
    <w:semiHidden/>
    <w:unhideWhenUsed/>
    <w:rsid w:val="00B2628B"/>
  </w:style>
  <w:style w:type="numbering" w:customStyle="1" w:styleId="NoList19">
    <w:name w:val="No List19"/>
    <w:next w:val="NoList"/>
    <w:uiPriority w:val="99"/>
    <w:semiHidden/>
    <w:unhideWhenUsed/>
    <w:rsid w:val="00B2628B"/>
  </w:style>
  <w:style w:type="numbering" w:customStyle="1" w:styleId="NoList20">
    <w:name w:val="No List20"/>
    <w:next w:val="NoList"/>
    <w:semiHidden/>
    <w:unhideWhenUsed/>
    <w:rsid w:val="00B2628B"/>
  </w:style>
  <w:style w:type="numbering" w:customStyle="1" w:styleId="NoList21">
    <w:name w:val="No List21"/>
    <w:next w:val="NoList"/>
    <w:semiHidden/>
    <w:unhideWhenUsed/>
    <w:rsid w:val="00B2628B"/>
  </w:style>
  <w:style w:type="paragraph" w:customStyle="1" w:styleId="PlaceholderText2">
    <w:name w:val="Placeholder Text2"/>
    <w:basedOn w:val="Normal"/>
    <w:uiPriority w:val="99"/>
    <w:rsid w:val="00B2628B"/>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B2628B"/>
    <w:pPr>
      <w:keepNext/>
      <w:tabs>
        <w:tab w:val="num" w:pos="1440"/>
      </w:tabs>
      <w:ind w:left="1800" w:hanging="360"/>
      <w:outlineLvl w:val="2"/>
    </w:pPr>
    <w:rPr>
      <w:rFonts w:eastAsia="MS Gothic"/>
      <w:sz w:val="24"/>
    </w:rPr>
  </w:style>
  <w:style w:type="paragraph" w:customStyle="1" w:styleId="LightList1">
    <w:name w:val="Light List1"/>
    <w:basedOn w:val="Normal"/>
    <w:rsid w:val="00B2628B"/>
    <w:pPr>
      <w:keepNext/>
      <w:tabs>
        <w:tab w:val="num" w:pos="2160"/>
      </w:tabs>
      <w:ind w:left="2520" w:hanging="360"/>
      <w:outlineLvl w:val="3"/>
    </w:pPr>
    <w:rPr>
      <w:rFonts w:eastAsia="MS Gothic"/>
      <w:sz w:val="24"/>
    </w:rPr>
  </w:style>
  <w:style w:type="paragraph" w:customStyle="1" w:styleId="LightGrid1">
    <w:name w:val="Light Grid1"/>
    <w:basedOn w:val="Normal"/>
    <w:rsid w:val="00B2628B"/>
    <w:pPr>
      <w:keepNext/>
      <w:tabs>
        <w:tab w:val="num" w:pos="2880"/>
      </w:tabs>
      <w:ind w:left="3240" w:hanging="360"/>
      <w:outlineLvl w:val="4"/>
    </w:pPr>
    <w:rPr>
      <w:rFonts w:eastAsia="MS Gothic"/>
      <w:sz w:val="24"/>
    </w:rPr>
  </w:style>
  <w:style w:type="paragraph" w:customStyle="1" w:styleId="MediumShading11">
    <w:name w:val="Medium Shading 11"/>
    <w:basedOn w:val="Normal"/>
    <w:rsid w:val="00B2628B"/>
    <w:pPr>
      <w:keepNext/>
      <w:tabs>
        <w:tab w:val="num" w:pos="3600"/>
      </w:tabs>
      <w:ind w:left="3960" w:hanging="360"/>
      <w:outlineLvl w:val="5"/>
    </w:pPr>
    <w:rPr>
      <w:rFonts w:eastAsia="MS Gothic"/>
      <w:sz w:val="24"/>
    </w:rPr>
  </w:style>
  <w:style w:type="paragraph" w:customStyle="1" w:styleId="MediumShading21">
    <w:name w:val="Medium Shading 21"/>
    <w:basedOn w:val="Normal"/>
    <w:rsid w:val="00B2628B"/>
    <w:pPr>
      <w:keepNext/>
      <w:tabs>
        <w:tab w:val="num" w:pos="4320"/>
      </w:tabs>
      <w:ind w:left="4680" w:hanging="360"/>
      <w:outlineLvl w:val="6"/>
    </w:pPr>
    <w:rPr>
      <w:rFonts w:eastAsia="MS Gothic"/>
      <w:sz w:val="24"/>
    </w:rPr>
  </w:style>
  <w:style w:type="paragraph" w:customStyle="1" w:styleId="MediumList11">
    <w:name w:val="Medium List 11"/>
    <w:basedOn w:val="Normal"/>
    <w:rsid w:val="00B2628B"/>
    <w:pPr>
      <w:keepNext/>
      <w:tabs>
        <w:tab w:val="num" w:pos="5040"/>
      </w:tabs>
      <w:ind w:left="5400" w:hanging="360"/>
      <w:outlineLvl w:val="7"/>
    </w:pPr>
    <w:rPr>
      <w:rFonts w:eastAsia="MS Gothic"/>
      <w:sz w:val="24"/>
    </w:rPr>
  </w:style>
  <w:style w:type="paragraph" w:customStyle="1" w:styleId="MediumList21">
    <w:name w:val="Medium List 21"/>
    <w:basedOn w:val="Normal"/>
    <w:rsid w:val="00B2628B"/>
    <w:pPr>
      <w:keepNext/>
      <w:tabs>
        <w:tab w:val="num" w:pos="5760"/>
      </w:tabs>
      <w:ind w:left="6120" w:hanging="360"/>
      <w:outlineLvl w:val="8"/>
    </w:pPr>
    <w:rPr>
      <w:rFonts w:eastAsia="MS Gothic"/>
      <w:sz w:val="24"/>
    </w:rPr>
  </w:style>
  <w:style w:type="character" w:customStyle="1" w:styleId="SmallCharChar0">
    <w:name w:val="Small Char Char"/>
    <w:basedOn w:val="DefaultParagraphFont"/>
    <w:rsid w:val="00B2628B"/>
    <w:rPr>
      <w:sz w:val="17"/>
      <w:szCs w:val="24"/>
      <w:lang w:val="en-US" w:eastAsia="en-US" w:bidi="ar-SA"/>
    </w:rPr>
  </w:style>
  <w:style w:type="paragraph" w:customStyle="1" w:styleId="TagsFutura">
    <w:name w:val="TagsFutura"/>
    <w:basedOn w:val="Normal"/>
    <w:next w:val="Cites"/>
    <w:rsid w:val="00B2628B"/>
    <w:rPr>
      <w:rFonts w:ascii="Futura" w:eastAsia="Times" w:hAnsi="Futura"/>
      <w:b/>
      <w:caps/>
      <w:sz w:val="18"/>
      <w:szCs w:val="20"/>
    </w:rPr>
  </w:style>
  <w:style w:type="character" w:customStyle="1" w:styleId="m-3583723223135346788gmail-style13ptbold">
    <w:name w:val="m_-3583723223135346788gmail-style13ptbold"/>
    <w:basedOn w:val="DefaultParagraphFont"/>
    <w:rsid w:val="00B2628B"/>
  </w:style>
  <w:style w:type="character" w:customStyle="1" w:styleId="m-3583723223135346788gmail-styleunderline">
    <w:name w:val="m_-3583723223135346788gmail-styleunderline"/>
    <w:basedOn w:val="DefaultParagraphFont"/>
    <w:rsid w:val="00B2628B"/>
  </w:style>
  <w:style w:type="character" w:customStyle="1" w:styleId="10garamond">
    <w:name w:val="10 garamond"/>
    <w:rsid w:val="00B2628B"/>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B2628B"/>
  </w:style>
  <w:style w:type="paragraph" w:customStyle="1" w:styleId="BreakTag">
    <w:name w:val="Break Tag"/>
    <w:basedOn w:val="Normal"/>
    <w:autoRedefine/>
    <w:uiPriority w:val="4"/>
    <w:qFormat/>
    <w:rsid w:val="00B2628B"/>
    <w:pPr>
      <w:spacing w:before="240"/>
    </w:pPr>
    <w:rPr>
      <w:rFonts w:ascii="Arial" w:hAnsi="Arial" w:cs="Arial"/>
      <w:b/>
      <w:sz w:val="26"/>
    </w:rPr>
  </w:style>
  <w:style w:type="paragraph" w:customStyle="1" w:styleId="BreakBlock">
    <w:name w:val="Break Block"/>
    <w:basedOn w:val="Normal"/>
    <w:link w:val="BreakBlockChar"/>
    <w:autoRedefine/>
    <w:qFormat/>
    <w:rsid w:val="00B2628B"/>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B2628B"/>
    <w:rPr>
      <w:rFonts w:ascii="Arial Bold" w:hAnsi="Arial Bold" w:cs="Arial"/>
      <w:b/>
      <w:caps/>
      <w:sz w:val="32"/>
      <w:u w:val="single"/>
    </w:rPr>
  </w:style>
  <w:style w:type="character" w:customStyle="1" w:styleId="CiteCharChar">
    <w:name w:val="Cite Char Char"/>
    <w:basedOn w:val="DefaultParagraphFont"/>
    <w:rsid w:val="00B2628B"/>
    <w:rPr>
      <w:rFonts w:ascii="Cambria" w:hAnsi="Cambria" w:cs="Times New Roman"/>
      <w:b/>
      <w:bCs/>
      <w:sz w:val="26"/>
      <w:szCs w:val="26"/>
    </w:rPr>
  </w:style>
  <w:style w:type="character" w:customStyle="1" w:styleId="CardCharChar1">
    <w:name w:val="Card Char Char1"/>
    <w:basedOn w:val="DefaultParagraphFont"/>
    <w:rsid w:val="00B2628B"/>
    <w:rPr>
      <w:rFonts w:cs="Times New Roman"/>
      <w:b/>
      <w:bCs/>
      <w:sz w:val="28"/>
      <w:szCs w:val="28"/>
    </w:rPr>
  </w:style>
  <w:style w:type="character" w:customStyle="1" w:styleId="hit1">
    <w:name w:val="hit1"/>
    <w:basedOn w:val="DefaultParagraphFont"/>
    <w:rsid w:val="00B2628B"/>
    <w:rPr>
      <w:b/>
      <w:bCs/>
      <w:color w:val="CC0033"/>
    </w:rPr>
  </w:style>
  <w:style w:type="character" w:customStyle="1" w:styleId="Boxing">
    <w:name w:val="Boxing"/>
    <w:basedOn w:val="DefaultParagraphFont"/>
    <w:rsid w:val="00B2628B"/>
    <w:rPr>
      <w:rFonts w:ascii="Arial Narrow" w:hAnsi="Arial Narrow"/>
      <w:dstrike w:val="0"/>
      <w:sz w:val="20"/>
      <w:bdr w:val="single" w:sz="2" w:space="0" w:color="auto"/>
      <w:vertAlign w:val="baseline"/>
    </w:rPr>
  </w:style>
  <w:style w:type="character" w:customStyle="1" w:styleId="style65">
    <w:name w:val="style65"/>
    <w:basedOn w:val="DefaultParagraphFont"/>
    <w:rsid w:val="00B2628B"/>
    <w:rPr>
      <w:rFonts w:cs="Times New Roman"/>
    </w:rPr>
  </w:style>
  <w:style w:type="character" w:customStyle="1" w:styleId="newscontent">
    <w:name w:val="newscontent"/>
    <w:rsid w:val="00B2628B"/>
  </w:style>
  <w:style w:type="paragraph" w:customStyle="1" w:styleId="Cardstyle0">
    <w:name w:val="Cardstyle"/>
    <w:basedOn w:val="Normal"/>
    <w:next w:val="Normal"/>
    <w:qFormat/>
    <w:rsid w:val="00B2628B"/>
    <w:rPr>
      <w:rFonts w:ascii="Arial" w:eastAsia="Times New Roman" w:hAnsi="Arial" w:cs="Arial"/>
    </w:rPr>
  </w:style>
  <w:style w:type="character" w:customStyle="1" w:styleId="StyleEmphasisArial12ptBoldNotItalic">
    <w:name w:val="Style Emphasis + Arial 12 pt Bold Not Italic"/>
    <w:basedOn w:val="Emphasis"/>
    <w:rsid w:val="00B2628B"/>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B2628B"/>
    <w:pPr>
      <w:ind w:left="360"/>
    </w:pPr>
    <w:rPr>
      <w:rFonts w:asciiTheme="minorHAnsi" w:eastAsia="SimSun" w:hAnsiTheme="minorHAnsi" w:cstheme="minorBidi"/>
      <w:sz w:val="15"/>
      <w:lang w:eastAsia="zh-CN"/>
    </w:rPr>
  </w:style>
  <w:style w:type="character" w:customStyle="1" w:styleId="navy13bd">
    <w:name w:val="navy13bd"/>
    <w:basedOn w:val="DefaultParagraphFont"/>
    <w:rsid w:val="00B2628B"/>
  </w:style>
  <w:style w:type="paragraph" w:customStyle="1" w:styleId="UnderlineBoldIndent">
    <w:name w:val="Underline + Bold Indent"/>
    <w:basedOn w:val="Normal"/>
    <w:link w:val="UnderlineBoldIndentCharChar"/>
    <w:qFormat/>
    <w:rsid w:val="00B2628B"/>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B2628B"/>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B2628B"/>
    <w:rPr>
      <w:u w:val="single"/>
    </w:rPr>
  </w:style>
  <w:style w:type="character" w:customStyle="1" w:styleId="StyleUnderlineBoldIndent11ptChar">
    <w:name w:val="Style Underline + Bold Indent + 11 pt Char"/>
    <w:link w:val="StyleUnderlineBoldIndent11pt"/>
    <w:rsid w:val="00B2628B"/>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B2628B"/>
    <w:rPr>
      <w:b/>
      <w:bCs/>
      <w:u w:val="single"/>
    </w:rPr>
  </w:style>
  <w:style w:type="character" w:customStyle="1" w:styleId="StyleUnderlineBoldIndent11ptBoldChar">
    <w:name w:val="Style Underline + Bold Indent + 11 pt Bold Char"/>
    <w:link w:val="StyleUnderlineBoldIndent11ptBold"/>
    <w:rsid w:val="00B2628B"/>
    <w:rPr>
      <w:rFonts w:ascii="Arial" w:eastAsia="Times New Roman" w:hAnsi="Arial" w:cs="Arial"/>
      <w:b/>
      <w:bCs/>
      <w:szCs w:val="20"/>
      <w:u w:val="single"/>
    </w:rPr>
  </w:style>
  <w:style w:type="paragraph" w:customStyle="1" w:styleId="Normal20pt">
    <w:name w:val="Normal  + 20 pt"/>
    <w:basedOn w:val="Normal"/>
    <w:uiPriority w:val="6"/>
    <w:qFormat/>
    <w:rsid w:val="00B2628B"/>
    <w:rPr>
      <w:rFonts w:ascii="Arial" w:hAnsi="Arial" w:cs="Arial"/>
      <w:bCs/>
      <w:u w:val="single"/>
    </w:rPr>
  </w:style>
  <w:style w:type="character" w:customStyle="1" w:styleId="StyleStyle4CharTimesNewRoman11ptItalic">
    <w:name w:val="Style Style4 Char + Times New Roman 11 pt Italic"/>
    <w:basedOn w:val="DefaultParagraphFont"/>
    <w:rsid w:val="00B2628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B2628B"/>
    <w:rPr>
      <w:rFonts w:ascii="Arial" w:hAnsi="Arial" w:cs="Arial"/>
      <w:b/>
    </w:rPr>
  </w:style>
  <w:style w:type="character" w:customStyle="1" w:styleId="Style6Char">
    <w:name w:val="Style6 Char"/>
    <w:basedOn w:val="DefaultParagraphFont"/>
    <w:link w:val="Style6"/>
    <w:rsid w:val="00B2628B"/>
    <w:rPr>
      <w:rFonts w:ascii="Arial" w:hAnsi="Arial" w:cs="Arial"/>
      <w:b/>
    </w:rPr>
  </w:style>
  <w:style w:type="paragraph" w:customStyle="1" w:styleId="Style11">
    <w:name w:val="Style11"/>
    <w:basedOn w:val="Normal"/>
    <w:link w:val="Style11Char"/>
    <w:qFormat/>
    <w:rsid w:val="00B2628B"/>
    <w:rPr>
      <w:rFonts w:asciiTheme="minorHAnsi" w:hAnsiTheme="minorHAnsi" w:cstheme="minorBidi"/>
      <w:b/>
      <w:u w:val="thick"/>
    </w:rPr>
  </w:style>
  <w:style w:type="paragraph" w:customStyle="1" w:styleId="Style12">
    <w:name w:val="Style12"/>
    <w:basedOn w:val="Normal"/>
    <w:link w:val="Style12Char"/>
    <w:qFormat/>
    <w:rsid w:val="00B2628B"/>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B2628B"/>
    <w:rPr>
      <w:b w:val="0"/>
      <w:bCs w:val="0"/>
      <w:sz w:val="22"/>
      <w:u w:val="single"/>
      <w:bdr w:val="none" w:sz="0" w:space="0" w:color="auto"/>
    </w:rPr>
  </w:style>
  <w:style w:type="character" w:customStyle="1" w:styleId="UnderlineCard">
    <w:name w:val="Underline Card"/>
    <w:uiPriority w:val="6"/>
    <w:qFormat/>
    <w:rsid w:val="00B2628B"/>
    <w:rPr>
      <w:rFonts w:ascii="Arial" w:hAnsi="Arial"/>
      <w:b w:val="0"/>
      <w:bCs/>
      <w:sz w:val="20"/>
      <w:u w:val="single"/>
    </w:rPr>
  </w:style>
  <w:style w:type="character" w:customStyle="1" w:styleId="story-author">
    <w:name w:val="story-author"/>
    <w:basedOn w:val="DefaultParagraphFont"/>
    <w:rsid w:val="00B2628B"/>
  </w:style>
  <w:style w:type="paragraph" w:customStyle="1" w:styleId="type">
    <w:name w:val="type"/>
    <w:basedOn w:val="Normal"/>
    <w:qFormat/>
    <w:rsid w:val="00B2628B"/>
    <w:pPr>
      <w:spacing w:before="100" w:beforeAutospacing="1" w:after="100" w:afterAutospacing="1"/>
    </w:pPr>
    <w:rPr>
      <w:rFonts w:ascii="Arial" w:eastAsia="Times New Roman" w:hAnsi="Arial" w:cs="Arial"/>
    </w:rPr>
  </w:style>
  <w:style w:type="character" w:customStyle="1" w:styleId="abodyblack3">
    <w:name w:val="abodyblack3"/>
    <w:basedOn w:val="DefaultParagraphFont"/>
    <w:rsid w:val="00B2628B"/>
  </w:style>
  <w:style w:type="character" w:customStyle="1" w:styleId="FontStyle177">
    <w:name w:val="Font Style177"/>
    <w:basedOn w:val="DefaultParagraphFont"/>
    <w:uiPriority w:val="99"/>
    <w:rsid w:val="00B2628B"/>
    <w:rPr>
      <w:rFonts w:ascii="Times New Roman" w:hAnsi="Times New Roman" w:cs="Times New Roman"/>
      <w:sz w:val="20"/>
      <w:szCs w:val="20"/>
    </w:rPr>
  </w:style>
  <w:style w:type="character" w:customStyle="1" w:styleId="FontStyle173">
    <w:name w:val="Font Style173"/>
    <w:basedOn w:val="DefaultParagraphFont"/>
    <w:uiPriority w:val="99"/>
    <w:rsid w:val="00B2628B"/>
    <w:rPr>
      <w:rFonts w:ascii="Times New Roman" w:hAnsi="Times New Roman" w:cs="Times New Roman"/>
      <w:sz w:val="14"/>
      <w:szCs w:val="14"/>
    </w:rPr>
  </w:style>
  <w:style w:type="character" w:customStyle="1" w:styleId="FontStyle151">
    <w:name w:val="Font Style151"/>
    <w:basedOn w:val="DefaultParagraphFont"/>
    <w:uiPriority w:val="99"/>
    <w:rsid w:val="00B2628B"/>
    <w:rPr>
      <w:rFonts w:ascii="Arial Narrow" w:hAnsi="Arial Narrow" w:cs="Arial Narrow"/>
      <w:b/>
      <w:bCs/>
      <w:sz w:val="12"/>
      <w:szCs w:val="12"/>
    </w:rPr>
  </w:style>
  <w:style w:type="character" w:customStyle="1" w:styleId="FontStyle156">
    <w:name w:val="Font Style156"/>
    <w:basedOn w:val="DefaultParagraphFont"/>
    <w:uiPriority w:val="99"/>
    <w:rsid w:val="00B2628B"/>
    <w:rPr>
      <w:rFonts w:ascii="Arial Narrow" w:hAnsi="Arial Narrow" w:cs="Arial Narrow"/>
      <w:sz w:val="8"/>
      <w:szCs w:val="8"/>
    </w:rPr>
  </w:style>
  <w:style w:type="character" w:customStyle="1" w:styleId="FontStyle160">
    <w:name w:val="Font Style160"/>
    <w:basedOn w:val="DefaultParagraphFont"/>
    <w:uiPriority w:val="99"/>
    <w:rsid w:val="00B2628B"/>
    <w:rPr>
      <w:rFonts w:ascii="Times New Roman" w:hAnsi="Times New Roman" w:cs="Times New Roman"/>
      <w:b/>
      <w:bCs/>
      <w:sz w:val="20"/>
      <w:szCs w:val="20"/>
    </w:rPr>
  </w:style>
  <w:style w:type="character" w:customStyle="1" w:styleId="FontStyle178">
    <w:name w:val="Font Style178"/>
    <w:basedOn w:val="DefaultParagraphFont"/>
    <w:uiPriority w:val="99"/>
    <w:rsid w:val="00B2628B"/>
    <w:rPr>
      <w:rFonts w:ascii="Times New Roman" w:hAnsi="Times New Roman" w:cs="Times New Roman"/>
      <w:sz w:val="18"/>
      <w:szCs w:val="18"/>
    </w:rPr>
  </w:style>
  <w:style w:type="paragraph" w:customStyle="1" w:styleId="Style14">
    <w:name w:val="Style14"/>
    <w:basedOn w:val="Normal"/>
    <w:uiPriority w:val="99"/>
    <w:qFormat/>
    <w:rsid w:val="00B2628B"/>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B2628B"/>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B2628B"/>
    <w:rPr>
      <w:rFonts w:ascii="Times New Roman" w:hAnsi="Times New Roman" w:cs="Times New Roman"/>
      <w:sz w:val="12"/>
      <w:szCs w:val="12"/>
    </w:rPr>
  </w:style>
  <w:style w:type="paragraph" w:customStyle="1" w:styleId="Style9">
    <w:name w:val="Style9"/>
    <w:basedOn w:val="Normal"/>
    <w:uiPriority w:val="99"/>
    <w:qFormat/>
    <w:rsid w:val="00B2628B"/>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B2628B"/>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B2628B"/>
    <w:rPr>
      <w:rFonts w:ascii="Times New Roman" w:hAnsi="Times New Roman" w:cs="Times New Roman"/>
      <w:sz w:val="16"/>
      <w:szCs w:val="16"/>
    </w:rPr>
  </w:style>
  <w:style w:type="character" w:customStyle="1" w:styleId="FontStyle172">
    <w:name w:val="Font Style172"/>
    <w:basedOn w:val="DefaultParagraphFont"/>
    <w:uiPriority w:val="99"/>
    <w:rsid w:val="00B2628B"/>
    <w:rPr>
      <w:rFonts w:ascii="Times New Roman" w:hAnsi="Times New Roman" w:cs="Times New Roman"/>
      <w:b/>
      <w:bCs/>
      <w:sz w:val="16"/>
      <w:szCs w:val="16"/>
    </w:rPr>
  </w:style>
  <w:style w:type="paragraph" w:customStyle="1" w:styleId="Style18">
    <w:name w:val="Style18"/>
    <w:basedOn w:val="Normal"/>
    <w:uiPriority w:val="99"/>
    <w:qFormat/>
    <w:rsid w:val="00B2628B"/>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B2628B"/>
    <w:rPr>
      <w:rFonts w:ascii="Times New Roman" w:hAnsi="Times New Roman" w:cs="Times New Roman"/>
      <w:i/>
      <w:iCs/>
      <w:sz w:val="16"/>
      <w:szCs w:val="16"/>
    </w:rPr>
  </w:style>
  <w:style w:type="character" w:customStyle="1" w:styleId="FontStyle162">
    <w:name w:val="Font Style162"/>
    <w:basedOn w:val="DefaultParagraphFont"/>
    <w:uiPriority w:val="99"/>
    <w:rsid w:val="00B2628B"/>
    <w:rPr>
      <w:rFonts w:ascii="Times New Roman" w:hAnsi="Times New Roman" w:cs="Times New Roman"/>
      <w:b/>
      <w:bCs/>
      <w:sz w:val="18"/>
      <w:szCs w:val="18"/>
    </w:rPr>
  </w:style>
  <w:style w:type="character" w:customStyle="1" w:styleId="FontStyle167">
    <w:name w:val="Font Style167"/>
    <w:basedOn w:val="DefaultParagraphFont"/>
    <w:uiPriority w:val="99"/>
    <w:rsid w:val="00B2628B"/>
    <w:rPr>
      <w:rFonts w:ascii="Times New Roman" w:hAnsi="Times New Roman" w:cs="Times New Roman"/>
      <w:sz w:val="10"/>
      <w:szCs w:val="10"/>
    </w:rPr>
  </w:style>
  <w:style w:type="character" w:customStyle="1" w:styleId="FontStyle174">
    <w:name w:val="Font Style174"/>
    <w:basedOn w:val="DefaultParagraphFont"/>
    <w:uiPriority w:val="99"/>
    <w:rsid w:val="00B2628B"/>
    <w:rPr>
      <w:rFonts w:ascii="Arial Narrow" w:hAnsi="Arial Narrow" w:cs="Arial Narrow"/>
      <w:b/>
      <w:bCs/>
      <w:sz w:val="18"/>
      <w:szCs w:val="18"/>
    </w:rPr>
  </w:style>
  <w:style w:type="paragraph" w:customStyle="1" w:styleId="Style47">
    <w:name w:val="Style47"/>
    <w:basedOn w:val="Normal"/>
    <w:uiPriority w:val="99"/>
    <w:qFormat/>
    <w:rsid w:val="00B2628B"/>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B2628B"/>
    <w:rPr>
      <w:rFonts w:ascii="Times New Roman" w:hAnsi="Times New Roman" w:cs="Times New Roman"/>
      <w:sz w:val="12"/>
      <w:szCs w:val="12"/>
    </w:rPr>
  </w:style>
  <w:style w:type="paragraph" w:customStyle="1" w:styleId="Style24">
    <w:name w:val="Style24"/>
    <w:basedOn w:val="Normal"/>
    <w:uiPriority w:val="99"/>
    <w:qFormat/>
    <w:rsid w:val="00B2628B"/>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B2628B"/>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B2628B"/>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B2628B"/>
    <w:rPr>
      <w:rFonts w:ascii="Times New Roman" w:hAnsi="Times New Roman" w:cs="Times New Roman"/>
      <w:b/>
      <w:bCs/>
      <w:sz w:val="18"/>
      <w:szCs w:val="18"/>
    </w:rPr>
  </w:style>
  <w:style w:type="paragraph" w:customStyle="1" w:styleId="Style500">
    <w:name w:val="Style50"/>
    <w:basedOn w:val="Normal"/>
    <w:uiPriority w:val="99"/>
    <w:qFormat/>
    <w:rsid w:val="00B2628B"/>
    <w:pPr>
      <w:widowControl w:val="0"/>
      <w:autoSpaceDE w:val="0"/>
      <w:autoSpaceDN w:val="0"/>
      <w:adjustRightInd w:val="0"/>
      <w:spacing w:line="198" w:lineRule="exact"/>
    </w:pPr>
    <w:rPr>
      <w:rFonts w:ascii="Arial" w:eastAsia="Times New Roman" w:hAnsi="Arial" w:cs="Arial"/>
    </w:rPr>
  </w:style>
  <w:style w:type="character" w:customStyle="1" w:styleId="cit-first-element">
    <w:name w:val="cit-first-element"/>
    <w:basedOn w:val="DefaultParagraphFont"/>
    <w:rsid w:val="00B2628B"/>
  </w:style>
  <w:style w:type="paragraph" w:customStyle="1" w:styleId="TableParagraph">
    <w:name w:val="Table Paragraph"/>
    <w:basedOn w:val="Normal"/>
    <w:uiPriority w:val="1"/>
    <w:qFormat/>
    <w:rsid w:val="00B2628B"/>
    <w:pPr>
      <w:widowControl w:val="0"/>
    </w:pPr>
    <w:rPr>
      <w:rFonts w:ascii="Arial" w:hAnsi="Arial" w:cs="Arial"/>
    </w:rPr>
  </w:style>
  <w:style w:type="character" w:customStyle="1" w:styleId="UnderlineChar5">
    <w:name w:val="UnderlineChar"/>
    <w:rsid w:val="00B2628B"/>
    <w:rPr>
      <w:sz w:val="24"/>
      <w:u w:val="single"/>
      <w:shd w:val="clear" w:color="auto" w:fill="auto"/>
    </w:rPr>
  </w:style>
  <w:style w:type="paragraph" w:customStyle="1" w:styleId="StyleCircled11pt">
    <w:name w:val="Style Circled + 11 pt"/>
    <w:basedOn w:val="Normal"/>
    <w:link w:val="StyleCircled11ptChar"/>
    <w:qFormat/>
    <w:rsid w:val="00B2628B"/>
    <w:rPr>
      <w:rFonts w:ascii="Arial" w:eastAsia="Times New Roman" w:hAnsi="Arial" w:cs="Arial"/>
      <w:b/>
      <w:bCs/>
      <w:sz w:val="20"/>
      <w:u w:val="single"/>
    </w:rPr>
  </w:style>
  <w:style w:type="character" w:customStyle="1" w:styleId="StyleCircled11ptChar">
    <w:name w:val="Style Circled + 11 pt Char"/>
    <w:link w:val="StyleCircled11pt"/>
    <w:rsid w:val="00B2628B"/>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B2628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B2628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B2628B"/>
    <w:rPr>
      <w:sz w:val="20"/>
      <w:bdr w:val="single" w:sz="4" w:space="0" w:color="auto" w:frame="1"/>
    </w:rPr>
  </w:style>
  <w:style w:type="character" w:customStyle="1" w:styleId="StyleUnderlineChar9ptBorderSinglesolidlineAuto0">
    <w:name w:val="Style Underline Char + 9 pt Border: : (Single solid line Auto  0..."/>
    <w:rsid w:val="00B2628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B2628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2628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2628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2628B"/>
    <w:rPr>
      <w:sz w:val="20"/>
      <w:szCs w:val="24"/>
      <w:u w:val="single"/>
      <w:bdr w:val="single" w:sz="4" w:space="0" w:color="auto"/>
      <w:lang w:val="en-US" w:eastAsia="en-US" w:bidi="ar-SA"/>
    </w:rPr>
  </w:style>
  <w:style w:type="character" w:customStyle="1" w:styleId="StyleLatinGaramondUnderline">
    <w:name w:val="Style (Latin) Garamond Underline"/>
    <w:rsid w:val="00B2628B"/>
    <w:rPr>
      <w:rFonts w:ascii="Times New Roman" w:hAnsi="Times New Roman"/>
      <w:sz w:val="20"/>
      <w:u w:val="single"/>
    </w:rPr>
  </w:style>
  <w:style w:type="character" w:customStyle="1" w:styleId="StyleLatinGaramond">
    <w:name w:val="Style (Latin) Garamond"/>
    <w:rsid w:val="00B2628B"/>
    <w:rPr>
      <w:rFonts w:ascii="Times New Roman" w:hAnsi="Times New Roman"/>
      <w:sz w:val="20"/>
    </w:rPr>
  </w:style>
  <w:style w:type="character" w:customStyle="1" w:styleId="styletimesnewroman12ptbold0">
    <w:name w:val="styletimesnewroman12ptbold"/>
    <w:basedOn w:val="DefaultParagraphFont"/>
    <w:rsid w:val="00B2628B"/>
  </w:style>
  <w:style w:type="paragraph" w:customStyle="1" w:styleId="BoldandUnderlineChar2CharChar">
    <w:name w:val="Bold and Underline Char2 Char Char"/>
    <w:basedOn w:val="Normal"/>
    <w:link w:val="BoldandUnderlineChar2CharCharChar"/>
    <w:qFormat/>
    <w:rsid w:val="00B2628B"/>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B2628B"/>
    <w:rPr>
      <w:rFonts w:ascii="Arial" w:eastAsia="Times New Roman" w:hAnsi="Arial" w:cs="Arial"/>
      <w:b/>
      <w:u w:val="single"/>
    </w:rPr>
  </w:style>
  <w:style w:type="character" w:customStyle="1" w:styleId="StyleUnderlineChar9ptChar">
    <w:name w:val="Style Underline Char + 9 pt Char"/>
    <w:basedOn w:val="UnderlineCharChar"/>
    <w:rsid w:val="00B2628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B2628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B2628B"/>
    <w:rPr>
      <w:sz w:val="16"/>
    </w:rPr>
  </w:style>
  <w:style w:type="paragraph" w:customStyle="1" w:styleId="Reduce8pt">
    <w:name w:val="Reduce 8pt"/>
    <w:basedOn w:val="Normal"/>
    <w:link w:val="Reduce8ptCharChar"/>
    <w:qFormat/>
    <w:rsid w:val="00B2628B"/>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B2628B"/>
    <w:rPr>
      <w:rFonts w:ascii="Arial" w:eastAsia="Times New Roman" w:hAnsi="Arial" w:cs="Calibri"/>
      <w:b/>
      <w:color w:val="000000"/>
      <w:u w:val="thick" w:color="000000"/>
    </w:rPr>
  </w:style>
  <w:style w:type="paragraph" w:customStyle="1" w:styleId="Style70">
    <w:name w:val="Style7"/>
    <w:basedOn w:val="Normal"/>
    <w:uiPriority w:val="99"/>
    <w:qFormat/>
    <w:rsid w:val="00B2628B"/>
    <w:pPr>
      <w:widowControl w:val="0"/>
      <w:autoSpaceDE w:val="0"/>
      <w:autoSpaceDN w:val="0"/>
      <w:adjustRightInd w:val="0"/>
      <w:spacing w:line="229" w:lineRule="exact"/>
    </w:pPr>
    <w:rPr>
      <w:rFonts w:ascii="Arial Narrow" w:eastAsia="Times New Roman" w:hAnsi="Arial Narrow" w:cs="Arial"/>
    </w:rPr>
  </w:style>
  <w:style w:type="character" w:customStyle="1" w:styleId="Footnote2Char">
    <w:name w:val="Footnote2 Char"/>
    <w:link w:val="Footnote2"/>
    <w:locked/>
    <w:rsid w:val="00B2628B"/>
  </w:style>
  <w:style w:type="paragraph" w:customStyle="1" w:styleId="Footnote2">
    <w:name w:val="Footnote2"/>
    <w:basedOn w:val="Normal"/>
    <w:next w:val="Normal"/>
    <w:link w:val="Footnote2Char"/>
    <w:autoRedefine/>
    <w:qFormat/>
    <w:rsid w:val="00B2628B"/>
    <w:pPr>
      <w:spacing w:after="120" w:line="480" w:lineRule="auto"/>
    </w:pPr>
    <w:rPr>
      <w:rFonts w:asciiTheme="minorHAnsi" w:hAnsiTheme="minorHAnsi" w:cstheme="minorBidi"/>
    </w:rPr>
  </w:style>
  <w:style w:type="paragraph" w:customStyle="1" w:styleId="indent">
    <w:name w:val="indent"/>
    <w:basedOn w:val="Normal"/>
    <w:qFormat/>
    <w:rsid w:val="00B2628B"/>
    <w:pPr>
      <w:spacing w:before="100" w:beforeAutospacing="1" w:after="100" w:afterAutospacing="1"/>
    </w:pPr>
    <w:rPr>
      <w:rFonts w:ascii="Arial" w:eastAsia="Times New Roman" w:hAnsi="Arial" w:cs="Arial"/>
    </w:rPr>
  </w:style>
  <w:style w:type="character" w:customStyle="1" w:styleId="FontStyle14">
    <w:name w:val="Font Style14"/>
    <w:basedOn w:val="DefaultParagraphFont"/>
    <w:uiPriority w:val="99"/>
    <w:rsid w:val="00B2628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B2628B"/>
    <w:rPr>
      <w:rFonts w:ascii="Arial Narrow" w:hAnsi="Arial Narrow" w:cs="Arial Narrow" w:hint="default"/>
      <w:b/>
      <w:bCs/>
      <w:sz w:val="10"/>
      <w:szCs w:val="10"/>
    </w:rPr>
  </w:style>
  <w:style w:type="character" w:customStyle="1" w:styleId="red">
    <w:name w:val="red"/>
    <w:basedOn w:val="DefaultParagraphFont"/>
    <w:rsid w:val="00B2628B"/>
  </w:style>
  <w:style w:type="character" w:customStyle="1" w:styleId="Mention11">
    <w:name w:val="Mention11"/>
    <w:basedOn w:val="DefaultParagraphFont"/>
    <w:uiPriority w:val="99"/>
    <w:semiHidden/>
    <w:unhideWhenUsed/>
    <w:rsid w:val="00B2628B"/>
    <w:rPr>
      <w:color w:val="2B579A"/>
      <w:shd w:val="clear" w:color="auto" w:fill="E6E6E6"/>
    </w:rPr>
  </w:style>
  <w:style w:type="character" w:customStyle="1" w:styleId="m6370699461968006786gmail-styleunderline">
    <w:name w:val="m_6370699461968006786gmail-styleunderline"/>
    <w:basedOn w:val="DefaultParagraphFont"/>
    <w:rsid w:val="00B2628B"/>
  </w:style>
  <w:style w:type="character" w:customStyle="1" w:styleId="Heading3Char2">
    <w:name w:val="Heading 3 Char2"/>
    <w:aliases w:val="Heading 3 Char Char Char4, Char Char1, Char Char Char4"/>
    <w:basedOn w:val="DefaultParagraphFont"/>
    <w:rsid w:val="00B2628B"/>
    <w:rPr>
      <w:rFonts w:cs="Arial"/>
      <w:bCs/>
      <w:szCs w:val="26"/>
      <w:u w:val="single"/>
      <w:lang w:val="en-US" w:eastAsia="en-US" w:bidi="ar-SA"/>
    </w:rPr>
  </w:style>
  <w:style w:type="character" w:customStyle="1" w:styleId="Mention2">
    <w:name w:val="Mention2"/>
    <w:basedOn w:val="DefaultParagraphFont"/>
    <w:uiPriority w:val="99"/>
    <w:semiHidden/>
    <w:unhideWhenUsed/>
    <w:rsid w:val="00B2628B"/>
    <w:rPr>
      <w:color w:val="2B579A"/>
      <w:shd w:val="clear" w:color="auto" w:fill="E6E6E6"/>
    </w:rPr>
  </w:style>
  <w:style w:type="paragraph" w:customStyle="1" w:styleId="FlashTag">
    <w:name w:val="FlashTag"/>
    <w:basedOn w:val="Normal"/>
    <w:link w:val="FlashTagChar"/>
    <w:autoRedefine/>
    <w:uiPriority w:val="4"/>
    <w:qFormat/>
    <w:rsid w:val="00B2628B"/>
    <w:rPr>
      <w:rFonts w:asciiTheme="majorHAnsi" w:hAnsiTheme="majorHAnsi" w:cs="Arial"/>
      <w:b/>
      <w:sz w:val="28"/>
    </w:rPr>
  </w:style>
  <w:style w:type="character" w:customStyle="1" w:styleId="FlashTagChar">
    <w:name w:val="FlashTag Char"/>
    <w:basedOn w:val="DefaultParagraphFont"/>
    <w:link w:val="FlashTag"/>
    <w:uiPriority w:val="4"/>
    <w:rsid w:val="00B2628B"/>
    <w:rPr>
      <w:rFonts w:asciiTheme="majorHAnsi" w:hAnsiTheme="majorHAnsi" w:cs="Arial"/>
      <w:b/>
      <w:sz w:val="28"/>
    </w:rPr>
  </w:style>
  <w:style w:type="paragraph" w:customStyle="1" w:styleId="Warrant">
    <w:name w:val="Warrant"/>
    <w:autoRedefine/>
    <w:uiPriority w:val="4"/>
    <w:qFormat/>
    <w:rsid w:val="00B2628B"/>
    <w:pPr>
      <w:ind w:left="720"/>
    </w:pPr>
    <w:rPr>
      <w:rFonts w:ascii="Calibri" w:hAnsi="Calibri" w:cs="Arial"/>
    </w:rPr>
  </w:style>
  <w:style w:type="character" w:customStyle="1" w:styleId="m-8793234324905335251gmail-style13ptbold">
    <w:name w:val="m_-8793234324905335251gmail-style13ptbold"/>
    <w:basedOn w:val="DefaultParagraphFont"/>
    <w:rsid w:val="00B2628B"/>
  </w:style>
  <w:style w:type="character" w:customStyle="1" w:styleId="m3965771245576658108gmail-styleunderline">
    <w:name w:val="m_3965771245576658108gmail-styleunderline"/>
    <w:basedOn w:val="DefaultParagraphFont"/>
    <w:rsid w:val="00B2628B"/>
  </w:style>
  <w:style w:type="character" w:customStyle="1" w:styleId="FontStyle220">
    <w:name w:val="Font Style220"/>
    <w:basedOn w:val="DefaultParagraphFont"/>
    <w:uiPriority w:val="99"/>
    <w:rsid w:val="00B2628B"/>
    <w:rPr>
      <w:rFonts w:ascii="Candara" w:hAnsi="Candara" w:cs="Candara" w:hint="default"/>
      <w:i/>
      <w:iCs/>
      <w:sz w:val="18"/>
      <w:szCs w:val="18"/>
    </w:rPr>
  </w:style>
  <w:style w:type="character" w:customStyle="1" w:styleId="FontStyle290">
    <w:name w:val="Font Style290"/>
    <w:basedOn w:val="DefaultParagraphFont"/>
    <w:uiPriority w:val="99"/>
    <w:rsid w:val="00B2628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2628B"/>
    <w:rPr>
      <w:rFonts w:ascii="Arial" w:hAnsi="Arial" w:cs="Arial"/>
      <w:b/>
      <w:bCs/>
      <w:sz w:val="16"/>
      <w:szCs w:val="16"/>
    </w:rPr>
  </w:style>
  <w:style w:type="character" w:customStyle="1" w:styleId="m-5498913268213319940gmail-styleunderline">
    <w:name w:val="m_-5498913268213319940gmail-styleunderline"/>
    <w:basedOn w:val="DefaultParagraphFont"/>
    <w:rsid w:val="00B2628B"/>
  </w:style>
  <w:style w:type="paragraph" w:customStyle="1" w:styleId="speakable">
    <w:name w:val="speakable"/>
    <w:basedOn w:val="Normal"/>
    <w:uiPriority w:val="99"/>
    <w:qFormat/>
    <w:rsid w:val="00B2628B"/>
    <w:pPr>
      <w:spacing w:before="100" w:beforeAutospacing="1" w:after="100" w:afterAutospacing="1" w:line="240" w:lineRule="auto"/>
    </w:pPr>
    <w:rPr>
      <w:rFonts w:ascii="Times New Roman" w:eastAsia="Times New Roman" w:hAnsi="Times New Roman" w:cs="Times New Roman"/>
      <w:sz w:val="24"/>
    </w:rPr>
  </w:style>
  <w:style w:type="character" w:customStyle="1" w:styleId="overlay">
    <w:name w:val="overlay"/>
    <w:basedOn w:val="DefaultParagraphFont"/>
    <w:rsid w:val="00B2628B"/>
  </w:style>
  <w:style w:type="character" w:customStyle="1" w:styleId="TagCharCharCharChar">
    <w:name w:val="Tag Char Char Char Char"/>
    <w:basedOn w:val="DefaultParagraphFont"/>
    <w:rsid w:val="00B2628B"/>
    <w:rPr>
      <w:rFonts w:ascii="Calibri" w:hAnsi="Calibri" w:cs="Calibri"/>
      <w:b/>
      <w:sz w:val="24"/>
    </w:rPr>
  </w:style>
  <w:style w:type="paragraph" w:customStyle="1" w:styleId="g-body">
    <w:name w:val="g-body"/>
    <w:basedOn w:val="Normal"/>
    <w:uiPriority w:val="99"/>
    <w:qFormat/>
    <w:rsid w:val="00B2628B"/>
    <w:pPr>
      <w:spacing w:before="100" w:beforeAutospacing="1" w:after="100" w:afterAutospacing="1" w:line="240" w:lineRule="auto"/>
    </w:pPr>
    <w:rPr>
      <w:rFonts w:ascii="Times New Roman" w:eastAsia="Times New Roman" w:hAnsi="Times New Roman" w:cs="Times New Roman"/>
      <w:sz w:val="24"/>
    </w:rPr>
  </w:style>
  <w:style w:type="paragraph" w:customStyle="1" w:styleId="g-pstyle0">
    <w:name w:val="g-pstyle0"/>
    <w:basedOn w:val="Normal"/>
    <w:uiPriority w:val="99"/>
    <w:qFormat/>
    <w:rsid w:val="00B2628B"/>
    <w:pPr>
      <w:spacing w:before="100" w:beforeAutospacing="1" w:after="100" w:afterAutospacing="1" w:line="240" w:lineRule="auto"/>
    </w:pPr>
    <w:rPr>
      <w:rFonts w:ascii="Times New Roman" w:eastAsia="Times New Roman" w:hAnsi="Times New Roman" w:cs="Times New Roman"/>
      <w:sz w:val="24"/>
    </w:rPr>
  </w:style>
  <w:style w:type="paragraph" w:customStyle="1" w:styleId="g-pstyle1">
    <w:name w:val="g-pstyle1"/>
    <w:basedOn w:val="Normal"/>
    <w:uiPriority w:val="99"/>
    <w:qFormat/>
    <w:rsid w:val="00B2628B"/>
    <w:pPr>
      <w:spacing w:before="100" w:beforeAutospacing="1" w:after="100" w:afterAutospacing="1" w:line="240" w:lineRule="auto"/>
    </w:pPr>
    <w:rPr>
      <w:rFonts w:ascii="Times New Roman" w:eastAsia="Times New Roman" w:hAnsi="Times New Roman" w:cs="Times New Roman"/>
      <w:sz w:val="24"/>
    </w:rPr>
  </w:style>
  <w:style w:type="paragraph" w:customStyle="1" w:styleId="g-asset-hed">
    <w:name w:val="g-asset-hed"/>
    <w:basedOn w:val="Normal"/>
    <w:uiPriority w:val="99"/>
    <w:qFormat/>
    <w:rsid w:val="00B2628B"/>
    <w:pPr>
      <w:spacing w:before="100" w:beforeAutospacing="1" w:after="100" w:afterAutospacing="1" w:line="240" w:lineRule="auto"/>
    </w:pPr>
    <w:rPr>
      <w:rFonts w:ascii="Times New Roman" w:eastAsia="Times New Roman" w:hAnsi="Times New Roman" w:cs="Times New Roman"/>
      <w:sz w:val="24"/>
    </w:rPr>
  </w:style>
  <w:style w:type="paragraph" w:customStyle="1" w:styleId="js-tweet-text">
    <w:name w:val="js-tweet-text"/>
    <w:basedOn w:val="Normal"/>
    <w:uiPriority w:val="99"/>
    <w:qFormat/>
    <w:rsid w:val="00B2628B"/>
    <w:pPr>
      <w:spacing w:before="100" w:beforeAutospacing="1" w:after="100" w:afterAutospacing="1"/>
    </w:pPr>
    <w:rPr>
      <w:rFonts w:ascii="Arial" w:hAnsi="Arial" w:cs="Arial"/>
      <w:sz w:val="24"/>
    </w:rPr>
  </w:style>
  <w:style w:type="paragraph" w:customStyle="1" w:styleId="style41">
    <w:name w:val="style4"/>
    <w:basedOn w:val="Normal"/>
    <w:uiPriority w:val="99"/>
    <w:qFormat/>
    <w:rsid w:val="00B2628B"/>
    <w:pPr>
      <w:spacing w:before="100" w:beforeAutospacing="1" w:after="100" w:afterAutospacing="1"/>
    </w:pPr>
    <w:rPr>
      <w:rFonts w:ascii="Times New Roman" w:hAnsi="Times New Roman" w:cs="Arial"/>
      <w:sz w:val="24"/>
    </w:rPr>
  </w:style>
  <w:style w:type="paragraph" w:customStyle="1" w:styleId="speech">
    <w:name w:val="speech"/>
    <w:basedOn w:val="Normal"/>
    <w:uiPriority w:val="99"/>
    <w:qFormat/>
    <w:rsid w:val="00B2628B"/>
    <w:pPr>
      <w:spacing w:before="100" w:beforeAutospacing="1" w:after="100" w:afterAutospacing="1"/>
    </w:pPr>
    <w:rPr>
      <w:rFonts w:ascii="Times New Roman" w:hAnsi="Times New Roman" w:cs="Arial"/>
      <w:sz w:val="24"/>
    </w:rPr>
  </w:style>
  <w:style w:type="character" w:customStyle="1" w:styleId="adtext">
    <w:name w:val="adtext"/>
    <w:basedOn w:val="DefaultParagraphFont"/>
    <w:rsid w:val="00B2628B"/>
  </w:style>
  <w:style w:type="character" w:customStyle="1" w:styleId="UL-Bold">
    <w:name w:val="UL-Bold"/>
    <w:basedOn w:val="DefaultParagraphFont"/>
    <w:rsid w:val="00B2628B"/>
    <w:rPr>
      <w:u w:val="thick"/>
    </w:rPr>
  </w:style>
  <w:style w:type="character" w:customStyle="1" w:styleId="UL-None">
    <w:name w:val="UL-None"/>
    <w:basedOn w:val="DefaultParagraphFont"/>
    <w:rsid w:val="00B2628B"/>
    <w:rPr>
      <w:strike w:val="0"/>
      <w:dstrike w:val="0"/>
      <w:u w:val="none"/>
      <w:effect w:val="none"/>
    </w:rPr>
  </w:style>
  <w:style w:type="character" w:customStyle="1" w:styleId="qu730rj69h">
    <w:name w:val="qu730rj69h"/>
    <w:basedOn w:val="DefaultParagraphFont"/>
    <w:rsid w:val="00B2628B"/>
  </w:style>
  <w:style w:type="paragraph" w:customStyle="1" w:styleId="optext">
    <w:name w:val="optext"/>
    <w:basedOn w:val="Normal"/>
    <w:uiPriority w:val="99"/>
    <w:qFormat/>
    <w:rsid w:val="00B2628B"/>
    <w:pPr>
      <w:spacing w:before="100" w:beforeAutospacing="1" w:after="100" w:afterAutospacing="1"/>
    </w:pPr>
    <w:rPr>
      <w:rFonts w:ascii="Times New Roman" w:hAnsi="Times New Roman" w:cs="Arial"/>
      <w:sz w:val="24"/>
    </w:rPr>
  </w:style>
  <w:style w:type="character" w:customStyle="1" w:styleId="lmy74qr12z">
    <w:name w:val="lmy74qr12z"/>
    <w:basedOn w:val="DefaultParagraphFont"/>
    <w:rsid w:val="00B2628B"/>
  </w:style>
  <w:style w:type="character" w:customStyle="1" w:styleId="icr880">
    <w:name w:val="icr880"/>
    <w:basedOn w:val="DefaultParagraphFont"/>
    <w:rsid w:val="00B2628B"/>
  </w:style>
  <w:style w:type="character" w:customStyle="1" w:styleId="hx23q54">
    <w:name w:val="hx23q54"/>
    <w:basedOn w:val="DefaultParagraphFont"/>
    <w:rsid w:val="00B2628B"/>
  </w:style>
  <w:style w:type="character" w:customStyle="1" w:styleId="m-5348258726587825636gmail-style13ptbold">
    <w:name w:val="m_-5348258726587825636gmail-style13ptbold"/>
    <w:basedOn w:val="DefaultParagraphFont"/>
    <w:rsid w:val="00B2628B"/>
  </w:style>
  <w:style w:type="character" w:customStyle="1" w:styleId="m-5348258726587825636gmail-styleunderline">
    <w:name w:val="m_-5348258726587825636gmail-styleunderline"/>
    <w:basedOn w:val="DefaultParagraphFont"/>
    <w:rsid w:val="00B2628B"/>
  </w:style>
  <w:style w:type="paragraph" w:customStyle="1" w:styleId="useless">
    <w:name w:val="useless"/>
    <w:basedOn w:val="Normal"/>
    <w:uiPriority w:val="99"/>
    <w:qFormat/>
    <w:rsid w:val="00B2628B"/>
    <w:rPr>
      <w:rFonts w:ascii="Times New Roman" w:eastAsia="Times New Roman" w:hAnsi="Times New Roman" w:cs="Arial"/>
      <w:sz w:val="12"/>
    </w:rPr>
  </w:style>
  <w:style w:type="character" w:customStyle="1" w:styleId="DDIUnderline">
    <w:name w:val="DDI Underline"/>
    <w:qFormat/>
    <w:rsid w:val="00B2628B"/>
    <w:rPr>
      <w:rFonts w:ascii="Times New Roman" w:hAnsi="Times New Roman"/>
      <w:sz w:val="24"/>
      <w:u w:val="single"/>
    </w:rPr>
  </w:style>
  <w:style w:type="paragraph" w:customStyle="1" w:styleId="ALLCAPS">
    <w:name w:val="ALL CAPS"/>
    <w:basedOn w:val="Normal"/>
    <w:link w:val="ALLCAPSChar"/>
    <w:qFormat/>
    <w:rsid w:val="00B2628B"/>
    <w:rPr>
      <w:rFonts w:ascii="Times New Roman" w:eastAsia="Times New Roman" w:hAnsi="Times New Roman" w:cs="Arial"/>
      <w:b/>
      <w:caps/>
    </w:rPr>
  </w:style>
  <w:style w:type="character" w:customStyle="1" w:styleId="ALLCAPSChar">
    <w:name w:val="ALL CAPS Char"/>
    <w:basedOn w:val="DefaultParagraphFont"/>
    <w:link w:val="ALLCAPS"/>
    <w:rsid w:val="00B2628B"/>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B2628B"/>
    <w:rPr>
      <w:rFonts w:ascii="Times New Roman" w:eastAsia="Times New Roman" w:hAnsi="Times New Roman" w:cs="Arial"/>
      <w:b/>
      <w:sz w:val="24"/>
    </w:rPr>
  </w:style>
  <w:style w:type="character" w:customStyle="1" w:styleId="TagCharCharCharCharCharCharCharChar">
    <w:name w:val="Tag Char Char Char Char Char Char Char Char"/>
    <w:basedOn w:val="DefaultParagraphFont"/>
    <w:link w:val="TagCharCharCharCharCharCharChar0"/>
    <w:rsid w:val="00B2628B"/>
    <w:rPr>
      <w:rFonts w:ascii="Times New Roman" w:eastAsia="Times New Roman" w:hAnsi="Times New Roman" w:cs="Arial"/>
      <w:b/>
      <w:sz w:val="24"/>
    </w:rPr>
  </w:style>
  <w:style w:type="character" w:customStyle="1" w:styleId="Cites-AuthorDate">
    <w:name w:val="Cites-Author/Date"/>
    <w:rsid w:val="00B2628B"/>
    <w:rPr>
      <w:rFonts w:ascii="Helvetica" w:hAnsi="Helvetica"/>
      <w:b/>
      <w:sz w:val="22"/>
      <w:szCs w:val="24"/>
      <w:u w:val="thick"/>
    </w:rPr>
  </w:style>
  <w:style w:type="paragraph" w:customStyle="1" w:styleId="CiteTag">
    <w:name w:val="Cite/Tag"/>
    <w:basedOn w:val="Normal"/>
    <w:uiPriority w:val="99"/>
    <w:qFormat/>
    <w:rsid w:val="00B2628B"/>
    <w:rPr>
      <w:rFonts w:ascii="Times New Roman" w:eastAsia="Cambria" w:hAnsi="Times New Roman" w:cs="Arial"/>
      <w:b/>
    </w:rPr>
  </w:style>
  <w:style w:type="character" w:customStyle="1" w:styleId="m489902567989944824gmail-style13ptbold">
    <w:name w:val="m_489902567989944824gmail-style13ptbold"/>
    <w:basedOn w:val="DefaultParagraphFont"/>
    <w:rsid w:val="00B2628B"/>
  </w:style>
  <w:style w:type="character" w:customStyle="1" w:styleId="m489902567989944824gmail-styleunderline">
    <w:name w:val="m_489902567989944824gmail-styleunderline"/>
    <w:basedOn w:val="DefaultParagraphFont"/>
    <w:rsid w:val="00B2628B"/>
  </w:style>
  <w:style w:type="character" w:customStyle="1" w:styleId="UnderlineCharChar3">
    <w:name w:val="Underline Char Char3"/>
    <w:rsid w:val="00B2628B"/>
    <w:rPr>
      <w:szCs w:val="24"/>
      <w:u w:val="single"/>
      <w:lang w:val="en-US" w:eastAsia="en-US" w:bidi="ar-SA"/>
    </w:rPr>
  </w:style>
  <w:style w:type="character" w:customStyle="1" w:styleId="Mention3">
    <w:name w:val="Mention3"/>
    <w:basedOn w:val="DefaultParagraphFont"/>
    <w:uiPriority w:val="99"/>
    <w:semiHidden/>
    <w:unhideWhenUsed/>
    <w:rsid w:val="00B2628B"/>
    <w:rPr>
      <w:color w:val="2B579A"/>
      <w:shd w:val="clear" w:color="auto" w:fill="E6E6E6"/>
    </w:rPr>
  </w:style>
  <w:style w:type="character" w:customStyle="1" w:styleId="m-5251091010484660064gmail-style13ptbold">
    <w:name w:val="m_-5251091010484660064gmail-style13ptbold"/>
    <w:basedOn w:val="DefaultParagraphFont"/>
    <w:rsid w:val="00B2628B"/>
  </w:style>
  <w:style w:type="character" w:customStyle="1" w:styleId="m-5251091010484660064gmail-styleunderline">
    <w:name w:val="m_-5251091010484660064gmail-styleunderline"/>
    <w:basedOn w:val="DefaultParagraphFont"/>
    <w:rsid w:val="00B2628B"/>
  </w:style>
  <w:style w:type="character" w:customStyle="1" w:styleId="tablecaption">
    <w:name w:val="tablecaption"/>
    <w:basedOn w:val="DefaultParagraphFont"/>
    <w:rsid w:val="00B2628B"/>
  </w:style>
  <w:style w:type="character" w:customStyle="1" w:styleId="StyleLatinHelvetica105ptBlack">
    <w:name w:val="Style (Latin) Helvetica 10.5 pt Black"/>
    <w:basedOn w:val="DefaultParagraphFont"/>
    <w:rsid w:val="00B2628B"/>
    <w:rPr>
      <w:rFonts w:ascii="Times New Roman" w:hAnsi="Times New Roman"/>
      <w:color w:val="000000"/>
      <w:sz w:val="21"/>
    </w:rPr>
  </w:style>
  <w:style w:type="character" w:customStyle="1" w:styleId="m-413333960618644972gmail-style13ptbold">
    <w:name w:val="m_-413333960618644972gmail-style13ptbold"/>
    <w:basedOn w:val="DefaultParagraphFont"/>
    <w:rsid w:val="00B2628B"/>
  </w:style>
  <w:style w:type="character" w:customStyle="1" w:styleId="m-413333960618644972gmail-styleunderline">
    <w:name w:val="m_-413333960618644972gmail-styleunderline"/>
    <w:basedOn w:val="DefaultParagraphFont"/>
    <w:rsid w:val="00B2628B"/>
  </w:style>
  <w:style w:type="character" w:customStyle="1" w:styleId="m8314098763611656848gmail-stylestylebold12pt">
    <w:name w:val="m_8314098763611656848gmail-stylestylebold12pt"/>
    <w:basedOn w:val="DefaultParagraphFont"/>
    <w:rsid w:val="00B2628B"/>
  </w:style>
  <w:style w:type="character" w:customStyle="1" w:styleId="m8314098763611656848gmail-styleboldunderline">
    <w:name w:val="m_8314098763611656848gmail-styleboldunderline"/>
    <w:basedOn w:val="DefaultParagraphFont"/>
    <w:rsid w:val="00B2628B"/>
  </w:style>
  <w:style w:type="paragraph" w:customStyle="1" w:styleId="Spacer">
    <w:name w:val="Spacer"/>
    <w:basedOn w:val="Heading1"/>
    <w:link w:val="SpacerChar"/>
    <w:autoRedefine/>
    <w:uiPriority w:val="4"/>
    <w:qFormat/>
    <w:rsid w:val="00B2628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2628B"/>
    <w:rPr>
      <w:rFonts w:ascii="Cambria" w:eastAsiaTheme="majorEastAsia" w:hAnsi="Cambria" w:cstheme="majorBidi"/>
      <w:b/>
      <w:sz w:val="24"/>
      <w:szCs w:val="32"/>
    </w:rPr>
  </w:style>
  <w:style w:type="paragraph" w:customStyle="1" w:styleId="msonormal0">
    <w:name w:val="msonormal"/>
    <w:basedOn w:val="Normal"/>
    <w:rsid w:val="00B2628B"/>
    <w:pPr>
      <w:spacing w:before="100" w:beforeAutospacing="1" w:after="100" w:afterAutospacing="1" w:line="240" w:lineRule="auto"/>
    </w:pPr>
    <w:rPr>
      <w:rFonts w:ascii="Times New Roman" w:eastAsia="Times New Roman" w:hAnsi="Times New Roman" w:cs="Times New Roman"/>
      <w:sz w:val="24"/>
    </w:rPr>
  </w:style>
  <w:style w:type="paragraph" w:customStyle="1" w:styleId="TxBr41p1">
    <w:name w:val="TxBr_41p1"/>
    <w:basedOn w:val="Normal"/>
    <w:qFormat/>
    <w:rsid w:val="00B2628B"/>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B2628B"/>
    <w:rPr>
      <w:rFonts w:ascii="Georgia" w:eastAsia="Times New Roman" w:hAnsi="Georgia" w:cs="Arial" w:hint="default"/>
      <w:b/>
      <w:bCs/>
      <w:kern w:val="32"/>
      <w:sz w:val="28"/>
      <w:szCs w:val="32"/>
    </w:rPr>
  </w:style>
  <w:style w:type="character" w:customStyle="1" w:styleId="CiteReal0">
    <w:name w:val="CiteReal"/>
    <w:uiPriority w:val="1"/>
    <w:qFormat/>
    <w:rsid w:val="00B2628B"/>
    <w:rPr>
      <w:rFonts w:ascii="Arial" w:hAnsi="Arial"/>
      <w:b/>
      <w:sz w:val="24"/>
      <w:u w:val="single"/>
    </w:rPr>
  </w:style>
  <w:style w:type="character" w:customStyle="1" w:styleId="dropcap1">
    <w:name w:val="dropcap1"/>
    <w:rsid w:val="00B2628B"/>
  </w:style>
  <w:style w:type="paragraph" w:customStyle="1" w:styleId="Style42">
    <w:name w:val="Style42"/>
    <w:basedOn w:val="Normal"/>
    <w:uiPriority w:val="99"/>
    <w:rsid w:val="00B2628B"/>
    <w:pPr>
      <w:spacing w:line="202" w:lineRule="exact"/>
      <w:jc w:val="both"/>
    </w:pPr>
    <w:rPr>
      <w:rFonts w:ascii="Palatino Linotype" w:hAnsi="Palatino Linotype" w:cs="Palatino Linotype"/>
    </w:rPr>
  </w:style>
  <w:style w:type="character" w:customStyle="1" w:styleId="FontStyle72">
    <w:name w:val="Font Style72"/>
    <w:uiPriority w:val="99"/>
    <w:rsid w:val="00B2628B"/>
    <w:rPr>
      <w:rFonts w:ascii="Cambria" w:hAnsi="Cambria" w:cs="Cambria" w:hint="default"/>
      <w:sz w:val="16"/>
      <w:szCs w:val="16"/>
    </w:rPr>
  </w:style>
  <w:style w:type="character" w:customStyle="1" w:styleId="FontStyle73">
    <w:name w:val="Font Style73"/>
    <w:uiPriority w:val="99"/>
    <w:rsid w:val="00B2628B"/>
    <w:rPr>
      <w:rFonts w:ascii="Cambria" w:hAnsi="Cambria" w:cs="Cambria" w:hint="default"/>
      <w:i/>
      <w:iCs/>
      <w:sz w:val="16"/>
      <w:szCs w:val="16"/>
    </w:rPr>
  </w:style>
  <w:style w:type="character" w:customStyle="1" w:styleId="UnderlinestyleChar20">
    <w:name w:val="Underline style Char2"/>
    <w:rsid w:val="00B2628B"/>
    <w:rPr>
      <w:sz w:val="22"/>
      <w:szCs w:val="24"/>
      <w:u w:val="single"/>
      <w:lang w:val="en-US" w:eastAsia="en-US" w:bidi="ar-SA"/>
    </w:rPr>
  </w:style>
  <w:style w:type="character" w:customStyle="1" w:styleId="FontStyle49">
    <w:name w:val="Font Style49"/>
    <w:uiPriority w:val="99"/>
    <w:rsid w:val="00B2628B"/>
    <w:rPr>
      <w:rFonts w:ascii="Cambria" w:hAnsi="Cambria" w:cs="Cambria"/>
      <w:sz w:val="20"/>
      <w:szCs w:val="20"/>
    </w:rPr>
  </w:style>
  <w:style w:type="character" w:customStyle="1" w:styleId="FontStyle50">
    <w:name w:val="Font Style50"/>
    <w:uiPriority w:val="99"/>
    <w:rsid w:val="00B2628B"/>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B2628B"/>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B2628B"/>
    <w:rPr>
      <w:rFonts w:ascii="Cambria" w:eastAsia="Cambria" w:hAnsi="Cambria" w:cs="Cambria"/>
      <w:spacing w:val="-3"/>
      <w:szCs w:val="20"/>
    </w:rPr>
  </w:style>
  <w:style w:type="character" w:customStyle="1" w:styleId="kn">
    <w:name w:val="kn"/>
    <w:basedOn w:val="DefaultParagraphFont"/>
    <w:rsid w:val="00B2628B"/>
  </w:style>
  <w:style w:type="character" w:customStyle="1" w:styleId="StyleStyleUnderlineUnderlineStyleBoldUnderlineIntenseEmphas">
    <w:name w:val="Style Style UnderlineUnderlineStyle Bold UnderlineIntense Emphas..."/>
    <w:basedOn w:val="DefaultParagraphFont"/>
    <w:rsid w:val="00B2628B"/>
    <w:rPr>
      <w:b/>
      <w:bCs/>
      <w:sz w:val="26"/>
      <w:u w:val="single"/>
    </w:rPr>
  </w:style>
  <w:style w:type="character" w:customStyle="1" w:styleId="articoloinside">
    <w:name w:val="articolo_inside"/>
    <w:rsid w:val="00B2628B"/>
  </w:style>
  <w:style w:type="paragraph" w:customStyle="1" w:styleId="pagetools">
    <w:name w:val="pagetools"/>
    <w:basedOn w:val="Normal"/>
    <w:rsid w:val="00B2628B"/>
    <w:pPr>
      <w:spacing w:before="100" w:beforeAutospacing="1" w:after="100" w:afterAutospacing="1"/>
    </w:pPr>
    <w:rPr>
      <w:rFonts w:eastAsia="Cambria"/>
      <w:sz w:val="24"/>
    </w:rPr>
  </w:style>
  <w:style w:type="character" w:customStyle="1" w:styleId="job">
    <w:name w:val="job"/>
    <w:basedOn w:val="DefaultParagraphFont"/>
    <w:rsid w:val="00B2628B"/>
  </w:style>
  <w:style w:type="character" w:customStyle="1" w:styleId="publisher">
    <w:name w:val="publisher"/>
    <w:basedOn w:val="DefaultParagraphFont"/>
    <w:rsid w:val="00B2628B"/>
  </w:style>
  <w:style w:type="character" w:customStyle="1" w:styleId="pubyear">
    <w:name w:val="pubyear"/>
    <w:basedOn w:val="DefaultParagraphFont"/>
    <w:rsid w:val="00B2628B"/>
  </w:style>
  <w:style w:type="character" w:customStyle="1" w:styleId="pubcity">
    <w:name w:val="pubcity"/>
    <w:basedOn w:val="DefaultParagraphFont"/>
    <w:rsid w:val="00B2628B"/>
  </w:style>
  <w:style w:type="paragraph" w:customStyle="1" w:styleId="C-Text">
    <w:name w:val="C-Text"/>
    <w:basedOn w:val="Normal"/>
    <w:rsid w:val="00B2628B"/>
    <w:pPr>
      <w:tabs>
        <w:tab w:val="num" w:pos="720"/>
      </w:tabs>
      <w:ind w:left="720" w:hanging="360"/>
    </w:pPr>
    <w:rPr>
      <w:rFonts w:ascii="Book Antiqua" w:hAnsi="Book Antiqua"/>
      <w:sz w:val="24"/>
    </w:rPr>
  </w:style>
  <w:style w:type="character" w:customStyle="1" w:styleId="ecdate">
    <w:name w:val="ec_date"/>
    <w:basedOn w:val="DefaultParagraphFont"/>
    <w:rsid w:val="00B2628B"/>
    <w:rPr>
      <w:rFonts w:ascii="Symbol" w:hAnsi="Symbol" w:hint="default"/>
      <w:sz w:val="20"/>
      <w:szCs w:val="20"/>
      <w:shd w:val="clear" w:color="auto" w:fill="FFFFFF"/>
    </w:rPr>
  </w:style>
  <w:style w:type="paragraph" w:customStyle="1" w:styleId="ecmsonormal">
    <w:name w:val="ec_msonormal"/>
    <w:basedOn w:val="Normal"/>
    <w:rsid w:val="00B2628B"/>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B2628B"/>
  </w:style>
  <w:style w:type="character" w:customStyle="1" w:styleId="articleheadline">
    <w:name w:val="articleheadline"/>
    <w:basedOn w:val="DefaultParagraphFont"/>
    <w:rsid w:val="00B2628B"/>
  </w:style>
  <w:style w:type="paragraph" w:customStyle="1" w:styleId="u-intro">
    <w:name w:val="u-intro"/>
    <w:basedOn w:val="Normal"/>
    <w:rsid w:val="00B2628B"/>
    <w:pPr>
      <w:spacing w:before="100" w:beforeAutospacing="1" w:after="100" w:afterAutospacing="1"/>
    </w:pPr>
    <w:rPr>
      <w:sz w:val="24"/>
    </w:rPr>
  </w:style>
  <w:style w:type="character" w:customStyle="1" w:styleId="u-byline">
    <w:name w:val="u-byline"/>
    <w:basedOn w:val="DefaultParagraphFont"/>
    <w:rsid w:val="00B2628B"/>
  </w:style>
  <w:style w:type="character" w:customStyle="1" w:styleId="articlebya">
    <w:name w:val="articleby_a"/>
    <w:basedOn w:val="DefaultParagraphFont"/>
    <w:rsid w:val="00B2628B"/>
  </w:style>
  <w:style w:type="character" w:customStyle="1" w:styleId="popupwinby">
    <w:name w:val="popupwinby"/>
    <w:basedOn w:val="DefaultParagraphFont"/>
    <w:rsid w:val="00B2628B"/>
  </w:style>
  <w:style w:type="character" w:customStyle="1" w:styleId="storyheader">
    <w:name w:val="storyheader"/>
    <w:basedOn w:val="DefaultParagraphFont"/>
    <w:rsid w:val="00B2628B"/>
  </w:style>
  <w:style w:type="character" w:customStyle="1" w:styleId="marron">
    <w:name w:val="marron"/>
    <w:basedOn w:val="DefaultParagraphFont"/>
    <w:rsid w:val="00B2628B"/>
  </w:style>
  <w:style w:type="paragraph" w:customStyle="1" w:styleId="StyleNormalWeb10pt">
    <w:name w:val="Style Normal (Web) + 10 pt"/>
    <w:basedOn w:val="NormalWeb"/>
    <w:next w:val="Normal"/>
    <w:rsid w:val="00B2628B"/>
    <w:pPr>
      <w:spacing w:line="259" w:lineRule="auto"/>
    </w:pPr>
    <w:rPr>
      <w:rFonts w:ascii="Bookman Old Style" w:eastAsiaTheme="minorHAnsi" w:hAnsi="Bookman Old Style" w:cs="Calibri"/>
      <w:sz w:val="20"/>
      <w:szCs w:val="22"/>
    </w:rPr>
  </w:style>
  <w:style w:type="character" w:customStyle="1" w:styleId="StyleNormalWeb10ptChar">
    <w:name w:val="Style Normal (Web) + 10 pt Char"/>
    <w:basedOn w:val="DefaultParagraphFont"/>
    <w:rsid w:val="00B2628B"/>
    <w:rPr>
      <w:szCs w:val="24"/>
      <w:lang w:val="en-US" w:eastAsia="en-US" w:bidi="ar-SA"/>
    </w:rPr>
  </w:style>
  <w:style w:type="paragraph" w:customStyle="1" w:styleId="TagCiteShells">
    <w:name w:val="Tag/Cite/Shells"/>
    <w:basedOn w:val="Normal"/>
    <w:rsid w:val="00B2628B"/>
    <w:rPr>
      <w:b/>
    </w:rPr>
  </w:style>
  <w:style w:type="paragraph" w:customStyle="1" w:styleId="DefinitionTerm">
    <w:name w:val="Definition Term"/>
    <w:basedOn w:val="Normal"/>
    <w:next w:val="Normal"/>
    <w:rsid w:val="00B2628B"/>
    <w:rPr>
      <w:snapToGrid w:val="0"/>
      <w:sz w:val="24"/>
    </w:rPr>
  </w:style>
  <w:style w:type="character" w:customStyle="1" w:styleId="Style3CharChar">
    <w:name w:val="Style3 Char Char"/>
    <w:basedOn w:val="DefaultParagraphFont"/>
    <w:rsid w:val="00B2628B"/>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B2628B"/>
    <w:pPr>
      <w:spacing w:after="60"/>
    </w:pPr>
    <w:rPr>
      <w:rFonts w:eastAsia="Segoe UI" w:cs="Cambria"/>
      <w:caps/>
      <w:sz w:val="20"/>
      <w:lang w:eastAsia="zh-CN"/>
    </w:rPr>
  </w:style>
  <w:style w:type="character" w:customStyle="1" w:styleId="NormalChar0">
    <w:name w:val="Normal Char"/>
    <w:basedOn w:val="DefaultParagraphFont"/>
    <w:rsid w:val="00B2628B"/>
    <w:rPr>
      <w:lang w:eastAsia="en-US"/>
    </w:rPr>
  </w:style>
  <w:style w:type="character" w:customStyle="1" w:styleId="BoldUnderlineChar2">
    <w:name w:val="Bold + Underline Char"/>
    <w:basedOn w:val="DefaultParagraphFont"/>
    <w:rsid w:val="00B2628B"/>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B2628B"/>
  </w:style>
  <w:style w:type="character" w:customStyle="1" w:styleId="CharacterStyle7">
    <w:name w:val="Character Style 7"/>
    <w:rsid w:val="00B2628B"/>
    <w:rPr>
      <w:rFonts w:ascii="Trebuchet MS" w:hAnsi="Trebuchet MS" w:cs="Trebuchet MS"/>
      <w:sz w:val="20"/>
      <w:szCs w:val="20"/>
      <w:u w:val="single"/>
    </w:rPr>
  </w:style>
  <w:style w:type="character" w:customStyle="1" w:styleId="StyleStyle4Char">
    <w:name w:val="Style Style4 + Char"/>
    <w:basedOn w:val="DefaultParagraphFont"/>
    <w:rsid w:val="00B2628B"/>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B2628B"/>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B2628B"/>
    <w:rPr>
      <w:rFonts w:ascii="Symbol" w:hAnsi="Symbol"/>
      <w:sz w:val="21"/>
      <w:szCs w:val="21"/>
      <w:u w:val="thick"/>
    </w:rPr>
  </w:style>
  <w:style w:type="character" w:styleId="PlaceholderText">
    <w:name w:val="Placeholder Text"/>
    <w:basedOn w:val="DefaultParagraphFont"/>
    <w:uiPriority w:val="99"/>
    <w:rsid w:val="00B2628B"/>
    <w:rPr>
      <w:color w:val="808080"/>
    </w:rPr>
  </w:style>
  <w:style w:type="paragraph" w:customStyle="1" w:styleId="Cite8">
    <w:name w:val="Cite8"/>
    <w:basedOn w:val="Normal"/>
    <w:autoRedefine/>
    <w:qFormat/>
    <w:rsid w:val="00B2628B"/>
    <w:rPr>
      <w:rFonts w:ascii="Trebuchet MS" w:eastAsia="Verdana" w:hAnsi="Trebuchet MS" w:cs="Cambria"/>
      <w:sz w:val="16"/>
    </w:rPr>
  </w:style>
  <w:style w:type="paragraph" w:customStyle="1" w:styleId="8font">
    <w:name w:val="8font"/>
    <w:basedOn w:val="Normal"/>
    <w:next w:val="Normal"/>
    <w:autoRedefine/>
    <w:qFormat/>
    <w:rsid w:val="00B2628B"/>
    <w:rPr>
      <w:rFonts w:eastAsia="Cambria Math" w:cs="Cambria"/>
      <w:sz w:val="16"/>
      <w:szCs w:val="16"/>
    </w:rPr>
  </w:style>
  <w:style w:type="paragraph" w:customStyle="1" w:styleId="BoldUnderlineChar20">
    <w:name w:val="BoldUnderline Char2"/>
    <w:link w:val="BoldUnderlineChar2Char"/>
    <w:rsid w:val="00B2628B"/>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B2628B"/>
    <w:rPr>
      <w:rFonts w:ascii="Times New Roman" w:eastAsia="Times New Roman" w:hAnsi="Times New Roman" w:cs="Times New Roman"/>
      <w:b/>
      <w:sz w:val="20"/>
      <w:szCs w:val="24"/>
      <w:u w:val="single"/>
    </w:rPr>
  </w:style>
  <w:style w:type="character" w:customStyle="1" w:styleId="UnderlineCharChar4">
    <w:name w:val="Underline Char Char4"/>
    <w:rsid w:val="00B2628B"/>
    <w:rPr>
      <w:szCs w:val="24"/>
      <w:u w:val="single"/>
      <w:lang w:val="en-US" w:eastAsia="en-US" w:bidi="ar-SA"/>
    </w:rPr>
  </w:style>
  <w:style w:type="character" w:customStyle="1" w:styleId="BoldUnderlineCharChar3">
    <w:name w:val="BoldUnderline Char Char3"/>
    <w:rsid w:val="00B2628B"/>
    <w:rPr>
      <w:b/>
      <w:szCs w:val="24"/>
      <w:u w:val="single"/>
      <w:lang w:val="en-US" w:eastAsia="en-US" w:bidi="ar-SA"/>
    </w:rPr>
  </w:style>
  <w:style w:type="character" w:customStyle="1" w:styleId="BoldUnderlineCharChar2">
    <w:name w:val="BoldUnderline Char Char2"/>
    <w:rsid w:val="00B2628B"/>
    <w:rPr>
      <w:b/>
      <w:szCs w:val="24"/>
      <w:u w:val="single"/>
      <w:lang w:val="en-US" w:eastAsia="en-US" w:bidi="ar-SA"/>
    </w:rPr>
  </w:style>
  <w:style w:type="paragraph" w:customStyle="1" w:styleId="UnderlineCard0">
    <w:name w:val="UnderlineCard"/>
    <w:basedOn w:val="Heading3"/>
    <w:link w:val="UnderlineCardChar0"/>
    <w:qFormat/>
    <w:rsid w:val="00B2628B"/>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B2628B"/>
    <w:rPr>
      <w:rFonts w:ascii="Cambria" w:eastAsia="Calibri" w:hAnsi="Cambria" w:cs="Times New Roman"/>
      <w:bCs/>
      <w:sz w:val="20"/>
      <w:szCs w:val="20"/>
      <w:u w:val="single"/>
      <w:lang w:val="x-none" w:eastAsia="x-none"/>
    </w:rPr>
  </w:style>
  <w:style w:type="character" w:customStyle="1" w:styleId="5Notunderlined">
    <w:name w:val="5 Not underlined"/>
    <w:rsid w:val="00B2628B"/>
    <w:rPr>
      <w:rFonts w:ascii="Times New Roman" w:hAnsi="Times New Roman"/>
      <w:sz w:val="16"/>
    </w:rPr>
  </w:style>
  <w:style w:type="character" w:customStyle="1" w:styleId="volume-issue">
    <w:name w:val="volume-issue"/>
    <w:rsid w:val="00B2628B"/>
    <w:rPr>
      <w:rFonts w:cs="Times New Roman"/>
    </w:rPr>
  </w:style>
  <w:style w:type="character" w:customStyle="1" w:styleId="storytext">
    <w:name w:val="storytext"/>
    <w:basedOn w:val="DefaultParagraphFont"/>
    <w:rsid w:val="00B2628B"/>
  </w:style>
  <w:style w:type="character" w:customStyle="1" w:styleId="boldness1">
    <w:name w:val="boldness1"/>
    <w:rsid w:val="00B2628B"/>
  </w:style>
  <w:style w:type="paragraph" w:customStyle="1" w:styleId="Cardd">
    <w:name w:val="Cardd"/>
    <w:basedOn w:val="Normal"/>
    <w:uiPriority w:val="4"/>
    <w:qFormat/>
    <w:rsid w:val="00B2628B"/>
    <w:pPr>
      <w:ind w:left="288" w:right="288"/>
    </w:pPr>
  </w:style>
  <w:style w:type="paragraph" w:customStyle="1" w:styleId="document0">
    <w:name w:val="document"/>
    <w:basedOn w:val="Normal"/>
    <w:rsid w:val="00B2628B"/>
    <w:pPr>
      <w:spacing w:before="100" w:beforeAutospacing="1" w:after="100" w:afterAutospacing="1"/>
    </w:pPr>
    <w:rPr>
      <w:rFonts w:eastAsia="Times New Roman"/>
    </w:rPr>
  </w:style>
  <w:style w:type="character" w:customStyle="1" w:styleId="current-selection">
    <w:name w:val="current-selection"/>
    <w:basedOn w:val="DefaultParagraphFont"/>
    <w:rsid w:val="00B2628B"/>
  </w:style>
  <w:style w:type="character" w:customStyle="1" w:styleId="aa">
    <w:name w:val="_"/>
    <w:basedOn w:val="DefaultParagraphFont"/>
    <w:rsid w:val="00B2628B"/>
  </w:style>
  <w:style w:type="character" w:customStyle="1" w:styleId="messagecontent">
    <w:name w:val="message_content"/>
    <w:rsid w:val="00B2628B"/>
  </w:style>
  <w:style w:type="paragraph" w:customStyle="1" w:styleId="BriefTitleWorks">
    <w:name w:val="Brief Title Works"/>
    <w:basedOn w:val="Heading1"/>
    <w:link w:val="BriefTitleWorksChar"/>
    <w:rsid w:val="00B262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B2628B"/>
    <w:rPr>
      <w:rFonts w:ascii="Cambria" w:eastAsia="Times New Roman" w:hAnsi="Cambria" w:cs="Arial"/>
      <w:b/>
      <w:kern w:val="32"/>
      <w:sz w:val="24"/>
      <w:szCs w:val="32"/>
      <w:u w:val="single"/>
    </w:rPr>
  </w:style>
  <w:style w:type="character" w:customStyle="1" w:styleId="twelptblackblack1">
    <w:name w:val="twelptblackblack1"/>
    <w:basedOn w:val="DefaultParagraphFont"/>
    <w:rsid w:val="00B2628B"/>
    <w:rPr>
      <w:rFonts w:ascii="Verdana" w:hAnsi="Verdana" w:hint="default"/>
      <w:color w:val="000000"/>
      <w:sz w:val="16"/>
      <w:szCs w:val="16"/>
    </w:rPr>
  </w:style>
  <w:style w:type="character" w:customStyle="1" w:styleId="Heading3CharCharCharChar1">
    <w:name w:val="Heading 3 Char Char Char Char1"/>
    <w:rsid w:val="00B2628B"/>
    <w:rPr>
      <w:rFonts w:cs="Arial"/>
      <w:bCs/>
      <w:szCs w:val="26"/>
      <w:u w:val="single"/>
      <w:lang w:val="en-US" w:eastAsia="en-US" w:bidi="ar-SA"/>
    </w:rPr>
  </w:style>
  <w:style w:type="paragraph" w:customStyle="1" w:styleId="conintrotext">
    <w:name w:val="conintrotext"/>
    <w:basedOn w:val="Normal"/>
    <w:uiPriority w:val="99"/>
    <w:rsid w:val="00B2628B"/>
    <w:pPr>
      <w:spacing w:before="100" w:beforeAutospacing="1" w:after="100" w:afterAutospacing="1"/>
    </w:pPr>
    <w:rPr>
      <w:rFonts w:eastAsia="Times New Roman"/>
      <w:sz w:val="24"/>
    </w:rPr>
  </w:style>
  <w:style w:type="character" w:customStyle="1" w:styleId="comment-body">
    <w:name w:val="comment-body"/>
    <w:rsid w:val="00B2628B"/>
  </w:style>
  <w:style w:type="character" w:customStyle="1" w:styleId="UnderlineCharCharChar1">
    <w:name w:val="Underline Char Char Char1"/>
    <w:rsid w:val="00B2628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B2628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B2628B"/>
    <w:rPr>
      <w:rFonts w:asciiTheme="minorHAnsi" w:eastAsia="MS Mincho" w:hAnsiTheme="minorHAnsi" w:cstheme="minorBidi"/>
      <w:b/>
      <w:u w:val="single"/>
    </w:rPr>
  </w:style>
  <w:style w:type="character" w:customStyle="1" w:styleId="mw-headline">
    <w:name w:val="mw-headline"/>
    <w:rsid w:val="00B2628B"/>
  </w:style>
  <w:style w:type="character" w:customStyle="1" w:styleId="flagicon">
    <w:name w:val="flagicon"/>
    <w:rsid w:val="00B2628B"/>
  </w:style>
  <w:style w:type="paragraph" w:customStyle="1" w:styleId="assert">
    <w:name w:val="assert"/>
    <w:basedOn w:val="Normal"/>
    <w:uiPriority w:val="99"/>
    <w:rsid w:val="00B2628B"/>
    <w:pPr>
      <w:spacing w:before="100" w:beforeAutospacing="1" w:after="100" w:afterAutospacing="1"/>
    </w:pPr>
    <w:rPr>
      <w:rFonts w:eastAsia="Times New Roman"/>
      <w:sz w:val="24"/>
    </w:rPr>
  </w:style>
  <w:style w:type="character" w:customStyle="1" w:styleId="apturelink">
    <w:name w:val="apturelink"/>
    <w:rsid w:val="00B2628B"/>
  </w:style>
  <w:style w:type="character" w:customStyle="1" w:styleId="apturelinkicon">
    <w:name w:val="apturelinkicon"/>
    <w:rsid w:val="00B2628B"/>
  </w:style>
  <w:style w:type="paragraph" w:customStyle="1" w:styleId="Default1">
    <w:name w:val="Default1"/>
    <w:basedOn w:val="Default"/>
    <w:next w:val="Default"/>
    <w:uiPriority w:val="99"/>
    <w:rsid w:val="00B2628B"/>
    <w:rPr>
      <w:color w:val="auto"/>
      <w:szCs w:val="22"/>
    </w:rPr>
  </w:style>
  <w:style w:type="paragraph" w:customStyle="1" w:styleId="center">
    <w:name w:val="center"/>
    <w:basedOn w:val="Normal"/>
    <w:uiPriority w:val="99"/>
    <w:rsid w:val="00B2628B"/>
    <w:pPr>
      <w:spacing w:before="100" w:beforeAutospacing="1" w:after="100" w:afterAutospacing="1"/>
    </w:pPr>
    <w:rPr>
      <w:rFonts w:eastAsia="Times New Roman"/>
      <w:sz w:val="24"/>
    </w:rPr>
  </w:style>
  <w:style w:type="character" w:customStyle="1" w:styleId="LittleChar">
    <w:name w:val="Little Char"/>
    <w:link w:val="Little"/>
    <w:rsid w:val="00B2628B"/>
    <w:rPr>
      <w:rFonts w:ascii="Garamond" w:eastAsia="Times New Roman" w:hAnsi="Garamond" w:cs="Calibri"/>
      <w:sz w:val="16"/>
    </w:rPr>
  </w:style>
  <w:style w:type="character" w:customStyle="1" w:styleId="UnderlineChar1Char">
    <w:name w:val="Underline Char1 Char"/>
    <w:rsid w:val="00B2628B"/>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B2628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B2628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B2628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B2628B"/>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B2628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B2628B"/>
    <w:rPr>
      <w:rFonts w:asciiTheme="minorHAnsi" w:eastAsia="MS Mincho" w:hAnsiTheme="minorHAnsi" w:cstheme="minorBidi"/>
      <w:b/>
      <w:u w:val="single"/>
    </w:rPr>
  </w:style>
  <w:style w:type="character" w:customStyle="1" w:styleId="ptitleinside">
    <w:name w:val="p_title_inside"/>
    <w:rsid w:val="00B2628B"/>
  </w:style>
  <w:style w:type="paragraph" w:customStyle="1" w:styleId="StyleBoldandUnderlineChar11ptBorderSinglesolidline">
    <w:name w:val="Style Bold and Underline Char + 11 pt Border: : (Single solid line..."/>
    <w:link w:val="StyleBoldandUnderlineChar11ptBorderSinglesolidlineChar"/>
    <w:rsid w:val="00B2628B"/>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2628B"/>
    <w:rPr>
      <w:rFonts w:eastAsia="Times New Roman"/>
      <w:b/>
      <w:bCs/>
      <w:szCs w:val="20"/>
      <w:u w:val="single"/>
      <w:bdr w:val="single" w:sz="4" w:space="0" w:color="auto"/>
    </w:rPr>
  </w:style>
  <w:style w:type="paragraph" w:customStyle="1" w:styleId="Indentation">
    <w:name w:val="Indentation"/>
    <w:basedOn w:val="Normal"/>
    <w:uiPriority w:val="99"/>
    <w:rsid w:val="00B2628B"/>
    <w:pPr>
      <w:ind w:left="288" w:right="288"/>
    </w:pPr>
  </w:style>
  <w:style w:type="character" w:customStyle="1" w:styleId="StyleUnderlineCharChar9ptBold">
    <w:name w:val="Style Underline Char Char + 9 pt Bold"/>
    <w:rsid w:val="00B2628B"/>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B2628B"/>
    <w:rPr>
      <w:rFonts w:ascii="Times New Roman" w:hAnsi="Times New Roman"/>
      <w:b/>
      <w:bCs/>
      <w:noProof w:val="0"/>
      <w:sz w:val="20"/>
      <w:u w:val="single"/>
    </w:rPr>
  </w:style>
  <w:style w:type="character" w:customStyle="1" w:styleId="StyleUnderlineCharChar19pt">
    <w:name w:val="Style Underline Char Char1 + 9 pt"/>
    <w:rsid w:val="00B2628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2628B"/>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B2628B"/>
    <w:rPr>
      <w:rFonts w:ascii="Georgia" w:eastAsia="Times New Roman" w:hAnsi="Georgia"/>
      <w:b/>
      <w:smallCaps/>
      <w:sz w:val="24"/>
      <w:szCs w:val="24"/>
      <w:u w:val="single"/>
    </w:rPr>
  </w:style>
  <w:style w:type="character" w:customStyle="1" w:styleId="CardTextCharChar">
    <w:name w:val="Card Text Char Char"/>
    <w:rsid w:val="00B2628B"/>
    <w:rPr>
      <w:rFonts w:ascii="Times New Roman" w:eastAsia="Times New Roman" w:hAnsi="Times New Roman" w:cs="Times New Roman"/>
      <w:sz w:val="20"/>
      <w:szCs w:val="20"/>
    </w:rPr>
  </w:style>
  <w:style w:type="character" w:customStyle="1" w:styleId="Underline-Highlighted-WFU">
    <w:name w:val="Underline-Highlighted-WFU"/>
    <w:uiPriority w:val="1"/>
    <w:qFormat/>
    <w:rsid w:val="00B2628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B2628B"/>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rsid w:val="00B2628B"/>
    <w:rPr>
      <w:rFonts w:ascii="Times New Roman" w:hAnsi="Times New Roman"/>
      <w:sz w:val="24"/>
      <w:u w:val="single"/>
      <w:bdr w:val="none" w:sz="0" w:space="0" w:color="auto"/>
      <w:shd w:val="clear" w:color="auto" w:fill="auto"/>
    </w:rPr>
  </w:style>
  <w:style w:type="character" w:customStyle="1" w:styleId="FifthChar">
    <w:name w:val="Fifth Char"/>
    <w:link w:val="Fifth"/>
    <w:rsid w:val="00B2628B"/>
    <w:rPr>
      <w:rFonts w:ascii="Cambria" w:eastAsia="Calibri" w:hAnsi="Cambria" w:cs="Calibri"/>
    </w:rPr>
  </w:style>
  <w:style w:type="paragraph" w:customStyle="1" w:styleId="Third">
    <w:name w:val="Third"/>
    <w:basedOn w:val="Normal"/>
    <w:link w:val="ThirdChar"/>
    <w:rsid w:val="00B2628B"/>
    <w:rPr>
      <w:rFonts w:eastAsia="Times New Roman"/>
      <w:b/>
      <w:u w:val="single"/>
      <w:lang w:val="x-none" w:eastAsia="x-none"/>
    </w:rPr>
  </w:style>
  <w:style w:type="character" w:customStyle="1" w:styleId="ThirdChar">
    <w:name w:val="Third Char"/>
    <w:link w:val="Third"/>
    <w:rsid w:val="00B2628B"/>
    <w:rPr>
      <w:rFonts w:ascii="Cambria" w:eastAsia="Times New Roman" w:hAnsi="Cambria" w:cs="Calibri"/>
      <w:b/>
      <w:u w:val="single"/>
      <w:lang w:val="x-none" w:eastAsia="x-none"/>
    </w:rPr>
  </w:style>
  <w:style w:type="paragraph" w:customStyle="1" w:styleId="CharCharCharCharCharChar1CharCharCharCharChar">
    <w:name w:val="Char Char Char Char Char Char1 Char Char Char Char Char"/>
    <w:aliases w:val="Char Char2"/>
    <w:next w:val="Normal"/>
    <w:rsid w:val="00B2628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B2628B"/>
  </w:style>
  <w:style w:type="paragraph" w:customStyle="1" w:styleId="DebateUnderlineBoldChar">
    <w:name w:val="Debate Underline Bold Char"/>
    <w:basedOn w:val="Normal"/>
    <w:link w:val="DebateUnderlineBoldCharChar"/>
    <w:rsid w:val="00B2628B"/>
    <w:pPr>
      <w:jc w:val="both"/>
    </w:pPr>
    <w:rPr>
      <w:rFonts w:eastAsia="Times New Roman"/>
      <w:b/>
      <w:u w:val="thick"/>
    </w:rPr>
  </w:style>
  <w:style w:type="character" w:customStyle="1" w:styleId="DebateUnderlineBoldCharChar">
    <w:name w:val="Debate Underline Bold Char Char"/>
    <w:link w:val="DebateUnderlineBoldChar"/>
    <w:rsid w:val="00B2628B"/>
    <w:rPr>
      <w:rFonts w:ascii="Cambria" w:eastAsia="Times New Roman" w:hAnsi="Cambria" w:cs="Calibri"/>
      <w:b/>
      <w:u w:val="thick"/>
    </w:rPr>
  </w:style>
  <w:style w:type="character" w:customStyle="1" w:styleId="resultbodyblack">
    <w:name w:val="resultbodyblack"/>
    <w:rsid w:val="00B2628B"/>
    <w:rPr>
      <w:rFonts w:cs="Times New Roman"/>
    </w:rPr>
  </w:style>
  <w:style w:type="character" w:customStyle="1" w:styleId="bloctitlesChar">
    <w:name w:val="bloc titles Char"/>
    <w:link w:val="bloctitles"/>
    <w:rsid w:val="00B2628B"/>
    <w:rPr>
      <w:rFonts w:ascii="Cambria" w:eastAsia="Malgun Gothic" w:hAnsi="Cambria" w:cs="Arial"/>
      <w:b/>
      <w:bCs/>
      <w:kern w:val="32"/>
      <w:sz w:val="32"/>
      <w:szCs w:val="32"/>
      <w:u w:val="single"/>
    </w:rPr>
  </w:style>
  <w:style w:type="paragraph" w:customStyle="1" w:styleId="CiteSmallText">
    <w:name w:val="Cite Small Text"/>
    <w:basedOn w:val="Normal"/>
    <w:uiPriority w:val="99"/>
    <w:rsid w:val="00B2628B"/>
    <w:pPr>
      <w:widowControl w:val="0"/>
      <w:spacing w:after="200"/>
    </w:pPr>
    <w:rPr>
      <w:rFonts w:ascii="Helvetica Neue" w:hAnsi="Helvetica Neue"/>
      <w:b/>
      <w:sz w:val="18"/>
    </w:rPr>
  </w:style>
  <w:style w:type="character" w:customStyle="1" w:styleId="3TagCite">
    <w:name w:val="3 Tag/Cite"/>
    <w:rsid w:val="00B2628B"/>
    <w:rPr>
      <w:rFonts w:ascii="Times New Roman" w:hAnsi="Times New Roman"/>
      <w:b/>
    </w:rPr>
  </w:style>
  <w:style w:type="character" w:customStyle="1" w:styleId="4Qualifications">
    <w:name w:val="4 Qualifications"/>
    <w:rsid w:val="00B2628B"/>
    <w:rPr>
      <w:rFonts w:ascii="Times New Roman" w:hAnsi="Times New Roman"/>
      <w:sz w:val="19"/>
    </w:rPr>
  </w:style>
  <w:style w:type="character" w:customStyle="1" w:styleId="6Underlined">
    <w:name w:val="6 Underlined"/>
    <w:rsid w:val="00B2628B"/>
    <w:rPr>
      <w:rFonts w:ascii="Times New Roman" w:hAnsi="Times New Roman"/>
      <w:b/>
      <w:sz w:val="21"/>
      <w:u w:val="single"/>
    </w:rPr>
  </w:style>
  <w:style w:type="paragraph" w:customStyle="1" w:styleId="Cards1CharChar">
    <w:name w:val="Cards1 Char Char"/>
    <w:basedOn w:val="Normal"/>
    <w:link w:val="Cards1CharCharChar"/>
    <w:rsid w:val="00B2628B"/>
    <w:pPr>
      <w:autoSpaceDE w:val="0"/>
      <w:autoSpaceDN w:val="0"/>
      <w:adjustRightInd w:val="0"/>
      <w:ind w:left="432" w:right="432"/>
      <w:jc w:val="both"/>
    </w:pPr>
    <w:rPr>
      <w:lang w:val="x-none"/>
    </w:rPr>
  </w:style>
  <w:style w:type="character" w:customStyle="1" w:styleId="Cards1CharCharChar">
    <w:name w:val="Cards1 Char Char Char"/>
    <w:link w:val="Cards1CharChar"/>
    <w:rsid w:val="00B2628B"/>
    <w:rPr>
      <w:rFonts w:ascii="Cambria" w:hAnsi="Cambria" w:cs="Calibri"/>
      <w:lang w:val="x-none"/>
    </w:rPr>
  </w:style>
  <w:style w:type="paragraph" w:customStyle="1" w:styleId="UnderlineCharCharCharCharCharCharChar">
    <w:name w:val="Underline Char Char Char Char Char Char Char"/>
    <w:basedOn w:val="Normal"/>
    <w:link w:val="UnderlineCharCharCharCharCharCharCharChar"/>
    <w:rsid w:val="00B2628B"/>
    <w:rPr>
      <w:rFonts w:asciiTheme="minorHAnsi" w:hAnsiTheme="minorHAnsi" w:cstheme="minorBidi"/>
      <w:u w:val="single"/>
    </w:rPr>
  </w:style>
  <w:style w:type="character" w:customStyle="1" w:styleId="CitesCharCharChar">
    <w:name w:val="Cites Char Char Char"/>
    <w:rsid w:val="00B2628B"/>
    <w:rPr>
      <w:rFonts w:ascii="Times New Roman" w:eastAsia="Times New Roman" w:hAnsi="Times New Roman" w:cs="Times New Roman"/>
      <w:sz w:val="20"/>
    </w:rPr>
  </w:style>
  <w:style w:type="character" w:customStyle="1" w:styleId="nohighlighting">
    <w:name w:val="no highlighting"/>
    <w:rsid w:val="00B2628B"/>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B2628B"/>
    <w:rPr>
      <w:rFonts w:ascii="Cambria" w:hAnsi="Cambria" w:hint="default"/>
      <w:sz w:val="21"/>
      <w:u w:val="single"/>
    </w:rPr>
  </w:style>
  <w:style w:type="paragraph" w:customStyle="1" w:styleId="Swag">
    <w:name w:val="Swag"/>
    <w:basedOn w:val="Normal"/>
    <w:link w:val="SwagChar"/>
    <w:qFormat/>
    <w:rsid w:val="00B2628B"/>
    <w:rPr>
      <w:color w:val="0000FF"/>
      <w:sz w:val="12"/>
      <w:u w:val="single"/>
    </w:rPr>
  </w:style>
  <w:style w:type="character" w:customStyle="1" w:styleId="SwagChar">
    <w:name w:val="Swag Char"/>
    <w:link w:val="Swag"/>
    <w:rsid w:val="00B2628B"/>
    <w:rPr>
      <w:rFonts w:ascii="Cambria" w:hAnsi="Cambria" w:cs="Calibri"/>
      <w:color w:val="0000FF"/>
      <w:sz w:val="12"/>
      <w:u w:val="single"/>
    </w:rPr>
  </w:style>
  <w:style w:type="paragraph" w:customStyle="1" w:styleId="StyleUnderlineTimesNewRoman1">
    <w:name w:val="Style Underline + Times New Roman1"/>
    <w:link w:val="StyleUnderlineTimesNewRoman1Char"/>
    <w:rsid w:val="00B2628B"/>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B2628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B2628B"/>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B2628B"/>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B2628B"/>
    <w:rPr>
      <w:rFonts w:ascii="Garamond" w:eastAsia="MS Mincho" w:hAnsi="Garamond"/>
    </w:rPr>
  </w:style>
  <w:style w:type="character" w:customStyle="1" w:styleId="StyleStyleCardTextLeft-075Right0Char">
    <w:name w:val="Style Style Card Text + Left:  -0.75&quot; + Right:  0&quot; Char"/>
    <w:link w:val="StyleStyleCardTextLeft-075Right0"/>
    <w:rsid w:val="00B2628B"/>
    <w:rPr>
      <w:rFonts w:ascii="Garamond" w:eastAsia="MS Mincho" w:hAnsi="Garamond" w:cs="Calibri"/>
    </w:rPr>
  </w:style>
  <w:style w:type="character" w:customStyle="1" w:styleId="CharChar61">
    <w:name w:val="Char Char61"/>
    <w:rsid w:val="00B2628B"/>
    <w:rPr>
      <w:rFonts w:cs="Arial"/>
      <w:bCs/>
      <w:sz w:val="16"/>
      <w:szCs w:val="26"/>
      <w:lang w:val="en-US" w:eastAsia="en-US" w:bidi="ar-SA"/>
    </w:rPr>
  </w:style>
  <w:style w:type="character" w:customStyle="1" w:styleId="ListBulletChar">
    <w:name w:val="List Bullet Char"/>
    <w:link w:val="ListBullet"/>
    <w:uiPriority w:val="99"/>
    <w:rsid w:val="00B2628B"/>
    <w:rPr>
      <w:rFonts w:ascii="Cambria" w:eastAsia="Calibri" w:hAnsi="Cambria" w:cs="Calibri"/>
    </w:rPr>
  </w:style>
  <w:style w:type="paragraph" w:customStyle="1" w:styleId="subhead10">
    <w:name w:val="subhead1"/>
    <w:basedOn w:val="Normal"/>
    <w:uiPriority w:val="99"/>
    <w:rsid w:val="00B2628B"/>
    <w:pPr>
      <w:spacing w:before="100" w:beforeAutospacing="1" w:after="100" w:afterAutospacing="1"/>
    </w:pPr>
    <w:rPr>
      <w:rFonts w:eastAsia="Times New Roman"/>
      <w:sz w:val="24"/>
    </w:rPr>
  </w:style>
  <w:style w:type="character" w:customStyle="1" w:styleId="styledate">
    <w:name w:val="styledate"/>
    <w:rsid w:val="00B2628B"/>
  </w:style>
  <w:style w:type="character" w:customStyle="1" w:styleId="BoldandUnderlineChar1">
    <w:name w:val="Bold and Underline Char1"/>
    <w:rsid w:val="00B2628B"/>
    <w:rPr>
      <w:b/>
      <w:szCs w:val="24"/>
      <w:u w:val="single"/>
      <w:lang w:val="en-US" w:eastAsia="en-US" w:bidi="ar-SA"/>
    </w:rPr>
  </w:style>
  <w:style w:type="character" w:customStyle="1" w:styleId="BoldandUnderlineChar1Char2">
    <w:name w:val="Bold and Underline Char1 Char2"/>
    <w:rsid w:val="00B2628B"/>
    <w:rPr>
      <w:b/>
      <w:szCs w:val="24"/>
      <w:u w:val="single"/>
      <w:lang w:val="en-US" w:eastAsia="en-US" w:bidi="ar-SA"/>
    </w:rPr>
  </w:style>
  <w:style w:type="character" w:customStyle="1" w:styleId="BoldandUnderlineCharChar1">
    <w:name w:val="Bold and Underline Char Char1"/>
    <w:rsid w:val="00B2628B"/>
    <w:rPr>
      <w:b/>
      <w:szCs w:val="24"/>
      <w:u w:val="single"/>
      <w:lang w:val="en-US" w:eastAsia="en-US" w:bidi="ar-SA"/>
    </w:rPr>
  </w:style>
  <w:style w:type="character" w:customStyle="1" w:styleId="BoldandUnderlineChar6">
    <w:name w:val="Bold and Underline Char6"/>
    <w:rsid w:val="00B2628B"/>
    <w:rPr>
      <w:b/>
      <w:szCs w:val="24"/>
      <w:u w:val="single"/>
      <w:lang w:val="en-US" w:eastAsia="en-US" w:bidi="ar-SA"/>
    </w:rPr>
  </w:style>
  <w:style w:type="paragraph" w:customStyle="1" w:styleId="abstract">
    <w:name w:val="abstract"/>
    <w:basedOn w:val="Normal"/>
    <w:uiPriority w:val="99"/>
    <w:rsid w:val="00B2628B"/>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B2628B"/>
    <w:rPr>
      <w:rFonts w:eastAsia="Times New Roman"/>
      <w:b/>
      <w:bCs/>
      <w:u w:val="single"/>
    </w:rPr>
  </w:style>
  <w:style w:type="character" w:customStyle="1" w:styleId="StyleUnderlineChar11ptBold2Char">
    <w:name w:val="Style Underline Char + 11 pt Bold2 Char"/>
    <w:link w:val="StyleUnderlineChar11ptBold2"/>
    <w:rsid w:val="00B2628B"/>
    <w:rPr>
      <w:rFonts w:ascii="Cambria" w:eastAsia="Times New Roman" w:hAnsi="Cambria" w:cs="Calibri"/>
      <w:b/>
      <w:bCs/>
      <w:u w:val="single"/>
    </w:rPr>
  </w:style>
  <w:style w:type="paragraph" w:customStyle="1" w:styleId="StyleStyleUnderlineTimesNewRoman11pt">
    <w:name w:val="Style Style Underline + Times New Roman + 11 pt"/>
    <w:basedOn w:val="Normal"/>
    <w:link w:val="StyleStyleUnderlineTimesNewRoman11ptChar"/>
    <w:rsid w:val="00B2628B"/>
    <w:rPr>
      <w:rFonts w:eastAsia="Times New Roman"/>
      <w:u w:val="single"/>
    </w:rPr>
  </w:style>
  <w:style w:type="character" w:customStyle="1" w:styleId="StyleStyleUnderlineTimesNewRoman11ptChar">
    <w:name w:val="Style Style Underline + Times New Roman + 11 pt Char"/>
    <w:link w:val="StyleStyleUnderlineTimesNewRoman11pt"/>
    <w:rsid w:val="00B2628B"/>
    <w:rPr>
      <w:rFonts w:ascii="Cambria" w:eastAsia="Times New Roman" w:hAnsi="Cambria"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B2628B"/>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B2628B"/>
    <w:rPr>
      <w:rFonts w:ascii="Cambria" w:eastAsia="Times New Roman" w:hAnsi="Cambria" w:cs="Calibri"/>
      <w:u w:val="single"/>
    </w:rPr>
  </w:style>
  <w:style w:type="character" w:customStyle="1" w:styleId="style13">
    <w:name w:val="style1"/>
    <w:rsid w:val="00B2628B"/>
  </w:style>
  <w:style w:type="character" w:customStyle="1" w:styleId="pmtermsel">
    <w:name w:val="pmtermsel"/>
    <w:rsid w:val="00B2628B"/>
  </w:style>
  <w:style w:type="character" w:customStyle="1" w:styleId="showipapr">
    <w:name w:val="show_ipapr"/>
    <w:rsid w:val="00B2628B"/>
  </w:style>
  <w:style w:type="character" w:customStyle="1" w:styleId="dnindex">
    <w:name w:val="dnindex"/>
    <w:rsid w:val="00B2628B"/>
  </w:style>
  <w:style w:type="character" w:customStyle="1" w:styleId="23">
    <w:name w:val="23"/>
    <w:rsid w:val="00B2628B"/>
    <w:rPr>
      <w:rFonts w:ascii="Times New Roman" w:hAnsi="Times New Roman" w:cs="Arial"/>
      <w:bCs/>
      <w:sz w:val="20"/>
      <w:u w:val="single"/>
      <w:lang w:val="en-US" w:eastAsia="en-US" w:bidi="ar-SA"/>
    </w:rPr>
  </w:style>
  <w:style w:type="character" w:customStyle="1" w:styleId="33">
    <w:name w:val="33"/>
    <w:rsid w:val="00B2628B"/>
    <w:rPr>
      <w:rFonts w:ascii="Times New Roman" w:hAnsi="Times New Roman" w:cs="Arial"/>
      <w:b/>
      <w:bCs/>
      <w:sz w:val="20"/>
      <w:u w:val="single"/>
      <w:lang w:val="en-US" w:eastAsia="en-US" w:bidi="ar-SA"/>
    </w:rPr>
  </w:style>
  <w:style w:type="character" w:customStyle="1" w:styleId="55">
    <w:name w:val="55"/>
    <w:rsid w:val="00B2628B"/>
    <w:rPr>
      <w:rFonts w:cs="Arial"/>
      <w:bCs/>
      <w:sz w:val="20"/>
      <w:u w:val="single"/>
      <w:lang w:val="en-US" w:eastAsia="en-US" w:bidi="ar-SA"/>
    </w:rPr>
  </w:style>
  <w:style w:type="character" w:customStyle="1" w:styleId="authoraffil">
    <w:name w:val="authoraffil"/>
    <w:rsid w:val="00B2628B"/>
  </w:style>
  <w:style w:type="character" w:customStyle="1" w:styleId="CharChar8">
    <w:name w:val="Char Char8"/>
    <w:rsid w:val="00B2628B"/>
    <w:rPr>
      <w:rFonts w:ascii="Georgia" w:eastAsia="Times New Roman" w:hAnsi="Georgia"/>
      <w:b/>
      <w:bCs/>
      <w:sz w:val="30"/>
      <w:szCs w:val="28"/>
      <w:u w:val="single"/>
    </w:rPr>
  </w:style>
  <w:style w:type="character" w:customStyle="1" w:styleId="FontStyle13">
    <w:name w:val="Font Style13"/>
    <w:uiPriority w:val="99"/>
    <w:rsid w:val="00B2628B"/>
    <w:rPr>
      <w:rFonts w:ascii="Constantia" w:hAnsi="Constantia" w:cs="Constantia"/>
      <w:sz w:val="18"/>
      <w:szCs w:val="18"/>
    </w:rPr>
  </w:style>
  <w:style w:type="character" w:customStyle="1" w:styleId="TagsCharCharCharChar">
    <w:name w:val="Tags Char Char Char Char"/>
    <w:rsid w:val="00B2628B"/>
    <w:rPr>
      <w:rFonts w:ascii="Times New Roman" w:eastAsia="Times New Roman" w:hAnsi="Times New Roman" w:cs="Times New Roman"/>
      <w:b/>
      <w:sz w:val="24"/>
      <w:szCs w:val="24"/>
    </w:rPr>
  </w:style>
  <w:style w:type="character" w:customStyle="1" w:styleId="Citation1Char">
    <w:name w:val="Citation1 Char"/>
    <w:link w:val="Citation10"/>
    <w:locked/>
    <w:rsid w:val="00B2628B"/>
    <w:rPr>
      <w:rFonts w:ascii="Georgia" w:hAnsi="Georgia"/>
      <w:b/>
      <w:u w:val="single"/>
    </w:rPr>
  </w:style>
  <w:style w:type="paragraph" w:customStyle="1" w:styleId="Citation10">
    <w:name w:val="Citation1"/>
    <w:basedOn w:val="Normal"/>
    <w:link w:val="Citation1Char"/>
    <w:qFormat/>
    <w:rsid w:val="00B2628B"/>
    <w:rPr>
      <w:rFonts w:ascii="Georgia" w:hAnsi="Georgia" w:cstheme="minorBidi"/>
      <w:b/>
      <w:u w:val="single"/>
    </w:rPr>
  </w:style>
  <w:style w:type="character" w:customStyle="1" w:styleId="TaglineChar">
    <w:name w:val="Tagline Char"/>
    <w:link w:val="Tagline1"/>
    <w:locked/>
    <w:rsid w:val="00B2628B"/>
    <w:rPr>
      <w:rFonts w:ascii="Georgia" w:hAnsi="Georgia"/>
      <w:b/>
    </w:rPr>
  </w:style>
  <w:style w:type="paragraph" w:customStyle="1" w:styleId="Tagline1">
    <w:name w:val="Tagline"/>
    <w:basedOn w:val="Normal"/>
    <w:link w:val="TaglineChar"/>
    <w:qFormat/>
    <w:rsid w:val="00B2628B"/>
    <w:rPr>
      <w:rFonts w:ascii="Georgia" w:hAnsi="Georgia" w:cstheme="minorBidi"/>
      <w:b/>
    </w:rPr>
  </w:style>
  <w:style w:type="paragraph" w:customStyle="1" w:styleId="StyleLeft021">
    <w:name w:val="Style Left:  0.2&quot;1"/>
    <w:basedOn w:val="Normal"/>
    <w:uiPriority w:val="99"/>
    <w:rsid w:val="00B2628B"/>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B2628B"/>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B2628B"/>
    <w:rPr>
      <w:rFonts w:ascii="Cambria" w:eastAsia="Times New Roman" w:hAnsi="Cambria"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B2628B"/>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B2628B"/>
    <w:rPr>
      <w:rFonts w:ascii="Cambria" w:eastAsia="Times New Roman" w:hAnsi="Cambria" w:cs="Calibri"/>
      <w:u w:val="single"/>
      <w:bdr w:val="single" w:sz="4" w:space="0" w:color="auto"/>
    </w:rPr>
  </w:style>
  <w:style w:type="character" w:customStyle="1" w:styleId="boldcitationChar">
    <w:name w:val="bold citation Char"/>
    <w:rsid w:val="00B2628B"/>
    <w:rPr>
      <w:rFonts w:ascii="Arial" w:hAnsi="Arial"/>
      <w:b/>
      <w:sz w:val="28"/>
      <w:szCs w:val="24"/>
      <w:u w:val="thick"/>
      <w:lang w:val="en-US" w:eastAsia="en-US" w:bidi="ar-SA"/>
    </w:rPr>
  </w:style>
  <w:style w:type="paragraph" w:customStyle="1" w:styleId="BlockTitle20">
    <w:name w:val="Block Title #2"/>
    <w:basedOn w:val="Normal"/>
    <w:uiPriority w:val="99"/>
    <w:rsid w:val="00B2628B"/>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0">
    <w:name w:val="Tagstyle"/>
    <w:basedOn w:val="Normal"/>
    <w:next w:val="Normal"/>
    <w:rsid w:val="00B2628B"/>
    <w:rPr>
      <w:b/>
    </w:rPr>
  </w:style>
  <w:style w:type="character" w:customStyle="1" w:styleId="BoldunderlineChar3">
    <w:name w:val="Bold/underline Char"/>
    <w:rsid w:val="00B2628B"/>
    <w:rPr>
      <w:rFonts w:eastAsia="SimSun"/>
      <w:b/>
      <w:noProof w:val="0"/>
      <w:sz w:val="24"/>
      <w:szCs w:val="24"/>
      <w:u w:val="single"/>
      <w:lang w:val="en-US" w:eastAsia="zh-CN" w:bidi="ar-SA"/>
    </w:rPr>
  </w:style>
  <w:style w:type="character" w:customStyle="1" w:styleId="underlinetextchar0">
    <w:name w:val="underlinetextchar"/>
    <w:rsid w:val="00B2628B"/>
  </w:style>
  <w:style w:type="character" w:customStyle="1" w:styleId="boldciteChar1">
    <w:name w:val="bold cite Char1"/>
    <w:rsid w:val="00B2628B"/>
    <w:rPr>
      <w:b/>
      <w:sz w:val="28"/>
      <w:u w:val="thick" w:color="000000"/>
    </w:rPr>
  </w:style>
  <w:style w:type="character" w:customStyle="1" w:styleId="tagCharCharChar1">
    <w:name w:val="tag Char Char Char1"/>
    <w:rsid w:val="00B2628B"/>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B2628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B2628B"/>
    <w:rPr>
      <w:rFonts w:ascii="Times New Roman" w:hAnsi="Times New Roman" w:cs="Times New Roman"/>
      <w:sz w:val="18"/>
      <w:szCs w:val="18"/>
    </w:rPr>
  </w:style>
  <w:style w:type="character" w:customStyle="1" w:styleId="bylines">
    <w:name w:val="bylines"/>
    <w:basedOn w:val="DefaultParagraphFont"/>
    <w:rsid w:val="00B2628B"/>
  </w:style>
  <w:style w:type="character" w:customStyle="1" w:styleId="StyleStyleBoldUnderlineUnderlineIntenseEmphasis1apple-style-2">
    <w:name w:val="Style Style Bold UnderlineUnderlineIntense Emphasis1apple-style-...2"/>
    <w:basedOn w:val="DefaultParagraphFont"/>
    <w:rsid w:val="00B2628B"/>
    <w:rPr>
      <w:b w:val="0"/>
      <w:bCs/>
      <w:sz w:val="22"/>
      <w:u w:val="single"/>
    </w:rPr>
  </w:style>
  <w:style w:type="character" w:customStyle="1" w:styleId="FontStyle57">
    <w:name w:val="Font Style57"/>
    <w:rsid w:val="00B2628B"/>
    <w:rPr>
      <w:rFonts w:ascii="Georgia" w:hAnsi="Georgia" w:cs="Georgia"/>
      <w:b/>
      <w:bCs/>
      <w:sz w:val="14"/>
      <w:szCs w:val="14"/>
    </w:rPr>
  </w:style>
  <w:style w:type="character" w:customStyle="1" w:styleId="FontStyle89">
    <w:name w:val="Font Style89"/>
    <w:rsid w:val="00B2628B"/>
    <w:rPr>
      <w:rFonts w:ascii="Times New Roman" w:hAnsi="Times New Roman" w:cs="Times New Roman"/>
      <w:b/>
      <w:bCs/>
      <w:smallCaps/>
      <w:spacing w:val="40"/>
      <w:sz w:val="16"/>
      <w:szCs w:val="16"/>
    </w:rPr>
  </w:style>
  <w:style w:type="character" w:customStyle="1" w:styleId="style3Char0">
    <w:name w:val="style 3 Char"/>
    <w:rsid w:val="00B2628B"/>
    <w:rPr>
      <w:sz w:val="18"/>
      <w:szCs w:val="24"/>
      <w:lang w:val="en-US" w:eastAsia="en-US" w:bidi="ar-SA"/>
    </w:rPr>
  </w:style>
  <w:style w:type="paragraph" w:customStyle="1" w:styleId="003Cite">
    <w:name w:val="003Cite"/>
    <w:basedOn w:val="Normal"/>
    <w:qFormat/>
    <w:rsid w:val="00B2628B"/>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B2628B"/>
    <w:pPr>
      <w:jc w:val="both"/>
    </w:pPr>
    <w:rPr>
      <w:b/>
      <w:color w:val="000000"/>
      <w:u w:val="single"/>
    </w:rPr>
  </w:style>
  <w:style w:type="character" w:customStyle="1" w:styleId="NormalBoldChar">
    <w:name w:val="Normal + Bold Char"/>
    <w:aliases w:val="Double Underline Char"/>
    <w:basedOn w:val="DefaultParagraphFont"/>
    <w:link w:val="NormalBold"/>
    <w:rsid w:val="00B2628B"/>
    <w:rPr>
      <w:rFonts w:ascii="Cambria" w:hAnsi="Cambria" w:cs="Calibri"/>
      <w:b/>
      <w:color w:val="000000"/>
      <w:u w:val="single"/>
    </w:rPr>
  </w:style>
  <w:style w:type="character" w:customStyle="1" w:styleId="BlockHeadingsChar1">
    <w:name w:val="Block Headings Char1"/>
    <w:rsid w:val="00B2628B"/>
    <w:rPr>
      <w:b/>
      <w:caps/>
    </w:rPr>
  </w:style>
  <w:style w:type="character" w:customStyle="1" w:styleId="FontStyle170">
    <w:name w:val="Font Style170"/>
    <w:uiPriority w:val="99"/>
    <w:rsid w:val="00B2628B"/>
    <w:rPr>
      <w:rFonts w:ascii="Bookman Old Style" w:hAnsi="Bookman Old Style" w:cs="Bookman Old Style"/>
      <w:sz w:val="16"/>
      <w:szCs w:val="16"/>
    </w:rPr>
  </w:style>
  <w:style w:type="character" w:customStyle="1" w:styleId="FontStyle17">
    <w:name w:val="Font Style17"/>
    <w:uiPriority w:val="99"/>
    <w:rsid w:val="00B2628B"/>
    <w:rPr>
      <w:rFonts w:ascii="Book Antiqua" w:hAnsi="Book Antiqua" w:cs="Book Antiqua"/>
      <w:i/>
      <w:iCs/>
      <w:spacing w:val="10"/>
      <w:sz w:val="22"/>
      <w:szCs w:val="22"/>
    </w:rPr>
  </w:style>
  <w:style w:type="paragraph" w:customStyle="1" w:styleId="Genealogy">
    <w:name w:val="Genealogy"/>
    <w:basedOn w:val="Heading4"/>
    <w:autoRedefine/>
    <w:qFormat/>
    <w:rsid w:val="00B2628B"/>
    <w:rPr>
      <w:rFonts w:cs="Calibri"/>
    </w:rPr>
  </w:style>
  <w:style w:type="character" w:customStyle="1" w:styleId="m3262662096238345512gmail-style13ptbold">
    <w:name w:val="m_3262662096238345512gmail-style13ptbold"/>
    <w:basedOn w:val="DefaultParagraphFont"/>
    <w:rsid w:val="00B2628B"/>
  </w:style>
  <w:style w:type="paragraph" w:customStyle="1" w:styleId="m5562427531322223799gmail-msolistparagraph">
    <w:name w:val="m_5562427531322223799gmail-msolistparagraph"/>
    <w:basedOn w:val="Normal"/>
    <w:rsid w:val="00B2628B"/>
    <w:pPr>
      <w:spacing w:before="100" w:beforeAutospacing="1" w:after="100" w:afterAutospacing="1"/>
    </w:pPr>
  </w:style>
  <w:style w:type="character" w:customStyle="1" w:styleId="CardsFont12ptCharChar">
    <w:name w:val="Cards + Font: 12 pt Char Char"/>
    <w:basedOn w:val="DefaultParagraphFont"/>
    <w:rsid w:val="00B2628B"/>
    <w:rPr>
      <w:sz w:val="24"/>
      <w:szCs w:val="24"/>
      <w:u w:val="thick"/>
      <w:lang w:val="en-US" w:eastAsia="en-US" w:bidi="ar-SA"/>
    </w:rPr>
  </w:style>
  <w:style w:type="character" w:customStyle="1" w:styleId="Heading1CharChar1">
    <w:name w:val="Heading 1 Char Char1"/>
    <w:rsid w:val="00B2628B"/>
    <w:rPr>
      <w:rFonts w:cs="Arial"/>
      <w:b/>
      <w:bCs/>
      <w:szCs w:val="32"/>
      <w:lang w:val="en-US" w:eastAsia="en-US" w:bidi="ar-SA"/>
    </w:rPr>
  </w:style>
  <w:style w:type="paragraph" w:customStyle="1" w:styleId="DateTime">
    <w:name w:val="DateTime"/>
    <w:basedOn w:val="Normal"/>
    <w:link w:val="DateTimeChar"/>
    <w:autoRedefine/>
    <w:uiPriority w:val="4"/>
    <w:qFormat/>
    <w:rsid w:val="00B2628B"/>
  </w:style>
  <w:style w:type="character" w:customStyle="1" w:styleId="DateTimeChar">
    <w:name w:val="DateTime Char"/>
    <w:basedOn w:val="DefaultParagraphFont"/>
    <w:link w:val="DateTime"/>
    <w:uiPriority w:val="4"/>
    <w:rsid w:val="00B2628B"/>
    <w:rPr>
      <w:rFonts w:ascii="Cambria" w:hAnsi="Cambria" w:cs="Calibri"/>
    </w:rPr>
  </w:style>
  <w:style w:type="paragraph" w:customStyle="1" w:styleId="Lecture">
    <w:name w:val="Lecture"/>
    <w:next w:val="BodyText"/>
    <w:link w:val="LectureChar"/>
    <w:autoRedefine/>
    <w:uiPriority w:val="4"/>
    <w:qFormat/>
    <w:rsid w:val="00B2628B"/>
    <w:pPr>
      <w:spacing w:after="0"/>
      <w:outlineLvl w:val="5"/>
    </w:pPr>
    <w:rPr>
      <w:rFonts w:ascii="Arial" w:hAnsi="Arial" w:cs="Arial"/>
      <w:spacing w:val="-10"/>
    </w:rPr>
  </w:style>
  <w:style w:type="character" w:customStyle="1" w:styleId="LectureChar">
    <w:name w:val="Lecture Char"/>
    <w:basedOn w:val="DateTimeChar"/>
    <w:link w:val="Lecture"/>
    <w:uiPriority w:val="4"/>
    <w:rsid w:val="00B2628B"/>
    <w:rPr>
      <w:rFonts w:ascii="Arial" w:hAnsi="Arial" w:cs="Arial"/>
      <w:spacing w:val="-10"/>
    </w:rPr>
  </w:style>
  <w:style w:type="character" w:customStyle="1" w:styleId="c-messagebody">
    <w:name w:val="c-message__body"/>
    <w:basedOn w:val="DefaultParagraphFont"/>
    <w:rsid w:val="00B2628B"/>
  </w:style>
  <w:style w:type="character" w:customStyle="1" w:styleId="textexposedshow">
    <w:name w:val="text_exposed_show"/>
    <w:basedOn w:val="DefaultParagraphFont"/>
    <w:rsid w:val="00B2628B"/>
  </w:style>
  <w:style w:type="character" w:customStyle="1" w:styleId="m6996517068433683380gmail-style13ptbold">
    <w:name w:val="m_6996517068433683380gmail-style13ptbold"/>
    <w:basedOn w:val="DefaultParagraphFont"/>
    <w:rsid w:val="00B2628B"/>
  </w:style>
  <w:style w:type="character" w:customStyle="1" w:styleId="m6996517068433683380gmail-styleunderline">
    <w:name w:val="m_6996517068433683380gmail-styleunderline"/>
    <w:basedOn w:val="DefaultParagraphFont"/>
    <w:rsid w:val="00B2628B"/>
  </w:style>
  <w:style w:type="paragraph" w:customStyle="1" w:styleId="analytics0">
    <w:name w:val="analytics"/>
    <w:basedOn w:val="Normal"/>
    <w:link w:val="analyticsChar0"/>
    <w:uiPriority w:val="4"/>
    <w:qFormat/>
    <w:rsid w:val="00B2628B"/>
    <w:rPr>
      <w:b/>
      <w:color w:val="C00000"/>
      <w:sz w:val="26"/>
    </w:rPr>
  </w:style>
  <w:style w:type="character" w:customStyle="1" w:styleId="analyticsChar0">
    <w:name w:val="analytics Char"/>
    <w:basedOn w:val="DefaultParagraphFont"/>
    <w:link w:val="analytics0"/>
    <w:uiPriority w:val="4"/>
    <w:rsid w:val="00B2628B"/>
    <w:rPr>
      <w:rFonts w:ascii="Cambria" w:hAnsi="Cambria" w:cs="Calibri"/>
      <w:b/>
      <w:color w:val="C00000"/>
      <w:sz w:val="26"/>
    </w:rPr>
  </w:style>
  <w:style w:type="character" w:customStyle="1" w:styleId="m-295881671861464791gmail-style13ptbold">
    <w:name w:val="m_-295881671861464791gmail-style13ptbold"/>
    <w:basedOn w:val="DefaultParagraphFont"/>
    <w:rsid w:val="00B2628B"/>
  </w:style>
  <w:style w:type="character" w:customStyle="1" w:styleId="m-6800285380327296172gmail-style13ptbold">
    <w:name w:val="m_-6800285380327296172gmail-style13ptbold"/>
    <w:basedOn w:val="DefaultParagraphFont"/>
    <w:rsid w:val="00B2628B"/>
  </w:style>
  <w:style w:type="character" w:customStyle="1" w:styleId="m-6800285380327296172gmail-styleunderline">
    <w:name w:val="m_-6800285380327296172gmail-styleunderline"/>
    <w:basedOn w:val="DefaultParagraphFont"/>
    <w:rsid w:val="00B2628B"/>
  </w:style>
  <w:style w:type="character" w:customStyle="1" w:styleId="m-8497948306993107372gmail-style13ptbold">
    <w:name w:val="m_-8497948306993107372gmail-style13ptbold"/>
    <w:basedOn w:val="DefaultParagraphFont"/>
    <w:rsid w:val="00B2628B"/>
  </w:style>
  <w:style w:type="character" w:customStyle="1" w:styleId="gmail-style13ptbold">
    <w:name w:val="gmail-style13ptbold"/>
    <w:basedOn w:val="DefaultParagraphFont"/>
    <w:rsid w:val="00B2628B"/>
  </w:style>
  <w:style w:type="character" w:customStyle="1" w:styleId="gmail-styleunderline">
    <w:name w:val="gmail-styleunderline"/>
    <w:basedOn w:val="DefaultParagraphFont"/>
    <w:rsid w:val="00B2628B"/>
  </w:style>
  <w:style w:type="character" w:customStyle="1" w:styleId="m-5156237671796814033gmail-styleunderline">
    <w:name w:val="m_-5156237671796814033gmail-styleunderline"/>
    <w:basedOn w:val="DefaultParagraphFont"/>
    <w:rsid w:val="00B2628B"/>
  </w:style>
  <w:style w:type="character" w:customStyle="1" w:styleId="cardChar2">
    <w:name w:val="%card Char"/>
    <w:link w:val="card2"/>
    <w:locked/>
    <w:rsid w:val="00B2628B"/>
    <w:rPr>
      <w:rFonts w:ascii="Cambria" w:eastAsia="Times New Roman" w:hAnsi="Cambria" w:cs="Calibri"/>
      <w:bCs/>
    </w:rPr>
  </w:style>
  <w:style w:type="character" w:customStyle="1" w:styleId="m-8899101075591056128gmail-msohyperlink">
    <w:name w:val="m_-8899101075591056128gmail-msohyperlink"/>
    <w:basedOn w:val="DefaultParagraphFont"/>
    <w:rsid w:val="00B2628B"/>
  </w:style>
  <w:style w:type="character" w:customStyle="1" w:styleId="m-8899101075591056128gmail-styleunderline">
    <w:name w:val="m_-8899101075591056128gmail-styleunderline"/>
    <w:basedOn w:val="DefaultParagraphFont"/>
    <w:rsid w:val="00B2628B"/>
  </w:style>
  <w:style w:type="paragraph" w:customStyle="1" w:styleId="endmarkenabled">
    <w:name w:val="endmarkenabled"/>
    <w:basedOn w:val="Normal"/>
    <w:rsid w:val="00B2628B"/>
    <w:pPr>
      <w:spacing w:before="100" w:beforeAutospacing="1" w:after="100" w:afterAutospacing="1"/>
    </w:pPr>
  </w:style>
  <w:style w:type="character" w:customStyle="1" w:styleId="c-messagelistunreaddividerlabel">
    <w:name w:val="c-message_list__unread_divider__label"/>
    <w:basedOn w:val="DefaultParagraphFont"/>
    <w:rsid w:val="00B26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stonreview.net/class-inequality-politics/charmaine-chua-ever-given-and-monstrosity-maritime-capitalism" TargetMode="External"/><Relationship Id="rId13" Type="http://schemas.openxmlformats.org/officeDocument/2006/relationships/hyperlink" Target="https://www.unepfi.org/news/themes/ecosystems/5-examples-of-best-practice-to-sustainably-finance-the-port-sector/" TargetMode="External"/><Relationship Id="rId18" Type="http://schemas.openxmlformats.org/officeDocument/2006/relationships/hyperlink" Target="http://www.acdis.uiuc.edu/homepage_docs/pubs_docs/S&amp;P_docs/S&amp;P_XIII/Singer.htm" TargetMode="External"/><Relationship Id="rId26" Type="http://schemas.openxmlformats.org/officeDocument/2006/relationships/hyperlink" Target="https://caselaw.findlaw.com/mi-court-of-appeals/1699887.html" TargetMode="External"/><Relationship Id="rId3" Type="http://schemas.openxmlformats.org/officeDocument/2006/relationships/styles" Target="styles.xml"/><Relationship Id="rId21" Type="http://schemas.openxmlformats.org/officeDocument/2006/relationships/hyperlink" Target="https://www.space.com/41080-alien-life-may-be-rare-today.html" TargetMode="External"/><Relationship Id="rId7" Type="http://schemas.openxmlformats.org/officeDocument/2006/relationships/hyperlink" Target="https://theprint.in/opinion/get-ready-for-future-giant-next-gen-cargo-vessels-will-make-ever-given-look-like-bath-toy/630839/" TargetMode="External"/><Relationship Id="rId12" Type="http://schemas.openxmlformats.org/officeDocument/2006/relationships/hyperlink" Target="https://www.devex.com/news/low-income-countries-hit-hardest-by-spike-in-global-food-prices-100119" TargetMode="External"/><Relationship Id="rId17" Type="http://schemas.openxmlformats.org/officeDocument/2006/relationships/hyperlink" Target="https://www.jdsupra.com/profile/Allen_Overy_docs/" TargetMode="External"/><Relationship Id="rId25" Type="http://schemas.openxmlformats.org/officeDocument/2006/relationships/hyperlink" Target="https://www.stanleyfoundation.org/publications/pab/WeinbergerPAB08.pdf" TargetMode="External"/><Relationship Id="rId2" Type="http://schemas.openxmlformats.org/officeDocument/2006/relationships/numbering" Target="numbering.xml"/><Relationship Id="rId16" Type="http://schemas.openxmlformats.org/officeDocument/2006/relationships/hyperlink" Target="https://www.shareweb.ch/site/Agriculture-and-Food-Security/focusareas/Documents/ras_capex_ATVET_Study_2016.pdf" TargetMode="External"/><Relationship Id="rId20" Type="http://schemas.openxmlformats.org/officeDocument/2006/relationships/hyperlink" Target="http://www.tandfonline.com/doi/pdf/10.1080/00455091.2016.1278150?needAccess=true" TargetMode="External"/><Relationship Id="rId1" Type="http://schemas.openxmlformats.org/officeDocument/2006/relationships/customXml" Target="../customXml/item1.xml"/><Relationship Id="rId6" Type="http://schemas.openxmlformats.org/officeDocument/2006/relationships/hyperlink" Target="https://www.itf-oecd.org/sites/default/files/docs/impact-alliances-container-shipping.pdf" TargetMode="External"/><Relationship Id="rId11" Type="http://schemas.openxmlformats.org/officeDocument/2006/relationships/hyperlink" Target="https://britishmeatindustry.org/industry-news/spiraling-freight-costs-threaten-global-food-prices/" TargetMode="External"/><Relationship Id="rId24" Type="http://schemas.openxmlformats.org/officeDocument/2006/relationships/hyperlink" Target="http://jgmatheny.org/extinctionethics.htm" TargetMode="External"/><Relationship Id="rId5" Type="http://schemas.openxmlformats.org/officeDocument/2006/relationships/webSettings" Target="webSettings.xml"/><Relationship Id="rId15" Type="http://schemas.openxmlformats.org/officeDocument/2006/relationships/hyperlink" Target="https://thelawdictionary.org/private-sector/" TargetMode="External"/><Relationship Id="rId23" Type="http://schemas.openxmlformats.org/officeDocument/2006/relationships/hyperlink" Target="http://www.space.com/scienceastronomy/astronomy/accelerating_universe_review_000502.html" TargetMode="External"/><Relationship Id="rId28" Type="http://schemas.openxmlformats.org/officeDocument/2006/relationships/theme" Target="theme/theme1.xml"/><Relationship Id="rId10" Type="http://schemas.openxmlformats.org/officeDocument/2006/relationships/hyperlink" Target="https://www.maritimegateway.com/exporters-complain-on-shipping-companies-forming-cartels/" TargetMode="External"/><Relationship Id="rId19" Type="http://schemas.openxmlformats.org/officeDocument/2006/relationships/hyperlink" Target="http://www.universetoday.com/2008/03/11/germs-living-in-space-almost-three-times-as-likely-to-cause-disease/" TargetMode="External"/><Relationship Id="rId4" Type="http://schemas.openxmlformats.org/officeDocument/2006/relationships/settings" Target="settings.xml"/><Relationship Id="rId9" Type="http://schemas.openxmlformats.org/officeDocument/2006/relationships/hyperlink" Target="https://www.globalcitizen.org/en/content/biodiversity-loss-human-extinction/" TargetMode="External"/><Relationship Id="rId14" Type="http://schemas.openxmlformats.org/officeDocument/2006/relationships/hyperlink" Target="https://scholarworks.law.ubalt.edu/cgi/viewcontent.cgi?article=2019&amp;context=all_fac" TargetMode="External"/><Relationship Id="rId22" Type="http://schemas.openxmlformats.org/officeDocument/2006/relationships/hyperlink" Target="http://www.space.com/scienceastronomy/generalscience/5mysteries_universes_020205-1.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38788</Words>
  <Characters>221098</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2</cp:revision>
  <dcterms:created xsi:type="dcterms:W3CDTF">2021-11-13T00:51:00Z</dcterms:created>
  <dcterms:modified xsi:type="dcterms:W3CDTF">2021-11-13T01:04:00Z</dcterms:modified>
</cp:coreProperties>
</file>