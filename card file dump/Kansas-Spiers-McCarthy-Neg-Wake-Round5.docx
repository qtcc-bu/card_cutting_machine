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8AB85" w14:textId="5D15A86A" w:rsidR="007F55C6" w:rsidRDefault="007F55C6" w:rsidP="007F55C6">
      <w:pPr>
        <w:pStyle w:val="Heading1"/>
      </w:pPr>
      <w:r>
        <w:t>1nc Shirley Round 5</w:t>
      </w:r>
    </w:p>
    <w:p w14:paraId="4A6A2E4A" w14:textId="62BB58C0" w:rsidR="00F5641A" w:rsidRDefault="00F5641A" w:rsidP="00F5641A">
      <w:pPr>
        <w:pStyle w:val="Heading2"/>
      </w:pPr>
      <w:r>
        <w:t>off</w:t>
      </w:r>
    </w:p>
    <w:p w14:paraId="7DEC0DA8" w14:textId="7994B548" w:rsidR="00F5641A" w:rsidRDefault="00F5641A" w:rsidP="00F5641A">
      <w:pPr>
        <w:pStyle w:val="Heading3"/>
      </w:pPr>
      <w:r>
        <w:t>1nc – off</w:t>
      </w:r>
    </w:p>
    <w:p w14:paraId="63D4E987" w14:textId="77777777" w:rsidR="00F5641A" w:rsidRDefault="00F5641A" w:rsidP="00F5641A">
      <w:pPr>
        <w:pStyle w:val="Heading4"/>
      </w:pPr>
      <w:r>
        <w:t>We endorse the entirety of the 1ac except for their use of market metaphors.</w:t>
      </w:r>
    </w:p>
    <w:p w14:paraId="7A0FD7DA" w14:textId="77777777" w:rsidR="00F5641A" w:rsidRPr="00606982" w:rsidRDefault="00F5641A" w:rsidP="00F5641A"/>
    <w:p w14:paraId="4CD8B10B" w14:textId="77777777" w:rsidR="00F5641A" w:rsidRDefault="00F5641A" w:rsidP="00F5641A">
      <w:pPr>
        <w:pStyle w:val="Heading4"/>
      </w:pPr>
      <w:r w:rsidRPr="00FA1219">
        <w:t xml:space="preserve">Neoliberalism is a discursive politics that </w:t>
      </w:r>
      <w:r w:rsidRPr="00FA1219">
        <w:rPr>
          <w:u w:val="single"/>
        </w:rPr>
        <w:t>relies</w:t>
      </w:r>
      <w:r w:rsidRPr="00FA1219">
        <w:t xml:space="preserve"> on the work of the market metaphor. The</w:t>
      </w:r>
      <w:r>
        <w:t xml:space="preserve">ir </w:t>
      </w:r>
      <w:r w:rsidRPr="00FA1219">
        <w:t xml:space="preserve">articulation of the social world in economic language </w:t>
      </w:r>
      <w:r w:rsidRPr="00FA1219">
        <w:rPr>
          <w:u w:val="single"/>
        </w:rPr>
        <w:t>re-constitutes</w:t>
      </w:r>
      <w:r w:rsidRPr="00FA1219">
        <w:t xml:space="preserve"> all life as market, </w:t>
      </w:r>
      <w:r>
        <w:t xml:space="preserve">economizing being – turns the </w:t>
      </w:r>
      <w:proofErr w:type="spellStart"/>
      <w:r>
        <w:t>aff</w:t>
      </w:r>
      <w:proofErr w:type="spellEnd"/>
      <w:r>
        <w:t>.</w:t>
      </w:r>
    </w:p>
    <w:p w14:paraId="300CCDBC" w14:textId="77777777" w:rsidR="00F5641A" w:rsidRDefault="00F5641A" w:rsidP="00F5641A">
      <w:proofErr w:type="spellStart"/>
      <w:r w:rsidRPr="004615B3">
        <w:rPr>
          <w:rStyle w:val="Style13ptBold"/>
        </w:rPr>
        <w:t>Zuidhof</w:t>
      </w:r>
      <w:proofErr w:type="spellEnd"/>
      <w:r w:rsidRPr="004615B3">
        <w:rPr>
          <w:rStyle w:val="Style13ptBold"/>
        </w:rPr>
        <w:t xml:space="preserve"> 12</w:t>
      </w:r>
      <w:r>
        <w:t xml:space="preserve"> (P.W., Associate Professor in European political economy in the European Studies program in the Department of History, European Studies and Religious Studies at the University of Amsterdam, January 2012, “Imagining Markets: The Discursive Politics of Neoliberalism,” Erasmus University Rotterdam, </w:t>
      </w:r>
      <w:proofErr w:type="spellStart"/>
      <w:r>
        <w:t>pg</w:t>
      </w:r>
      <w:proofErr w:type="spellEnd"/>
      <w:r>
        <w:t>: 4-11)</w:t>
      </w:r>
    </w:p>
    <w:p w14:paraId="763D7DDC" w14:textId="77777777" w:rsidR="00F5641A" w:rsidRPr="004615B3" w:rsidRDefault="00F5641A" w:rsidP="00F5641A">
      <w:pPr>
        <w:rPr>
          <w:sz w:val="14"/>
        </w:rPr>
      </w:pPr>
      <w:r w:rsidRPr="004615B3">
        <w:rPr>
          <w:rStyle w:val="StyleUnderline"/>
        </w:rPr>
        <w:t xml:space="preserve">Neoliberalism as a </w:t>
      </w:r>
      <w:r w:rsidRPr="004615B3">
        <w:rPr>
          <w:rStyle w:val="Emphasis"/>
        </w:rPr>
        <w:t>Discursive Politics of the Market</w:t>
      </w:r>
      <w:r w:rsidRPr="004615B3">
        <w:rPr>
          <w:rStyle w:val="StyleUnderline"/>
        </w:rPr>
        <w:t xml:space="preserve"> </w:t>
      </w:r>
      <w:r w:rsidRPr="004615B3">
        <w:rPr>
          <w:sz w:val="14"/>
        </w:rPr>
        <w:t xml:space="preserve">Many critics of neoliberalism have tried to capture the exuberance of the market imagery in neoliberalism. The cultural critic Thomas Frank for instance, documents in One Market under God (2001) how </w:t>
      </w:r>
      <w:r w:rsidRPr="004615B3">
        <w:rPr>
          <w:rStyle w:val="Emphasis"/>
          <w:highlight w:val="green"/>
        </w:rPr>
        <w:t>the market</w:t>
      </w:r>
      <w:r w:rsidRPr="004615B3">
        <w:rPr>
          <w:sz w:val="14"/>
          <w:highlight w:val="green"/>
        </w:rPr>
        <w:t xml:space="preserve"> </w:t>
      </w:r>
      <w:r w:rsidRPr="004615B3">
        <w:rPr>
          <w:rStyle w:val="StyleUnderline"/>
          <w:highlight w:val="green"/>
        </w:rPr>
        <w:t>has</w:t>
      </w:r>
      <w:r w:rsidRPr="004615B3">
        <w:rPr>
          <w:rStyle w:val="StyleUnderline"/>
        </w:rPr>
        <w:t xml:space="preserve"> become an important </w:t>
      </w:r>
      <w:r w:rsidRPr="004615B3">
        <w:rPr>
          <w:rStyle w:val="Emphasis"/>
        </w:rPr>
        <w:t>cultural icon</w:t>
      </w:r>
      <w:r w:rsidRPr="004615B3">
        <w:rPr>
          <w:rStyle w:val="StyleUnderline"/>
        </w:rPr>
        <w:t xml:space="preserve"> which </w:t>
      </w:r>
      <w:r w:rsidRPr="004615B3">
        <w:rPr>
          <w:rStyle w:val="Emphasis"/>
          <w:highlight w:val="green"/>
        </w:rPr>
        <w:t>invaded public discourse</w:t>
      </w:r>
      <w:r w:rsidRPr="004615B3">
        <w:rPr>
          <w:sz w:val="14"/>
          <w:highlight w:val="green"/>
        </w:rPr>
        <w:t xml:space="preserve"> </w:t>
      </w:r>
      <w:r w:rsidRPr="004615B3">
        <w:rPr>
          <w:rStyle w:val="StyleUnderline"/>
          <w:highlight w:val="green"/>
        </w:rPr>
        <w:t>and</w:t>
      </w:r>
      <w:r w:rsidRPr="004615B3">
        <w:rPr>
          <w:sz w:val="14"/>
        </w:rPr>
        <w:t xml:space="preserve"> our </w:t>
      </w:r>
      <w:r w:rsidRPr="004615B3">
        <w:rPr>
          <w:rStyle w:val="Emphasis"/>
        </w:rPr>
        <w:t xml:space="preserve">cultural </w:t>
      </w:r>
      <w:r w:rsidRPr="004615B3">
        <w:rPr>
          <w:rStyle w:val="Emphasis"/>
          <w:highlight w:val="green"/>
        </w:rPr>
        <w:t>imaginations</w:t>
      </w:r>
      <w:r w:rsidRPr="004615B3">
        <w:rPr>
          <w:sz w:val="14"/>
        </w:rPr>
        <w:t xml:space="preserve">. Frank (2001, 29) for instance points out how </w:t>
      </w:r>
      <w:r w:rsidRPr="004615B3">
        <w:rPr>
          <w:rStyle w:val="StyleUnderline"/>
        </w:rPr>
        <w:t xml:space="preserve">a variety of </w:t>
      </w:r>
      <w:r w:rsidRPr="004615B3">
        <w:rPr>
          <w:rStyle w:val="Emphasis"/>
        </w:rPr>
        <w:t>cultural techniques</w:t>
      </w:r>
      <w:r w:rsidRPr="004615B3">
        <w:rPr>
          <w:sz w:val="14"/>
        </w:rPr>
        <w:t xml:space="preserve">, ranging from advertising, business journalism, management books, to cultural studies have </w:t>
      </w:r>
      <w:r w:rsidRPr="004615B3">
        <w:rPr>
          <w:rStyle w:val="StyleUnderline"/>
        </w:rPr>
        <w:t>created a brand of “</w:t>
      </w:r>
      <w:r w:rsidRPr="004615B3">
        <w:rPr>
          <w:rStyle w:val="Emphasis"/>
        </w:rPr>
        <w:t>market populism</w:t>
      </w:r>
      <w:r w:rsidRPr="004615B3">
        <w:rPr>
          <w:sz w:val="14"/>
        </w:rPr>
        <w:t xml:space="preserve">” – he cites Newsweek columnist Robert Samuelson’s locution “the Market ‘R’ Us” – in which ‘the market’ is equated with ‘the people’ to the point that the market became to be seen as more democratic than conventional institutions of a democracy. </w:t>
      </w:r>
      <w:proofErr w:type="gramStart"/>
      <w:r w:rsidRPr="004615B3">
        <w:rPr>
          <w:sz w:val="14"/>
        </w:rPr>
        <w:t xml:space="preserve">In </w:t>
      </w:r>
      <w:r w:rsidRPr="004615B3">
        <w:rPr>
          <w:rStyle w:val="StyleUnderline"/>
        </w:rPr>
        <w:t>an attempt to</w:t>
      </w:r>
      <w:proofErr w:type="gramEnd"/>
      <w:r w:rsidRPr="004615B3">
        <w:rPr>
          <w:rStyle w:val="StyleUnderline"/>
        </w:rPr>
        <w:t xml:space="preserve"> address the </w:t>
      </w:r>
      <w:r w:rsidRPr="004615B3">
        <w:rPr>
          <w:rStyle w:val="Emphasis"/>
        </w:rPr>
        <w:t>excessive market imagery</w:t>
      </w:r>
      <w:r w:rsidRPr="004615B3">
        <w:rPr>
          <w:rStyle w:val="StyleUnderline"/>
        </w:rPr>
        <w:t xml:space="preserve"> of neoliberalism,</w:t>
      </w:r>
      <w:r w:rsidRPr="004615B3">
        <w:rPr>
          <w:sz w:val="14"/>
        </w:rPr>
        <w:t xml:space="preserve"> </w:t>
      </w:r>
      <w:r w:rsidRPr="004615B3">
        <w:rPr>
          <w:rStyle w:val="StyleUnderline"/>
        </w:rPr>
        <w:t>critics resort to all sorts of</w:t>
      </w:r>
      <w:r w:rsidRPr="004615B3">
        <w:rPr>
          <w:sz w:val="14"/>
        </w:rPr>
        <w:t xml:space="preserve"> </w:t>
      </w:r>
      <w:r w:rsidRPr="004615B3">
        <w:rPr>
          <w:rStyle w:val="Emphasis"/>
        </w:rPr>
        <w:t>market-based neologisms</w:t>
      </w:r>
      <w:r w:rsidRPr="004615B3">
        <w:rPr>
          <w:sz w:val="14"/>
        </w:rPr>
        <w:t xml:space="preserve">. Like Thomas Frank, </w:t>
      </w:r>
      <w:r w:rsidRPr="004615B3">
        <w:rPr>
          <w:rStyle w:val="StyleUnderline"/>
        </w:rPr>
        <w:t>one turns for instance to religious imagery to speak of neoliberalism as a “</w:t>
      </w:r>
      <w:r w:rsidRPr="004615B3">
        <w:rPr>
          <w:rStyle w:val="Emphasis"/>
        </w:rPr>
        <w:t>market theology</w:t>
      </w:r>
      <w:r w:rsidRPr="004615B3">
        <w:rPr>
          <w:rStyle w:val="StyleUnderline"/>
        </w:rPr>
        <w:t>,” or the</w:t>
      </w:r>
      <w:r w:rsidRPr="004615B3">
        <w:rPr>
          <w:sz w:val="14"/>
        </w:rPr>
        <w:t xml:space="preserve"> </w:t>
      </w:r>
      <w:r w:rsidRPr="004615B3">
        <w:rPr>
          <w:rStyle w:val="Emphasis"/>
        </w:rPr>
        <w:t>gospel of “</w:t>
      </w:r>
      <w:proofErr w:type="spellStart"/>
      <w:r w:rsidRPr="004615B3">
        <w:rPr>
          <w:rStyle w:val="Emphasis"/>
        </w:rPr>
        <w:t>freemarket</w:t>
      </w:r>
      <w:proofErr w:type="spellEnd"/>
      <w:r w:rsidRPr="004615B3">
        <w:rPr>
          <w:rStyle w:val="Emphasis"/>
        </w:rPr>
        <w:t xml:space="preserve"> religion</w:t>
      </w:r>
      <w:r w:rsidRPr="004615B3">
        <w:rPr>
          <w:sz w:val="14"/>
        </w:rPr>
        <w:t>” (</w:t>
      </w:r>
      <w:proofErr w:type="gramStart"/>
      <w:r w:rsidRPr="004615B3">
        <w:rPr>
          <w:sz w:val="14"/>
        </w:rPr>
        <w:t>e.g.</w:t>
      </w:r>
      <w:proofErr w:type="gramEnd"/>
      <w:r w:rsidRPr="004615B3">
        <w:rPr>
          <w:sz w:val="14"/>
        </w:rPr>
        <w:t xml:space="preserve"> Cox 1999). In secular terms, one invokes the image of a “free market mythology” (viz. Perelman 2006) or “The Cult of the Market” (</w:t>
      </w:r>
      <w:proofErr w:type="spellStart"/>
      <w:r w:rsidRPr="004615B3">
        <w:rPr>
          <w:sz w:val="14"/>
        </w:rPr>
        <w:t>Boldeman</w:t>
      </w:r>
      <w:proofErr w:type="spellEnd"/>
      <w:r w:rsidRPr="004615B3">
        <w:rPr>
          <w:sz w:val="14"/>
        </w:rPr>
        <w:t xml:space="preserve"> 2011). </w:t>
      </w:r>
      <w:r w:rsidRPr="004615B3">
        <w:rPr>
          <w:rStyle w:val="StyleUnderline"/>
        </w:rPr>
        <w:t xml:space="preserve">The market is </w:t>
      </w:r>
      <w:r w:rsidRPr="004615B3">
        <w:rPr>
          <w:rStyle w:val="Emphasis"/>
        </w:rPr>
        <w:t>especially concatenated</w:t>
      </w:r>
      <w:r w:rsidRPr="004615B3">
        <w:rPr>
          <w:rStyle w:val="StyleUnderline"/>
        </w:rPr>
        <w:t xml:space="preserve"> with </w:t>
      </w:r>
      <w:r w:rsidRPr="004615B3">
        <w:rPr>
          <w:rStyle w:val="Emphasis"/>
        </w:rPr>
        <w:t>political images,</w:t>
      </w:r>
      <w:r w:rsidRPr="004615B3">
        <w:rPr>
          <w:sz w:val="14"/>
        </w:rPr>
        <w:t xml:space="preserve"> as in Frank’s “market populism,” or when neoliberalism is put down as a form of “market democracy” (Chomsky 1999), “market liberalism,” or instead described as a form of “market dictatorship” (</w:t>
      </w:r>
      <w:proofErr w:type="spellStart"/>
      <w:r w:rsidRPr="004615B3">
        <w:rPr>
          <w:sz w:val="14"/>
        </w:rPr>
        <w:t>Attali</w:t>
      </w:r>
      <w:proofErr w:type="spellEnd"/>
      <w:r w:rsidRPr="004615B3">
        <w:rPr>
          <w:sz w:val="14"/>
        </w:rPr>
        <w:t xml:space="preserve"> 1997). The specter of terrorism is once more raised to bring out the character of neoliberalism, for instance by Henry Giroux in his book, The Terror of Neoliberalism (2004). It has especially become fashionable to refer to neoliberalism and its policies as a form of “market fundamentalism,” a depiction that has been popularized by the likes of George Soros (</w:t>
      </w:r>
      <w:proofErr w:type="gramStart"/>
      <w:r w:rsidRPr="004615B3">
        <w:rPr>
          <w:sz w:val="14"/>
        </w:rPr>
        <w:t>e.g.</w:t>
      </w:r>
      <w:proofErr w:type="gramEnd"/>
      <w:r w:rsidRPr="004615B3">
        <w:rPr>
          <w:sz w:val="14"/>
        </w:rPr>
        <w:t xml:space="preserve"> 1998) and notably Joseph Stiglitz (2002) in his critique of the IMF. These examples indicate that with neoliberalism, the market has emerged as a powerful image that spectacularly altered our thought and speech not only in political and policy discourse but public discourse at large. I imagine that major market philosophers from the past such as Adam Smith, Karl Marx and even Friedrich Hayek or Milton Friedman would have great difficulties understanding what is meant by some of these terms. </w:t>
      </w:r>
      <w:r w:rsidRPr="004615B3">
        <w:rPr>
          <w:rStyle w:val="StyleUnderline"/>
        </w:rPr>
        <w:t>The</w:t>
      </w:r>
      <w:r w:rsidRPr="004615B3">
        <w:rPr>
          <w:sz w:val="14"/>
        </w:rPr>
        <w:t xml:space="preserve"> perceived </w:t>
      </w:r>
      <w:r w:rsidRPr="004615B3">
        <w:rPr>
          <w:rStyle w:val="Emphasis"/>
        </w:rPr>
        <w:t>exuberance</w:t>
      </w:r>
      <w:r w:rsidRPr="004615B3">
        <w:rPr>
          <w:sz w:val="14"/>
        </w:rPr>
        <w:t xml:space="preserve"> </w:t>
      </w:r>
      <w:r w:rsidRPr="004615B3">
        <w:rPr>
          <w:rStyle w:val="StyleUnderline"/>
        </w:rPr>
        <w:t xml:space="preserve">of neoliberalism can therefore be traced to how the image of the ‘market’ was </w:t>
      </w:r>
      <w:r w:rsidRPr="004615B3">
        <w:rPr>
          <w:rStyle w:val="Emphasis"/>
        </w:rPr>
        <w:t>mobilized</w:t>
      </w:r>
      <w:r w:rsidRPr="004615B3">
        <w:rPr>
          <w:rStyle w:val="StyleUnderline"/>
        </w:rPr>
        <w:t xml:space="preserve"> and developed into a </w:t>
      </w:r>
      <w:r w:rsidRPr="004615B3">
        <w:rPr>
          <w:rStyle w:val="Emphasis"/>
        </w:rPr>
        <w:t>powerful signifier</w:t>
      </w:r>
      <w:r w:rsidRPr="004615B3">
        <w:rPr>
          <w:sz w:val="14"/>
        </w:rPr>
        <w:t xml:space="preserve"> </w:t>
      </w:r>
      <w:r w:rsidRPr="004615B3">
        <w:rPr>
          <w:rStyle w:val="StyleUnderline"/>
          <w:highlight w:val="green"/>
        </w:rPr>
        <w:t>to</w:t>
      </w:r>
      <w:r w:rsidRPr="004615B3">
        <w:rPr>
          <w:rStyle w:val="StyleUnderline"/>
        </w:rPr>
        <w:t xml:space="preserve"> </w:t>
      </w:r>
      <w:r w:rsidRPr="004615B3">
        <w:rPr>
          <w:rStyle w:val="Emphasis"/>
        </w:rPr>
        <w:t>re-imagine</w:t>
      </w:r>
      <w:r w:rsidRPr="004615B3">
        <w:rPr>
          <w:rStyle w:val="StyleUnderline"/>
        </w:rPr>
        <w:t xml:space="preserve"> and </w:t>
      </w:r>
      <w:r w:rsidRPr="004615B3">
        <w:rPr>
          <w:rStyle w:val="Emphasis"/>
          <w:highlight w:val="green"/>
        </w:rPr>
        <w:t>rearticulate</w:t>
      </w:r>
      <w:r w:rsidRPr="004615B3">
        <w:rPr>
          <w:rStyle w:val="StyleUnderline"/>
        </w:rPr>
        <w:t xml:space="preserve"> </w:t>
      </w:r>
      <w:r w:rsidRPr="004615B3">
        <w:rPr>
          <w:rStyle w:val="Emphasis"/>
        </w:rPr>
        <w:t xml:space="preserve">many important </w:t>
      </w:r>
      <w:r w:rsidRPr="004615B3">
        <w:rPr>
          <w:rStyle w:val="Emphasis"/>
          <w:highlight w:val="green"/>
        </w:rPr>
        <w:t>spheres of life.</w:t>
      </w:r>
      <w:r w:rsidRPr="004615B3">
        <w:rPr>
          <w:rStyle w:val="Emphasis"/>
        </w:rPr>
        <w:t xml:space="preserve"> </w:t>
      </w:r>
      <w:r w:rsidRPr="004615B3">
        <w:rPr>
          <w:sz w:val="14"/>
        </w:rPr>
        <w:t xml:space="preserve">The New Yorker cartoon pointedly makes clear that </w:t>
      </w:r>
      <w:r w:rsidRPr="004615B3">
        <w:rPr>
          <w:rStyle w:val="Emphasis"/>
          <w:sz w:val="24"/>
          <w:szCs w:val="24"/>
          <w:highlight w:val="green"/>
        </w:rPr>
        <w:t>neoliberalism relies on the work of metaphor</w:t>
      </w:r>
      <w:r w:rsidRPr="004615B3">
        <w:rPr>
          <w:sz w:val="14"/>
        </w:rPr>
        <w:t xml:space="preserve">. Rather than straightforwardly instructing the participants in the boardroom that terrorism should be fought at the market, the message is to fight terrorism as if it were a market. </w:t>
      </w:r>
      <w:r w:rsidRPr="004615B3">
        <w:rPr>
          <w:rStyle w:val="StyleUnderline"/>
        </w:rPr>
        <w:t>Neoliberalism</w:t>
      </w:r>
      <w:r w:rsidRPr="004615B3">
        <w:rPr>
          <w:sz w:val="14"/>
        </w:rPr>
        <w:t xml:space="preserve">, I would claim, </w:t>
      </w:r>
      <w:r w:rsidRPr="004615B3">
        <w:rPr>
          <w:rStyle w:val="StyleUnderline"/>
        </w:rPr>
        <w:t xml:space="preserve">always entails </w:t>
      </w:r>
      <w:r w:rsidRPr="004615B3">
        <w:rPr>
          <w:rStyle w:val="Emphasis"/>
        </w:rPr>
        <w:t>mobilizing the market</w:t>
      </w:r>
      <w:r w:rsidRPr="004615B3">
        <w:rPr>
          <w:rStyle w:val="StyleUnderline"/>
        </w:rPr>
        <w:t xml:space="preserve"> in a </w:t>
      </w:r>
      <w:r w:rsidRPr="004615B3">
        <w:rPr>
          <w:rStyle w:val="Emphasis"/>
        </w:rPr>
        <w:t>metaphorical sense</w:t>
      </w:r>
      <w:r w:rsidRPr="004615B3">
        <w:rPr>
          <w:sz w:val="14"/>
        </w:rPr>
        <w:t xml:space="preserve">. </w:t>
      </w:r>
      <w:r w:rsidRPr="004615B3">
        <w:rPr>
          <w:rStyle w:val="StyleUnderline"/>
        </w:rPr>
        <w:t xml:space="preserve">The message of neoliberalism is </w:t>
      </w:r>
      <w:r w:rsidRPr="004615B3">
        <w:rPr>
          <w:rStyle w:val="Emphasis"/>
        </w:rPr>
        <w:t>consistently a metaphorical one:</w:t>
      </w:r>
      <w:r w:rsidRPr="004615B3">
        <w:rPr>
          <w:rStyle w:val="StyleUnderline"/>
        </w:rPr>
        <w:t xml:space="preserve"> </w:t>
      </w:r>
      <w:r w:rsidRPr="004615B3">
        <w:rPr>
          <w:rStyle w:val="Emphasis"/>
        </w:rPr>
        <w:t>think of … as a market</w:t>
      </w:r>
      <w:r w:rsidRPr="004615B3">
        <w:rPr>
          <w:sz w:val="14"/>
        </w:rPr>
        <w:t>, (</w:t>
      </w:r>
      <w:r w:rsidRPr="004615B3">
        <w:rPr>
          <w:rStyle w:val="Emphasis"/>
        </w:rPr>
        <w:t>and govern it accordingly</w:t>
      </w:r>
      <w:r w:rsidRPr="004615B3">
        <w:rPr>
          <w:sz w:val="14"/>
        </w:rPr>
        <w:t xml:space="preserve">).6 </w:t>
      </w:r>
      <w:r w:rsidRPr="004615B3">
        <w:rPr>
          <w:rStyle w:val="StyleUnderline"/>
        </w:rPr>
        <w:t xml:space="preserve">Neoliberalism </w:t>
      </w:r>
      <w:r w:rsidRPr="004615B3">
        <w:rPr>
          <w:rStyle w:val="StyleUnderline"/>
          <w:highlight w:val="green"/>
        </w:rPr>
        <w:t>invites us to</w:t>
      </w:r>
      <w:r w:rsidRPr="004615B3">
        <w:rPr>
          <w:rStyle w:val="StyleUnderline"/>
        </w:rPr>
        <w:t xml:space="preserve"> </w:t>
      </w:r>
      <w:r w:rsidRPr="004615B3">
        <w:rPr>
          <w:rStyle w:val="Emphasis"/>
          <w:highlight w:val="green"/>
        </w:rPr>
        <w:t>imagine</w:t>
      </w:r>
      <w:r w:rsidRPr="004615B3">
        <w:rPr>
          <w:rStyle w:val="Emphasis"/>
        </w:rPr>
        <w:t xml:space="preserve"> virtually </w:t>
      </w:r>
      <w:r w:rsidRPr="004615B3">
        <w:rPr>
          <w:rStyle w:val="Emphasis"/>
          <w:highlight w:val="green"/>
        </w:rPr>
        <w:t>everything</w:t>
      </w:r>
      <w:r w:rsidRPr="004615B3">
        <w:rPr>
          <w:rStyle w:val="Emphasis"/>
        </w:rPr>
        <w:t xml:space="preserve"> </w:t>
      </w:r>
      <w:r w:rsidRPr="004615B3">
        <w:rPr>
          <w:rStyle w:val="Emphasis"/>
          <w:highlight w:val="green"/>
        </w:rPr>
        <w:t>as a market</w:t>
      </w:r>
      <w:r w:rsidRPr="004615B3">
        <w:rPr>
          <w:rStyle w:val="StyleUnderline"/>
        </w:rPr>
        <w:t xml:space="preserve">, ranging </w:t>
      </w:r>
      <w:r w:rsidRPr="004615B3">
        <w:rPr>
          <w:rStyle w:val="StyleUnderline"/>
          <w:highlight w:val="green"/>
        </w:rPr>
        <w:t>from</w:t>
      </w:r>
      <w:r w:rsidRPr="004615B3">
        <w:rPr>
          <w:sz w:val="14"/>
          <w:highlight w:val="green"/>
        </w:rPr>
        <w:t xml:space="preserve"> </w:t>
      </w:r>
      <w:r w:rsidRPr="004615B3">
        <w:rPr>
          <w:rStyle w:val="Emphasis"/>
          <w:highlight w:val="green"/>
        </w:rPr>
        <w:t>health</w:t>
      </w:r>
      <w:r w:rsidRPr="004615B3">
        <w:rPr>
          <w:rStyle w:val="Emphasis"/>
        </w:rPr>
        <w:t xml:space="preserve"> care</w:t>
      </w:r>
      <w:r w:rsidRPr="004615B3">
        <w:rPr>
          <w:sz w:val="14"/>
        </w:rPr>
        <w:t xml:space="preserve">, </w:t>
      </w:r>
      <w:r w:rsidRPr="004615B3">
        <w:rPr>
          <w:rStyle w:val="Emphasis"/>
          <w:highlight w:val="green"/>
        </w:rPr>
        <w:t>universities</w:t>
      </w:r>
      <w:r w:rsidRPr="004615B3">
        <w:rPr>
          <w:sz w:val="14"/>
        </w:rPr>
        <w:t xml:space="preserve"> to the military, pensions, </w:t>
      </w:r>
      <w:r w:rsidRPr="004615B3">
        <w:rPr>
          <w:rStyle w:val="Emphasis"/>
        </w:rPr>
        <w:t xml:space="preserve">personal </w:t>
      </w:r>
      <w:r w:rsidRPr="004615B3">
        <w:rPr>
          <w:rStyle w:val="Emphasis"/>
          <w:highlight w:val="green"/>
        </w:rPr>
        <w:t>relationships</w:t>
      </w:r>
      <w:r w:rsidRPr="004615B3">
        <w:rPr>
          <w:sz w:val="14"/>
        </w:rPr>
        <w:t xml:space="preserve">, families, </w:t>
      </w:r>
      <w:r w:rsidRPr="004615B3">
        <w:rPr>
          <w:rStyle w:val="Emphasis"/>
          <w:highlight w:val="green"/>
        </w:rPr>
        <w:t>ethics</w:t>
      </w:r>
      <w:r w:rsidRPr="004615B3">
        <w:rPr>
          <w:sz w:val="14"/>
        </w:rPr>
        <w:t xml:space="preserve">, </w:t>
      </w:r>
      <w:r w:rsidRPr="004615B3">
        <w:rPr>
          <w:rStyle w:val="Emphasis"/>
          <w:highlight w:val="green"/>
        </w:rPr>
        <w:t>aesthetics</w:t>
      </w:r>
      <w:r w:rsidRPr="004615B3">
        <w:rPr>
          <w:sz w:val="14"/>
        </w:rPr>
        <w:t xml:space="preserve"> </w:t>
      </w:r>
      <w:r w:rsidRPr="004615B3">
        <w:rPr>
          <w:rStyle w:val="StyleUnderline"/>
          <w:highlight w:val="green"/>
        </w:rPr>
        <w:t>and</w:t>
      </w:r>
      <w:r w:rsidRPr="004615B3">
        <w:rPr>
          <w:rStyle w:val="StyleUnderline"/>
        </w:rPr>
        <w:t xml:space="preserve"> the </w:t>
      </w:r>
      <w:r w:rsidRPr="004615B3">
        <w:rPr>
          <w:rStyle w:val="Emphasis"/>
        </w:rPr>
        <w:t>state</w:t>
      </w:r>
      <w:r w:rsidRPr="004615B3">
        <w:rPr>
          <w:rStyle w:val="StyleUnderline"/>
        </w:rPr>
        <w:t xml:space="preserve"> and </w:t>
      </w:r>
      <w:r w:rsidRPr="004615B3">
        <w:rPr>
          <w:rStyle w:val="Emphasis"/>
          <w:highlight w:val="green"/>
        </w:rPr>
        <w:t>politics</w:t>
      </w:r>
      <w:r w:rsidRPr="004615B3">
        <w:rPr>
          <w:rStyle w:val="StyleUnderline"/>
          <w:highlight w:val="green"/>
        </w:rPr>
        <w:t xml:space="preserve"> </w:t>
      </w:r>
      <w:r w:rsidRPr="004615B3">
        <w:rPr>
          <w:rStyle w:val="Emphasis"/>
          <w:highlight w:val="green"/>
        </w:rPr>
        <w:t>itself</w:t>
      </w:r>
      <w:r w:rsidRPr="004615B3">
        <w:rPr>
          <w:sz w:val="14"/>
        </w:rPr>
        <w:t>. The excessive quality of neoliberalism is therefore found in its use of the market as a metaphor and its ability to displace the state.</w:t>
      </w:r>
      <w:r w:rsidRPr="004615B3">
        <w:rPr>
          <w:rStyle w:val="StyleUnderline"/>
        </w:rPr>
        <w:t xml:space="preserve"> </w:t>
      </w:r>
      <w:r w:rsidRPr="004615B3">
        <w:rPr>
          <w:sz w:val="14"/>
        </w:rPr>
        <w:t xml:space="preserve">The assessment in this thesis of </w:t>
      </w:r>
      <w:r w:rsidRPr="004615B3">
        <w:rPr>
          <w:rStyle w:val="StyleUnderline"/>
          <w:highlight w:val="green"/>
        </w:rPr>
        <w:t>the challenge</w:t>
      </w:r>
      <w:r w:rsidRPr="004615B3">
        <w:rPr>
          <w:rStyle w:val="StyleUnderline"/>
        </w:rPr>
        <w:t xml:space="preserve"> of neoliberalism</w:t>
      </w:r>
      <w:r w:rsidRPr="004615B3">
        <w:rPr>
          <w:sz w:val="14"/>
        </w:rPr>
        <w:t xml:space="preserve"> and its politics of the market, </w:t>
      </w:r>
      <w:r w:rsidRPr="004615B3">
        <w:rPr>
          <w:rStyle w:val="StyleUnderline"/>
          <w:highlight w:val="green"/>
        </w:rPr>
        <w:t>will</w:t>
      </w:r>
      <w:r w:rsidRPr="004615B3">
        <w:rPr>
          <w:sz w:val="14"/>
        </w:rPr>
        <w:t xml:space="preserve"> therefore </w:t>
      </w:r>
      <w:r w:rsidRPr="004615B3">
        <w:rPr>
          <w:rStyle w:val="StyleUnderline"/>
          <w:highlight w:val="green"/>
        </w:rPr>
        <w:t>be</w:t>
      </w:r>
      <w:r w:rsidRPr="004615B3">
        <w:rPr>
          <w:rStyle w:val="StyleUnderline"/>
        </w:rPr>
        <w:t xml:space="preserve">gin by </w:t>
      </w:r>
      <w:r w:rsidRPr="004615B3">
        <w:rPr>
          <w:rStyle w:val="Emphasis"/>
          <w:highlight w:val="green"/>
        </w:rPr>
        <w:t>distinguishing</w:t>
      </w:r>
      <w:r w:rsidRPr="004615B3">
        <w:rPr>
          <w:rStyle w:val="StyleUnderline"/>
        </w:rPr>
        <w:t xml:space="preserve"> </w:t>
      </w:r>
      <w:r w:rsidRPr="004615B3">
        <w:rPr>
          <w:rStyle w:val="Emphasis"/>
          <w:highlight w:val="green"/>
        </w:rPr>
        <w:t>literal</w:t>
      </w:r>
      <w:r w:rsidRPr="004615B3">
        <w:rPr>
          <w:rStyle w:val="Emphasis"/>
        </w:rPr>
        <w:t xml:space="preserve"> references</w:t>
      </w:r>
      <w:r w:rsidRPr="004615B3">
        <w:rPr>
          <w:sz w:val="14"/>
        </w:rPr>
        <w:t xml:space="preserve"> </w:t>
      </w:r>
      <w:r w:rsidRPr="004615B3">
        <w:rPr>
          <w:rStyle w:val="StyleUnderline"/>
        </w:rPr>
        <w:t xml:space="preserve">to the </w:t>
      </w:r>
      <w:r w:rsidRPr="004615B3">
        <w:rPr>
          <w:rStyle w:val="StyleUnderline"/>
          <w:highlight w:val="green"/>
        </w:rPr>
        <w:t>market</w:t>
      </w:r>
      <w:r w:rsidRPr="004615B3">
        <w:rPr>
          <w:rStyle w:val="StyleUnderline"/>
        </w:rPr>
        <w:t xml:space="preserve"> </w:t>
      </w:r>
      <w:r w:rsidRPr="004615B3">
        <w:rPr>
          <w:rStyle w:val="StyleUnderline"/>
          <w:highlight w:val="green"/>
        </w:rPr>
        <w:t>from</w:t>
      </w:r>
      <w:r w:rsidRPr="004615B3">
        <w:rPr>
          <w:rStyle w:val="StyleUnderline"/>
        </w:rPr>
        <w:t xml:space="preserve"> </w:t>
      </w:r>
      <w:r w:rsidRPr="004615B3">
        <w:rPr>
          <w:rStyle w:val="Emphasis"/>
          <w:highlight w:val="green"/>
        </w:rPr>
        <w:t>metaphorical</w:t>
      </w:r>
      <w:r w:rsidRPr="004615B3">
        <w:rPr>
          <w:rStyle w:val="Emphasis"/>
        </w:rPr>
        <w:t xml:space="preserve"> ones</w:t>
      </w:r>
      <w:r w:rsidRPr="004615B3">
        <w:rPr>
          <w:sz w:val="14"/>
        </w:rPr>
        <w:t xml:space="preserve">. Others pointed out before that in assessing the politics of markets it is important to recognize that we often speak of markets in metaphorical terms. In Contested Commodities, the legal philosopher Margaret </w:t>
      </w:r>
      <w:proofErr w:type="spellStart"/>
      <w:r w:rsidRPr="004615B3">
        <w:rPr>
          <w:sz w:val="14"/>
        </w:rPr>
        <w:t>Radin</w:t>
      </w:r>
      <w:proofErr w:type="spellEnd"/>
      <w:r w:rsidRPr="004615B3">
        <w:rPr>
          <w:sz w:val="14"/>
        </w:rPr>
        <w:t xml:space="preserve"> (1996) begins her analysis of what goods can properly be bought and sold, by distinguishing literal from metaphorical markets. </w:t>
      </w:r>
      <w:r w:rsidRPr="004615B3">
        <w:rPr>
          <w:rStyle w:val="StyleUnderline"/>
        </w:rPr>
        <w:t xml:space="preserve">As against </w:t>
      </w:r>
      <w:r w:rsidRPr="004615B3">
        <w:rPr>
          <w:rStyle w:val="Emphasis"/>
        </w:rPr>
        <w:t>literal markets</w:t>
      </w:r>
      <w:r w:rsidRPr="004615B3">
        <w:rPr>
          <w:rStyle w:val="StyleUnderline"/>
        </w:rPr>
        <w:t xml:space="preserve"> where </w:t>
      </w:r>
      <w:r w:rsidRPr="004615B3">
        <w:rPr>
          <w:rStyle w:val="Emphasis"/>
        </w:rPr>
        <w:t>goods are exchanged for money,</w:t>
      </w:r>
      <w:r w:rsidRPr="004615B3">
        <w:rPr>
          <w:sz w:val="14"/>
        </w:rPr>
        <w:t xml:space="preserve"> </w:t>
      </w:r>
      <w:r w:rsidRPr="004615B3">
        <w:rPr>
          <w:rStyle w:val="StyleUnderline"/>
          <w:highlight w:val="green"/>
        </w:rPr>
        <w:t xml:space="preserve">at </w:t>
      </w:r>
      <w:r w:rsidRPr="004615B3">
        <w:rPr>
          <w:rStyle w:val="Emphasis"/>
          <w:highlight w:val="green"/>
        </w:rPr>
        <w:t>metaphorical markets</w:t>
      </w:r>
      <w:r w:rsidRPr="004615B3">
        <w:rPr>
          <w:rStyle w:val="StyleUnderline"/>
        </w:rPr>
        <w:t xml:space="preserve"> </w:t>
      </w:r>
      <w:r w:rsidRPr="004615B3">
        <w:rPr>
          <w:rStyle w:val="StyleUnderline"/>
          <w:highlight w:val="green"/>
        </w:rPr>
        <w:t xml:space="preserve">there are </w:t>
      </w:r>
      <w:r w:rsidRPr="004615B3">
        <w:rPr>
          <w:rStyle w:val="Emphasis"/>
          <w:highlight w:val="green"/>
        </w:rPr>
        <w:t>no</w:t>
      </w:r>
      <w:r w:rsidRPr="004615B3">
        <w:rPr>
          <w:rStyle w:val="Emphasis"/>
        </w:rPr>
        <w:t xml:space="preserve"> actual </w:t>
      </w:r>
      <w:r w:rsidRPr="004615B3">
        <w:rPr>
          <w:rStyle w:val="Emphasis"/>
          <w:highlight w:val="green"/>
        </w:rPr>
        <w:t>exchanges</w:t>
      </w:r>
      <w:r w:rsidRPr="004615B3">
        <w:rPr>
          <w:rStyle w:val="StyleUnderline"/>
          <w:highlight w:val="green"/>
        </w:rPr>
        <w:t xml:space="preserve"> involving money</w:t>
      </w:r>
      <w:r w:rsidRPr="004615B3">
        <w:rPr>
          <w:rStyle w:val="StyleUnderline"/>
        </w:rPr>
        <w:t xml:space="preserve"> but entails interactions that “are talked about as if they did”</w:t>
      </w:r>
      <w:r w:rsidRPr="004615B3">
        <w:rPr>
          <w:sz w:val="14"/>
        </w:rPr>
        <w:t xml:space="preserve"> (3). </w:t>
      </w:r>
      <w:proofErr w:type="spellStart"/>
      <w:r w:rsidRPr="004615B3">
        <w:rPr>
          <w:sz w:val="14"/>
        </w:rPr>
        <w:t>Radin</w:t>
      </w:r>
      <w:proofErr w:type="spellEnd"/>
      <w:r w:rsidRPr="004615B3">
        <w:rPr>
          <w:sz w:val="14"/>
        </w:rPr>
        <w:t xml:space="preserve"> employs the term </w:t>
      </w:r>
      <w:r w:rsidRPr="004615B3">
        <w:rPr>
          <w:rStyle w:val="StyleUnderline"/>
        </w:rPr>
        <w:t xml:space="preserve">market rhetoric to refer to the </w:t>
      </w:r>
      <w:r w:rsidRPr="004615B3">
        <w:rPr>
          <w:rStyle w:val="Emphasis"/>
        </w:rPr>
        <w:t>vocabulary</w:t>
      </w:r>
      <w:r w:rsidRPr="004615B3">
        <w:rPr>
          <w:rStyle w:val="StyleUnderline"/>
        </w:rPr>
        <w:t xml:space="preserve"> or </w:t>
      </w:r>
      <w:r w:rsidRPr="004615B3">
        <w:rPr>
          <w:rStyle w:val="Emphasis"/>
        </w:rPr>
        <w:t>discourse</w:t>
      </w:r>
      <w:r w:rsidRPr="004615B3">
        <w:rPr>
          <w:rStyle w:val="StyleUnderline"/>
        </w:rPr>
        <w:t xml:space="preserve"> in which </w:t>
      </w:r>
      <w:r w:rsidRPr="004615B3">
        <w:rPr>
          <w:rStyle w:val="Emphasis"/>
          <w:highlight w:val="green"/>
        </w:rPr>
        <w:t>metaphorical markets</w:t>
      </w:r>
      <w:r w:rsidRPr="004615B3">
        <w:rPr>
          <w:rStyle w:val="Emphasis"/>
        </w:rPr>
        <w:t xml:space="preserve"> emerge</w:t>
      </w:r>
      <w:r w:rsidRPr="004615B3">
        <w:rPr>
          <w:sz w:val="14"/>
        </w:rPr>
        <w:t xml:space="preserve">. </w:t>
      </w:r>
      <w:proofErr w:type="spellStart"/>
      <w:r w:rsidRPr="004615B3">
        <w:rPr>
          <w:sz w:val="14"/>
        </w:rPr>
        <w:t>Radin</w:t>
      </w:r>
      <w:proofErr w:type="spellEnd"/>
      <w:r w:rsidRPr="004615B3">
        <w:rPr>
          <w:sz w:val="14"/>
        </w:rPr>
        <w:t xml:space="preserve"> claims that on a theoretical level for instance, Chicago scholars such as Becker and Posner engage in market rhetoric, and “</w:t>
      </w:r>
      <w:r w:rsidRPr="004615B3">
        <w:rPr>
          <w:rStyle w:val="StyleUnderline"/>
        </w:rPr>
        <w:t xml:space="preserve">in doing so they </w:t>
      </w:r>
      <w:r w:rsidRPr="004615B3">
        <w:rPr>
          <w:rStyle w:val="Emphasis"/>
          <w:highlight w:val="green"/>
        </w:rPr>
        <w:t>extend the market</w:t>
      </w:r>
      <w:r w:rsidRPr="004615B3">
        <w:rPr>
          <w:sz w:val="14"/>
        </w:rPr>
        <w:t xml:space="preserve">, metaphorically at least, </w:t>
      </w:r>
      <w:r w:rsidRPr="004615B3">
        <w:rPr>
          <w:rStyle w:val="StyleUnderline"/>
        </w:rPr>
        <w:t>beyond what we are conventionally comfortable with</w:t>
      </w:r>
      <w:r w:rsidRPr="004615B3">
        <w:rPr>
          <w:sz w:val="14"/>
        </w:rPr>
        <w:t xml:space="preserve">” (4). In her view, </w:t>
      </w:r>
      <w:r w:rsidRPr="004615B3">
        <w:rPr>
          <w:rStyle w:val="StyleUnderline"/>
          <w:highlight w:val="green"/>
        </w:rPr>
        <w:t xml:space="preserve">by </w:t>
      </w:r>
      <w:r w:rsidRPr="004615B3">
        <w:rPr>
          <w:rStyle w:val="Emphasis"/>
          <w:highlight w:val="green"/>
        </w:rPr>
        <w:t>conflating</w:t>
      </w:r>
      <w:r w:rsidRPr="004615B3">
        <w:rPr>
          <w:rStyle w:val="StyleUnderline"/>
          <w:highlight w:val="green"/>
        </w:rPr>
        <w:t xml:space="preserve"> </w:t>
      </w:r>
      <w:r w:rsidRPr="004615B3">
        <w:rPr>
          <w:rStyle w:val="Emphasis"/>
          <w:highlight w:val="green"/>
        </w:rPr>
        <w:t>literal</w:t>
      </w:r>
      <w:r w:rsidRPr="004615B3">
        <w:rPr>
          <w:rStyle w:val="StyleUnderline"/>
          <w:highlight w:val="green"/>
        </w:rPr>
        <w:t xml:space="preserve"> and </w:t>
      </w:r>
      <w:r w:rsidRPr="004615B3">
        <w:rPr>
          <w:rStyle w:val="Emphasis"/>
          <w:highlight w:val="green"/>
        </w:rPr>
        <w:t>metaphorical</w:t>
      </w:r>
      <w:r w:rsidRPr="004615B3">
        <w:rPr>
          <w:rStyle w:val="Emphasis"/>
        </w:rPr>
        <w:t xml:space="preserve"> markets,</w:t>
      </w:r>
      <w:r w:rsidRPr="004615B3">
        <w:rPr>
          <w:sz w:val="14"/>
        </w:rPr>
        <w:t xml:space="preserve"> </w:t>
      </w:r>
      <w:r w:rsidRPr="004615B3">
        <w:rPr>
          <w:rStyle w:val="StyleUnderline"/>
        </w:rPr>
        <w:t xml:space="preserve">market rhetoric may give way to </w:t>
      </w:r>
      <w:r w:rsidRPr="004615B3">
        <w:rPr>
          <w:sz w:val="14"/>
        </w:rPr>
        <w:t>what she calls</w:t>
      </w:r>
      <w:r w:rsidRPr="004615B3">
        <w:rPr>
          <w:rStyle w:val="StyleUnderline"/>
        </w:rPr>
        <w:t xml:space="preserve"> </w:t>
      </w:r>
      <w:r w:rsidRPr="004615B3">
        <w:rPr>
          <w:rStyle w:val="Emphasis"/>
        </w:rPr>
        <w:t>universal commodification</w:t>
      </w:r>
      <w:r w:rsidRPr="004615B3">
        <w:rPr>
          <w:rStyle w:val="StyleUnderline"/>
        </w:rPr>
        <w:t>. It means that goods are solely viewed as alienable market goods and only have exchange value</w:t>
      </w:r>
      <w:r w:rsidRPr="004615B3">
        <w:rPr>
          <w:sz w:val="14"/>
        </w:rPr>
        <w:t xml:space="preserve">. In her book, </w:t>
      </w:r>
      <w:proofErr w:type="spellStart"/>
      <w:r w:rsidRPr="004615B3">
        <w:rPr>
          <w:sz w:val="14"/>
        </w:rPr>
        <w:t>Radin</w:t>
      </w:r>
      <w:proofErr w:type="spellEnd"/>
      <w:r w:rsidRPr="004615B3">
        <w:rPr>
          <w:sz w:val="14"/>
        </w:rPr>
        <w:t xml:space="preserve"> argues for the importance of incomplete commodification. This is the view that complete commodification is </w:t>
      </w:r>
      <w:proofErr w:type="gramStart"/>
      <w:r w:rsidRPr="004615B3">
        <w:rPr>
          <w:sz w:val="14"/>
        </w:rPr>
        <w:t>not, and</w:t>
      </w:r>
      <w:proofErr w:type="gramEnd"/>
      <w:r w:rsidRPr="004615B3">
        <w:rPr>
          <w:sz w:val="14"/>
        </w:rPr>
        <w:t xml:space="preserve"> should not be applicable to most cases of goods. Without further engaging with the details of </w:t>
      </w:r>
      <w:proofErr w:type="spellStart"/>
      <w:r w:rsidRPr="004615B3">
        <w:rPr>
          <w:sz w:val="14"/>
        </w:rPr>
        <w:t>Radin’s</w:t>
      </w:r>
      <w:proofErr w:type="spellEnd"/>
      <w:r w:rsidRPr="004615B3">
        <w:rPr>
          <w:sz w:val="14"/>
        </w:rPr>
        <w:t xml:space="preserve"> account, her conceptual distinction between literal and metaphorical markets raises an important insight. Among other things, her book analyzes some of the normative implications of the metaphorical extension of the market. While she exclusively concentrates on the metaphorical extension of the market in (mostly economic) theory, I would argue that </w:t>
      </w:r>
      <w:r w:rsidRPr="004615B3">
        <w:rPr>
          <w:rStyle w:val="StyleUnderline"/>
        </w:rPr>
        <w:t xml:space="preserve">neoliberalism is </w:t>
      </w:r>
      <w:r w:rsidRPr="004615B3">
        <w:rPr>
          <w:rStyle w:val="Emphasis"/>
        </w:rPr>
        <w:t>founded</w:t>
      </w:r>
      <w:r w:rsidRPr="004615B3">
        <w:rPr>
          <w:rStyle w:val="StyleUnderline"/>
        </w:rPr>
        <w:t xml:space="preserve"> on an </w:t>
      </w:r>
      <w:r w:rsidRPr="004615B3">
        <w:rPr>
          <w:rStyle w:val="Emphasis"/>
        </w:rPr>
        <w:t>analogous use of metaphorical markets</w:t>
      </w:r>
      <w:r w:rsidRPr="004615B3">
        <w:rPr>
          <w:sz w:val="14"/>
        </w:rPr>
        <w:t xml:space="preserve">, but in political discourse. </w:t>
      </w:r>
      <w:r w:rsidRPr="004615B3">
        <w:rPr>
          <w:rStyle w:val="StyleUnderline"/>
        </w:rPr>
        <w:t xml:space="preserve">Neoliberalism </w:t>
      </w:r>
      <w:r w:rsidRPr="004615B3">
        <w:rPr>
          <w:rStyle w:val="Emphasis"/>
        </w:rPr>
        <w:t>relies</w:t>
      </w:r>
      <w:r w:rsidRPr="004615B3">
        <w:rPr>
          <w:rStyle w:val="StyleUnderline"/>
        </w:rPr>
        <w:t xml:space="preserve"> on </w:t>
      </w:r>
      <w:r w:rsidRPr="004615B3">
        <w:rPr>
          <w:rStyle w:val="Emphasis"/>
        </w:rPr>
        <w:t>metaphorical markets</w:t>
      </w:r>
      <w:r w:rsidRPr="004615B3">
        <w:rPr>
          <w:rStyle w:val="StyleUnderline"/>
        </w:rPr>
        <w:t xml:space="preserve"> and </w:t>
      </w:r>
      <w:r w:rsidRPr="004615B3">
        <w:rPr>
          <w:rStyle w:val="Emphasis"/>
        </w:rPr>
        <w:t>market rhetoric</w:t>
      </w:r>
      <w:r w:rsidRPr="004615B3">
        <w:rPr>
          <w:rStyle w:val="StyleUnderline"/>
        </w:rPr>
        <w:t xml:space="preserve"> </w:t>
      </w:r>
      <w:r w:rsidRPr="004615B3">
        <w:rPr>
          <w:rStyle w:val="StyleUnderline"/>
          <w:highlight w:val="green"/>
        </w:rPr>
        <w:t xml:space="preserve">to </w:t>
      </w:r>
      <w:r w:rsidRPr="004615B3">
        <w:rPr>
          <w:rStyle w:val="Emphasis"/>
          <w:highlight w:val="green"/>
        </w:rPr>
        <w:t>rearticulate</w:t>
      </w:r>
      <w:r w:rsidRPr="004615B3">
        <w:rPr>
          <w:rStyle w:val="Emphasis"/>
        </w:rPr>
        <w:t xml:space="preserve"> our </w:t>
      </w:r>
      <w:r w:rsidRPr="004615B3">
        <w:rPr>
          <w:rStyle w:val="Emphasis"/>
          <w:highlight w:val="green"/>
        </w:rPr>
        <w:t>political</w:t>
      </w:r>
      <w:r w:rsidRPr="004615B3">
        <w:rPr>
          <w:rStyle w:val="Emphasis"/>
        </w:rPr>
        <w:t xml:space="preserve"> </w:t>
      </w:r>
      <w:r w:rsidRPr="004615B3">
        <w:rPr>
          <w:rStyle w:val="Emphasis"/>
          <w:highlight w:val="green"/>
        </w:rPr>
        <w:t>understandings</w:t>
      </w:r>
      <w:r w:rsidRPr="004615B3">
        <w:rPr>
          <w:sz w:val="14"/>
        </w:rPr>
        <w:t xml:space="preserve">. Without her calling it as such, </w:t>
      </w:r>
      <w:proofErr w:type="spellStart"/>
      <w:r w:rsidRPr="004615B3">
        <w:rPr>
          <w:sz w:val="14"/>
        </w:rPr>
        <w:t>Radin’s</w:t>
      </w:r>
      <w:proofErr w:type="spellEnd"/>
      <w:r w:rsidRPr="004615B3">
        <w:rPr>
          <w:sz w:val="14"/>
        </w:rPr>
        <w:t xml:space="preserve"> book could be read as a normative analysis of the metaphorical politics of neoliberalism. By drawing attention to the fact that neoliberalism relies on metaphorical markets and market rhetoric, the intellectual challenge posed by neoliberalism is to further specify the nature of its political project. Apart from the question which will be addressed in chapter 3, whether neoliberalism should be construed as either ideology, policy agenda or rather something else, it needs to be determined what kind of political project it amounts to. The hypothesis of this thesis is that </w:t>
      </w:r>
      <w:r w:rsidRPr="004615B3">
        <w:rPr>
          <w:rStyle w:val="StyleUnderline"/>
        </w:rPr>
        <w:t xml:space="preserve">neoliberalism is best understood as a kind of </w:t>
      </w:r>
      <w:r w:rsidRPr="004615B3">
        <w:rPr>
          <w:rStyle w:val="Emphasis"/>
        </w:rPr>
        <w:t>discursive politics</w:t>
      </w:r>
      <w:r w:rsidRPr="004615B3">
        <w:rPr>
          <w:sz w:val="14"/>
        </w:rPr>
        <w:t xml:space="preserve">. </w:t>
      </w:r>
      <w:r w:rsidRPr="004615B3">
        <w:rPr>
          <w:rStyle w:val="StyleUnderline"/>
        </w:rPr>
        <w:t>By discursive politics, I</w:t>
      </w:r>
      <w:r w:rsidRPr="004615B3">
        <w:rPr>
          <w:sz w:val="14"/>
        </w:rPr>
        <w:t xml:space="preserve"> broadly </w:t>
      </w:r>
      <w:r w:rsidRPr="004615B3">
        <w:rPr>
          <w:rStyle w:val="StyleUnderline"/>
        </w:rPr>
        <w:t xml:space="preserve">mean a type of politics that </w:t>
      </w:r>
      <w:r w:rsidRPr="004615B3">
        <w:rPr>
          <w:rStyle w:val="Emphasis"/>
        </w:rPr>
        <w:t>achieves its goals discursively</w:t>
      </w:r>
      <w:r w:rsidRPr="004615B3">
        <w:rPr>
          <w:rStyle w:val="StyleUnderline"/>
        </w:rPr>
        <w:t xml:space="preserve">, by rearticulating a prior structure of understanding. </w:t>
      </w:r>
      <w:r w:rsidRPr="004615B3">
        <w:rPr>
          <w:sz w:val="14"/>
        </w:rPr>
        <w:t xml:space="preserve">Every form of politics of course avails itself of discourse, for example when ‘neoliberals’ call for the liberalization of certain markets. The concern here is however not with this more narrowly defined discourse of politics, but rather with the politics of discourse (viz. Connolly 1993, 221). Put very schematically – although the dividing lines are ultimately hard to draw – my idea of neoliberalism as a discursive politics differs from conventional conceptions of politics in claiming that </w:t>
      </w:r>
      <w:r w:rsidRPr="004615B3">
        <w:rPr>
          <w:rStyle w:val="StyleUnderline"/>
        </w:rPr>
        <w:t xml:space="preserve">in important respects </w:t>
      </w:r>
      <w:r w:rsidRPr="004615B3">
        <w:rPr>
          <w:rStyle w:val="StyleUnderline"/>
          <w:highlight w:val="green"/>
        </w:rPr>
        <w:t xml:space="preserve">neoliberalism </w:t>
      </w:r>
      <w:r w:rsidRPr="004615B3">
        <w:rPr>
          <w:rStyle w:val="Emphasis"/>
          <w:highlight w:val="green"/>
        </w:rPr>
        <w:t>depends on language</w:t>
      </w:r>
      <w:r w:rsidRPr="004615B3">
        <w:rPr>
          <w:rStyle w:val="Emphasis"/>
        </w:rPr>
        <w:t xml:space="preserve"> </w:t>
      </w:r>
      <w:r w:rsidRPr="004615B3">
        <w:rPr>
          <w:rStyle w:val="StyleUnderline"/>
        </w:rPr>
        <w:t xml:space="preserve">and </w:t>
      </w:r>
      <w:r w:rsidRPr="004615B3">
        <w:rPr>
          <w:rStyle w:val="Emphasis"/>
        </w:rPr>
        <w:t>discursive means</w:t>
      </w:r>
      <w:r w:rsidRPr="004615B3">
        <w:rPr>
          <w:sz w:val="14"/>
        </w:rPr>
        <w:t xml:space="preserve"> </w:t>
      </w:r>
      <w:r w:rsidRPr="004615B3">
        <w:rPr>
          <w:rStyle w:val="StyleUnderline"/>
          <w:highlight w:val="green"/>
        </w:rPr>
        <w:t>to</w:t>
      </w:r>
      <w:r w:rsidRPr="004615B3">
        <w:rPr>
          <w:rStyle w:val="StyleUnderline"/>
        </w:rPr>
        <w:t xml:space="preserve"> attain </w:t>
      </w:r>
      <w:r w:rsidRPr="004615B3">
        <w:rPr>
          <w:rStyle w:val="Emphasis"/>
        </w:rPr>
        <w:t>political effects</w:t>
      </w:r>
      <w:r w:rsidRPr="004615B3">
        <w:rPr>
          <w:rStyle w:val="StyleUnderline"/>
        </w:rPr>
        <w:t xml:space="preserve">. The basic idea is that discursive interventions </w:t>
      </w:r>
      <w:r w:rsidRPr="004615B3">
        <w:rPr>
          <w:rStyle w:val="Emphasis"/>
          <w:highlight w:val="green"/>
        </w:rPr>
        <w:t>impact the way we perceive</w:t>
      </w:r>
      <w:r w:rsidRPr="004615B3">
        <w:rPr>
          <w:rStyle w:val="Emphasis"/>
        </w:rPr>
        <w:t xml:space="preserve"> the organization of </w:t>
      </w:r>
      <w:r w:rsidRPr="004615B3">
        <w:rPr>
          <w:rStyle w:val="Emphasis"/>
          <w:highlight w:val="green"/>
        </w:rPr>
        <w:t>the</w:t>
      </w:r>
      <w:r w:rsidRPr="004615B3">
        <w:rPr>
          <w:rStyle w:val="Emphasis"/>
        </w:rPr>
        <w:t xml:space="preserve"> social </w:t>
      </w:r>
      <w:r w:rsidRPr="004615B3">
        <w:rPr>
          <w:rStyle w:val="Emphasis"/>
          <w:highlight w:val="green"/>
        </w:rPr>
        <w:t>world</w:t>
      </w:r>
      <w:r w:rsidRPr="004615B3">
        <w:rPr>
          <w:rStyle w:val="StyleUnderline"/>
        </w:rPr>
        <w:t xml:space="preserve"> </w:t>
      </w:r>
      <w:r w:rsidRPr="004615B3">
        <w:rPr>
          <w:sz w:val="14"/>
        </w:rPr>
        <w:t xml:space="preserve">and how we conceive of the good life. Where traditional, for instance liberal conceptions of politics take the organization of social life largely as given and view politics as a contest of preferences and opinions, </w:t>
      </w:r>
      <w:r w:rsidRPr="004615B3">
        <w:rPr>
          <w:rStyle w:val="StyleUnderline"/>
        </w:rPr>
        <w:t xml:space="preserve">discursive politics affects the </w:t>
      </w:r>
      <w:r w:rsidRPr="004615B3">
        <w:rPr>
          <w:rStyle w:val="Emphasis"/>
        </w:rPr>
        <w:t>constitution of our social world</w:t>
      </w:r>
      <w:r w:rsidRPr="004615B3">
        <w:rPr>
          <w:sz w:val="14"/>
        </w:rPr>
        <w:t xml:space="preserve"> and our conceptions of the good life. Rather than asking for the liberalization of markets, </w:t>
      </w:r>
      <w:r w:rsidRPr="004615B3">
        <w:rPr>
          <w:rStyle w:val="StyleUnderline"/>
        </w:rPr>
        <w:t xml:space="preserve">the discursive politics of neoliberalism mobilizes the metaphor of the market to </w:t>
      </w:r>
      <w:r w:rsidRPr="004615B3">
        <w:rPr>
          <w:rStyle w:val="Emphasis"/>
        </w:rPr>
        <w:t>rearticulate how we to think of a certain area of life</w:t>
      </w:r>
      <w:r w:rsidRPr="004615B3">
        <w:rPr>
          <w:sz w:val="14"/>
        </w:rPr>
        <w:t xml:space="preserve">. The idea of discursive politics as pursued in this thesis, is not unique but inspired by a longer tradition within </w:t>
      </w:r>
      <w:proofErr w:type="spellStart"/>
      <w:r w:rsidRPr="004615B3">
        <w:rPr>
          <w:sz w:val="14"/>
        </w:rPr>
        <w:t>poststructural</w:t>
      </w:r>
      <w:proofErr w:type="spellEnd"/>
      <w:r w:rsidRPr="004615B3">
        <w:rPr>
          <w:sz w:val="14"/>
        </w:rPr>
        <w:t xml:space="preserve"> political thought and discourse theory as found with </w:t>
      </w:r>
      <w:proofErr w:type="spellStart"/>
      <w:r w:rsidRPr="004615B3">
        <w:rPr>
          <w:sz w:val="14"/>
        </w:rPr>
        <w:t>Laclau</w:t>
      </w:r>
      <w:proofErr w:type="spellEnd"/>
      <w:r w:rsidRPr="004615B3">
        <w:rPr>
          <w:sz w:val="14"/>
        </w:rPr>
        <w:t xml:space="preserve"> and </w:t>
      </w:r>
      <w:proofErr w:type="spellStart"/>
      <w:r w:rsidRPr="004615B3">
        <w:rPr>
          <w:sz w:val="14"/>
        </w:rPr>
        <w:t>Mouffe</w:t>
      </w:r>
      <w:proofErr w:type="spellEnd"/>
      <w:r w:rsidRPr="004615B3">
        <w:rPr>
          <w:sz w:val="14"/>
        </w:rPr>
        <w:t xml:space="preserve"> (2001), Butler (1993, 1997), Shapiro (1981, 1984), or Connolly (1993). One of its insights is that </w:t>
      </w:r>
      <w:r w:rsidRPr="004615B3">
        <w:rPr>
          <w:rStyle w:val="StyleUnderline"/>
        </w:rPr>
        <w:t xml:space="preserve">discourse is </w:t>
      </w:r>
      <w:r w:rsidRPr="004615B3">
        <w:rPr>
          <w:rStyle w:val="Emphasis"/>
        </w:rPr>
        <w:t>inherently political</w:t>
      </w:r>
      <w:r w:rsidRPr="004615B3">
        <w:rPr>
          <w:rStyle w:val="StyleUnderline"/>
        </w:rPr>
        <w:t xml:space="preserve"> because</w:t>
      </w:r>
      <w:r w:rsidRPr="004615B3">
        <w:rPr>
          <w:sz w:val="14"/>
        </w:rPr>
        <w:t xml:space="preserve"> </w:t>
      </w:r>
      <w:r w:rsidRPr="004615B3">
        <w:rPr>
          <w:rStyle w:val="StyleUnderline"/>
        </w:rPr>
        <w:t xml:space="preserve">discursive constructions inevitably </w:t>
      </w:r>
      <w:r w:rsidRPr="004615B3">
        <w:rPr>
          <w:rStyle w:val="Emphasis"/>
        </w:rPr>
        <w:t>privilege certain aspects over others</w:t>
      </w:r>
      <w:r w:rsidRPr="004615B3">
        <w:rPr>
          <w:sz w:val="14"/>
        </w:rPr>
        <w:t xml:space="preserve">. </w:t>
      </w:r>
      <w:r w:rsidRPr="004615B3">
        <w:rPr>
          <w:rStyle w:val="StyleUnderline"/>
          <w:highlight w:val="green"/>
        </w:rPr>
        <w:t xml:space="preserve">The </w:t>
      </w:r>
      <w:proofErr w:type="gramStart"/>
      <w:r w:rsidRPr="004615B3">
        <w:rPr>
          <w:rStyle w:val="Emphasis"/>
          <w:highlight w:val="green"/>
        </w:rPr>
        <w:t>flip-side</w:t>
      </w:r>
      <w:proofErr w:type="gramEnd"/>
      <w:r w:rsidRPr="004615B3">
        <w:rPr>
          <w:rStyle w:val="Emphasis"/>
          <w:highlight w:val="green"/>
        </w:rPr>
        <w:t xml:space="preserve"> </w:t>
      </w:r>
      <w:r w:rsidRPr="004615B3">
        <w:rPr>
          <w:rStyle w:val="StyleUnderline"/>
          <w:highlight w:val="green"/>
        </w:rPr>
        <w:t>of this</w:t>
      </w:r>
      <w:r w:rsidRPr="004615B3">
        <w:rPr>
          <w:rStyle w:val="StyleUnderline"/>
        </w:rPr>
        <w:t xml:space="preserve"> insight </w:t>
      </w:r>
      <w:r w:rsidRPr="004615B3">
        <w:rPr>
          <w:rStyle w:val="StyleUnderline"/>
          <w:highlight w:val="green"/>
        </w:rPr>
        <w:t>is</w:t>
      </w:r>
      <w:r w:rsidRPr="004615B3">
        <w:rPr>
          <w:rStyle w:val="StyleUnderline"/>
        </w:rPr>
        <w:t xml:space="preserve"> however that </w:t>
      </w:r>
      <w:r w:rsidRPr="004615B3">
        <w:rPr>
          <w:rStyle w:val="StyleUnderline"/>
          <w:highlight w:val="green"/>
        </w:rPr>
        <w:t>any discursive construction</w:t>
      </w:r>
      <w:r w:rsidRPr="004615B3">
        <w:rPr>
          <w:rStyle w:val="StyleUnderline"/>
        </w:rPr>
        <w:t xml:space="preserve"> </w:t>
      </w:r>
      <w:r w:rsidRPr="004615B3">
        <w:rPr>
          <w:rStyle w:val="StyleUnderline"/>
          <w:highlight w:val="green"/>
        </w:rPr>
        <w:t>is</w:t>
      </w:r>
      <w:r w:rsidRPr="004615B3">
        <w:rPr>
          <w:rStyle w:val="StyleUnderline"/>
        </w:rPr>
        <w:t xml:space="preserve"> fundamentally unstable and </w:t>
      </w:r>
      <w:r w:rsidRPr="004615B3">
        <w:rPr>
          <w:rStyle w:val="Emphasis"/>
          <w:highlight w:val="green"/>
        </w:rPr>
        <w:t>subject to rearticulation</w:t>
      </w:r>
      <w:r w:rsidRPr="004615B3">
        <w:rPr>
          <w:sz w:val="14"/>
          <w:highlight w:val="green"/>
        </w:rPr>
        <w:t>.</w:t>
      </w:r>
      <w:r w:rsidRPr="004615B3">
        <w:rPr>
          <w:sz w:val="14"/>
        </w:rPr>
        <w:t xml:space="preserve"> </w:t>
      </w:r>
      <w:proofErr w:type="spellStart"/>
      <w:r w:rsidRPr="004615B3">
        <w:rPr>
          <w:sz w:val="14"/>
        </w:rPr>
        <w:t>Laclau</w:t>
      </w:r>
      <w:proofErr w:type="spellEnd"/>
      <w:r w:rsidRPr="004615B3">
        <w:rPr>
          <w:sz w:val="14"/>
        </w:rPr>
        <w:t xml:space="preserve"> (</w:t>
      </w:r>
      <w:proofErr w:type="gramStart"/>
      <w:r w:rsidRPr="004615B3">
        <w:rPr>
          <w:sz w:val="14"/>
        </w:rPr>
        <w:t>e.g.</w:t>
      </w:r>
      <w:proofErr w:type="gramEnd"/>
      <w:r w:rsidRPr="004615B3">
        <w:rPr>
          <w:sz w:val="14"/>
        </w:rPr>
        <w:t xml:space="preserve"> </w:t>
      </w:r>
      <w:proofErr w:type="spellStart"/>
      <w:r w:rsidRPr="004615B3">
        <w:rPr>
          <w:sz w:val="14"/>
        </w:rPr>
        <w:t>Laclau</w:t>
      </w:r>
      <w:proofErr w:type="spellEnd"/>
      <w:r w:rsidRPr="004615B3">
        <w:rPr>
          <w:sz w:val="14"/>
        </w:rPr>
        <w:t xml:space="preserve"> 1996, 2000, 2008) at times emphasizes that rhetorical displacements or “tropological substitutions” are indispensable in mediating the rearticulation of existing discursive structures. Shifts in discourse are always tropological as they allow for the making and breaking of the discursive field. </w:t>
      </w:r>
      <w:r w:rsidRPr="004615B3">
        <w:rPr>
          <w:rStyle w:val="StyleUnderline"/>
        </w:rPr>
        <w:t xml:space="preserve">The </w:t>
      </w:r>
      <w:r w:rsidRPr="004615B3">
        <w:rPr>
          <w:rStyle w:val="Emphasis"/>
        </w:rPr>
        <w:t>political power of metaphor</w:t>
      </w:r>
      <w:r w:rsidRPr="004615B3">
        <w:rPr>
          <w:rStyle w:val="StyleUnderline"/>
        </w:rPr>
        <w:t xml:space="preserve"> then is its capacity to </w:t>
      </w:r>
      <w:r w:rsidRPr="004615B3">
        <w:rPr>
          <w:rStyle w:val="Emphasis"/>
        </w:rPr>
        <w:t>rearticulate a certain discursive field</w:t>
      </w:r>
      <w:r w:rsidRPr="004615B3">
        <w:rPr>
          <w:rStyle w:val="StyleUnderline"/>
        </w:rPr>
        <w:t>. Since the market metaphor performs such a function in neoliberalism, it seems particularly relevant to approach neoliberalism</w:t>
      </w:r>
      <w:r w:rsidRPr="004615B3">
        <w:rPr>
          <w:sz w:val="14"/>
        </w:rPr>
        <w:t xml:space="preserve"> </w:t>
      </w:r>
      <w:r w:rsidRPr="004615B3">
        <w:rPr>
          <w:rStyle w:val="StyleUnderline"/>
        </w:rPr>
        <w:t>as a discursive form of politics</w:t>
      </w:r>
      <w:r w:rsidRPr="004615B3">
        <w:rPr>
          <w:sz w:val="14"/>
        </w:rPr>
        <w:t xml:space="preserve">. </w:t>
      </w:r>
      <w:r w:rsidRPr="004615B3">
        <w:rPr>
          <w:rStyle w:val="StyleUnderline"/>
        </w:rPr>
        <w:t xml:space="preserve">Neoliberalism is then </w:t>
      </w:r>
      <w:r w:rsidRPr="004615B3">
        <w:rPr>
          <w:rStyle w:val="Emphasis"/>
        </w:rPr>
        <w:t>best characterized</w:t>
      </w:r>
      <w:r w:rsidRPr="004615B3">
        <w:rPr>
          <w:rStyle w:val="StyleUnderline"/>
        </w:rPr>
        <w:t xml:space="preserve"> as the </w:t>
      </w:r>
      <w:r w:rsidRPr="004615B3">
        <w:rPr>
          <w:rStyle w:val="Emphasis"/>
        </w:rPr>
        <w:t>discursive politics of the market metaphor.</w:t>
      </w:r>
      <w:r w:rsidRPr="004615B3">
        <w:rPr>
          <w:sz w:val="14"/>
        </w:rPr>
        <w:t xml:space="preserve"> Not all politics surrounding neoliberalism is always necessarily discursive in this strong sense and no doubt also amounts to conventional contests over preferences and opinions. Our first brush with neoliberalism here however suggests that </w:t>
      </w:r>
      <w:r w:rsidRPr="004615B3">
        <w:rPr>
          <w:rStyle w:val="StyleUnderline"/>
        </w:rPr>
        <w:t xml:space="preserve">its most important challenge is its discursive politics. </w:t>
      </w:r>
      <w:r w:rsidRPr="004615B3">
        <w:rPr>
          <w:sz w:val="14"/>
        </w:rPr>
        <w:t xml:space="preserve">This thesis studies the discursive politics of neoliberalism, both theoretically and empirically. </w:t>
      </w:r>
      <w:r w:rsidRPr="004615B3">
        <w:rPr>
          <w:rStyle w:val="StyleUnderline"/>
        </w:rPr>
        <w:t>Since</w:t>
      </w:r>
      <w:r w:rsidRPr="004615B3">
        <w:rPr>
          <w:sz w:val="14"/>
        </w:rPr>
        <w:t xml:space="preserve"> </w:t>
      </w:r>
      <w:r w:rsidRPr="004615B3">
        <w:rPr>
          <w:rStyle w:val="StyleUnderline"/>
        </w:rPr>
        <w:t xml:space="preserve">the discursive politics of the market continues to have </w:t>
      </w:r>
      <w:r w:rsidRPr="004615B3">
        <w:rPr>
          <w:rStyle w:val="Emphasis"/>
        </w:rPr>
        <w:t>a tremendous impact</w:t>
      </w:r>
      <w:r w:rsidRPr="004615B3">
        <w:rPr>
          <w:rStyle w:val="StyleUnderline"/>
        </w:rPr>
        <w:t xml:space="preserve"> on </w:t>
      </w:r>
      <w:r w:rsidRPr="004615B3">
        <w:rPr>
          <w:rStyle w:val="Emphasis"/>
        </w:rPr>
        <w:t>contemporary political discourse</w:t>
      </w:r>
      <w:r w:rsidRPr="004615B3">
        <w:rPr>
          <w:sz w:val="14"/>
        </w:rPr>
        <w:t xml:space="preserve">, </w:t>
      </w:r>
      <w:r w:rsidRPr="004615B3">
        <w:rPr>
          <w:rStyle w:val="StyleUnderline"/>
        </w:rPr>
        <w:t>it is relevant to assess its effects</w:t>
      </w:r>
      <w:r w:rsidRPr="004615B3">
        <w:rPr>
          <w:sz w:val="14"/>
        </w:rPr>
        <w:t xml:space="preserve">. </w:t>
      </w:r>
      <w:r w:rsidRPr="004615B3">
        <w:rPr>
          <w:rStyle w:val="StyleUnderline"/>
        </w:rPr>
        <w:t>As the discursive market politics of neoliberalism particularly challenges our traditional views of the interrelation between the market and the state, the main question is to determine how the discursive politics of neoliberalism re-imagines the way this relation is perceived</w:t>
      </w:r>
      <w:r w:rsidRPr="004615B3">
        <w:rPr>
          <w:sz w:val="14"/>
        </w:rPr>
        <w:t xml:space="preserve">. This way, neoliberalism calls for a re-evaluation of the intersections between economics and politics. </w:t>
      </w:r>
      <w:r w:rsidRPr="004615B3">
        <w:rPr>
          <w:rStyle w:val="StyleUnderline"/>
        </w:rPr>
        <w:t xml:space="preserve">How do the manifold ways of </w:t>
      </w:r>
      <w:r w:rsidRPr="004615B3">
        <w:rPr>
          <w:rStyle w:val="Emphasis"/>
        </w:rPr>
        <w:t>spreading market metaphors</w:t>
      </w:r>
      <w:r w:rsidRPr="004615B3">
        <w:rPr>
          <w:rStyle w:val="StyleUnderline"/>
        </w:rPr>
        <w:t xml:space="preserve"> displace and destabilize existing understandings of the relation between markets and states? </w:t>
      </w:r>
      <w:r w:rsidRPr="004615B3">
        <w:rPr>
          <w:rStyle w:val="StyleUnderline"/>
          <w:highlight w:val="green"/>
        </w:rPr>
        <w:t xml:space="preserve">What is </w:t>
      </w:r>
      <w:r w:rsidRPr="004615B3">
        <w:rPr>
          <w:rStyle w:val="Emphasis"/>
          <w:highlight w:val="green"/>
        </w:rPr>
        <w:t>at stake</w:t>
      </w:r>
      <w:r w:rsidRPr="004615B3">
        <w:rPr>
          <w:rStyle w:val="StyleUnderline"/>
        </w:rPr>
        <w:t xml:space="preserve"> in the invitation of neoliberalism </w:t>
      </w:r>
      <w:r w:rsidRPr="004615B3">
        <w:rPr>
          <w:rStyle w:val="StyleUnderline"/>
          <w:highlight w:val="green"/>
        </w:rPr>
        <w:t xml:space="preserve">to </w:t>
      </w:r>
      <w:r w:rsidRPr="004615B3">
        <w:rPr>
          <w:rStyle w:val="Emphasis"/>
          <w:highlight w:val="green"/>
        </w:rPr>
        <w:t>imagine markets for everything</w:t>
      </w:r>
      <w:r w:rsidRPr="004615B3">
        <w:rPr>
          <w:sz w:val="14"/>
        </w:rPr>
        <w:t xml:space="preserve"> and especially as a substitute for the state? As we will see, the central issue behind neoliberalism’s rewriting of the relation between the market and the state is that the latter challenge our traditional view of how to govern and how to conceive of government. The argument of this thesis is that the discursive market politics of neoliberalism inaugurates new ways of conceiving of government. The main task of this thesis is to assess exactly how neoliberalism is rewriting our view of government, and to determine what its political consequences are. </w:t>
      </w:r>
    </w:p>
    <w:p w14:paraId="413EF2A8" w14:textId="599F82C6" w:rsidR="00424AC9" w:rsidRDefault="00223A1C" w:rsidP="00223A1C">
      <w:pPr>
        <w:pStyle w:val="Heading3"/>
      </w:pPr>
      <w:r>
        <w:t xml:space="preserve">1nc – off </w:t>
      </w:r>
    </w:p>
    <w:p w14:paraId="699FEE14" w14:textId="77777777" w:rsidR="00223A1C" w:rsidRPr="0044446A" w:rsidRDefault="00223A1C" w:rsidP="00223A1C">
      <w:pPr>
        <w:pStyle w:val="Heading4"/>
      </w:pPr>
      <w:r w:rsidRPr="0044446A">
        <w:t xml:space="preserve">fleas, </w:t>
      </w:r>
      <w:proofErr w:type="spellStart"/>
      <w:r w:rsidRPr="0044446A">
        <w:t>adam</w:t>
      </w:r>
      <w:proofErr w:type="spellEnd"/>
      <w:r w:rsidRPr="0044446A">
        <w:t xml:space="preserve">, had </w:t>
      </w:r>
      <w:proofErr w:type="spellStart"/>
      <w:r w:rsidRPr="0044446A">
        <w:t>em</w:t>
      </w:r>
      <w:proofErr w:type="spellEnd"/>
    </w:p>
    <w:p w14:paraId="560E3894" w14:textId="2C1C3AED" w:rsidR="009C30D0" w:rsidRDefault="009C30D0" w:rsidP="009C30D0">
      <w:pPr>
        <w:pStyle w:val="Heading3"/>
      </w:pPr>
      <w:r>
        <w:t xml:space="preserve">1nc – off </w:t>
      </w:r>
    </w:p>
    <w:p w14:paraId="7A9D5A6E" w14:textId="77777777" w:rsidR="009C30D0" w:rsidRDefault="009C30D0" w:rsidP="009C30D0">
      <w:pPr>
        <w:pStyle w:val="Heading4"/>
        <w:rPr>
          <w:rFonts w:cs="Times New Roman"/>
        </w:rPr>
      </w:pPr>
      <w:r w:rsidRPr="00BE491C">
        <w:rPr>
          <w:rFonts w:cs="Times New Roman"/>
        </w:rPr>
        <w:t xml:space="preserve">Topical affirmatives must </w:t>
      </w:r>
      <w:r w:rsidRPr="00BE491C">
        <w:rPr>
          <w:rFonts w:cs="Times New Roman"/>
          <w:u w:val="single"/>
        </w:rPr>
        <w:t>instrumentally defend</w:t>
      </w:r>
      <w:r w:rsidRPr="00BE491C">
        <w:rPr>
          <w:rFonts w:cs="Times New Roman"/>
        </w:rPr>
        <w:t xml:space="preserve"> </w:t>
      </w:r>
      <w:r>
        <w:rPr>
          <w:rFonts w:cs="Times New Roman"/>
        </w:rPr>
        <w:t xml:space="preserve">an expansion of the scope of the United States’ core antitrust laws to substantially increase prohibitions on anticompetitive business practices. </w:t>
      </w:r>
    </w:p>
    <w:p w14:paraId="01A337E8" w14:textId="77777777" w:rsidR="009C30D0" w:rsidRPr="0030706B" w:rsidRDefault="009C30D0" w:rsidP="009C30D0"/>
    <w:p w14:paraId="6DA48231" w14:textId="77777777" w:rsidR="009C30D0" w:rsidRPr="00BE491C" w:rsidRDefault="009C30D0" w:rsidP="009C30D0">
      <w:pPr>
        <w:pStyle w:val="Heading4"/>
        <w:rPr>
          <w:rFonts w:cs="Times New Roman"/>
        </w:rPr>
      </w:pPr>
      <w:r w:rsidRPr="00BE491C">
        <w:rPr>
          <w:rFonts w:cs="Times New Roman"/>
        </w:rPr>
        <w:t xml:space="preserve">Resolved means a </w:t>
      </w:r>
      <w:r w:rsidRPr="00BE491C">
        <w:rPr>
          <w:rFonts w:cs="Times New Roman"/>
          <w:u w:val="single"/>
        </w:rPr>
        <w:t>policy</w:t>
      </w:r>
      <w:r w:rsidRPr="00BE491C">
        <w:rPr>
          <w:rFonts w:cs="Times New Roman"/>
        </w:rPr>
        <w:t xml:space="preserve"> </w:t>
      </w:r>
    </w:p>
    <w:p w14:paraId="5B237382" w14:textId="77777777" w:rsidR="009C30D0" w:rsidRPr="00BE491C" w:rsidRDefault="009C30D0" w:rsidP="009C30D0">
      <w:pPr>
        <w:rPr>
          <w:rStyle w:val="Style13ptBold"/>
        </w:rPr>
      </w:pPr>
      <w:r w:rsidRPr="00BE491C">
        <w:rPr>
          <w:rStyle w:val="Style13ptBold"/>
        </w:rPr>
        <w:t>Louisiana House 5</w:t>
      </w:r>
    </w:p>
    <w:p w14:paraId="7A132235" w14:textId="77777777" w:rsidR="009C30D0" w:rsidRPr="00BE491C" w:rsidRDefault="009C30D0" w:rsidP="009C30D0">
      <w:r w:rsidRPr="00BE491C">
        <w:t>(</w:t>
      </w:r>
      <w:hyperlink r:id="rId6" w:history="1">
        <w:r w:rsidRPr="00BE491C">
          <w:t>http://house.louisiana.gov/house-glossary.htm</w:t>
        </w:r>
      </w:hyperlink>
      <w:r w:rsidRPr="00BE491C">
        <w:t>)</w:t>
      </w:r>
    </w:p>
    <w:p w14:paraId="4B143F3E" w14:textId="77777777" w:rsidR="009C30D0" w:rsidRPr="00BE491C" w:rsidRDefault="009C30D0" w:rsidP="009C30D0">
      <w:proofErr w:type="gramStart"/>
      <w:r w:rsidRPr="0089230E">
        <w:rPr>
          <w:rStyle w:val="StyleUnderline"/>
          <w:highlight w:val="cyan"/>
        </w:rPr>
        <w:t>Resolution  A</w:t>
      </w:r>
      <w:proofErr w:type="gramEnd"/>
      <w:r w:rsidRPr="0089230E">
        <w:rPr>
          <w:rStyle w:val="StyleUnderline"/>
          <w:highlight w:val="cyan"/>
        </w:rPr>
        <w:t xml:space="preserve"> </w:t>
      </w:r>
      <w:r w:rsidRPr="0089230E">
        <w:rPr>
          <w:rStyle w:val="Emphasis"/>
          <w:highlight w:val="cyan"/>
        </w:rPr>
        <w:t>legislative</w:t>
      </w:r>
      <w:r w:rsidRPr="0089230E">
        <w:rPr>
          <w:rStyle w:val="StyleUnderline"/>
          <w:highlight w:val="cyan"/>
        </w:rPr>
        <w:t xml:space="preserve"> instrument</w:t>
      </w:r>
      <w:r w:rsidRPr="00BE491C">
        <w:rPr>
          <w:bCs/>
          <w:sz w:val="24"/>
          <w:u w:val="single"/>
        </w:rPr>
        <w:t xml:space="preserve"> </w:t>
      </w:r>
      <w:r w:rsidRPr="00BE491C">
        <w:t xml:space="preserve">that generally is </w:t>
      </w:r>
      <w:r w:rsidRPr="00BE491C">
        <w:rPr>
          <w:rStyle w:val="StyleUnderline"/>
        </w:rPr>
        <w:t xml:space="preserve">used </w:t>
      </w:r>
      <w:r w:rsidRPr="0089230E">
        <w:rPr>
          <w:rStyle w:val="StyleUnderline"/>
          <w:highlight w:val="cyan"/>
        </w:rPr>
        <w:t>for</w:t>
      </w:r>
      <w:r w:rsidRPr="00BE491C">
        <w:t xml:space="preserve"> making declarations,  </w:t>
      </w:r>
      <w:r w:rsidRPr="00BE491C">
        <w:rPr>
          <w:rStyle w:val="StyleUnderline"/>
        </w:rPr>
        <w:t xml:space="preserve">stating </w:t>
      </w:r>
      <w:r w:rsidRPr="0089230E">
        <w:rPr>
          <w:rStyle w:val="Emphasis"/>
          <w:highlight w:val="cyan"/>
        </w:rPr>
        <w:t>policies</w:t>
      </w:r>
      <w:r w:rsidRPr="00BE491C">
        <w:t xml:space="preserve">, and making decisions where some other form is not  required. A bill includes the constitutionally required enacting clause; </w:t>
      </w:r>
      <w:proofErr w:type="gramStart"/>
      <w:r w:rsidRPr="00BE491C">
        <w:rPr>
          <w:rStyle w:val="StyleUnderline"/>
        </w:rPr>
        <w:t>a  resolution</w:t>
      </w:r>
      <w:proofErr w:type="gramEnd"/>
      <w:r w:rsidRPr="00BE491C">
        <w:rPr>
          <w:rStyle w:val="StyleUnderline"/>
        </w:rPr>
        <w:t xml:space="preserve"> uses the term "resolved". </w:t>
      </w:r>
      <w:r w:rsidRPr="00BE491C">
        <w:t xml:space="preserve">Not subject to a time limit </w:t>
      </w:r>
      <w:proofErr w:type="gramStart"/>
      <w:r w:rsidRPr="00BE491C">
        <w:t>for  introduction</w:t>
      </w:r>
      <w:proofErr w:type="gramEnd"/>
      <w:r w:rsidRPr="00BE491C">
        <w:t xml:space="preserve"> nor to governor's veto. </w:t>
      </w:r>
      <w:proofErr w:type="gramStart"/>
      <w:r w:rsidRPr="00BE491C">
        <w:t>( Const.</w:t>
      </w:r>
      <w:proofErr w:type="gramEnd"/>
      <w:r w:rsidRPr="00BE491C">
        <w:t xml:space="preserve"> Art. III, §17(B) and House  Rules 8.11 , 13.1 , 6.8 , and 7.4)</w:t>
      </w:r>
    </w:p>
    <w:p w14:paraId="62CB0E41" w14:textId="77777777" w:rsidR="009C30D0" w:rsidRPr="00BE491C" w:rsidRDefault="009C30D0" w:rsidP="009C30D0">
      <w:pPr>
        <w:pStyle w:val="Heading4"/>
        <w:rPr>
          <w:rFonts w:cs="Times New Roman"/>
        </w:rPr>
      </w:pPr>
      <w:r w:rsidRPr="00BE491C">
        <w:rPr>
          <w:rFonts w:cs="Times New Roman"/>
        </w:rPr>
        <w:t xml:space="preserve">Federal government is the legislative, </w:t>
      </w:r>
      <w:proofErr w:type="gramStart"/>
      <w:r w:rsidRPr="00BE491C">
        <w:rPr>
          <w:rFonts w:cs="Times New Roman"/>
        </w:rPr>
        <w:t>executive</w:t>
      </w:r>
      <w:proofErr w:type="gramEnd"/>
      <w:r w:rsidRPr="00BE491C">
        <w:rPr>
          <w:rFonts w:cs="Times New Roman"/>
        </w:rPr>
        <w:t xml:space="preserve"> and judicial</w:t>
      </w:r>
    </w:p>
    <w:p w14:paraId="22EEC090" w14:textId="77777777" w:rsidR="009C30D0" w:rsidRPr="00BE491C" w:rsidRDefault="009C30D0" w:rsidP="009C30D0">
      <w:pPr>
        <w:rPr>
          <w:szCs w:val="16"/>
        </w:rPr>
      </w:pPr>
      <w:r w:rsidRPr="00BE491C">
        <w:rPr>
          <w:rStyle w:val="Style13ptBold"/>
        </w:rPr>
        <w:t>US Legal No Date</w:t>
      </w:r>
      <w:r w:rsidRPr="00BE491C">
        <w:t xml:space="preserve"> </w:t>
      </w:r>
      <w:r w:rsidRPr="00BE491C">
        <w:rPr>
          <w:szCs w:val="16"/>
        </w:rPr>
        <w:t>(United States Federal Government Law and Legal Definition https://definitions.uslegal.com/u/united-states-federal-government/)</w:t>
      </w:r>
    </w:p>
    <w:p w14:paraId="3C5E0BD6" w14:textId="77777777" w:rsidR="009C30D0" w:rsidRPr="00BE491C" w:rsidRDefault="009C30D0" w:rsidP="009C30D0">
      <w:pPr>
        <w:rPr>
          <w:sz w:val="14"/>
        </w:rPr>
      </w:pPr>
      <w:r w:rsidRPr="0089230E">
        <w:rPr>
          <w:rStyle w:val="StyleUnderline"/>
          <w:highlight w:val="cyan"/>
        </w:rPr>
        <w:t>The United States Federal Government is established by the US Constitution</w:t>
      </w:r>
      <w:r w:rsidRPr="00BE491C">
        <w:rPr>
          <w:sz w:val="14"/>
        </w:rPr>
        <w:t xml:space="preserve">. The Federal Government shares sovereignty over the United Sates with the individual governments of the States of US. </w:t>
      </w:r>
      <w:r w:rsidRPr="0089230E">
        <w:rPr>
          <w:rStyle w:val="StyleUnderline"/>
          <w:highlight w:val="cyan"/>
        </w:rPr>
        <w:t>The Federal government has three branches</w:t>
      </w:r>
      <w:r w:rsidRPr="00BE491C">
        <w:rPr>
          <w:sz w:val="14"/>
        </w:rPr>
        <w:t xml:space="preserve">: </w:t>
      </w:r>
      <w:proofErr w:type="spellStart"/>
      <w:r w:rsidRPr="00BE491C">
        <w:rPr>
          <w:sz w:val="14"/>
        </w:rPr>
        <w:t>i</w:t>
      </w:r>
      <w:proofErr w:type="spellEnd"/>
      <w:r w:rsidRPr="00BE491C">
        <w:rPr>
          <w:sz w:val="14"/>
        </w:rPr>
        <w:t xml:space="preserve">) the </w:t>
      </w:r>
      <w:r w:rsidRPr="0089230E">
        <w:rPr>
          <w:rStyle w:val="StyleUnderline"/>
          <w:highlight w:val="cyan"/>
        </w:rPr>
        <w:t>legislature</w:t>
      </w:r>
      <w:r w:rsidRPr="00BE491C">
        <w:rPr>
          <w:sz w:val="14"/>
        </w:rPr>
        <w:t xml:space="preserve">, which is the US Congress, ii) </w:t>
      </w:r>
      <w:r w:rsidRPr="0089230E">
        <w:rPr>
          <w:rStyle w:val="StyleUnderline"/>
          <w:highlight w:val="cyan"/>
        </w:rPr>
        <w:t>Executive</w:t>
      </w:r>
      <w:r w:rsidRPr="00BE491C">
        <w:rPr>
          <w:sz w:val="14"/>
        </w:rPr>
        <w:t xml:space="preserve">, comprised of the President and Vice president of the US and iii) </w:t>
      </w:r>
      <w:r w:rsidRPr="0089230E">
        <w:rPr>
          <w:rStyle w:val="StyleUnderline"/>
          <w:highlight w:val="cyan"/>
        </w:rPr>
        <w:t>Judiciary</w:t>
      </w:r>
      <w:r w:rsidRPr="00BE491C">
        <w:rPr>
          <w:sz w:val="14"/>
        </w:rPr>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7EF8DB11" w14:textId="77777777" w:rsidR="009C30D0" w:rsidRPr="00BE491C" w:rsidRDefault="009C30D0" w:rsidP="009C30D0">
      <w:pPr>
        <w:pStyle w:val="Heading4"/>
        <w:rPr>
          <w:rFonts w:cs="Times New Roman"/>
          <w:i/>
        </w:rPr>
      </w:pPr>
      <w:r w:rsidRPr="00BE491C">
        <w:rPr>
          <w:rFonts w:cs="Times New Roman"/>
        </w:rPr>
        <w:t xml:space="preserve">Should requires </w:t>
      </w:r>
      <w:r w:rsidRPr="00BE491C">
        <w:rPr>
          <w:rFonts w:cs="Times New Roman"/>
          <w:u w:val="single"/>
        </w:rPr>
        <w:t>action</w:t>
      </w:r>
    </w:p>
    <w:p w14:paraId="2BF92293" w14:textId="77777777" w:rsidR="009C30D0" w:rsidRPr="00BE491C" w:rsidRDefault="009C30D0" w:rsidP="009C30D0">
      <w:pPr>
        <w:rPr>
          <w:rStyle w:val="Style13ptBold"/>
        </w:rPr>
      </w:pPr>
      <w:r w:rsidRPr="00BE491C">
        <w:rPr>
          <w:rStyle w:val="Style13ptBold"/>
        </w:rPr>
        <w:t>AHD 2k</w:t>
      </w:r>
    </w:p>
    <w:p w14:paraId="0FB01D93" w14:textId="77777777" w:rsidR="009C30D0" w:rsidRPr="00BE491C" w:rsidRDefault="009C30D0" w:rsidP="009C30D0">
      <w:r w:rsidRPr="00BE491C">
        <w:t>(American Heritage Dictionary 2000 (Dictionary.com))</w:t>
      </w:r>
    </w:p>
    <w:p w14:paraId="726B3E68" w14:textId="77777777" w:rsidR="009C30D0" w:rsidRPr="00BE491C" w:rsidRDefault="009C30D0" w:rsidP="009C30D0">
      <w:r w:rsidRPr="0089230E">
        <w:rPr>
          <w:rStyle w:val="StyleUnderline"/>
          <w:highlight w:val="cyan"/>
        </w:rPr>
        <w:t>should</w:t>
      </w:r>
      <w:r w:rsidRPr="00BE491C">
        <w:t xml:space="preserve">. </w:t>
      </w:r>
      <w:r w:rsidRPr="0089230E">
        <w:rPr>
          <w:rStyle w:val="StyleUnderline"/>
          <w:highlight w:val="cyan"/>
        </w:rPr>
        <w:t xml:space="preserve">The will </w:t>
      </w:r>
      <w:r w:rsidRPr="00BE491C">
        <w:t>to do something or</w:t>
      </w:r>
      <w:r w:rsidRPr="0089230E">
        <w:rPr>
          <w:rStyle w:val="StyleUnderline"/>
          <w:highlight w:val="cyan"/>
        </w:rPr>
        <w:t xml:space="preserve"> have something take place</w:t>
      </w:r>
      <w:r w:rsidRPr="00BE491C">
        <w:t>: I shall go out if I feel like it</w:t>
      </w:r>
      <w:proofErr w:type="gramStart"/>
      <w:r w:rsidRPr="00BE491C">
        <w:t xml:space="preserve">.  </w:t>
      </w:r>
      <w:proofErr w:type="gramEnd"/>
    </w:p>
    <w:p w14:paraId="174609DB" w14:textId="77777777" w:rsidR="009C30D0" w:rsidRPr="00BE491C" w:rsidRDefault="009C30D0" w:rsidP="009C30D0">
      <w:pPr>
        <w:pStyle w:val="Heading4"/>
        <w:rPr>
          <w:rFonts w:cs="Times New Roman"/>
        </w:rPr>
      </w:pPr>
      <w:r w:rsidRPr="00BE491C">
        <w:rPr>
          <w:rFonts w:cs="Times New Roman"/>
        </w:rPr>
        <w:t xml:space="preserve">‘Its’ means cooperation must be </w:t>
      </w:r>
      <w:r w:rsidRPr="00BE491C">
        <w:rPr>
          <w:rFonts w:cs="Times New Roman"/>
          <w:u w:val="single"/>
        </w:rPr>
        <w:t>governmental</w:t>
      </w:r>
    </w:p>
    <w:p w14:paraId="74F4C396" w14:textId="77777777" w:rsidR="009C30D0" w:rsidRPr="00BE491C" w:rsidRDefault="009C30D0" w:rsidP="009C30D0">
      <w:r w:rsidRPr="00BE491C">
        <w:rPr>
          <w:rStyle w:val="Style13ptBold"/>
        </w:rPr>
        <w:t xml:space="preserve">US District Court 7 </w:t>
      </w:r>
      <w:r w:rsidRPr="00BE491C">
        <w:t xml:space="preserve">(United States District Court for the District of the Virgin Islands, Division of St. </w:t>
      </w:r>
      <w:proofErr w:type="gramStart"/>
      <w:r w:rsidRPr="00BE491C">
        <w:t>Thomas</w:t>
      </w:r>
      <w:proofErr w:type="gramEnd"/>
      <w:r w:rsidRPr="00BE491C">
        <w:t xml:space="preserve"> and St. John, “AGF Marine Aviation &amp; Transp. v. Cassin,” </w:t>
      </w:r>
      <w:r w:rsidRPr="00BE491C">
        <w:rPr>
          <w:i/>
        </w:rPr>
        <w:t>2007 U.S. Dist. LEXIS 90808</w:t>
      </w:r>
      <w:r w:rsidRPr="00BE491C">
        <w:t>, Lexis)</w:t>
      </w:r>
    </w:p>
    <w:p w14:paraId="6D005810" w14:textId="77777777" w:rsidR="009C30D0" w:rsidRDefault="009C30D0" w:rsidP="009C30D0">
      <w:pPr>
        <w:rPr>
          <w:sz w:val="14"/>
        </w:rPr>
      </w:pPr>
      <w:r w:rsidRPr="00BE491C">
        <w:rPr>
          <w:sz w:val="14"/>
        </w:rPr>
        <w:t xml:space="preserve">The Court inadvertently used the word "his" when the Court intended to use </w:t>
      </w:r>
      <w:r w:rsidRPr="00BE491C">
        <w:rPr>
          <w:rStyle w:val="StyleUnderline"/>
        </w:rPr>
        <w:t>the word "</w:t>
      </w:r>
      <w:r w:rsidRPr="0089230E">
        <w:rPr>
          <w:rStyle w:val="StyleUnderline"/>
          <w:highlight w:val="cyan"/>
        </w:rPr>
        <w:t>its.</w:t>
      </w:r>
      <w:r w:rsidRPr="00BE491C">
        <w:rPr>
          <w:rStyle w:val="StyleUnderline"/>
        </w:rPr>
        <w:t>"</w:t>
      </w:r>
      <w:r w:rsidRPr="00BE491C">
        <w:rPr>
          <w:sz w:val="14"/>
        </w:rPr>
        <w:t xml:space="preserve"> </w:t>
      </w:r>
      <w:r w:rsidRPr="00BE491C">
        <w:rPr>
          <w:rStyle w:val="StyleUnderline"/>
        </w:rPr>
        <w:t xml:space="preserve">The </w:t>
      </w:r>
      <w:r w:rsidRPr="0089230E">
        <w:rPr>
          <w:rStyle w:val="StyleUnderline"/>
          <w:highlight w:val="cyan"/>
        </w:rPr>
        <w:t>possessive pronoun</w:t>
      </w:r>
      <w:r w:rsidRPr="00BE491C">
        <w:rPr>
          <w:sz w:val="14"/>
        </w:rPr>
        <w:t xml:space="preserve"> was </w:t>
      </w:r>
      <w:r w:rsidRPr="0089230E">
        <w:rPr>
          <w:rStyle w:val="StyleUnderline"/>
          <w:highlight w:val="cyan"/>
        </w:rPr>
        <w:t>intended to refer to the party preceding</w:t>
      </w:r>
      <w:r w:rsidRPr="00BE491C">
        <w:rPr>
          <w:rStyle w:val="StyleUnderline"/>
        </w:rPr>
        <w:t xml:space="preserve"> its </w:t>
      </w:r>
      <w:r w:rsidRPr="0089230E">
        <w:rPr>
          <w:rStyle w:val="StyleUnderline"/>
          <w:highlight w:val="cyan"/>
        </w:rPr>
        <w:t>use</w:t>
      </w:r>
      <w:r w:rsidRPr="00BE491C">
        <w:rPr>
          <w:sz w:val="14"/>
        </w:rPr>
        <w:t xml:space="preserve">--AGF. Indeed, that reference is consistent with the undisputed facts in this case, which indicate that Cassin completed an application for the insurance policy and submitted it to his agent, Theodore </w:t>
      </w:r>
      <w:proofErr w:type="spellStart"/>
      <w:r w:rsidRPr="00BE491C">
        <w:rPr>
          <w:sz w:val="14"/>
        </w:rPr>
        <w:t>Tunick</w:t>
      </w:r>
      <w:proofErr w:type="spellEnd"/>
      <w:r w:rsidRPr="00BE491C">
        <w:rPr>
          <w:sz w:val="14"/>
        </w:rPr>
        <w:t xml:space="preserve"> &amp; Company ("</w:t>
      </w:r>
      <w:proofErr w:type="spellStart"/>
      <w:r w:rsidRPr="00BE491C">
        <w:rPr>
          <w:sz w:val="14"/>
        </w:rPr>
        <w:t>Tunick</w:t>
      </w:r>
      <w:proofErr w:type="spellEnd"/>
      <w:r w:rsidRPr="00BE491C">
        <w:rPr>
          <w:sz w:val="14"/>
        </w:rPr>
        <w:t xml:space="preserve">"). </w:t>
      </w:r>
      <w:proofErr w:type="spellStart"/>
      <w:r w:rsidRPr="00BE491C">
        <w:rPr>
          <w:sz w:val="14"/>
        </w:rPr>
        <w:t>Tunick</w:t>
      </w:r>
      <w:proofErr w:type="spellEnd"/>
      <w:r w:rsidRPr="00BE491C">
        <w:rPr>
          <w:sz w:val="14"/>
        </w:rPr>
        <w:t xml:space="preserve">, in turn, submitted the application to AGF's underwriting agent, TL Dallas. (See Pl.'s Mem. of Law in Supp. of Mot. for </w:t>
      </w:r>
      <w:proofErr w:type="spellStart"/>
      <w:r w:rsidRPr="00BE491C">
        <w:rPr>
          <w:sz w:val="14"/>
        </w:rPr>
        <w:t>Summ</w:t>
      </w:r>
      <w:proofErr w:type="spellEnd"/>
      <w:r w:rsidRPr="00BE491C">
        <w:rPr>
          <w:sz w:val="14"/>
        </w:rPr>
        <w:t>. J. 5.)</w:t>
      </w:r>
    </w:p>
    <w:p w14:paraId="413F4058" w14:textId="77777777" w:rsidR="009C30D0" w:rsidRDefault="009C30D0" w:rsidP="009C30D0">
      <w:pPr>
        <w:pStyle w:val="Heading4"/>
      </w:pPr>
      <w:r>
        <w:t xml:space="preserve">The “core” antitrust statutes are the Sherman Act, Clayton Act, and FTC Act  </w:t>
      </w:r>
    </w:p>
    <w:p w14:paraId="3294446A" w14:textId="77777777" w:rsidR="009C30D0" w:rsidRDefault="009C30D0" w:rsidP="009C30D0">
      <w:r>
        <w:t xml:space="preserve">Lisa </w:t>
      </w:r>
      <w:r w:rsidRPr="004F1D57">
        <w:rPr>
          <w:rStyle w:val="Style13ptBold"/>
        </w:rPr>
        <w:t>Kimmel 20</w:t>
      </w:r>
      <w:r>
        <w:t xml:space="preserve">, Senior Counsel at Crowell &amp; Moring, LLP in Washington, D.C., twenty years of experience as an antitrust lawyer and holds a Ph.D. in economics from the University of California at Berkeley; and Eric </w:t>
      </w:r>
      <w:proofErr w:type="spellStart"/>
      <w:r>
        <w:t>Fanchiang</w:t>
      </w:r>
      <w:proofErr w:type="spellEnd"/>
      <w:r>
        <w:t>,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7D11652E" w14:textId="77777777" w:rsidR="009C30D0" w:rsidRPr="001F4FBD" w:rsidRDefault="009C30D0" w:rsidP="009C30D0">
      <w:pPr>
        <w:rPr>
          <w:sz w:val="16"/>
        </w:rPr>
      </w:pPr>
      <w:r w:rsidRPr="009858EF">
        <w:rPr>
          <w:rStyle w:val="StyleUnderline"/>
        </w:rPr>
        <w:t xml:space="preserve">U.S. </w:t>
      </w:r>
      <w:r w:rsidRPr="0089230E">
        <w:rPr>
          <w:rStyle w:val="StyleUnderline"/>
          <w:highlight w:val="cyan"/>
        </w:rPr>
        <w:t>antitrust law is defined by federal and state statutes, as interpreted by the courts</w:t>
      </w:r>
      <w:r w:rsidRPr="00AB1733">
        <w:rPr>
          <w:sz w:val="16"/>
        </w:rPr>
        <w:t xml:space="preserve">. The </w:t>
      </w:r>
      <w:r w:rsidRPr="0089230E">
        <w:rPr>
          <w:rStyle w:val="Emphasis"/>
          <w:highlight w:val="cyan"/>
        </w:rPr>
        <w:t>core federal statutes</w:t>
      </w:r>
      <w:r w:rsidRPr="0089230E">
        <w:rPr>
          <w:rStyle w:val="StyleUnderline"/>
          <w:highlight w:val="cyan"/>
        </w:rPr>
        <w:t xml:space="preserve"> are the Sherman Act</w:t>
      </w:r>
      <w:r w:rsidRPr="00AB1733">
        <w:rPr>
          <w:sz w:val="16"/>
        </w:rPr>
        <w:t xml:space="preserve">,1 passed by Congress in 1890, </w:t>
      </w:r>
      <w:r w:rsidRPr="0089230E">
        <w:rPr>
          <w:rStyle w:val="StyleUnderline"/>
          <w:highlight w:val="cyan"/>
        </w:rPr>
        <w:t xml:space="preserve">and the </w:t>
      </w:r>
      <w:r w:rsidRPr="0089230E">
        <w:rPr>
          <w:rStyle w:val="Emphasis"/>
          <w:highlight w:val="cyan"/>
        </w:rPr>
        <w:t>F</w:t>
      </w:r>
      <w:r w:rsidRPr="009858EF">
        <w:rPr>
          <w:rStyle w:val="StyleUnderline"/>
        </w:rPr>
        <w:t xml:space="preserve">ederal </w:t>
      </w:r>
      <w:r w:rsidRPr="0089230E">
        <w:rPr>
          <w:rStyle w:val="Emphasis"/>
          <w:highlight w:val="cyan"/>
        </w:rPr>
        <w:t>T</w:t>
      </w:r>
      <w:r w:rsidRPr="009858EF">
        <w:rPr>
          <w:rStyle w:val="StyleUnderline"/>
        </w:rPr>
        <w:t xml:space="preserve">rade </w:t>
      </w:r>
      <w:r w:rsidRPr="0089230E">
        <w:rPr>
          <w:rStyle w:val="Emphasis"/>
          <w:highlight w:val="cyan"/>
        </w:rPr>
        <w:t>C</w:t>
      </w:r>
      <w:r w:rsidRPr="009858EF">
        <w:rPr>
          <w:rStyle w:val="StyleUnderline"/>
        </w:rPr>
        <w:t>ommission</w:t>
      </w:r>
      <w:r w:rsidRPr="00AB1733">
        <w:rPr>
          <w:sz w:val="16"/>
        </w:rPr>
        <w:t xml:space="preserve">2 </w:t>
      </w:r>
      <w:r w:rsidRPr="0089230E">
        <w:rPr>
          <w:rStyle w:val="StyleUnderline"/>
          <w:highlight w:val="cyan"/>
        </w:rPr>
        <w:t>and Clayton Acts</w:t>
      </w:r>
      <w:r w:rsidRPr="00AB1733">
        <w:rPr>
          <w:sz w:val="16"/>
        </w:rPr>
        <w:t>,3 both passed in 1914. The United States Department of Justice (“</w:t>
      </w:r>
      <w:r w:rsidRPr="0089230E">
        <w:rPr>
          <w:rStyle w:val="StyleUnderline"/>
          <w:highlight w:val="cyan"/>
        </w:rPr>
        <w:t>DOJ”) and</w:t>
      </w:r>
      <w:r w:rsidRPr="00AB1733">
        <w:rPr>
          <w:sz w:val="16"/>
        </w:rPr>
        <w:t xml:space="preserve"> the Federal Trade Commission (“</w:t>
      </w:r>
      <w:r w:rsidRPr="0089230E">
        <w:rPr>
          <w:rStyle w:val="StyleUnderline"/>
          <w:highlight w:val="cyan"/>
        </w:rPr>
        <w:t>FTC</w:t>
      </w:r>
      <w:r w:rsidRPr="00AB1733">
        <w:rPr>
          <w:sz w:val="16"/>
        </w:rPr>
        <w:t xml:space="preserve">” or “Commission”) (together the “agencies”) </w:t>
      </w:r>
      <w:r w:rsidRPr="0089230E">
        <w:rPr>
          <w:rStyle w:val="StyleUnderline"/>
          <w:highlight w:val="cyan"/>
        </w:rPr>
        <w:t>share enforcement</w:t>
      </w:r>
      <w:r w:rsidRPr="009858EF">
        <w:rPr>
          <w:rStyle w:val="StyleUnderline"/>
        </w:rPr>
        <w:t xml:space="preserve"> of most areas of federal antitrust law but </w:t>
      </w:r>
      <w:r w:rsidRPr="0089230E">
        <w:rPr>
          <w:rStyle w:val="StyleUnderline"/>
          <w:highlight w:val="cyan"/>
        </w:rPr>
        <w:t>with some differences</w:t>
      </w:r>
      <w:r w:rsidRPr="009858EF">
        <w:rPr>
          <w:rStyle w:val="StyleUnderline"/>
        </w:rPr>
        <w:t xml:space="preserve"> in the scope of their authority</w:t>
      </w:r>
      <w:r w:rsidRPr="00AB1733">
        <w:rPr>
          <w:sz w:val="16"/>
        </w:rPr>
        <w:t xml:space="preserve">. The </w:t>
      </w:r>
      <w:r w:rsidRPr="0089230E">
        <w:rPr>
          <w:rStyle w:val="StyleUnderline"/>
          <w:highlight w:val="cyan"/>
        </w:rPr>
        <w:t>FTC has sole authority to enforce Section 5 of FTC Act</w:t>
      </w:r>
      <w:r w:rsidRPr="009858EF">
        <w:rPr>
          <w:rStyle w:val="StyleUnderline"/>
        </w:rPr>
        <w:t>, which prohibits</w:t>
      </w:r>
      <w:r w:rsidRPr="00AB1733">
        <w:rPr>
          <w:sz w:val="16"/>
        </w:rPr>
        <w:t xml:space="preserve"> (1) </w:t>
      </w:r>
      <w:r w:rsidRPr="009858EF">
        <w:rPr>
          <w:rStyle w:val="StyleUnderline"/>
        </w:rPr>
        <w:t>unfair</w:t>
      </w:r>
      <w:r w:rsidRPr="00AB1733">
        <w:rPr>
          <w:sz w:val="16"/>
        </w:rPr>
        <w:t xml:space="preserve"> methods of </w:t>
      </w:r>
      <w:r w:rsidRPr="009858EF">
        <w:rPr>
          <w:rStyle w:val="StyleUnderline"/>
        </w:rPr>
        <w:t>competition and</w:t>
      </w:r>
      <w:r w:rsidRPr="00AB1733">
        <w:rPr>
          <w:sz w:val="16"/>
        </w:rPr>
        <w:t xml:space="preserve"> (2) </w:t>
      </w:r>
      <w:r w:rsidRPr="009858EF">
        <w:rPr>
          <w:rStyle w:val="StyleUnderline"/>
        </w:rPr>
        <w:t>unfair or deceptive acts or practices</w:t>
      </w:r>
      <w:r w:rsidRPr="00AB1733">
        <w:rPr>
          <w:sz w:val="16"/>
        </w:rPr>
        <w:t xml:space="preserve">. The </w:t>
      </w:r>
      <w:r w:rsidRPr="009858EF">
        <w:rPr>
          <w:rStyle w:val="StyleUnderline"/>
        </w:rPr>
        <w:t>FTC almost always pursues claims for anticompetitive conduct as unfair methods of competition and reserves charges of unfair or deceptive acts or practices for consumer protection violations</w:t>
      </w:r>
      <w:r w:rsidRPr="00AB1733">
        <w:rPr>
          <w:sz w:val="16"/>
        </w:rPr>
        <w:t xml:space="preserve">. Though the FTC's authority to challenge unfair methods of competition goes beyond conduct prohibited by the Sherman and Clayton Acts, </w:t>
      </w:r>
      <w:r w:rsidRPr="009858EF">
        <w:rPr>
          <w:rStyle w:val="StyleUnderline"/>
        </w:rPr>
        <w:t xml:space="preserve">in practice the </w:t>
      </w:r>
      <w:r w:rsidRPr="0089230E">
        <w:rPr>
          <w:rStyle w:val="StyleUnderline"/>
          <w:highlight w:val="cyan"/>
        </w:rPr>
        <w:t>FTC brings most unfair methods of competition cases under the same standards that courts apply to Sherman Act claims</w:t>
      </w:r>
      <w:r w:rsidRPr="009858EF">
        <w:rPr>
          <w:rStyle w:val="StyleUnderline"/>
        </w:rPr>
        <w:t>. The most prominent exception is the invitation to collude offense, which falls outside the scope of the Sherman Act</w:t>
      </w:r>
      <w:r w:rsidRPr="00AB1733">
        <w:rPr>
          <w:sz w:val="16"/>
        </w:rPr>
        <w:t xml:space="preserve"> (if the invitation is not accepted, there is no agreement). The FTC challenges invitations to collude as so-called “standalone” violations of Section 5.4 The </w:t>
      </w:r>
      <w:r w:rsidRPr="0089230E">
        <w:rPr>
          <w:rStyle w:val="StyleUnderline"/>
          <w:highlight w:val="cyan"/>
        </w:rPr>
        <w:t xml:space="preserve">DOJ has sole authority to pursue </w:t>
      </w:r>
      <w:r w:rsidRPr="0089230E">
        <w:rPr>
          <w:rStyle w:val="Emphasis"/>
          <w:highlight w:val="cyan"/>
        </w:rPr>
        <w:t>criminal violations</w:t>
      </w:r>
      <w:r w:rsidRPr="0089230E">
        <w:rPr>
          <w:rStyle w:val="StyleUnderline"/>
          <w:highlight w:val="cyan"/>
        </w:rPr>
        <w:t xml:space="preserve"> of</w:t>
      </w:r>
      <w:r w:rsidRPr="009858EF">
        <w:rPr>
          <w:rStyle w:val="StyleUnderline"/>
        </w:rPr>
        <w:t xml:space="preserve"> the </w:t>
      </w:r>
      <w:r w:rsidRPr="0089230E">
        <w:rPr>
          <w:rStyle w:val="StyleUnderline"/>
          <w:highlight w:val="cyan"/>
        </w:rPr>
        <w:t>antitrust laws</w:t>
      </w:r>
      <w:r w:rsidRPr="009858EF">
        <w:rPr>
          <w:rStyle w:val="StyleUnderline"/>
        </w:rPr>
        <w:t>. Most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1F638B47" w14:textId="77777777" w:rsidR="009C30D0" w:rsidRPr="007848D5" w:rsidRDefault="009C30D0" w:rsidP="009C30D0">
      <w:pPr>
        <w:pStyle w:val="Heading4"/>
      </w:pPr>
      <w:r>
        <w:t xml:space="preserve">They </w:t>
      </w:r>
      <w:r>
        <w:rPr>
          <w:u w:val="single"/>
        </w:rPr>
        <w:t>violate</w:t>
      </w:r>
      <w:r>
        <w:t xml:space="preserve"> because each of the above words </w:t>
      </w:r>
      <w:r>
        <w:rPr>
          <w:u w:val="single"/>
        </w:rPr>
        <w:t>require</w:t>
      </w:r>
      <w:r>
        <w:t xml:space="preserve"> governmental action</w:t>
      </w:r>
    </w:p>
    <w:p w14:paraId="48E2D61E" w14:textId="77777777" w:rsidR="009C30D0" w:rsidRDefault="009C30D0" w:rsidP="009C30D0"/>
    <w:p w14:paraId="413D26FF" w14:textId="77777777" w:rsidR="009C30D0" w:rsidRPr="006939EE" w:rsidRDefault="009C30D0" w:rsidP="009C30D0">
      <w:pPr>
        <w:pStyle w:val="Heading4"/>
      </w:pPr>
      <w:r w:rsidRPr="006939EE">
        <w:t xml:space="preserve">Vote negative — </w:t>
      </w:r>
      <w:r>
        <w:t>3</w:t>
      </w:r>
      <w:r w:rsidRPr="006939EE">
        <w:t xml:space="preserve"> impacts — </w:t>
      </w:r>
    </w:p>
    <w:p w14:paraId="620DE644" w14:textId="77777777" w:rsidR="009C30D0" w:rsidRPr="006939EE" w:rsidRDefault="009C30D0" w:rsidP="009C30D0"/>
    <w:p w14:paraId="4A47B28B" w14:textId="77777777" w:rsidR="009C30D0" w:rsidRPr="006939EE" w:rsidRDefault="009C30D0" w:rsidP="009C30D0">
      <w:pPr>
        <w:pStyle w:val="Heading4"/>
      </w:pPr>
      <w:r w:rsidRPr="006939EE">
        <w:t>1</w:t>
      </w:r>
      <w:r>
        <w:t xml:space="preserve"> </w:t>
      </w:r>
      <w:r w:rsidRPr="006939EE">
        <w:t>—</w:t>
      </w:r>
      <w:r>
        <w:t xml:space="preserve"> </w:t>
      </w:r>
      <w:r>
        <w:rPr>
          <w:u w:val="single"/>
        </w:rPr>
        <w:t>F</w:t>
      </w:r>
      <w:r w:rsidRPr="006939EE">
        <w:rPr>
          <w:u w:val="single"/>
        </w:rPr>
        <w:t>airness</w:t>
      </w:r>
      <w:r w:rsidRPr="006939EE">
        <w:t xml:space="preserve"> — forced winner-loser nature means </w:t>
      </w:r>
      <w:r w:rsidRPr="006939EE">
        <w:rPr>
          <w:u w:val="single"/>
        </w:rPr>
        <w:t>debate is a game</w:t>
      </w:r>
      <w:r w:rsidRPr="006939EE">
        <w:t xml:space="preserve"> — the </w:t>
      </w:r>
      <w:proofErr w:type="spellStart"/>
      <w:r w:rsidRPr="006939EE">
        <w:t>aff</w:t>
      </w:r>
      <w:proofErr w:type="spellEnd"/>
      <w:r w:rsidRPr="006939EE">
        <w:t xml:space="preserve"> has a </w:t>
      </w:r>
      <w:r w:rsidRPr="006939EE">
        <w:rPr>
          <w:u w:val="single"/>
        </w:rPr>
        <w:t>strategic incentive</w:t>
      </w:r>
      <w:r w:rsidRPr="006939EE">
        <w:t xml:space="preserve"> to stray from the resolution — that makes research </w:t>
      </w:r>
      <w:r w:rsidRPr="006939EE">
        <w:rPr>
          <w:u w:val="single"/>
        </w:rPr>
        <w:t>impossible</w:t>
      </w:r>
      <w:r w:rsidRPr="006939EE">
        <w:t xml:space="preserve">, discourages argumentative </w:t>
      </w:r>
      <w:r w:rsidRPr="006939EE">
        <w:rPr>
          <w:u w:val="single"/>
        </w:rPr>
        <w:t>innovation</w:t>
      </w:r>
      <w:r w:rsidRPr="006939EE">
        <w:t xml:space="preserve">, and turns </w:t>
      </w:r>
      <w:r w:rsidRPr="006939EE">
        <w:rPr>
          <w:u w:val="single"/>
        </w:rPr>
        <w:t>accessibility</w:t>
      </w:r>
      <w:r w:rsidRPr="006939EE">
        <w:t xml:space="preserve"> — accesses the </w:t>
      </w:r>
      <w:r w:rsidRPr="006939EE">
        <w:rPr>
          <w:u w:val="single"/>
        </w:rPr>
        <w:t>terminal impact</w:t>
      </w:r>
      <w:r w:rsidRPr="006939EE">
        <w:t xml:space="preserve"> to the activity. </w:t>
      </w:r>
    </w:p>
    <w:p w14:paraId="3B99514B" w14:textId="77777777" w:rsidR="009C30D0" w:rsidRPr="006939EE" w:rsidRDefault="009C30D0" w:rsidP="009C30D0"/>
    <w:p w14:paraId="03D07913" w14:textId="77777777" w:rsidR="009C30D0" w:rsidRPr="006939EE" w:rsidRDefault="009C30D0" w:rsidP="009C30D0">
      <w:pPr>
        <w:pStyle w:val="Heading4"/>
      </w:pPr>
      <w:r w:rsidRPr="006939EE">
        <w:t>2</w:t>
      </w:r>
      <w:r>
        <w:t xml:space="preserve"> </w:t>
      </w:r>
      <w:r w:rsidRPr="006939EE">
        <w:t>—</w:t>
      </w:r>
      <w:r>
        <w:t xml:space="preserve"> </w:t>
      </w:r>
      <w:r>
        <w:rPr>
          <w:u w:val="single"/>
        </w:rPr>
        <w:t>C</w:t>
      </w:r>
      <w:r w:rsidRPr="006939EE">
        <w:rPr>
          <w:u w:val="single"/>
        </w:rPr>
        <w:t>lash</w:t>
      </w:r>
      <w:r w:rsidRPr="006939EE">
        <w:t xml:space="preserve"> — they </w:t>
      </w:r>
      <w:proofErr w:type="spellStart"/>
      <w:r w:rsidRPr="006939EE">
        <w:t>incentivise</w:t>
      </w:r>
      <w:proofErr w:type="spellEnd"/>
      <w:r w:rsidRPr="006939EE">
        <w:t xml:space="preserve"> defense of unanswerable positions and monopolization of moral high ground — denies a role for the neg and transforms debate into a </w:t>
      </w:r>
      <w:r w:rsidRPr="006939EE">
        <w:rPr>
          <w:u w:val="single"/>
        </w:rPr>
        <w:t>lecture</w:t>
      </w:r>
      <w:r w:rsidRPr="006939EE">
        <w:t xml:space="preserve"> — that destroys rigorous testing, advocacy, and research skills — </w:t>
      </w:r>
      <w:r w:rsidRPr="006939EE">
        <w:rPr>
          <w:u w:val="single"/>
        </w:rPr>
        <w:t>turns</w:t>
      </w:r>
      <w:r w:rsidRPr="006939EE">
        <w:t xml:space="preserve"> their advocacy and precludes every </w:t>
      </w:r>
      <w:r w:rsidRPr="006939EE">
        <w:rPr>
          <w:u w:val="single"/>
        </w:rPr>
        <w:t>intrinsic benefit</w:t>
      </w:r>
      <w:r w:rsidRPr="006939EE">
        <w:t xml:space="preserve"> to debate. </w:t>
      </w:r>
    </w:p>
    <w:p w14:paraId="6FC184AC" w14:textId="77777777" w:rsidR="009C30D0" w:rsidRPr="000B4154" w:rsidRDefault="009C30D0" w:rsidP="009C30D0">
      <w:pPr>
        <w:pStyle w:val="Heading4"/>
      </w:pPr>
      <w:r>
        <w:t xml:space="preserve">Clash turns case — Debate fosters </w:t>
      </w:r>
      <w:r w:rsidRPr="001151D4">
        <w:rPr>
          <w:u w:val="single"/>
        </w:rPr>
        <w:t>anti-neoliberal</w:t>
      </w:r>
      <w:r>
        <w:t xml:space="preserve"> ideologies — </w:t>
      </w:r>
      <w:r w:rsidRPr="00D13441">
        <w:t xml:space="preserve">the </w:t>
      </w:r>
      <w:r w:rsidRPr="00D13441">
        <w:rPr>
          <w:u w:val="single"/>
        </w:rPr>
        <w:t>content</w:t>
      </w:r>
      <w:r w:rsidRPr="00D13441">
        <w:t xml:space="preserve"> is </w:t>
      </w:r>
      <w:r w:rsidRPr="00D13441">
        <w:rPr>
          <w:u w:val="single"/>
        </w:rPr>
        <w:t>irrelevant</w:t>
      </w:r>
      <w:r w:rsidRPr="00D13441">
        <w:t xml:space="preserve">, it’s about </w:t>
      </w:r>
      <w:r w:rsidRPr="00D13441">
        <w:rPr>
          <w:u w:val="single"/>
        </w:rPr>
        <w:t>repeatedly practicing</w:t>
      </w:r>
      <w:r w:rsidRPr="00D13441">
        <w:t xml:space="preserve"> the </w:t>
      </w:r>
      <w:r w:rsidRPr="00D13441">
        <w:rPr>
          <w:u w:val="single"/>
        </w:rPr>
        <w:t>form</w:t>
      </w:r>
      <w:r w:rsidRPr="00D13441">
        <w:t xml:space="preserve"> of </w:t>
      </w:r>
      <w:r w:rsidRPr="00D13441">
        <w:rPr>
          <w:u w:val="single"/>
        </w:rPr>
        <w:t>switch-side skepticism</w:t>
      </w:r>
    </w:p>
    <w:p w14:paraId="6E0BB238" w14:textId="77777777" w:rsidR="009C30D0" w:rsidRPr="001151D4" w:rsidRDefault="009C30D0" w:rsidP="009C30D0">
      <w:r w:rsidRPr="00D13441">
        <w:rPr>
          <w:rStyle w:val="Style13ptBold"/>
        </w:rPr>
        <w:t>Hahn, 16</w:t>
      </w:r>
      <w:r w:rsidRPr="00D13441">
        <w:t xml:space="preserve">—Ph. D. in Communication from the University of Pittsburgh (Taylor, “TEACHING WHAT MATTERS: A RHETORICAL ANALYSIS OF ARGUMENTS ON LIBERAL ARTS EDUCATION AT THE UNIVERSITY OF TEXAS-AUSTIN,” </w:t>
      </w:r>
      <w:hyperlink r:id="rId7" w:history="1">
        <w:r w:rsidRPr="00D13441">
          <w:rPr>
            <w:rStyle w:val="Hyperlink"/>
          </w:rPr>
          <w:t>http://d-scholarship.pitt.edu/30348/1/T.%20Hahn%20Dissertation%20-%20ETD%20submission.pdf</w:t>
        </w:r>
      </w:hyperlink>
      <w:r>
        <w:t xml:space="preserve">, </w:t>
      </w:r>
      <w:proofErr w:type="spellStart"/>
      <w:r>
        <w:t>dml</w:t>
      </w:r>
      <w:proofErr w:type="spellEnd"/>
      <w:r>
        <w:t>)</w:t>
      </w:r>
    </w:p>
    <w:p w14:paraId="51C0F25F" w14:textId="77777777" w:rsidR="009C30D0" w:rsidRPr="005C6A7E" w:rsidRDefault="009C30D0" w:rsidP="009C30D0">
      <w:r w:rsidRPr="00D13441">
        <w:t xml:space="preserve">Though difficult, fostering the skills necessary for students to critically analyze and deliberate on issues they find important requires educators to increase their focus on these goals. Realizing these changes would require a substantial review of how curriculum is developed and what learning outcomes are prioritized in current systems of higher education. Despite the difficulty of achieving such a goal, I believe an argument-laden curriculum to be valuable enough to warrant the extensive effort necessary for meaningful reform. Focusing higher education on the promotion of argument and deliberation within all contexts of our student’s lives is a major step toward questioning existing social trends. For example, </w:t>
      </w:r>
      <w:r w:rsidRPr="00657ED3">
        <w:rPr>
          <w:rStyle w:val="StyleUnderline"/>
          <w:highlight w:val="yellow"/>
        </w:rPr>
        <w:t>while</w:t>
      </w:r>
      <w:r w:rsidRPr="00D13441">
        <w:rPr>
          <w:rStyle w:val="StyleUnderline"/>
        </w:rPr>
        <w:t xml:space="preserve"> the </w:t>
      </w:r>
      <w:r w:rsidRPr="00657ED3">
        <w:rPr>
          <w:rStyle w:val="StyleUnderline"/>
          <w:highlight w:val="yellow"/>
        </w:rPr>
        <w:t>argument-laden curricula</w:t>
      </w:r>
      <w:r w:rsidRPr="00D13441">
        <w:t xml:space="preserve"> I propose </w:t>
      </w:r>
      <w:r w:rsidRPr="00657ED3">
        <w:rPr>
          <w:rStyle w:val="Emphasis"/>
          <w:highlight w:val="yellow"/>
        </w:rPr>
        <w:t>would not explicitly focus on neoliberalism</w:t>
      </w:r>
      <w:r w:rsidRPr="00D13441">
        <w:t xml:space="preserve"> in academia, </w:t>
      </w:r>
      <w:r w:rsidRPr="00D13441">
        <w:rPr>
          <w:rStyle w:val="StyleUnderline"/>
        </w:rPr>
        <w:t xml:space="preserve">promoting heightened levels of </w:t>
      </w:r>
      <w:r w:rsidRPr="00657ED3">
        <w:rPr>
          <w:rStyle w:val="StyleUnderline"/>
          <w:highlight w:val="yellow"/>
        </w:rPr>
        <w:t>deliberation</w:t>
      </w:r>
      <w:r w:rsidRPr="00D13441">
        <w:rPr>
          <w:rStyle w:val="StyleUnderline"/>
        </w:rPr>
        <w:t xml:space="preserve"> in the classroom </w:t>
      </w:r>
      <w:r w:rsidRPr="00657ED3">
        <w:rPr>
          <w:rStyle w:val="StyleUnderline"/>
          <w:highlight w:val="yellow"/>
        </w:rPr>
        <w:t xml:space="preserve">can result in an </w:t>
      </w:r>
      <w:r w:rsidRPr="00657ED3">
        <w:rPr>
          <w:rStyle w:val="Emphasis"/>
          <w:highlight w:val="yellow"/>
        </w:rPr>
        <w:t>organic emergence</w:t>
      </w:r>
      <w:r w:rsidRPr="00657ED3">
        <w:rPr>
          <w:rStyle w:val="StyleUnderline"/>
          <w:highlight w:val="yellow"/>
        </w:rPr>
        <w:t xml:space="preserve"> of </w:t>
      </w:r>
      <w:r w:rsidRPr="00657ED3">
        <w:rPr>
          <w:rStyle w:val="Emphasis"/>
          <w:highlight w:val="yellow"/>
        </w:rPr>
        <w:t>student-led inquiry</w:t>
      </w:r>
      <w:r w:rsidRPr="00D13441">
        <w:rPr>
          <w:rStyle w:val="StyleUnderline"/>
        </w:rPr>
        <w:t xml:space="preserve"> on the economic and monetary paradigms within higher education</w:t>
      </w:r>
      <w:r w:rsidRPr="00D13441">
        <w:t xml:space="preserve">.25 Put otherwise, </w:t>
      </w:r>
      <w:r w:rsidRPr="00D13441">
        <w:rPr>
          <w:rStyle w:val="StyleUnderline"/>
        </w:rPr>
        <w:t xml:space="preserve">the </w:t>
      </w:r>
      <w:r w:rsidRPr="00657ED3">
        <w:rPr>
          <w:rStyle w:val="Emphasis"/>
          <w:highlight w:val="yellow"/>
        </w:rPr>
        <w:t>simple act of facilitating deliberation</w:t>
      </w:r>
      <w:r w:rsidRPr="00D13441">
        <w:rPr>
          <w:rStyle w:val="StyleUnderline"/>
        </w:rPr>
        <w:t xml:space="preserve"> in the classroom, </w:t>
      </w:r>
      <w:r w:rsidRPr="00D13441">
        <w:rPr>
          <w:rStyle w:val="Emphasis"/>
        </w:rPr>
        <w:t>regardless of the issues being discussed</w:t>
      </w:r>
      <w:r w:rsidRPr="00D13441">
        <w:rPr>
          <w:rStyle w:val="StyleUnderline"/>
        </w:rPr>
        <w:t xml:space="preserve">, </w:t>
      </w:r>
      <w:r w:rsidRPr="00657ED3">
        <w:rPr>
          <w:rStyle w:val="StyleUnderline"/>
          <w:highlight w:val="yellow"/>
        </w:rPr>
        <w:t xml:space="preserve">can prompt </w:t>
      </w:r>
      <w:r w:rsidRPr="00657ED3">
        <w:rPr>
          <w:rStyle w:val="Emphasis"/>
          <w:highlight w:val="yellow"/>
        </w:rPr>
        <w:t>healthy skepticism</w:t>
      </w:r>
      <w:r w:rsidRPr="00657ED3">
        <w:rPr>
          <w:rStyle w:val="StyleUnderline"/>
          <w:highlight w:val="yellow"/>
        </w:rPr>
        <w:t xml:space="preserve"> which is </w:t>
      </w:r>
      <w:r w:rsidRPr="00657ED3">
        <w:rPr>
          <w:rStyle w:val="Emphasis"/>
          <w:highlight w:val="yellow"/>
        </w:rPr>
        <w:t>readily translatable</w:t>
      </w:r>
      <w:r w:rsidRPr="00657ED3">
        <w:rPr>
          <w:rStyle w:val="StyleUnderline"/>
          <w:highlight w:val="yellow"/>
        </w:rPr>
        <w:t xml:space="preserve"> to </w:t>
      </w:r>
      <w:r w:rsidRPr="00657ED3">
        <w:rPr>
          <w:rStyle w:val="Emphasis"/>
          <w:highlight w:val="yellow"/>
        </w:rPr>
        <w:t>other issues</w:t>
      </w:r>
      <w:r w:rsidRPr="00657ED3">
        <w:rPr>
          <w:rStyle w:val="StyleUnderline"/>
          <w:highlight w:val="yellow"/>
        </w:rPr>
        <w:t xml:space="preserve"> and </w:t>
      </w:r>
      <w:r w:rsidRPr="00657ED3">
        <w:rPr>
          <w:rStyle w:val="Emphasis"/>
          <w:highlight w:val="yellow"/>
        </w:rPr>
        <w:t>contexts</w:t>
      </w:r>
      <w:r w:rsidRPr="00D13441">
        <w:t xml:space="preserve">.26 </w:t>
      </w:r>
      <w:proofErr w:type="spellStart"/>
      <w:r w:rsidRPr="00D13441">
        <w:t>Brownyn</w:t>
      </w:r>
      <w:proofErr w:type="spellEnd"/>
      <w:r w:rsidRPr="00D13441">
        <w:t xml:space="preserve"> Davies shows that </w:t>
      </w:r>
      <w:r w:rsidRPr="00D13441">
        <w:rPr>
          <w:rStyle w:val="StyleUnderline"/>
        </w:rPr>
        <w:t xml:space="preserve">an education focused on critical thinking can be </w:t>
      </w:r>
      <w:r w:rsidRPr="0046799A">
        <w:rPr>
          <w:rStyle w:val="StyleUnderline"/>
        </w:rPr>
        <w:t xml:space="preserve">an </w:t>
      </w:r>
      <w:r w:rsidRPr="0046799A">
        <w:rPr>
          <w:rStyle w:val="Emphasis"/>
        </w:rPr>
        <w:t>emancipatory method</w:t>
      </w:r>
      <w:r w:rsidRPr="0046799A">
        <w:rPr>
          <w:rStyle w:val="StyleUnderline"/>
        </w:rPr>
        <w:t xml:space="preserve"> of </w:t>
      </w:r>
      <w:r w:rsidRPr="0046799A">
        <w:rPr>
          <w:rStyle w:val="Emphasis"/>
        </w:rPr>
        <w:t>questioning neoliberalism</w:t>
      </w:r>
      <w:r w:rsidRPr="0046799A">
        <w:t xml:space="preserve">. </w:t>
      </w:r>
      <w:r w:rsidRPr="0046799A">
        <w:rPr>
          <w:rStyle w:val="StyleUnderline"/>
        </w:rPr>
        <w:t xml:space="preserve">We must give to our students a </w:t>
      </w:r>
      <w:r w:rsidRPr="0046799A">
        <w:rPr>
          <w:rStyle w:val="Emphasis"/>
        </w:rPr>
        <w:t>doubled gaze</w:t>
      </w:r>
      <w:r w:rsidRPr="0046799A">
        <w:rPr>
          <w:rStyle w:val="StyleUnderline"/>
        </w:rPr>
        <w:t xml:space="preserve">, to enable them to become </w:t>
      </w:r>
      <w:r w:rsidRPr="0046799A">
        <w:rPr>
          <w:rStyle w:val="Emphasis"/>
        </w:rPr>
        <w:t>critically literate</w:t>
      </w:r>
      <w:r w:rsidRPr="0046799A">
        <w:rPr>
          <w:rStyle w:val="StyleUnderline"/>
        </w:rPr>
        <w:t>, to become citizens</w:t>
      </w:r>
      <w:r w:rsidRPr="0046799A">
        <w:t xml:space="preserve"> at once</w:t>
      </w:r>
      <w:r w:rsidRPr="00D13441">
        <w:t xml:space="preserve"> </w:t>
      </w:r>
      <w:r w:rsidRPr="00D13441">
        <w:rPr>
          <w:rStyle w:val="StyleUnderline"/>
        </w:rPr>
        <w:t xml:space="preserve">capable of </w:t>
      </w:r>
      <w:r w:rsidRPr="00D13441">
        <w:rPr>
          <w:rStyle w:val="Emphasis"/>
        </w:rPr>
        <w:t>adapting</w:t>
      </w:r>
      <w:r w:rsidRPr="00D13441">
        <w:rPr>
          <w:rStyle w:val="StyleUnderline"/>
        </w:rPr>
        <w:t xml:space="preserve"> and </w:t>
      </w:r>
      <w:r w:rsidRPr="00D13441">
        <w:rPr>
          <w:rStyle w:val="Emphasis"/>
        </w:rPr>
        <w:t>becoming appropriate within the contexts in which they find themselves</w:t>
      </w:r>
      <w:r w:rsidRPr="00D13441">
        <w:rPr>
          <w:rStyle w:val="StyleUnderline"/>
        </w:rPr>
        <w:t xml:space="preserve"> and as responsible citizens capable of critique</w:t>
      </w:r>
      <w:r w:rsidRPr="00D13441">
        <w:t xml:space="preserve">; citizens who can understand the constitutive work that discourse does and who can work creatively, imaginatively, politically, and with passion to break open the old where it is faulty and to envisage the new. Even more urgent is the task of giving them some personal tools for withstanding the worst effects of neoliberalism, for seeing both the pleasure and the danger of being drawn into it, for understanding the ways in which they are subjected by it. They need to be able to generate stable narratives of identity and to understand the way neoliberal discourses and practices will work against that stability.27 Application of Davies’ doubled gaze has the potential to radically change pedagogical approaches. Throughout academia, scholars have pointed to the ways that </w:t>
      </w:r>
      <w:r w:rsidRPr="0046799A">
        <w:rPr>
          <w:rStyle w:val="StyleUnderline"/>
        </w:rPr>
        <w:t xml:space="preserve">training students to interrogate social structures </w:t>
      </w:r>
      <w:r w:rsidRPr="00657ED3">
        <w:rPr>
          <w:rStyle w:val="StyleUnderline"/>
          <w:highlight w:val="yellow"/>
        </w:rPr>
        <w:t xml:space="preserve">can </w:t>
      </w:r>
      <w:r w:rsidRPr="00657ED3">
        <w:rPr>
          <w:rStyle w:val="Emphasis"/>
          <w:highlight w:val="yellow"/>
        </w:rPr>
        <w:t>radically alter</w:t>
      </w:r>
      <w:r w:rsidRPr="0046799A">
        <w:rPr>
          <w:rStyle w:val="Emphasis"/>
        </w:rPr>
        <w:t xml:space="preserve"> neoliberalist </w:t>
      </w:r>
      <w:r w:rsidRPr="00657ED3">
        <w:rPr>
          <w:rStyle w:val="Emphasis"/>
          <w:highlight w:val="yellow"/>
        </w:rPr>
        <w:t>systems of power</w:t>
      </w:r>
      <w:r w:rsidRPr="00D13441">
        <w:t xml:space="preserve">.28 By this, I mean that </w:t>
      </w:r>
      <w:r w:rsidRPr="00D13441">
        <w:rPr>
          <w:rStyle w:val="StyleUnderline"/>
        </w:rPr>
        <w:t>utilizing and examining</w:t>
      </w:r>
      <w:r w:rsidRPr="00D13441">
        <w:t xml:space="preserve"> various forms of </w:t>
      </w:r>
      <w:r w:rsidRPr="00D13441">
        <w:rPr>
          <w:rStyle w:val="StyleUnderline"/>
        </w:rPr>
        <w:t xml:space="preserve">critical inquiry within the classroom produces the potential for students to </w:t>
      </w:r>
      <w:r w:rsidRPr="00D13441">
        <w:rPr>
          <w:rStyle w:val="Emphasis"/>
        </w:rPr>
        <w:t>question neoliberalism</w:t>
      </w:r>
      <w:r w:rsidRPr="00D13441">
        <w:rPr>
          <w:rStyle w:val="StyleUnderline"/>
        </w:rPr>
        <w:t xml:space="preserve"> in </w:t>
      </w:r>
      <w:r w:rsidRPr="00D13441">
        <w:rPr>
          <w:rStyle w:val="Emphasis"/>
        </w:rPr>
        <w:t>multiple aspects of American society</w:t>
      </w:r>
      <w:r w:rsidRPr="00D13441">
        <w:t xml:space="preserve">.29 </w:t>
      </w:r>
      <w:r w:rsidRPr="002C5EA1">
        <w:rPr>
          <w:rStyle w:val="StyleUnderline"/>
        </w:rPr>
        <w:t xml:space="preserve">By teaching students how to </w:t>
      </w:r>
      <w:r w:rsidRPr="002C5EA1">
        <w:rPr>
          <w:rStyle w:val="Emphasis"/>
        </w:rPr>
        <w:t>deliberate</w:t>
      </w:r>
      <w:r w:rsidRPr="002C5EA1">
        <w:rPr>
          <w:rStyle w:val="StyleUnderline"/>
        </w:rPr>
        <w:t xml:space="preserve">, colleges and universities can train students to </w:t>
      </w:r>
      <w:r w:rsidRPr="002C5EA1">
        <w:rPr>
          <w:rStyle w:val="Emphasis"/>
        </w:rPr>
        <w:t>appreciate</w:t>
      </w:r>
      <w:r w:rsidRPr="002C5EA1">
        <w:rPr>
          <w:rStyle w:val="StyleUnderline"/>
        </w:rPr>
        <w:t xml:space="preserve"> </w:t>
      </w:r>
      <w:r w:rsidRPr="00657ED3">
        <w:rPr>
          <w:rStyle w:val="StyleUnderline"/>
          <w:highlight w:val="yellow"/>
        </w:rPr>
        <w:t>and</w:t>
      </w:r>
      <w:r w:rsidRPr="002C5EA1">
        <w:rPr>
          <w:rStyle w:val="StyleUnderline"/>
        </w:rPr>
        <w:t xml:space="preserve"> </w:t>
      </w:r>
      <w:r w:rsidRPr="002C5EA1">
        <w:rPr>
          <w:rStyle w:val="Emphasis"/>
        </w:rPr>
        <w:t>expect</w:t>
      </w:r>
      <w:r w:rsidRPr="002C5EA1">
        <w:rPr>
          <w:rStyle w:val="StyleUnderline"/>
        </w:rPr>
        <w:t xml:space="preserve"> a </w:t>
      </w:r>
      <w:r w:rsidRPr="002C5EA1">
        <w:rPr>
          <w:rStyle w:val="Emphasis"/>
        </w:rPr>
        <w:t>healthy level of skepticism</w:t>
      </w:r>
      <w:r w:rsidRPr="002C5EA1">
        <w:rPr>
          <w:rStyle w:val="StyleUnderline"/>
        </w:rPr>
        <w:t xml:space="preserve"> toward the </w:t>
      </w:r>
      <w:r w:rsidRPr="00657ED3">
        <w:rPr>
          <w:rStyle w:val="Emphasis"/>
          <w:highlight w:val="yellow"/>
        </w:rPr>
        <w:t>existing norms of knowledge production</w:t>
      </w:r>
      <w:r w:rsidRPr="00D13441">
        <w:rPr>
          <w:rStyle w:val="StyleUnderline"/>
        </w:rPr>
        <w:t xml:space="preserve"> grounded in canonical truth and neoliberalism. These </w:t>
      </w:r>
      <w:r w:rsidRPr="00657ED3">
        <w:rPr>
          <w:rStyle w:val="StyleUnderline"/>
          <w:highlight w:val="yellow"/>
        </w:rPr>
        <w:t>current norms</w:t>
      </w:r>
      <w:r w:rsidRPr="00D13441">
        <w:t xml:space="preserve">, outlined in chapter five, </w:t>
      </w:r>
      <w:r w:rsidRPr="00D13441">
        <w:rPr>
          <w:rStyle w:val="StyleUnderline"/>
        </w:rPr>
        <w:t xml:space="preserve">have resulted in existing systems of higher education that </w:t>
      </w:r>
      <w:r w:rsidRPr="00657ED3">
        <w:rPr>
          <w:rStyle w:val="Emphasis"/>
          <w:highlight w:val="yellow"/>
        </w:rPr>
        <w:t>skirt argument</w:t>
      </w:r>
      <w:r w:rsidRPr="00657ED3">
        <w:rPr>
          <w:rStyle w:val="StyleUnderline"/>
          <w:highlight w:val="yellow"/>
        </w:rPr>
        <w:t xml:space="preserve"> and </w:t>
      </w:r>
      <w:r w:rsidRPr="00657ED3">
        <w:rPr>
          <w:rStyle w:val="Emphasis"/>
          <w:highlight w:val="yellow"/>
        </w:rPr>
        <w:t>civic deliberation</w:t>
      </w:r>
      <w:r w:rsidRPr="00657ED3">
        <w:rPr>
          <w:rStyle w:val="StyleUnderline"/>
          <w:highlight w:val="yellow"/>
        </w:rPr>
        <w:t xml:space="preserve"> in favor of a </w:t>
      </w:r>
      <w:r w:rsidRPr="00657ED3">
        <w:rPr>
          <w:rStyle w:val="Emphasis"/>
          <w:highlight w:val="yellow"/>
        </w:rPr>
        <w:t>myopic focus</w:t>
      </w:r>
      <w:r w:rsidRPr="00657ED3">
        <w:rPr>
          <w:rStyle w:val="StyleUnderline"/>
          <w:highlight w:val="yellow"/>
        </w:rPr>
        <w:t xml:space="preserve"> toward</w:t>
      </w:r>
      <w:r w:rsidRPr="0046799A">
        <w:rPr>
          <w:rStyle w:val="StyleUnderline"/>
        </w:rPr>
        <w:t xml:space="preserve"> economic goals and </w:t>
      </w:r>
      <w:r w:rsidRPr="00657ED3">
        <w:rPr>
          <w:rStyle w:val="Emphasis"/>
          <w:highlight w:val="yellow"/>
        </w:rPr>
        <w:t>absolute certainty of one’s position</w:t>
      </w:r>
      <w:r w:rsidRPr="00D13441">
        <w:rPr>
          <w:rStyle w:val="StyleUnderline"/>
        </w:rPr>
        <w:t>.</w:t>
      </w:r>
      <w:r w:rsidRPr="00D13441">
        <w:t xml:space="preserve"> The goal of my proposed reform is to educate students in argument and deliberation skillsets, thus rejuvenating liberal arts education and checking neoliberal ideologies in academia. Are these changes possible? There are some positive signs that </w:t>
      </w:r>
      <w:r w:rsidRPr="00657ED3">
        <w:rPr>
          <w:rStyle w:val="Emphasis"/>
          <w:highlight w:val="yellow"/>
        </w:rPr>
        <w:t>argument</w:t>
      </w:r>
      <w:r w:rsidRPr="00657ED3">
        <w:rPr>
          <w:rStyle w:val="StyleUnderline"/>
          <w:highlight w:val="yellow"/>
        </w:rPr>
        <w:t xml:space="preserve"> and </w:t>
      </w:r>
      <w:r w:rsidRPr="00657ED3">
        <w:rPr>
          <w:rStyle w:val="Emphasis"/>
          <w:highlight w:val="yellow"/>
        </w:rPr>
        <w:t>deliberation skills</w:t>
      </w:r>
      <w:r w:rsidRPr="00657ED3">
        <w:rPr>
          <w:rStyle w:val="StyleUnderline"/>
          <w:highlight w:val="yellow"/>
        </w:rPr>
        <w:t xml:space="preserve"> offer a potential means of </w:t>
      </w:r>
      <w:r w:rsidRPr="00657ED3">
        <w:rPr>
          <w:rStyle w:val="Emphasis"/>
          <w:highlight w:val="yellow"/>
        </w:rPr>
        <w:t>slowly reforming</w:t>
      </w:r>
      <w:r w:rsidRPr="00657ED3">
        <w:rPr>
          <w:rStyle w:val="StyleUnderline"/>
          <w:highlight w:val="yellow"/>
        </w:rPr>
        <w:t xml:space="preserve"> both </w:t>
      </w:r>
      <w:r w:rsidRPr="00657ED3">
        <w:rPr>
          <w:rStyle w:val="Emphasis"/>
          <w:highlight w:val="yellow"/>
        </w:rPr>
        <w:t>academia</w:t>
      </w:r>
      <w:r w:rsidRPr="00657ED3">
        <w:rPr>
          <w:rStyle w:val="StyleUnderline"/>
          <w:highlight w:val="yellow"/>
        </w:rPr>
        <w:t xml:space="preserve"> and </w:t>
      </w:r>
      <w:r w:rsidRPr="00657ED3">
        <w:rPr>
          <w:rStyle w:val="Emphasis"/>
          <w:highlight w:val="yellow"/>
        </w:rPr>
        <w:t>society at large</w:t>
      </w:r>
      <w:r w:rsidRPr="0046799A">
        <w:rPr>
          <w:rStyle w:val="StyleUnderline"/>
        </w:rPr>
        <w:t xml:space="preserve">. </w:t>
      </w:r>
      <w:r w:rsidRPr="0046799A">
        <w:rPr>
          <w:rStyle w:val="Emphasis"/>
        </w:rPr>
        <w:t>Any successful attempt</w:t>
      </w:r>
      <w:r w:rsidRPr="0046799A">
        <w:rPr>
          <w:rStyle w:val="StyleUnderline"/>
        </w:rPr>
        <w:t xml:space="preserve"> at progressive social change requires a </w:t>
      </w:r>
      <w:r w:rsidRPr="0046799A">
        <w:rPr>
          <w:rStyle w:val="Emphasis"/>
        </w:rPr>
        <w:t>slow</w:t>
      </w:r>
      <w:r w:rsidRPr="0046799A">
        <w:rPr>
          <w:rStyle w:val="StyleUnderline"/>
        </w:rPr>
        <w:t xml:space="preserve">, </w:t>
      </w:r>
      <w:r w:rsidRPr="0046799A">
        <w:rPr>
          <w:rStyle w:val="Emphasis"/>
        </w:rPr>
        <w:t>incremental</w:t>
      </w:r>
      <w:r w:rsidRPr="0046799A">
        <w:rPr>
          <w:rStyle w:val="StyleUnderline"/>
        </w:rPr>
        <w:t xml:space="preserve">, even </w:t>
      </w:r>
      <w:r w:rsidRPr="0046799A">
        <w:rPr>
          <w:rStyle w:val="Emphasis"/>
        </w:rPr>
        <w:t>molecular</w:t>
      </w:r>
      <w:r w:rsidRPr="0046799A">
        <w:rPr>
          <w:rStyle w:val="StyleUnderline"/>
        </w:rPr>
        <w:t xml:space="preserve">, </w:t>
      </w:r>
      <w:r w:rsidRPr="0046799A">
        <w:rPr>
          <w:rStyle w:val="Emphasis"/>
        </w:rPr>
        <w:t>struggle</w:t>
      </w:r>
      <w:r w:rsidRPr="0046799A">
        <w:rPr>
          <w:rStyle w:val="StyleUnderline"/>
        </w:rPr>
        <w:t xml:space="preserve"> to break down the prevailing hegemony and construct an alternative counter-hegemony to take its place. Organic intellectuals have a </w:t>
      </w:r>
      <w:r w:rsidRPr="0046799A">
        <w:rPr>
          <w:rStyle w:val="Emphasis"/>
        </w:rPr>
        <w:t>crucial role to play</w:t>
      </w:r>
      <w:r w:rsidRPr="0046799A">
        <w:rPr>
          <w:rStyle w:val="StyleUnderline"/>
        </w:rPr>
        <w:t xml:space="preserve"> in this process by helping to </w:t>
      </w:r>
      <w:r w:rsidRPr="0046799A">
        <w:rPr>
          <w:rStyle w:val="Emphasis"/>
        </w:rPr>
        <w:t>undermine</w:t>
      </w:r>
      <w:r w:rsidRPr="0046799A">
        <w:rPr>
          <w:rStyle w:val="StyleUnderline"/>
        </w:rPr>
        <w:t xml:space="preserve"> the</w:t>
      </w:r>
      <w:r w:rsidRPr="0046799A">
        <w:t xml:space="preserve"> “natural,” “commonsense,” </w:t>
      </w:r>
      <w:r w:rsidRPr="0046799A">
        <w:rPr>
          <w:rStyle w:val="Emphasis"/>
        </w:rPr>
        <w:t>internalized nature</w:t>
      </w:r>
      <w:r w:rsidRPr="0046799A">
        <w:rPr>
          <w:rStyle w:val="StyleUnderline"/>
        </w:rPr>
        <w:t xml:space="preserve"> of the status quo. This in turn helps </w:t>
      </w:r>
      <w:r w:rsidRPr="0046799A">
        <w:rPr>
          <w:rStyle w:val="Emphasis"/>
        </w:rPr>
        <w:t>create political space</w:t>
      </w:r>
      <w:r w:rsidRPr="0046799A">
        <w:rPr>
          <w:rStyle w:val="StyleUnderline"/>
        </w:rPr>
        <w:t xml:space="preserve"> within which </w:t>
      </w:r>
      <w:r w:rsidRPr="0046799A">
        <w:rPr>
          <w:rStyle w:val="Emphasis"/>
        </w:rPr>
        <w:t>alternative conceptions of politics</w:t>
      </w:r>
      <w:r w:rsidRPr="0046799A">
        <w:rPr>
          <w:rStyle w:val="StyleUnderline"/>
        </w:rPr>
        <w:t xml:space="preserve"> can be developed</w:t>
      </w:r>
      <w:r w:rsidRPr="0046799A">
        <w:t>.30</w:t>
      </w:r>
    </w:p>
    <w:p w14:paraId="721F133B" w14:textId="77777777" w:rsidR="009C30D0" w:rsidRDefault="009C30D0" w:rsidP="009C30D0"/>
    <w:p w14:paraId="2D31ADC7" w14:textId="77777777" w:rsidR="009C30D0" w:rsidRPr="00DE34DA" w:rsidRDefault="009C30D0" w:rsidP="009C30D0">
      <w:pPr>
        <w:pStyle w:val="Heading4"/>
      </w:pPr>
      <w:r>
        <w:t xml:space="preserve">Movements have sufficient energy </w:t>
      </w:r>
      <w:proofErr w:type="gramStart"/>
      <w:r>
        <w:t>now,</w:t>
      </w:r>
      <w:proofErr w:type="gramEnd"/>
      <w:r>
        <w:t xml:space="preserve"> the only question is harnessing that energy into political success through targeted demands and policy expertise. </w:t>
      </w:r>
    </w:p>
    <w:p w14:paraId="65E48222" w14:textId="77777777" w:rsidR="009C30D0" w:rsidRDefault="009C30D0" w:rsidP="009C30D0">
      <w:r w:rsidRPr="00B11587">
        <w:rPr>
          <w:rStyle w:val="Style13ptBold"/>
        </w:rPr>
        <w:t xml:space="preserve">Archer </w:t>
      </w:r>
      <w:r>
        <w:rPr>
          <w:rStyle w:val="Style13ptBold"/>
        </w:rPr>
        <w:t>‘</w:t>
      </w:r>
      <w:r w:rsidRPr="00B11587">
        <w:rPr>
          <w:rStyle w:val="Style13ptBold"/>
        </w:rPr>
        <w:t>18</w:t>
      </w:r>
      <w:r>
        <w:t xml:space="preserve"> (Deborah N., Associate Professor of Clinical Law @ NYU School of Law, “</w:t>
      </w:r>
      <w:r w:rsidRPr="00B11587">
        <w:t>POLITICAL LAWYERING FOR THE 21ST CENTURY</w:t>
      </w:r>
      <w:r>
        <w:t>,” draft, pp. 1-43)</w:t>
      </w:r>
    </w:p>
    <w:p w14:paraId="0A614033" w14:textId="77777777" w:rsidR="009C30D0" w:rsidRPr="007E3BBC" w:rsidRDefault="009C30D0" w:rsidP="009C30D0">
      <w:pPr>
        <w:rPr>
          <w:rStyle w:val="Emphasis"/>
        </w:rPr>
      </w:pPr>
      <w:r w:rsidRPr="007E3BBC">
        <w:rPr>
          <w:rStyle w:val="Emphasis"/>
        </w:rPr>
        <w:t xml:space="preserve">Modern </w:t>
      </w:r>
      <w:r w:rsidRPr="00657ED3">
        <w:rPr>
          <w:rStyle w:val="Emphasis"/>
          <w:highlight w:val="yellow"/>
        </w:rPr>
        <w:t>political</w:t>
      </w:r>
      <w:r w:rsidRPr="007E3BBC">
        <w:rPr>
          <w:rStyle w:val="Emphasis"/>
        </w:rPr>
        <w:t xml:space="preserve"> justice </w:t>
      </w:r>
      <w:r w:rsidRPr="00657ED3">
        <w:rPr>
          <w:rStyle w:val="Emphasis"/>
          <w:highlight w:val="yellow"/>
        </w:rPr>
        <w:t>lawyering must</w:t>
      </w:r>
      <w:r w:rsidRPr="007E3BBC">
        <w:t xml:space="preserve"> also </w:t>
      </w:r>
      <w:r w:rsidRPr="007E3BBC">
        <w:rPr>
          <w:rStyle w:val="Emphasis"/>
        </w:rPr>
        <w:t>include strategies to</w:t>
      </w:r>
      <w:r w:rsidRPr="007E3BBC">
        <w:t xml:space="preserve"> support and </w:t>
      </w:r>
      <w:r w:rsidRPr="00657ED3">
        <w:rPr>
          <w:rStyle w:val="Emphasis"/>
          <w:highlight w:val="yellow"/>
        </w:rPr>
        <w:t>harness</w:t>
      </w:r>
      <w:r w:rsidRPr="007E3BBC">
        <w:rPr>
          <w:rStyle w:val="Emphasis"/>
        </w:rPr>
        <w:t xml:space="preserve"> the “</w:t>
      </w:r>
      <w:r w:rsidRPr="00657ED3">
        <w:rPr>
          <w:rStyle w:val="Emphasis"/>
          <w:highlight w:val="yellow"/>
        </w:rPr>
        <w:t>disruptive power</w:t>
      </w:r>
      <w:r w:rsidRPr="007E3BBC">
        <w:rPr>
          <w:rStyle w:val="Emphasis"/>
        </w:rPr>
        <w:t>”</w:t>
      </w:r>
      <w:r w:rsidRPr="007E3BBC">
        <w:t xml:space="preserve">140 </w:t>
      </w:r>
      <w:r w:rsidRPr="00657ED3">
        <w:rPr>
          <w:rStyle w:val="Emphasis"/>
          <w:highlight w:val="yellow"/>
        </w:rPr>
        <w:t>of widespread youth</w:t>
      </w:r>
      <w:r w:rsidRPr="007E3BBC">
        <w:rPr>
          <w:rStyle w:val="Emphasis"/>
        </w:rPr>
        <w:t xml:space="preserve">-led </w:t>
      </w:r>
      <w:r w:rsidRPr="00657ED3">
        <w:rPr>
          <w:rStyle w:val="Emphasis"/>
          <w:highlight w:val="yellow"/>
        </w:rPr>
        <w:t>movements</w:t>
      </w:r>
      <w:r w:rsidRPr="007E3BBC">
        <w:rPr>
          <w:rStyle w:val="Emphasis"/>
        </w:rPr>
        <w:t>, collective action, and protest.</w:t>
      </w:r>
      <w:r w:rsidRPr="007E3BBC">
        <w:t xml:space="preserve"> Many justice movements seek to harness disruption or provoke unrest to redistribute power or force reforms.141 </w:t>
      </w:r>
      <w:r w:rsidRPr="007E3BBC">
        <w:rPr>
          <w:rStyle w:val="StyleUnderline"/>
        </w:rPr>
        <w:t>While disruption through protest has been essential in bringing light</w:t>
      </w:r>
      <w:r w:rsidRPr="007E3BBC">
        <w:t xml:space="preserve"> and voice to </w:t>
      </w:r>
      <w:r w:rsidRPr="007E3BBC">
        <w:rPr>
          <w:rStyle w:val="StyleUnderline"/>
        </w:rPr>
        <w:t>modern social justice issues such as police brutality</w:t>
      </w:r>
      <w:r w:rsidRPr="007E3BBC">
        <w:t xml:space="preserve"> (through, for example, the Black Lives Matter movement) </w:t>
      </w:r>
      <w:r w:rsidRPr="007E3BBC">
        <w:rPr>
          <w:rStyle w:val="StyleUnderline"/>
        </w:rPr>
        <w:t>and economic inequality</w:t>
      </w:r>
      <w:r w:rsidRPr="007E3BBC">
        <w:t xml:space="preserve"> (through, for example, Occupy Wall Street), </w:t>
      </w:r>
      <w:r w:rsidRPr="007E3BBC">
        <w:rPr>
          <w:rStyle w:val="Emphasis"/>
        </w:rPr>
        <w:t>protests standing alone may not be enough to lead to structural reform or transformational change.</w:t>
      </w:r>
      <w:r w:rsidRPr="007E3BBC">
        <w:t xml:space="preserve"> </w:t>
      </w:r>
      <w:r w:rsidRPr="00657ED3">
        <w:rPr>
          <w:rStyle w:val="Emphasis"/>
          <w:highlight w:val="yellow"/>
        </w:rPr>
        <w:t>Without a viable replacement</w:t>
      </w:r>
      <w:r w:rsidRPr="007E3BBC">
        <w:rPr>
          <w:rStyle w:val="Emphasis"/>
        </w:rPr>
        <w:t xml:space="preserve"> to fill the void left by a disrupted system, </w:t>
      </w:r>
      <w:r w:rsidRPr="00657ED3">
        <w:rPr>
          <w:rStyle w:val="Emphasis"/>
          <w:highlight w:val="yellow"/>
        </w:rPr>
        <w:t>a clear demand for</w:t>
      </w:r>
      <w:r w:rsidRPr="007E3BBC">
        <w:rPr>
          <w:rStyle w:val="Emphasis"/>
        </w:rPr>
        <w:t xml:space="preserve"> meaningful </w:t>
      </w:r>
      <w:r w:rsidRPr="00657ED3">
        <w:rPr>
          <w:rStyle w:val="Emphasis"/>
          <w:highlight w:val="yellow"/>
        </w:rPr>
        <w:t>change, and a plan for implementing</w:t>
      </w:r>
      <w:r w:rsidRPr="007E3BBC">
        <w:rPr>
          <w:rStyle w:val="Emphasis"/>
        </w:rPr>
        <w:t xml:space="preserve"> that change, </w:t>
      </w:r>
      <w:r w:rsidRPr="00657ED3">
        <w:rPr>
          <w:rStyle w:val="Emphasis"/>
          <w:highlight w:val="yellow"/>
        </w:rPr>
        <w:t>the disruptive power may never translate to justice.</w:t>
      </w:r>
    </w:p>
    <w:p w14:paraId="4FE8A2F1" w14:textId="77777777" w:rsidR="009C30D0" w:rsidRPr="007E3BBC" w:rsidRDefault="009C30D0" w:rsidP="009C30D0">
      <w:pPr>
        <w:rPr>
          <w:sz w:val="10"/>
          <w:szCs w:val="10"/>
        </w:rPr>
      </w:pPr>
      <w:r w:rsidRPr="007E3BBC">
        <w:rPr>
          <w:sz w:val="10"/>
          <w:szCs w:val="10"/>
        </w:rPr>
        <w:t>Finally, modern political justice lawyers must be able to integrate both positive and negative conceptions of equality into their advocacy. Many modern social justice problems are difficult or impossible to fully resolve through court orders.142 Moreover, courts have shown a growing reluctance to issue sweeping injunctive relief that leaves school systems or police departments under the management of courts or court-appointed special masters.143 While utilizing courts to prohibit or limit actions that infringe on individual rights, advocates should be able to articulate a positive vision of what stakeholders can or should do to better promote, protect, and respect those rights. In the context of police reform, for example, victory may take the form of a judicial finding that a police officer used excessive force or an award of money damages. However, even the broadest injunctive relief may struggle to translate into systemic reform—a positive conception of just and effective policing.</w:t>
      </w:r>
    </w:p>
    <w:p w14:paraId="2ABFDD28" w14:textId="77777777" w:rsidR="009C30D0" w:rsidRPr="007E3BBC" w:rsidRDefault="009C30D0" w:rsidP="009C30D0">
      <w:pPr>
        <w:rPr>
          <w:sz w:val="10"/>
          <w:szCs w:val="10"/>
        </w:rPr>
      </w:pPr>
      <w:r w:rsidRPr="007E3BBC">
        <w:rPr>
          <w:sz w:val="10"/>
          <w:szCs w:val="10"/>
        </w:rPr>
        <w:t>B. Expanding the Lawyer’s Toolbox</w:t>
      </w:r>
    </w:p>
    <w:p w14:paraId="1D9406B3" w14:textId="77777777" w:rsidR="009C30D0" w:rsidRPr="007E3BBC" w:rsidRDefault="009C30D0" w:rsidP="009C30D0">
      <w:pPr>
        <w:rPr>
          <w:rStyle w:val="Emphasis"/>
        </w:rPr>
      </w:pPr>
      <w:proofErr w:type="gramStart"/>
      <w:r w:rsidRPr="007E3BBC">
        <w:t>In order to</w:t>
      </w:r>
      <w:proofErr w:type="gramEnd"/>
      <w:r w:rsidRPr="007E3BBC">
        <w:t xml:space="preserve"> effect systemic change, </w:t>
      </w:r>
      <w:r w:rsidRPr="00657ED3">
        <w:rPr>
          <w:rStyle w:val="StyleUnderline"/>
          <w:highlight w:val="yellow"/>
        </w:rPr>
        <w:t xml:space="preserve">lawyers need to understand </w:t>
      </w:r>
      <w:r w:rsidRPr="00657ED3">
        <w:rPr>
          <w:rStyle w:val="Emphasis"/>
          <w:highlight w:val="yellow"/>
        </w:rPr>
        <w:t>what levers are available</w:t>
      </w:r>
      <w:r w:rsidRPr="007E3BBC">
        <w:rPr>
          <w:rStyle w:val="StyleUnderline"/>
        </w:rPr>
        <w:t xml:space="preserve"> to achieve that change, and </w:t>
      </w:r>
      <w:r w:rsidRPr="00657ED3">
        <w:rPr>
          <w:rStyle w:val="Emphasis"/>
          <w:highlight w:val="yellow"/>
        </w:rPr>
        <w:t>when</w:t>
      </w:r>
      <w:r w:rsidRPr="00657ED3">
        <w:rPr>
          <w:rStyle w:val="StyleUnderline"/>
          <w:highlight w:val="yellow"/>
        </w:rPr>
        <w:t xml:space="preserve">, </w:t>
      </w:r>
      <w:r w:rsidRPr="00657ED3">
        <w:rPr>
          <w:rStyle w:val="Emphasis"/>
          <w:highlight w:val="yellow"/>
        </w:rPr>
        <w:t>where</w:t>
      </w:r>
      <w:r w:rsidRPr="00657ED3">
        <w:rPr>
          <w:rStyle w:val="StyleUnderline"/>
          <w:highlight w:val="yellow"/>
        </w:rPr>
        <w:t xml:space="preserve">, and </w:t>
      </w:r>
      <w:r w:rsidRPr="00657ED3">
        <w:rPr>
          <w:rStyle w:val="Emphasis"/>
          <w:highlight w:val="yellow"/>
        </w:rPr>
        <w:t>how</w:t>
      </w:r>
      <w:r w:rsidRPr="00657ED3">
        <w:rPr>
          <w:rStyle w:val="StyleUnderline"/>
          <w:highlight w:val="yellow"/>
        </w:rPr>
        <w:t xml:space="preserve"> to pull each lever</w:t>
      </w:r>
      <w:r w:rsidRPr="007E3BBC">
        <w:rPr>
          <w:rStyle w:val="StyleUnderline"/>
        </w:rPr>
        <w:t>.</w:t>
      </w:r>
      <w:r w:rsidRPr="007E3BBC">
        <w:t xml:space="preserve"> </w:t>
      </w:r>
      <w:r w:rsidRPr="007E3BBC">
        <w:rPr>
          <w:rStyle w:val="Emphasis"/>
        </w:rPr>
        <w:t>Political justice lawyers must be skilled at integrated advocacy</w:t>
      </w:r>
      <w:r w:rsidRPr="007E3BBC">
        <w:t xml:space="preserve">, using individual and strategic litigation to establish and protect rights, traditional and social media engagement to shape and promote the narrative, community organizing to mobilize effected communities and their allies, and interdisciplinary collaborations to bring the work of other disciplines to bear on creating policies and practices to replace illegal and repressive practices. </w:t>
      </w:r>
      <w:r w:rsidRPr="007E3BBC">
        <w:rPr>
          <w:rStyle w:val="StyleUnderline"/>
        </w:rPr>
        <w:t xml:space="preserve">An effective political justice lawyer has many tools in her </w:t>
      </w:r>
      <w:proofErr w:type="gramStart"/>
      <w:r w:rsidRPr="007E3BBC">
        <w:rPr>
          <w:rStyle w:val="StyleUnderline"/>
        </w:rPr>
        <w:t>toolbox, and</w:t>
      </w:r>
      <w:proofErr w:type="gramEnd"/>
      <w:r w:rsidRPr="007E3BBC">
        <w:rPr>
          <w:rStyle w:val="StyleUnderline"/>
        </w:rPr>
        <w:t xml:space="preserve"> knows when and how to use each one.</w:t>
      </w:r>
      <w:r w:rsidRPr="007E3BBC">
        <w:t xml:space="preserve"> In addition to these tools, </w:t>
      </w:r>
      <w:r w:rsidRPr="007E3BBC">
        <w:rPr>
          <w:rStyle w:val="StyleUnderline"/>
        </w:rPr>
        <w:t xml:space="preserve">political lawyers must learn to </w:t>
      </w:r>
      <w:r w:rsidRPr="007E3BBC">
        <w:rPr>
          <w:rStyle w:val="Emphasis"/>
        </w:rPr>
        <w:t>break systemic problems into their smaller components</w:t>
      </w:r>
      <w:r w:rsidRPr="007E3BBC">
        <w:rPr>
          <w:rStyle w:val="StyleUnderline"/>
        </w:rPr>
        <w:t xml:space="preserve">; </w:t>
      </w:r>
      <w:r w:rsidRPr="00657ED3">
        <w:rPr>
          <w:rStyle w:val="Emphasis"/>
          <w:highlight w:val="yellow"/>
        </w:rPr>
        <w:t>identify advocacy alternatives</w:t>
      </w:r>
      <w:r w:rsidRPr="00657ED3">
        <w:rPr>
          <w:rStyle w:val="StyleUnderline"/>
          <w:highlight w:val="yellow"/>
        </w:rPr>
        <w:t xml:space="preserve"> and </w:t>
      </w:r>
      <w:r w:rsidRPr="00657ED3">
        <w:rPr>
          <w:rStyle w:val="Emphasis"/>
          <w:highlight w:val="yellow"/>
        </w:rPr>
        <w:t>evaluate the costs and benefits</w:t>
      </w:r>
      <w:r w:rsidRPr="007E3BBC">
        <w:rPr>
          <w:rStyle w:val="StyleUnderline"/>
        </w:rPr>
        <w:t xml:space="preserve"> of each approach; and </w:t>
      </w:r>
      <w:r w:rsidRPr="007E3BBC">
        <w:rPr>
          <w:rStyle w:val="Emphasis"/>
        </w:rPr>
        <w:t>resolve instances in which</w:t>
      </w:r>
      <w:r w:rsidRPr="007E3BBC">
        <w:rPr>
          <w:rStyle w:val="StyleUnderline"/>
        </w:rPr>
        <w:t xml:space="preserve"> an attorney’s own social justice </w:t>
      </w:r>
      <w:r w:rsidRPr="007E3BBC">
        <w:rPr>
          <w:rStyle w:val="Emphasis"/>
        </w:rPr>
        <w:t>values and vision collide.</w:t>
      </w:r>
    </w:p>
    <w:p w14:paraId="52D1B939" w14:textId="77777777" w:rsidR="009C30D0" w:rsidRPr="007E3BBC" w:rsidRDefault="009C30D0" w:rsidP="009C30D0">
      <w:r w:rsidRPr="007E3BBC">
        <w:t>1. Breaking Apart Systemic Issues</w:t>
      </w:r>
    </w:p>
    <w:p w14:paraId="52BBA263" w14:textId="77777777" w:rsidR="009C30D0" w:rsidRPr="007E3BBC" w:rsidRDefault="009C30D0" w:rsidP="009C30D0">
      <w:r w:rsidRPr="007E3BBC">
        <w:rPr>
          <w:rStyle w:val="StyleUnderline"/>
        </w:rPr>
        <w:t xml:space="preserve">Political justice lawyers must be able to break apart a systemic problem into manageable components. </w:t>
      </w:r>
      <w:proofErr w:type="gramStart"/>
      <w:r w:rsidRPr="007E3BBC">
        <w:rPr>
          <w:rStyle w:val="StyleUnderline"/>
        </w:rPr>
        <w:t>The complexity of social problems,</w:t>
      </w:r>
      <w:proofErr w:type="gramEnd"/>
      <w:r w:rsidRPr="007E3BBC">
        <w:rPr>
          <w:rStyle w:val="StyleUnderline"/>
        </w:rPr>
        <w:t xml:space="preserve"> can cause law students, and even experienced political lawyers, to become overwhelmed.</w:t>
      </w:r>
      <w:r w:rsidRPr="007E3BBC">
        <w:t xml:space="preserve"> In describing his work challenging United States military and economic interventions abroad, civil rights advocate and law professor Jules </w:t>
      </w:r>
      <w:proofErr w:type="spellStart"/>
      <w:r w:rsidRPr="007E3BBC">
        <w:t>Lobel</w:t>
      </w:r>
      <w:proofErr w:type="spellEnd"/>
      <w:r w:rsidRPr="007E3BBC">
        <w:t xml:space="preserve"> wrote of this process: “Our </w:t>
      </w:r>
      <w:r w:rsidRPr="007E3BBC">
        <w:rPr>
          <w:rStyle w:val="StyleUnderline"/>
        </w:rPr>
        <w:t>foreign-policy litigation became a sort of Sisyphean quest as we maneuvered through a hazy maze cluttered with gates. Each gate we unlocked led to yet another that blocked our path</w:t>
      </w:r>
      <w:r w:rsidRPr="007E3BBC">
        <w:t>, with the elusive goal of judicial relief always shrouded in the twilight mist of the never-ending maze.”144</w:t>
      </w:r>
    </w:p>
    <w:p w14:paraId="03519246" w14:textId="77777777" w:rsidR="009C30D0" w:rsidRPr="007E3BBC" w:rsidRDefault="009C30D0" w:rsidP="009C30D0">
      <w:r w:rsidRPr="007E3BBC">
        <w:rPr>
          <w:rStyle w:val="StyleUnderline"/>
        </w:rPr>
        <w:t xml:space="preserve">Pulling apart a larger, systemic problem into its smaller components can help elucidate options for advocacy. </w:t>
      </w:r>
      <w:r w:rsidRPr="007E3BBC">
        <w:rPr>
          <w:rStyle w:val="Emphasis"/>
        </w:rPr>
        <w:t>An instructive example is the use of excessive force by police officers against people of color.</w:t>
      </w:r>
      <w:r w:rsidRPr="007E3BBC">
        <w:t xml:space="preserve"> </w:t>
      </w:r>
      <w:r w:rsidRPr="007E3BBC">
        <w:rPr>
          <w:rStyle w:val="StyleUnderline"/>
        </w:rPr>
        <w:t>Every week seems to bring a new video featuring graphic police violence against Black men and women.</w:t>
      </w:r>
      <w:r w:rsidRPr="007E3BBC">
        <w:t xml:space="preserve"> </w:t>
      </w:r>
      <w:r w:rsidRPr="007E3BBC">
        <w:rPr>
          <w:rStyle w:val="Emphasis"/>
        </w:rPr>
        <w:t>Law students are frequently outraged by these incidents.</w:t>
      </w:r>
      <w:r w:rsidRPr="007E3BBC">
        <w:t xml:space="preserve"> </w:t>
      </w:r>
      <w:r w:rsidRPr="007E3BBC">
        <w:rPr>
          <w:rStyle w:val="StyleUnderline"/>
        </w:rPr>
        <w:t>But the sheer frequency of these videos and lack of repercussions for perpetrators overwhelm those students just as often.</w:t>
      </w:r>
      <w:r w:rsidRPr="007E3BBC">
        <w:t xml:space="preserve"> </w:t>
      </w:r>
      <w:r w:rsidRPr="007E3BBC">
        <w:rPr>
          <w:rStyle w:val="Emphasis"/>
        </w:rPr>
        <w:t>What can be done</w:t>
      </w:r>
      <w:r w:rsidRPr="007E3BBC">
        <w:t xml:space="preserve"> about a problem so big and so pervasive</w:t>
      </w:r>
      <w:r w:rsidRPr="007E3BBC">
        <w:rPr>
          <w:rStyle w:val="Emphasis"/>
        </w:rPr>
        <w:t>?</w:t>
      </w:r>
    </w:p>
    <w:p w14:paraId="6B6546E4" w14:textId="77777777" w:rsidR="009C30D0" w:rsidRPr="007E3BBC" w:rsidRDefault="009C30D0" w:rsidP="009C30D0">
      <w:pPr>
        <w:rPr>
          <w:rStyle w:val="StyleUnderline"/>
        </w:rPr>
      </w:pPr>
      <w:r w:rsidRPr="007E3BBC">
        <w:t xml:space="preserve">To move toward justice, </w:t>
      </w:r>
      <w:r w:rsidRPr="00657ED3">
        <w:rPr>
          <w:rStyle w:val="StyleUnderline"/>
          <w:highlight w:val="yellow"/>
        </w:rPr>
        <w:t xml:space="preserve">advocates must be able to </w:t>
      </w:r>
      <w:r w:rsidRPr="00657ED3">
        <w:rPr>
          <w:rStyle w:val="Emphasis"/>
          <w:highlight w:val="yellow"/>
        </w:rPr>
        <w:t>break apart</w:t>
      </w:r>
      <w:r w:rsidRPr="007E3BBC">
        <w:rPr>
          <w:rStyle w:val="StyleUnderline"/>
        </w:rPr>
        <w:t xml:space="preserve"> the forces that came together to lead to that moment: </w:t>
      </w:r>
      <w:r w:rsidRPr="007E3BBC">
        <w:rPr>
          <w:rStyle w:val="Emphasis"/>
        </w:rPr>
        <w:t>intentional discrimination</w:t>
      </w:r>
      <w:r w:rsidRPr="007E3BBC">
        <w:rPr>
          <w:rStyle w:val="StyleUnderline"/>
        </w:rPr>
        <w:t xml:space="preserve">, </w:t>
      </w:r>
      <w:r w:rsidRPr="00657ED3">
        <w:rPr>
          <w:rStyle w:val="Emphasis"/>
          <w:highlight w:val="yellow"/>
        </w:rPr>
        <w:t>implicit bias</w:t>
      </w:r>
      <w:r w:rsidRPr="00657ED3">
        <w:rPr>
          <w:rStyle w:val="StyleUnderline"/>
          <w:highlight w:val="yellow"/>
        </w:rPr>
        <w:t xml:space="preserve">, </w:t>
      </w:r>
      <w:r w:rsidRPr="00657ED3">
        <w:rPr>
          <w:rStyle w:val="Emphasis"/>
          <w:highlight w:val="yellow"/>
        </w:rPr>
        <w:t>ineffective training</w:t>
      </w:r>
      <w:r w:rsidRPr="007E3BBC">
        <w:rPr>
          <w:rStyle w:val="StyleUnderline"/>
        </w:rPr>
        <w:t xml:space="preserve">, racial </w:t>
      </w:r>
      <w:r w:rsidRPr="007E3BBC">
        <w:rPr>
          <w:rStyle w:val="Emphasis"/>
        </w:rPr>
        <w:t>segregation</w:t>
      </w:r>
      <w:r w:rsidRPr="007E3BBC">
        <w:rPr>
          <w:rStyle w:val="StyleUnderline"/>
        </w:rPr>
        <w:t xml:space="preserve">, </w:t>
      </w:r>
      <w:r w:rsidRPr="007E3BBC">
        <w:rPr>
          <w:rStyle w:val="Emphasis"/>
        </w:rPr>
        <w:t>lack of economic opportunity</w:t>
      </w:r>
      <w:r w:rsidRPr="007E3BBC">
        <w:rPr>
          <w:rStyle w:val="StyleUnderline"/>
        </w:rPr>
        <w:t xml:space="preserve">, the </w:t>
      </w:r>
      <w:r w:rsidRPr="007E3BBC">
        <w:rPr>
          <w:rStyle w:val="Emphasis"/>
        </w:rPr>
        <w:t>over-policing</w:t>
      </w:r>
      <w:r w:rsidRPr="007E3BBC">
        <w:rPr>
          <w:rStyle w:val="StyleUnderline"/>
        </w:rPr>
        <w:t xml:space="preserve"> of minority communities, and the </w:t>
      </w:r>
      <w:r w:rsidRPr="007E3BBC">
        <w:rPr>
          <w:rStyle w:val="Emphasis"/>
        </w:rPr>
        <w:t>failure to invest in non-criminal justice interventions</w:t>
      </w:r>
      <w:r w:rsidRPr="007E3BBC">
        <w:rPr>
          <w:rStyle w:val="StyleUnderline"/>
        </w:rPr>
        <w:t xml:space="preserve"> that adequately respond to homelessness, mental illness, and drug addiction.</w:t>
      </w:r>
      <w:r w:rsidRPr="007E3BBC">
        <w:t xml:space="preserve"> None of these component problems are easily </w:t>
      </w:r>
      <w:proofErr w:type="gramStart"/>
      <w:r w:rsidRPr="007E3BBC">
        <w:t>addressed, but</w:t>
      </w:r>
      <w:proofErr w:type="gramEnd"/>
      <w:r w:rsidRPr="007E3BBC">
        <w:t xml:space="preserve"> </w:t>
      </w:r>
      <w:r w:rsidRPr="007E3BBC">
        <w:rPr>
          <w:rStyle w:val="Emphasis"/>
        </w:rPr>
        <w:t>breaking them apart is more manageable</w:t>
      </w:r>
      <w:r w:rsidRPr="007E3BBC">
        <w:t>—and more realistic—</w:t>
      </w:r>
      <w:r w:rsidRPr="007E3BBC">
        <w:rPr>
          <w:rStyle w:val="Emphasis"/>
        </w:rPr>
        <w:t>than acting as though there is a single lever that will solve the problem.</w:t>
      </w:r>
      <w:r w:rsidRPr="007E3BBC">
        <w:t xml:space="preserve"> </w:t>
      </w:r>
      <w:r w:rsidRPr="007E3BBC">
        <w:rPr>
          <w:rStyle w:val="StyleUnderline"/>
        </w:rPr>
        <w:t>After identifying the component problems, advocates can select one and repeat the process of breaking down that problem until they get to a point of entry for their advocacy.</w:t>
      </w:r>
    </w:p>
    <w:p w14:paraId="275D9344" w14:textId="77777777" w:rsidR="009C30D0" w:rsidRPr="007E3BBC" w:rsidRDefault="009C30D0" w:rsidP="009C30D0">
      <w:r w:rsidRPr="007E3BBC">
        <w:t>2. Identifying Advocacy Alternatives</w:t>
      </w:r>
    </w:p>
    <w:p w14:paraId="4BE75A9D" w14:textId="77777777" w:rsidR="009C30D0" w:rsidRPr="007E3BBC" w:rsidRDefault="009C30D0" w:rsidP="009C30D0">
      <w:r w:rsidRPr="007E3BBC">
        <w:t xml:space="preserve">As discussed earlier, political justice lawyering embraces litigation, community organizing, interdisciplinary collaboration, legislative reform, public education, direct action, and other forms of advocacy to achieve social change. </w:t>
      </w:r>
      <w:r w:rsidRPr="007E3BBC">
        <w:rPr>
          <w:rStyle w:val="StyleUnderline"/>
        </w:rPr>
        <w:t>After parsing the underlying issues, lawyers need to identify what a lawyer can and should do on behalf of impacted communities and individuals, and this includes determining the most effective advocacy approach.</w:t>
      </w:r>
      <w:r w:rsidRPr="007E3BBC">
        <w:t xml:space="preserve"> </w:t>
      </w:r>
      <w:r w:rsidRPr="007E3BBC">
        <w:rPr>
          <w:rStyle w:val="StyleUnderline"/>
        </w:rPr>
        <w:t>Advocates must</w:t>
      </w:r>
      <w:r w:rsidRPr="007E3BBC">
        <w:t xml:space="preserve"> also </w:t>
      </w:r>
      <w:r w:rsidRPr="007E3BBC">
        <w:rPr>
          <w:rStyle w:val="StyleUnderline"/>
        </w:rPr>
        <w:t xml:space="preserve">strategize about what can be achieved in the </w:t>
      </w:r>
      <w:r w:rsidRPr="007E3BBC">
        <w:rPr>
          <w:rStyle w:val="Emphasis"/>
        </w:rPr>
        <w:t>short term</w:t>
      </w:r>
      <w:r w:rsidRPr="007E3BBC">
        <w:rPr>
          <w:rStyle w:val="StyleUnderline"/>
        </w:rPr>
        <w:t xml:space="preserve"> </w:t>
      </w:r>
      <w:r w:rsidRPr="007E3BBC">
        <w:rPr>
          <w:rStyle w:val="Emphasis"/>
        </w:rPr>
        <w:t>versus</w:t>
      </w:r>
      <w:r w:rsidRPr="007E3BBC">
        <w:rPr>
          <w:rStyle w:val="StyleUnderline"/>
        </w:rPr>
        <w:t xml:space="preserve"> the </w:t>
      </w:r>
      <w:r w:rsidRPr="007E3BBC">
        <w:rPr>
          <w:rStyle w:val="Emphasis"/>
        </w:rPr>
        <w:t>long term</w:t>
      </w:r>
      <w:r w:rsidRPr="007E3BBC">
        <w:rPr>
          <w:rStyle w:val="StyleUnderline"/>
        </w:rPr>
        <w:t>.</w:t>
      </w:r>
      <w:r w:rsidRPr="007E3BBC">
        <w:t xml:space="preserve"> </w:t>
      </w:r>
      <w:r w:rsidRPr="007E3BBC">
        <w:rPr>
          <w:rStyle w:val="Emphasis"/>
        </w:rPr>
        <w:t>The fight for justice is a marathon</w:t>
      </w:r>
      <w:r w:rsidRPr="007E3BBC">
        <w:t xml:space="preserve">, not a sprint. Many law </w:t>
      </w:r>
      <w:r w:rsidRPr="007E3BBC">
        <w:rPr>
          <w:rStyle w:val="Emphasis"/>
        </w:rPr>
        <w:t>students</w:t>
      </w:r>
      <w:r w:rsidRPr="007E3BBC">
        <w:rPr>
          <w:rStyle w:val="StyleUnderline"/>
        </w:rPr>
        <w:t xml:space="preserve"> experience frustration with advocacy because they </w:t>
      </w:r>
      <w:r w:rsidRPr="007E3BBC">
        <w:rPr>
          <w:rStyle w:val="Emphasis"/>
        </w:rPr>
        <w:t>expect immediate justice now.</w:t>
      </w:r>
      <w:r w:rsidRPr="007E3BBC">
        <w:t xml:space="preserve"> They have read the opinion in Brown v. Board of </w:t>
      </w:r>
      <w:proofErr w:type="gramStart"/>
      <w:r w:rsidRPr="007E3BBC">
        <w:t>Education, but</w:t>
      </w:r>
      <w:proofErr w:type="gramEnd"/>
      <w:r w:rsidRPr="007E3BBC">
        <w:t xml:space="preserve"> forget that the decision was the result of a decades-long advocacy strategy.145 Indeed, the decision itself was no magic wand, as the country continues to work to give full effect to the decision 70 years hence.</w:t>
      </w:r>
    </w:p>
    <w:p w14:paraId="058C1ABF" w14:textId="77777777" w:rsidR="009C30D0" w:rsidRPr="007E3BBC" w:rsidRDefault="009C30D0" w:rsidP="009C30D0">
      <w:pPr>
        <w:rPr>
          <w:rStyle w:val="StyleUnderline"/>
        </w:rPr>
      </w:pPr>
      <w:r w:rsidRPr="007E3BBC">
        <w:rPr>
          <w:rStyle w:val="StyleUnderline"/>
        </w:rPr>
        <w:t xml:space="preserve">Advocates cannot only fight for change they will see in their </w:t>
      </w:r>
      <w:proofErr w:type="gramStart"/>
      <w:r w:rsidRPr="007E3BBC">
        <w:rPr>
          <w:rStyle w:val="StyleUnderline"/>
        </w:rPr>
        <w:t>lifetime,</w:t>
      </w:r>
      <w:proofErr w:type="gramEnd"/>
      <w:r w:rsidRPr="007E3BBC">
        <w:rPr>
          <w:rStyle w:val="StyleUnderline"/>
        </w:rPr>
        <w:t xml:space="preserve"> they must also fight for the future.</w:t>
      </w:r>
      <w:r w:rsidRPr="007E3BBC">
        <w:t xml:space="preserve">146 Change did not happen </w:t>
      </w:r>
      <w:proofErr w:type="spellStart"/>
      <w:r w:rsidRPr="007E3BBC">
        <w:t>over night</w:t>
      </w:r>
      <w:proofErr w:type="spellEnd"/>
      <w:r w:rsidRPr="007E3BBC">
        <w:t xml:space="preserve"> in Brown and lasting change cannot happen </w:t>
      </w:r>
      <w:proofErr w:type="spellStart"/>
      <w:r w:rsidRPr="007E3BBC">
        <w:t>over night</w:t>
      </w:r>
      <w:proofErr w:type="spellEnd"/>
      <w:r w:rsidRPr="007E3BBC">
        <w:t xml:space="preserve"> today. </w:t>
      </w:r>
      <w:r w:rsidRPr="007E3BBC">
        <w:rPr>
          <w:rStyle w:val="Emphasis"/>
        </w:rPr>
        <w:t>Small victories can be building blocks for systemic reform</w:t>
      </w:r>
      <w:r w:rsidRPr="007E3BBC">
        <w:rPr>
          <w:rStyle w:val="StyleUnderline"/>
        </w:rPr>
        <w:t>, and advocates must learn to see the benefit of short-term responsiveness as a component of long-term advocacy.</w:t>
      </w:r>
    </w:p>
    <w:p w14:paraId="6AEABF77" w14:textId="77777777" w:rsidR="009C30D0" w:rsidRPr="007E3BBC" w:rsidRDefault="009C30D0" w:rsidP="009C30D0">
      <w:r w:rsidRPr="007E3BBC">
        <w:rPr>
          <w:rStyle w:val="StyleUnderline"/>
        </w:rPr>
        <w:t>Many lawyers subscribe to the American culture of success, with its uncompromising focus on</w:t>
      </w:r>
      <w:r w:rsidRPr="007E3BBC">
        <w:t xml:space="preserve"> immediate </w:t>
      </w:r>
      <w:r w:rsidRPr="007E3BBC">
        <w:rPr>
          <w:rStyle w:val="StyleUnderline"/>
        </w:rPr>
        <w:t>accomplishments and victories.</w:t>
      </w:r>
      <w:r w:rsidRPr="007E3BBC">
        <w:t xml:space="preserve">147 However, those interested in social justice must adjust their expectations. </w:t>
      </w:r>
      <w:r w:rsidRPr="007E3BBC">
        <w:rPr>
          <w:rStyle w:val="StyleUnderline"/>
        </w:rPr>
        <w:t>Many pivotal civil rights victories were made possible by the seemingly hopeless cases that were brought, and lost, before them.</w:t>
      </w:r>
      <w:r w:rsidRPr="007E3BBC">
        <w:t xml:space="preserve">148 In the fight for justice, “success inheres in the creation of a tradition, of a commitment to struggle, of a narrative of resistance that can inspire others similarly to resist.”149 Again, Professor </w:t>
      </w:r>
      <w:proofErr w:type="spellStart"/>
      <w:r w:rsidRPr="007E3BBC">
        <w:t>Lobel’s</w:t>
      </w:r>
      <w:proofErr w:type="spellEnd"/>
      <w:r w:rsidRPr="007E3BBC">
        <w:t xml:space="preserve"> words are instructive: “the current commitment of civil rights groups, women’s groups, and gay and lesbian groups to a legal discourse to legal activism to protect their rights stems in part from the willingness of activists in political and social movements in the nineteenth century to fight for rights, even when they realized the courts would be unsympathetic.”150 Professor </w:t>
      </w:r>
      <w:proofErr w:type="spellStart"/>
      <w:r w:rsidRPr="007E3BBC">
        <w:t>Lobel</w:t>
      </w:r>
      <w:proofErr w:type="spellEnd"/>
      <w:r w:rsidRPr="007E3BBC">
        <w:t xml:space="preserve"> also wrote about Helmuth James Von Moltke, who served as legal advisor to the German Armed Services until he was executed in 1945 by Nazis: “In battle after losing legal battle to protect the rights of Poles, to save Jews, and to oppose German troops’ war crimes, he made it clear that he struggled not just to win in the moment but to build a future.”151</w:t>
      </w:r>
    </w:p>
    <w:p w14:paraId="4AC02D45" w14:textId="77777777" w:rsidR="009C30D0" w:rsidRPr="007E3BBC" w:rsidRDefault="009C30D0" w:rsidP="009C30D0">
      <w:r w:rsidRPr="007E3BBC">
        <w:t>3. Creating a Hierarchy of Values</w:t>
      </w:r>
    </w:p>
    <w:p w14:paraId="49957F6A" w14:textId="77777777" w:rsidR="009C30D0" w:rsidRPr="004A2FD4" w:rsidRDefault="009C30D0" w:rsidP="009C30D0">
      <w:pPr>
        <w:rPr>
          <w:rStyle w:val="StyleUnderline"/>
          <w:sz w:val="20"/>
          <w:u w:val="none"/>
        </w:rPr>
      </w:pPr>
      <w:r w:rsidRPr="007E3BBC">
        <w:rPr>
          <w:rStyle w:val="StyleUnderline"/>
        </w:rPr>
        <w:t xml:space="preserve">Advocates challenging complex social justice problems can </w:t>
      </w:r>
      <w:r w:rsidRPr="00657ED3">
        <w:rPr>
          <w:rStyle w:val="Emphasis"/>
          <w:highlight w:val="yellow"/>
        </w:rPr>
        <w:t>find it difficult to identify the correct solution</w:t>
      </w:r>
      <w:r w:rsidRPr="007E3BBC">
        <w:rPr>
          <w:rStyle w:val="StyleUnderline"/>
        </w:rPr>
        <w:t xml:space="preserve"> when </w:t>
      </w:r>
      <w:r w:rsidRPr="007E3BBC">
        <w:rPr>
          <w:rStyle w:val="Emphasis"/>
        </w:rPr>
        <w:t>one of their</w:t>
      </w:r>
      <w:r w:rsidRPr="007E3BBC">
        <w:rPr>
          <w:rStyle w:val="StyleUnderline"/>
        </w:rPr>
        <w:t xml:space="preserve"> social justice </w:t>
      </w:r>
      <w:r w:rsidRPr="007E3BBC">
        <w:rPr>
          <w:rStyle w:val="Emphasis"/>
        </w:rPr>
        <w:t xml:space="preserve">values </w:t>
      </w:r>
      <w:proofErr w:type="gramStart"/>
      <w:r w:rsidRPr="007E3BBC">
        <w:rPr>
          <w:rStyle w:val="Emphasis"/>
        </w:rPr>
        <w:t>is in conflict with</w:t>
      </w:r>
      <w:proofErr w:type="gramEnd"/>
      <w:r w:rsidRPr="007E3BBC">
        <w:rPr>
          <w:rStyle w:val="Emphasis"/>
        </w:rPr>
        <w:t xml:space="preserve"> another</w:t>
      </w:r>
      <w:r w:rsidRPr="007E3BBC">
        <w:rPr>
          <w:rStyle w:val="StyleUnderline"/>
        </w:rPr>
        <w:t>.</w:t>
      </w:r>
      <w:r w:rsidRPr="007E3BBC">
        <w:t xml:space="preserve"> A simple example: </w:t>
      </w:r>
      <w:r w:rsidRPr="007E3BBC">
        <w:rPr>
          <w:rStyle w:val="StyleUnderline"/>
        </w:rPr>
        <w:t>a social justice lawyer’s demands for swift justice for the victim of police brutality may conflict with the lawyer’s belief in the officer’s fundamental right to due process and a fair trial.</w:t>
      </w:r>
      <w:r w:rsidRPr="007E3BBC">
        <w:t xml:space="preserve"> </w:t>
      </w:r>
      <w:r w:rsidRPr="007E3BBC">
        <w:rPr>
          <w:rStyle w:val="StyleUnderline"/>
        </w:rPr>
        <w:t>While social justice lawyers regularly face these dilemmas,</w:t>
      </w:r>
      <w:r w:rsidRPr="007E3BBC">
        <w:t xml:space="preserve"> law </w:t>
      </w:r>
      <w:r w:rsidRPr="00657ED3">
        <w:rPr>
          <w:rStyle w:val="Emphasis"/>
          <w:highlight w:val="yellow"/>
        </w:rPr>
        <w:t>students are not often forced to struggle</w:t>
      </w:r>
      <w:r w:rsidRPr="007E3BBC">
        <w:rPr>
          <w:rStyle w:val="Emphasis"/>
        </w:rPr>
        <w:t xml:space="preserve"> through them </w:t>
      </w:r>
      <w:r w:rsidRPr="00657ED3">
        <w:rPr>
          <w:rStyle w:val="Emphasis"/>
          <w:highlight w:val="yellow"/>
        </w:rPr>
        <w:t>to resolution in</w:t>
      </w:r>
      <w:r w:rsidRPr="007E3BBC">
        <w:rPr>
          <w:rStyle w:val="Emphasis"/>
        </w:rPr>
        <w:t xml:space="preserve"> real world </w:t>
      </w:r>
      <w:r w:rsidRPr="00657ED3">
        <w:rPr>
          <w:rStyle w:val="Emphasis"/>
          <w:highlight w:val="yellow"/>
        </w:rPr>
        <w:t>scenarios</w:t>
      </w:r>
      <w:r w:rsidRPr="00657ED3">
        <w:rPr>
          <w:highlight w:val="yellow"/>
        </w:rPr>
        <w:t>—</w:t>
      </w:r>
      <w:r w:rsidRPr="00657ED3">
        <w:rPr>
          <w:rStyle w:val="StyleUnderline"/>
          <w:highlight w:val="yellow"/>
        </w:rPr>
        <w:t xml:space="preserve">to </w:t>
      </w:r>
      <w:r w:rsidRPr="00657ED3">
        <w:rPr>
          <w:rStyle w:val="Emphasis"/>
          <w:highlight w:val="yellow"/>
        </w:rPr>
        <w:t>make difficult decisions</w:t>
      </w:r>
      <w:r w:rsidRPr="00657ED3">
        <w:rPr>
          <w:rStyle w:val="StyleUnderline"/>
          <w:highlight w:val="yellow"/>
        </w:rPr>
        <w:t xml:space="preserve"> and </w:t>
      </w:r>
      <w:r w:rsidRPr="00657ED3">
        <w:rPr>
          <w:rStyle w:val="Emphasis"/>
          <w:highlight w:val="yellow"/>
        </w:rPr>
        <w:t>manage the fallout from the choices</w:t>
      </w:r>
      <w:r w:rsidRPr="007E3BBC">
        <w:rPr>
          <w:rStyle w:val="StyleUnderline"/>
        </w:rPr>
        <w:t xml:space="preserve"> they make in resolving the conflict.</w:t>
      </w:r>
      <w:r w:rsidRPr="007E3BBC">
        <w:t xml:space="preserve"> Engaging in complex cases can force students to work through conflicts, helping them to articulate and sharpen their beliefs and goals, forcing them to clearly define what justice means broadly and in the specific context presented.</w:t>
      </w:r>
    </w:p>
    <w:p w14:paraId="0745ED10" w14:textId="77777777" w:rsidR="009C30D0" w:rsidRDefault="009C30D0" w:rsidP="009C30D0"/>
    <w:p w14:paraId="20A43357" w14:textId="77777777" w:rsidR="009C30D0" w:rsidRPr="00F70D43" w:rsidRDefault="009C30D0" w:rsidP="009C30D0">
      <w:pPr>
        <w:pStyle w:val="Heading4"/>
      </w:pPr>
      <w:r>
        <w:t xml:space="preserve">3 — </w:t>
      </w:r>
      <w:r w:rsidRPr="001742EF">
        <w:rPr>
          <w:u w:val="single"/>
        </w:rPr>
        <w:t>Topic Education</w:t>
      </w:r>
      <w:r>
        <w:t xml:space="preserve"> — policy debates over antitrust are </w:t>
      </w:r>
      <w:r w:rsidRPr="00807464">
        <w:rPr>
          <w:u w:val="single"/>
        </w:rPr>
        <w:t>valuable</w:t>
      </w:r>
      <w:r>
        <w:t xml:space="preserve"> </w:t>
      </w:r>
    </w:p>
    <w:p w14:paraId="565250BE" w14:textId="77777777" w:rsidR="009C30D0" w:rsidRPr="00891619" w:rsidRDefault="009C30D0" w:rsidP="009C30D0">
      <w:r w:rsidRPr="00891619">
        <w:rPr>
          <w:rStyle w:val="Style13ptBold"/>
        </w:rPr>
        <w:t>Waller</w:t>
      </w:r>
      <w:r>
        <w:t xml:space="preserve"> &amp; Morse </w:t>
      </w:r>
      <w:r w:rsidRPr="00891619">
        <w:rPr>
          <w:rStyle w:val="Style13ptBold"/>
        </w:rPr>
        <w:t>20</w:t>
      </w:r>
      <w:r w:rsidRPr="00891619">
        <w:t>,</w:t>
      </w:r>
      <w:r>
        <w:t xml:space="preserve"> *John Paul Stevens Chair in Competition Law; Professor and Director, Institute for Consumer Antitrust Studies, Loyola University Chicago School of Law **J.D. Expected 2021, Loyola University Chicago School of Law (*Spencer Weber Waller **Jacob Morse, 7-26-2020, "The Political Face of Antitrust," Brooklyn Journal of Corporate, Financial, and Commercial Law, https://ssrn.com/abstract=3660946)</w:t>
      </w:r>
    </w:p>
    <w:p w14:paraId="2EF07572" w14:textId="77777777" w:rsidR="009C30D0" w:rsidRPr="00891619" w:rsidRDefault="009C30D0" w:rsidP="009C30D0">
      <w:pPr>
        <w:rPr>
          <w:sz w:val="16"/>
          <w:szCs w:val="16"/>
        </w:rPr>
      </w:pPr>
      <w:r w:rsidRPr="00891619">
        <w:rPr>
          <w:sz w:val="16"/>
          <w:szCs w:val="16"/>
        </w:rPr>
        <w:t>IV. Antitrust in Civil Society</w:t>
      </w:r>
    </w:p>
    <w:p w14:paraId="59D669E2" w14:textId="77777777" w:rsidR="009C30D0" w:rsidRPr="00891619" w:rsidRDefault="009C30D0" w:rsidP="009C30D0">
      <w:pPr>
        <w:rPr>
          <w:sz w:val="16"/>
        </w:rPr>
      </w:pPr>
      <w:r w:rsidRPr="00317B9B">
        <w:rPr>
          <w:rStyle w:val="StyleUnderline"/>
          <w:highlight w:val="cyan"/>
        </w:rPr>
        <w:t>Competition issues are</w:t>
      </w:r>
      <w:r w:rsidRPr="00891619">
        <w:rPr>
          <w:sz w:val="16"/>
        </w:rPr>
        <w:t xml:space="preserve"> also </w:t>
      </w:r>
      <w:r w:rsidRPr="00317B9B">
        <w:rPr>
          <w:rStyle w:val="StyleUnderline"/>
          <w:highlight w:val="cyan"/>
        </w:rPr>
        <w:t>part of</w:t>
      </w:r>
      <w:r w:rsidRPr="00891619">
        <w:rPr>
          <w:rStyle w:val="StyleUnderline"/>
        </w:rPr>
        <w:t xml:space="preserve"> the </w:t>
      </w:r>
      <w:r w:rsidRPr="00891619">
        <w:rPr>
          <w:rStyle w:val="Emphasis"/>
        </w:rPr>
        <w:t xml:space="preserve">general </w:t>
      </w:r>
      <w:r w:rsidRPr="00317B9B">
        <w:rPr>
          <w:rStyle w:val="Emphasis"/>
          <w:highlight w:val="cyan"/>
        </w:rPr>
        <w:t>civic discourse</w:t>
      </w:r>
      <w:r w:rsidRPr="00317B9B">
        <w:rPr>
          <w:rStyle w:val="StyleUnderline"/>
          <w:highlight w:val="cyan"/>
        </w:rPr>
        <w:t xml:space="preserve"> separate from</w:t>
      </w:r>
      <w:r w:rsidRPr="00891619">
        <w:rPr>
          <w:rStyle w:val="StyleUnderline"/>
        </w:rPr>
        <w:t xml:space="preserve"> the campaign rhetoric and </w:t>
      </w:r>
      <w:r w:rsidRPr="00317B9B">
        <w:rPr>
          <w:rStyle w:val="StyleUnderline"/>
          <w:highlight w:val="cyan"/>
        </w:rPr>
        <w:t>legislative proposals</w:t>
      </w:r>
      <w:r w:rsidRPr="00891619">
        <w:rPr>
          <w:sz w:val="16"/>
        </w:rPr>
        <w:t xml:space="preserve"> offered by politicians. </w:t>
      </w:r>
      <w:r w:rsidRPr="00317B9B">
        <w:rPr>
          <w:rStyle w:val="StyleUnderline"/>
          <w:highlight w:val="cyan"/>
        </w:rPr>
        <w:t>This is</w:t>
      </w:r>
      <w:r w:rsidRPr="00891619">
        <w:rPr>
          <w:sz w:val="16"/>
        </w:rPr>
        <w:t xml:space="preserve"> also </w:t>
      </w:r>
      <w:r w:rsidRPr="00317B9B">
        <w:rPr>
          <w:rStyle w:val="StyleUnderline"/>
          <w:highlight w:val="cyan"/>
        </w:rPr>
        <w:t>a</w:t>
      </w:r>
      <w:r w:rsidRPr="00891619">
        <w:rPr>
          <w:rStyle w:val="StyleUnderline"/>
        </w:rPr>
        <w:t xml:space="preserve"> significant </w:t>
      </w:r>
      <w:r w:rsidRPr="00317B9B">
        <w:rPr>
          <w:rStyle w:val="StyleUnderline"/>
          <w:highlight w:val="cyan"/>
        </w:rPr>
        <w:t>sign</w:t>
      </w:r>
      <w:r w:rsidRPr="00891619">
        <w:rPr>
          <w:rStyle w:val="StyleUnderline"/>
        </w:rPr>
        <w:t xml:space="preserve"> that </w:t>
      </w:r>
      <w:r w:rsidRPr="00317B9B">
        <w:rPr>
          <w:rStyle w:val="StyleUnderline"/>
          <w:highlight w:val="cyan"/>
        </w:rPr>
        <w:t xml:space="preserve">antitrust has begun to be an </w:t>
      </w:r>
      <w:r w:rsidRPr="00317B9B">
        <w:rPr>
          <w:rStyle w:val="Emphasis"/>
          <w:highlight w:val="cyan"/>
        </w:rPr>
        <w:t>important source of</w:t>
      </w:r>
      <w:r w:rsidRPr="008730ED">
        <w:rPr>
          <w:rStyle w:val="Emphasis"/>
        </w:rPr>
        <w:t xml:space="preserve"> small “p” </w:t>
      </w:r>
      <w:r w:rsidRPr="00317B9B">
        <w:rPr>
          <w:rStyle w:val="Emphasis"/>
          <w:highlight w:val="cyan"/>
        </w:rPr>
        <w:t>politics</w:t>
      </w:r>
      <w:r w:rsidRPr="00317B9B">
        <w:rPr>
          <w:rStyle w:val="StyleUnderline"/>
          <w:highlight w:val="cyan"/>
        </w:rPr>
        <w:t xml:space="preserve"> that engages</w:t>
      </w:r>
      <w:r w:rsidRPr="00891619">
        <w:rPr>
          <w:rStyle w:val="StyleUnderline"/>
        </w:rPr>
        <w:t xml:space="preserve"> substantial segments of </w:t>
      </w:r>
      <w:r w:rsidRPr="00317B9B">
        <w:rPr>
          <w:rStyle w:val="StyleUnderline"/>
          <w:highlight w:val="cyan"/>
        </w:rPr>
        <w:t>the public</w:t>
      </w:r>
      <w:r w:rsidRPr="00891619">
        <w:rPr>
          <w:rStyle w:val="StyleUnderline"/>
        </w:rPr>
        <w:t xml:space="preserve"> at large. </w:t>
      </w:r>
      <w:r w:rsidRPr="00317B9B">
        <w:rPr>
          <w:rStyle w:val="StyleUnderline"/>
          <w:highlight w:val="cyan"/>
        </w:rPr>
        <w:t>One example is the</w:t>
      </w:r>
      <w:r w:rsidRPr="00891619">
        <w:rPr>
          <w:rStyle w:val="StyleUnderline"/>
        </w:rPr>
        <w:t xml:space="preserve"> </w:t>
      </w:r>
      <w:r w:rsidRPr="00891619">
        <w:rPr>
          <w:rStyle w:val="Emphasis"/>
        </w:rPr>
        <w:t xml:space="preserve">increased </w:t>
      </w:r>
      <w:r w:rsidRPr="00317B9B">
        <w:rPr>
          <w:rStyle w:val="Emphasis"/>
          <w:highlight w:val="cyan"/>
        </w:rPr>
        <w:t>number of</w:t>
      </w:r>
      <w:r w:rsidRPr="008730ED">
        <w:rPr>
          <w:rStyle w:val="Emphasis"/>
        </w:rPr>
        <w:t xml:space="preserve"> non-technical </w:t>
      </w:r>
      <w:r w:rsidRPr="00317B9B">
        <w:rPr>
          <w:rStyle w:val="Emphasis"/>
          <w:highlight w:val="cyan"/>
        </w:rPr>
        <w:t>books</w:t>
      </w:r>
      <w:r w:rsidRPr="00AF1C7F">
        <w:rPr>
          <w:rStyle w:val="StyleUnderline"/>
        </w:rPr>
        <w:t xml:space="preserve"> intended </w:t>
      </w:r>
      <w:r w:rsidRPr="00317B9B">
        <w:rPr>
          <w:rStyle w:val="StyleUnderline"/>
          <w:highlight w:val="cyan"/>
        </w:rPr>
        <w:t>for</w:t>
      </w:r>
      <w:r w:rsidRPr="00AF1C7F">
        <w:rPr>
          <w:rStyle w:val="StyleUnderline"/>
        </w:rPr>
        <w:t xml:space="preserve"> a </w:t>
      </w:r>
      <w:r w:rsidRPr="00317B9B">
        <w:rPr>
          <w:rStyle w:val="Emphasis"/>
          <w:highlight w:val="cyan"/>
        </w:rPr>
        <w:t>lay audience</w:t>
      </w:r>
      <w:r w:rsidRPr="00891619">
        <w:rPr>
          <w:rStyle w:val="StyleUnderline"/>
        </w:rPr>
        <w:t xml:space="preserve"> that deal with</w:t>
      </w:r>
      <w:r w:rsidRPr="00891619">
        <w:rPr>
          <w:sz w:val="16"/>
        </w:rPr>
        <w:t xml:space="preserve"> the role of </w:t>
      </w:r>
      <w:r w:rsidRPr="00891619">
        <w:rPr>
          <w:rStyle w:val="StyleUnderline"/>
        </w:rPr>
        <w:t>antitrust</w:t>
      </w:r>
      <w:r w:rsidRPr="00891619">
        <w:rPr>
          <w:sz w:val="16"/>
        </w:rPr>
        <w:t xml:space="preserve"> in a healthy economy and democracy. Recent and forthcoming books dealing with these themes include Tim </w:t>
      </w:r>
      <w:r w:rsidRPr="00891619">
        <w:rPr>
          <w:rStyle w:val="StyleUnderline"/>
        </w:rPr>
        <w:t>Wu’s “The Curse of Bigness,”</w:t>
      </w:r>
      <w:r w:rsidRPr="00891619">
        <w:rPr>
          <w:sz w:val="16"/>
        </w:rPr>
        <w:t xml:space="preserve">109 Matt </w:t>
      </w:r>
      <w:r w:rsidRPr="00891619">
        <w:rPr>
          <w:rStyle w:val="StyleUnderline"/>
        </w:rPr>
        <w:t>Stoller’s “Goliath,”</w:t>
      </w:r>
      <w:r w:rsidRPr="00891619">
        <w:rPr>
          <w:sz w:val="16"/>
        </w:rPr>
        <w:t xml:space="preserve">110 Maurice </w:t>
      </w:r>
      <w:proofErr w:type="spellStart"/>
      <w:r w:rsidRPr="00891619">
        <w:rPr>
          <w:rStyle w:val="StyleUnderline"/>
        </w:rPr>
        <w:t>Stucke</w:t>
      </w:r>
      <w:proofErr w:type="spellEnd"/>
      <w:r w:rsidRPr="00891619">
        <w:rPr>
          <w:rStyle w:val="StyleUnderline"/>
        </w:rPr>
        <w:t xml:space="preserve"> and</w:t>
      </w:r>
      <w:r w:rsidRPr="00891619">
        <w:rPr>
          <w:sz w:val="16"/>
        </w:rPr>
        <w:t xml:space="preserve"> Ariel </w:t>
      </w:r>
      <w:proofErr w:type="spellStart"/>
      <w:r w:rsidRPr="00891619">
        <w:rPr>
          <w:rStyle w:val="StyleUnderline"/>
        </w:rPr>
        <w:t>Ezrachi’s</w:t>
      </w:r>
      <w:proofErr w:type="spellEnd"/>
      <w:r w:rsidRPr="00891619">
        <w:rPr>
          <w:rStyle w:val="StyleUnderline"/>
        </w:rPr>
        <w:t xml:space="preserve"> “Competition Overdose,”</w:t>
      </w:r>
      <w:r w:rsidRPr="00891619">
        <w:rPr>
          <w:sz w:val="16"/>
        </w:rPr>
        <w:t xml:space="preserve">111 Zephyr </w:t>
      </w:r>
      <w:r w:rsidRPr="00891619">
        <w:rPr>
          <w:rStyle w:val="StyleUnderline"/>
        </w:rPr>
        <w:t>Teachout’s “Break ‘</w:t>
      </w:r>
      <w:proofErr w:type="spellStart"/>
      <w:r w:rsidRPr="00891619">
        <w:rPr>
          <w:rStyle w:val="StyleUnderline"/>
        </w:rPr>
        <w:t>em</w:t>
      </w:r>
      <w:proofErr w:type="spellEnd"/>
      <w:r w:rsidRPr="00891619">
        <w:rPr>
          <w:rStyle w:val="StyleUnderline"/>
        </w:rPr>
        <w:t xml:space="preserve"> Up</w:t>
      </w:r>
      <w:r w:rsidRPr="00891619">
        <w:rPr>
          <w:sz w:val="16"/>
        </w:rPr>
        <w:t xml:space="preserve">,”112 </w:t>
      </w:r>
      <w:r w:rsidRPr="00891619">
        <w:rPr>
          <w:rStyle w:val="StyleUnderline"/>
        </w:rPr>
        <w:t>and</w:t>
      </w:r>
      <w:r w:rsidRPr="00891619">
        <w:rPr>
          <w:sz w:val="16"/>
        </w:rPr>
        <w:t xml:space="preserve"> David </w:t>
      </w:r>
      <w:r w:rsidRPr="00891619">
        <w:rPr>
          <w:rStyle w:val="StyleUnderline"/>
        </w:rPr>
        <w:t>Dayan’s “Monopolized.”</w:t>
      </w:r>
      <w:r w:rsidRPr="00891619">
        <w:rPr>
          <w:sz w:val="16"/>
        </w:rPr>
        <w:t xml:space="preserve">113 </w:t>
      </w:r>
      <w:r w:rsidRPr="00891619">
        <w:rPr>
          <w:rStyle w:val="Emphasis"/>
        </w:rPr>
        <w:t>On the academic side</w:t>
      </w:r>
      <w:r w:rsidRPr="00891619">
        <w:rPr>
          <w:rStyle w:val="StyleUnderline"/>
        </w:rPr>
        <w:t xml:space="preserve">, there are </w:t>
      </w:r>
      <w:r w:rsidRPr="00916469">
        <w:rPr>
          <w:rStyle w:val="StyleUnderline"/>
        </w:rPr>
        <w:t xml:space="preserve">a </w:t>
      </w:r>
      <w:r w:rsidRPr="00317B9B">
        <w:rPr>
          <w:rStyle w:val="Emphasis"/>
          <w:highlight w:val="cyan"/>
        </w:rPr>
        <w:t>plethora of government</w:t>
      </w:r>
      <w:r w:rsidRPr="00317B9B">
        <w:rPr>
          <w:rStyle w:val="StyleUnderline"/>
          <w:highlight w:val="cyan"/>
        </w:rPr>
        <w:t xml:space="preserve"> and </w:t>
      </w:r>
      <w:r w:rsidRPr="00317B9B">
        <w:rPr>
          <w:rStyle w:val="Emphasis"/>
          <w:highlight w:val="cyan"/>
        </w:rPr>
        <w:t>NGO studies of competition policy</w:t>
      </w:r>
      <w:r w:rsidRPr="00891619">
        <w:rPr>
          <w:rStyle w:val="Emphasis"/>
        </w:rPr>
        <w:t xml:space="preserve"> on digital competition</w:t>
      </w:r>
      <w:r w:rsidRPr="00891619">
        <w:rPr>
          <w:sz w:val="16"/>
        </w:rPr>
        <w:t xml:space="preserve">114 </w:t>
      </w:r>
      <w:r w:rsidRPr="00317B9B">
        <w:rPr>
          <w:rStyle w:val="StyleUnderline"/>
          <w:highlight w:val="cyan"/>
        </w:rPr>
        <w:t>and new works</w:t>
      </w:r>
      <w:r w:rsidRPr="00891619">
        <w:rPr>
          <w:rStyle w:val="StyleUnderline"/>
        </w:rPr>
        <w:t xml:space="preserve"> are flourishing </w:t>
      </w:r>
      <w:r w:rsidRPr="00317B9B">
        <w:rPr>
          <w:rStyle w:val="StyleUnderline"/>
          <w:highlight w:val="cyan"/>
        </w:rPr>
        <w:t>which explore</w:t>
      </w:r>
      <w:r w:rsidRPr="00891619">
        <w:rPr>
          <w:rStyle w:val="StyleUnderline"/>
        </w:rPr>
        <w:t xml:space="preserve"> the </w:t>
      </w:r>
      <w:r w:rsidRPr="00891619">
        <w:rPr>
          <w:rStyle w:val="Emphasis"/>
        </w:rPr>
        <w:t xml:space="preserve">broader ramifications of </w:t>
      </w:r>
      <w:r w:rsidRPr="00317B9B">
        <w:rPr>
          <w:rStyle w:val="Emphasis"/>
          <w:highlight w:val="cyan"/>
        </w:rPr>
        <w:t>antitrust</w:t>
      </w:r>
      <w:r w:rsidRPr="00891619">
        <w:rPr>
          <w:rStyle w:val="StyleUnderline"/>
        </w:rPr>
        <w:t xml:space="preserve"> and </w:t>
      </w:r>
      <w:r w:rsidRPr="00891619">
        <w:rPr>
          <w:rStyle w:val="Emphasis"/>
        </w:rPr>
        <w:t>competition in society</w:t>
      </w:r>
      <w:r w:rsidRPr="00891619">
        <w:rPr>
          <w:sz w:val="16"/>
        </w:rPr>
        <w:t xml:space="preserve">.115 </w:t>
      </w:r>
      <w:r w:rsidRPr="00317B9B">
        <w:rPr>
          <w:rStyle w:val="StyleUnderline"/>
          <w:highlight w:val="cyan"/>
        </w:rPr>
        <w:t>Long form and</w:t>
      </w:r>
      <w:r w:rsidRPr="00891619">
        <w:rPr>
          <w:rStyle w:val="StyleUnderline"/>
        </w:rPr>
        <w:t xml:space="preserve"> more mass-market </w:t>
      </w:r>
      <w:r w:rsidRPr="00317B9B">
        <w:rPr>
          <w:rStyle w:val="StyleUnderline"/>
          <w:highlight w:val="cyan"/>
        </w:rPr>
        <w:t>journalism have</w:t>
      </w:r>
      <w:r w:rsidRPr="00891619">
        <w:rPr>
          <w:sz w:val="16"/>
        </w:rPr>
        <w:t xml:space="preserve"> also </w:t>
      </w:r>
      <w:r w:rsidRPr="00317B9B">
        <w:rPr>
          <w:rStyle w:val="StyleUnderline"/>
          <w:highlight w:val="cyan"/>
        </w:rPr>
        <w:t>taken up</w:t>
      </w:r>
      <w:r w:rsidRPr="00891619">
        <w:rPr>
          <w:rStyle w:val="StyleUnderline"/>
        </w:rPr>
        <w:t xml:space="preserve"> the mantle of </w:t>
      </w:r>
      <w:r w:rsidRPr="00891619">
        <w:rPr>
          <w:rStyle w:val="Emphasis"/>
        </w:rPr>
        <w:t>exploring</w:t>
      </w:r>
      <w:r w:rsidRPr="00891619">
        <w:rPr>
          <w:sz w:val="16"/>
        </w:rPr>
        <w:t xml:space="preserve"> the role of </w:t>
      </w:r>
      <w:r w:rsidRPr="00317B9B">
        <w:rPr>
          <w:rStyle w:val="Emphasis"/>
          <w:highlight w:val="cyan"/>
        </w:rPr>
        <w:t>antitrust</w:t>
      </w:r>
      <w:r w:rsidRPr="00891619">
        <w:rPr>
          <w:rStyle w:val="StyleUnderline"/>
        </w:rPr>
        <w:t xml:space="preserve"> and competition policy</w:t>
      </w:r>
      <w:r w:rsidRPr="00891619">
        <w:rPr>
          <w:sz w:val="16"/>
        </w:rPr>
        <w:t xml:space="preserve">. Such </w:t>
      </w:r>
      <w:r w:rsidRPr="00317B9B">
        <w:rPr>
          <w:rStyle w:val="StyleUnderline"/>
          <w:highlight w:val="cyan"/>
        </w:rPr>
        <w:t>diverse magazines</w:t>
      </w:r>
      <w:r w:rsidRPr="00891619">
        <w:rPr>
          <w:rStyle w:val="StyleUnderline"/>
        </w:rPr>
        <w:t xml:space="preserve"> as The Atlantic</w:t>
      </w:r>
      <w:r w:rsidRPr="00891619">
        <w:rPr>
          <w:sz w:val="16"/>
        </w:rPr>
        <w:t xml:space="preserve">,116 </w:t>
      </w:r>
      <w:r w:rsidRPr="00891619">
        <w:rPr>
          <w:rStyle w:val="StyleUnderline"/>
        </w:rPr>
        <w:t>Time</w:t>
      </w:r>
      <w:r w:rsidRPr="00891619">
        <w:rPr>
          <w:sz w:val="16"/>
        </w:rPr>
        <w:t xml:space="preserve">, 117 </w:t>
      </w:r>
      <w:r w:rsidRPr="00891619">
        <w:rPr>
          <w:rStyle w:val="StyleUnderline"/>
        </w:rPr>
        <w:t>New Republic</w:t>
      </w:r>
      <w:r w:rsidRPr="00891619">
        <w:rPr>
          <w:sz w:val="16"/>
        </w:rPr>
        <w:t xml:space="preserve">,118 </w:t>
      </w:r>
      <w:r w:rsidRPr="00891619">
        <w:rPr>
          <w:rStyle w:val="StyleUnderline"/>
        </w:rPr>
        <w:t>American Prospect</w:t>
      </w:r>
      <w:r w:rsidRPr="00891619">
        <w:rPr>
          <w:sz w:val="16"/>
        </w:rPr>
        <w:t xml:space="preserve">,119 </w:t>
      </w:r>
      <w:r w:rsidRPr="00891619">
        <w:rPr>
          <w:rStyle w:val="StyleUnderline"/>
        </w:rPr>
        <w:t>Rolling Stone</w:t>
      </w:r>
      <w:r w:rsidRPr="00891619">
        <w:rPr>
          <w:sz w:val="16"/>
        </w:rPr>
        <w:t xml:space="preserve">,120 </w:t>
      </w:r>
      <w:r w:rsidRPr="00891619">
        <w:rPr>
          <w:rStyle w:val="StyleUnderline"/>
        </w:rPr>
        <w:t>New York Times</w:t>
      </w:r>
      <w:r w:rsidRPr="00891619">
        <w:rPr>
          <w:sz w:val="16"/>
        </w:rPr>
        <w:t xml:space="preserve"> magazine,121 </w:t>
      </w:r>
      <w:r w:rsidRPr="00891619">
        <w:rPr>
          <w:rStyle w:val="StyleUnderline"/>
        </w:rPr>
        <w:t>Variety</w:t>
      </w:r>
      <w:r w:rsidRPr="00891619">
        <w:rPr>
          <w:sz w:val="16"/>
        </w:rPr>
        <w:t xml:space="preserve">,122 </w:t>
      </w:r>
      <w:r w:rsidRPr="00891619">
        <w:rPr>
          <w:rStyle w:val="StyleUnderline"/>
        </w:rPr>
        <w:t>National Review</w:t>
      </w:r>
      <w:r w:rsidRPr="00891619">
        <w:rPr>
          <w:sz w:val="16"/>
        </w:rPr>
        <w:t xml:space="preserve">, 123 </w:t>
      </w:r>
      <w:r w:rsidRPr="00891619">
        <w:rPr>
          <w:rStyle w:val="StyleUnderline"/>
        </w:rPr>
        <w:t>Foreign Policy</w:t>
      </w:r>
      <w:r w:rsidRPr="00891619">
        <w:rPr>
          <w:sz w:val="16"/>
        </w:rPr>
        <w:t xml:space="preserve">,124 </w:t>
      </w:r>
      <w:r w:rsidRPr="00891619">
        <w:rPr>
          <w:rStyle w:val="StyleUnderline"/>
        </w:rPr>
        <w:t>and other policy and opinion magazines have all run recent stories</w:t>
      </w:r>
      <w:r w:rsidRPr="00891619">
        <w:rPr>
          <w:sz w:val="16"/>
        </w:rPr>
        <w:t xml:space="preserve"> or profiles of individuals </w:t>
      </w:r>
      <w:r w:rsidRPr="00891619">
        <w:rPr>
          <w:rStyle w:val="StyleUnderline"/>
        </w:rPr>
        <w:t>involved in antitrust</w:t>
      </w:r>
      <w:r w:rsidRPr="00891619">
        <w:rPr>
          <w:sz w:val="16"/>
        </w:rPr>
        <w:t xml:space="preserve"> issues. Before the COVID-19 pandemic effectively monopolized press coverage in the United States, </w:t>
      </w:r>
      <w:r w:rsidRPr="00891619">
        <w:rPr>
          <w:rStyle w:val="StyleUnderline"/>
        </w:rPr>
        <w:t>there were thirty-three antitrust related stories on the front page of the New York Times or the front page of its business section over a three-month period in late 2019</w:t>
      </w:r>
      <w:r w:rsidRPr="00891619">
        <w:rPr>
          <w:sz w:val="16"/>
        </w:rPr>
        <w:t xml:space="preserve">. 125 </w:t>
      </w:r>
      <w:proofErr w:type="gramStart"/>
      <w:r w:rsidRPr="00891619">
        <w:rPr>
          <w:sz w:val="16"/>
        </w:rPr>
        <w:t>A majority of</w:t>
      </w:r>
      <w:proofErr w:type="gramEnd"/>
      <w:r w:rsidRPr="00891619">
        <w:rPr>
          <w:sz w:val="16"/>
        </w:rPr>
        <w:t xml:space="preserve"> the stories focused on tech giants such as Apple, Microsoft, Google, Amazon, and Facebook.126 In addition, the New York Times also covered stories about mergers, merger policy, local issues such as the Chicago taxi market, and various smaller industries.127 This is separate from coverage during the same period of campaign issues and candidate statements relating to the field. </w:t>
      </w:r>
      <w:r w:rsidRPr="00891619">
        <w:rPr>
          <w:rStyle w:val="StyleUnderline"/>
        </w:rPr>
        <w:t>A similar increase in coverage during this same period can be observed</w:t>
      </w:r>
      <w:r w:rsidRPr="00891619">
        <w:rPr>
          <w:sz w:val="16"/>
        </w:rPr>
        <w:t xml:space="preserve"> anecdotally </w:t>
      </w:r>
      <w:r w:rsidRPr="00891619">
        <w:rPr>
          <w:rStyle w:val="StyleUnderline"/>
        </w:rPr>
        <w:t>in</w:t>
      </w:r>
      <w:r w:rsidRPr="00891619">
        <w:rPr>
          <w:sz w:val="16"/>
        </w:rPr>
        <w:t xml:space="preserve"> more </w:t>
      </w:r>
      <w:r w:rsidRPr="00317B9B">
        <w:rPr>
          <w:rStyle w:val="StyleUnderline"/>
          <w:highlight w:val="cyan"/>
        </w:rPr>
        <w:t>business</w:t>
      </w:r>
      <w:r w:rsidRPr="00891619">
        <w:rPr>
          <w:rStyle w:val="StyleUnderline"/>
        </w:rPr>
        <w:t xml:space="preserve">-oriented </w:t>
      </w:r>
      <w:r w:rsidRPr="00317B9B">
        <w:rPr>
          <w:rStyle w:val="StyleUnderline"/>
          <w:highlight w:val="cyan"/>
        </w:rPr>
        <w:t>publications</w:t>
      </w:r>
      <w:r w:rsidRPr="00891619">
        <w:rPr>
          <w:rStyle w:val="StyleUnderline"/>
        </w:rPr>
        <w:t xml:space="preserve"> like Forbes, Barron’s, Wired, and the Wall Street Journal; general newspapers like USA Today, Washington Post, and Huffington Post</w:t>
      </w:r>
      <w:r w:rsidRPr="00891619">
        <w:rPr>
          <w:sz w:val="16"/>
        </w:rPr>
        <w:t xml:space="preserve">; more </w:t>
      </w:r>
      <w:r w:rsidRPr="00891619">
        <w:rPr>
          <w:rStyle w:val="StyleUnderline"/>
        </w:rPr>
        <w:t>local newspapers; as well as radio and television</w:t>
      </w:r>
      <w:r w:rsidRPr="00891619">
        <w:rPr>
          <w:sz w:val="16"/>
        </w:rPr>
        <w:t xml:space="preserve">.128 </w:t>
      </w:r>
      <w:r w:rsidRPr="00317B9B">
        <w:rPr>
          <w:rStyle w:val="StyleUnderline"/>
          <w:highlight w:val="cyan"/>
        </w:rPr>
        <w:t>Web pages and social media</w:t>
      </w:r>
      <w:r w:rsidRPr="00891619">
        <w:rPr>
          <w:rStyle w:val="StyleUnderline"/>
        </w:rPr>
        <w:t xml:space="preserve"> accounts on these issues </w:t>
      </w:r>
      <w:r w:rsidRPr="003B4340">
        <w:rPr>
          <w:rStyle w:val="StyleUnderline"/>
        </w:rPr>
        <w:t>have</w:t>
      </w:r>
      <w:r w:rsidRPr="00891619">
        <w:rPr>
          <w:rStyle w:val="StyleUnderline"/>
        </w:rPr>
        <w:t xml:space="preserve"> </w:t>
      </w:r>
      <w:r w:rsidRPr="00891619">
        <w:rPr>
          <w:rStyle w:val="Emphasis"/>
        </w:rPr>
        <w:t xml:space="preserve">similarly </w:t>
      </w:r>
      <w:r w:rsidRPr="00317B9B">
        <w:rPr>
          <w:rStyle w:val="Emphasis"/>
          <w:highlight w:val="cyan"/>
        </w:rPr>
        <w:t>proliferated</w:t>
      </w:r>
      <w:r w:rsidRPr="00891619">
        <w:rPr>
          <w:rStyle w:val="Emphasis"/>
        </w:rPr>
        <w:t xml:space="preserve"> on </w:t>
      </w:r>
      <w:r w:rsidRPr="00317B9B">
        <w:rPr>
          <w:rStyle w:val="Emphasis"/>
          <w:highlight w:val="cyan"/>
        </w:rPr>
        <w:t>all ideological perspectives</w:t>
      </w:r>
      <w:r w:rsidRPr="00891619">
        <w:rPr>
          <w:sz w:val="16"/>
        </w:rPr>
        <w:t xml:space="preserve">.129 </w:t>
      </w:r>
      <w:r w:rsidRPr="00317B9B">
        <w:rPr>
          <w:rStyle w:val="StyleUnderline"/>
          <w:highlight w:val="cyan"/>
        </w:rPr>
        <w:t>Lobbying and</w:t>
      </w:r>
      <w:r w:rsidRPr="00891619">
        <w:rPr>
          <w:rStyle w:val="StyleUnderline"/>
        </w:rPr>
        <w:t xml:space="preserve"> public </w:t>
      </w:r>
      <w:r w:rsidRPr="00317B9B">
        <w:rPr>
          <w:rStyle w:val="StyleUnderline"/>
          <w:highlight w:val="cyan"/>
        </w:rPr>
        <w:t xml:space="preserve">policy groups are </w:t>
      </w:r>
      <w:r w:rsidRPr="00317B9B">
        <w:rPr>
          <w:rStyle w:val="Emphasis"/>
          <w:highlight w:val="cyan"/>
        </w:rPr>
        <w:t>growing</w:t>
      </w:r>
      <w:r w:rsidRPr="006A4B85">
        <w:rPr>
          <w:rStyle w:val="StyleUnderline"/>
        </w:rPr>
        <w:t xml:space="preserve"> in number and influence. Beyond </w:t>
      </w:r>
      <w:r w:rsidRPr="00891619">
        <w:rPr>
          <w:rStyle w:val="StyleUnderline"/>
        </w:rPr>
        <w:t xml:space="preserve">the traditional trade associations and general think tanks there are now </w:t>
      </w:r>
      <w:proofErr w:type="gramStart"/>
      <w:r w:rsidRPr="00891619">
        <w:rPr>
          <w:rStyle w:val="StyleUnderline"/>
        </w:rPr>
        <w:t>a number of</w:t>
      </w:r>
      <w:proofErr w:type="gramEnd"/>
      <w:r w:rsidRPr="00891619">
        <w:rPr>
          <w:rStyle w:val="StyleUnderline"/>
        </w:rPr>
        <w:t xml:space="preserve"> active groups with antitrust as a large part of their focus</w:t>
      </w:r>
      <w:r w:rsidRPr="00891619">
        <w:rPr>
          <w:sz w:val="16"/>
        </w:rPr>
        <w:t xml:space="preserve">. These include </w:t>
      </w:r>
      <w:r w:rsidRPr="00891619">
        <w:rPr>
          <w:rStyle w:val="StyleUnderline"/>
        </w:rPr>
        <w:t>the Open Markets Institute</w:t>
      </w:r>
      <w:r w:rsidRPr="00891619">
        <w:rPr>
          <w:sz w:val="16"/>
        </w:rPr>
        <w:t xml:space="preserve">, 130 </w:t>
      </w:r>
      <w:r w:rsidRPr="00891619">
        <w:rPr>
          <w:rStyle w:val="StyleUnderline"/>
        </w:rPr>
        <w:t>American Antitrust Institute</w:t>
      </w:r>
      <w:r w:rsidRPr="00891619">
        <w:rPr>
          <w:sz w:val="16"/>
        </w:rPr>
        <w:t xml:space="preserve">, 131 </w:t>
      </w:r>
      <w:r w:rsidRPr="00891619">
        <w:rPr>
          <w:rStyle w:val="StyleUnderline"/>
        </w:rPr>
        <w:t>Anti-Monopoly Fund</w:t>
      </w:r>
      <w:r w:rsidRPr="00891619">
        <w:rPr>
          <w:sz w:val="16"/>
        </w:rPr>
        <w:t xml:space="preserve">,132 </w:t>
      </w:r>
      <w:r w:rsidRPr="00891619">
        <w:rPr>
          <w:rStyle w:val="StyleUnderline"/>
        </w:rPr>
        <w:t>Institute for Self-Reliance</w:t>
      </w:r>
      <w:r w:rsidRPr="00891619">
        <w:rPr>
          <w:sz w:val="16"/>
        </w:rPr>
        <w:t xml:space="preserve">,133 </w:t>
      </w:r>
      <w:r w:rsidRPr="00891619">
        <w:rPr>
          <w:rStyle w:val="StyleUnderline"/>
        </w:rPr>
        <w:t>Public Citizen</w:t>
      </w:r>
      <w:r w:rsidRPr="00891619">
        <w:rPr>
          <w:sz w:val="16"/>
        </w:rPr>
        <w:t xml:space="preserve">,134 </w:t>
      </w:r>
      <w:r w:rsidRPr="00891619">
        <w:rPr>
          <w:rStyle w:val="StyleUnderline"/>
        </w:rPr>
        <w:t>Public Knowledge</w:t>
      </w:r>
      <w:r w:rsidRPr="00891619">
        <w:rPr>
          <w:sz w:val="16"/>
        </w:rPr>
        <w:t xml:space="preserve">,135 </w:t>
      </w:r>
      <w:r w:rsidRPr="00891619">
        <w:rPr>
          <w:rStyle w:val="StyleUnderline"/>
        </w:rPr>
        <w:t>Demos</w:t>
      </w:r>
      <w:r w:rsidRPr="00891619">
        <w:rPr>
          <w:sz w:val="16"/>
        </w:rPr>
        <w:t xml:space="preserve">, 136 </w:t>
      </w:r>
      <w:r w:rsidRPr="00891619">
        <w:rPr>
          <w:rStyle w:val="StyleUnderline"/>
        </w:rPr>
        <w:t>and the International Center for Law and Economics</w:t>
      </w:r>
      <w:r w:rsidRPr="00891619">
        <w:rPr>
          <w:sz w:val="16"/>
        </w:rPr>
        <w:t xml:space="preserve">.137 At the more technical legal end of the debate, </w:t>
      </w:r>
      <w:r w:rsidRPr="00891619">
        <w:rPr>
          <w:rStyle w:val="StyleUnderline"/>
        </w:rPr>
        <w:t>antitrust is</w:t>
      </w:r>
      <w:r w:rsidRPr="00891619">
        <w:rPr>
          <w:sz w:val="16"/>
        </w:rPr>
        <w:t xml:space="preserve"> similarly </w:t>
      </w:r>
      <w:r w:rsidRPr="00891619">
        <w:rPr>
          <w:rStyle w:val="StyleUnderline"/>
        </w:rPr>
        <w:t>flourishing</w:t>
      </w:r>
      <w:r w:rsidRPr="00891619">
        <w:rPr>
          <w:sz w:val="16"/>
        </w:rPr>
        <w:t xml:space="preserve"> as a field. One sees increased law school hiring in the field for the first time in decades. </w:t>
      </w:r>
      <w:r w:rsidRPr="00891619">
        <w:rPr>
          <w:rStyle w:val="StyleUnderline"/>
        </w:rPr>
        <w:t xml:space="preserve">Academic institutes and centers abound with a </w:t>
      </w:r>
      <w:r w:rsidRPr="00891619">
        <w:rPr>
          <w:rStyle w:val="Emphasis"/>
        </w:rPr>
        <w:t>wide variety of perspectives</w:t>
      </w:r>
      <w:r w:rsidRPr="00891619">
        <w:rPr>
          <w:sz w:val="16"/>
        </w:rPr>
        <w:t xml:space="preserve"> ranging from libertarian to enforcement oriented.138 Most </w:t>
      </w:r>
      <w:r w:rsidRPr="00891619">
        <w:rPr>
          <w:rStyle w:val="StyleUnderline"/>
        </w:rPr>
        <w:t xml:space="preserve">major </w:t>
      </w:r>
      <w:r w:rsidRPr="00317B9B">
        <w:rPr>
          <w:rStyle w:val="StyleUnderline"/>
          <w:highlight w:val="cyan"/>
        </w:rPr>
        <w:t>antitrust cases</w:t>
      </w:r>
      <w:r w:rsidRPr="00891619">
        <w:rPr>
          <w:rStyle w:val="StyleUnderline"/>
        </w:rPr>
        <w:t xml:space="preserve"> now </w:t>
      </w:r>
      <w:r w:rsidRPr="00317B9B">
        <w:rPr>
          <w:rStyle w:val="StyleUnderline"/>
          <w:highlight w:val="cyan"/>
        </w:rPr>
        <w:t>feature</w:t>
      </w:r>
      <w:r w:rsidRPr="00891619">
        <w:rPr>
          <w:rStyle w:val="StyleUnderline"/>
        </w:rPr>
        <w:t xml:space="preserve"> multiple </w:t>
      </w:r>
      <w:r w:rsidRPr="00317B9B">
        <w:rPr>
          <w:rStyle w:val="StyleUnderline"/>
          <w:highlight w:val="cyan"/>
        </w:rPr>
        <w:t>amicus briefs from legal and economic experts</w:t>
      </w:r>
      <w:r w:rsidRPr="00891619">
        <w:rPr>
          <w:rStyle w:val="StyleUnderline"/>
        </w:rPr>
        <w:t xml:space="preserve"> on both sides</w:t>
      </w:r>
      <w:r w:rsidRPr="00891619">
        <w:rPr>
          <w:sz w:val="16"/>
        </w:rPr>
        <w:t xml:space="preserve"> of an issue both </w:t>
      </w:r>
      <w:r w:rsidRPr="00317B9B">
        <w:rPr>
          <w:rStyle w:val="StyleUnderline"/>
          <w:highlight w:val="cyan"/>
        </w:rPr>
        <w:t>in the Supreme Court</w:t>
      </w:r>
      <w:r w:rsidRPr="00891619">
        <w:rPr>
          <w:rStyle w:val="StyleUnderline"/>
        </w:rPr>
        <w:t xml:space="preserve"> or the Courts of Appeals</w:t>
      </w:r>
      <w:r w:rsidRPr="00891619">
        <w:rPr>
          <w:sz w:val="16"/>
        </w:rPr>
        <w:t>.139</w:t>
      </w:r>
    </w:p>
    <w:p w14:paraId="11A8EA48" w14:textId="77777777" w:rsidR="009C30D0" w:rsidRPr="00891619" w:rsidRDefault="009C30D0" w:rsidP="009C30D0">
      <w:pPr>
        <w:rPr>
          <w:sz w:val="16"/>
          <w:szCs w:val="16"/>
        </w:rPr>
      </w:pPr>
      <w:r w:rsidRPr="00891619">
        <w:rPr>
          <w:sz w:val="16"/>
          <w:szCs w:val="16"/>
        </w:rPr>
        <w:t>Conclusion</w:t>
      </w:r>
    </w:p>
    <w:p w14:paraId="18308435" w14:textId="77777777" w:rsidR="009C30D0" w:rsidRPr="001742EF" w:rsidRDefault="009C30D0" w:rsidP="009C30D0">
      <w:pPr>
        <w:rPr>
          <w:u w:val="single"/>
        </w:rPr>
      </w:pPr>
      <w:r w:rsidRPr="006A4B85">
        <w:rPr>
          <w:rStyle w:val="StyleUnderline"/>
        </w:rPr>
        <w:t xml:space="preserve">Antitrust has always been political in nature. </w:t>
      </w:r>
      <w:r w:rsidRPr="00317B9B">
        <w:rPr>
          <w:rStyle w:val="StyleUnderline"/>
          <w:highlight w:val="cyan"/>
        </w:rPr>
        <w:t>Antitrust</w:t>
      </w:r>
      <w:r w:rsidRPr="006A4B85">
        <w:rPr>
          <w:rStyle w:val="StyleUnderline"/>
        </w:rPr>
        <w:t xml:space="preserve"> law </w:t>
      </w:r>
      <w:r w:rsidRPr="00317B9B">
        <w:rPr>
          <w:rStyle w:val="StyleUnderline"/>
          <w:highlight w:val="cyan"/>
        </w:rPr>
        <w:t>provides</w:t>
      </w:r>
      <w:r w:rsidRPr="006A4B85">
        <w:rPr>
          <w:rStyle w:val="StyleUnderline"/>
        </w:rPr>
        <w:t xml:space="preserve"> </w:t>
      </w:r>
      <w:r w:rsidRPr="008277EA">
        <w:rPr>
          <w:rStyle w:val="Emphasis"/>
        </w:rPr>
        <w:t xml:space="preserve">broad </w:t>
      </w:r>
      <w:r w:rsidRPr="00317B9B">
        <w:rPr>
          <w:rStyle w:val="Emphasis"/>
          <w:highlight w:val="cyan"/>
        </w:rPr>
        <w:t>legal commands</w:t>
      </w:r>
      <w:r w:rsidRPr="00317B9B">
        <w:rPr>
          <w:rStyle w:val="StyleUnderline"/>
          <w:highlight w:val="cyan"/>
        </w:rPr>
        <w:t xml:space="preserve"> dealing with how governments and</w:t>
      </w:r>
      <w:r w:rsidRPr="006A4B85">
        <w:rPr>
          <w:rStyle w:val="StyleUnderline"/>
        </w:rPr>
        <w:t xml:space="preserve"> private </w:t>
      </w:r>
      <w:r w:rsidRPr="00317B9B">
        <w:rPr>
          <w:rStyle w:val="StyleUnderline"/>
          <w:highlight w:val="cyan"/>
        </w:rPr>
        <w:t xml:space="preserve">individuals can </w:t>
      </w:r>
      <w:r w:rsidRPr="00317B9B">
        <w:rPr>
          <w:rStyle w:val="Emphasis"/>
          <w:highlight w:val="cyan"/>
        </w:rPr>
        <w:t>challenge</w:t>
      </w:r>
      <w:r w:rsidRPr="008277EA">
        <w:rPr>
          <w:rStyle w:val="Emphasis"/>
        </w:rPr>
        <w:t xml:space="preserve"> different types of </w:t>
      </w:r>
      <w:r w:rsidRPr="00317B9B">
        <w:rPr>
          <w:rStyle w:val="Emphasis"/>
          <w:highlight w:val="cyan"/>
        </w:rPr>
        <w:t>market behavior</w:t>
      </w:r>
      <w:r w:rsidRPr="008730ED">
        <w:rPr>
          <w:sz w:val="16"/>
        </w:rPr>
        <w:t xml:space="preserve">. In this way, antitrust has not changed. </w:t>
      </w:r>
      <w:r w:rsidRPr="00317B9B">
        <w:rPr>
          <w:rStyle w:val="StyleUnderline"/>
          <w:highlight w:val="cyan"/>
        </w:rPr>
        <w:t>Antitrust</w:t>
      </w:r>
      <w:r w:rsidRPr="006A4B85">
        <w:rPr>
          <w:rStyle w:val="StyleUnderline"/>
        </w:rPr>
        <w:t xml:space="preserve"> will never take the place of sports, the Dow Jones index, or the weather for conversation at the breakfast table, but it </w:t>
      </w:r>
      <w:r w:rsidRPr="00317B9B">
        <w:rPr>
          <w:rStyle w:val="StyleUnderline"/>
          <w:highlight w:val="cyan"/>
        </w:rPr>
        <w:t>has become a meaningful part of</w:t>
      </w:r>
      <w:r w:rsidRPr="00891619">
        <w:rPr>
          <w:rStyle w:val="StyleUnderline"/>
        </w:rPr>
        <w:t xml:space="preserve"> the political and </w:t>
      </w:r>
      <w:r w:rsidRPr="00317B9B">
        <w:rPr>
          <w:rStyle w:val="Emphasis"/>
          <w:highlight w:val="cyan"/>
        </w:rPr>
        <w:t>policy debate</w:t>
      </w:r>
      <w:r w:rsidRPr="00317B9B">
        <w:rPr>
          <w:rStyle w:val="StyleUnderline"/>
          <w:highlight w:val="cyan"/>
        </w:rPr>
        <w:t xml:space="preserve"> for</w:t>
      </w:r>
      <w:r w:rsidRPr="008730ED">
        <w:rPr>
          <w:sz w:val="16"/>
        </w:rPr>
        <w:t xml:space="preserve"> candidates, the legislature, and important </w:t>
      </w:r>
      <w:r w:rsidRPr="00891619">
        <w:rPr>
          <w:rStyle w:val="Emphasis"/>
        </w:rPr>
        <w:t xml:space="preserve">segments of </w:t>
      </w:r>
      <w:r w:rsidRPr="00317B9B">
        <w:rPr>
          <w:rStyle w:val="Emphasis"/>
          <w:highlight w:val="cyan"/>
        </w:rPr>
        <w:t>civil society</w:t>
      </w:r>
      <w:r w:rsidRPr="00317B9B">
        <w:rPr>
          <w:rStyle w:val="StyleUnderline"/>
          <w:highlight w:val="cyan"/>
        </w:rPr>
        <w:t xml:space="preserve">. </w:t>
      </w:r>
      <w:r w:rsidRPr="00317B9B">
        <w:rPr>
          <w:rStyle w:val="Emphasis"/>
          <w:highlight w:val="cyan"/>
        </w:rPr>
        <w:t>What has changed</w:t>
      </w:r>
      <w:r w:rsidRPr="00891619">
        <w:rPr>
          <w:rStyle w:val="StyleUnderline"/>
        </w:rPr>
        <w:t xml:space="preserve">, however, </w:t>
      </w:r>
      <w:r w:rsidRPr="00317B9B">
        <w:rPr>
          <w:rStyle w:val="StyleUnderline"/>
          <w:highlight w:val="cyan"/>
        </w:rPr>
        <w:t>is the degree</w:t>
      </w:r>
      <w:r w:rsidRPr="00891619">
        <w:rPr>
          <w:rStyle w:val="StyleUnderline"/>
        </w:rPr>
        <w:t xml:space="preserve"> that </w:t>
      </w:r>
      <w:r w:rsidRPr="00317B9B">
        <w:rPr>
          <w:rStyle w:val="StyleUnderline"/>
          <w:highlight w:val="cyan"/>
        </w:rPr>
        <w:t xml:space="preserve">antitrust has reentered the political arena. </w:t>
      </w:r>
      <w:r w:rsidRPr="00317B9B">
        <w:rPr>
          <w:rStyle w:val="Emphasis"/>
          <w:highlight w:val="cyan"/>
        </w:rPr>
        <w:t>Once</w:t>
      </w:r>
      <w:r w:rsidRPr="00891619">
        <w:rPr>
          <w:rStyle w:val="Emphasis"/>
        </w:rPr>
        <w:t xml:space="preserve"> mostly </w:t>
      </w:r>
      <w:r w:rsidRPr="00317B9B">
        <w:rPr>
          <w:rStyle w:val="Emphasis"/>
          <w:highlight w:val="cyan"/>
        </w:rPr>
        <w:t>the domain of technocrats</w:t>
      </w:r>
      <w:r w:rsidRPr="00317B9B">
        <w:rPr>
          <w:rStyle w:val="StyleUnderline"/>
          <w:highlight w:val="cyan"/>
        </w:rPr>
        <w:t>, antitrust issues have been</w:t>
      </w:r>
      <w:r w:rsidRPr="00891619">
        <w:rPr>
          <w:rStyle w:val="StyleUnderline"/>
        </w:rPr>
        <w:t xml:space="preserve"> proposed and </w:t>
      </w:r>
      <w:r w:rsidRPr="00317B9B">
        <w:rPr>
          <w:rStyle w:val="StyleUnderline"/>
          <w:highlight w:val="cyan"/>
        </w:rPr>
        <w:t>debated by</w:t>
      </w:r>
      <w:r w:rsidRPr="008730ED">
        <w:rPr>
          <w:rStyle w:val="StyleUnderline"/>
        </w:rPr>
        <w:t xml:space="preserve"> Presidential </w:t>
      </w:r>
      <w:r w:rsidRPr="00317B9B">
        <w:rPr>
          <w:rStyle w:val="StyleUnderline"/>
          <w:highlight w:val="cyan"/>
        </w:rPr>
        <w:t>candidates</w:t>
      </w:r>
      <w:r w:rsidRPr="008730ED">
        <w:rPr>
          <w:rStyle w:val="StyleUnderline"/>
        </w:rPr>
        <w:t xml:space="preserve">, political parties, </w:t>
      </w:r>
      <w:r w:rsidRPr="00317B9B">
        <w:rPr>
          <w:rStyle w:val="StyleUnderline"/>
          <w:highlight w:val="cyan"/>
        </w:rPr>
        <w:t>legislators, pundits, journalists</w:t>
      </w:r>
      <w:r w:rsidRPr="008730ED">
        <w:rPr>
          <w:rStyle w:val="StyleUnderline"/>
        </w:rPr>
        <w:t xml:space="preserve">, lobby groups, </w:t>
      </w:r>
      <w:r w:rsidRPr="00317B9B">
        <w:rPr>
          <w:rStyle w:val="StyleUnderline"/>
          <w:highlight w:val="cyan"/>
        </w:rPr>
        <w:t>and voters alike. There are</w:t>
      </w:r>
      <w:r w:rsidRPr="008730ED">
        <w:rPr>
          <w:sz w:val="16"/>
        </w:rPr>
        <w:t xml:space="preserve"> also a flurry of </w:t>
      </w:r>
      <w:r w:rsidRPr="008730ED">
        <w:rPr>
          <w:rStyle w:val="StyleUnderline"/>
        </w:rPr>
        <w:t xml:space="preserve">serious </w:t>
      </w:r>
      <w:r w:rsidRPr="00317B9B">
        <w:rPr>
          <w:rStyle w:val="StyleUnderline"/>
          <w:highlight w:val="cyan"/>
        </w:rPr>
        <w:t>proposals</w:t>
      </w:r>
      <w:r w:rsidRPr="008730ED">
        <w:rPr>
          <w:rStyle w:val="StyleUnderline"/>
        </w:rPr>
        <w:t xml:space="preserve"> and investigations that </w:t>
      </w:r>
      <w:r w:rsidRPr="00317B9B">
        <w:rPr>
          <w:rStyle w:val="StyleUnderline"/>
          <w:highlight w:val="cyan"/>
        </w:rPr>
        <w:t xml:space="preserve">would make </w:t>
      </w:r>
      <w:r w:rsidRPr="00317B9B">
        <w:rPr>
          <w:rStyle w:val="Emphasis"/>
          <w:highlight w:val="cyan"/>
        </w:rPr>
        <w:t>significant changes</w:t>
      </w:r>
      <w:r w:rsidRPr="008730ED">
        <w:rPr>
          <w:sz w:val="16"/>
        </w:rPr>
        <w:t xml:space="preserve"> to the current system if adopted. </w:t>
      </w:r>
      <w:r w:rsidRPr="006A4B85">
        <w:rPr>
          <w:rStyle w:val="Emphasis"/>
        </w:rPr>
        <w:t xml:space="preserve">This is all to the </w:t>
      </w:r>
      <w:r w:rsidRPr="0020007C">
        <w:rPr>
          <w:rStyle w:val="Emphasis"/>
        </w:rPr>
        <w:t>good</w:t>
      </w:r>
      <w:r w:rsidRPr="008730ED">
        <w:rPr>
          <w:rStyle w:val="StyleUnderline"/>
        </w:rPr>
        <w:t xml:space="preserve">. </w:t>
      </w:r>
      <w:r w:rsidRPr="00317B9B">
        <w:rPr>
          <w:rStyle w:val="Emphasis"/>
          <w:sz w:val="32"/>
          <w:szCs w:val="32"/>
          <w:highlight w:val="cyan"/>
        </w:rPr>
        <w:t>Even if none of the</w:t>
      </w:r>
      <w:r w:rsidRPr="008730ED">
        <w:rPr>
          <w:rStyle w:val="Emphasis"/>
          <w:sz w:val="32"/>
          <w:szCs w:val="32"/>
        </w:rPr>
        <w:t xml:space="preserve"> current </w:t>
      </w:r>
      <w:r w:rsidRPr="00317B9B">
        <w:rPr>
          <w:rStyle w:val="Emphasis"/>
          <w:sz w:val="32"/>
          <w:szCs w:val="32"/>
          <w:highlight w:val="cyan"/>
        </w:rPr>
        <w:t>proposals come to fruition</w:t>
      </w:r>
      <w:r w:rsidRPr="008730ED">
        <w:rPr>
          <w:rStyle w:val="StyleUnderline"/>
        </w:rPr>
        <w:t xml:space="preserve">, the </w:t>
      </w:r>
      <w:r w:rsidRPr="00317B9B">
        <w:rPr>
          <w:rStyle w:val="Emphasis"/>
          <w:highlight w:val="cyan"/>
        </w:rPr>
        <w:t>antitrust debate</w:t>
      </w:r>
      <w:r w:rsidRPr="00317B9B">
        <w:rPr>
          <w:rStyle w:val="StyleUnderline"/>
          <w:highlight w:val="cyan"/>
        </w:rPr>
        <w:t xml:space="preserve"> is</w:t>
      </w:r>
      <w:r w:rsidRPr="008730ED">
        <w:rPr>
          <w:rStyle w:val="StyleUnderline"/>
        </w:rPr>
        <w:t xml:space="preserve"> part of </w:t>
      </w:r>
      <w:r w:rsidRPr="00317B9B">
        <w:rPr>
          <w:rStyle w:val="StyleUnderline"/>
          <w:highlight w:val="cyan"/>
        </w:rPr>
        <w:t xml:space="preserve">a </w:t>
      </w:r>
      <w:r w:rsidRPr="00317B9B">
        <w:rPr>
          <w:rStyle w:val="Emphasis"/>
          <w:highlight w:val="cyan"/>
        </w:rPr>
        <w:t>broader engagement</w:t>
      </w:r>
      <w:r w:rsidRPr="00317B9B">
        <w:rPr>
          <w:rStyle w:val="StyleUnderline"/>
          <w:highlight w:val="cyan"/>
        </w:rPr>
        <w:t xml:space="preserve"> with </w:t>
      </w:r>
      <w:r w:rsidRPr="00317B9B">
        <w:rPr>
          <w:rStyle w:val="Emphasis"/>
          <w:highlight w:val="cyan"/>
        </w:rPr>
        <w:t>political economy issues</w:t>
      </w:r>
      <w:r w:rsidRPr="00317B9B">
        <w:rPr>
          <w:rStyle w:val="StyleUnderline"/>
          <w:highlight w:val="cyan"/>
        </w:rPr>
        <w:t xml:space="preserve"> dealing with</w:t>
      </w:r>
      <w:r w:rsidRPr="008730ED">
        <w:rPr>
          <w:rStyle w:val="StyleUnderline"/>
        </w:rPr>
        <w:t xml:space="preserve"> fundamental concerns such as </w:t>
      </w:r>
      <w:r w:rsidRPr="00317B9B">
        <w:rPr>
          <w:rStyle w:val="StyleUnderline"/>
          <w:highlight w:val="cyan"/>
        </w:rPr>
        <w:t>economic concentration, globalization</w:t>
      </w:r>
      <w:r w:rsidRPr="008730ED">
        <w:rPr>
          <w:rStyle w:val="StyleUnderline"/>
        </w:rPr>
        <w:t xml:space="preserve">, income inequality, </w:t>
      </w:r>
      <w:r w:rsidRPr="00317B9B">
        <w:rPr>
          <w:rStyle w:val="StyleUnderline"/>
          <w:highlight w:val="cyan"/>
        </w:rPr>
        <w:t>social and racial justice, and</w:t>
      </w:r>
      <w:r w:rsidRPr="008730ED">
        <w:rPr>
          <w:sz w:val="16"/>
        </w:rPr>
        <w:t xml:space="preserve"> even recently the </w:t>
      </w:r>
      <w:r w:rsidRPr="008730ED">
        <w:rPr>
          <w:rStyle w:val="StyleUnderline"/>
        </w:rPr>
        <w:t xml:space="preserve">proper </w:t>
      </w:r>
      <w:r w:rsidRPr="00317B9B">
        <w:rPr>
          <w:rStyle w:val="StyleUnderline"/>
          <w:highlight w:val="cyan"/>
        </w:rPr>
        <w:t>response to</w:t>
      </w:r>
      <w:r w:rsidRPr="008730ED">
        <w:rPr>
          <w:rStyle w:val="StyleUnderline"/>
        </w:rPr>
        <w:t xml:space="preserve"> the </w:t>
      </w:r>
      <w:r w:rsidRPr="00317B9B">
        <w:rPr>
          <w:rStyle w:val="StyleUnderline"/>
          <w:highlight w:val="cyan"/>
        </w:rPr>
        <w:t>COVID</w:t>
      </w:r>
      <w:r w:rsidRPr="008730ED">
        <w:rPr>
          <w:rStyle w:val="StyleUnderline"/>
        </w:rPr>
        <w:t>-19 emergency</w:t>
      </w:r>
      <w:r w:rsidRPr="008730ED">
        <w:rPr>
          <w:sz w:val="16"/>
        </w:rPr>
        <w:t xml:space="preserve">. The many </w:t>
      </w:r>
      <w:r w:rsidRPr="008730ED">
        <w:rPr>
          <w:rStyle w:val="StyleUnderline"/>
        </w:rPr>
        <w:t xml:space="preserve">proposals, initiatives, and pressure groups represent at a minimum the return of antitrust </w:t>
      </w:r>
      <w:r w:rsidRPr="00317B9B">
        <w:rPr>
          <w:rStyle w:val="StyleUnderline"/>
          <w:highlight w:val="cyan"/>
        </w:rPr>
        <w:t xml:space="preserve">as </w:t>
      </w:r>
      <w:r w:rsidRPr="00317B9B">
        <w:rPr>
          <w:rStyle w:val="Emphasis"/>
          <w:highlight w:val="cyan"/>
        </w:rPr>
        <w:t>part of the progressive agenda</w:t>
      </w:r>
      <w:r w:rsidRPr="008730ED">
        <w:rPr>
          <w:rStyle w:val="StyleUnderline"/>
        </w:rPr>
        <w:t xml:space="preserve">. </w:t>
      </w:r>
    </w:p>
    <w:p w14:paraId="184C93A3" w14:textId="77777777" w:rsidR="009C30D0" w:rsidRPr="006939EE" w:rsidRDefault="009C30D0" w:rsidP="009C30D0"/>
    <w:p w14:paraId="4CC89866" w14:textId="77777777" w:rsidR="009C30D0" w:rsidRDefault="009C30D0" w:rsidP="009C30D0">
      <w:pPr>
        <w:pStyle w:val="Heading4"/>
      </w:pPr>
      <w:r w:rsidRPr="006939EE">
        <w:rPr>
          <w:u w:val="single"/>
        </w:rPr>
        <w:t>Switch side debate</w:t>
      </w:r>
      <w:r w:rsidRPr="006939EE">
        <w:t xml:space="preserve"> solves their offense — it’s the greatest internal link to </w:t>
      </w:r>
      <w:r w:rsidRPr="006939EE">
        <w:rPr>
          <w:u w:val="single"/>
        </w:rPr>
        <w:t>advocacy skills</w:t>
      </w:r>
      <w:r w:rsidRPr="006939EE">
        <w:t xml:space="preserve"> and the most </w:t>
      </w:r>
      <w:r w:rsidRPr="006939EE">
        <w:rPr>
          <w:u w:val="single"/>
        </w:rPr>
        <w:t>reflexive version</w:t>
      </w:r>
      <w:r w:rsidRPr="006939EE">
        <w:t xml:space="preserve"> of the topic.</w:t>
      </w:r>
    </w:p>
    <w:p w14:paraId="468B6622" w14:textId="77777777" w:rsidR="009C30D0" w:rsidRPr="00D0741C" w:rsidRDefault="009C30D0" w:rsidP="009C30D0"/>
    <w:p w14:paraId="6CDA0176" w14:textId="77777777" w:rsidR="009C30D0" w:rsidRPr="00B55AD5" w:rsidRDefault="009C30D0" w:rsidP="009C30D0"/>
    <w:p w14:paraId="5768C6D0" w14:textId="77777777" w:rsidR="00223A1C" w:rsidRPr="00223A1C" w:rsidRDefault="00223A1C" w:rsidP="00223A1C"/>
    <w:p w14:paraId="5DF86765" w14:textId="58E28743" w:rsidR="00424AC9" w:rsidRDefault="00992C4D" w:rsidP="00992C4D">
      <w:pPr>
        <w:pStyle w:val="Heading3"/>
      </w:pPr>
      <w:r>
        <w:t xml:space="preserve">1nc – off </w:t>
      </w:r>
    </w:p>
    <w:p w14:paraId="4B2BB325" w14:textId="77777777" w:rsidR="00992C4D" w:rsidRPr="00183873" w:rsidRDefault="00992C4D" w:rsidP="00992C4D">
      <w:pPr>
        <w:pStyle w:val="Heading4"/>
        <w:rPr>
          <w:rFonts w:cs="Calibri"/>
        </w:rPr>
      </w:pPr>
      <w:r w:rsidRPr="00183873">
        <w:rPr>
          <w:rFonts w:cs="Calibri"/>
        </w:rPr>
        <w:t xml:space="preserve">Their commitment to a politics of critique, disorientation, and interruption papers over the patriarchal economy of desire that forms the substrate of hegemonic politics - the ultimate function is to sustain the order of mastery that produces the conditions of possibility for imperialization </w:t>
      </w:r>
    </w:p>
    <w:p w14:paraId="66846BD4" w14:textId="77777777" w:rsidR="00992C4D" w:rsidRPr="00183873" w:rsidRDefault="00992C4D" w:rsidP="00992C4D">
      <w:pPr>
        <w:tabs>
          <w:tab w:val="left" w:pos="11933"/>
        </w:tabs>
      </w:pPr>
      <w:r w:rsidRPr="00183873">
        <w:rPr>
          <w:rStyle w:val="Style13ptBold"/>
        </w:rPr>
        <w:t xml:space="preserve">Lundberg 12 </w:t>
      </w:r>
      <w:r w:rsidRPr="00183873">
        <w:rPr>
          <w:sz w:val="16"/>
          <w:szCs w:val="16"/>
        </w:rPr>
        <w:t>Christian O. Lundberg, Director of Cultural Studies and Associate Professor of Rhetoric at The University of North Carolina at Chapel Hill, 2012, Lacan in Public: Psychoanalysis and the Science of Rhetoric, pub. University Alabama Press, p. 165-175</w:t>
      </w:r>
    </w:p>
    <w:p w14:paraId="0129989C" w14:textId="77777777" w:rsidR="00992C4D" w:rsidRPr="00183873" w:rsidRDefault="00992C4D" w:rsidP="00992C4D">
      <w:pPr>
        <w:rPr>
          <w:rStyle w:val="Emphasis"/>
        </w:rPr>
      </w:pPr>
      <w:r w:rsidRPr="00183873">
        <w:rPr>
          <w:sz w:val="16"/>
        </w:rPr>
        <w:t xml:space="preserve">As a mode of individuation and </w:t>
      </w:r>
      <w:proofErr w:type="spellStart"/>
      <w:r w:rsidRPr="00183873">
        <w:rPr>
          <w:sz w:val="16"/>
        </w:rPr>
        <w:t>subjectivization</w:t>
      </w:r>
      <w:proofErr w:type="spellEnd"/>
      <w:r w:rsidRPr="00183873">
        <w:rPr>
          <w:sz w:val="16"/>
        </w:rPr>
        <w:t xml:space="preserve">, egos are economies of frustration and compensation. This economy relies on a split in the </w:t>
      </w:r>
      <w:proofErr w:type="spellStart"/>
      <w:r w:rsidRPr="00183873">
        <w:rPr>
          <w:sz w:val="16"/>
        </w:rPr>
        <w:t>freudian</w:t>
      </w:r>
      <w:proofErr w:type="spellEnd"/>
      <w:r w:rsidRPr="00183873">
        <w:rPr>
          <w:sz w:val="16"/>
        </w:rPr>
        <w:t xml:space="preserve"> demand, which is both a demand to satiate a specific need and a demand for the addressee to provide an automatic fulfillment of a need. </w:t>
      </w:r>
      <w:r w:rsidRPr="00183873">
        <w:rPr>
          <w:rStyle w:val="StyleUnderline"/>
        </w:rPr>
        <w:t xml:space="preserve">The generative power of the </w:t>
      </w:r>
      <w:r w:rsidRPr="00183873">
        <w:rPr>
          <w:rStyle w:val="StyleUnderline"/>
          <w:highlight w:val="green"/>
        </w:rPr>
        <w:t>demand relies on</w:t>
      </w:r>
      <w:r w:rsidRPr="00183873">
        <w:rPr>
          <w:rStyle w:val="StyleUnderline"/>
        </w:rPr>
        <w:t xml:space="preserve"> two things: </w:t>
      </w:r>
      <w:r w:rsidRPr="00183873">
        <w:rPr>
          <w:rStyle w:val="StyleUnderline"/>
          <w:highlight w:val="green"/>
        </w:rPr>
        <w:t>the split between</w:t>
      </w:r>
      <w:r w:rsidRPr="00183873">
        <w:rPr>
          <w:rStyle w:val="StyleUnderline"/>
        </w:rPr>
        <w:t xml:space="preserve"> the </w:t>
      </w:r>
      <w:r w:rsidRPr="00183873">
        <w:rPr>
          <w:rStyle w:val="StyleUnderline"/>
          <w:highlight w:val="green"/>
        </w:rPr>
        <w:t>demand and the need</w:t>
      </w:r>
      <w:r w:rsidRPr="00183873">
        <w:rPr>
          <w:rStyle w:val="StyleUnderline"/>
        </w:rPr>
        <w:t xml:space="preserve"> that </w:t>
      </w:r>
      <w:r w:rsidRPr="00183873">
        <w:rPr>
          <w:rStyle w:val="StyleUnderline"/>
          <w:highlight w:val="green"/>
        </w:rPr>
        <w:t xml:space="preserve">it </w:t>
      </w:r>
      <w:r w:rsidRPr="00183873">
        <w:rPr>
          <w:rStyle w:val="StyleUnderline"/>
        </w:rPr>
        <w:t xml:space="preserve">attempts to </w:t>
      </w:r>
      <w:r w:rsidRPr="00183873">
        <w:rPr>
          <w:rStyle w:val="StyleUnderline"/>
          <w:highlight w:val="green"/>
        </w:rPr>
        <w:t>redress</w:t>
      </w:r>
      <w:r w:rsidRPr="00183873">
        <w:rPr>
          <w:rStyle w:val="StyleUnderline"/>
        </w:rPr>
        <w:t>, and the fact that some demands will be refused</w:t>
      </w:r>
      <w:r w:rsidRPr="00183873">
        <w:rPr>
          <w:sz w:val="16"/>
        </w:rPr>
        <w:t xml:space="preserve">. </w:t>
      </w:r>
      <w:r w:rsidRPr="00183873">
        <w:rPr>
          <w:rStyle w:val="StyleUnderline"/>
        </w:rPr>
        <w:t xml:space="preserve">This economy of need and </w:t>
      </w:r>
      <w:r w:rsidRPr="00183873">
        <w:rPr>
          <w:rStyle w:val="StyleUnderline"/>
          <w:highlight w:val="green"/>
        </w:rPr>
        <w:t xml:space="preserve">frustration works because </w:t>
      </w:r>
      <w:r w:rsidRPr="00183873">
        <w:rPr>
          <w:rStyle w:val="Emphasis"/>
          <w:highlight w:val="green"/>
        </w:rPr>
        <w:t>the refusal of a</w:t>
      </w:r>
      <w:r w:rsidRPr="00183873">
        <w:rPr>
          <w:rStyle w:val="Emphasis"/>
        </w:rPr>
        <w:t xml:space="preserve"> specific need articulated as a </w:t>
      </w:r>
      <w:r w:rsidRPr="00183873">
        <w:rPr>
          <w:rStyle w:val="Emphasis"/>
          <w:highlight w:val="green"/>
        </w:rPr>
        <w:t>demand</w:t>
      </w:r>
      <w:r w:rsidRPr="00183873">
        <w:rPr>
          <w:rStyle w:val="StyleUnderline"/>
        </w:rPr>
        <w:t xml:space="preserve"> on another </w:t>
      </w:r>
      <w:r w:rsidRPr="00183873">
        <w:rPr>
          <w:rStyle w:val="StyleUnderline"/>
          <w:highlight w:val="green"/>
        </w:rPr>
        <w:t>is</w:t>
      </w:r>
      <w:r w:rsidRPr="00183873">
        <w:rPr>
          <w:rStyle w:val="StyleUnderline"/>
        </w:rPr>
        <w:t xml:space="preserve"> also a </w:t>
      </w:r>
      <w:r w:rsidRPr="00183873">
        <w:rPr>
          <w:rStyle w:val="Emphasis"/>
          <w:highlight w:val="green"/>
        </w:rPr>
        <w:t xml:space="preserve">refusal of the idea that the addressee </w:t>
      </w:r>
      <w:r w:rsidRPr="00183873">
        <w:rPr>
          <w:rStyle w:val="Emphasis"/>
        </w:rPr>
        <w:t xml:space="preserve">of the demand </w:t>
      </w:r>
      <w:r w:rsidRPr="00183873">
        <w:rPr>
          <w:rStyle w:val="Emphasis"/>
          <w:highlight w:val="green"/>
        </w:rPr>
        <w:t xml:space="preserve">can fulfill </w:t>
      </w:r>
      <w:r w:rsidRPr="00183873">
        <w:rPr>
          <w:rStyle w:val="Emphasis"/>
        </w:rPr>
        <w:t xml:space="preserve">all </w:t>
      </w:r>
      <w:r w:rsidRPr="00183873">
        <w:rPr>
          <w:rStyle w:val="Emphasis"/>
          <w:highlight w:val="green"/>
        </w:rPr>
        <w:t>the subject</w:t>
      </w:r>
      <w:r w:rsidRPr="00183873">
        <w:rPr>
          <w:rStyle w:val="Emphasis"/>
        </w:rPr>
        <w:t>’s needs</w:t>
      </w:r>
      <w:r w:rsidRPr="00183873">
        <w:rPr>
          <w:rStyle w:val="StyleUnderline"/>
        </w:rPr>
        <w:t xml:space="preserve">, requiring a set of </w:t>
      </w:r>
      <w:r w:rsidRPr="00183873">
        <w:rPr>
          <w:rStyle w:val="Emphasis"/>
        </w:rPr>
        <w:t>compensatory economic functions</w:t>
      </w:r>
      <w:r w:rsidRPr="00183873">
        <w:rPr>
          <w:rStyle w:val="StyleUnderline"/>
        </w:rPr>
        <w:t xml:space="preserve"> to negotiate the refusal of specific demands. </w:t>
      </w:r>
      <w:r w:rsidRPr="00183873">
        <w:rPr>
          <w:sz w:val="16"/>
        </w:rPr>
        <w:t>“</w:t>
      </w:r>
      <w:r w:rsidRPr="00183873">
        <w:rPr>
          <w:rStyle w:val="StyleUnderline"/>
        </w:rPr>
        <w:t>Ego</w:t>
      </w:r>
      <w:r w:rsidRPr="00183873">
        <w:rPr>
          <w:sz w:val="16"/>
        </w:rPr>
        <w:t xml:space="preserve">,” then, </w:t>
      </w:r>
      <w:r w:rsidRPr="00183873">
        <w:rPr>
          <w:rStyle w:val="StyleUnderline"/>
        </w:rPr>
        <w:t xml:space="preserve">names the economy of compensatory </w:t>
      </w:r>
      <w:proofErr w:type="spellStart"/>
      <w:r w:rsidRPr="00183873">
        <w:rPr>
          <w:rStyle w:val="StyleUnderline"/>
        </w:rPr>
        <w:t>subjectivization</w:t>
      </w:r>
      <w:proofErr w:type="spellEnd"/>
      <w:r w:rsidRPr="00183873">
        <w:rPr>
          <w:rStyle w:val="StyleUnderline"/>
        </w:rPr>
        <w:t xml:space="preserve"> driven by the repetition and refusal of demands</w:t>
      </w:r>
      <w:r w:rsidRPr="00183873">
        <w:rPr>
          <w:sz w:val="16"/>
        </w:rPr>
        <w:t xml:space="preserve">. </w:t>
      </w:r>
      <w:r w:rsidRPr="00183873">
        <w:rPr>
          <w:rStyle w:val="StyleUnderline"/>
        </w:rPr>
        <w:t xml:space="preserve">The nascent subject presents </w:t>
      </w:r>
      <w:proofErr w:type="gramStart"/>
      <w:r w:rsidRPr="00183873">
        <w:rPr>
          <w:rStyle w:val="StyleUnderline"/>
        </w:rPr>
        <w:t>wants</w:t>
      </w:r>
      <w:proofErr w:type="gramEnd"/>
      <w:r w:rsidRPr="00183873">
        <w:rPr>
          <w:rStyle w:val="StyleUnderline"/>
        </w:rPr>
        <w:t xml:space="preserve"> and needs in the form of the demand, </w:t>
      </w:r>
      <w:r w:rsidRPr="00183873">
        <w:rPr>
          <w:rStyle w:val="StyleUnderline"/>
          <w:highlight w:val="green"/>
        </w:rPr>
        <w:t xml:space="preserve">but </w:t>
      </w:r>
      <w:r w:rsidRPr="00183873">
        <w:rPr>
          <w:rStyle w:val="Emphasis"/>
          <w:highlight w:val="green"/>
        </w:rPr>
        <w:t>the role of</w:t>
      </w:r>
      <w:r w:rsidRPr="00183873">
        <w:rPr>
          <w:rStyle w:val="Emphasis"/>
        </w:rPr>
        <w:t xml:space="preserve"> the </w:t>
      </w:r>
      <w:r w:rsidRPr="00183873">
        <w:rPr>
          <w:rStyle w:val="Emphasis"/>
          <w:highlight w:val="green"/>
        </w:rPr>
        <w:t>demand is not the</w:t>
      </w:r>
      <w:r w:rsidRPr="00183873">
        <w:rPr>
          <w:rStyle w:val="Emphasis"/>
        </w:rPr>
        <w:t xml:space="preserve"> simple </w:t>
      </w:r>
      <w:r w:rsidRPr="00183873">
        <w:rPr>
          <w:rStyle w:val="Emphasis"/>
          <w:highlight w:val="green"/>
        </w:rPr>
        <w:t>fulfillment of</w:t>
      </w:r>
      <w:r w:rsidRPr="00183873">
        <w:rPr>
          <w:rStyle w:val="Emphasis"/>
        </w:rPr>
        <w:t xml:space="preserve"> these wants and </w:t>
      </w:r>
      <w:r w:rsidRPr="00183873">
        <w:rPr>
          <w:rStyle w:val="Emphasis"/>
          <w:highlight w:val="green"/>
        </w:rPr>
        <w:t>needs</w:t>
      </w:r>
      <w:r w:rsidRPr="00183873">
        <w:rPr>
          <w:sz w:val="16"/>
          <w:highlight w:val="green"/>
        </w:rPr>
        <w:t xml:space="preserve">. </w:t>
      </w:r>
      <w:r w:rsidRPr="00183873">
        <w:rPr>
          <w:rStyle w:val="StyleUnderline"/>
          <w:highlight w:val="green"/>
        </w:rPr>
        <w:t xml:space="preserve">The </w:t>
      </w:r>
      <w:r w:rsidRPr="00183873">
        <w:rPr>
          <w:rStyle w:val="Emphasis"/>
        </w:rPr>
        <w:t xml:space="preserve">demand and its </w:t>
      </w:r>
      <w:r w:rsidRPr="00183873">
        <w:rPr>
          <w:rStyle w:val="Emphasis"/>
          <w:highlight w:val="green"/>
        </w:rPr>
        <w:t>refusal</w:t>
      </w:r>
      <w:r w:rsidRPr="00183873">
        <w:rPr>
          <w:rStyle w:val="StyleUnderline"/>
          <w:highlight w:val="green"/>
        </w:rPr>
        <w:t xml:space="preserve"> are the </w:t>
      </w:r>
      <w:r w:rsidRPr="00183873">
        <w:rPr>
          <w:rStyle w:val="Emphasis"/>
          <w:highlight w:val="green"/>
        </w:rPr>
        <w:t>fulcrum</w:t>
      </w:r>
      <w:r w:rsidRPr="00183873">
        <w:rPr>
          <w:rStyle w:val="StyleUnderline"/>
          <w:highlight w:val="green"/>
        </w:rPr>
        <w:t xml:space="preserve"> on which</w:t>
      </w:r>
      <w:r w:rsidRPr="00183873">
        <w:rPr>
          <w:rStyle w:val="StyleUnderline"/>
        </w:rPr>
        <w:t xml:space="preserve"> the </w:t>
      </w:r>
      <w:r w:rsidRPr="00183873">
        <w:rPr>
          <w:rStyle w:val="Emphasis"/>
          <w:highlight w:val="green"/>
        </w:rPr>
        <w:t xml:space="preserve">identity </w:t>
      </w:r>
      <w:r w:rsidRPr="00183873">
        <w:rPr>
          <w:rStyle w:val="Emphasis"/>
        </w:rPr>
        <w:t xml:space="preserve">and insularity of the subject </w:t>
      </w:r>
      <w:r w:rsidRPr="00183873">
        <w:rPr>
          <w:rStyle w:val="Emphasis"/>
          <w:highlight w:val="green"/>
        </w:rPr>
        <w:t>are produced</w:t>
      </w:r>
      <w:r w:rsidRPr="00183873">
        <w:rPr>
          <w:sz w:val="16"/>
        </w:rPr>
        <w:t xml:space="preserve">: an unformed amalgam of needs and articulated demands is transformed into a subject that negotiates the vicissitudes of life with others. Put in the meta- </w:t>
      </w:r>
      <w:proofErr w:type="spellStart"/>
      <w:r w:rsidRPr="00183873">
        <w:rPr>
          <w:sz w:val="16"/>
        </w:rPr>
        <w:t>phor</w:t>
      </w:r>
      <w:proofErr w:type="spellEnd"/>
      <w:r w:rsidRPr="00183873">
        <w:rPr>
          <w:sz w:val="16"/>
        </w:rPr>
        <w:t xml:space="preserve"> of developmental psychology, an </w:t>
      </w:r>
      <w:proofErr w:type="gramStart"/>
      <w:r w:rsidRPr="00183873">
        <w:rPr>
          <w:sz w:val="16"/>
        </w:rPr>
        <w:t>infant lodges</w:t>
      </w:r>
      <w:proofErr w:type="gramEnd"/>
      <w:r w:rsidRPr="00183873">
        <w:rPr>
          <w:sz w:val="16"/>
        </w:rPr>
        <w:t xml:space="preserve"> the instinctual demands of the id on others but these demands cannot be, and for the sake of develop- </w:t>
      </w:r>
      <w:proofErr w:type="spellStart"/>
      <w:r w:rsidRPr="00183873">
        <w:rPr>
          <w:sz w:val="16"/>
        </w:rPr>
        <w:t>ment</w:t>
      </w:r>
      <w:proofErr w:type="spellEnd"/>
      <w:r w:rsidRPr="00183873">
        <w:rPr>
          <w:sz w:val="16"/>
        </w:rPr>
        <w:t xml:space="preserve">, must not be fulfilled. Thus, </w:t>
      </w:r>
      <w:r w:rsidRPr="00183873">
        <w:rPr>
          <w:rStyle w:val="StyleUnderline"/>
        </w:rPr>
        <w:t xml:space="preserve">pop psychology observations that the incessant </w:t>
      </w:r>
      <w:r w:rsidRPr="00183873">
        <w:rPr>
          <w:rStyle w:val="StyleUnderline"/>
          <w:highlight w:val="green"/>
        </w:rPr>
        <w:t>demands</w:t>
      </w:r>
      <w:r w:rsidRPr="00183873">
        <w:rPr>
          <w:rStyle w:val="StyleUnderline"/>
        </w:rPr>
        <w:t xml:space="preserve"> of children </w:t>
      </w:r>
      <w:r w:rsidRPr="00183873">
        <w:rPr>
          <w:rStyle w:val="StyleUnderline"/>
          <w:highlight w:val="green"/>
        </w:rPr>
        <w:t>for impermissible objects</w:t>
      </w:r>
      <w:r w:rsidRPr="00183873">
        <w:rPr>
          <w:rStyle w:val="StyleUnderline"/>
        </w:rPr>
        <w:t xml:space="preserve"> (“may </w:t>
      </w:r>
      <w:proofErr w:type="spellStart"/>
      <w:r w:rsidRPr="00183873">
        <w:rPr>
          <w:rStyle w:val="StyleUnderline"/>
        </w:rPr>
        <w:t>i</w:t>
      </w:r>
      <w:proofErr w:type="spellEnd"/>
      <w:r w:rsidRPr="00183873">
        <w:rPr>
          <w:rStyle w:val="StyleUnderline"/>
        </w:rPr>
        <w:t xml:space="preserve"> have a fourth helping of dessert”) or meanings that culminate in ungroundable </w:t>
      </w:r>
      <w:proofErr w:type="spellStart"/>
      <w:r w:rsidRPr="00183873">
        <w:rPr>
          <w:rStyle w:val="StyleUnderline"/>
        </w:rPr>
        <w:t>authori</w:t>
      </w:r>
      <w:proofErr w:type="spellEnd"/>
      <w:r w:rsidRPr="00183873">
        <w:rPr>
          <w:rStyle w:val="StyleUnderline"/>
        </w:rPr>
        <w:t xml:space="preserve">- </w:t>
      </w:r>
      <w:proofErr w:type="spellStart"/>
      <w:r w:rsidRPr="00183873">
        <w:rPr>
          <w:rStyle w:val="StyleUnderline"/>
        </w:rPr>
        <w:t>tative</w:t>
      </w:r>
      <w:proofErr w:type="spellEnd"/>
      <w:r w:rsidRPr="00183873">
        <w:rPr>
          <w:rStyle w:val="StyleUnderline"/>
        </w:rPr>
        <w:t xml:space="preserve"> pronouncements (the game of asking never ending “whys”) </w:t>
      </w:r>
      <w:r w:rsidRPr="00183873">
        <w:rPr>
          <w:rStyle w:val="StyleUnderline"/>
          <w:highlight w:val="green"/>
        </w:rPr>
        <w:t>are</w:t>
      </w:r>
      <w:r w:rsidRPr="00183873">
        <w:rPr>
          <w:rStyle w:val="StyleUnderline"/>
        </w:rPr>
        <w:t xml:space="preserve"> </w:t>
      </w:r>
      <w:r w:rsidRPr="00183873">
        <w:rPr>
          <w:rStyle w:val="Emphasis"/>
        </w:rPr>
        <w:t xml:space="preserve">less </w:t>
      </w:r>
      <w:r w:rsidRPr="00183873">
        <w:rPr>
          <w:rStyle w:val="Emphasis"/>
          <w:highlight w:val="green"/>
        </w:rPr>
        <w:t>about</w:t>
      </w:r>
      <w:r w:rsidRPr="00183873">
        <w:rPr>
          <w:rStyle w:val="Emphasis"/>
        </w:rPr>
        <w:t xml:space="preserve"> satisfaction of a request than </w:t>
      </w:r>
      <w:r w:rsidRPr="00183873">
        <w:rPr>
          <w:rStyle w:val="Emphasis"/>
          <w:highlight w:val="green"/>
        </w:rPr>
        <w:t>the identity-producing effects of</w:t>
      </w:r>
      <w:r w:rsidRPr="00183873">
        <w:rPr>
          <w:rStyle w:val="Emphasis"/>
        </w:rPr>
        <w:t xml:space="preserve"> the parental “</w:t>
      </w:r>
      <w:r w:rsidRPr="00183873">
        <w:rPr>
          <w:rStyle w:val="Emphasis"/>
          <w:highlight w:val="green"/>
        </w:rPr>
        <w:t>no</w:t>
      </w:r>
      <w:r w:rsidRPr="00183873">
        <w:rPr>
          <w:rStyle w:val="Emphasis"/>
        </w:rPr>
        <w:t>.”</w:t>
      </w:r>
      <w:r w:rsidRPr="00183873">
        <w:rPr>
          <w:sz w:val="16"/>
        </w:rPr>
        <w:t xml:space="preserve"> in “The Question of Lay Analysis,” </w:t>
      </w:r>
      <w:proofErr w:type="spellStart"/>
      <w:r w:rsidRPr="00183873">
        <w:rPr>
          <w:sz w:val="16"/>
        </w:rPr>
        <w:t>freud</w:t>
      </w:r>
      <w:proofErr w:type="spellEnd"/>
      <w:r w:rsidRPr="00183873">
        <w:rPr>
          <w:sz w:val="16"/>
        </w:rPr>
        <w:t xml:space="preserve"> argues that “</w:t>
      </w:r>
      <w:r w:rsidRPr="00183873">
        <w:rPr>
          <w:rStyle w:val="StyleUnderline"/>
          <w:highlight w:val="green"/>
        </w:rPr>
        <w:t xml:space="preserve">if </w:t>
      </w:r>
      <w:r w:rsidRPr="00183873">
        <w:rPr>
          <w:rStyle w:val="StyleUnderline"/>
        </w:rPr>
        <w:t xml:space="preserve">. . . </w:t>
      </w:r>
      <w:r w:rsidRPr="00183873">
        <w:rPr>
          <w:rStyle w:val="StyleUnderline"/>
          <w:highlight w:val="green"/>
        </w:rPr>
        <w:t>demands meet with no satisfaction</w:t>
      </w:r>
      <w:r w:rsidRPr="00183873">
        <w:rPr>
          <w:rStyle w:val="StyleUnderline"/>
        </w:rPr>
        <w:t xml:space="preserve">, intolerable conditions arise . . . [and] . . . </w:t>
      </w:r>
      <w:r w:rsidRPr="00183873">
        <w:rPr>
          <w:rStyle w:val="Emphasis"/>
          <w:highlight w:val="green"/>
        </w:rPr>
        <w:t>the ego begins to function</w:t>
      </w:r>
      <w:r w:rsidRPr="00183873">
        <w:rPr>
          <w:sz w:val="16"/>
        </w:rPr>
        <w:t xml:space="preserve">. . . . [T]he driving force that sets the vehicle in </w:t>
      </w:r>
      <w:proofErr w:type="spellStart"/>
      <w:r w:rsidRPr="00183873">
        <w:rPr>
          <w:sz w:val="16"/>
        </w:rPr>
        <w:t>mo</w:t>
      </w:r>
      <w:proofErr w:type="spellEnd"/>
      <w:r w:rsidRPr="00183873">
        <w:rPr>
          <w:sz w:val="16"/>
        </w:rPr>
        <w:t xml:space="preserve">- </w:t>
      </w:r>
      <w:proofErr w:type="spellStart"/>
      <w:r w:rsidRPr="00183873">
        <w:rPr>
          <w:sz w:val="16"/>
        </w:rPr>
        <w:t>tion</w:t>
      </w:r>
      <w:proofErr w:type="spellEnd"/>
      <w:r w:rsidRPr="00183873">
        <w:rPr>
          <w:sz w:val="16"/>
        </w:rPr>
        <w:t xml:space="preserve"> is derived from the id, the ego . . . undertakes the steering</w:t>
      </w:r>
      <w:proofErr w:type="gramStart"/>
      <w:r w:rsidRPr="00183873">
        <w:rPr>
          <w:sz w:val="16"/>
        </w:rPr>
        <w:t>. . . .</w:t>
      </w:r>
      <w:proofErr w:type="gramEnd"/>
      <w:r w:rsidRPr="00183873">
        <w:rPr>
          <w:sz w:val="16"/>
        </w:rPr>
        <w:t xml:space="preserve"> The task of the ego [is] . . . to mediate between the claims of the id and the objections of the external world.”31 Later, in Group Psychology and the Analysis of the Ego, and Civilization and Its Discontents, </w:t>
      </w:r>
      <w:proofErr w:type="spellStart"/>
      <w:r w:rsidRPr="00183873">
        <w:rPr>
          <w:sz w:val="16"/>
        </w:rPr>
        <w:t>freud</w:t>
      </w:r>
      <w:proofErr w:type="spellEnd"/>
      <w:r w:rsidRPr="00183873">
        <w:rPr>
          <w:sz w:val="16"/>
        </w:rPr>
        <w:t xml:space="preserve"> relocates the site of the ego’s genesis beyond the parent/child relationship and in the broader social relationships that animate it. Life with others inevitably produces blockages in the </w:t>
      </w:r>
      <w:proofErr w:type="spellStart"/>
      <w:r w:rsidRPr="00183873">
        <w:rPr>
          <w:sz w:val="16"/>
        </w:rPr>
        <w:t>indi</w:t>
      </w:r>
      <w:proofErr w:type="spellEnd"/>
      <w:r w:rsidRPr="00183873">
        <w:rPr>
          <w:sz w:val="16"/>
        </w:rPr>
        <w:t xml:space="preserve">- </w:t>
      </w:r>
      <w:proofErr w:type="spellStart"/>
      <w:r w:rsidRPr="00183873">
        <w:rPr>
          <w:sz w:val="16"/>
        </w:rPr>
        <w:t>vidual’s</w:t>
      </w:r>
      <w:proofErr w:type="spellEnd"/>
      <w:r w:rsidRPr="00183873">
        <w:rPr>
          <w:sz w:val="16"/>
        </w:rPr>
        <w:t xml:space="preserve"> attempts to fulfill certain desires, since some demands for the fulfill- </w:t>
      </w:r>
      <w:proofErr w:type="spellStart"/>
      <w:r w:rsidRPr="00183873">
        <w:rPr>
          <w:sz w:val="16"/>
        </w:rPr>
        <w:t>ment</w:t>
      </w:r>
      <w:proofErr w:type="spellEnd"/>
      <w:r w:rsidRPr="00183873">
        <w:rPr>
          <w:sz w:val="16"/>
        </w:rPr>
        <w:t xml:space="preserve"> of desires must be frustrated. </w:t>
      </w:r>
      <w:r w:rsidRPr="00183873">
        <w:rPr>
          <w:rStyle w:val="Emphasis"/>
        </w:rPr>
        <w:t>This blockage produces feelings of guilt, which in turn are sublimated as a general social morality</w:t>
      </w:r>
      <w:r w:rsidRPr="00183873">
        <w:rPr>
          <w:sz w:val="16"/>
        </w:rPr>
        <w:t xml:space="preserve">. </w:t>
      </w:r>
      <w:r w:rsidRPr="00183873">
        <w:rPr>
          <w:rStyle w:val="StyleUnderline"/>
        </w:rPr>
        <w:t>The frustration of demand is both productive in that it authorizes social moral codes and, by ex- tension, civilization writ large, although it does so at the cost of imposing a contested relationship between desire and social mores</w:t>
      </w:r>
      <w:r w:rsidRPr="00183873">
        <w:rPr>
          <w:sz w:val="16"/>
        </w:rPr>
        <w:t xml:space="preserve">.32 </w:t>
      </w:r>
      <w:r w:rsidRPr="00183873">
        <w:rPr>
          <w:rStyle w:val="Emphasis"/>
        </w:rPr>
        <w:t>Confronted by student calls to join the movement of 1968 Lacan famously quipped: “</w:t>
      </w:r>
      <w:r w:rsidRPr="00183873">
        <w:rPr>
          <w:rStyle w:val="Emphasis"/>
          <w:highlight w:val="green"/>
        </w:rPr>
        <w:t>as hysterics you demand a new master: you will get it!”</w:t>
      </w:r>
      <w:r w:rsidRPr="00183873">
        <w:rPr>
          <w:sz w:val="16"/>
        </w:rPr>
        <w:t xml:space="preserve"> under- standing the meaning of his response requires a treatment of Lacan’s theory of the demand and its relationship to hysteria as an enabling and constraining political subject position. Lacan’s theory of the demand picks up at </w:t>
      </w:r>
      <w:proofErr w:type="spellStart"/>
      <w:r w:rsidRPr="00183873">
        <w:rPr>
          <w:sz w:val="16"/>
        </w:rPr>
        <w:t>freud’s</w:t>
      </w:r>
      <w:proofErr w:type="spellEnd"/>
      <w:r w:rsidRPr="00183873">
        <w:rPr>
          <w:sz w:val="16"/>
        </w:rPr>
        <w:t xml:space="preserve"> movement outward from the paradigmatic relationships between the parent/ child and individual/civilization toward a more general account of the sub- </w:t>
      </w:r>
      <w:proofErr w:type="spellStart"/>
      <w:r w:rsidRPr="00183873">
        <w:rPr>
          <w:sz w:val="16"/>
        </w:rPr>
        <w:t>ject</w:t>
      </w:r>
      <w:proofErr w:type="spellEnd"/>
      <w:r w:rsidRPr="00183873">
        <w:rPr>
          <w:sz w:val="16"/>
        </w:rPr>
        <w:t xml:space="preserve">, sociality, and signification. The infrastructure supporting this </w:t>
      </w:r>
      <w:proofErr w:type="spellStart"/>
      <w:r w:rsidRPr="00183873">
        <w:rPr>
          <w:sz w:val="16"/>
        </w:rPr>
        <w:t>theoreti</w:t>
      </w:r>
      <w:proofErr w:type="spellEnd"/>
      <w:r w:rsidRPr="00183873">
        <w:rPr>
          <w:sz w:val="16"/>
        </w:rPr>
        <w:t xml:space="preserve">- </w:t>
      </w:r>
      <w:proofErr w:type="spellStart"/>
      <w:r w:rsidRPr="00183873">
        <w:rPr>
          <w:sz w:val="16"/>
        </w:rPr>
        <w:t>cal</w:t>
      </w:r>
      <w:proofErr w:type="spellEnd"/>
      <w:r w:rsidRPr="00183873">
        <w:rPr>
          <w:sz w:val="16"/>
        </w:rPr>
        <w:t xml:space="preserve"> movement transposes </w:t>
      </w:r>
      <w:proofErr w:type="spellStart"/>
      <w:r w:rsidRPr="00183873">
        <w:rPr>
          <w:sz w:val="16"/>
        </w:rPr>
        <w:t>freud’s</w:t>
      </w:r>
      <w:proofErr w:type="spellEnd"/>
      <w:r w:rsidRPr="00183873">
        <w:rPr>
          <w:sz w:val="16"/>
        </w:rPr>
        <w:t xml:space="preserve"> comparatively natural and genetic account of development to a set of metaphors for dealing with the subject’s entry into signification. As already noted, </w:t>
      </w:r>
      <w:r w:rsidRPr="00183873">
        <w:rPr>
          <w:rStyle w:val="StyleUnderline"/>
        </w:rPr>
        <w:t xml:space="preserve">the Lacanian aphorism that “the signifier represents a subject for another signifier inverts the conventional wisdom that a pre-given subject uses language as an instrument to communicate its subjective </w:t>
      </w:r>
      <w:proofErr w:type="spellStart"/>
      <w:r w:rsidRPr="00183873">
        <w:rPr>
          <w:rStyle w:val="StyleUnderline"/>
        </w:rPr>
        <w:t>inten</w:t>
      </w:r>
      <w:proofErr w:type="spellEnd"/>
      <w:r w:rsidRPr="00183873">
        <w:rPr>
          <w:rStyle w:val="StyleUnderline"/>
        </w:rPr>
        <w:t>- tions</w:t>
      </w:r>
      <w:r w:rsidRPr="00183873">
        <w:rPr>
          <w:sz w:val="16"/>
        </w:rPr>
        <w:t xml:space="preserve">.”33 </w:t>
      </w:r>
      <w:r w:rsidRPr="00183873">
        <w:rPr>
          <w:rStyle w:val="StyleUnderline"/>
        </w:rPr>
        <w:t xml:space="preserve">The paradoxical implication of this reversal is that </w:t>
      </w:r>
      <w:r w:rsidRPr="00183873">
        <w:rPr>
          <w:rStyle w:val="Emphasis"/>
          <w:highlight w:val="green"/>
        </w:rPr>
        <w:t>the subject is</w:t>
      </w:r>
      <w:r w:rsidRPr="00183873">
        <w:rPr>
          <w:rStyle w:val="Emphasis"/>
        </w:rPr>
        <w:t xml:space="preserve"> simultaneously </w:t>
      </w:r>
      <w:r w:rsidRPr="00183873">
        <w:rPr>
          <w:rStyle w:val="Emphasis"/>
          <w:highlight w:val="green"/>
        </w:rPr>
        <w:t>produced and disfigured</w:t>
      </w:r>
      <w:r w:rsidRPr="00183873">
        <w:rPr>
          <w:rStyle w:val="StyleUnderline"/>
          <w:highlight w:val="green"/>
        </w:rPr>
        <w:t xml:space="preserve"> by </w:t>
      </w:r>
      <w:r w:rsidRPr="00183873">
        <w:rPr>
          <w:rStyle w:val="StyleUnderline"/>
        </w:rPr>
        <w:t xml:space="preserve">its unavoidable insertion into </w:t>
      </w:r>
      <w:r w:rsidRPr="00183873">
        <w:rPr>
          <w:rStyle w:val="StyleUnderline"/>
          <w:highlight w:val="green"/>
        </w:rPr>
        <w:t>the</w:t>
      </w:r>
      <w:r w:rsidRPr="00183873">
        <w:rPr>
          <w:rStyle w:val="StyleUnderline"/>
        </w:rPr>
        <w:t xml:space="preserve"> space of the </w:t>
      </w:r>
      <w:r w:rsidRPr="00183873">
        <w:rPr>
          <w:rStyle w:val="StyleUnderline"/>
          <w:highlight w:val="green"/>
        </w:rPr>
        <w:t>Symbolic</w:t>
      </w:r>
      <w:r w:rsidRPr="00183873">
        <w:rPr>
          <w:sz w:val="16"/>
        </w:rPr>
        <w:t xml:space="preserve">. An Es assumes an identity as a subject as a way of ac- </w:t>
      </w:r>
      <w:proofErr w:type="spellStart"/>
      <w:r w:rsidRPr="00183873">
        <w:rPr>
          <w:sz w:val="16"/>
        </w:rPr>
        <w:t>commodating</w:t>
      </w:r>
      <w:proofErr w:type="spellEnd"/>
      <w:r w:rsidRPr="00183873">
        <w:rPr>
          <w:sz w:val="16"/>
        </w:rPr>
        <w:t xml:space="preserve"> to the </w:t>
      </w:r>
      <w:proofErr w:type="spellStart"/>
      <w:r w:rsidRPr="00183873">
        <w:rPr>
          <w:sz w:val="16"/>
        </w:rPr>
        <w:t>Symbolic’s</w:t>
      </w:r>
      <w:proofErr w:type="spellEnd"/>
      <w:r w:rsidRPr="00183873">
        <w:rPr>
          <w:sz w:val="16"/>
        </w:rPr>
        <w:t xml:space="preserve"> demands and as a node for producing de- mands on its others or of being recognized as a subject.34 As </w:t>
      </w:r>
      <w:proofErr w:type="spellStart"/>
      <w:r w:rsidRPr="00183873">
        <w:rPr>
          <w:sz w:val="16"/>
        </w:rPr>
        <w:t>i</w:t>
      </w:r>
      <w:proofErr w:type="spellEnd"/>
      <w:r w:rsidRPr="00183873">
        <w:rPr>
          <w:sz w:val="16"/>
        </w:rPr>
        <w:t xml:space="preserve"> have already argued, </w:t>
      </w:r>
      <w:r w:rsidRPr="00183873">
        <w:rPr>
          <w:rStyle w:val="Emphasis"/>
        </w:rPr>
        <w:t xml:space="preserve">the </w:t>
      </w:r>
      <w:r w:rsidRPr="00183873">
        <w:rPr>
          <w:rStyle w:val="Emphasis"/>
          <w:highlight w:val="green"/>
        </w:rPr>
        <w:t>demand demonstrates that</w:t>
      </w:r>
      <w:r w:rsidRPr="00183873">
        <w:rPr>
          <w:rStyle w:val="Emphasis"/>
        </w:rPr>
        <w:t xml:space="preserve"> the </w:t>
      </w:r>
      <w:r w:rsidRPr="00183873">
        <w:rPr>
          <w:rStyle w:val="Emphasis"/>
          <w:highlight w:val="green"/>
        </w:rPr>
        <w:t>enjoyment</w:t>
      </w:r>
      <w:r w:rsidRPr="00183873">
        <w:rPr>
          <w:rStyle w:val="Emphasis"/>
        </w:rPr>
        <w:t xml:space="preserve"> of one’s own subjectivity </w:t>
      </w:r>
      <w:r w:rsidRPr="00183873">
        <w:rPr>
          <w:rStyle w:val="Emphasis"/>
          <w:highlight w:val="green"/>
        </w:rPr>
        <w:t xml:space="preserve">is </w:t>
      </w:r>
      <w:r w:rsidRPr="00183873">
        <w:rPr>
          <w:rStyle w:val="Emphasis"/>
        </w:rPr>
        <w:t xml:space="preserve">useless </w:t>
      </w:r>
      <w:r w:rsidRPr="00183873">
        <w:rPr>
          <w:rStyle w:val="Emphasis"/>
          <w:highlight w:val="green"/>
        </w:rPr>
        <w:t>surplus</w:t>
      </w:r>
      <w:r w:rsidRPr="00183873">
        <w:rPr>
          <w:rStyle w:val="Emphasis"/>
        </w:rPr>
        <w:t xml:space="preserve"> produced in the gap between the Es (or it) and the ideal </w:t>
      </w:r>
      <w:proofErr w:type="spellStart"/>
      <w:r w:rsidRPr="00183873">
        <w:rPr>
          <w:rStyle w:val="Emphasis"/>
        </w:rPr>
        <w:t>i</w:t>
      </w:r>
      <w:proofErr w:type="spellEnd"/>
      <w:r w:rsidRPr="00183873">
        <w:rPr>
          <w:sz w:val="16"/>
        </w:rPr>
        <w:t xml:space="preserve">. As a result, </w:t>
      </w:r>
      <w:r w:rsidRPr="00183873">
        <w:rPr>
          <w:rStyle w:val="StyleUnderline"/>
        </w:rPr>
        <w:t>there is excess jouissance that remains even after its reduction to hegemony</w:t>
      </w:r>
      <w:r w:rsidRPr="00183873">
        <w:rPr>
          <w:sz w:val="16"/>
        </w:rPr>
        <w:t xml:space="preserve">. </w:t>
      </w:r>
      <w:r w:rsidRPr="00183873">
        <w:rPr>
          <w:rStyle w:val="Emphasis"/>
          <w:highlight w:val="green"/>
        </w:rPr>
        <w:t>This remainder</w:t>
      </w:r>
      <w:r w:rsidRPr="00183873">
        <w:rPr>
          <w:rStyle w:val="Emphasis"/>
        </w:rPr>
        <w:t xml:space="preserve"> may even be logically prior to hegemony, in that it </w:t>
      </w:r>
      <w:r w:rsidRPr="00183873">
        <w:rPr>
          <w:rStyle w:val="Emphasis"/>
          <w:highlight w:val="green"/>
        </w:rPr>
        <w:t xml:space="preserve">is </w:t>
      </w:r>
      <w:r w:rsidRPr="00183873">
        <w:rPr>
          <w:rStyle w:val="Emphasis"/>
        </w:rPr>
        <w:t xml:space="preserve">a </w:t>
      </w:r>
      <w:r w:rsidRPr="00183873">
        <w:rPr>
          <w:rStyle w:val="Emphasis"/>
          <w:highlight w:val="green"/>
        </w:rPr>
        <w:t>useless</w:t>
      </w:r>
      <w:r w:rsidRPr="00183873">
        <w:rPr>
          <w:rStyle w:val="Emphasis"/>
        </w:rPr>
        <w:t xml:space="preserve"> but ritually repeated retroactive </w:t>
      </w:r>
      <w:r w:rsidRPr="00183873">
        <w:rPr>
          <w:rStyle w:val="Emphasis"/>
          <w:highlight w:val="green"/>
        </w:rPr>
        <w:t xml:space="preserve">act of naming the self that </w:t>
      </w:r>
      <w:r w:rsidRPr="00183873">
        <w:rPr>
          <w:rStyle w:val="Emphasis"/>
        </w:rPr>
        <w:t xml:space="preserve">produces the subject and therefore </w:t>
      </w:r>
      <w:r w:rsidRPr="00183873">
        <w:rPr>
          <w:rStyle w:val="Emphasis"/>
          <w:highlight w:val="green"/>
        </w:rPr>
        <w:t xml:space="preserve">conditions possibility for investment in an </w:t>
      </w:r>
      <w:proofErr w:type="spellStart"/>
      <w:r w:rsidRPr="00183873">
        <w:rPr>
          <w:rStyle w:val="Emphasis"/>
          <w:highlight w:val="green"/>
        </w:rPr>
        <w:t>identitarian</w:t>
      </w:r>
      <w:proofErr w:type="spellEnd"/>
      <w:r w:rsidRPr="00183873">
        <w:rPr>
          <w:rStyle w:val="Emphasis"/>
          <w:highlight w:val="green"/>
        </w:rPr>
        <w:t xml:space="preserve"> configuration</w:t>
      </w:r>
      <w:r w:rsidRPr="00183873">
        <w:rPr>
          <w:sz w:val="16"/>
        </w:rPr>
        <w:t xml:space="preserve">. </w:t>
      </w:r>
      <w:r w:rsidRPr="00183873">
        <w:rPr>
          <w:rStyle w:val="StyleUnderline"/>
        </w:rPr>
        <w:t xml:space="preserve">The site of this excess, where the subject negotiates the terms of a non- relationship with the Symbolic, is also the primary site differentiating need, demand, and desire. need approximates the position of the </w:t>
      </w:r>
      <w:proofErr w:type="spellStart"/>
      <w:r w:rsidRPr="00183873">
        <w:rPr>
          <w:rStyle w:val="StyleUnderline"/>
        </w:rPr>
        <w:t>freudian</w:t>
      </w:r>
      <w:proofErr w:type="spellEnd"/>
      <w:r w:rsidRPr="00183873">
        <w:rPr>
          <w:rStyle w:val="StyleUnderline"/>
        </w:rPr>
        <w:t xml:space="preserve"> id, in that it is a precursor to demand. Demand is the filtering of the need through signification</w:t>
      </w:r>
      <w:r w:rsidRPr="00183873">
        <w:rPr>
          <w:sz w:val="16"/>
        </w:rPr>
        <w:t>, but as Sheridan notes, “</w:t>
      </w:r>
      <w:r w:rsidRPr="00183873">
        <w:rPr>
          <w:rStyle w:val="Emphasis"/>
        </w:rPr>
        <w:t>there is no adequation between need and demand</w:t>
      </w:r>
      <w:r w:rsidRPr="00183873">
        <w:rPr>
          <w:sz w:val="16"/>
        </w:rPr>
        <w:t xml:space="preserve">.”35 The same type of split that inheres in the </w:t>
      </w:r>
      <w:proofErr w:type="spellStart"/>
      <w:r w:rsidRPr="00183873">
        <w:rPr>
          <w:sz w:val="16"/>
        </w:rPr>
        <w:t>freudian</w:t>
      </w:r>
      <w:proofErr w:type="spellEnd"/>
      <w:r w:rsidRPr="00183873">
        <w:rPr>
          <w:sz w:val="16"/>
        </w:rPr>
        <w:t xml:space="preserve"> demand inheres in the Lacanian demand, although in Lacan’s case it is crucial to no- tice that the split does not derive from the empirical impossibility of </w:t>
      </w:r>
      <w:proofErr w:type="spellStart"/>
      <w:r w:rsidRPr="00183873">
        <w:rPr>
          <w:sz w:val="16"/>
        </w:rPr>
        <w:t>ful</w:t>
      </w:r>
      <w:proofErr w:type="spellEnd"/>
      <w:r w:rsidRPr="00183873">
        <w:rPr>
          <w:sz w:val="16"/>
        </w:rPr>
        <w:t xml:space="preserve">- filling demands as much as it stems from the impossibility of articulating needs to or receiving a satisfactory response from the other. Thus, the specificity of the demand becomes less relevant than the structural fact that de- mand presupposes the ability of the addressee to fulfill the demand. </w:t>
      </w:r>
      <w:r w:rsidRPr="00183873">
        <w:rPr>
          <w:rStyle w:val="StyleUnderline"/>
        </w:rPr>
        <w:t xml:space="preserve">This impossibility points to the paradoxical nature of demand: </w:t>
      </w:r>
      <w:r w:rsidRPr="00183873">
        <w:rPr>
          <w:rStyle w:val="Emphasis"/>
        </w:rPr>
        <w:t xml:space="preserve">the </w:t>
      </w:r>
      <w:r w:rsidRPr="00183873">
        <w:rPr>
          <w:rStyle w:val="Emphasis"/>
          <w:highlight w:val="green"/>
        </w:rPr>
        <w:t xml:space="preserve">demand is less a way of addressing need </w:t>
      </w:r>
      <w:r w:rsidRPr="00183873">
        <w:rPr>
          <w:rStyle w:val="Emphasis"/>
        </w:rPr>
        <w:t xml:space="preserve">to the other </w:t>
      </w:r>
      <w:r w:rsidRPr="00183873">
        <w:rPr>
          <w:rStyle w:val="Emphasis"/>
          <w:highlight w:val="green"/>
        </w:rPr>
        <w:t xml:space="preserve">than a call for </w:t>
      </w:r>
      <w:r w:rsidRPr="00183873">
        <w:rPr>
          <w:rStyle w:val="Emphasis"/>
        </w:rPr>
        <w:t xml:space="preserve">love and </w:t>
      </w:r>
      <w:r w:rsidRPr="00183873">
        <w:rPr>
          <w:rStyle w:val="Emphasis"/>
          <w:highlight w:val="green"/>
        </w:rPr>
        <w:t xml:space="preserve">recognition </w:t>
      </w:r>
      <w:r w:rsidRPr="00183873">
        <w:rPr>
          <w:rStyle w:val="Emphasis"/>
        </w:rPr>
        <w:t>by it</w:t>
      </w:r>
      <w:r w:rsidRPr="00183873">
        <w:rPr>
          <w:sz w:val="16"/>
        </w:rPr>
        <w:t>. “</w:t>
      </w:r>
      <w:r w:rsidRPr="00183873">
        <w:rPr>
          <w:rStyle w:val="StyleUnderline"/>
        </w:rPr>
        <w:t>in this way</w:t>
      </w:r>
      <w:r w:rsidRPr="00183873">
        <w:rPr>
          <w:sz w:val="16"/>
        </w:rPr>
        <w:t>,” writes Lacan, “</w:t>
      </w:r>
      <w:r w:rsidRPr="00183873">
        <w:rPr>
          <w:rStyle w:val="StyleUnderline"/>
        </w:rPr>
        <w:t>demand annuls the particularity of everything that can be granted by transmuting it into a proof of love, and the very satisfactions that it obtains for need are reduced to the level of being no more than the crushing of the demand for love</w:t>
      </w:r>
      <w:r w:rsidRPr="00183873">
        <w:rPr>
          <w:sz w:val="16"/>
        </w:rPr>
        <w:t xml:space="preserve">.”36 </w:t>
      </w:r>
      <w:r w:rsidRPr="00183873">
        <w:rPr>
          <w:rStyle w:val="Emphasis"/>
          <w:highlight w:val="green"/>
        </w:rPr>
        <w:t>The other cannot</w:t>
      </w:r>
      <w:r w:rsidRPr="00183873">
        <w:rPr>
          <w:rStyle w:val="Emphasis"/>
        </w:rPr>
        <w:t xml:space="preserve">, by definition, ever </w:t>
      </w:r>
      <w:r w:rsidRPr="00183873">
        <w:rPr>
          <w:rStyle w:val="Emphasis"/>
          <w:highlight w:val="green"/>
        </w:rPr>
        <w:t xml:space="preserve">give this gift: the </w:t>
      </w:r>
      <w:r w:rsidRPr="00183873">
        <w:rPr>
          <w:rStyle w:val="Emphasis"/>
        </w:rPr>
        <w:t xml:space="preserve">starting </w:t>
      </w:r>
      <w:r w:rsidRPr="00183873">
        <w:rPr>
          <w:rStyle w:val="Emphasis"/>
          <w:highlight w:val="green"/>
        </w:rPr>
        <w:t>presupposition of the mirror stage is the constitutive impossibility of comfortably inhabiting the Symbolic</w:t>
      </w:r>
      <w:r w:rsidRPr="00183873">
        <w:rPr>
          <w:sz w:val="16"/>
        </w:rPr>
        <w:t xml:space="preserve">. </w:t>
      </w:r>
      <w:r w:rsidRPr="00183873">
        <w:rPr>
          <w:rStyle w:val="StyleUnderline"/>
        </w:rPr>
        <w:t xml:space="preserve">The structural impossibility of fulfilling demands resonates with the </w:t>
      </w:r>
      <w:proofErr w:type="spellStart"/>
      <w:r w:rsidRPr="00183873">
        <w:rPr>
          <w:rStyle w:val="StyleUnderline"/>
        </w:rPr>
        <w:t>freudian</w:t>
      </w:r>
      <w:proofErr w:type="spellEnd"/>
      <w:r w:rsidRPr="00183873">
        <w:rPr>
          <w:rStyle w:val="StyleUnderline"/>
        </w:rPr>
        <w:t xml:space="preserve"> de- mand in that the frustration of demand produces the articulation of desire</w:t>
      </w:r>
      <w:r w:rsidRPr="00183873">
        <w:rPr>
          <w:sz w:val="16"/>
        </w:rPr>
        <w:t>. Thus, Lacan argues that “</w:t>
      </w:r>
      <w:r w:rsidRPr="00183873">
        <w:rPr>
          <w:rStyle w:val="StyleUnderline"/>
        </w:rPr>
        <w:t>desire is neither the appetite for satisfaction, nor the demand for love, but the difference that results from the subtraction of the first from the second</w:t>
      </w:r>
      <w:r w:rsidRPr="00183873">
        <w:rPr>
          <w:sz w:val="16"/>
        </w:rPr>
        <w:t>.”37 This sentiment animates the crucial Lacanian claim for the impossibility of the other giving a gift that it does not have, namely the gift of love: “all demand implies . . . a request for love</w:t>
      </w:r>
      <w:proofErr w:type="gramStart"/>
      <w:r w:rsidRPr="00183873">
        <w:rPr>
          <w:sz w:val="16"/>
        </w:rPr>
        <w:t>. . . .</w:t>
      </w:r>
      <w:proofErr w:type="gramEnd"/>
      <w:r w:rsidRPr="00183873">
        <w:rPr>
          <w:sz w:val="16"/>
        </w:rPr>
        <w:t xml:space="preserve"> Desire begins to take shape in the margin in which demand becomes separated from need: this margin being that which is opened up by demand, the appeal of which can be unconditional only in regards to the other . . . having no universal satisfaction</w:t>
      </w:r>
      <w:proofErr w:type="gramStart"/>
      <w:r w:rsidRPr="00183873">
        <w:rPr>
          <w:sz w:val="16"/>
        </w:rPr>
        <w:t>. . . .</w:t>
      </w:r>
      <w:proofErr w:type="gramEnd"/>
      <w:r w:rsidRPr="00183873">
        <w:rPr>
          <w:sz w:val="16"/>
        </w:rPr>
        <w:t xml:space="preserve"> it is this whim that introduces the phantom of omnipotence, not of the subject, but of the other in which his demand is installed.”38 This framing of demand reverses the classically liberal presupposition regarding demand and agency. Contemporary and classical </w:t>
      </w:r>
      <w:r w:rsidRPr="00183873">
        <w:rPr>
          <w:rStyle w:val="Emphasis"/>
        </w:rPr>
        <w:t>liberal democratic theories presume that the demand is a way of exerting agency</w:t>
      </w:r>
      <w:r w:rsidRPr="00183873">
        <w:rPr>
          <w:rStyle w:val="StyleUnderline"/>
        </w:rPr>
        <w:t xml:space="preserve"> and, further, that the more firmly the demand is lodged, the greater the production of an agential effect. </w:t>
      </w:r>
      <w:r w:rsidRPr="00183873">
        <w:rPr>
          <w:rStyle w:val="Emphasis"/>
        </w:rPr>
        <w:t xml:space="preserve">The Lacanian framing of the demand sees the relationship as exactly the opposite: </w:t>
      </w:r>
      <w:r w:rsidRPr="00183873">
        <w:rPr>
          <w:rStyle w:val="Emphasis"/>
          <w:highlight w:val="green"/>
        </w:rPr>
        <w:t>the more firmly one lodges a demand, the more desperately one clings to the legitimate ability of an institution to fulfill it</w:t>
      </w:r>
      <w:r w:rsidRPr="00183873">
        <w:rPr>
          <w:rStyle w:val="StyleUnderline"/>
        </w:rPr>
        <w:t xml:space="preserve">. Hypothetically, </w:t>
      </w:r>
      <w:r w:rsidRPr="00183873">
        <w:rPr>
          <w:rStyle w:val="StyleUnderline"/>
          <w:highlight w:val="green"/>
        </w:rPr>
        <w:t>demands</w:t>
      </w:r>
      <w:r w:rsidRPr="00183873">
        <w:rPr>
          <w:rStyle w:val="StyleUnderline"/>
        </w:rPr>
        <w:t xml:space="preserve"> ought </w:t>
      </w:r>
      <w:proofErr w:type="gramStart"/>
      <w:r w:rsidRPr="00183873">
        <w:rPr>
          <w:rStyle w:val="StyleUnderline"/>
          <w:highlight w:val="green"/>
        </w:rPr>
        <w:t>reach</w:t>
      </w:r>
      <w:proofErr w:type="gramEnd"/>
      <w:r w:rsidRPr="00183873">
        <w:rPr>
          <w:rStyle w:val="StyleUnderline"/>
          <w:highlight w:val="green"/>
        </w:rPr>
        <w:t xml:space="preserve"> a</w:t>
      </w:r>
      <w:r w:rsidRPr="00183873">
        <w:rPr>
          <w:rStyle w:val="StyleUnderline"/>
        </w:rPr>
        <w:t xml:space="preserve"> kind of </w:t>
      </w:r>
      <w:r w:rsidRPr="00183873">
        <w:rPr>
          <w:rStyle w:val="Emphasis"/>
          <w:highlight w:val="green"/>
        </w:rPr>
        <w:t>breaking point</w:t>
      </w:r>
      <w:r w:rsidRPr="00183873">
        <w:rPr>
          <w:rStyle w:val="StyleUnderline"/>
          <w:highlight w:val="green"/>
        </w:rPr>
        <w:t xml:space="preserve"> </w:t>
      </w:r>
      <w:r w:rsidRPr="00183873">
        <w:rPr>
          <w:rStyle w:val="StyleUnderline"/>
        </w:rPr>
        <w:t xml:space="preserve">where </w:t>
      </w:r>
      <w:r w:rsidRPr="00183873">
        <w:rPr>
          <w:rStyle w:val="StyleUnderline"/>
          <w:highlight w:val="green"/>
        </w:rPr>
        <w:t>the inability of an</w:t>
      </w:r>
      <w:r w:rsidRPr="00183873">
        <w:rPr>
          <w:rStyle w:val="StyleUnderline"/>
        </w:rPr>
        <w:t xml:space="preserve"> institution or </w:t>
      </w:r>
      <w:r w:rsidRPr="00183873">
        <w:rPr>
          <w:rStyle w:val="StyleUnderline"/>
          <w:highlight w:val="green"/>
        </w:rPr>
        <w:t>order to</w:t>
      </w:r>
      <w:r w:rsidRPr="00183873">
        <w:rPr>
          <w:rStyle w:val="StyleUnderline"/>
        </w:rPr>
        <w:t xml:space="preserve"> pr</w:t>
      </w:r>
      <w:r w:rsidRPr="00183873">
        <w:rPr>
          <w:rStyle w:val="StyleUnderline"/>
          <w:highlight w:val="green"/>
        </w:rPr>
        <w:t xml:space="preserve">offer a response should </w:t>
      </w:r>
      <w:r w:rsidRPr="00183873">
        <w:rPr>
          <w:rStyle w:val="Emphasis"/>
          <w:highlight w:val="green"/>
        </w:rPr>
        <w:t>produce a reevaluation of the economy of demand and desire</w:t>
      </w:r>
      <w:r w:rsidRPr="00183873">
        <w:rPr>
          <w:rStyle w:val="Emphasis"/>
        </w:rPr>
        <w:t>.</w:t>
      </w:r>
      <w:r w:rsidRPr="00183873">
        <w:rPr>
          <w:rStyle w:val="StyleUnderline"/>
        </w:rPr>
        <w:t xml:space="preserve"> In analytic terms, </w:t>
      </w:r>
      <w:r w:rsidRPr="00183873">
        <w:rPr>
          <w:rStyle w:val="Emphasis"/>
        </w:rPr>
        <w:t xml:space="preserve">this is the moment of subtraction, where the manifest content of the </w:t>
      </w:r>
      <w:r w:rsidRPr="00183873">
        <w:rPr>
          <w:rStyle w:val="Emphasis"/>
          <w:highlight w:val="green"/>
        </w:rPr>
        <w:t>demand is stripped</w:t>
      </w:r>
      <w:r w:rsidRPr="00183873">
        <w:rPr>
          <w:rStyle w:val="Emphasis"/>
        </w:rPr>
        <w:t xml:space="preserve"> away </w:t>
      </w:r>
      <w:r w:rsidRPr="00183873">
        <w:rPr>
          <w:rStyle w:val="Emphasis"/>
          <w:highlight w:val="green"/>
        </w:rPr>
        <w:t>and</w:t>
      </w:r>
      <w:r w:rsidRPr="00183873">
        <w:rPr>
          <w:rStyle w:val="Emphasis"/>
        </w:rPr>
        <w:t xml:space="preserve"> the </w:t>
      </w:r>
      <w:r w:rsidRPr="00183873">
        <w:rPr>
          <w:rStyle w:val="Emphasis"/>
          <w:highlight w:val="green"/>
        </w:rPr>
        <w:t>desire</w:t>
      </w:r>
      <w:r w:rsidRPr="00183873">
        <w:rPr>
          <w:rStyle w:val="Emphasis"/>
        </w:rPr>
        <w:t xml:space="preserve"> that underwrites it </w:t>
      </w:r>
      <w:r w:rsidRPr="00183873">
        <w:rPr>
          <w:rStyle w:val="Emphasis"/>
          <w:highlight w:val="green"/>
        </w:rPr>
        <w:t>is laid bare</w:t>
      </w:r>
      <w:r w:rsidRPr="00183873">
        <w:rPr>
          <w:rStyle w:val="StyleUnderline"/>
        </w:rPr>
        <w:t>.</w:t>
      </w:r>
      <w:r w:rsidRPr="00183873">
        <w:rPr>
          <w:sz w:val="16"/>
        </w:rPr>
        <w:t xml:space="preserve"> The result of this “subtraction” is that the subject is </w:t>
      </w:r>
      <w:proofErr w:type="gramStart"/>
      <w:r w:rsidRPr="00183873">
        <w:rPr>
          <w:sz w:val="16"/>
        </w:rPr>
        <w:t>in a position</w:t>
      </w:r>
      <w:proofErr w:type="gramEnd"/>
      <w:r w:rsidRPr="00183873">
        <w:rPr>
          <w:sz w:val="16"/>
        </w:rPr>
        <w:t xml:space="preserve"> to relate to its desire, not as a set of deferrals, avoidances, or transposition but rather as an owned political disposition. As Lacan frames it, demanding subjects are either learning to reassert the centrality of their demand or coming to terms with the impotence of the Other as a satisfier of demands: “But it is in the dialectic of the demand for love and the test of desire that development is ordered</w:t>
      </w:r>
      <w:proofErr w:type="gramStart"/>
      <w:r w:rsidRPr="00183873">
        <w:rPr>
          <w:sz w:val="16"/>
        </w:rPr>
        <w:t>. . . .</w:t>
      </w:r>
      <w:proofErr w:type="gramEnd"/>
      <w:r w:rsidRPr="00183873">
        <w:rPr>
          <w:sz w:val="16"/>
        </w:rPr>
        <w:t xml:space="preserve"> [T]his test of the desire of the Other is decisive not in the sense that the subject learns by it whether or not he has a phallus, but in the sense that he learns that the mother does not have it.”39 </w:t>
      </w:r>
      <w:r w:rsidRPr="00183873">
        <w:rPr>
          <w:rStyle w:val="StyleUnderline"/>
          <w:highlight w:val="green"/>
        </w:rPr>
        <w:t xml:space="preserve">The point </w:t>
      </w:r>
      <w:r w:rsidRPr="00183873">
        <w:rPr>
          <w:rStyle w:val="StyleUnderline"/>
        </w:rPr>
        <w:t xml:space="preserve">of this disposition </w:t>
      </w:r>
      <w:r w:rsidRPr="00183873">
        <w:rPr>
          <w:rStyle w:val="StyleUnderline"/>
          <w:highlight w:val="green"/>
        </w:rPr>
        <w:t>is to bring the subject to a point where they might “</w:t>
      </w:r>
      <w:r w:rsidRPr="00183873">
        <w:rPr>
          <w:rStyle w:val="Emphasis"/>
          <w:highlight w:val="green"/>
        </w:rPr>
        <w:t>recognize and name” their own desire and</w:t>
      </w:r>
      <w:r w:rsidRPr="00183873">
        <w:rPr>
          <w:rStyle w:val="Emphasis"/>
        </w:rPr>
        <w:t xml:space="preserve">, as a result, </w:t>
      </w:r>
      <w:r w:rsidRPr="00183873">
        <w:rPr>
          <w:rStyle w:val="Emphasis"/>
          <w:highlight w:val="green"/>
        </w:rPr>
        <w:t xml:space="preserve">become a political subject </w:t>
      </w:r>
      <w:r w:rsidRPr="00183873">
        <w:rPr>
          <w:rStyle w:val="Emphasis"/>
        </w:rPr>
        <w:t>in the sense of being able to truly argue for something</w:t>
      </w:r>
      <w:r w:rsidRPr="00183873">
        <w:rPr>
          <w:rStyle w:val="StyleUnderline"/>
        </w:rPr>
        <w:t xml:space="preserve"> without being dependent on the other as a support for or organizing principle for political identity.</w:t>
      </w:r>
      <w:r w:rsidRPr="00183873">
        <w:rPr>
          <w:sz w:val="16"/>
        </w:rPr>
        <w:t xml:space="preserve"> Thus, desire has both a general status and a specific status for each subject. It is not just the mirror that produces the subject and its investments but the desire and sets of proxy objects that cover over this original gap. As Easthope puts it: “Lacan is sure that everyone’s desire is somehow different and their own—lack is nevertheless my lack. How can this be if each of us is just lost in language . . . passing through demand into desire, something from the Real, from the individual’s being before language, is retained as a trace enough to determine that I desire here and there, not anywhere and everywhere. Lacan terms this </w:t>
      </w:r>
      <w:proofErr w:type="spellStart"/>
      <w:r w:rsidRPr="00183873">
        <w:rPr>
          <w:sz w:val="16"/>
        </w:rPr>
        <w:t>objet</w:t>
      </w:r>
      <w:proofErr w:type="spellEnd"/>
      <w:r w:rsidRPr="00183873">
        <w:rPr>
          <w:sz w:val="16"/>
        </w:rPr>
        <w:t xml:space="preserve"> petit a . . . petit a is different for everyone; and it can never be in substitutes for it in which I try to </w:t>
      </w:r>
      <w:proofErr w:type="spellStart"/>
      <w:r w:rsidRPr="00183873">
        <w:rPr>
          <w:sz w:val="16"/>
        </w:rPr>
        <w:t>refind</w:t>
      </w:r>
      <w:proofErr w:type="spellEnd"/>
      <w:r w:rsidRPr="00183873">
        <w:rPr>
          <w:sz w:val="16"/>
        </w:rPr>
        <w:t xml:space="preserve"> it.”40 </w:t>
      </w:r>
      <w:r w:rsidRPr="00183873">
        <w:rPr>
          <w:rStyle w:val="StyleUnderline"/>
        </w:rPr>
        <w:t xml:space="preserve">Though individuated, this naming is not about discovering a latently held but hidden interiority, rather it is about naming a practice of thinking the uniqueness of individual subjects as a product of discourses that produce them. Thus, this is an account of political </w:t>
      </w:r>
      <w:proofErr w:type="spellStart"/>
      <w:r w:rsidRPr="00183873">
        <w:rPr>
          <w:rStyle w:val="StyleUnderline"/>
        </w:rPr>
        <w:t>subjectivization</w:t>
      </w:r>
      <w:proofErr w:type="spellEnd"/>
      <w:r w:rsidRPr="00183873">
        <w:rPr>
          <w:rStyle w:val="StyleUnderline"/>
        </w:rPr>
        <w:t xml:space="preserve"> that is not solely oriented toward or determined by the locus of the demand but that is also determined by the contingent sets of coping strategies that orient a subject toward others and a political order and serve as the condition of possibility for demands. As Lacan argues, </w:t>
      </w:r>
      <w:r w:rsidRPr="00183873">
        <w:rPr>
          <w:rStyle w:val="Emphasis"/>
        </w:rPr>
        <w:t>this is the point where a subject becomes a kind of new presence or a new political possibility</w:t>
      </w:r>
      <w:r w:rsidRPr="00183873">
        <w:rPr>
          <w:rStyle w:val="StyleUnderline"/>
        </w:rPr>
        <w:t>: “That the subject should come to recognize and to name his desire; that is the efficacious action of analysis.</w:t>
      </w:r>
      <w:r w:rsidRPr="00183873">
        <w:rPr>
          <w:sz w:val="16"/>
        </w:rPr>
        <w:t xml:space="preserve"> But it isn’t a question of recognizing something which would be entirely given</w:t>
      </w:r>
      <w:proofErr w:type="gramStart"/>
      <w:r w:rsidRPr="00183873">
        <w:rPr>
          <w:sz w:val="16"/>
        </w:rPr>
        <w:t>. . . .</w:t>
      </w:r>
      <w:proofErr w:type="gramEnd"/>
      <w:r w:rsidRPr="00183873">
        <w:rPr>
          <w:sz w:val="16"/>
        </w:rPr>
        <w:t xml:space="preserve"> In naming it, the subject creates, brings forth, a new presence in the world.”41 </w:t>
      </w:r>
      <w:r w:rsidRPr="00183873">
        <w:rPr>
          <w:rStyle w:val="StyleUnderline"/>
        </w:rPr>
        <w:t>Alternatively, subjects can stay fixated on the demand, but in doing so they forfeit their desire</w:t>
      </w:r>
      <w:r w:rsidRPr="00183873">
        <w:rPr>
          <w:sz w:val="16"/>
        </w:rPr>
        <w:t xml:space="preserve">, or as Fink argues, “an analysis . . . that . . . does not go far enough in constituting the subject as desire leaves him or her stranded at the level of demand . . . unable to truly desire.”42 </w:t>
      </w:r>
      <w:r w:rsidRPr="00183873">
        <w:rPr>
          <w:rStyle w:val="Emphasis"/>
          <w:highlight w:val="green"/>
        </w:rPr>
        <w:t xml:space="preserve">A politics defined by </w:t>
      </w:r>
      <w:r w:rsidRPr="00183873">
        <w:rPr>
          <w:rStyle w:val="Emphasis"/>
        </w:rPr>
        <w:t xml:space="preserve">and exhausted in </w:t>
      </w:r>
      <w:r w:rsidRPr="00183873">
        <w:rPr>
          <w:rStyle w:val="Emphasis"/>
          <w:highlight w:val="green"/>
        </w:rPr>
        <w:t xml:space="preserve">demands is </w:t>
      </w:r>
      <w:r w:rsidRPr="00183873">
        <w:rPr>
          <w:rStyle w:val="Emphasis"/>
        </w:rPr>
        <w:t xml:space="preserve">by definition a </w:t>
      </w:r>
      <w:r w:rsidRPr="00183873">
        <w:rPr>
          <w:rStyle w:val="Emphasis"/>
          <w:highlight w:val="green"/>
        </w:rPr>
        <w:t>hysterical</w:t>
      </w:r>
      <w:r w:rsidRPr="00183873">
        <w:rPr>
          <w:rStyle w:val="Emphasis"/>
        </w:rPr>
        <w:t xml:space="preserve"> politics.</w:t>
      </w:r>
      <w:r w:rsidRPr="00183873">
        <w:rPr>
          <w:rStyle w:val="StyleUnderline"/>
        </w:rPr>
        <w:t xml:space="preserve"> </w:t>
      </w:r>
      <w:r w:rsidRPr="00183873">
        <w:rPr>
          <w:rStyle w:val="StyleUnderline"/>
          <w:highlight w:val="green"/>
        </w:rPr>
        <w:t xml:space="preserve">The hysteric is defined by </w:t>
      </w:r>
      <w:r w:rsidRPr="00183873">
        <w:rPr>
          <w:rStyle w:val="Emphasis"/>
          <w:highlight w:val="green"/>
        </w:rPr>
        <w:t>incessant demands on the other at the expense of ever articulating a desire that is theirs</w:t>
      </w:r>
      <w:r w:rsidRPr="00183873">
        <w:rPr>
          <w:rStyle w:val="Emphasis"/>
        </w:rPr>
        <w:t>.</w:t>
      </w:r>
      <w:r w:rsidRPr="00183873">
        <w:rPr>
          <w:sz w:val="16"/>
        </w:rPr>
        <w:t xml:space="preserve"> In the Ethics of Psychoanalysis, Lacan argues that </w:t>
      </w:r>
      <w:r w:rsidRPr="00183873">
        <w:rPr>
          <w:rStyle w:val="StyleUnderline"/>
        </w:rPr>
        <w:t xml:space="preserve">the hysteric’s demand that the </w:t>
      </w:r>
      <w:proofErr w:type="gramStart"/>
      <w:r w:rsidRPr="00183873">
        <w:rPr>
          <w:rStyle w:val="StyleUnderline"/>
        </w:rPr>
        <w:t>Other</w:t>
      </w:r>
      <w:proofErr w:type="gramEnd"/>
      <w:r w:rsidRPr="00183873">
        <w:rPr>
          <w:rStyle w:val="StyleUnderline"/>
        </w:rPr>
        <w:t xml:space="preserve"> produce an object is the support of an aversion toward one’s desire: “</w:t>
      </w:r>
      <w:r w:rsidRPr="00183873">
        <w:rPr>
          <w:rStyle w:val="Emphasis"/>
        </w:rPr>
        <w:t>the behavior of the hysteric, for example, has as its aim to recreate a state centered on the object</w:t>
      </w:r>
      <w:r w:rsidRPr="00183873">
        <w:rPr>
          <w:rStyle w:val="StyleUnderline"/>
        </w:rPr>
        <w:t>, insofar as this object . . . is . . . the support of an aversion.”</w:t>
      </w:r>
      <w:r w:rsidRPr="00183873">
        <w:rPr>
          <w:sz w:val="16"/>
        </w:rPr>
        <w:t xml:space="preserve">43 </w:t>
      </w:r>
      <w:r w:rsidRPr="00183873">
        <w:rPr>
          <w:rStyle w:val="StyleUnderline"/>
        </w:rPr>
        <w:t xml:space="preserve">This economy of aversion explains the ambivalent relationship between hysterics and their demands. </w:t>
      </w:r>
      <w:r w:rsidRPr="00183873">
        <w:rPr>
          <w:rStyle w:val="Emphasis"/>
        </w:rPr>
        <w:t>On one hand, the hysteric asserts their agency, even authority, over the Other. Yet, what appears as unfettered agency from the perspective of a discourse of authority is also simultaneously a surrender of desire by enjoying the act of figuring the other as the one with the exclusive capability to satisfy the demand.</w:t>
      </w:r>
      <w:r w:rsidRPr="00183873">
        <w:rPr>
          <w:rStyle w:val="StyleUnderline"/>
        </w:rPr>
        <w:t xml:space="preserve"> </w:t>
      </w:r>
      <w:r w:rsidRPr="00183873">
        <w:rPr>
          <w:rStyle w:val="Emphasis"/>
        </w:rPr>
        <w:t>Thus, “as hysterics you demand a new master: you will get it!”</w:t>
      </w:r>
      <w:r w:rsidRPr="00183873">
        <w:rPr>
          <w:sz w:val="16"/>
        </w:rPr>
        <w:t xml:space="preserve"> </w:t>
      </w:r>
      <w:r w:rsidRPr="00183873">
        <w:rPr>
          <w:rStyle w:val="StyleUnderline"/>
          <w:highlight w:val="green"/>
        </w:rPr>
        <w:t>At the register of</w:t>
      </w:r>
      <w:r w:rsidRPr="00183873">
        <w:rPr>
          <w:rStyle w:val="StyleUnderline"/>
        </w:rPr>
        <w:t xml:space="preserve"> manifest </w:t>
      </w:r>
      <w:r w:rsidRPr="00183873">
        <w:rPr>
          <w:rStyle w:val="StyleUnderline"/>
          <w:highlight w:val="green"/>
        </w:rPr>
        <w:t xml:space="preserve">content, demands are </w:t>
      </w:r>
      <w:r w:rsidRPr="00183873">
        <w:rPr>
          <w:rStyle w:val="StyleUnderline"/>
        </w:rPr>
        <w:t xml:space="preserve">claims for </w:t>
      </w:r>
      <w:r w:rsidRPr="00183873">
        <w:rPr>
          <w:rStyle w:val="StyleUnderline"/>
          <w:highlight w:val="green"/>
        </w:rPr>
        <w:t>action</w:t>
      </w:r>
      <w:r w:rsidRPr="00183873">
        <w:rPr>
          <w:rStyle w:val="StyleUnderline"/>
        </w:rPr>
        <w:t xml:space="preserve"> and seemingly powerful, </w:t>
      </w:r>
      <w:r w:rsidRPr="00183873">
        <w:rPr>
          <w:rStyle w:val="StyleUnderline"/>
          <w:highlight w:val="green"/>
        </w:rPr>
        <w:t>but at the level of</w:t>
      </w:r>
      <w:r w:rsidRPr="00183873">
        <w:rPr>
          <w:rStyle w:val="StyleUnderline"/>
        </w:rPr>
        <w:t xml:space="preserve"> the rhetorical </w:t>
      </w:r>
      <w:r w:rsidRPr="00183873">
        <w:rPr>
          <w:rStyle w:val="StyleUnderline"/>
          <w:highlight w:val="green"/>
        </w:rPr>
        <w:t>form</w:t>
      </w:r>
      <w:r w:rsidRPr="00183873">
        <w:rPr>
          <w:rStyle w:val="StyleUnderline"/>
        </w:rPr>
        <w:t xml:space="preserve"> of the demand or in the register of enjoyment, </w:t>
      </w:r>
      <w:r w:rsidRPr="00183873">
        <w:rPr>
          <w:rStyle w:val="StyleUnderline"/>
          <w:highlight w:val="green"/>
        </w:rPr>
        <w:t>demand is</w:t>
      </w:r>
      <w:r w:rsidRPr="00183873">
        <w:rPr>
          <w:rStyle w:val="StyleUnderline"/>
        </w:rPr>
        <w:t xml:space="preserve"> a kind of </w:t>
      </w:r>
      <w:r w:rsidRPr="00183873">
        <w:rPr>
          <w:rStyle w:val="StyleUnderline"/>
          <w:highlight w:val="green"/>
        </w:rPr>
        <w:t>surrender</w:t>
      </w:r>
      <w:r w:rsidRPr="00183873">
        <w:rPr>
          <w:rStyle w:val="StyleUnderline"/>
        </w:rPr>
        <w:t xml:space="preserve">. As a relation of address the hysterical demand is more a demand for recognition and love from an ostensibly repressive order than a claim for change. The limitation of the students’ </w:t>
      </w:r>
      <w:proofErr w:type="gramStart"/>
      <w:r w:rsidRPr="00183873">
        <w:rPr>
          <w:rStyle w:val="StyleUnderline"/>
        </w:rPr>
        <w:t>call</w:t>
      </w:r>
      <w:proofErr w:type="gramEnd"/>
      <w:r w:rsidRPr="00183873">
        <w:rPr>
          <w:rStyle w:val="StyleUnderline"/>
        </w:rPr>
        <w:t xml:space="preserve"> on Lacan does not lie in the end they sought but in the fact that the hysterical address never quite breaks free from its framing of the master. </w:t>
      </w:r>
      <w:r w:rsidRPr="00183873">
        <w:rPr>
          <w:rStyle w:val="Emphasis"/>
          <w:highlight w:val="green"/>
        </w:rPr>
        <w:t xml:space="preserve">The </w:t>
      </w:r>
      <w:r w:rsidRPr="00183873">
        <w:rPr>
          <w:rStyle w:val="Emphasis"/>
        </w:rPr>
        <w:t xml:space="preserve">fundamental </w:t>
      </w:r>
      <w:r w:rsidRPr="00183873">
        <w:rPr>
          <w:rStyle w:val="Emphasis"/>
          <w:highlight w:val="green"/>
        </w:rPr>
        <w:t>problem</w:t>
      </w:r>
      <w:r w:rsidRPr="00183873">
        <w:rPr>
          <w:rStyle w:val="Emphasis"/>
        </w:rPr>
        <w:t xml:space="preserve"> of democracy </w:t>
      </w:r>
      <w:r w:rsidRPr="00183873">
        <w:rPr>
          <w:rStyle w:val="Emphasis"/>
          <w:highlight w:val="green"/>
        </w:rPr>
        <w:t>is</w:t>
      </w:r>
      <w:r w:rsidRPr="00183873">
        <w:rPr>
          <w:rStyle w:val="Emphasis"/>
        </w:rPr>
        <w:t xml:space="preserve"> not articulating resistance over and against hegemony but rather </w:t>
      </w:r>
      <w:r w:rsidRPr="00183873">
        <w:rPr>
          <w:rStyle w:val="Emphasis"/>
          <w:highlight w:val="green"/>
        </w:rPr>
        <w:t xml:space="preserve">the </w:t>
      </w:r>
      <w:r w:rsidRPr="00183873">
        <w:rPr>
          <w:rStyle w:val="Emphasis"/>
        </w:rPr>
        <w:t xml:space="preserve">practices of </w:t>
      </w:r>
      <w:r w:rsidRPr="00183873">
        <w:rPr>
          <w:rStyle w:val="Emphasis"/>
          <w:highlight w:val="green"/>
        </w:rPr>
        <w:t>enjoyment that sustain an addiction to mastery</w:t>
      </w:r>
      <w:r w:rsidRPr="00183873">
        <w:rPr>
          <w:rStyle w:val="Emphasis"/>
        </w:rPr>
        <w:t xml:space="preserve"> and a deferral of desire.</w:t>
      </w:r>
      <w:r w:rsidRPr="00183873">
        <w:rPr>
          <w:rStyle w:val="StyleUnderline"/>
        </w:rPr>
        <w:t xml:space="preserve"> Hysteria is a politically effective subject position in some ways, but it is politically constraining from the perspective of organized political dissent. If not a unidirectional practice of resistance, hysteria is at best a politics of interruption. Imagine a world where the state was the perfect and complete embodiment of a hegemonic order, without interruption or remainder</w:t>
      </w:r>
      <w:r w:rsidRPr="00183873">
        <w:rPr>
          <w:sz w:val="16"/>
        </w:rPr>
        <w:t xml:space="preserve">, and the discursive system was hermetically closed. </w:t>
      </w:r>
      <w:r w:rsidRPr="00183873">
        <w:rPr>
          <w:rStyle w:val="StyleUnderline"/>
        </w:rPr>
        <w:t>Politics would be an impossibility: with no site for contest or reappropriation, politics would simply be the automatic extension of structure.</w:t>
      </w:r>
      <w:r w:rsidRPr="00183873">
        <w:rPr>
          <w:sz w:val="16"/>
        </w:rPr>
        <w:t xml:space="preserve"> </w:t>
      </w:r>
      <w:r w:rsidRPr="00183873">
        <w:rPr>
          <w:rStyle w:val="StyleUnderline"/>
        </w:rPr>
        <w:t>Hysteria is a site of interruption, in that hysteria represents</w:t>
      </w:r>
      <w:r w:rsidRPr="00183873">
        <w:rPr>
          <w:sz w:val="16"/>
        </w:rPr>
        <w:t xml:space="preserve"> a challenge to our hypothetical system, </w:t>
      </w:r>
      <w:r w:rsidRPr="00183873">
        <w:rPr>
          <w:rStyle w:val="StyleUnderline"/>
        </w:rPr>
        <w:t xml:space="preserve">refusing straightforward incorporation by its symbolic logic. But, stepping outside this hypothetical non-polity, on balance, hysteria is politically constraining because the form of the demand, as a way of organizing the field of political enjoyment, requires that the system continue to act in certain ways to sustain its logic. Though on the surface it is an act of symbolic dissent, hysteria represents an affirmation of a hegemonic order and is therefore a particularly fraught form of political </w:t>
      </w:r>
      <w:proofErr w:type="spellStart"/>
      <w:r w:rsidRPr="00183873">
        <w:rPr>
          <w:rStyle w:val="StyleUnderline"/>
        </w:rPr>
        <w:t>subjectivization</w:t>
      </w:r>
      <w:proofErr w:type="spellEnd"/>
      <w:r w:rsidRPr="00183873">
        <w:rPr>
          <w:rStyle w:val="StyleUnderline"/>
        </w:rPr>
        <w:t xml:space="preserve">. </w:t>
      </w:r>
      <w:r w:rsidRPr="00183873">
        <w:rPr>
          <w:sz w:val="16"/>
        </w:rPr>
        <w:t xml:space="preserve">The case of the hysteric produces an additional problem in defining </w:t>
      </w:r>
      <w:proofErr w:type="spellStart"/>
      <w:r w:rsidRPr="00183873">
        <w:rPr>
          <w:sz w:val="16"/>
        </w:rPr>
        <w:t>jou</w:t>
      </w:r>
      <w:proofErr w:type="spellEnd"/>
      <w:r w:rsidRPr="00183873">
        <w:rPr>
          <w:sz w:val="16"/>
        </w:rPr>
        <w:t xml:space="preserve">- </w:t>
      </w:r>
      <w:proofErr w:type="spellStart"/>
      <w:r w:rsidRPr="00183873">
        <w:rPr>
          <w:sz w:val="16"/>
        </w:rPr>
        <w:t>issance</w:t>
      </w:r>
      <w:proofErr w:type="spellEnd"/>
      <w:r w:rsidRPr="00183873">
        <w:rPr>
          <w:sz w:val="16"/>
        </w:rPr>
        <w:t xml:space="preserve"> as equivalent with hegemony. one way of defining </w:t>
      </w:r>
      <w:r w:rsidRPr="00183873">
        <w:rPr>
          <w:rStyle w:val="StyleUnderline"/>
        </w:rPr>
        <w:t>hysteria</w:t>
      </w:r>
      <w:r w:rsidRPr="00183873">
        <w:rPr>
          <w:sz w:val="16"/>
        </w:rPr>
        <w:t xml:space="preserve"> is to say that it </w:t>
      </w:r>
      <w:r w:rsidRPr="00183873">
        <w:rPr>
          <w:rStyle w:val="StyleUnderline"/>
        </w:rPr>
        <w:t>is a form of enjoyment that is defined by its very disorganization</w:t>
      </w:r>
      <w:r w:rsidRPr="00183873">
        <w:rPr>
          <w:sz w:val="16"/>
        </w:rPr>
        <w:t xml:space="preserve">. As Gérard </w:t>
      </w:r>
      <w:proofErr w:type="spellStart"/>
      <w:r w:rsidRPr="00183873">
        <w:rPr>
          <w:sz w:val="16"/>
        </w:rPr>
        <w:t>Wajcman</w:t>
      </w:r>
      <w:proofErr w:type="spellEnd"/>
      <w:r w:rsidRPr="00183873">
        <w:rPr>
          <w:sz w:val="16"/>
        </w:rPr>
        <w:t xml:space="preserve"> frames it, the fundamental analytical problem in defining hysteria is precisely that it is a paradoxical refusal of organized enjoyment by a constant act of deferral. This deferral functions by asserting a form of agency over the other while simultaneously demanding that the other pro- vide an organizing principle for hysterical enjoyment, something the other cannot provide. Hysteria never moves beyond the question or the riddle, as </w:t>
      </w:r>
      <w:proofErr w:type="spellStart"/>
      <w:r w:rsidRPr="00183873">
        <w:rPr>
          <w:sz w:val="16"/>
        </w:rPr>
        <w:t>Wajcman</w:t>
      </w:r>
      <w:proofErr w:type="spellEnd"/>
      <w:r w:rsidRPr="00183873">
        <w:rPr>
          <w:sz w:val="16"/>
        </w:rPr>
        <w:t xml:space="preserve"> argues: </w:t>
      </w:r>
      <w:r w:rsidRPr="00183873">
        <w:rPr>
          <w:rStyle w:val="StyleUnderline"/>
        </w:rPr>
        <w:t>the “hysteric . . . cannot be mastered by knowledge and therefore remains outside of history, even outside its own</w:t>
      </w:r>
      <w:proofErr w:type="gramStart"/>
      <w:r w:rsidRPr="00183873">
        <w:rPr>
          <w:sz w:val="16"/>
        </w:rPr>
        <w:t>. . . .</w:t>
      </w:r>
      <w:proofErr w:type="gramEnd"/>
      <w:r w:rsidRPr="00183873">
        <w:rPr>
          <w:sz w:val="16"/>
        </w:rPr>
        <w:t xml:space="preserve"> [</w:t>
      </w:r>
      <w:proofErr w:type="spellStart"/>
      <w:r w:rsidRPr="00183873">
        <w:rPr>
          <w:sz w:val="16"/>
        </w:rPr>
        <w:t>i</w:t>
      </w:r>
      <w:proofErr w:type="spellEnd"/>
      <w:r w:rsidRPr="00183873">
        <w:rPr>
          <w:sz w:val="16"/>
        </w:rPr>
        <w:t>]f hysteria is a set of statements about the hysteric, then the hysteric is what eludes those statements, escapes this knowledge</w:t>
      </w:r>
      <w:proofErr w:type="gramStart"/>
      <w:r w:rsidRPr="00183873">
        <w:rPr>
          <w:sz w:val="16"/>
        </w:rPr>
        <w:t>. . . .</w:t>
      </w:r>
      <w:proofErr w:type="gramEnd"/>
      <w:r w:rsidRPr="00183873">
        <w:rPr>
          <w:sz w:val="16"/>
        </w:rPr>
        <w:t xml:space="preserve"> [T]he history of hysteria bears witness to something fundamental in the human condition—being put under pressure to answer a question.”44 Thus, a difficulty for a relatively formal/ structural account of hegemony as a substitute for jouissance without </w:t>
      </w:r>
      <w:proofErr w:type="spellStart"/>
      <w:r w:rsidRPr="00183873">
        <w:rPr>
          <w:sz w:val="16"/>
        </w:rPr>
        <w:t>reduc</w:t>
      </w:r>
      <w:proofErr w:type="spellEnd"/>
      <w:r w:rsidRPr="00183873">
        <w:rPr>
          <w:sz w:val="16"/>
        </w:rPr>
        <w:t xml:space="preserve">- </w:t>
      </w:r>
      <w:proofErr w:type="spellStart"/>
      <w:r w:rsidRPr="00183873">
        <w:rPr>
          <w:sz w:val="16"/>
        </w:rPr>
        <w:t>tion</w:t>
      </w:r>
      <w:proofErr w:type="spellEnd"/>
      <w:r w:rsidRPr="00183873">
        <w:rPr>
          <w:sz w:val="16"/>
        </w:rPr>
        <w:t xml:space="preserve">: where is the place for a practice of enjoyment that by its nature eludes naming in the order of knowledge? This account of hysteria provides a sig- </w:t>
      </w:r>
      <w:proofErr w:type="spellStart"/>
      <w:r w:rsidRPr="00183873">
        <w:rPr>
          <w:sz w:val="16"/>
        </w:rPr>
        <w:t>nificant</w:t>
      </w:r>
      <w:proofErr w:type="spellEnd"/>
      <w:r w:rsidRPr="00183873">
        <w:rPr>
          <w:sz w:val="16"/>
        </w:rPr>
        <w:t xml:space="preserve"> test case for the equation between jouissance and hegemony, for the political promise and peril of demands and ultimately for the efficacy of a hysterical politics. But the results of such a test can only be born out in the realm of everyday politics. On Resistance: The Dangers of Enjoying One’s Demands </w:t>
      </w:r>
      <w:r w:rsidRPr="00183873">
        <w:rPr>
          <w:rStyle w:val="Emphasis"/>
        </w:rPr>
        <w:t xml:space="preserve">The demands of student revolutionaries and </w:t>
      </w:r>
      <w:proofErr w:type="spellStart"/>
      <w:r w:rsidRPr="00183873">
        <w:rPr>
          <w:rStyle w:val="Emphasis"/>
        </w:rPr>
        <w:t>antiglobalization</w:t>
      </w:r>
      <w:proofErr w:type="spellEnd"/>
      <w:r w:rsidRPr="00183873">
        <w:rPr>
          <w:rStyle w:val="Emphasis"/>
        </w:rPr>
        <w:t xml:space="preserve"> protestors provide a set of opportunities for interrogating hysteria as a political practice</w:t>
      </w:r>
      <w:r w:rsidRPr="00183873">
        <w:rPr>
          <w:sz w:val="16"/>
        </w:rPr>
        <w:t xml:space="preserve">. for the </w:t>
      </w:r>
      <w:proofErr w:type="spellStart"/>
      <w:r w:rsidRPr="00183873">
        <w:rPr>
          <w:sz w:val="16"/>
        </w:rPr>
        <w:t>antiglobalization</w:t>
      </w:r>
      <w:proofErr w:type="spellEnd"/>
      <w:r w:rsidRPr="00183873">
        <w:rPr>
          <w:sz w:val="16"/>
        </w:rPr>
        <w:t xml:space="preserve"> protestors cited earlier, demands to be added to a list of dangerous globophobes uncannily condense a dynamic inherent to all demands for recognition. But </w:t>
      </w:r>
      <w:r w:rsidRPr="00183873">
        <w:rPr>
          <w:rStyle w:val="StyleUnderline"/>
        </w:rPr>
        <w:t>the demands of the Mexico Solidarity net- work and the Seattle independent Media project demand more than recognition: they also demand danger as a specific mode of representation</w:t>
      </w:r>
      <w:r w:rsidRPr="00183873">
        <w:rPr>
          <w:sz w:val="16"/>
        </w:rPr>
        <w:t>. “</w:t>
      </w:r>
      <w:r w:rsidRPr="00183873">
        <w:rPr>
          <w:rStyle w:val="StyleUnderline"/>
        </w:rPr>
        <w:t xml:space="preserve">Danger” functions as a sign of something more than inclusion, </w:t>
      </w:r>
      <w:r w:rsidRPr="00183873">
        <w:rPr>
          <w:rStyle w:val="Emphasis"/>
        </w:rPr>
        <w:t>a way of reaffirming the protestors’ imaginary agency over processes of globalization</w:t>
      </w:r>
      <w:r w:rsidRPr="00183873">
        <w:rPr>
          <w:sz w:val="16"/>
        </w:rPr>
        <w:t xml:space="preserve">. </w:t>
      </w:r>
      <w:r w:rsidRPr="00183873">
        <w:rPr>
          <w:rStyle w:val="StyleUnderline"/>
        </w:rPr>
        <w:t xml:space="preserve">if danger represents an assertion of agency, and the assertion of agency is proportional to the deferral of desire to the master upon whom the demand is placed, then </w:t>
      </w:r>
      <w:r w:rsidRPr="00183873">
        <w:rPr>
          <w:rStyle w:val="Emphasis"/>
          <w:highlight w:val="green"/>
        </w:rPr>
        <w:t>demands</w:t>
      </w:r>
      <w:r w:rsidRPr="00183873">
        <w:rPr>
          <w:rStyle w:val="Emphasis"/>
        </w:rPr>
        <w:t xml:space="preserve"> to be </w:t>
      </w:r>
      <w:r w:rsidRPr="00183873">
        <w:rPr>
          <w:rStyle w:val="Emphasis"/>
          <w:highlight w:val="green"/>
        </w:rPr>
        <w:t>recognized as dangerous</w:t>
      </w:r>
      <w:r w:rsidRPr="00183873">
        <w:rPr>
          <w:rStyle w:val="Emphasis"/>
        </w:rPr>
        <w:t xml:space="preserve"> are doubly hysterical</w:t>
      </w:r>
      <w:r w:rsidRPr="00183873">
        <w:rPr>
          <w:sz w:val="16"/>
        </w:rPr>
        <w:t xml:space="preserve">. </w:t>
      </w:r>
      <w:r w:rsidRPr="00183873">
        <w:rPr>
          <w:rStyle w:val="Emphasis"/>
        </w:rPr>
        <w:t xml:space="preserve">Such demands </w:t>
      </w:r>
      <w:r w:rsidRPr="00183873">
        <w:rPr>
          <w:rStyle w:val="Emphasis"/>
          <w:highlight w:val="green"/>
        </w:rPr>
        <w:t>are</w:t>
      </w:r>
      <w:r w:rsidRPr="00183873">
        <w:rPr>
          <w:rStyle w:val="Emphasis"/>
        </w:rPr>
        <w:t xml:space="preserve"> also </w:t>
      </w:r>
      <w:r w:rsidRPr="00183873">
        <w:rPr>
          <w:rStyle w:val="Emphasis"/>
          <w:highlight w:val="green"/>
        </w:rPr>
        <w:t>demands for</w:t>
      </w:r>
      <w:r w:rsidRPr="00183873">
        <w:rPr>
          <w:rStyle w:val="Emphasis"/>
        </w:rPr>
        <w:t xml:space="preserve"> a certain kind of </w:t>
      </w:r>
      <w:r w:rsidRPr="00183873">
        <w:rPr>
          <w:rStyle w:val="Emphasis"/>
          <w:highlight w:val="green"/>
        </w:rPr>
        <w:t>love</w:t>
      </w:r>
      <w:r w:rsidRPr="00183873">
        <w:rPr>
          <w:rStyle w:val="Emphasis"/>
        </w:rPr>
        <w:t>, namely, the state might extend its love by recognizing the dangerousness of the one who makes the demand</w:t>
      </w:r>
      <w:r w:rsidRPr="00183873">
        <w:rPr>
          <w:sz w:val="16"/>
        </w:rPr>
        <w:t xml:space="preserve">. At the level the demand’s rhetorical function, </w:t>
      </w:r>
      <w:r w:rsidRPr="00183873">
        <w:rPr>
          <w:rStyle w:val="StyleUnderline"/>
        </w:rPr>
        <w:t xml:space="preserve">dangerousness is metonymically connected with the idea that average citizens can effect change in the prevailing order, or that they might be recognized as agents who, in the instance of the list of </w:t>
      </w:r>
      <w:proofErr w:type="spellStart"/>
      <w:r w:rsidRPr="00183873">
        <w:rPr>
          <w:rStyle w:val="StyleUnderline"/>
        </w:rPr>
        <w:t>globalophobic</w:t>
      </w:r>
      <w:proofErr w:type="spellEnd"/>
      <w:r w:rsidRPr="00183873">
        <w:rPr>
          <w:rStyle w:val="StyleUnderline"/>
        </w:rPr>
        <w:t xml:space="preserve"> leaders, can command the Mexican state to re- affirm their agency by recognizing their dangerousness</w:t>
      </w:r>
      <w:r w:rsidRPr="00183873">
        <w:rPr>
          <w:sz w:val="16"/>
        </w:rPr>
        <w:t xml:space="preserve">. </w:t>
      </w:r>
      <w:r w:rsidRPr="00183873">
        <w:rPr>
          <w:rStyle w:val="StyleUnderline"/>
        </w:rPr>
        <w:t>The rhetorical structure of danger implies the continuing existence of the state or governing apparatus’s interests, and these interests become a nodal point at which the hysterical demand is discharged</w:t>
      </w:r>
      <w:r w:rsidRPr="00183873">
        <w:rPr>
          <w:sz w:val="16"/>
        </w:rPr>
        <w:t xml:space="preserve">. </w:t>
      </w:r>
      <w:r w:rsidRPr="00183873">
        <w:rPr>
          <w:rStyle w:val="Emphasis"/>
        </w:rPr>
        <w:t>This structure generates enjoyment of the existence of oppressive state policies as a point for the articulation of identity</w:t>
      </w:r>
      <w:r w:rsidRPr="00183873">
        <w:rPr>
          <w:sz w:val="16"/>
        </w:rPr>
        <w:t xml:space="preserve">. </w:t>
      </w:r>
      <w:r w:rsidRPr="00183873">
        <w:rPr>
          <w:rStyle w:val="Emphasis"/>
        </w:rPr>
        <w:t>The addiction to the state and the demands for the state’s love is also bound up with a fundamental dependency on the oppression of the state</w:t>
      </w:r>
      <w:r w:rsidRPr="00183873">
        <w:rPr>
          <w:sz w:val="16"/>
        </w:rPr>
        <w:t xml:space="preserve">: </w:t>
      </w:r>
      <w:proofErr w:type="gramStart"/>
      <w:r w:rsidRPr="00183873">
        <w:rPr>
          <w:rStyle w:val="Emphasis"/>
        </w:rPr>
        <w:t>otherwise</w:t>
      </w:r>
      <w:proofErr w:type="gramEnd"/>
      <w:r w:rsidRPr="00183873">
        <w:rPr>
          <w:rStyle w:val="Emphasis"/>
        </w:rPr>
        <w:t xml:space="preserve"> the identity would collapse</w:t>
      </w:r>
      <w:r w:rsidRPr="00183873">
        <w:rPr>
          <w:sz w:val="16"/>
        </w:rPr>
        <w:t xml:space="preserve">. </w:t>
      </w:r>
      <w:r w:rsidRPr="00183873">
        <w:rPr>
          <w:rStyle w:val="Emphasis"/>
        </w:rPr>
        <w:t>Such demands constitute a reaffirmation of a hysterical subject position: they reaffirm not only the subject’s marginality in the global system but the danger that protestors present to the global system</w:t>
      </w:r>
      <w:r w:rsidRPr="00183873">
        <w:rPr>
          <w:sz w:val="16"/>
        </w:rPr>
        <w:t xml:space="preserve">. There are three practical implications for this formation. first, for the hysteric the simple discharge of the demand is both the be- ginning and satisfaction of the political project. Although there is always a nascent political potential in performance, in this case </w:t>
      </w:r>
      <w:r w:rsidRPr="00183873">
        <w:rPr>
          <w:rStyle w:val="Emphasis"/>
          <w:highlight w:val="green"/>
        </w:rPr>
        <w:t>the performance of demand comes to</w:t>
      </w:r>
      <w:r w:rsidRPr="00183873">
        <w:rPr>
          <w:rStyle w:val="Emphasis"/>
        </w:rPr>
        <w:t xml:space="preserve"> fully </w:t>
      </w:r>
      <w:r w:rsidRPr="00183873">
        <w:rPr>
          <w:rStyle w:val="Emphasis"/>
          <w:highlight w:val="green"/>
        </w:rPr>
        <w:t xml:space="preserve">eclipse the desires </w:t>
      </w:r>
      <w:r w:rsidRPr="00183873">
        <w:rPr>
          <w:rStyle w:val="Emphasis"/>
        </w:rPr>
        <w:t>that animate content of the demand</w:t>
      </w:r>
      <w:r w:rsidRPr="00183873">
        <w:rPr>
          <w:sz w:val="16"/>
        </w:rPr>
        <w:t xml:space="preserve">. Second, </w:t>
      </w:r>
      <w:r w:rsidRPr="00183873">
        <w:rPr>
          <w:rStyle w:val="StyleUnderline"/>
        </w:rPr>
        <w:t xml:space="preserve">demand allows institutions that stand in for the global order to </w:t>
      </w:r>
      <w:r w:rsidRPr="00183873">
        <w:rPr>
          <w:rStyle w:val="Emphasis"/>
        </w:rPr>
        <w:t>dictate the direction of politics</w:t>
      </w:r>
      <w:r w:rsidRPr="00183873">
        <w:rPr>
          <w:sz w:val="16"/>
        </w:rPr>
        <w:t xml:space="preserve">. This is not to say that engaging such in- </w:t>
      </w:r>
      <w:proofErr w:type="spellStart"/>
      <w:r w:rsidRPr="00183873">
        <w:rPr>
          <w:sz w:val="16"/>
        </w:rPr>
        <w:t>stitutions</w:t>
      </w:r>
      <w:proofErr w:type="spellEnd"/>
      <w:r w:rsidRPr="00183873">
        <w:rPr>
          <w:sz w:val="16"/>
        </w:rPr>
        <w:t xml:space="preserve"> is a bad thing; rather, it is to say that </w:t>
      </w:r>
      <w:r w:rsidRPr="00183873">
        <w:rPr>
          <w:rStyle w:val="StyleUnderline"/>
        </w:rPr>
        <w:t xml:space="preserve">when antagonistic engage- </w:t>
      </w:r>
      <w:proofErr w:type="spellStart"/>
      <w:r w:rsidRPr="00183873">
        <w:rPr>
          <w:rStyle w:val="StyleUnderline"/>
        </w:rPr>
        <w:t>ment</w:t>
      </w:r>
      <w:proofErr w:type="spellEnd"/>
      <w:r w:rsidRPr="00183873">
        <w:rPr>
          <w:rStyle w:val="StyleUnderline"/>
        </w:rPr>
        <w:t xml:space="preserve"> with certain institutions is read as the end point of politics, </w:t>
      </w:r>
      <w:r w:rsidRPr="00183873">
        <w:rPr>
          <w:rStyle w:val="Emphasis"/>
        </w:rPr>
        <w:t>the field of political options is relatively constrained</w:t>
      </w:r>
      <w:r w:rsidRPr="00183873">
        <w:rPr>
          <w:sz w:val="16"/>
        </w:rPr>
        <w:t xml:space="preserve">. Demands to be recognized as dan- </w:t>
      </w:r>
      <w:proofErr w:type="spellStart"/>
      <w:r w:rsidRPr="00183873">
        <w:rPr>
          <w:sz w:val="16"/>
        </w:rPr>
        <w:t>gerous</w:t>
      </w:r>
      <w:proofErr w:type="spellEnd"/>
      <w:r w:rsidRPr="00183873">
        <w:rPr>
          <w:sz w:val="16"/>
        </w:rPr>
        <w:t xml:space="preserve"> by the Mexican government or as a powerful </w:t>
      </w:r>
      <w:proofErr w:type="spellStart"/>
      <w:r w:rsidRPr="00183873">
        <w:rPr>
          <w:sz w:val="16"/>
        </w:rPr>
        <w:t>antiglobalization</w:t>
      </w:r>
      <w:proofErr w:type="spellEnd"/>
      <w:r w:rsidRPr="00183873">
        <w:rPr>
          <w:sz w:val="16"/>
        </w:rPr>
        <w:t xml:space="preserve"> force by the </w:t>
      </w:r>
      <w:proofErr w:type="spellStart"/>
      <w:r w:rsidRPr="00183873">
        <w:rPr>
          <w:sz w:val="16"/>
        </w:rPr>
        <w:t>WTo</w:t>
      </w:r>
      <w:proofErr w:type="spellEnd"/>
      <w:r w:rsidRPr="00183873">
        <w:rPr>
          <w:sz w:val="16"/>
        </w:rPr>
        <w:t xml:space="preserve"> often function at the cost of addressing how practices of glob- </w:t>
      </w:r>
      <w:proofErr w:type="spellStart"/>
      <w:r w:rsidRPr="00183873">
        <w:rPr>
          <w:sz w:val="16"/>
        </w:rPr>
        <w:t>alization</w:t>
      </w:r>
      <w:proofErr w:type="spellEnd"/>
      <w:r w:rsidRPr="00183873">
        <w:rPr>
          <w:sz w:val="16"/>
        </w:rPr>
        <w:t xml:space="preserve"> are reaffirmed at the level of consumption, of identity, and so on or in thinking through alternative political strategies for engaging globalization that do not hinge on the state and the state’s actions. Paradoxically, </w:t>
      </w:r>
      <w:r w:rsidRPr="00183873">
        <w:rPr>
          <w:rStyle w:val="Emphasis"/>
        </w:rPr>
        <w:t>the third danger is that an addiction to the refusal of demands creates a paralyzing disposition toward institutional politics</w:t>
      </w:r>
      <w:r w:rsidRPr="00183873">
        <w:rPr>
          <w:sz w:val="16"/>
        </w:rPr>
        <w:t xml:space="preserve">. </w:t>
      </w:r>
      <w:r w:rsidRPr="00183873">
        <w:rPr>
          <w:rStyle w:val="StyleUnderline"/>
        </w:rPr>
        <w:t>Grossberg has identified a tendency in left politics to retreat from the “politics of policy and public debate.</w:t>
      </w:r>
      <w:r w:rsidRPr="00183873">
        <w:rPr>
          <w:sz w:val="16"/>
        </w:rPr>
        <w:t xml:space="preserve">”45 Although Grossberg identifies the problem as a specific coordination of “theory” and its relation to left politics, </w:t>
      </w:r>
      <w:r w:rsidRPr="00183873">
        <w:rPr>
          <w:rStyle w:val="Emphasis"/>
        </w:rPr>
        <w:t>perhaps a hysterical commitment to marginality informs the impulse in some sectors to eschew engagements with institutions and institutional debate</w:t>
      </w:r>
      <w:r w:rsidRPr="00183873">
        <w:rPr>
          <w:sz w:val="16"/>
        </w:rPr>
        <w:t xml:space="preserve">. </w:t>
      </w:r>
      <w:r w:rsidRPr="00183873">
        <w:rPr>
          <w:rStyle w:val="StyleUnderline"/>
        </w:rPr>
        <w:t xml:space="preserve">An addiction to the state’s refusal often makes the perfect the enemy of the good, implying a stifling commitment to political purity as a pretext for sustaining a structure of enjoyment dependent on refusal, </w:t>
      </w:r>
      <w:r w:rsidRPr="00183873">
        <w:rPr>
          <w:rStyle w:val="Emphasis"/>
        </w:rPr>
        <w:t>dependent on a kind of paternal “no.”</w:t>
      </w:r>
      <w:r w:rsidRPr="00183873">
        <w:rPr>
          <w:sz w:val="16"/>
        </w:rPr>
        <w:t xml:space="preserve"> </w:t>
      </w:r>
      <w:r w:rsidRPr="00183873">
        <w:rPr>
          <w:rStyle w:val="StyleUnderline"/>
        </w:rPr>
        <w:t xml:space="preserve">instead of seeing institutions and policy making as one part of the political field that might be pressured for contingent or relative goods, a </w:t>
      </w:r>
      <w:proofErr w:type="spellStart"/>
      <w:r w:rsidRPr="00183873">
        <w:rPr>
          <w:rStyle w:val="StyleUnderline"/>
        </w:rPr>
        <w:t>hys</w:t>
      </w:r>
      <w:proofErr w:type="spellEnd"/>
      <w:r w:rsidRPr="00183873">
        <w:rPr>
          <w:rStyle w:val="StyleUnderline"/>
        </w:rPr>
        <w:t xml:space="preserve">- </w:t>
      </w:r>
      <w:proofErr w:type="spellStart"/>
      <w:r w:rsidRPr="00183873">
        <w:rPr>
          <w:rStyle w:val="StyleUnderline"/>
        </w:rPr>
        <w:t>terical</w:t>
      </w:r>
      <w:proofErr w:type="spellEnd"/>
      <w:r w:rsidRPr="00183873">
        <w:rPr>
          <w:rStyle w:val="StyleUnderline"/>
        </w:rPr>
        <w:t xml:space="preserve"> politics is in the incredibly difficult position of taking an addressee (such as the state) that it assumes represents the totality of the political field; </w:t>
      </w:r>
      <w:r w:rsidRPr="00183873">
        <w:rPr>
          <w:rStyle w:val="Emphasis"/>
        </w:rPr>
        <w:t xml:space="preserve">simultaneously it understands its addressee as constitutively and necessarily only a locus of prohibition. </w:t>
      </w:r>
      <w:r w:rsidRPr="00183873">
        <w:rPr>
          <w:rStyle w:val="StyleUnderline"/>
        </w:rPr>
        <w:t xml:space="preserve">These paradoxes become nearly insufferable when one makes an </w:t>
      </w:r>
      <w:proofErr w:type="spellStart"/>
      <w:r w:rsidRPr="00183873">
        <w:rPr>
          <w:rStyle w:val="StyleUnderline"/>
        </w:rPr>
        <w:t>analyti</w:t>
      </w:r>
      <w:proofErr w:type="spellEnd"/>
      <w:r w:rsidRPr="00183873">
        <w:rPr>
          <w:rStyle w:val="StyleUnderline"/>
        </w:rPr>
        <w:t xml:space="preserve">- </w:t>
      </w:r>
      <w:proofErr w:type="spellStart"/>
      <w:r w:rsidRPr="00183873">
        <w:rPr>
          <w:rStyle w:val="StyleUnderline"/>
        </w:rPr>
        <w:t>cal</w:t>
      </w:r>
      <w:proofErr w:type="spellEnd"/>
      <w:r w:rsidRPr="00183873">
        <w:rPr>
          <w:rStyle w:val="StyleUnderline"/>
        </w:rPr>
        <w:t xml:space="preserve"> cut between the content of a demand and its rhetorical functionality. At the level of the content of the demand, the </w:t>
      </w:r>
      <w:proofErr w:type="gramStart"/>
      <w:r w:rsidRPr="00183873">
        <w:rPr>
          <w:rStyle w:val="StyleUnderline"/>
        </w:rPr>
        <w:t>state</w:t>
      </w:r>
      <w:proofErr w:type="gramEnd"/>
      <w:r w:rsidRPr="00183873">
        <w:rPr>
          <w:rStyle w:val="StyleUnderline"/>
        </w:rPr>
        <w:t xml:space="preserve"> or institutions that </w:t>
      </w:r>
      <w:proofErr w:type="spellStart"/>
      <w:r w:rsidRPr="00183873">
        <w:rPr>
          <w:rStyle w:val="StyleUnderline"/>
        </w:rPr>
        <w:t>repre</w:t>
      </w:r>
      <w:proofErr w:type="spellEnd"/>
      <w:r w:rsidRPr="00183873">
        <w:rPr>
          <w:rStyle w:val="StyleUnderline"/>
        </w:rPr>
        <w:t>- sent globalization are figured as illegitimate, as morally and politically com- promised because of their misdeeds</w:t>
      </w:r>
      <w:r w:rsidRPr="00183873">
        <w:rPr>
          <w:sz w:val="16"/>
        </w:rPr>
        <w:t xml:space="preserve">. Here </w:t>
      </w:r>
      <w:r w:rsidRPr="00183873">
        <w:rPr>
          <w:rStyle w:val="Emphasis"/>
          <w:highlight w:val="green"/>
        </w:rPr>
        <w:t>there is</w:t>
      </w:r>
      <w:r w:rsidRPr="00183873">
        <w:rPr>
          <w:rStyle w:val="Emphasis"/>
        </w:rPr>
        <w:t xml:space="preserve"> an assertion of </w:t>
      </w:r>
      <w:r w:rsidRPr="00183873">
        <w:rPr>
          <w:rStyle w:val="Emphasis"/>
          <w:highlight w:val="green"/>
        </w:rPr>
        <w:t>agency, but</w:t>
      </w:r>
      <w:r w:rsidRPr="00183873">
        <w:rPr>
          <w:rStyle w:val="Emphasis"/>
        </w:rPr>
        <w:t xml:space="preserve"> because the assertion of </w:t>
      </w:r>
      <w:r w:rsidRPr="00183873">
        <w:rPr>
          <w:rStyle w:val="Emphasis"/>
          <w:highlight w:val="green"/>
        </w:rPr>
        <w:t>agency is simultaneously a deferral of desire</w:t>
      </w:r>
      <w:r w:rsidRPr="00183873">
        <w:rPr>
          <w:rStyle w:val="Emphasis"/>
        </w:rPr>
        <w:t xml:space="preserve">, the </w:t>
      </w:r>
      <w:r w:rsidRPr="00183873">
        <w:rPr>
          <w:rStyle w:val="Emphasis"/>
          <w:highlight w:val="green"/>
        </w:rPr>
        <w:t>identity</w:t>
      </w:r>
      <w:r w:rsidRPr="00183873">
        <w:rPr>
          <w:rStyle w:val="Emphasis"/>
        </w:rPr>
        <w:t xml:space="preserve"> produced in the hysterical demand is not only intimately tied to but is ultimately </w:t>
      </w:r>
      <w:r w:rsidRPr="00183873">
        <w:rPr>
          <w:rStyle w:val="Emphasis"/>
          <w:highlight w:val="green"/>
        </w:rPr>
        <w:t>dependent on the</w:t>
      </w:r>
      <w:r w:rsidRPr="00183873">
        <w:rPr>
          <w:rStyle w:val="Emphasis"/>
        </w:rPr>
        <w:t xml:space="preserve"> continuing </w:t>
      </w:r>
      <w:r w:rsidRPr="00183873">
        <w:rPr>
          <w:rStyle w:val="Emphasis"/>
          <w:highlight w:val="green"/>
        </w:rPr>
        <w:t xml:space="preserve">existence of </w:t>
      </w:r>
      <w:r w:rsidRPr="00183873">
        <w:rPr>
          <w:rStyle w:val="Emphasis"/>
        </w:rPr>
        <w:t xml:space="preserve">the state, </w:t>
      </w:r>
      <w:r w:rsidRPr="00183873">
        <w:rPr>
          <w:rStyle w:val="Emphasis"/>
          <w:highlight w:val="green"/>
        </w:rPr>
        <w:t>hegemonic order</w:t>
      </w:r>
      <w:r w:rsidRPr="00183873">
        <w:rPr>
          <w:rStyle w:val="Emphasis"/>
        </w:rPr>
        <w:t>, or institution</w:t>
      </w:r>
      <w:r w:rsidRPr="00183873">
        <w:rPr>
          <w:sz w:val="16"/>
        </w:rPr>
        <w:t xml:space="preserve">. </w:t>
      </w:r>
      <w:r w:rsidRPr="00183873">
        <w:rPr>
          <w:rStyle w:val="Emphasis"/>
        </w:rPr>
        <w:t>At the level of affective investment, the state or institution is automatically figured as the legitimate authority over its domain</w:t>
      </w:r>
      <w:r w:rsidRPr="00183873">
        <w:rPr>
          <w:sz w:val="16"/>
        </w:rPr>
        <w:t>. As Lacan puts it: “</w:t>
      </w:r>
      <w:r w:rsidRPr="00183873">
        <w:rPr>
          <w:rStyle w:val="Emphasis"/>
          <w:highlight w:val="green"/>
        </w:rPr>
        <w:t>demand</w:t>
      </w:r>
      <w:r w:rsidRPr="00183873">
        <w:rPr>
          <w:rStyle w:val="Emphasis"/>
        </w:rPr>
        <w:t xml:space="preserve"> in itself . . . </w:t>
      </w:r>
      <w:r w:rsidRPr="00183873">
        <w:rPr>
          <w:rStyle w:val="Emphasis"/>
          <w:highlight w:val="green"/>
        </w:rPr>
        <w:t>is demand of a presence or of an absence</w:t>
      </w:r>
      <w:r w:rsidRPr="00183873">
        <w:rPr>
          <w:sz w:val="16"/>
        </w:rPr>
        <w:t xml:space="preserve"> . . . </w:t>
      </w:r>
      <w:r w:rsidRPr="00183873">
        <w:rPr>
          <w:rStyle w:val="StyleUnderline"/>
        </w:rPr>
        <w:t>pregnant with that other to be situated within the needs that it can satisfy</w:t>
      </w:r>
      <w:r w:rsidRPr="00183873">
        <w:rPr>
          <w:sz w:val="16"/>
        </w:rPr>
        <w:t xml:space="preserve">. </w:t>
      </w:r>
      <w:r w:rsidRPr="00183873">
        <w:rPr>
          <w:rStyle w:val="Emphasis"/>
        </w:rPr>
        <w:t>Demand constitutes the other as already possessing the ‘privilege’ of satisfying needs, that it is to say, the power of depriving them of that alone by which they are satisfied</w:t>
      </w:r>
      <w:r w:rsidRPr="00183873">
        <w:rPr>
          <w:sz w:val="16"/>
        </w:rPr>
        <w:t xml:space="preserve">.”46 one outcome of framing demand as an affective and symbolic process tied to a set of determinate rhetorical functions enjoins against the simple celebration of demands as either exclusively liberatory, as unproblematic modes of resistance, as exhausting the political, or as nodes for the production of political identity along the lines of equivalence. Alternatively, </w:t>
      </w:r>
      <w:r w:rsidRPr="00183873">
        <w:rPr>
          <w:rStyle w:val="StyleUnderline"/>
        </w:rPr>
        <w:t xml:space="preserve">a politics of desire requires that the place of the demand in a political toolbox ought to be relativized: demands are useful as a precursor to articulating desire; they are important when moored to a broader political strategy; but they are dangerous if seen as the summum </w:t>
      </w:r>
      <w:proofErr w:type="spellStart"/>
      <w:r w:rsidRPr="00183873">
        <w:rPr>
          <w:rStyle w:val="StyleUnderline"/>
        </w:rPr>
        <w:t>bonum</w:t>
      </w:r>
      <w:proofErr w:type="spellEnd"/>
      <w:r w:rsidRPr="00183873">
        <w:rPr>
          <w:rStyle w:val="StyleUnderline"/>
        </w:rPr>
        <w:t xml:space="preserve"> of political life</w:t>
      </w:r>
      <w:r w:rsidRPr="00183873">
        <w:rPr>
          <w:sz w:val="16"/>
        </w:rPr>
        <w:t xml:space="preserve">. </w:t>
      </w:r>
      <w:r w:rsidRPr="00183873">
        <w:rPr>
          <w:rStyle w:val="StyleUnderline"/>
        </w:rPr>
        <w:t>A politics of desire</w:t>
      </w:r>
      <w:r w:rsidRPr="00183873">
        <w:rPr>
          <w:sz w:val="16"/>
        </w:rPr>
        <w:t xml:space="preserve"> thus </w:t>
      </w:r>
      <w:r w:rsidRPr="00183873">
        <w:rPr>
          <w:rStyle w:val="StyleUnderline"/>
        </w:rPr>
        <w:t>functions</w:t>
      </w:r>
      <w:r w:rsidRPr="00183873">
        <w:rPr>
          <w:sz w:val="16"/>
        </w:rPr>
        <w:t xml:space="preserve"> simply a</w:t>
      </w:r>
      <w:r w:rsidRPr="00183873">
        <w:rPr>
          <w:rStyle w:val="StyleUnderline"/>
        </w:rPr>
        <w:t>s a negative constraint on the efficacy of a politics of demand, and as a practice a politics of desire asks that political subjects constantly test their demands against the measure of desire or against an explicitly owned set of political investments that envision an alternative world</w:t>
      </w:r>
      <w:r w:rsidRPr="00183873">
        <w:rPr>
          <w:sz w:val="16"/>
        </w:rPr>
        <w:t xml:space="preserve">. </w:t>
      </w:r>
      <w:r w:rsidRPr="00183873">
        <w:rPr>
          <w:rStyle w:val="Emphasis"/>
        </w:rPr>
        <w:t xml:space="preserve">it is the presence of this alternative, explicitly owned as a desired end state of the political, that might become the prerequisite for desire-based solidarities in- stead of demand-driven affinities, and as such, a politics of desire recognizes the inevitability and productivity of frustrated demand as part and parcel of antagonistic democratic struggle. </w:t>
      </w:r>
    </w:p>
    <w:p w14:paraId="33D03E10" w14:textId="77777777" w:rsidR="00992C4D" w:rsidRPr="00183873" w:rsidRDefault="00992C4D" w:rsidP="00992C4D">
      <w:pPr>
        <w:pStyle w:val="Heading4"/>
        <w:rPr>
          <w:rFonts w:cs="Calibri"/>
        </w:rPr>
      </w:pPr>
      <w:r w:rsidRPr="00183873">
        <w:rPr>
          <w:rFonts w:cs="Calibri"/>
        </w:rPr>
        <w:t xml:space="preserve">The quest to reunite with the real makes pleasure contingent on the externalized violence of the death drive - that leads to </w:t>
      </w:r>
      <w:proofErr w:type="spellStart"/>
      <w:r w:rsidRPr="00183873">
        <w:rPr>
          <w:rFonts w:cs="Calibri"/>
        </w:rPr>
        <w:t>lashout</w:t>
      </w:r>
      <w:proofErr w:type="spellEnd"/>
      <w:r w:rsidRPr="00183873">
        <w:rPr>
          <w:rFonts w:cs="Calibri"/>
        </w:rPr>
        <w:t xml:space="preserve"> and endless scapegoating</w:t>
      </w:r>
    </w:p>
    <w:p w14:paraId="56E9B7CA" w14:textId="77777777" w:rsidR="00992C4D" w:rsidRPr="00183873" w:rsidRDefault="00992C4D" w:rsidP="00992C4D">
      <w:r w:rsidRPr="00183873">
        <w:rPr>
          <w:rStyle w:val="Style13ptBold"/>
        </w:rPr>
        <w:t>McGowan 9</w:t>
      </w:r>
      <w:r w:rsidRPr="00183873">
        <w:t xml:space="preserve"> </w:t>
      </w:r>
      <w:r w:rsidRPr="00183873">
        <w:rPr>
          <w:sz w:val="16"/>
          <w:szCs w:val="16"/>
        </w:rPr>
        <w:t xml:space="preserve">Todd, Associate Professor of Film at the University of Vermont. | “A Violent Ethics: Mediation and the Death Drive” in </w:t>
      </w:r>
      <w:r w:rsidRPr="00183873">
        <w:rPr>
          <w:i/>
          <w:sz w:val="16"/>
          <w:szCs w:val="16"/>
        </w:rPr>
        <w:t>OBSERVATOIRE DE L'IMAGINAIRE CONTEMPORAIN</w:t>
      </w:r>
      <w:r w:rsidRPr="00183873">
        <w:rPr>
          <w:sz w:val="16"/>
          <w:szCs w:val="16"/>
        </w:rPr>
        <w:t xml:space="preserve">, 1 February 2009. </w:t>
      </w:r>
      <w:hyperlink r:id="rId8" w:history="1">
        <w:r w:rsidRPr="00183873">
          <w:rPr>
            <w:rStyle w:val="Hyperlink"/>
            <w:sz w:val="16"/>
            <w:szCs w:val="16"/>
          </w:rPr>
          <w:t>http://oic.uqam.ca/en/communications/a-violent-ethics-mediation-and-the-death-drive</w:t>
        </w:r>
      </w:hyperlink>
    </w:p>
    <w:p w14:paraId="5F3CACC4" w14:textId="77777777" w:rsidR="00992C4D" w:rsidRPr="00183873" w:rsidRDefault="00992C4D" w:rsidP="00992C4D">
      <w:pPr>
        <w:rPr>
          <w:sz w:val="16"/>
        </w:rPr>
      </w:pPr>
      <w:r w:rsidRPr="00183873">
        <w:rPr>
          <w:sz w:val="16"/>
        </w:rPr>
        <w:t xml:space="preserve">What </w:t>
      </w:r>
      <w:r w:rsidRPr="00183873">
        <w:rPr>
          <w:u w:val="single"/>
        </w:rPr>
        <w:t>most contemporary theorists</w:t>
      </w:r>
      <w:r w:rsidRPr="00183873">
        <w:rPr>
          <w:sz w:val="16"/>
        </w:rPr>
        <w:t xml:space="preserve"> of violence </w:t>
      </w:r>
      <w:r w:rsidRPr="00183873">
        <w:rPr>
          <w:u w:val="single"/>
        </w:rPr>
        <w:t>share</w:t>
      </w:r>
      <w:r w:rsidRPr="00183873">
        <w:rPr>
          <w:sz w:val="16"/>
        </w:rPr>
        <w:t xml:space="preserve"> is </w:t>
      </w:r>
      <w:r w:rsidRPr="00183873">
        <w:rPr>
          <w:u w:val="single"/>
        </w:rPr>
        <w:t xml:space="preserve">the goal of reducing violence. They theorize about violence </w:t>
      </w:r>
      <w:proofErr w:type="gramStart"/>
      <w:r w:rsidRPr="00183873">
        <w:rPr>
          <w:u w:val="single"/>
        </w:rPr>
        <w:t>in order to</w:t>
      </w:r>
      <w:proofErr w:type="gramEnd"/>
      <w:r w:rsidRPr="00183873">
        <w:rPr>
          <w:u w:val="single"/>
        </w:rPr>
        <w:t xml:space="preserve"> work toward its reduction</w:t>
      </w:r>
      <w:r w:rsidRPr="00183873">
        <w:rPr>
          <w:sz w:val="16"/>
        </w:rPr>
        <w:t xml:space="preserve"> or elimination. </w:t>
      </w:r>
      <w:r w:rsidRPr="00183873">
        <w:rPr>
          <w:u w:val="single"/>
        </w:rPr>
        <w:t xml:space="preserve">But </w:t>
      </w:r>
      <w:r w:rsidRPr="00183873">
        <w:rPr>
          <w:highlight w:val="green"/>
          <w:u w:val="single"/>
        </w:rPr>
        <w:t>the problem of violence is not that we experience too much</w:t>
      </w:r>
      <w:r w:rsidRPr="00183873">
        <w:rPr>
          <w:u w:val="single"/>
        </w:rPr>
        <w:t xml:space="preserve"> of it </w:t>
      </w:r>
      <w:r w:rsidRPr="00183873">
        <w:rPr>
          <w:highlight w:val="green"/>
          <w:u w:val="single"/>
        </w:rPr>
        <w:t xml:space="preserve">but </w:t>
      </w:r>
      <w:r w:rsidRPr="00183873">
        <w:rPr>
          <w:u w:val="single"/>
        </w:rPr>
        <w:t xml:space="preserve">that </w:t>
      </w:r>
      <w:r w:rsidRPr="00183873">
        <w:rPr>
          <w:highlight w:val="green"/>
          <w:u w:val="single"/>
        </w:rPr>
        <w:t>we don’t experience the way</w:t>
      </w:r>
      <w:r w:rsidRPr="00183873">
        <w:rPr>
          <w:u w:val="single"/>
        </w:rPr>
        <w:t xml:space="preserve"> that </w:t>
      </w:r>
      <w:r w:rsidRPr="00183873">
        <w:rPr>
          <w:highlight w:val="green"/>
          <w:u w:val="single"/>
        </w:rPr>
        <w:t>violence</w:t>
      </w:r>
      <w:r w:rsidRPr="00183873">
        <w:rPr>
          <w:sz w:val="16"/>
        </w:rPr>
        <w:t xml:space="preserve"> as such </w:t>
      </w:r>
      <w:r w:rsidRPr="00183873">
        <w:rPr>
          <w:highlight w:val="green"/>
          <w:u w:val="single"/>
        </w:rPr>
        <w:t>undergirds</w:t>
      </w:r>
      <w:r w:rsidRPr="00183873">
        <w:rPr>
          <w:u w:val="single"/>
        </w:rPr>
        <w:t xml:space="preserve"> our </w:t>
      </w:r>
      <w:r w:rsidRPr="00183873">
        <w:rPr>
          <w:highlight w:val="green"/>
          <w:u w:val="single"/>
        </w:rPr>
        <w:t>existence</w:t>
      </w:r>
      <w:r w:rsidRPr="00183873">
        <w:rPr>
          <w:u w:val="single"/>
        </w:rPr>
        <w:t xml:space="preserve"> as subjects.</w:t>
      </w:r>
      <w:r w:rsidRPr="00183873">
        <w:rPr>
          <w:sz w:val="16"/>
        </w:rPr>
        <w:t xml:space="preserve"> </w:t>
      </w:r>
      <w:proofErr w:type="gramStart"/>
      <w:r w:rsidRPr="00183873">
        <w:rPr>
          <w:sz w:val="16"/>
        </w:rPr>
        <w:t>This is why</w:t>
      </w:r>
      <w:proofErr w:type="gramEnd"/>
      <w:r w:rsidRPr="00183873">
        <w:rPr>
          <w:sz w:val="16"/>
        </w:rPr>
        <w:t xml:space="preserve"> </w:t>
      </w:r>
      <w:r w:rsidRPr="00183873">
        <w:rPr>
          <w:highlight w:val="green"/>
          <w:u w:val="single"/>
        </w:rPr>
        <w:t>we</w:t>
      </w:r>
      <w:r w:rsidRPr="00183873">
        <w:rPr>
          <w:u w:val="single"/>
        </w:rPr>
        <w:t xml:space="preserve"> might </w:t>
      </w:r>
      <w:r w:rsidRPr="00183873">
        <w:rPr>
          <w:highlight w:val="green"/>
          <w:u w:val="single"/>
        </w:rPr>
        <w:t>look at the</w:t>
      </w:r>
      <w:r w:rsidRPr="00183873">
        <w:rPr>
          <w:u w:val="single"/>
        </w:rPr>
        <w:t xml:space="preserve"> infinite </w:t>
      </w:r>
      <w:r w:rsidRPr="00183873">
        <w:rPr>
          <w:highlight w:val="green"/>
          <w:u w:val="single"/>
        </w:rPr>
        <w:t>diffusion of mediated violence as an extension of what is fundamental to us</w:t>
      </w:r>
      <w:r w:rsidRPr="00183873">
        <w:rPr>
          <w:sz w:val="16"/>
        </w:rPr>
        <w:t xml:space="preserve"> and, as a result, revelatory rather than destructive. </w:t>
      </w:r>
      <w:r w:rsidRPr="00183873">
        <w:rPr>
          <w:highlight w:val="green"/>
          <w:u w:val="single"/>
        </w:rPr>
        <w:t>Violence</w:t>
      </w:r>
      <w:r w:rsidRPr="00183873">
        <w:rPr>
          <w:sz w:val="16"/>
        </w:rPr>
        <w:t xml:space="preserve">, and the rupture it suggests, </w:t>
      </w:r>
      <w:r w:rsidRPr="00183873">
        <w:rPr>
          <w:highlight w:val="green"/>
          <w:u w:val="single"/>
        </w:rPr>
        <w:t>marks the foundation of our subjectivity</w:t>
      </w:r>
      <w:r w:rsidRPr="00183873">
        <w:rPr>
          <w:u w:val="single"/>
        </w:rPr>
        <w:t>, and it is necessary for the subject’s sustenance</w:t>
      </w:r>
      <w:r w:rsidRPr="00183873">
        <w:rPr>
          <w:sz w:val="16"/>
        </w:rPr>
        <w:t xml:space="preserve">. In his commentary of Hegel’s Phenomenology of Spirit, Alexandre </w:t>
      </w:r>
      <w:proofErr w:type="spellStart"/>
      <w:r w:rsidRPr="00183873">
        <w:rPr>
          <w:sz w:val="16"/>
        </w:rPr>
        <w:t>Kojève</w:t>
      </w:r>
      <w:proofErr w:type="spellEnd"/>
      <w:r w:rsidRPr="00183873">
        <w:rPr>
          <w:sz w:val="16"/>
        </w:rPr>
        <w:t xml:space="preserve"> </w:t>
      </w:r>
      <w:proofErr w:type="gramStart"/>
      <w:r w:rsidRPr="00183873">
        <w:rPr>
          <w:sz w:val="16"/>
        </w:rPr>
        <w:t>makes precisely</w:t>
      </w:r>
      <w:proofErr w:type="gramEnd"/>
      <w:r w:rsidRPr="00183873">
        <w:rPr>
          <w:sz w:val="16"/>
        </w:rPr>
        <w:t xml:space="preserve"> this point. He notes, “</w:t>
      </w:r>
      <w:r w:rsidRPr="00183873">
        <w:rPr>
          <w:u w:val="single"/>
        </w:rPr>
        <w:t>Man is not a being that is: he is a Nothing that annihilates by the negation of being</w:t>
      </w:r>
      <w:r w:rsidRPr="00183873">
        <w:rPr>
          <w:sz w:val="16"/>
        </w:rPr>
        <w:t>” (</w:t>
      </w:r>
      <w:proofErr w:type="spellStart"/>
      <w:r w:rsidRPr="00183873">
        <w:rPr>
          <w:sz w:val="16"/>
        </w:rPr>
        <w:t>Kojève</w:t>
      </w:r>
      <w:proofErr w:type="spellEnd"/>
      <w:r w:rsidRPr="00183873">
        <w:rPr>
          <w:sz w:val="16"/>
        </w:rPr>
        <w:t xml:space="preserve">, 1947: 181). </w:t>
      </w:r>
      <w:r w:rsidRPr="00183873">
        <w:rPr>
          <w:highlight w:val="green"/>
          <w:u w:val="single"/>
        </w:rPr>
        <w:t>Through the violent act, we</w:t>
      </w:r>
      <w:r w:rsidRPr="00183873">
        <w:rPr>
          <w:u w:val="single"/>
        </w:rPr>
        <w:t xml:space="preserve"> tear ourselves out of undifferentiated being and </w:t>
      </w:r>
      <w:r w:rsidRPr="00183873">
        <w:rPr>
          <w:highlight w:val="green"/>
          <w:u w:val="single"/>
        </w:rPr>
        <w:t>emerge as subjects</w:t>
      </w:r>
      <w:r w:rsidRPr="00183873">
        <w:rPr>
          <w:u w:val="single"/>
        </w:rPr>
        <w:t>. This negating gesture is the positive condition for subjectivity</w:t>
      </w:r>
      <w:r w:rsidRPr="00183873">
        <w:rPr>
          <w:sz w:val="16"/>
        </w:rPr>
        <w:t xml:space="preserve">, which remains inseparable from it. </w:t>
      </w:r>
      <w:r w:rsidRPr="00183873">
        <w:rPr>
          <w:highlight w:val="green"/>
          <w:u w:val="single"/>
        </w:rPr>
        <w:t>Our existence as subjects is</w:t>
      </w:r>
      <w:r w:rsidRPr="00183873">
        <w:rPr>
          <w:u w:val="single"/>
        </w:rPr>
        <w:t xml:space="preserve"> thus a </w:t>
      </w:r>
      <w:r w:rsidRPr="00183873">
        <w:rPr>
          <w:highlight w:val="green"/>
          <w:u w:val="single"/>
        </w:rPr>
        <w:t>thoroughly violent</w:t>
      </w:r>
      <w:r w:rsidRPr="00183873">
        <w:rPr>
          <w:u w:val="single"/>
        </w:rPr>
        <w:t xml:space="preserve"> existence.</w:t>
      </w:r>
      <w:r w:rsidRPr="00183873">
        <w:rPr>
          <w:sz w:val="16"/>
        </w:rPr>
        <w:t xml:space="preserve"> Obviously, the violence that </w:t>
      </w:r>
      <w:proofErr w:type="spellStart"/>
      <w:r w:rsidRPr="00183873">
        <w:rPr>
          <w:sz w:val="16"/>
        </w:rPr>
        <w:t>Kojève</w:t>
      </w:r>
      <w:proofErr w:type="spellEnd"/>
      <w:r w:rsidRPr="00183873">
        <w:rPr>
          <w:sz w:val="16"/>
        </w:rPr>
        <w:t xml:space="preserve"> theorizes is not identical to what we usually think of as violence — fighting, the use of weapons, and so on — but actual acts of violence are a manifestation of the original violence that gives birth to subjectivity. Actual acts of violence repeat and sustain this original negation. </w:t>
      </w:r>
      <w:r w:rsidRPr="00183873">
        <w:rPr>
          <w:u w:val="single"/>
        </w:rPr>
        <w:t xml:space="preserve">Utopian </w:t>
      </w:r>
      <w:r w:rsidRPr="00183873">
        <w:rPr>
          <w:highlight w:val="green"/>
          <w:u w:val="single"/>
        </w:rPr>
        <w:t xml:space="preserve">attempts to eradicate violence fail because they don’t account for the ontological primacy of violence. </w:t>
      </w:r>
      <w:r w:rsidRPr="00183873">
        <w:rPr>
          <w:u w:val="single"/>
        </w:rPr>
        <w:t xml:space="preserve">For </w:t>
      </w:r>
      <w:r w:rsidRPr="00183873">
        <w:rPr>
          <w:highlight w:val="green"/>
          <w:u w:val="single"/>
        </w:rPr>
        <w:t>the utopian</w:t>
      </w:r>
      <w:r w:rsidRPr="00183873">
        <w:rPr>
          <w:sz w:val="16"/>
        </w:rPr>
        <w:t xml:space="preserve"> of whatever stripe, </w:t>
      </w:r>
      <w:r w:rsidRPr="00183873">
        <w:rPr>
          <w:u w:val="single"/>
        </w:rPr>
        <w:t>violence erupts because some other aspect of our existence misfires</w:t>
      </w:r>
      <w:r w:rsidRPr="00183873">
        <w:rPr>
          <w:sz w:val="16"/>
        </w:rPr>
        <w:t xml:space="preserve">: for instance, Charles Fourier links violence to </w:t>
      </w:r>
      <w:r w:rsidRPr="00183873">
        <w:rPr>
          <w:u w:val="single"/>
        </w:rPr>
        <w:t>poverty</w:t>
      </w:r>
      <w:r w:rsidRPr="00183873">
        <w:rPr>
          <w:sz w:val="16"/>
        </w:rPr>
        <w:t xml:space="preserve">; Wilhelm Reich traces it to </w:t>
      </w:r>
      <w:r w:rsidRPr="00183873">
        <w:rPr>
          <w:u w:val="single"/>
        </w:rPr>
        <w:t>sexual repression</w:t>
      </w:r>
      <w:r w:rsidRPr="00183873">
        <w:rPr>
          <w:sz w:val="16"/>
        </w:rPr>
        <w:t xml:space="preserve">; and Francis Fukuyama sees large scale violence as the product of </w:t>
      </w:r>
      <w:r w:rsidRPr="00183873">
        <w:rPr>
          <w:u w:val="single"/>
        </w:rPr>
        <w:t xml:space="preserve">competing </w:t>
      </w:r>
      <w:proofErr w:type="gramStart"/>
      <w:r w:rsidRPr="00183873">
        <w:rPr>
          <w:u w:val="single"/>
        </w:rPr>
        <w:t>ideologies</w:t>
      </w:r>
      <w:r w:rsidRPr="00183873">
        <w:rPr>
          <w:sz w:val="16"/>
        </w:rPr>
        <w:t>[</w:t>
      </w:r>
      <w:proofErr w:type="gramEnd"/>
      <w:r w:rsidRPr="00183873">
        <w:rPr>
          <w:sz w:val="16"/>
        </w:rPr>
        <w:t xml:space="preserve"> In each case and in numerous others, there is an explanation for violence in other foundational disturbances. </w:t>
      </w:r>
      <w:r w:rsidRPr="00183873">
        <w:rPr>
          <w:u w:val="single"/>
        </w:rPr>
        <w:t xml:space="preserve">This </w:t>
      </w:r>
      <w:r w:rsidRPr="00183873">
        <w:rPr>
          <w:highlight w:val="green"/>
          <w:u w:val="single"/>
        </w:rPr>
        <w:t>way of understanding violence</w:t>
      </w:r>
      <w:r w:rsidRPr="00183873">
        <w:rPr>
          <w:sz w:val="16"/>
        </w:rPr>
        <w:t xml:space="preserve"> is not confined to utopian speculation but </w:t>
      </w:r>
      <w:r w:rsidRPr="00183873">
        <w:rPr>
          <w:highlight w:val="green"/>
          <w:u w:val="single"/>
        </w:rPr>
        <w:t>infiltrates</w:t>
      </w:r>
      <w:r w:rsidRPr="00183873">
        <w:rPr>
          <w:u w:val="single"/>
        </w:rPr>
        <w:t xml:space="preserve"> ordinary </w:t>
      </w:r>
      <w:r w:rsidRPr="00183873">
        <w:rPr>
          <w:highlight w:val="green"/>
          <w:u w:val="single"/>
        </w:rPr>
        <w:t>liberal and conservative</w:t>
      </w:r>
      <w:r w:rsidRPr="00183873">
        <w:rPr>
          <w:u w:val="single"/>
        </w:rPr>
        <w:t xml:space="preserve"> </w:t>
      </w:r>
      <w:r w:rsidRPr="00183873">
        <w:rPr>
          <w:highlight w:val="green"/>
          <w:u w:val="single"/>
        </w:rPr>
        <w:t>conceptions</w:t>
      </w:r>
      <w:r w:rsidRPr="00183873">
        <w:rPr>
          <w:u w:val="single"/>
        </w:rPr>
        <w:t xml:space="preserve"> as well</w:t>
      </w:r>
      <w:r w:rsidRPr="00183873">
        <w:rPr>
          <w:sz w:val="16"/>
        </w:rPr>
        <w:t xml:space="preserve">. For the liberal, violence is the product of inadequate education or insufficient life chances, while for the conservative it is the result of an absence of proper moral training. </w:t>
      </w:r>
      <w:r w:rsidRPr="00183873">
        <w:rPr>
          <w:u w:val="single"/>
        </w:rPr>
        <w:t>There are few who try to theorize violence itself as foundational.</w:t>
      </w:r>
      <w:r w:rsidRPr="00183873">
        <w:rPr>
          <w:sz w:val="16"/>
        </w:rPr>
        <w:t xml:space="preserve"> Even one of the great thinkers who attempted to do so, Sigmund Freud, took a long time to accede to this conception. Prior to 1920, Freud interprets violence as a secondary phenomenon. It represents an expression of a more primary drive — a libidinal or a preservative drive. The early Freud can imagine, if not an actual utopia, movement in the direction of utopia through the lifting of sexual repression. The liberty of sexual expression might, according to Freud’s initial drive theory, limit the turn toward violence. (Herbert Marcuse advances a form of this thesis in Eros and Civilization.) But when Freud conceives of </w:t>
      </w:r>
      <w:r w:rsidRPr="00183873">
        <w:rPr>
          <w:u w:val="single"/>
        </w:rPr>
        <w:t>the death drive</w:t>
      </w:r>
      <w:r w:rsidRPr="00183873">
        <w:rPr>
          <w:sz w:val="16"/>
        </w:rPr>
        <w:t xml:space="preserve"> as he writes Beyond the Pleasure Principle, he </w:t>
      </w:r>
      <w:r w:rsidRPr="00183873">
        <w:rPr>
          <w:u w:val="single"/>
        </w:rPr>
        <w:t>abandons all possibility of utopian speculation.</w:t>
      </w:r>
      <w:r w:rsidRPr="00183873">
        <w:rPr>
          <w:sz w:val="16"/>
        </w:rPr>
        <w:t xml:space="preserve"> He comes to accept violence as fundamental for us as subjects, which breaks the link between lifting sexual repression and limiting violence. In his famous formulation of the post-1920 Civilization and Its Discontents, Freud insists, “It is always possible to bind together a considerable number of people in love, so long as there are other people left over to receive the manifestations of their aggressiveness” (Freud, 1961). </w:t>
      </w:r>
      <w:r w:rsidRPr="00183873">
        <w:rPr>
          <w:u w:val="single"/>
        </w:rPr>
        <w:t>The absence of sexual repression does nothing</w:t>
      </w:r>
      <w:r w:rsidRPr="00183873">
        <w:rPr>
          <w:sz w:val="16"/>
        </w:rPr>
        <w:t xml:space="preserve">, Freud comes to see, </w:t>
      </w:r>
      <w:r w:rsidRPr="00183873">
        <w:rPr>
          <w:u w:val="single"/>
        </w:rPr>
        <w:t xml:space="preserve">to satisfy </w:t>
      </w:r>
      <w:r w:rsidRPr="00183873">
        <w:rPr>
          <w:highlight w:val="green"/>
          <w:u w:val="single"/>
        </w:rPr>
        <w:t>the death drive’s appetite for destruction</w:t>
      </w:r>
      <w:r w:rsidRPr="00183873">
        <w:rPr>
          <w:u w:val="single"/>
        </w:rPr>
        <w:t xml:space="preserve"> that </w:t>
      </w:r>
      <w:r w:rsidRPr="00183873">
        <w:rPr>
          <w:highlight w:val="green"/>
          <w:u w:val="single"/>
        </w:rPr>
        <w:t>often manifests itself in aggressiveness</w:t>
      </w:r>
      <w:r w:rsidRPr="00183873">
        <w:rPr>
          <w:sz w:val="16"/>
        </w:rPr>
        <w:t xml:space="preserve">. For the later Freud, </w:t>
      </w:r>
      <w:r w:rsidRPr="00183873">
        <w:rPr>
          <w:highlight w:val="green"/>
          <w:u w:val="single"/>
        </w:rPr>
        <w:t>there is no</w:t>
      </w:r>
      <w:r w:rsidRPr="00183873">
        <w:rPr>
          <w:u w:val="single"/>
        </w:rPr>
        <w:t xml:space="preserve"> possibility of imagining the </w:t>
      </w:r>
      <w:r w:rsidRPr="00183873">
        <w:rPr>
          <w:highlight w:val="green"/>
          <w:u w:val="single"/>
        </w:rPr>
        <w:t>elimination of violence</w:t>
      </w:r>
      <w:r w:rsidRPr="00183873">
        <w:rPr>
          <w:u w:val="single"/>
        </w:rPr>
        <w:t>.</w:t>
      </w:r>
      <w:r w:rsidRPr="00183873">
        <w:rPr>
          <w:sz w:val="16"/>
        </w:rPr>
        <w:t xml:space="preserve"> Though Freud never precisely articulates it, violence becomes even more primary than sex in his later theory. </w:t>
      </w:r>
      <w:r w:rsidRPr="00183873">
        <w:rPr>
          <w:highlight w:val="green"/>
          <w:u w:val="single"/>
        </w:rPr>
        <w:t>The death drive</w:t>
      </w:r>
      <w:r w:rsidRPr="00183873">
        <w:rPr>
          <w:u w:val="single"/>
        </w:rPr>
        <w:t xml:space="preserve">, which </w:t>
      </w:r>
      <w:r w:rsidRPr="00183873">
        <w:rPr>
          <w:highlight w:val="green"/>
          <w:u w:val="single"/>
        </w:rPr>
        <w:t>is our attraction to violent loss and</w:t>
      </w:r>
      <w:r w:rsidRPr="00183873">
        <w:rPr>
          <w:u w:val="single"/>
        </w:rPr>
        <w:t xml:space="preserve"> the </w:t>
      </w:r>
      <w:r w:rsidRPr="00183873">
        <w:rPr>
          <w:highlight w:val="green"/>
          <w:u w:val="single"/>
        </w:rPr>
        <w:t>subversion of</w:t>
      </w:r>
      <w:r w:rsidRPr="00183873">
        <w:rPr>
          <w:u w:val="single"/>
        </w:rPr>
        <w:t xml:space="preserve"> what seems like </w:t>
      </w:r>
      <w:r w:rsidRPr="00183873">
        <w:rPr>
          <w:highlight w:val="green"/>
          <w:u w:val="single"/>
        </w:rPr>
        <w:t>progress</w:t>
      </w:r>
      <w:r w:rsidRPr="00183873">
        <w:rPr>
          <w:u w:val="single"/>
        </w:rPr>
        <w:t>, comes to define subjectivity</w:t>
      </w:r>
      <w:r w:rsidRPr="00183873">
        <w:rPr>
          <w:sz w:val="16"/>
        </w:rPr>
        <w:t xml:space="preserve">, and the pleasure principle comes to function within it rather than as an independent force. But the death drive is not, despite the interpretation given by many of Freud’s followers, reducible to aggressiveness aimed at others. The violence of the death drive — that is, of the drive as such — is that of a fundamental rupture. This rupture occurs through an act of sacrifice that engenders and sustains subjectivity by dividing the subject from itself and thereby creating the possibility of desire. As Richard Boothby notes, “the being of the </w:t>
      </w:r>
      <w:proofErr w:type="spellStart"/>
      <w:r w:rsidRPr="00183873">
        <w:rPr>
          <w:sz w:val="16"/>
        </w:rPr>
        <w:t>sacrificer</w:t>
      </w:r>
      <w:proofErr w:type="spellEnd"/>
      <w:r w:rsidRPr="00183873">
        <w:rPr>
          <w:sz w:val="16"/>
        </w:rPr>
        <w:t xml:space="preserve"> emerges for the first time only with the loss effected by the act of sacrifice” (Boothby, 2001: 247). </w:t>
      </w:r>
      <w:r w:rsidRPr="00183873">
        <w:rPr>
          <w:u w:val="single"/>
        </w:rPr>
        <w:t>Through violent self-sacrifice, we create an object that will provide the key to our capacity for enjoyment insofar as it remains lost</w:t>
      </w:r>
      <w:r w:rsidRPr="00183873">
        <w:rPr>
          <w:sz w:val="16"/>
        </w:rPr>
        <w:t xml:space="preserve">, and </w:t>
      </w:r>
      <w:r w:rsidRPr="00183873">
        <w:rPr>
          <w:u w:val="single"/>
        </w:rPr>
        <w:t>the impossible status of this object will</w:t>
      </w:r>
      <w:r w:rsidRPr="00183873">
        <w:rPr>
          <w:sz w:val="16"/>
        </w:rPr>
        <w:t xml:space="preserve"> serve to </w:t>
      </w:r>
      <w:r w:rsidRPr="00183873">
        <w:rPr>
          <w:u w:val="single"/>
        </w:rPr>
        <w:t>animate our desire as it moves metonymically from substitute to substitute.</w:t>
      </w:r>
      <w:r w:rsidRPr="00183873">
        <w:rPr>
          <w:sz w:val="16"/>
        </w:rPr>
        <w:t xml:space="preserve"> The point is not that everyone is a masochist but that </w:t>
      </w:r>
      <w:r w:rsidRPr="00183873">
        <w:rPr>
          <w:u w:val="single"/>
        </w:rPr>
        <w:t xml:space="preserve">our subjectivity comes into being through loss, a loss which constitutes us as desiring subjects and the lost object that orients our desire. </w:t>
      </w:r>
      <w:r w:rsidRPr="00183873">
        <w:rPr>
          <w:highlight w:val="green"/>
          <w:u w:val="single"/>
        </w:rPr>
        <w:t>The appeal of violence rests on its replication of the original severing of the link to the lost object and our</w:t>
      </w:r>
      <w:r w:rsidRPr="00183873">
        <w:rPr>
          <w:u w:val="single"/>
        </w:rPr>
        <w:t xml:space="preserve"> very </w:t>
      </w:r>
      <w:r w:rsidRPr="00183873">
        <w:rPr>
          <w:highlight w:val="green"/>
          <w:u w:val="single"/>
        </w:rPr>
        <w:t>capacity for enjoyment. The enjoyment that we derive from violence comes from the proximity to the lost object</w:t>
      </w:r>
      <w:r w:rsidRPr="00183873">
        <w:rPr>
          <w:u w:val="single"/>
        </w:rPr>
        <w:t xml:space="preserve"> that it produces</w:t>
      </w:r>
      <w:r w:rsidRPr="00183873">
        <w:rPr>
          <w:sz w:val="16"/>
        </w:rPr>
        <w:t xml:space="preserve">, which is why our appetite for violence in various forms is almost insatiable. </w:t>
      </w:r>
      <w:r w:rsidRPr="00183873">
        <w:rPr>
          <w:u w:val="single"/>
        </w:rPr>
        <w:t xml:space="preserve">The violence of </w:t>
      </w:r>
      <w:r w:rsidRPr="00183873">
        <w:rPr>
          <w:highlight w:val="green"/>
          <w:u w:val="single"/>
        </w:rPr>
        <w:t>the drive</w:t>
      </w:r>
      <w:r w:rsidRPr="00183873">
        <w:rPr>
          <w:u w:val="single"/>
        </w:rPr>
        <w:t xml:space="preserve"> often </w:t>
      </w:r>
      <w:r w:rsidRPr="00183873">
        <w:rPr>
          <w:highlight w:val="green"/>
          <w:u w:val="single"/>
        </w:rPr>
        <w:t>manifests itself in</w:t>
      </w:r>
      <w:r w:rsidRPr="00183873">
        <w:rPr>
          <w:u w:val="single"/>
        </w:rPr>
        <w:t xml:space="preserve"> the form of </w:t>
      </w:r>
      <w:r w:rsidRPr="00183873">
        <w:rPr>
          <w:highlight w:val="green"/>
          <w:u w:val="single"/>
        </w:rPr>
        <w:t>external violence</w:t>
      </w:r>
      <w:r w:rsidRPr="00183873">
        <w:rPr>
          <w:sz w:val="16"/>
        </w:rPr>
        <w:t xml:space="preserve"> — violence </w:t>
      </w:r>
      <w:r w:rsidRPr="00183873">
        <w:rPr>
          <w:highlight w:val="green"/>
          <w:u w:val="single"/>
        </w:rPr>
        <w:t>against others</w:t>
      </w:r>
      <w:r w:rsidRPr="00183873">
        <w:rPr>
          <w:sz w:val="16"/>
        </w:rPr>
        <w:t xml:space="preserve"> — rather than in its original form of the violent rupture. Even though the drive seeks rupturing loss as the primary target for its violence, this type of violence is at odds with the pleasure principle and thus encounters an almost intractable barrier. The subject’s enjoyment found through rupturing loss does not produce pleasure but instead the displeasure of losing one’s mastery. The rupturing loss that produces our subjectivity also deprives us of any sense of mastery over ourselves or others. We search for a way to reconcile the enjoyment of the drive with our capacity for pleasure, and we find this amalgam in turning our violence toward the exterior world. Violence directed toward others is a modification of the drive away from its initial target. </w:t>
      </w:r>
      <w:r w:rsidRPr="00183873">
        <w:rPr>
          <w:highlight w:val="green"/>
          <w:u w:val="single"/>
        </w:rPr>
        <w:t>By inflicting loss on others, we</w:t>
      </w:r>
      <w:r w:rsidRPr="00183873">
        <w:rPr>
          <w:u w:val="single"/>
        </w:rPr>
        <w:t xml:space="preserve"> enjoy the drive and </w:t>
      </w:r>
      <w:r w:rsidRPr="00183873">
        <w:rPr>
          <w:highlight w:val="green"/>
          <w:u w:val="single"/>
        </w:rPr>
        <w:t>experience the pleasure of mastery</w:t>
      </w:r>
      <w:r w:rsidRPr="00183873">
        <w:rPr>
          <w:u w:val="single"/>
        </w:rPr>
        <w:t xml:space="preserve"> at the same time. </w:t>
      </w:r>
      <w:r w:rsidRPr="00183873">
        <w:rPr>
          <w:sz w:val="16"/>
        </w:rPr>
        <w:t>But the problem with</w:t>
      </w:r>
      <w:r w:rsidRPr="00183873">
        <w:rPr>
          <w:u w:val="single"/>
        </w:rPr>
        <w:t xml:space="preserve"> </w:t>
      </w:r>
      <w:r w:rsidRPr="00183873">
        <w:rPr>
          <w:highlight w:val="green"/>
          <w:u w:val="single"/>
        </w:rPr>
        <w:t>violence directed outward</w:t>
      </w:r>
      <w:r w:rsidRPr="00183873">
        <w:rPr>
          <w:sz w:val="16"/>
        </w:rPr>
        <w:t xml:space="preserve"> (setting aside whatever moral qualms we might have with it) is that it </w:t>
      </w:r>
      <w:r w:rsidRPr="00183873">
        <w:rPr>
          <w:highlight w:val="green"/>
          <w:u w:val="single"/>
        </w:rPr>
        <w:t>involves</w:t>
      </w:r>
      <w:r w:rsidRPr="00183873">
        <w:rPr>
          <w:u w:val="single"/>
        </w:rPr>
        <w:t xml:space="preserve"> a fundamental </w:t>
      </w:r>
      <w:r w:rsidRPr="00183873">
        <w:rPr>
          <w:highlight w:val="green"/>
          <w:u w:val="single"/>
        </w:rPr>
        <w:t>misrecognition</w:t>
      </w:r>
      <w:r w:rsidRPr="00183873">
        <w:rPr>
          <w:sz w:val="16"/>
        </w:rPr>
        <w:t xml:space="preserve">. Even when we are committing violence toward others, we enjoy the experience of the rupture rather than that of inflicting damage or pain. </w:t>
      </w:r>
      <w:r w:rsidRPr="00183873">
        <w:rPr>
          <w:u w:val="single"/>
        </w:rPr>
        <w:t>Since the true target of the drive’s violence is loss, our enjoyment of aggressive violence depends on our identification with the loss experienced by our victims</w:t>
      </w:r>
      <w:r w:rsidRPr="00183873">
        <w:rPr>
          <w:sz w:val="16"/>
        </w:rPr>
        <w:t xml:space="preserve">, though the pleasure deriving from aggressiveness hides the nature of this enjoyment. </w:t>
      </w:r>
      <w:r w:rsidRPr="00183873">
        <w:rPr>
          <w:u w:val="single"/>
        </w:rPr>
        <w:t xml:space="preserve">Enjoyment has a necessary relation to loss and suffering because </w:t>
      </w:r>
      <w:r w:rsidRPr="00183873">
        <w:rPr>
          <w:highlight w:val="green"/>
          <w:u w:val="single"/>
        </w:rPr>
        <w:t>our capacity to enjoy is</w:t>
      </w:r>
      <w:r w:rsidRPr="00183873">
        <w:rPr>
          <w:u w:val="single"/>
        </w:rPr>
        <w:t xml:space="preserve"> inextricably </w:t>
      </w:r>
      <w:r w:rsidRPr="00183873">
        <w:rPr>
          <w:highlight w:val="green"/>
          <w:u w:val="single"/>
        </w:rPr>
        <w:t>attached to the lost object</w:t>
      </w:r>
      <w:r w:rsidRPr="00183873">
        <w:rPr>
          <w:u w:val="single"/>
        </w:rPr>
        <w:t xml:space="preserve"> that emerges through rupture</w:t>
      </w:r>
      <w:r w:rsidRPr="00183873">
        <w:rPr>
          <w:sz w:val="16"/>
        </w:rPr>
        <w:t xml:space="preserve">. However, </w:t>
      </w:r>
      <w:r w:rsidRPr="00183873">
        <w:rPr>
          <w:u w:val="single"/>
        </w:rPr>
        <w:t>though we enjoy as the object of violence, only violence directed toward others provides the pleasure that renders violence bearable</w:t>
      </w:r>
      <w:r w:rsidRPr="00183873">
        <w:rPr>
          <w:sz w:val="16"/>
        </w:rPr>
        <w:t>. The key difficulty arising from the violence of the drive involves our inability to find pleasure in the violence of rupture, which is the original form that violence takes.</w:t>
      </w:r>
    </w:p>
    <w:p w14:paraId="35BCBE69" w14:textId="77777777" w:rsidR="00992C4D" w:rsidRPr="00183873" w:rsidRDefault="00992C4D" w:rsidP="00992C4D">
      <w:pPr>
        <w:rPr>
          <w:sz w:val="16"/>
        </w:rPr>
      </w:pPr>
    </w:p>
    <w:p w14:paraId="24E18881" w14:textId="77777777" w:rsidR="00992C4D" w:rsidRPr="00183873" w:rsidRDefault="00992C4D" w:rsidP="00992C4D">
      <w:pPr>
        <w:pStyle w:val="Heading4"/>
        <w:rPr>
          <w:rFonts w:cs="Calibri"/>
        </w:rPr>
      </w:pPr>
      <w:r w:rsidRPr="00183873">
        <w:rPr>
          <w:rFonts w:cs="Calibri"/>
        </w:rPr>
        <w:t xml:space="preserve">The alternative is to adopt the discourse of the analyst, renouncing the position of the subject supposed to- know and uncovering the </w:t>
      </w:r>
      <w:r w:rsidRPr="00183873">
        <w:rPr>
          <w:rFonts w:cs="Calibri"/>
          <w:u w:val="single"/>
        </w:rPr>
        <w:t>traumatic knowledge</w:t>
      </w:r>
      <w:r w:rsidRPr="00183873">
        <w:rPr>
          <w:rFonts w:cs="Calibri"/>
        </w:rPr>
        <w:t xml:space="preserve"> of the 1ac – an intimate relationship with the unconscious unlocks the very </w:t>
      </w:r>
      <w:r w:rsidRPr="00183873">
        <w:rPr>
          <w:rFonts w:cs="Calibri"/>
          <w:u w:val="single"/>
        </w:rPr>
        <w:t>possibility of learning</w:t>
      </w:r>
      <w:r w:rsidRPr="00183873">
        <w:rPr>
          <w:rFonts w:cs="Calibri"/>
        </w:rPr>
        <w:t xml:space="preserve"> in the first place</w:t>
      </w:r>
    </w:p>
    <w:p w14:paraId="7B3E85D7" w14:textId="77777777" w:rsidR="00992C4D" w:rsidRPr="00183873" w:rsidRDefault="00992C4D" w:rsidP="00992C4D">
      <w:r w:rsidRPr="00183873">
        <w:rPr>
          <w:rStyle w:val="Style13ptBold"/>
        </w:rPr>
        <w:t>Cho 9</w:t>
      </w:r>
      <w:r w:rsidRPr="00183873">
        <w:t xml:space="preserve"> </w:t>
      </w:r>
      <w:r w:rsidRPr="00183873">
        <w:rPr>
          <w:sz w:val="16"/>
          <w:szCs w:val="16"/>
        </w:rPr>
        <w:t xml:space="preserve">K. Daniel, Associate Professor in the Department of Education at Otterbein University. | </w:t>
      </w:r>
      <w:proofErr w:type="spellStart"/>
      <w:r w:rsidRPr="00183873">
        <w:rPr>
          <w:i/>
          <w:sz w:val="16"/>
          <w:szCs w:val="16"/>
        </w:rPr>
        <w:t>Psychopedagogy</w:t>
      </w:r>
      <w:proofErr w:type="spellEnd"/>
      <w:r w:rsidRPr="00183873">
        <w:rPr>
          <w:i/>
          <w:sz w:val="16"/>
          <w:szCs w:val="16"/>
        </w:rPr>
        <w:t>: Freud, Lacan, and the Psychoanalytic Theory of Education</w:t>
      </w:r>
      <w:r w:rsidRPr="00183873">
        <w:rPr>
          <w:sz w:val="16"/>
          <w:szCs w:val="16"/>
        </w:rPr>
        <w:t>, Published by Palgrave McMillan, 15 May 2009. ***we don’t endorse gendered language***</w:t>
      </w:r>
    </w:p>
    <w:p w14:paraId="28A1862A" w14:textId="77777777" w:rsidR="00992C4D" w:rsidRPr="00183873" w:rsidRDefault="00992C4D" w:rsidP="00992C4D">
      <w:pPr>
        <w:rPr>
          <w:sz w:val="16"/>
          <w:bdr w:val="single" w:sz="8" w:space="0" w:color="auto"/>
        </w:rPr>
      </w:pPr>
      <w:r w:rsidRPr="00183873">
        <w:rPr>
          <w:sz w:val="16"/>
        </w:rPr>
        <w:t xml:space="preserve">There are of course many forms or strategies of resistance, but </w:t>
      </w:r>
      <w:r w:rsidRPr="00183873">
        <w:rPr>
          <w:u w:val="single"/>
        </w:rPr>
        <w:t>the relation or bond that presents the strongest impediment to the unconscious is</w:t>
      </w:r>
      <w:r w:rsidRPr="00183873">
        <w:rPr>
          <w:sz w:val="16"/>
        </w:rPr>
        <w:t xml:space="preserve">, of course, </w:t>
      </w:r>
      <w:r w:rsidRPr="00183873">
        <w:rPr>
          <w:u w:val="single"/>
        </w:rPr>
        <w:t xml:space="preserve">the </w:t>
      </w:r>
      <w:r w:rsidRPr="00183873">
        <w:rPr>
          <w:highlight w:val="green"/>
          <w:u w:val="single"/>
        </w:rPr>
        <w:t>transference</w:t>
      </w:r>
      <w:r w:rsidRPr="00183873">
        <w:rPr>
          <w:u w:val="single"/>
        </w:rPr>
        <w:t xml:space="preserve"> itself insofar as it </w:t>
      </w:r>
      <w:r w:rsidRPr="00183873">
        <w:rPr>
          <w:highlight w:val="green"/>
          <w:u w:val="single"/>
        </w:rPr>
        <w:t>is predicated</w:t>
      </w:r>
      <w:r w:rsidRPr="00183873">
        <w:rPr>
          <w:u w:val="single"/>
        </w:rPr>
        <w:t xml:space="preserve"> up</w:t>
      </w:r>
      <w:r w:rsidRPr="00183873">
        <w:rPr>
          <w:highlight w:val="green"/>
          <w:u w:val="single"/>
        </w:rPr>
        <w:t>on the</w:t>
      </w:r>
      <w:r w:rsidRPr="00183873">
        <w:rPr>
          <w:u w:val="single"/>
        </w:rPr>
        <w:t xml:space="preserve"> existence of the “</w:t>
      </w:r>
      <w:r w:rsidRPr="00183873">
        <w:rPr>
          <w:highlight w:val="green"/>
          <w:u w:val="single"/>
        </w:rPr>
        <w:t>subject supposed to know</w:t>
      </w:r>
      <w:r w:rsidRPr="00183873">
        <w:rPr>
          <w:u w:val="single"/>
        </w:rPr>
        <w:t>.”</w:t>
      </w:r>
      <w:r w:rsidRPr="00183873">
        <w:rPr>
          <w:sz w:val="16"/>
        </w:rPr>
        <w:t xml:space="preserve"> For that reason, </w:t>
      </w:r>
      <w:r w:rsidRPr="00183873">
        <w:rPr>
          <w:u w:val="single"/>
        </w:rPr>
        <w:t xml:space="preserve">the </w:t>
      </w:r>
      <w:r w:rsidRPr="00183873">
        <w:rPr>
          <w:highlight w:val="green"/>
          <w:u w:val="single"/>
        </w:rPr>
        <w:t>transference</w:t>
      </w:r>
      <w:r w:rsidRPr="00183873">
        <w:rPr>
          <w:u w:val="single"/>
        </w:rPr>
        <w:t xml:space="preserve"> itself </w:t>
      </w:r>
      <w:r w:rsidRPr="00183873">
        <w:rPr>
          <w:highlight w:val="green"/>
          <w:u w:val="single"/>
        </w:rPr>
        <w:t>must</w:t>
      </w:r>
      <w:r w:rsidRPr="00183873">
        <w:rPr>
          <w:u w:val="single"/>
        </w:rPr>
        <w:t xml:space="preserve"> ultimately </w:t>
      </w:r>
      <w:r w:rsidRPr="00183873">
        <w:rPr>
          <w:highlight w:val="green"/>
          <w:u w:val="single"/>
        </w:rPr>
        <w:t>be overcome</w:t>
      </w:r>
      <w:r w:rsidRPr="00183873">
        <w:rPr>
          <w:u w:val="single"/>
        </w:rPr>
        <w:t>. Lacan calls this overcoming the “liquidation of the transference</w:t>
      </w:r>
      <w:r w:rsidRPr="00183873">
        <w:rPr>
          <w:sz w:val="16"/>
        </w:rPr>
        <w:t xml:space="preserve">” (S XI:267). </w:t>
      </w:r>
      <w:r w:rsidRPr="00183873">
        <w:rPr>
          <w:u w:val="single"/>
        </w:rPr>
        <w:t>As the transference is liquidated, the discourse of the analyst emerges. The most powerful tool for liquidating the transference and causing a shift to the analyst’s discourse is</w:t>
      </w:r>
      <w:r w:rsidRPr="00183873">
        <w:rPr>
          <w:sz w:val="16"/>
        </w:rPr>
        <w:t xml:space="preserve"> what Lacan refers to as </w:t>
      </w:r>
      <w:r w:rsidRPr="00183873">
        <w:rPr>
          <w:u w:val="single"/>
        </w:rPr>
        <w:t>the analyst’s desire.</w:t>
      </w:r>
      <w:r w:rsidRPr="00183873">
        <w:rPr>
          <w:sz w:val="16"/>
        </w:rPr>
        <w:t xml:space="preserve"> The analyst’s desire is, in a certain way, the foundation and motor-force of transference. Lacan cannot stress this point enough, describing it as “the axis, the pivot, the handle, the hammer . . . the inertia, that lies behind . . . the transference” (235). </w:t>
      </w:r>
      <w:r w:rsidRPr="00183873">
        <w:rPr>
          <w:u w:val="single"/>
        </w:rPr>
        <w:t xml:space="preserve">The simplest way to </w:t>
      </w:r>
      <w:r w:rsidRPr="00183873">
        <w:rPr>
          <w:highlight w:val="green"/>
          <w:u w:val="single"/>
        </w:rPr>
        <w:t>use the</w:t>
      </w:r>
      <w:r w:rsidRPr="00183873">
        <w:rPr>
          <w:u w:val="single"/>
        </w:rPr>
        <w:t xml:space="preserve"> tool of the </w:t>
      </w:r>
      <w:r w:rsidRPr="00183873">
        <w:rPr>
          <w:highlight w:val="green"/>
          <w:u w:val="single"/>
        </w:rPr>
        <w:t>analyst’s desire</w:t>
      </w:r>
      <w:r w:rsidRPr="00183873">
        <w:rPr>
          <w:u w:val="single"/>
        </w:rPr>
        <w:t xml:space="preserve"> is </w:t>
      </w:r>
      <w:r w:rsidRPr="00183873">
        <w:rPr>
          <w:highlight w:val="green"/>
          <w:u w:val="single"/>
        </w:rPr>
        <w:t>to ask</w:t>
      </w:r>
      <w:r w:rsidRPr="00183873">
        <w:rPr>
          <w:u w:val="single"/>
        </w:rPr>
        <w:t xml:space="preserve"> questions: “</w:t>
      </w:r>
      <w:r w:rsidRPr="00183873">
        <w:rPr>
          <w:highlight w:val="green"/>
          <w:u w:val="single"/>
        </w:rPr>
        <w:t>What does this mean?”</w:t>
      </w:r>
      <w:r w:rsidRPr="00183873">
        <w:rPr>
          <w:u w:val="single"/>
        </w:rPr>
        <w:t xml:space="preserve"> “Can you tell me?” “</w:t>
      </w:r>
      <w:r w:rsidRPr="00183873">
        <w:rPr>
          <w:highlight w:val="green"/>
          <w:u w:val="single"/>
        </w:rPr>
        <w:t>What do you think?”</w:t>
      </w:r>
      <w:r w:rsidRPr="00183873">
        <w:rPr>
          <w:u w:val="single"/>
        </w:rPr>
        <w:t xml:space="preserve"> and so on.</w:t>
      </w:r>
      <w:r w:rsidRPr="00183873">
        <w:rPr>
          <w:sz w:val="16"/>
        </w:rPr>
        <w:t xml:space="preserve"> Or, to </w:t>
      </w:r>
      <w:r w:rsidRPr="00183873">
        <w:rPr>
          <w:u w:val="single"/>
        </w:rPr>
        <w:t>make brief leading statements: “Tell me more,” “Very interesting,” “You’re on to something,” and so on.</w:t>
      </w:r>
      <w:r w:rsidRPr="00183873">
        <w:rPr>
          <w:sz w:val="16"/>
        </w:rPr>
        <w:t xml:space="preserve"> Or, even, to express a lack of knowledge: “I have never thought of it that </w:t>
      </w:r>
      <w:proofErr w:type="spellStart"/>
      <w:r w:rsidRPr="00183873">
        <w:rPr>
          <w:sz w:val="16"/>
        </w:rPr>
        <w:t>way</w:t>
      </w:r>
      <w:proofErr w:type="gramStart"/>
      <w:r w:rsidRPr="00183873">
        <w:rPr>
          <w:sz w:val="16"/>
        </w:rPr>
        <w:t>,”“</w:t>
      </w:r>
      <w:proofErr w:type="gramEnd"/>
      <w:r w:rsidRPr="00183873">
        <w:rPr>
          <w:sz w:val="16"/>
        </w:rPr>
        <w:t>I</w:t>
      </w:r>
      <w:proofErr w:type="spellEnd"/>
      <w:r w:rsidRPr="00183873">
        <w:rPr>
          <w:sz w:val="16"/>
        </w:rPr>
        <w:t xml:space="preserve"> want to know more,” and so on. Rather than showing incompetence, </w:t>
      </w:r>
      <w:r w:rsidRPr="00183873">
        <w:rPr>
          <w:u w:val="single"/>
        </w:rPr>
        <w:t xml:space="preserve">the analyst’s desire signals that </w:t>
      </w:r>
      <w:r w:rsidRPr="00183873">
        <w:rPr>
          <w:highlight w:val="green"/>
          <w:u w:val="single"/>
        </w:rPr>
        <w:t>the analyst is not a master, not all knowing</w:t>
      </w:r>
      <w:r w:rsidRPr="00183873">
        <w:rPr>
          <w:u w:val="single"/>
        </w:rPr>
        <w:t>. Desire is a sign that the analyst is renouncing the position of “subject supposed to know.”</w:t>
      </w:r>
      <w:r w:rsidRPr="00183873">
        <w:rPr>
          <w:sz w:val="16"/>
        </w:rPr>
        <w:t xml:space="preserve"> In relinquishing this title, </w:t>
      </w:r>
      <w:r w:rsidRPr="00183873">
        <w:rPr>
          <w:u w:val="single"/>
        </w:rPr>
        <w:t>space is created for the analysand’s own desire to come into play in the form of desiring to know what the analyst desires to know: “</w:t>
      </w:r>
      <w:r w:rsidRPr="00183873">
        <w:rPr>
          <w:highlight w:val="green"/>
          <w:u w:val="single"/>
        </w:rPr>
        <w:t>Concerning the</w:t>
      </w:r>
      <w:r w:rsidRPr="00183873">
        <w:rPr>
          <w:sz w:val="16"/>
        </w:rPr>
        <w:t xml:space="preserve"> position called that of the </w:t>
      </w:r>
      <w:r w:rsidRPr="00183873">
        <w:rPr>
          <w:highlight w:val="green"/>
          <w:u w:val="single"/>
        </w:rPr>
        <w:t>analyst</w:t>
      </w:r>
      <w:r w:rsidRPr="00183873">
        <w:rPr>
          <w:u w:val="single"/>
        </w:rPr>
        <w:t xml:space="preserve"> . . . </w:t>
      </w:r>
      <w:r w:rsidRPr="00183873">
        <w:rPr>
          <w:highlight w:val="green"/>
          <w:u w:val="single"/>
        </w:rPr>
        <w:t>it’s</w:t>
      </w:r>
      <w:r w:rsidRPr="00183873">
        <w:rPr>
          <w:u w:val="single"/>
        </w:rPr>
        <w:t xml:space="preserve"> as identical with the </w:t>
      </w:r>
      <w:r w:rsidRPr="00183873">
        <w:rPr>
          <w:highlight w:val="green"/>
          <w:u w:val="single"/>
        </w:rPr>
        <w:t>object a</w:t>
      </w:r>
      <w:r w:rsidRPr="00183873">
        <w:rPr>
          <w:sz w:val="16"/>
        </w:rPr>
        <w:t xml:space="preserve">, that is to say </w:t>
      </w:r>
      <w:r w:rsidRPr="00183873">
        <w:rPr>
          <w:u w:val="single"/>
        </w:rPr>
        <w:t xml:space="preserve">with what presents itself for the subject as </w:t>
      </w:r>
      <w:r w:rsidRPr="00183873">
        <w:rPr>
          <w:highlight w:val="green"/>
          <w:u w:val="single"/>
        </w:rPr>
        <w:t>the cause of desire</w:t>
      </w:r>
      <w:r w:rsidRPr="00183873">
        <w:rPr>
          <w:u w:val="single"/>
        </w:rPr>
        <w:t xml:space="preserve"> . . . insofar as it sets out on the trace left by the desire to know</w:t>
      </w:r>
      <w:r w:rsidRPr="00183873">
        <w:rPr>
          <w:sz w:val="16"/>
        </w:rPr>
        <w:t xml:space="preserve">” (S XVII:106). Lacan explains: “The analyst makes himself the cause of the analysand’s desire” (38). </w:t>
      </w:r>
      <w:r w:rsidRPr="00183873">
        <w:rPr>
          <w:highlight w:val="green"/>
          <w:u w:val="single"/>
        </w:rPr>
        <w:t>Functioning as the cause of</w:t>
      </w:r>
      <w:r w:rsidRPr="00183873">
        <w:rPr>
          <w:u w:val="single"/>
        </w:rPr>
        <w:t xml:space="preserve"> the other’s </w:t>
      </w:r>
      <w:r w:rsidRPr="00183873">
        <w:rPr>
          <w:highlight w:val="green"/>
          <w:u w:val="single"/>
        </w:rPr>
        <w:t xml:space="preserve">desire is the </w:t>
      </w:r>
      <w:r w:rsidRPr="00183873">
        <w:rPr>
          <w:u w:val="single"/>
        </w:rPr>
        <w:t xml:space="preserve">defining </w:t>
      </w:r>
      <w:r w:rsidRPr="00183873">
        <w:rPr>
          <w:highlight w:val="green"/>
          <w:u w:val="single"/>
        </w:rPr>
        <w:t>role the analyst plays</w:t>
      </w:r>
      <w:r w:rsidRPr="00183873">
        <w:rPr>
          <w:u w:val="single"/>
        </w:rPr>
        <w:t xml:space="preserve"> within the analyst’s discourse: “This is where the analyst positions himself. He positions himself as the cause of desire”</w:t>
      </w:r>
      <w:r w:rsidRPr="00183873">
        <w:rPr>
          <w:sz w:val="16"/>
        </w:rPr>
        <w:t xml:space="preserve"> (152). </w:t>
      </w:r>
      <w:r w:rsidRPr="00183873">
        <w:rPr>
          <w:u w:val="single"/>
        </w:rPr>
        <w:t>The conduit</w:t>
      </w:r>
      <w:r w:rsidRPr="00183873">
        <w:rPr>
          <w:sz w:val="16"/>
        </w:rPr>
        <w:t xml:space="preserve">, in the analyst’s discourse, </w:t>
      </w:r>
      <w:r w:rsidRPr="00183873">
        <w:rPr>
          <w:u w:val="single"/>
        </w:rPr>
        <w:t>that links these desires is the</w:t>
      </w:r>
      <w:r w:rsidRPr="00183873">
        <w:rPr>
          <w:sz w:val="16"/>
        </w:rPr>
        <w:t xml:space="preserve"> (liquidating) </w:t>
      </w:r>
      <w:r w:rsidRPr="00183873">
        <w:rPr>
          <w:u w:val="single"/>
        </w:rPr>
        <w:t>transference</w:t>
      </w:r>
      <w:r w:rsidRPr="00183873">
        <w:rPr>
          <w:sz w:val="16"/>
        </w:rPr>
        <w:t xml:space="preserve">: “Behind the love known as transference, is the affirmation of the link between the desire of the analyst and the desire of the patient” (S XI:254). </w:t>
      </w:r>
      <w:r w:rsidRPr="00183873">
        <w:rPr>
          <w:u w:val="single"/>
        </w:rPr>
        <w:t xml:space="preserve">Encountering </w:t>
      </w:r>
      <w:r w:rsidRPr="00183873">
        <w:rPr>
          <w:highlight w:val="green"/>
          <w:u w:val="single"/>
        </w:rPr>
        <w:t>the analyst’s desire turns the analysand into a learner</w:t>
      </w:r>
      <w:r w:rsidRPr="00183873">
        <w:rPr>
          <w:u w:val="single"/>
        </w:rPr>
        <w:t xml:space="preserve"> insofar as there becomes a desire to know what the other wants to know.</w:t>
      </w:r>
      <w:r w:rsidRPr="00183873">
        <w:rPr>
          <w:sz w:val="16"/>
        </w:rPr>
        <w:t xml:space="preserve"> So, </w:t>
      </w:r>
      <w:r w:rsidRPr="00183873">
        <w:rPr>
          <w:highlight w:val="green"/>
          <w:u w:val="single"/>
        </w:rPr>
        <w:t>what</w:t>
      </w:r>
      <w:r w:rsidRPr="00183873">
        <w:rPr>
          <w:u w:val="single"/>
        </w:rPr>
        <w:t xml:space="preserve"> indeed </w:t>
      </w:r>
      <w:r w:rsidRPr="00183873">
        <w:rPr>
          <w:highlight w:val="green"/>
          <w:u w:val="single"/>
        </w:rPr>
        <w:t>does the analyst desire</w:t>
      </w:r>
      <w:r w:rsidRPr="00183873">
        <w:rPr>
          <w:u w:val="single"/>
        </w:rPr>
        <w:t xml:space="preserve"> to </w:t>
      </w:r>
      <w:proofErr w:type="gramStart"/>
      <w:r w:rsidRPr="00183873">
        <w:rPr>
          <w:u w:val="single"/>
        </w:rPr>
        <w:t>know</w:t>
      </w:r>
      <w:r w:rsidRPr="00183873">
        <w:rPr>
          <w:highlight w:val="green"/>
          <w:u w:val="single"/>
        </w:rPr>
        <w:t>?</w:t>
      </w:r>
      <w:r w:rsidRPr="00183873">
        <w:rPr>
          <w:sz w:val="16"/>
        </w:rPr>
        <w:t>—</w:t>
      </w:r>
      <w:proofErr w:type="gramEnd"/>
      <w:r w:rsidRPr="00183873">
        <w:rPr>
          <w:sz w:val="16"/>
        </w:rPr>
        <w:t xml:space="preserve">the answer is, of course, quite simple: </w:t>
      </w:r>
      <w:r w:rsidRPr="00183873">
        <w:rPr>
          <w:highlight w:val="green"/>
          <w:u w:val="single"/>
        </w:rPr>
        <w:t>the traumatic knowledge</w:t>
      </w:r>
      <w:r w:rsidRPr="00183873">
        <w:rPr>
          <w:u w:val="single"/>
        </w:rPr>
        <w:t xml:space="preserve"> stored </w:t>
      </w:r>
      <w:r w:rsidRPr="00183873">
        <w:rPr>
          <w:highlight w:val="green"/>
          <w:u w:val="single"/>
        </w:rPr>
        <w:t>in the unconscious</w:t>
      </w:r>
      <w:r w:rsidRPr="00183873">
        <w:rPr>
          <w:sz w:val="16"/>
        </w:rPr>
        <w:t xml:space="preserve">. Acting as the cause of desire, the analyst’s desire directs the analysand as learner to the unconscious. And </w:t>
      </w:r>
      <w:r w:rsidRPr="00183873">
        <w:rPr>
          <w:u w:val="single"/>
        </w:rPr>
        <w:t xml:space="preserve">the more in tune these learners become with the unconscious, the less need there is for the guidance of the analyst’s desire until finally the </w:t>
      </w:r>
      <w:r w:rsidRPr="00183873">
        <w:rPr>
          <w:highlight w:val="green"/>
          <w:u w:val="single"/>
        </w:rPr>
        <w:t xml:space="preserve">transference is totally </w:t>
      </w:r>
      <w:proofErr w:type="gramStart"/>
      <w:r w:rsidRPr="00183873">
        <w:rPr>
          <w:highlight w:val="green"/>
          <w:u w:val="single"/>
        </w:rPr>
        <w:t>liquidated</w:t>
      </w:r>
      <w:proofErr w:type="gramEnd"/>
      <w:r w:rsidRPr="00183873">
        <w:rPr>
          <w:u w:val="single"/>
        </w:rPr>
        <w:t xml:space="preserve"> and the unconscious has come fully into the position of “subject supposed to know.” When interjecting desire, </w:t>
      </w:r>
      <w:r w:rsidRPr="00183873">
        <w:rPr>
          <w:highlight w:val="green"/>
          <w:u w:val="single"/>
        </w:rPr>
        <w:t>the analyst must</w:t>
      </w:r>
      <w:r w:rsidRPr="00183873">
        <w:rPr>
          <w:sz w:val="16"/>
        </w:rPr>
        <w:t xml:space="preserve"> take care </w:t>
      </w:r>
      <w:r w:rsidRPr="00183873">
        <w:rPr>
          <w:highlight w:val="green"/>
          <w:u w:val="single"/>
        </w:rPr>
        <w:t>not</w:t>
      </w:r>
      <w:r w:rsidRPr="00183873">
        <w:rPr>
          <w:sz w:val="16"/>
        </w:rPr>
        <w:t xml:space="preserve"> to </w:t>
      </w:r>
      <w:r w:rsidRPr="00183873">
        <w:rPr>
          <w:u w:val="single"/>
        </w:rPr>
        <w:t xml:space="preserve">allow it to </w:t>
      </w:r>
      <w:r w:rsidRPr="00183873">
        <w:rPr>
          <w:highlight w:val="green"/>
          <w:u w:val="single"/>
        </w:rPr>
        <w:t>be pinned down</w:t>
      </w:r>
      <w:r w:rsidRPr="00183873">
        <w:rPr>
          <w:u w:val="single"/>
        </w:rPr>
        <w:t xml:space="preserve"> to anything specific.</w:t>
      </w:r>
      <w:r w:rsidRPr="00183873">
        <w:rPr>
          <w:sz w:val="16"/>
        </w:rPr>
        <w:t xml:space="preserve"> The analyst’s desire must always remain elusive to prevent identification. Yet, while it must not be attached to anything concrete, Lacan is careful to say that </w:t>
      </w:r>
      <w:r w:rsidRPr="00183873">
        <w:rPr>
          <w:highlight w:val="green"/>
          <w:u w:val="single"/>
        </w:rPr>
        <w:t>the “analyst’s desire</w:t>
      </w:r>
      <w:r w:rsidRPr="00183873">
        <w:rPr>
          <w:u w:val="single"/>
        </w:rPr>
        <w:t xml:space="preserve"> is not a pure desire. It </w:t>
      </w:r>
      <w:r w:rsidRPr="00183873">
        <w:rPr>
          <w:highlight w:val="green"/>
          <w:u w:val="single"/>
        </w:rPr>
        <w:t>is</w:t>
      </w:r>
      <w:r w:rsidRPr="00183873">
        <w:rPr>
          <w:u w:val="single"/>
        </w:rPr>
        <w:t xml:space="preserve"> a desire </w:t>
      </w:r>
      <w:r w:rsidRPr="00183873">
        <w:rPr>
          <w:highlight w:val="green"/>
          <w:u w:val="single"/>
        </w:rPr>
        <w:t>to obtain</w:t>
      </w:r>
      <w:r w:rsidRPr="00183873">
        <w:rPr>
          <w:u w:val="single"/>
        </w:rPr>
        <w:t xml:space="preserve"> absolute </w:t>
      </w:r>
      <w:r w:rsidRPr="00183873">
        <w:rPr>
          <w:highlight w:val="green"/>
          <w:u w:val="single"/>
        </w:rPr>
        <w:t>difference</w:t>
      </w:r>
      <w:r w:rsidRPr="00183873">
        <w:rPr>
          <w:sz w:val="16"/>
        </w:rPr>
        <w:t xml:space="preserve">, a desire </w:t>
      </w:r>
      <w:r w:rsidRPr="00183873">
        <w:rPr>
          <w:u w:val="single"/>
        </w:rPr>
        <w:t>which intervenes when,</w:t>
      </w:r>
      <w:r w:rsidRPr="00183873">
        <w:rPr>
          <w:sz w:val="16"/>
        </w:rPr>
        <w:t xml:space="preserve"> confronted with the primary signifier, </w:t>
      </w:r>
      <w:r w:rsidRPr="00183873">
        <w:rPr>
          <w:u w:val="single"/>
        </w:rPr>
        <w:t>the subject is</w:t>
      </w:r>
      <w:r w:rsidRPr="00183873">
        <w:rPr>
          <w:sz w:val="16"/>
        </w:rPr>
        <w:t xml:space="preserve">, for the first time, </w:t>
      </w:r>
      <w:r w:rsidRPr="00183873">
        <w:rPr>
          <w:u w:val="single"/>
        </w:rPr>
        <w:t>in a position to subject himself to it</w:t>
      </w:r>
      <w:r w:rsidRPr="00183873">
        <w:rPr>
          <w:sz w:val="16"/>
        </w:rPr>
        <w:t xml:space="preserve">” (276). </w:t>
      </w:r>
      <w:r w:rsidRPr="00183873">
        <w:rPr>
          <w:highlight w:val="green"/>
          <w:u w:val="single"/>
        </w:rPr>
        <w:t>The analyst’s desire</w:t>
      </w:r>
      <w:r w:rsidRPr="00183873">
        <w:rPr>
          <w:sz w:val="16"/>
        </w:rPr>
        <w:t xml:space="preserve"> is not pure, because it is partial toward the unconscious. It obtains absolute difference in two ways: first, because it differentiates the person of the analyst from the position of “subject supposed to know” and, second, because it </w:t>
      </w:r>
      <w:r w:rsidRPr="00183873">
        <w:rPr>
          <w:highlight w:val="green"/>
          <w:u w:val="single"/>
        </w:rPr>
        <w:t>dissolves the imaginary relation</w:t>
      </w:r>
      <w:r w:rsidRPr="00183873">
        <w:rPr>
          <w:u w:val="single"/>
        </w:rPr>
        <w:t xml:space="preserve"> thus </w:t>
      </w:r>
      <w:r w:rsidRPr="00183873">
        <w:rPr>
          <w:highlight w:val="green"/>
          <w:u w:val="single"/>
        </w:rPr>
        <w:t>separating analyst and analysand</w:t>
      </w:r>
      <w:r w:rsidRPr="00183873">
        <w:rPr>
          <w:sz w:val="16"/>
        </w:rPr>
        <w:t>. Lacan continues: “</w:t>
      </w:r>
      <w:r w:rsidRPr="00183873">
        <w:rPr>
          <w:u w:val="single"/>
        </w:rPr>
        <w:t>There only may the signification of a limitless love emerge, because it is outside the limits of the law, where alone it may live.”</w:t>
      </w:r>
      <w:r w:rsidRPr="00183873">
        <w:rPr>
          <w:sz w:val="16"/>
        </w:rPr>
        <w:t xml:space="preserve"> In what way does the liquidation of the transference signify a “limitless love”? At the final stages of the psychoanalytic learning process, when the transference is finally liquidated, the “psychoanalyst typically extracts himself” (S XVII:185), leaving the analysand alone to learn directly from the unconscious itself. </w:t>
      </w:r>
      <w:r w:rsidRPr="00183873">
        <w:rPr>
          <w:u w:val="single"/>
        </w:rPr>
        <w:t xml:space="preserve">The analyst’s final act is to remove </w:t>
      </w:r>
      <w:proofErr w:type="gramStart"/>
      <w:r w:rsidRPr="00183873">
        <w:rPr>
          <w:u w:val="single"/>
        </w:rPr>
        <w:t>every last</w:t>
      </w:r>
      <w:proofErr w:type="gramEnd"/>
      <w:r w:rsidRPr="00183873">
        <w:rPr>
          <w:u w:val="single"/>
        </w:rPr>
        <w:t xml:space="preserve"> trace of their presence, including desire, from the situation so that the analysand may finally become a student of the unconscious.</w:t>
      </w:r>
      <w:r w:rsidRPr="00183873">
        <w:rPr>
          <w:sz w:val="16"/>
        </w:rPr>
        <w:t xml:space="preserve"> This act of self-extraction so that learning may go forward is an act of love. Liquidating the transference is, as Freud and Lacan claim, a long and arduous process, and there will inevitably be times when the analysand refuses to follow the analyst’s desire. The reasons are various: for fear of being ashamed, in rebellion to authority, out of arrogance, and so on. Freud’s case studies display the full range of possible reasons. At these moments, it is vital that the analyst </w:t>
      </w:r>
      <w:proofErr w:type="gramStart"/>
      <w:r w:rsidRPr="00183873">
        <w:rPr>
          <w:sz w:val="16"/>
        </w:rPr>
        <w:t>not fall</w:t>
      </w:r>
      <w:proofErr w:type="gramEnd"/>
      <w:r w:rsidRPr="00183873">
        <w:rPr>
          <w:sz w:val="16"/>
        </w:rPr>
        <w:t xml:space="preserve"> into the temptation of abandoning desire. Rather than withdraw, the analyst must redouble the commitment to desire. </w:t>
      </w:r>
      <w:r w:rsidRPr="00183873">
        <w:rPr>
          <w:highlight w:val="green"/>
          <w:u w:val="single"/>
        </w:rPr>
        <w:t>The analyst’s</w:t>
      </w:r>
      <w:r w:rsidRPr="00183873">
        <w:rPr>
          <w:u w:val="single"/>
        </w:rPr>
        <w:t xml:space="preserve"> persistence in </w:t>
      </w:r>
      <w:r w:rsidRPr="00183873">
        <w:rPr>
          <w:highlight w:val="green"/>
          <w:u w:val="single"/>
        </w:rPr>
        <w:t>desire constitutes a</w:t>
      </w:r>
      <w:r w:rsidRPr="00183873">
        <w:rPr>
          <w:u w:val="single"/>
        </w:rPr>
        <w:t xml:space="preserve"> kind of </w:t>
      </w:r>
      <w:r w:rsidRPr="00183873">
        <w:rPr>
          <w:highlight w:val="green"/>
          <w:u w:val="single"/>
        </w:rPr>
        <w:t>ethical position</w:t>
      </w:r>
      <w:r w:rsidRPr="00183873">
        <w:rPr>
          <w:u w:val="single"/>
        </w:rPr>
        <w:t xml:space="preserve">: “From an analytical point of view, </w:t>
      </w:r>
      <w:r w:rsidRPr="00183873">
        <w:rPr>
          <w:highlight w:val="green"/>
          <w:u w:val="single"/>
        </w:rPr>
        <w:t>the only thing of which one can be guilty is</w:t>
      </w:r>
      <w:r w:rsidRPr="00183873">
        <w:rPr>
          <w:u w:val="single"/>
        </w:rPr>
        <w:t xml:space="preserve"> of </w:t>
      </w:r>
      <w:r w:rsidRPr="00183873">
        <w:rPr>
          <w:highlight w:val="green"/>
          <w:u w:val="single"/>
        </w:rPr>
        <w:t xml:space="preserve">having given ground </w:t>
      </w:r>
      <w:r w:rsidRPr="00183873">
        <w:rPr>
          <w:u w:val="single"/>
        </w:rPr>
        <w:t xml:space="preserve">relative </w:t>
      </w:r>
      <w:r w:rsidRPr="00183873">
        <w:rPr>
          <w:highlight w:val="green"/>
          <w:u w:val="single"/>
        </w:rPr>
        <w:t>to one’s desire</w:t>
      </w:r>
      <w:r w:rsidRPr="00183873">
        <w:rPr>
          <w:sz w:val="16"/>
        </w:rPr>
        <w:t>” (S VII:319).</w:t>
      </w:r>
    </w:p>
    <w:p w14:paraId="57A4B2E0" w14:textId="77777777" w:rsidR="00992C4D" w:rsidRPr="00183873" w:rsidRDefault="00992C4D" w:rsidP="00992C4D"/>
    <w:p w14:paraId="646F2F5D" w14:textId="77777777" w:rsidR="00992C4D" w:rsidRPr="00183873" w:rsidRDefault="00992C4D" w:rsidP="00992C4D"/>
    <w:p w14:paraId="056C086F" w14:textId="77777777" w:rsidR="00992C4D" w:rsidRPr="00992C4D" w:rsidRDefault="00992C4D" w:rsidP="00992C4D"/>
    <w:p w14:paraId="234B811C" w14:textId="57F231E4" w:rsidR="00424AC9" w:rsidRDefault="00424AC9" w:rsidP="00424AC9">
      <w:pPr>
        <w:pStyle w:val="Heading2"/>
      </w:pPr>
      <w:r>
        <w:t>Case</w:t>
      </w:r>
    </w:p>
    <w:p w14:paraId="6261852F" w14:textId="77777777" w:rsidR="00424AC9" w:rsidRDefault="00424AC9" w:rsidP="00424AC9">
      <w:pPr>
        <w:pStyle w:val="Heading3"/>
      </w:pPr>
      <w:r>
        <w:t xml:space="preserve">1nc – presumption </w:t>
      </w:r>
    </w:p>
    <w:p w14:paraId="523F517D" w14:textId="77777777" w:rsidR="00424AC9" w:rsidRDefault="00424AC9" w:rsidP="00424AC9">
      <w:pPr>
        <w:pStyle w:val="Heading4"/>
      </w:pPr>
      <w:r>
        <w:t>vote negative on presumption –</w:t>
      </w:r>
    </w:p>
    <w:p w14:paraId="6225FF8D" w14:textId="64D7AF0A" w:rsidR="00424AC9" w:rsidRDefault="00424AC9" w:rsidP="00424AC9">
      <w:pPr>
        <w:pStyle w:val="Heading4"/>
      </w:pPr>
      <w:r>
        <w:t xml:space="preserve">1. the </w:t>
      </w:r>
      <w:proofErr w:type="spellStart"/>
      <w:r>
        <w:t>aff</w:t>
      </w:r>
      <w:proofErr w:type="spellEnd"/>
      <w:r>
        <w:t xml:space="preserve"> hasn’t demonstrated they result in a change from the status quo, nor that their scholarship warrants the ballot – </w:t>
      </w:r>
      <w:proofErr w:type="spellStart"/>
      <w:proofErr w:type="gramStart"/>
      <w:r>
        <w:t>their</w:t>
      </w:r>
      <w:proofErr w:type="spellEnd"/>
      <w:proofErr w:type="gramEnd"/>
      <w:r>
        <w:t xml:space="preserve"> has already been read and other people have picked up ballots on it, yet debate still thrives and the majority of debates aren’t their </w:t>
      </w:r>
      <w:proofErr w:type="spellStart"/>
      <w:r>
        <w:t>aff</w:t>
      </w:r>
      <w:proofErr w:type="spellEnd"/>
    </w:p>
    <w:p w14:paraId="66C9A793" w14:textId="77777777" w:rsidR="00424AC9" w:rsidRDefault="00424AC9" w:rsidP="00424AC9">
      <w:pPr>
        <w:pStyle w:val="Heading4"/>
      </w:pPr>
      <w:r>
        <w:t xml:space="preserve">2. they also don’t solve their own offense – voting </w:t>
      </w:r>
      <w:proofErr w:type="spellStart"/>
      <w:r>
        <w:t>aff</w:t>
      </w:r>
      <w:proofErr w:type="spellEnd"/>
      <w:r>
        <w:t xml:space="preserve"> doesn’t stop the media from controlling the symbolic means of production</w:t>
      </w:r>
      <w:proofErr w:type="gramStart"/>
      <w:r>
        <w:t xml:space="preserve">.  </w:t>
      </w:r>
      <w:proofErr w:type="gramEnd"/>
      <w:r>
        <w:t xml:space="preserve"> </w:t>
      </w:r>
    </w:p>
    <w:p w14:paraId="612EAD0F" w14:textId="77777777" w:rsidR="00424AC9" w:rsidRDefault="00424AC9" w:rsidP="00424AC9">
      <w:pPr>
        <w:pStyle w:val="Heading4"/>
      </w:pPr>
      <w:r>
        <w:t xml:space="preserve">3. there’s nothing destructive about showing up to a debate tournament—why follow time limits, the given pairing, why should the judge pick a winner and a loser, </w:t>
      </w:r>
      <w:proofErr w:type="spellStart"/>
      <w:r>
        <w:t>etc</w:t>
      </w:r>
      <w:proofErr w:type="spellEnd"/>
      <w:r>
        <w:t>? Coming to a site of guaranteed argumentation and calling yourself post-political is just wrong – the ballot represents a further venture of the university and any system that they critique</w:t>
      </w:r>
    </w:p>
    <w:p w14:paraId="56B1FF8D" w14:textId="77777777" w:rsidR="00424AC9" w:rsidRDefault="00424AC9" w:rsidP="00424AC9">
      <w:pPr>
        <w:pStyle w:val="Heading4"/>
      </w:pPr>
      <w:r>
        <w:t>The biggest norm in debate is picking a winner and a loser – if we lose on the flow, then you should vote for us and fill the winner’s bracket up with losers to reveal the hypocrisy in deliberative forums – solves their offense</w:t>
      </w:r>
    </w:p>
    <w:p w14:paraId="05A59BAB" w14:textId="77777777" w:rsidR="00424AC9" w:rsidRDefault="00424AC9" w:rsidP="00424AC9"/>
    <w:p w14:paraId="1F05C4BA" w14:textId="77777777" w:rsidR="00424AC9" w:rsidRPr="00BC32EE" w:rsidRDefault="00424AC9" w:rsidP="00424AC9">
      <w:pPr>
        <w:pStyle w:val="Heading4"/>
      </w:pPr>
      <w:r>
        <w:t>They’re the next big thing!</w:t>
      </w:r>
    </w:p>
    <w:p w14:paraId="3B58CB05" w14:textId="77777777" w:rsidR="00424AC9" w:rsidRPr="00BC32EE" w:rsidRDefault="00424AC9" w:rsidP="00424AC9">
      <w:pPr>
        <w:rPr>
          <w:sz w:val="14"/>
        </w:rPr>
      </w:pPr>
      <w:r w:rsidRPr="009C2D87">
        <w:rPr>
          <w:rStyle w:val="Style13ptBold"/>
        </w:rPr>
        <w:t>Frank</w:t>
      </w:r>
      <w:r>
        <w:rPr>
          <w:rStyle w:val="Style13ptBold"/>
        </w:rPr>
        <w:t xml:space="preserve"> </w:t>
      </w:r>
      <w:r w:rsidRPr="009C2D87">
        <w:rPr>
          <w:rStyle w:val="Style13ptBold"/>
        </w:rPr>
        <w:t>97</w:t>
      </w:r>
      <w:r w:rsidRPr="00BC32EE">
        <w:rPr>
          <w:b/>
        </w:rPr>
        <w:t xml:space="preserve"> </w:t>
      </w:r>
      <w:r w:rsidRPr="005664E0">
        <w:rPr>
          <w:sz w:val="16"/>
          <w:szCs w:val="16"/>
        </w:rPr>
        <w:t xml:space="preserve">– prof of American History at Univ of Chicago [Thomas </w:t>
      </w:r>
      <w:proofErr w:type="gramStart"/>
      <w:r w:rsidRPr="005664E0">
        <w:rPr>
          <w:sz w:val="16"/>
          <w:szCs w:val="16"/>
        </w:rPr>
        <w:t>The</w:t>
      </w:r>
      <w:proofErr w:type="gramEnd"/>
      <w:r w:rsidRPr="005664E0">
        <w:rPr>
          <w:sz w:val="16"/>
          <w:szCs w:val="16"/>
        </w:rPr>
        <w:t xml:space="preserve"> Business of Culture in the new Gilded Age Commodify Your Dissent: Salvos from The Baffler ed. By Frank and </w:t>
      </w:r>
      <w:proofErr w:type="gramStart"/>
      <w:r w:rsidRPr="005664E0">
        <w:rPr>
          <w:sz w:val="16"/>
          <w:szCs w:val="16"/>
        </w:rPr>
        <w:t>Weiland;</w:t>
      </w:r>
      <w:proofErr w:type="gramEnd"/>
      <w:r w:rsidRPr="005664E0">
        <w:rPr>
          <w:sz w:val="16"/>
          <w:szCs w:val="16"/>
        </w:rPr>
        <w:t xml:space="preserve"> “Why Johnny Can’t Dissent”; Pages 31-32)</w:t>
      </w:r>
    </w:p>
    <w:p w14:paraId="5871422D" w14:textId="77777777" w:rsidR="00424AC9" w:rsidRPr="00646B35" w:rsidRDefault="00424AC9" w:rsidP="00424AC9">
      <w:pPr>
        <w:rPr>
          <w:sz w:val="16"/>
        </w:rPr>
      </w:pPr>
      <w:r w:rsidRPr="00646B35">
        <w:rPr>
          <w:highlight w:val="green"/>
          <w:u w:val="single"/>
        </w:rPr>
        <w:t>CAPITALISM IS CHANGING</w:t>
      </w:r>
      <w:r w:rsidRPr="00646B35">
        <w:rPr>
          <w:u w:val="single"/>
        </w:rPr>
        <w:t>, obviously and drastically</w:t>
      </w:r>
      <w:r w:rsidRPr="00646B35">
        <w:rPr>
          <w:sz w:val="16"/>
        </w:rPr>
        <w:t xml:space="preserve">. From the moneyed pages of the Wall Street journal to TV commercials for airlines and photocopiers </w:t>
      </w:r>
      <w:r w:rsidRPr="00646B35">
        <w:rPr>
          <w:highlight w:val="green"/>
          <w:u w:val="single"/>
        </w:rPr>
        <w:t>we hear every day about the</w:t>
      </w:r>
      <w:r w:rsidRPr="00646B35">
        <w:rPr>
          <w:u w:val="single"/>
        </w:rPr>
        <w:t xml:space="preserve"> new order’s </w:t>
      </w:r>
      <w:r w:rsidRPr="00646B35">
        <w:rPr>
          <w:highlight w:val="green"/>
          <w:u w:val="single"/>
        </w:rPr>
        <w:t>globe spanning</w:t>
      </w:r>
      <w:r w:rsidRPr="00646B35">
        <w:rPr>
          <w:u w:val="single"/>
        </w:rPr>
        <w:t xml:space="preserve">, </w:t>
      </w:r>
      <w:r w:rsidRPr="00646B35">
        <w:rPr>
          <w:highlight w:val="green"/>
          <w:u w:val="single"/>
        </w:rPr>
        <w:t>cyber-accumulating ways</w:t>
      </w:r>
      <w:r w:rsidRPr="00646B35">
        <w:rPr>
          <w:u w:val="single"/>
        </w:rPr>
        <w:t xml:space="preserve">. But </w:t>
      </w:r>
      <w:r w:rsidRPr="00646B35">
        <w:rPr>
          <w:highlight w:val="green"/>
          <w:u w:val="single"/>
        </w:rPr>
        <w:t>our notion about what’s wrong</w:t>
      </w:r>
      <w:r w:rsidRPr="00646B35">
        <w:rPr>
          <w:u w:val="single"/>
        </w:rPr>
        <w:t xml:space="preserve"> with American life </w:t>
      </w:r>
      <w:r w:rsidRPr="00646B35">
        <w:rPr>
          <w:highlight w:val="green"/>
          <w:u w:val="single"/>
        </w:rPr>
        <w:t>and how the figures responsible</w:t>
      </w:r>
      <w:r w:rsidRPr="00646B35">
        <w:rPr>
          <w:u w:val="single"/>
        </w:rPr>
        <w:t xml:space="preserve"> are to be confronted </w:t>
      </w:r>
      <w:r w:rsidRPr="00646B35">
        <w:rPr>
          <w:highlight w:val="green"/>
          <w:u w:val="single"/>
        </w:rPr>
        <w:t>haven't changed</w:t>
      </w:r>
      <w:r w:rsidRPr="00646B35">
        <w:rPr>
          <w:u w:val="single"/>
        </w:rPr>
        <w:t xml:space="preserve"> much in thirty years</w:t>
      </w:r>
      <w:r w:rsidRPr="00646B35">
        <w:rPr>
          <w:sz w:val="16"/>
        </w:rPr>
        <w:t xml:space="preserve">. Call it, for convenience, </w:t>
      </w:r>
      <w:r w:rsidRPr="00646B35">
        <w:rPr>
          <w:u w:val="single"/>
        </w:rPr>
        <w:t>the “countercultural idea.” It holds that the paramount ailment of our society is conformity, a malady that has variously been described</w:t>
      </w:r>
      <w:r w:rsidRPr="00646B35">
        <w:rPr>
          <w:sz w:val="16"/>
        </w:rPr>
        <w:t xml:space="preserve"> </w:t>
      </w:r>
      <w:r w:rsidRPr="00646B35">
        <w:rPr>
          <w:u w:val="single"/>
        </w:rPr>
        <w:t>as over-organization</w:t>
      </w:r>
      <w:r w:rsidRPr="00646B35">
        <w:rPr>
          <w:sz w:val="16"/>
        </w:rPr>
        <w:t xml:space="preserve">, bureaucracy, homogeneity, </w:t>
      </w:r>
      <w:r w:rsidRPr="00646B35">
        <w:rPr>
          <w:u w:val="single"/>
        </w:rPr>
        <w:t>hierarchy, logocentrism</w:t>
      </w:r>
      <w:r w:rsidRPr="00646B35">
        <w:rPr>
          <w:sz w:val="16"/>
        </w:rPr>
        <w:t xml:space="preserve">, technocracy, the Combine, </w:t>
      </w:r>
      <w:r w:rsidRPr="00646B35">
        <w:rPr>
          <w:u w:val="single"/>
        </w:rPr>
        <w:t>the Apollonian</w:t>
      </w:r>
      <w:r w:rsidRPr="00646B35">
        <w:rPr>
          <w:sz w:val="16"/>
        </w:rPr>
        <w:t>. We all know what it is and what it does. It transforms humanity into “organization man,” into “the man in the gray flannel suit.” It is “Moloch whose mind is pure machinery</w:t>
      </w:r>
      <w:proofErr w:type="gramStart"/>
      <w:r w:rsidRPr="00646B35">
        <w:rPr>
          <w:sz w:val="16"/>
        </w:rPr>
        <w:t>, ”the</w:t>
      </w:r>
      <w:proofErr w:type="gramEnd"/>
      <w:r w:rsidRPr="00646B35">
        <w:rPr>
          <w:sz w:val="16"/>
        </w:rPr>
        <w:t xml:space="preserve"> “incomprehensible prison” that consumes “brains and imagination.” It is artifice, starched shirts, tailfins, carefully mowed lawns, and always, always, the consciousness of impending nuclear destruction. It is a stiff, militaristic order that seeks to suppress instinct, to forbid sex and pleasure, to deny basic human impulses and individuality, to enforce through a rigid uniformity a meaningless plastic consumerism. As this half of the countercultural idea originated during the 1990s, it is appropriate that the evils of conformity are most conveniently summarized with images of 1950s suburban correctness. You </w:t>
      </w:r>
      <w:proofErr w:type="gramStart"/>
      <w:r w:rsidRPr="00646B35">
        <w:rPr>
          <w:sz w:val="16"/>
        </w:rPr>
        <w:t>know,</w:t>
      </w:r>
      <w:proofErr w:type="gramEnd"/>
      <w:r w:rsidRPr="00646B35">
        <w:rPr>
          <w:sz w:val="16"/>
        </w:rPr>
        <w:t xml:space="preserve"> that land of sedate music, sexual repression, deference to authority, Red Scares, and smiling white people standing politely in line to go to church. Constantly appearing as a symbol of arch backwardness in advertising and movies, it is an image we find easy to evoke. </w:t>
      </w:r>
      <w:r w:rsidRPr="00646B35">
        <w:rPr>
          <w:u w:val="single"/>
        </w:rPr>
        <w:t xml:space="preserve">The ways in which this system </w:t>
      </w:r>
      <w:proofErr w:type="gramStart"/>
      <w:r w:rsidRPr="00646B35">
        <w:rPr>
          <w:u w:val="single"/>
        </w:rPr>
        <w:t>are</w:t>
      </w:r>
      <w:proofErr w:type="gramEnd"/>
      <w:r w:rsidRPr="00646B35">
        <w:rPr>
          <w:u w:val="single"/>
        </w:rPr>
        <w:t xml:space="preserve"> to be resisted are equally Well understood and agreed-upon. The </w:t>
      </w:r>
      <w:r w:rsidRPr="00646B35">
        <w:rPr>
          <w:rStyle w:val="Emphasis"/>
          <w:highlight w:val="green"/>
        </w:rPr>
        <w:t>Establishment demands homogeneity</w:t>
      </w:r>
      <w:r w:rsidRPr="00646B35">
        <w:rPr>
          <w:u w:val="single"/>
        </w:rPr>
        <w:t xml:space="preserve">; </w:t>
      </w:r>
      <w:r w:rsidRPr="00646B35">
        <w:rPr>
          <w:highlight w:val="green"/>
          <w:u w:val="single"/>
        </w:rPr>
        <w:t>we revolt by embracing diverse</w:t>
      </w:r>
      <w:r w:rsidRPr="00646B35">
        <w:rPr>
          <w:u w:val="single"/>
        </w:rPr>
        <w:t xml:space="preserve">, individual </w:t>
      </w:r>
      <w:r w:rsidRPr="00646B35">
        <w:rPr>
          <w:highlight w:val="green"/>
          <w:u w:val="single"/>
        </w:rPr>
        <w:t>lifestyles</w:t>
      </w:r>
      <w:r w:rsidRPr="00646B35">
        <w:rPr>
          <w:u w:val="single"/>
        </w:rPr>
        <w:t xml:space="preserve">. </w:t>
      </w:r>
      <w:r w:rsidRPr="00646B35">
        <w:rPr>
          <w:highlight w:val="green"/>
          <w:u w:val="single"/>
        </w:rPr>
        <w:t>It</w:t>
      </w:r>
      <w:r w:rsidRPr="00646B35">
        <w:rPr>
          <w:u w:val="single"/>
        </w:rPr>
        <w:t xml:space="preserve"> </w:t>
      </w:r>
      <w:r w:rsidRPr="00646B35">
        <w:rPr>
          <w:highlight w:val="green"/>
          <w:u w:val="single"/>
        </w:rPr>
        <w:t>demands self-denial and</w:t>
      </w:r>
      <w:r w:rsidRPr="00646B35">
        <w:rPr>
          <w:u w:val="single"/>
        </w:rPr>
        <w:t xml:space="preserve"> rigid </w:t>
      </w:r>
      <w:r w:rsidRPr="00646B35">
        <w:rPr>
          <w:highlight w:val="green"/>
          <w:u w:val="single"/>
        </w:rPr>
        <w:t>adherence to convention</w:t>
      </w:r>
      <w:r w:rsidRPr="00646B35">
        <w:rPr>
          <w:u w:val="single"/>
        </w:rPr>
        <w:t xml:space="preserve">; </w:t>
      </w:r>
      <w:r w:rsidRPr="00646B35">
        <w:rPr>
          <w:highlight w:val="green"/>
          <w:u w:val="single"/>
        </w:rPr>
        <w:t>we revolt through</w:t>
      </w:r>
      <w:r w:rsidRPr="00646B35">
        <w:rPr>
          <w:u w:val="single"/>
        </w:rPr>
        <w:t xml:space="preserve"> immediate </w:t>
      </w:r>
      <w:r w:rsidRPr="00646B35">
        <w:rPr>
          <w:highlight w:val="green"/>
          <w:u w:val="single"/>
        </w:rPr>
        <w:t>gratification</w:t>
      </w:r>
      <w:r w:rsidRPr="00646B35">
        <w:rPr>
          <w:u w:val="single"/>
        </w:rPr>
        <w:t xml:space="preserve">, instinct </w:t>
      </w:r>
      <w:r w:rsidRPr="00646B35">
        <w:rPr>
          <w:highlight w:val="green"/>
          <w:u w:val="single"/>
        </w:rPr>
        <w:t>uninhibited</w:t>
      </w:r>
      <w:r w:rsidRPr="00646B35">
        <w:rPr>
          <w:u w:val="single"/>
        </w:rPr>
        <w:t xml:space="preserve">, </w:t>
      </w:r>
      <w:r w:rsidRPr="00646B35">
        <w:rPr>
          <w:highlight w:val="green"/>
          <w:u w:val="single"/>
        </w:rPr>
        <w:t>and liberation of the libido</w:t>
      </w:r>
      <w:r w:rsidRPr="00646B35">
        <w:rPr>
          <w:sz w:val="16"/>
        </w:rPr>
        <w:t xml:space="preserve"> and the appetites. Few have put it more bluntly than jerry Rubin did in 1970: “America says: Don’t! The hippies say: Do </w:t>
      </w:r>
      <w:proofErr w:type="spellStart"/>
      <w:r w:rsidRPr="00646B35">
        <w:rPr>
          <w:sz w:val="16"/>
        </w:rPr>
        <w:t>lt</w:t>
      </w:r>
      <w:proofErr w:type="spellEnd"/>
      <w:r w:rsidRPr="00646B35">
        <w:rPr>
          <w:sz w:val="16"/>
        </w:rPr>
        <w:t xml:space="preserve">!" </w:t>
      </w:r>
      <w:r w:rsidRPr="00646B35">
        <w:rPr>
          <w:u w:val="single"/>
        </w:rPr>
        <w:t>The countercultural idea is hostile to any law and every establishment</w:t>
      </w:r>
      <w:r w:rsidRPr="00646B35">
        <w:rPr>
          <w:sz w:val="16"/>
        </w:rPr>
        <w:t xml:space="preserve">. “Whenever we see a rule, we must break it,” Rubin continued. “Only by breaking rules do we discover who we are. </w:t>
      </w:r>
      <w:proofErr w:type="gramStart"/>
      <w:r w:rsidRPr="00646B35">
        <w:rPr>
          <w:sz w:val="16"/>
        </w:rPr>
        <w:t>”Above</w:t>
      </w:r>
      <w:proofErr w:type="gramEnd"/>
      <w:r w:rsidRPr="00646B35">
        <w:rPr>
          <w:sz w:val="16"/>
        </w:rPr>
        <w:t xml:space="preserve"> </w:t>
      </w:r>
      <w:r w:rsidRPr="00646B35">
        <w:rPr>
          <w:highlight w:val="green"/>
          <w:u w:val="single"/>
        </w:rPr>
        <w:t>all rebellion consists of a sort of Nietzschean antinomianism</w:t>
      </w:r>
      <w:r w:rsidRPr="00646B35">
        <w:rPr>
          <w:u w:val="single"/>
        </w:rPr>
        <w:t xml:space="preserve">, </w:t>
      </w:r>
      <w:r w:rsidRPr="00646B35">
        <w:rPr>
          <w:highlight w:val="green"/>
          <w:u w:val="single"/>
        </w:rPr>
        <w:t>a</w:t>
      </w:r>
      <w:r w:rsidRPr="00646B35">
        <w:rPr>
          <w:u w:val="single"/>
        </w:rPr>
        <w:t xml:space="preserve">n automatic </w:t>
      </w:r>
      <w:r w:rsidRPr="00646B35">
        <w:rPr>
          <w:highlight w:val="green"/>
          <w:u w:val="single"/>
        </w:rPr>
        <w:t>questioning of rules, a rejection of</w:t>
      </w:r>
      <w:r w:rsidRPr="00646B35">
        <w:rPr>
          <w:u w:val="single"/>
        </w:rPr>
        <w:t xml:space="preserve"> whatever </w:t>
      </w:r>
      <w:r w:rsidRPr="00646B35">
        <w:rPr>
          <w:highlight w:val="green"/>
          <w:u w:val="single"/>
        </w:rPr>
        <w:t>social prescriptions</w:t>
      </w:r>
      <w:r w:rsidRPr="00646B35">
        <w:rPr>
          <w:u w:val="single"/>
        </w:rPr>
        <w:t xml:space="preserve"> we 've happened to inherit</w:t>
      </w:r>
      <w:r w:rsidRPr="00646B35">
        <w:rPr>
          <w:sz w:val="16"/>
        </w:rPr>
        <w:t xml:space="preserve">. Just Do It is the whole of the law. But </w:t>
      </w:r>
      <w:r w:rsidRPr="00646B35">
        <w:rPr>
          <w:u w:val="single"/>
        </w:rPr>
        <w:t xml:space="preserve">one hardly </w:t>
      </w:r>
      <w:proofErr w:type="gramStart"/>
      <w:r w:rsidRPr="00646B35">
        <w:rPr>
          <w:u w:val="single"/>
        </w:rPr>
        <w:t>has to</w:t>
      </w:r>
      <w:proofErr w:type="gramEnd"/>
      <w:r w:rsidRPr="00646B35">
        <w:rPr>
          <w:u w:val="single"/>
        </w:rPr>
        <w:t xml:space="preserve"> go to a poetry reading to see the countercultural idea acted out. Its frenzied ecstasies have long since become an official aesthetic of consumer society, a </w:t>
      </w:r>
      <w:proofErr w:type="spellStart"/>
      <w:r w:rsidRPr="00646B35">
        <w:rPr>
          <w:u w:val="single"/>
        </w:rPr>
        <w:t>monotheme</w:t>
      </w:r>
      <w:proofErr w:type="spellEnd"/>
      <w:r w:rsidRPr="00646B35">
        <w:rPr>
          <w:u w:val="single"/>
        </w:rPr>
        <w:t xml:space="preserve"> of mass as well as adversarial culture. Turn on the TV and there it is instantly</w:t>
      </w:r>
      <w:r w:rsidRPr="00646B35">
        <w:rPr>
          <w:sz w:val="16"/>
        </w:rPr>
        <w:t xml:space="preserve">: the unending drama of consumer unbound and in search of an ever-heightened good time, the inescapable rock 'n' roll soundtrack, </w:t>
      </w:r>
      <w:proofErr w:type="gramStart"/>
      <w:r w:rsidRPr="00646B35">
        <w:rPr>
          <w:sz w:val="16"/>
        </w:rPr>
        <w:t>dreadlocks</w:t>
      </w:r>
      <w:proofErr w:type="gramEnd"/>
      <w:r w:rsidRPr="00646B35">
        <w:rPr>
          <w:sz w:val="16"/>
        </w:rPr>
        <w:t xml:space="preserve"> and ponytails bounding into Taco Bells, a drunken, swinging-camera epiphany of tennis shoes, outlaw soda pops, and mind-bending dandruff shampoos. </w:t>
      </w:r>
      <w:r w:rsidRPr="00646B35">
        <w:rPr>
          <w:u w:val="single"/>
        </w:rPr>
        <w:t xml:space="preserve">Corporate America, it turns out, no longer speaks in the voice of oppressive order </w:t>
      </w:r>
      <w:r w:rsidRPr="00646B35">
        <w:rPr>
          <w:sz w:val="16"/>
        </w:rPr>
        <w:t xml:space="preserve">that it did when Ginsberg moaned in 1956 that Time magazine was “always telling me about responsibility. Businessmen are serious. Movie producers are serious. Everybody 's serious but me.” Nobody wants you to think they’re serious today, least of all Time Warner. </w:t>
      </w:r>
      <w:r w:rsidRPr="00646B35">
        <w:rPr>
          <w:u w:val="single"/>
        </w:rPr>
        <w:t xml:space="preserve">On the contrary: the Culture Trust is now our leader in the </w:t>
      </w:r>
      <w:proofErr w:type="spellStart"/>
      <w:r w:rsidRPr="00646B35">
        <w:rPr>
          <w:u w:val="single"/>
        </w:rPr>
        <w:t>Ginsbergian</w:t>
      </w:r>
      <w:proofErr w:type="spellEnd"/>
      <w:r w:rsidRPr="00646B35">
        <w:rPr>
          <w:u w:val="single"/>
        </w:rPr>
        <w:t xml:space="preserve"> search for kicks upon kicks. </w:t>
      </w:r>
      <w:r w:rsidRPr="00646B35">
        <w:rPr>
          <w:highlight w:val="green"/>
          <w:u w:val="single"/>
        </w:rPr>
        <w:t>Corporate America is</w:t>
      </w:r>
      <w:r w:rsidRPr="00646B35">
        <w:rPr>
          <w:u w:val="single"/>
        </w:rPr>
        <w:t xml:space="preserve"> not an oppressor but </w:t>
      </w:r>
      <w:r w:rsidRPr="00646B35">
        <w:rPr>
          <w:highlight w:val="green"/>
          <w:u w:val="single"/>
        </w:rPr>
        <w:t>a sponsor of fun</w:t>
      </w:r>
      <w:r w:rsidRPr="00646B35">
        <w:rPr>
          <w:u w:val="single"/>
        </w:rPr>
        <w:t xml:space="preserve">, </w:t>
      </w:r>
      <w:r w:rsidRPr="00646B35">
        <w:rPr>
          <w:highlight w:val="green"/>
          <w:u w:val="single"/>
        </w:rPr>
        <w:t>provider of lifestyle accouterments</w:t>
      </w:r>
      <w:r w:rsidRPr="00646B35">
        <w:rPr>
          <w:u w:val="single"/>
        </w:rPr>
        <w:t xml:space="preserve">, </w:t>
      </w:r>
      <w:r w:rsidRPr="00646B35">
        <w:rPr>
          <w:highlight w:val="green"/>
          <w:u w:val="single"/>
        </w:rPr>
        <w:t>facilitator of carnival</w:t>
      </w:r>
      <w:r w:rsidRPr="00646B35">
        <w:rPr>
          <w:u w:val="single"/>
        </w:rPr>
        <w:t xml:space="preserve">, </w:t>
      </w:r>
      <w:r w:rsidRPr="00646B35">
        <w:rPr>
          <w:highlight w:val="green"/>
          <w:u w:val="single"/>
        </w:rPr>
        <w:t>our slang-speaking partner</w:t>
      </w:r>
      <w:r w:rsidRPr="00646B35">
        <w:rPr>
          <w:sz w:val="16"/>
        </w:rPr>
        <w:t xml:space="preserve"> in the quest for that ever-more apocalyptic orgasm. The countercultural idea has become capitalist orthodoxy</w:t>
      </w:r>
      <w:r w:rsidRPr="00646B35">
        <w:rPr>
          <w:u w:val="single"/>
        </w:rPr>
        <w:t xml:space="preserve">, its hunger for transgression upon transgression now perfectly suited to an economic-cultural regime that runs on ever-faster </w:t>
      </w:r>
      <w:proofErr w:type="spellStart"/>
      <w:r w:rsidRPr="00646B35">
        <w:rPr>
          <w:u w:val="single"/>
        </w:rPr>
        <w:t>cyclings</w:t>
      </w:r>
      <w:proofErr w:type="spellEnd"/>
      <w:r w:rsidRPr="00646B35">
        <w:rPr>
          <w:u w:val="single"/>
        </w:rPr>
        <w:t xml:space="preserve"> of the new</w:t>
      </w:r>
      <w:r w:rsidRPr="00646B35">
        <w:rPr>
          <w:sz w:val="16"/>
        </w:rPr>
        <w:t xml:space="preserve">; its taste for self-fulfillment and its intolerance f1or the confines of tradition now permitting vast latitude in consuming practices and lifestyle experimentation. </w:t>
      </w:r>
      <w:r w:rsidRPr="00646B35">
        <w:rPr>
          <w:highlight w:val="green"/>
          <w:u w:val="single"/>
        </w:rPr>
        <w:t>Consumerism</w:t>
      </w:r>
      <w:r w:rsidRPr="00646B35">
        <w:rPr>
          <w:u w:val="single"/>
        </w:rPr>
        <w:t xml:space="preserve"> is no longer about “conformity” but about “difference.</w:t>
      </w:r>
      <w:r w:rsidRPr="00646B35">
        <w:rPr>
          <w:sz w:val="16"/>
        </w:rPr>
        <w:t xml:space="preserve">” Advertising teaches us not in the ways of puritanical self-denial (a bizarre notion on the face of it), but in orgiastic, never-ending self'-fulfillment. </w:t>
      </w:r>
      <w:r w:rsidRPr="00646B35">
        <w:rPr>
          <w:u w:val="single"/>
        </w:rPr>
        <w:t xml:space="preserve">It </w:t>
      </w:r>
      <w:r w:rsidRPr="00646B35">
        <w:rPr>
          <w:highlight w:val="green"/>
          <w:u w:val="single"/>
        </w:rPr>
        <w:t>counsels</w:t>
      </w:r>
      <w:r w:rsidRPr="00646B35">
        <w:rPr>
          <w:u w:val="single"/>
        </w:rPr>
        <w:t xml:space="preserve"> not rigid </w:t>
      </w:r>
      <w:r w:rsidRPr="00646B35">
        <w:rPr>
          <w:highlight w:val="green"/>
          <w:u w:val="single"/>
        </w:rPr>
        <w:t>adherence to the tastes of the herd</w:t>
      </w:r>
      <w:r w:rsidRPr="00646B35">
        <w:rPr>
          <w:u w:val="single"/>
        </w:rPr>
        <w:t xml:space="preserve"> but vigilant and constantly updated individualism. </w:t>
      </w:r>
      <w:r w:rsidRPr="00646B35">
        <w:rPr>
          <w:highlight w:val="green"/>
          <w:u w:val="single"/>
        </w:rPr>
        <w:t>We consume</w:t>
      </w:r>
      <w:r w:rsidRPr="00646B35">
        <w:rPr>
          <w:u w:val="single"/>
        </w:rPr>
        <w:t xml:space="preserve"> not to fit in, but </w:t>
      </w:r>
      <w:r w:rsidRPr="00646B35">
        <w:rPr>
          <w:highlight w:val="green"/>
          <w:u w:val="single"/>
        </w:rPr>
        <w:t>to prove</w:t>
      </w:r>
      <w:r w:rsidRPr="00646B35">
        <w:rPr>
          <w:u w:val="single"/>
        </w:rPr>
        <w:t xml:space="preserve">, </w:t>
      </w:r>
      <w:r w:rsidRPr="00646B35">
        <w:rPr>
          <w:highlight w:val="green"/>
          <w:u w:val="single"/>
        </w:rPr>
        <w:t>on the surface</w:t>
      </w:r>
      <w:r w:rsidRPr="00646B35">
        <w:rPr>
          <w:u w:val="single"/>
        </w:rPr>
        <w:t xml:space="preserve"> at least, </w:t>
      </w:r>
      <w:r w:rsidRPr="00646B35">
        <w:rPr>
          <w:highlight w:val="green"/>
          <w:u w:val="single"/>
        </w:rPr>
        <w:t>that we are rock 'n' roll rebels</w:t>
      </w:r>
      <w:r w:rsidRPr="00646B35">
        <w:rPr>
          <w:u w:val="single"/>
        </w:rPr>
        <w:t xml:space="preserve">, </w:t>
      </w:r>
      <w:r w:rsidRPr="00646B35">
        <w:rPr>
          <w:highlight w:val="green"/>
          <w:u w:val="single"/>
        </w:rPr>
        <w:t>each</w:t>
      </w:r>
      <w:r w:rsidRPr="00646B35">
        <w:rPr>
          <w:u w:val="single"/>
        </w:rPr>
        <w:t xml:space="preserve"> one </w:t>
      </w:r>
      <w:r w:rsidRPr="00646B35">
        <w:rPr>
          <w:highlight w:val="green"/>
          <w:u w:val="single"/>
        </w:rPr>
        <w:t>of us as rule-breaking and hierarchy-defying</w:t>
      </w:r>
      <w:r w:rsidRPr="00646B35">
        <w:rPr>
          <w:u w:val="single"/>
        </w:rPr>
        <w:t xml:space="preserve"> </w:t>
      </w:r>
      <w:r w:rsidRPr="00646B35">
        <w:rPr>
          <w:sz w:val="16"/>
        </w:rPr>
        <w:t xml:space="preserve">as our heroes of the 60s, who now pitch cars, shoes, and beer. </w:t>
      </w:r>
      <w:r w:rsidRPr="00646B35">
        <w:rPr>
          <w:highlight w:val="green"/>
          <w:u w:val="single"/>
        </w:rPr>
        <w:t>This imperative of</w:t>
      </w:r>
      <w:r w:rsidRPr="00646B35">
        <w:rPr>
          <w:u w:val="single"/>
        </w:rPr>
        <w:t xml:space="preserve"> endless </w:t>
      </w:r>
      <w:r w:rsidRPr="00646B35">
        <w:rPr>
          <w:highlight w:val="green"/>
          <w:u w:val="single"/>
        </w:rPr>
        <w:t>difference</w:t>
      </w:r>
      <w:r w:rsidRPr="00646B35">
        <w:rPr>
          <w:u w:val="single"/>
        </w:rPr>
        <w:t xml:space="preserve"> </w:t>
      </w:r>
      <w:r w:rsidRPr="00646B35">
        <w:rPr>
          <w:highlight w:val="green"/>
          <w:u w:val="single"/>
        </w:rPr>
        <w:t>is</w:t>
      </w:r>
      <w:r w:rsidRPr="00646B35">
        <w:rPr>
          <w:u w:val="single"/>
        </w:rPr>
        <w:t xml:space="preserve"> today </w:t>
      </w:r>
      <w:r w:rsidRPr="00646B35">
        <w:rPr>
          <w:highlight w:val="green"/>
          <w:u w:val="single"/>
        </w:rPr>
        <w:t>the genius at the heart of American capitalism</w:t>
      </w:r>
      <w:r w:rsidRPr="00646B35">
        <w:rPr>
          <w:u w:val="single"/>
        </w:rPr>
        <w:t>, an eternal fleeing from “sameness” that satiates our thirst for the New with such achievements of civilization</w:t>
      </w:r>
      <w:r w:rsidRPr="00646B35">
        <w:rPr>
          <w:sz w:val="16"/>
        </w:rPr>
        <w:t xml:space="preserve"> as the infinite brands of identical cola, the myriad colors and irrepressible variety of the cigarette rack at 7-Eleven. </w:t>
      </w:r>
      <w:r w:rsidRPr="00646B35">
        <w:rPr>
          <w:u w:val="single"/>
        </w:rPr>
        <w:t xml:space="preserve">As existential rebellion has become a </w:t>
      </w:r>
      <w:proofErr w:type="gramStart"/>
      <w:r w:rsidRPr="00646B35">
        <w:rPr>
          <w:u w:val="single"/>
        </w:rPr>
        <w:t>more or less official</w:t>
      </w:r>
      <w:proofErr w:type="gramEnd"/>
      <w:r w:rsidRPr="00646B35">
        <w:rPr>
          <w:u w:val="single"/>
        </w:rPr>
        <w:t xml:space="preserve"> style of Information Age capitalism</w:t>
      </w:r>
      <w:r w:rsidRPr="00646B35">
        <w:rPr>
          <w:sz w:val="16"/>
        </w:rPr>
        <w:t xml:space="preserve">, </w:t>
      </w:r>
      <w:r w:rsidRPr="00646B35">
        <w:rPr>
          <w:u w:val="single"/>
        </w:rPr>
        <w:t xml:space="preserve">so has the countercultural notion of a static, repressive Establishment grown hopelessly obsolete. </w:t>
      </w:r>
      <w:proofErr w:type="gramStart"/>
      <w:r w:rsidRPr="00646B35">
        <w:rPr>
          <w:sz w:val="16"/>
        </w:rPr>
        <w:t>However</w:t>
      </w:r>
      <w:proofErr w:type="gramEnd"/>
      <w:r w:rsidRPr="00646B35">
        <w:rPr>
          <w:sz w:val="16"/>
        </w:rPr>
        <w:t xml:space="preserve"> the basic impulses of the countercultural idea may have disturbed a nation lost in Cold War darkness, they are today in fundamental agreement with the basic tenets of Information Age business theory. So close are they, in fact, that </w:t>
      </w:r>
      <w:r w:rsidRPr="00646B35">
        <w:rPr>
          <w:u w:val="single"/>
        </w:rPr>
        <w:t xml:space="preserve">it has become difficult to understand the countercultural idea as anything more than the </w:t>
      </w:r>
      <w:proofErr w:type="spellStart"/>
      <w:proofErr w:type="gramStart"/>
      <w:r w:rsidRPr="00646B35">
        <w:rPr>
          <w:u w:val="single"/>
        </w:rPr>
        <w:t>self justifying</w:t>
      </w:r>
      <w:proofErr w:type="spellEnd"/>
      <w:proofErr w:type="gramEnd"/>
      <w:r w:rsidRPr="00646B35">
        <w:rPr>
          <w:u w:val="single"/>
        </w:rPr>
        <w:t xml:space="preserve"> ideology of the new bourgeoisie</w:t>
      </w:r>
      <w:r w:rsidRPr="00646B35">
        <w:rPr>
          <w:sz w:val="16"/>
        </w:rPr>
        <w:t xml:space="preserve"> that has arisen since the 1960s, </w:t>
      </w:r>
      <w:r w:rsidRPr="00646B35">
        <w:rPr>
          <w:u w:val="single"/>
        </w:rPr>
        <w:t xml:space="preserve">the cultural means by which this group has proven itself ever so much better skilled than its slow-moving, security-minded forebears at adapting to the accelerated, always-changing consumerism of today. </w:t>
      </w:r>
      <w:r w:rsidRPr="00646B35">
        <w:rPr>
          <w:highlight w:val="green"/>
          <w:u w:val="single"/>
        </w:rPr>
        <w:t>The</w:t>
      </w:r>
      <w:r w:rsidRPr="00646B35">
        <w:rPr>
          <w:u w:val="single"/>
        </w:rPr>
        <w:t xml:space="preserve"> anointed </w:t>
      </w:r>
      <w:r w:rsidRPr="00646B35">
        <w:rPr>
          <w:highlight w:val="green"/>
          <w:u w:val="single"/>
        </w:rPr>
        <w:t>cultural opponents of capitalism are now capitalism’s ideologues</w:t>
      </w:r>
      <w:r w:rsidRPr="00646B35">
        <w:rPr>
          <w:u w:val="single"/>
        </w:rPr>
        <w:t xml:space="preserve">. </w:t>
      </w:r>
      <w:r w:rsidRPr="00646B35">
        <w:rPr>
          <w:sz w:val="16"/>
        </w:rPr>
        <w:t xml:space="preserve">The two come together in perfect synchronization in a figure like Camille Paglia, whose ravings are grounded in the </w:t>
      </w:r>
      <w:proofErr w:type="gramStart"/>
      <w:r w:rsidRPr="00646B35">
        <w:rPr>
          <w:sz w:val="16"/>
        </w:rPr>
        <w:t>absolutely noncontroversial</w:t>
      </w:r>
      <w:proofErr w:type="gramEnd"/>
      <w:r w:rsidRPr="00646B35">
        <w:rPr>
          <w:sz w:val="16"/>
        </w:rPr>
        <w:t xml:space="preserve"> ideas of the golden sixties. According to Paglia, American business is still exactly what it was believed to have been in that beloved decade, that is, “puritanical and </w:t>
      </w:r>
      <w:proofErr w:type="spellStart"/>
      <w:r w:rsidRPr="00646B35">
        <w:rPr>
          <w:sz w:val="16"/>
        </w:rPr>
        <w:t>desensualized</w:t>
      </w:r>
      <w:proofErr w:type="spellEnd"/>
      <w:r w:rsidRPr="00646B35">
        <w:rPr>
          <w:sz w:val="16"/>
        </w:rPr>
        <w:t xml:space="preserve">.” Its great opponents are, of course, liberated figures like “the beatniks,” Bob Dylan, and the Beatles. </w:t>
      </w:r>
      <w:r w:rsidRPr="00646B35">
        <w:rPr>
          <w:u w:val="single"/>
        </w:rPr>
        <w:t xml:space="preserve">Culture is, quite simply, a binary battle between the repressive Apollonian order of capitalism and the Dionysian impulses of the counterculture. Rebellion makes no sense without repression; we must remain forever convinced of capitalism's fundamental hostility to pleasure </w:t>
      </w:r>
      <w:proofErr w:type="gramStart"/>
      <w:r w:rsidRPr="00646B35">
        <w:rPr>
          <w:u w:val="single"/>
        </w:rPr>
        <w:t>in order to</w:t>
      </w:r>
      <w:proofErr w:type="gramEnd"/>
      <w:r w:rsidRPr="00646B35">
        <w:rPr>
          <w:u w:val="single"/>
        </w:rPr>
        <w:t xml:space="preserve"> consume capitalism’s rebel products as avidly as we do</w:t>
      </w:r>
      <w:r w:rsidRPr="00646B35">
        <w:rPr>
          <w:sz w:val="16"/>
        </w:rPr>
        <w:t xml:space="preserve">. It comes as little surprise when, after criticizing the “Apollonian capitalist machine” (in her book, Kamp.: 6' Tramps), Paglia applauds American mass culture (in </w:t>
      </w:r>
      <w:proofErr w:type="spellStart"/>
      <w:r w:rsidRPr="00646B35">
        <w:rPr>
          <w:sz w:val="16"/>
        </w:rPr>
        <w:t>Utne</w:t>
      </w:r>
      <w:proofErr w:type="spellEnd"/>
      <w:r w:rsidRPr="00646B35">
        <w:rPr>
          <w:sz w:val="16"/>
        </w:rPr>
        <w:t xml:space="preserve"> Reader), the preeminent product of that “capitalist machine,” as a “third great eruption” of a Dionysian “paganism.” For her, as for most other designated dissidents, there is no contradiction between replaying the standard critique of capitalist conformity and repressiveness and then endorsing its rebel products—for Paglia the car culture and Madonna—as the obvious solution: the Culture Trust offers both Establishment and Resistance in one convenient package. The only question that remains is why Paglia has not yet landed an endorsement contract from a soda pop or automobile manufacturer.</w:t>
      </w:r>
    </w:p>
    <w:p w14:paraId="272A5B85" w14:textId="77777777" w:rsidR="00424AC9" w:rsidRPr="00424AC9" w:rsidRDefault="00424AC9" w:rsidP="00424AC9"/>
    <w:p w14:paraId="0170E082" w14:textId="77777777" w:rsidR="00424AC9" w:rsidRPr="00424AC9" w:rsidRDefault="00424AC9" w:rsidP="00424AC9"/>
    <w:p w14:paraId="175370DD" w14:textId="3C4ACAD3" w:rsidR="00424AC9" w:rsidRDefault="00424AC9" w:rsidP="00424AC9">
      <w:pPr>
        <w:pStyle w:val="Heading3"/>
      </w:pPr>
      <w:r>
        <w:t>1nc – deliberation</w:t>
      </w:r>
    </w:p>
    <w:p w14:paraId="771D7AF0" w14:textId="77777777" w:rsidR="00424AC9" w:rsidRPr="005E40B0" w:rsidRDefault="00424AC9" w:rsidP="00424AC9">
      <w:pPr>
        <w:pStyle w:val="Heading4"/>
      </w:pPr>
      <w:r w:rsidRPr="005E40B0">
        <w:t>Debate is effective at discerning contingent truths</w:t>
      </w:r>
      <w:r>
        <w:t xml:space="preserve"> – </w:t>
      </w:r>
      <w:r w:rsidRPr="005E40B0">
        <w:t>their framework is the style of argumentation that enables post-truth by mooting the burden of rejoinder</w:t>
      </w:r>
      <w:r>
        <w:t xml:space="preserve"> – </w:t>
      </w:r>
      <w:r w:rsidRPr="005E40B0">
        <w:t>voting against them has unique value as a form of deontic scorekeeping that bolsters collective faith in debate’s process</w:t>
      </w:r>
    </w:p>
    <w:p w14:paraId="41025348" w14:textId="531F8D04" w:rsidR="00424AC9" w:rsidRPr="005E40B0" w:rsidRDefault="00424AC9" w:rsidP="00424AC9">
      <w:r w:rsidRPr="005E40B0">
        <w:rPr>
          <w:rStyle w:val="Style13ptBold"/>
        </w:rPr>
        <w:t>Quirk</w:t>
      </w:r>
      <w:r>
        <w:rPr>
          <w:rStyle w:val="Style13ptBold"/>
        </w:rPr>
        <w:t xml:space="preserve"> </w:t>
      </w:r>
      <w:r w:rsidRPr="005E40B0">
        <w:rPr>
          <w:rStyle w:val="Style13ptBold"/>
        </w:rPr>
        <w:t>17</w:t>
      </w:r>
      <w:r>
        <w:t xml:space="preserve"> </w:t>
      </w:r>
      <w:r w:rsidRPr="005664E0">
        <w:rPr>
          <w:sz w:val="16"/>
          <w:szCs w:val="16"/>
        </w:rPr>
        <w:t xml:space="preserve">(The New School, Information Technology Manager (Michael, “The Resuscitation of Truth,” </w:t>
      </w:r>
      <w:hyperlink r:id="rId9" w:anchor=".WWK-7xMrK8U" w:history="1">
        <w:r w:rsidRPr="005664E0">
          <w:rPr>
            <w:rStyle w:val="Hyperlink"/>
            <w:sz w:val="16"/>
            <w:szCs w:val="16"/>
          </w:rPr>
          <w:t>http://www.publicseminar.org/2017/05/the-resuscitation-of-truth/#.WWK-7xMrK8U</w:t>
        </w:r>
      </w:hyperlink>
      <w:r w:rsidRPr="005664E0">
        <w:rPr>
          <w:sz w:val="16"/>
          <w:szCs w:val="16"/>
        </w:rPr>
        <w:t>)</w:t>
      </w:r>
    </w:p>
    <w:p w14:paraId="313D37E1" w14:textId="77777777" w:rsidR="00C17EF2" w:rsidRDefault="00424AC9" w:rsidP="00424AC9">
      <w:pPr>
        <w:rPr>
          <w:rStyle w:val="Emphasis"/>
        </w:rPr>
      </w:pPr>
      <w:r w:rsidRPr="00646B35">
        <w:rPr>
          <w:sz w:val="16"/>
        </w:rPr>
        <w:t xml:space="preserve">Being indignant about a “post-truth” world is entirely justifiable. But </w:t>
      </w:r>
      <w:r w:rsidRPr="00646B35">
        <w:rPr>
          <w:rStyle w:val="StyleUnderline"/>
          <w:highlight w:val="green"/>
        </w:rPr>
        <w:t xml:space="preserve">I am </w:t>
      </w:r>
      <w:r w:rsidRPr="00646B35">
        <w:rPr>
          <w:rStyle w:val="Emphasis"/>
          <w:highlight w:val="green"/>
        </w:rPr>
        <w:t>not sure</w:t>
      </w:r>
      <w:r w:rsidRPr="00646B35">
        <w:rPr>
          <w:rStyle w:val="StyleUnderline"/>
        </w:rPr>
        <w:t xml:space="preserve"> that </w:t>
      </w:r>
      <w:r w:rsidRPr="00646B35">
        <w:rPr>
          <w:rStyle w:val="StyleUnderline"/>
          <w:highlight w:val="green"/>
        </w:rPr>
        <w:t>grumbling about a</w:t>
      </w:r>
      <w:r w:rsidRPr="00646B35">
        <w:rPr>
          <w:rStyle w:val="StyleUnderline"/>
        </w:rPr>
        <w:t xml:space="preserve"> widely distributed </w:t>
      </w:r>
      <w:r w:rsidRPr="00646B35">
        <w:rPr>
          <w:rStyle w:val="StyleUnderline"/>
          <w:highlight w:val="green"/>
        </w:rPr>
        <w:t>oblivion toward the true</w:t>
      </w:r>
      <w:r w:rsidRPr="00646B35">
        <w:rPr>
          <w:rStyle w:val="StyleUnderline"/>
        </w:rPr>
        <w:t xml:space="preserve">, the factual, </w:t>
      </w:r>
      <w:r w:rsidRPr="00646B35">
        <w:rPr>
          <w:rStyle w:val="StyleUnderline"/>
          <w:highlight w:val="green"/>
        </w:rPr>
        <w:t xml:space="preserve">and the objective </w:t>
      </w:r>
      <w:r w:rsidRPr="00646B35">
        <w:rPr>
          <w:rStyle w:val="Emphasis"/>
          <w:highlight w:val="green"/>
        </w:rPr>
        <w:t>accomplishes anything</w:t>
      </w:r>
      <w:r w:rsidRPr="00646B35">
        <w:rPr>
          <w:rStyle w:val="StyleUnderline"/>
          <w:highlight w:val="green"/>
        </w:rPr>
        <w:t xml:space="preserve"> other than </w:t>
      </w:r>
      <w:r w:rsidRPr="00646B35">
        <w:rPr>
          <w:rStyle w:val="Emphasis"/>
          <w:highlight w:val="green"/>
        </w:rPr>
        <w:t>frustration</w:t>
      </w:r>
      <w:r w:rsidRPr="00646B35">
        <w:rPr>
          <w:rStyle w:val="StyleUnderline"/>
          <w:highlight w:val="green"/>
        </w:rPr>
        <w:t xml:space="preserve"> and </w:t>
      </w:r>
      <w:r w:rsidRPr="00646B35">
        <w:rPr>
          <w:rStyle w:val="Emphasis"/>
          <w:highlight w:val="green"/>
        </w:rPr>
        <w:t>anxiety</w:t>
      </w:r>
      <w:r w:rsidRPr="00646B35">
        <w:rPr>
          <w:rStyle w:val="StyleUnderline"/>
        </w:rPr>
        <w:t xml:space="preserve">. </w:t>
      </w:r>
      <w:r w:rsidRPr="00646B35">
        <w:rPr>
          <w:rStyle w:val="StyleUnderline"/>
          <w:highlight w:val="green"/>
        </w:rPr>
        <w:t xml:space="preserve">Railing about facts </w:t>
      </w:r>
      <w:r w:rsidRPr="00646B35">
        <w:rPr>
          <w:rStyle w:val="Emphasis"/>
          <w:highlight w:val="green"/>
        </w:rPr>
        <w:t>rarely convinces anyone</w:t>
      </w:r>
      <w:r w:rsidRPr="00646B35">
        <w:rPr>
          <w:rStyle w:val="StyleUnderline"/>
          <w:highlight w:val="green"/>
        </w:rPr>
        <w:t xml:space="preserve"> predisposed toward ignoring them</w:t>
      </w:r>
      <w:r w:rsidRPr="00646B35">
        <w:rPr>
          <w:sz w:val="16"/>
        </w:rPr>
        <w:t xml:space="preserve">, and this is not exactly news. As Upton Sinclair put it: “it is difficult to get a man to understand something when his salary depends on his not understanding it.” What goes for salaries goes double for worldviews and triple for satisfying pipedreams. </w:t>
      </w:r>
      <w:r w:rsidRPr="00646B35">
        <w:rPr>
          <w:rStyle w:val="StyleUnderline"/>
        </w:rPr>
        <w:t xml:space="preserve">While there may seem to be something quixotic about persuading the stubborn, it is </w:t>
      </w:r>
      <w:r w:rsidRPr="00646B35">
        <w:rPr>
          <w:rStyle w:val="Emphasis"/>
        </w:rPr>
        <w:t>timid to avoid that task</w:t>
      </w:r>
      <w:r w:rsidRPr="00646B35">
        <w:rPr>
          <w:rStyle w:val="StyleUnderline"/>
        </w:rPr>
        <w:t>, however fruitless it might turn out to be</w:t>
      </w:r>
      <w:r w:rsidRPr="00646B35">
        <w:rPr>
          <w:sz w:val="16"/>
        </w:rPr>
        <w:t xml:space="preserve">. Maybe, as the philosopher Alasdair </w:t>
      </w:r>
      <w:proofErr w:type="spellStart"/>
      <w:r w:rsidRPr="00646B35">
        <w:rPr>
          <w:sz w:val="16"/>
        </w:rPr>
        <w:t>MacIntyre</w:t>
      </w:r>
      <w:proofErr w:type="spellEnd"/>
      <w:r w:rsidRPr="00646B35">
        <w:rPr>
          <w:sz w:val="16"/>
        </w:rPr>
        <w:t xml:space="preserve"> once quipped, the only thing that works with persistent skeptics or relativists is to tell them </w:t>
      </w:r>
      <w:proofErr w:type="gramStart"/>
      <w:r w:rsidRPr="00646B35">
        <w:rPr>
          <w:sz w:val="16"/>
        </w:rPr>
        <w:t>“go</w:t>
      </w:r>
      <w:proofErr w:type="gramEnd"/>
      <w:r w:rsidRPr="00646B35">
        <w:rPr>
          <w:sz w:val="16"/>
        </w:rPr>
        <w:t xml:space="preserve"> away.” But that reply is understandable only as a last </w:t>
      </w:r>
      <w:proofErr w:type="gramStart"/>
      <w:r w:rsidRPr="00646B35">
        <w:rPr>
          <w:sz w:val="16"/>
        </w:rPr>
        <w:t>resort, because</w:t>
      </w:r>
      <w:proofErr w:type="gramEnd"/>
      <w:r w:rsidRPr="00646B35">
        <w:rPr>
          <w:sz w:val="16"/>
        </w:rPr>
        <w:t xml:space="preserve"> I think </w:t>
      </w:r>
      <w:r w:rsidRPr="00646B35">
        <w:rPr>
          <w:rStyle w:val="StyleUnderline"/>
          <w:highlight w:val="green"/>
        </w:rPr>
        <w:t xml:space="preserve">a </w:t>
      </w:r>
      <w:r w:rsidRPr="00646B35">
        <w:rPr>
          <w:rStyle w:val="Emphasis"/>
          <w:highlight w:val="green"/>
        </w:rPr>
        <w:t>solid</w:t>
      </w:r>
      <w:r w:rsidRPr="00646B35">
        <w:rPr>
          <w:rStyle w:val="StyleUnderline"/>
        </w:rPr>
        <w:t xml:space="preserve">, </w:t>
      </w:r>
      <w:r w:rsidRPr="00646B35">
        <w:rPr>
          <w:rStyle w:val="Emphasis"/>
        </w:rPr>
        <w:t xml:space="preserve">pragmatic </w:t>
      </w:r>
      <w:r w:rsidRPr="00646B35">
        <w:rPr>
          <w:rStyle w:val="Emphasis"/>
          <w:highlight w:val="green"/>
        </w:rPr>
        <w:t>case</w:t>
      </w:r>
      <w:r w:rsidRPr="00646B35">
        <w:rPr>
          <w:rStyle w:val="StyleUnderline"/>
          <w:highlight w:val="green"/>
        </w:rPr>
        <w:t xml:space="preserve"> can be made that </w:t>
      </w:r>
      <w:r w:rsidRPr="00646B35">
        <w:rPr>
          <w:rStyle w:val="Emphasis"/>
          <w:highlight w:val="green"/>
        </w:rPr>
        <w:t>objectivity</w:t>
      </w:r>
      <w:r w:rsidRPr="00646B35">
        <w:rPr>
          <w:rStyle w:val="StyleUnderline"/>
        </w:rPr>
        <w:t xml:space="preserve">, </w:t>
      </w:r>
      <w:r w:rsidRPr="00646B35">
        <w:rPr>
          <w:rStyle w:val="Emphasis"/>
          <w:highlight w:val="green"/>
        </w:rPr>
        <w:t>fact</w:t>
      </w:r>
      <w:r w:rsidRPr="00646B35">
        <w:rPr>
          <w:rStyle w:val="StyleUnderline"/>
        </w:rPr>
        <w:t xml:space="preserve">, and </w:t>
      </w:r>
      <w:r w:rsidRPr="00646B35">
        <w:rPr>
          <w:rStyle w:val="Emphasis"/>
          <w:highlight w:val="green"/>
        </w:rPr>
        <w:t>truth</w:t>
      </w:r>
      <w:r w:rsidRPr="00646B35">
        <w:rPr>
          <w:rStyle w:val="StyleUnderline"/>
        </w:rPr>
        <w:t xml:space="preserve"> </w:t>
      </w:r>
      <w:r w:rsidRPr="00646B35">
        <w:rPr>
          <w:rStyle w:val="StyleUnderline"/>
          <w:highlight w:val="green"/>
        </w:rPr>
        <w:t xml:space="preserve">are </w:t>
      </w:r>
      <w:r w:rsidRPr="00646B35">
        <w:rPr>
          <w:rStyle w:val="Emphasis"/>
          <w:highlight w:val="green"/>
        </w:rPr>
        <w:t>live</w:t>
      </w:r>
      <w:r w:rsidRPr="00646B35">
        <w:rPr>
          <w:rStyle w:val="StyleUnderline"/>
          <w:highlight w:val="green"/>
        </w:rPr>
        <w:t xml:space="preserve">, </w:t>
      </w:r>
      <w:r w:rsidRPr="00646B35">
        <w:rPr>
          <w:rStyle w:val="Emphasis"/>
          <w:highlight w:val="green"/>
        </w:rPr>
        <w:t>forced</w:t>
      </w:r>
      <w:r w:rsidRPr="00646B35">
        <w:rPr>
          <w:rStyle w:val="StyleUnderline"/>
        </w:rPr>
        <w:t xml:space="preserve">, </w:t>
      </w:r>
      <w:r w:rsidRPr="00646B35">
        <w:rPr>
          <w:rStyle w:val="StyleUnderline"/>
          <w:highlight w:val="green"/>
        </w:rPr>
        <w:t>and</w:t>
      </w:r>
      <w:r w:rsidRPr="00646B35">
        <w:rPr>
          <w:rStyle w:val="StyleUnderline"/>
        </w:rPr>
        <w:t xml:space="preserve"> </w:t>
      </w:r>
      <w:r w:rsidRPr="00646B35">
        <w:rPr>
          <w:rStyle w:val="Emphasis"/>
          <w:highlight w:val="green"/>
        </w:rPr>
        <w:t>momentous options</w:t>
      </w:r>
      <w:r w:rsidRPr="00646B35">
        <w:rPr>
          <w:rStyle w:val="StyleUnderline"/>
          <w:highlight w:val="green"/>
        </w:rPr>
        <w:t xml:space="preserve"> that can be </w:t>
      </w:r>
      <w:r w:rsidRPr="00646B35">
        <w:rPr>
          <w:rStyle w:val="Emphasis"/>
          <w:highlight w:val="green"/>
        </w:rPr>
        <w:t>given a successful defense</w:t>
      </w:r>
      <w:r w:rsidRPr="00646B35">
        <w:rPr>
          <w:rStyle w:val="StyleUnderline"/>
        </w:rPr>
        <w:t xml:space="preserve">. </w:t>
      </w:r>
      <w:r w:rsidRPr="00646B35">
        <w:rPr>
          <w:rStyle w:val="StyleUnderline"/>
          <w:highlight w:val="green"/>
        </w:rPr>
        <w:t>Because</w:t>
      </w:r>
      <w:r w:rsidRPr="00646B35">
        <w:rPr>
          <w:rStyle w:val="StyleUnderline"/>
        </w:rPr>
        <w:t xml:space="preserve"> the </w:t>
      </w:r>
      <w:r w:rsidRPr="00646B35">
        <w:rPr>
          <w:rStyle w:val="StyleUnderline"/>
          <w:highlight w:val="green"/>
        </w:rPr>
        <w:t xml:space="preserve">defense is </w:t>
      </w:r>
      <w:r w:rsidRPr="00646B35">
        <w:rPr>
          <w:rStyle w:val="Emphasis"/>
          <w:highlight w:val="green"/>
        </w:rPr>
        <w:t>pragmatic</w:t>
      </w:r>
      <w:r w:rsidRPr="00646B35">
        <w:rPr>
          <w:rStyle w:val="StyleUnderline"/>
        </w:rPr>
        <w:t xml:space="preserve">, rather than </w:t>
      </w:r>
      <w:r w:rsidRPr="00646B35">
        <w:rPr>
          <w:rStyle w:val="Emphasis"/>
        </w:rPr>
        <w:t>theoretical</w:t>
      </w:r>
      <w:r w:rsidRPr="00646B35">
        <w:rPr>
          <w:rStyle w:val="StyleUnderline"/>
        </w:rPr>
        <w:t xml:space="preserve">, </w:t>
      </w:r>
      <w:r w:rsidRPr="00646B35">
        <w:rPr>
          <w:rStyle w:val="StyleUnderline"/>
          <w:highlight w:val="green"/>
        </w:rPr>
        <w:t xml:space="preserve">it is an argument that </w:t>
      </w:r>
      <w:r w:rsidRPr="00646B35">
        <w:rPr>
          <w:rStyle w:val="Emphasis"/>
          <w:highlight w:val="green"/>
        </w:rPr>
        <w:t>works</w:t>
      </w:r>
      <w:r w:rsidRPr="00646B35">
        <w:rPr>
          <w:rStyle w:val="StyleUnderline"/>
          <w:highlight w:val="green"/>
        </w:rPr>
        <w:t xml:space="preserve"> because it can be </w:t>
      </w:r>
      <w:r w:rsidRPr="00646B35">
        <w:rPr>
          <w:rStyle w:val="Emphasis"/>
          <w:highlight w:val="green"/>
        </w:rPr>
        <w:t>defended on the same grounds as the nihilist’s</w:t>
      </w:r>
      <w:r w:rsidRPr="00646B35">
        <w:rPr>
          <w:rStyle w:val="StyleUnderline"/>
        </w:rPr>
        <w:t>, even if they are armed with “alternative facts” tailored to their worldview</w:t>
      </w:r>
      <w:r w:rsidRPr="00646B35">
        <w:rPr>
          <w:sz w:val="16"/>
        </w:rPr>
        <w:t xml:space="preserve">. </w:t>
      </w:r>
      <w:proofErr w:type="gramStart"/>
      <w:r w:rsidRPr="00646B35">
        <w:rPr>
          <w:sz w:val="16"/>
        </w:rPr>
        <w:t>Thus</w:t>
      </w:r>
      <w:proofErr w:type="gramEnd"/>
      <w:r w:rsidRPr="00646B35">
        <w:rPr>
          <w:sz w:val="16"/>
        </w:rPr>
        <w:t xml:space="preserve"> </w:t>
      </w:r>
      <w:r w:rsidRPr="00646B35">
        <w:rPr>
          <w:rStyle w:val="StyleUnderline"/>
        </w:rPr>
        <w:t xml:space="preserve">if this defense fails to persuade them, it is </w:t>
      </w:r>
      <w:r w:rsidRPr="00646B35">
        <w:rPr>
          <w:rStyle w:val="Emphasis"/>
        </w:rPr>
        <w:t>no fault of yours</w:t>
      </w:r>
      <w:r w:rsidRPr="00646B35">
        <w:rPr>
          <w:sz w:val="16"/>
        </w:rPr>
        <w:t xml:space="preserve">. Rather, </w:t>
      </w:r>
      <w:r w:rsidRPr="00646B35">
        <w:rPr>
          <w:rStyle w:val="StyleUnderline"/>
        </w:rPr>
        <w:t xml:space="preserve">skeptics, relativists, and nihilists </w:t>
      </w:r>
      <w:r w:rsidRPr="00646B35">
        <w:rPr>
          <w:rStyle w:val="Emphasis"/>
        </w:rPr>
        <w:t>don’t</w:t>
      </w:r>
      <w:r w:rsidRPr="00646B35">
        <w:rPr>
          <w:rStyle w:val="StyleUnderline"/>
        </w:rPr>
        <w:t xml:space="preserve"> and </w:t>
      </w:r>
      <w:r w:rsidRPr="00646B35">
        <w:rPr>
          <w:rStyle w:val="Emphasis"/>
        </w:rPr>
        <w:t>can’t really believe</w:t>
      </w:r>
      <w:r w:rsidRPr="00646B35">
        <w:rPr>
          <w:rStyle w:val="StyleUnderline"/>
        </w:rPr>
        <w:t xml:space="preserve"> what they say they believe, because what they do </w:t>
      </w:r>
      <w:r w:rsidRPr="00646B35">
        <w:rPr>
          <w:rStyle w:val="Emphasis"/>
        </w:rPr>
        <w:t>puts the lie to it</w:t>
      </w:r>
      <w:r w:rsidRPr="00646B35">
        <w:rPr>
          <w:rStyle w:val="StyleUnderline"/>
        </w:rPr>
        <w:t xml:space="preserve">. They fail to practice what they preach, and they cannot but fail given the constraints of human discursive conduct. </w:t>
      </w:r>
      <w:r w:rsidRPr="00646B35">
        <w:rPr>
          <w:sz w:val="16"/>
        </w:rPr>
        <w:t xml:space="preserve">Pragmatists are often caricatured as being indifferent toward objectivity and relativistic about truth, but unlike their postmodernist cousins they are supposedly “cheerful nihilists.” Most pragmatists are widely thought to affirm Richard </w:t>
      </w:r>
      <w:proofErr w:type="spellStart"/>
      <w:r w:rsidRPr="00646B35">
        <w:rPr>
          <w:sz w:val="16"/>
        </w:rPr>
        <w:t>Rorty’s</w:t>
      </w:r>
      <w:proofErr w:type="spellEnd"/>
      <w:r w:rsidRPr="00646B35">
        <w:rPr>
          <w:sz w:val="16"/>
        </w:rPr>
        <w:t xml:space="preserve"> offhand (and incautious) remarks like “truth is what our peers will let us get away with saying”, or that we would do well to “reduce objectivity to solidarity.” </w:t>
      </w:r>
      <w:proofErr w:type="spellStart"/>
      <w:r w:rsidRPr="00646B35">
        <w:rPr>
          <w:sz w:val="16"/>
        </w:rPr>
        <w:t>Rorty</w:t>
      </w:r>
      <w:proofErr w:type="spellEnd"/>
      <w:r w:rsidRPr="00646B35">
        <w:rPr>
          <w:sz w:val="16"/>
        </w:rPr>
        <w:t xml:space="preserve"> seemed at times to place everything in the hands of the local, cultural beliefs of a given epistemic community, which is the first and final court of appeal for what counts as “fact.” If this is what </w:t>
      </w:r>
      <w:proofErr w:type="spellStart"/>
      <w:r w:rsidRPr="00646B35">
        <w:rPr>
          <w:sz w:val="16"/>
        </w:rPr>
        <w:t>Rorty</w:t>
      </w:r>
      <w:proofErr w:type="spellEnd"/>
      <w:r w:rsidRPr="00646B35">
        <w:rPr>
          <w:sz w:val="16"/>
        </w:rPr>
        <w:t xml:space="preserve"> believes (I think there is ample textual evidence that it is not) then all facts are “alternative facts,” indexed to the actual assertions of a given community. It is therefore inevitable that Trump’s base and his fiercest critics will simply talk past each other. Persuasion implies enough common ground to agree on certain key premises of argument, and since this is precisely what is lacking, quibbling about truth and objectivity is pointless. Does this torpedo any conception of truth and objectivity that is not, in Swain’s words, “rhetorical or rooted in perspective”? </w:t>
      </w:r>
      <w:proofErr w:type="gramStart"/>
      <w:r w:rsidRPr="00646B35">
        <w:rPr>
          <w:sz w:val="16"/>
        </w:rPr>
        <w:t xml:space="preserve">Robert </w:t>
      </w:r>
      <w:proofErr w:type="spellStart"/>
      <w:r w:rsidRPr="00646B35">
        <w:rPr>
          <w:sz w:val="16"/>
        </w:rPr>
        <w:t>Brandom</w:t>
      </w:r>
      <w:proofErr w:type="spellEnd"/>
      <w:r w:rsidRPr="00646B35">
        <w:rPr>
          <w:sz w:val="16"/>
        </w:rPr>
        <w:t>,</w:t>
      </w:r>
      <w:proofErr w:type="gramEnd"/>
      <w:r w:rsidRPr="00646B35">
        <w:rPr>
          <w:sz w:val="16"/>
        </w:rPr>
        <w:t xml:space="preserve"> is a Professor of Philosophy at the University of Pittsburgh, and was a student of </w:t>
      </w:r>
      <w:proofErr w:type="spellStart"/>
      <w:r w:rsidRPr="00646B35">
        <w:rPr>
          <w:sz w:val="16"/>
        </w:rPr>
        <w:t>Rorty’s</w:t>
      </w:r>
      <w:proofErr w:type="spellEnd"/>
      <w:r w:rsidRPr="00646B35">
        <w:rPr>
          <w:sz w:val="16"/>
        </w:rPr>
        <w:t xml:space="preserve"> at Princeton. He shares </w:t>
      </w:r>
      <w:proofErr w:type="spellStart"/>
      <w:r w:rsidRPr="00646B35">
        <w:rPr>
          <w:sz w:val="16"/>
        </w:rPr>
        <w:t>Rorty’s</w:t>
      </w:r>
      <w:proofErr w:type="spellEnd"/>
      <w:r w:rsidRPr="00646B35">
        <w:rPr>
          <w:sz w:val="16"/>
        </w:rPr>
        <w:t xml:space="preserve"> </w:t>
      </w:r>
      <w:proofErr w:type="spellStart"/>
      <w:r w:rsidRPr="00646B35">
        <w:rPr>
          <w:sz w:val="16"/>
        </w:rPr>
        <w:t>antifoundationalism</w:t>
      </w:r>
      <w:proofErr w:type="spellEnd"/>
      <w:r w:rsidRPr="00646B35">
        <w:rPr>
          <w:sz w:val="16"/>
        </w:rPr>
        <w:t xml:space="preserve"> </w:t>
      </w:r>
      <w:proofErr w:type="gramStart"/>
      <w:r w:rsidRPr="00646B35">
        <w:rPr>
          <w:sz w:val="16"/>
        </w:rPr>
        <w:t>and also</w:t>
      </w:r>
      <w:proofErr w:type="gramEnd"/>
      <w:r w:rsidRPr="00646B35">
        <w:rPr>
          <w:sz w:val="16"/>
        </w:rPr>
        <w:t xml:space="preserve"> self-identifies as a pragmatist. Nevertheless, he believes that </w:t>
      </w:r>
      <w:proofErr w:type="spellStart"/>
      <w:r w:rsidRPr="00646B35">
        <w:rPr>
          <w:sz w:val="16"/>
        </w:rPr>
        <w:t>Rorty’s</w:t>
      </w:r>
      <w:proofErr w:type="spellEnd"/>
      <w:r w:rsidRPr="00646B35">
        <w:rPr>
          <w:sz w:val="16"/>
        </w:rPr>
        <w:t xml:space="preserve"> views do not support the sort of “post-truth” philosophy he is often accused of having, and which he unwittingly supports when he tries to shock rather than patiently construct persuasive arguments. </w:t>
      </w:r>
      <w:proofErr w:type="spellStart"/>
      <w:r w:rsidRPr="00646B35">
        <w:rPr>
          <w:sz w:val="16"/>
        </w:rPr>
        <w:t>Brandom’s</w:t>
      </w:r>
      <w:proofErr w:type="spellEnd"/>
      <w:r w:rsidRPr="00646B35">
        <w:rPr>
          <w:sz w:val="16"/>
        </w:rPr>
        <w:t xml:space="preserve"> philosophical project, in his magnum opus Making It Explicit and other works, can be seen as an attempt to knock off the rough edges of </w:t>
      </w:r>
      <w:proofErr w:type="spellStart"/>
      <w:r w:rsidRPr="00646B35">
        <w:rPr>
          <w:sz w:val="16"/>
        </w:rPr>
        <w:t>Rorty’s</w:t>
      </w:r>
      <w:proofErr w:type="spellEnd"/>
      <w:r w:rsidRPr="00646B35">
        <w:rPr>
          <w:sz w:val="16"/>
        </w:rPr>
        <w:t xml:space="preserve"> pragmatism and to refashion it as a systematic philosophy of language that makes sense of truth and objectivity, and not just an “edifying” philosophy that provides groundless epistemic hope without “metaphysical comfort.” Any post-truth regime would be over before it starts. Making It Explicit contains over 700 pages of dense, complex prose written in an intensely technical analytic style. (If you can imagine the late modal logician David Lewis rewriting </w:t>
      </w:r>
      <w:proofErr w:type="spellStart"/>
      <w:r w:rsidRPr="00646B35">
        <w:rPr>
          <w:sz w:val="16"/>
        </w:rPr>
        <w:t>Rorty’s</w:t>
      </w:r>
      <w:proofErr w:type="spellEnd"/>
      <w:r w:rsidRPr="00646B35">
        <w:rPr>
          <w:sz w:val="16"/>
        </w:rPr>
        <w:t xml:space="preserve"> Philosophy and the Mirror of Nature, you might have some idea of how Making It Explicit reads.) But there are two strands that can be teased out of </w:t>
      </w:r>
      <w:proofErr w:type="spellStart"/>
      <w:r w:rsidRPr="00646B35">
        <w:rPr>
          <w:sz w:val="16"/>
        </w:rPr>
        <w:t>Brandom’s</w:t>
      </w:r>
      <w:proofErr w:type="spellEnd"/>
      <w:r w:rsidRPr="00646B35">
        <w:rPr>
          <w:sz w:val="16"/>
        </w:rPr>
        <w:t xml:space="preserve"> reflections on language that are directly relevant to contemporary Trumpian politics and its oblivion of truth and objectivity. First, </w:t>
      </w:r>
      <w:proofErr w:type="spellStart"/>
      <w:r w:rsidRPr="00646B35">
        <w:rPr>
          <w:rStyle w:val="StyleUnderline"/>
          <w:highlight w:val="green"/>
        </w:rPr>
        <w:t>Brandom</w:t>
      </w:r>
      <w:proofErr w:type="spellEnd"/>
      <w:r w:rsidRPr="00646B35">
        <w:rPr>
          <w:rStyle w:val="StyleUnderline"/>
        </w:rPr>
        <w:t xml:space="preserve"> </w:t>
      </w:r>
      <w:r w:rsidRPr="00646B35">
        <w:rPr>
          <w:rStyle w:val="StyleUnderline"/>
          <w:highlight w:val="green"/>
        </w:rPr>
        <w:t>follows</w:t>
      </w:r>
      <w:r w:rsidRPr="00646B35">
        <w:rPr>
          <w:sz w:val="16"/>
        </w:rPr>
        <w:t xml:space="preserve"> C.S. Peirce and Donald Davidson </w:t>
      </w:r>
      <w:r w:rsidRPr="00646B35">
        <w:rPr>
          <w:rStyle w:val="StyleUnderline"/>
        </w:rPr>
        <w:t xml:space="preserve">in drawing </w:t>
      </w:r>
      <w:r w:rsidRPr="00646B35">
        <w:rPr>
          <w:rStyle w:val="StyleUnderline"/>
          <w:highlight w:val="green"/>
        </w:rPr>
        <w:t xml:space="preserve">a </w:t>
      </w:r>
      <w:r w:rsidRPr="00646B35">
        <w:rPr>
          <w:rStyle w:val="Emphasis"/>
          <w:highlight w:val="green"/>
        </w:rPr>
        <w:t>sharp distinction</w:t>
      </w:r>
      <w:r w:rsidRPr="00646B35">
        <w:rPr>
          <w:rStyle w:val="StyleUnderline"/>
          <w:highlight w:val="green"/>
        </w:rPr>
        <w:t xml:space="preserve"> between truth and justification</w:t>
      </w:r>
      <w:r w:rsidRPr="00646B35">
        <w:rPr>
          <w:rStyle w:val="StyleUnderline"/>
        </w:rPr>
        <w:t xml:space="preserve">. </w:t>
      </w:r>
      <w:r w:rsidRPr="00646B35">
        <w:rPr>
          <w:rStyle w:val="StyleUnderline"/>
          <w:highlight w:val="green"/>
        </w:rPr>
        <w:t>This distinction is rooted in</w:t>
      </w:r>
      <w:r w:rsidRPr="00646B35">
        <w:rPr>
          <w:rStyle w:val="StyleUnderline"/>
        </w:rPr>
        <w:t xml:space="preserve"> our </w:t>
      </w:r>
      <w:r w:rsidRPr="00646B35">
        <w:rPr>
          <w:rStyle w:val="StyleUnderline"/>
          <w:highlight w:val="green"/>
        </w:rPr>
        <w:t xml:space="preserve">practices of </w:t>
      </w:r>
      <w:r w:rsidRPr="00646B35">
        <w:rPr>
          <w:rStyle w:val="Emphasis"/>
          <w:highlight w:val="green"/>
        </w:rPr>
        <w:t>making claims</w:t>
      </w:r>
      <w:r w:rsidRPr="00646B35">
        <w:rPr>
          <w:rStyle w:val="StyleUnderline"/>
        </w:rPr>
        <w:t xml:space="preserve">, </w:t>
      </w:r>
      <w:r w:rsidRPr="00646B35">
        <w:rPr>
          <w:rStyle w:val="Emphasis"/>
          <w:highlight w:val="green"/>
        </w:rPr>
        <w:t>defending them with reasons</w:t>
      </w:r>
      <w:r w:rsidRPr="00646B35">
        <w:rPr>
          <w:rStyle w:val="StyleUnderline"/>
          <w:highlight w:val="green"/>
        </w:rPr>
        <w:t xml:space="preserve">, and </w:t>
      </w:r>
      <w:r w:rsidRPr="00646B35">
        <w:rPr>
          <w:rStyle w:val="Emphasis"/>
          <w:highlight w:val="green"/>
        </w:rPr>
        <w:t>withdrawing those claims</w:t>
      </w:r>
      <w:r w:rsidRPr="00646B35">
        <w:rPr>
          <w:rStyle w:val="StyleUnderline"/>
        </w:rPr>
        <w:t xml:space="preserve"> </w:t>
      </w:r>
      <w:r w:rsidRPr="00646B35">
        <w:rPr>
          <w:rStyle w:val="StyleUnderline"/>
          <w:highlight w:val="green"/>
        </w:rPr>
        <w:t>when evidence</w:t>
      </w:r>
      <w:r w:rsidRPr="00646B35">
        <w:rPr>
          <w:rStyle w:val="StyleUnderline"/>
        </w:rPr>
        <w:t xml:space="preserve"> or argument </w:t>
      </w:r>
      <w:r w:rsidRPr="00646B35">
        <w:rPr>
          <w:rStyle w:val="StyleUnderline"/>
          <w:highlight w:val="green"/>
        </w:rPr>
        <w:t>shows them to be</w:t>
      </w:r>
      <w:r w:rsidRPr="00646B35">
        <w:rPr>
          <w:rStyle w:val="StyleUnderline"/>
        </w:rPr>
        <w:t xml:space="preserve"> </w:t>
      </w:r>
      <w:r w:rsidRPr="00646B35">
        <w:rPr>
          <w:rStyle w:val="StyleUnderline"/>
          <w:highlight w:val="green"/>
        </w:rPr>
        <w:t>baseless</w:t>
      </w:r>
      <w:r w:rsidRPr="00646B35">
        <w:rPr>
          <w:sz w:val="16"/>
        </w:rPr>
        <w:t xml:space="preserve">. To use the most common example: I would be justified, if I were an 11th century cloistered monk, in believing that the earth was at the center of the universe. I could cite many reasons for this belief that could support this belief and command assent: the best available astronomical science of the day, scriptural testimony, and the ordinary experience of watching the sun, stars, and planets rise in the east and set in the west. The belief is held to be true, and the monk is justified in believing it true, but as a matter of fact, it is false. </w:t>
      </w:r>
      <w:r w:rsidRPr="00646B35">
        <w:rPr>
          <w:rStyle w:val="StyleUnderline"/>
        </w:rPr>
        <w:t>The relationship between justification and truth is a complicated and important one, but neither concept can be reduced to the other. I could be justified in believing X which turns out not to be true, and for that matter I can believe Y, which is true, without being justified in believing it — my facts could be wrong, my reasoning could be off</w:t>
      </w:r>
      <w:r w:rsidRPr="00646B35">
        <w:rPr>
          <w:sz w:val="16"/>
        </w:rPr>
        <w:t xml:space="preserve">. What </w:t>
      </w:r>
      <w:proofErr w:type="spellStart"/>
      <w:r w:rsidRPr="00646B35">
        <w:rPr>
          <w:rStyle w:val="StyleUnderline"/>
          <w:highlight w:val="green"/>
        </w:rPr>
        <w:t>Brandom</w:t>
      </w:r>
      <w:proofErr w:type="spellEnd"/>
      <w:r w:rsidRPr="00646B35">
        <w:rPr>
          <w:rStyle w:val="StyleUnderline"/>
          <w:highlight w:val="green"/>
        </w:rPr>
        <w:t xml:space="preserve"> is drawing our attention to</w:t>
      </w:r>
      <w:r w:rsidRPr="00646B35">
        <w:rPr>
          <w:sz w:val="16"/>
        </w:rPr>
        <w:t xml:space="preserve"> is </w:t>
      </w:r>
      <w:r w:rsidRPr="00646B35">
        <w:rPr>
          <w:rStyle w:val="StyleUnderline"/>
          <w:highlight w:val="green"/>
        </w:rPr>
        <w:t>the</w:t>
      </w:r>
      <w:r w:rsidRPr="00646B35">
        <w:rPr>
          <w:rStyle w:val="StyleUnderline"/>
        </w:rPr>
        <w:t xml:space="preserve"> </w:t>
      </w:r>
      <w:r w:rsidRPr="00646B35">
        <w:rPr>
          <w:rStyle w:val="Emphasis"/>
          <w:highlight w:val="green"/>
        </w:rPr>
        <w:t>sound</w:t>
      </w:r>
      <w:r w:rsidRPr="00646B35">
        <w:rPr>
          <w:rStyle w:val="Emphasis"/>
        </w:rPr>
        <w:t xml:space="preserve"> </w:t>
      </w:r>
      <w:r w:rsidRPr="00646B35">
        <w:rPr>
          <w:rStyle w:val="Emphasis"/>
          <w:highlight w:val="green"/>
        </w:rPr>
        <w:t>linguistic practice</w:t>
      </w:r>
      <w:r w:rsidRPr="00646B35">
        <w:rPr>
          <w:rStyle w:val="StyleUnderline"/>
          <w:highlight w:val="green"/>
        </w:rPr>
        <w:t xml:space="preserve"> involved in the </w:t>
      </w:r>
      <w:r w:rsidRPr="00646B35">
        <w:rPr>
          <w:rStyle w:val="Emphasis"/>
          <w:highlight w:val="green"/>
        </w:rPr>
        <w:t>giving</w:t>
      </w:r>
      <w:r w:rsidRPr="00646B35">
        <w:rPr>
          <w:rStyle w:val="StyleUnderline"/>
          <w:highlight w:val="green"/>
        </w:rPr>
        <w:t xml:space="preserve"> and </w:t>
      </w:r>
      <w:r w:rsidRPr="00646B35">
        <w:rPr>
          <w:rStyle w:val="Emphasis"/>
          <w:highlight w:val="green"/>
        </w:rPr>
        <w:t>assessing</w:t>
      </w:r>
      <w:r w:rsidRPr="00646B35">
        <w:rPr>
          <w:rStyle w:val="Emphasis"/>
        </w:rPr>
        <w:t xml:space="preserve"> of </w:t>
      </w:r>
      <w:r w:rsidRPr="00646B35">
        <w:rPr>
          <w:rStyle w:val="Emphasis"/>
          <w:highlight w:val="green"/>
        </w:rPr>
        <w:t>reasons</w:t>
      </w:r>
      <w:r w:rsidRPr="00646B35">
        <w:rPr>
          <w:rStyle w:val="StyleUnderline"/>
        </w:rPr>
        <w:t>. What we call “</w:t>
      </w:r>
      <w:r w:rsidRPr="00646B35">
        <w:rPr>
          <w:rStyle w:val="StyleUnderline"/>
          <w:highlight w:val="green"/>
        </w:rPr>
        <w:t>rational discourse</w:t>
      </w:r>
      <w:r w:rsidRPr="00646B35">
        <w:rPr>
          <w:rStyle w:val="StyleUnderline"/>
        </w:rPr>
        <w:t xml:space="preserve">” will </w:t>
      </w:r>
      <w:r w:rsidRPr="00646B35">
        <w:rPr>
          <w:rStyle w:val="StyleUnderline"/>
          <w:highlight w:val="green"/>
        </w:rPr>
        <w:t>involve</w:t>
      </w:r>
      <w:r w:rsidRPr="00646B35">
        <w:rPr>
          <w:rStyle w:val="StyleUnderline"/>
        </w:rPr>
        <w:t xml:space="preserve"> </w:t>
      </w:r>
      <w:r w:rsidRPr="00646B35">
        <w:rPr>
          <w:rStyle w:val="Emphasis"/>
          <w:highlight w:val="green"/>
        </w:rPr>
        <w:t>weighing</w:t>
      </w:r>
      <w:r w:rsidRPr="00646B35">
        <w:rPr>
          <w:rStyle w:val="StyleUnderline"/>
        </w:rPr>
        <w:t xml:space="preserve"> </w:t>
      </w:r>
      <w:r w:rsidRPr="00646B35">
        <w:rPr>
          <w:rStyle w:val="StyleUnderline"/>
          <w:highlight w:val="green"/>
        </w:rPr>
        <w:t>and</w:t>
      </w:r>
      <w:r w:rsidRPr="00646B35">
        <w:rPr>
          <w:rStyle w:val="StyleUnderline"/>
        </w:rPr>
        <w:t xml:space="preserve"> </w:t>
      </w:r>
      <w:r w:rsidRPr="00646B35">
        <w:rPr>
          <w:rStyle w:val="Emphasis"/>
          <w:highlight w:val="green"/>
        </w:rPr>
        <w:t>evaluating</w:t>
      </w:r>
      <w:r w:rsidRPr="00646B35">
        <w:rPr>
          <w:rStyle w:val="StyleUnderline"/>
        </w:rPr>
        <w:t xml:space="preserve"> </w:t>
      </w:r>
      <w:r w:rsidRPr="00646B35">
        <w:rPr>
          <w:rStyle w:val="StyleUnderline"/>
          <w:highlight w:val="green"/>
        </w:rPr>
        <w:t>our own reasons and that of others</w:t>
      </w:r>
      <w:r w:rsidRPr="00646B35">
        <w:rPr>
          <w:rStyle w:val="StyleUnderline"/>
        </w:rPr>
        <w:t xml:space="preserve">, </w:t>
      </w:r>
      <w:r w:rsidRPr="00646B35">
        <w:rPr>
          <w:rStyle w:val="Emphasis"/>
          <w:highlight w:val="green"/>
        </w:rPr>
        <w:t>responding to challenges</w:t>
      </w:r>
      <w:r w:rsidRPr="00646B35">
        <w:rPr>
          <w:rStyle w:val="StyleUnderline"/>
          <w:highlight w:val="green"/>
        </w:rPr>
        <w:t xml:space="preserve"> and </w:t>
      </w:r>
      <w:r w:rsidRPr="00646B35">
        <w:rPr>
          <w:rStyle w:val="Emphasis"/>
          <w:highlight w:val="green"/>
        </w:rPr>
        <w:t>revising</w:t>
      </w:r>
      <w:r w:rsidRPr="00646B35">
        <w:rPr>
          <w:rStyle w:val="StyleUnderline"/>
          <w:highlight w:val="green"/>
        </w:rPr>
        <w:t xml:space="preserve"> or even </w:t>
      </w:r>
      <w:r w:rsidRPr="00646B35">
        <w:rPr>
          <w:rStyle w:val="Emphasis"/>
          <w:highlight w:val="green"/>
        </w:rPr>
        <w:t>dropping our own convictions</w:t>
      </w:r>
      <w:r w:rsidRPr="00646B35">
        <w:rPr>
          <w:sz w:val="16"/>
        </w:rPr>
        <w:t xml:space="preserve">. </w:t>
      </w:r>
      <w:r w:rsidRPr="00646B35">
        <w:rPr>
          <w:rStyle w:val="StyleUnderline"/>
          <w:highlight w:val="green"/>
        </w:rPr>
        <w:t>There is</w:t>
      </w:r>
      <w:r w:rsidRPr="00646B35">
        <w:rPr>
          <w:rStyle w:val="StyleUnderline"/>
        </w:rPr>
        <w:t xml:space="preserve"> </w:t>
      </w:r>
      <w:r w:rsidRPr="00646B35">
        <w:rPr>
          <w:rStyle w:val="Emphasis"/>
        </w:rPr>
        <w:t xml:space="preserve">no foggy </w:t>
      </w:r>
      <w:r w:rsidRPr="00646B35">
        <w:rPr>
          <w:rStyle w:val="Emphasis"/>
          <w:highlight w:val="green"/>
        </w:rPr>
        <w:t>metaphysical</w:t>
      </w:r>
      <w:r w:rsidRPr="00646B35">
        <w:rPr>
          <w:rStyle w:val="Emphasis"/>
        </w:rPr>
        <w:t xml:space="preserve"> </w:t>
      </w:r>
      <w:r w:rsidRPr="00646B35">
        <w:rPr>
          <w:rStyle w:val="Emphasis"/>
          <w:highlight w:val="green"/>
        </w:rPr>
        <w:t>speculation</w:t>
      </w:r>
      <w:r w:rsidRPr="00646B35">
        <w:rPr>
          <w:rStyle w:val="StyleUnderline"/>
        </w:rPr>
        <w:t xml:space="preserve"> or </w:t>
      </w:r>
      <w:r w:rsidRPr="00646B35">
        <w:rPr>
          <w:rStyle w:val="Emphasis"/>
        </w:rPr>
        <w:t>transcendental deduction</w:t>
      </w:r>
      <w:r w:rsidRPr="00646B35">
        <w:rPr>
          <w:rStyle w:val="StyleUnderline"/>
        </w:rPr>
        <w:t xml:space="preserve"> </w:t>
      </w:r>
      <w:r w:rsidRPr="00646B35">
        <w:rPr>
          <w:rStyle w:val="StyleUnderline"/>
          <w:highlight w:val="green"/>
        </w:rPr>
        <w:t xml:space="preserve">behind </w:t>
      </w:r>
      <w:proofErr w:type="spellStart"/>
      <w:r w:rsidRPr="00646B35">
        <w:rPr>
          <w:rStyle w:val="StyleUnderline"/>
          <w:highlight w:val="green"/>
        </w:rPr>
        <w:t>Brandom’s</w:t>
      </w:r>
      <w:proofErr w:type="spellEnd"/>
      <w:r w:rsidRPr="00646B35">
        <w:rPr>
          <w:rStyle w:val="StyleUnderline"/>
        </w:rPr>
        <w:t xml:space="preserve"> truth/</w:t>
      </w:r>
      <w:r w:rsidRPr="00646B35">
        <w:rPr>
          <w:rStyle w:val="StyleUnderline"/>
          <w:highlight w:val="green"/>
        </w:rPr>
        <w:t>justification distinction</w:t>
      </w:r>
      <w:r w:rsidRPr="00646B35">
        <w:rPr>
          <w:rStyle w:val="StyleUnderline"/>
        </w:rPr>
        <w:t xml:space="preserve">. It is </w:t>
      </w:r>
      <w:r w:rsidRPr="00646B35">
        <w:rPr>
          <w:rStyle w:val="Emphasis"/>
        </w:rPr>
        <w:t>simply an unavoidable part</w:t>
      </w:r>
      <w:r w:rsidRPr="00646B35">
        <w:rPr>
          <w:rStyle w:val="StyleUnderline"/>
        </w:rPr>
        <w:t xml:space="preserve"> of human sapience as expressed in our discursive practices. </w:t>
      </w:r>
      <w:r w:rsidRPr="00646B35">
        <w:rPr>
          <w:sz w:val="16"/>
        </w:rPr>
        <w:t xml:space="preserve">Second, sapient human </w:t>
      </w:r>
      <w:r w:rsidRPr="00646B35">
        <w:rPr>
          <w:rStyle w:val="StyleUnderline"/>
        </w:rPr>
        <w:t xml:space="preserve">discourse </w:t>
      </w:r>
      <w:r w:rsidRPr="00646B35">
        <w:rPr>
          <w:rStyle w:val="Emphasis"/>
        </w:rPr>
        <w:t>invariably involves norms</w:t>
      </w:r>
      <w:r w:rsidRPr="00646B35">
        <w:rPr>
          <w:rStyle w:val="StyleUnderline"/>
        </w:rPr>
        <w:t xml:space="preserve">, elements of discursive practice that </w:t>
      </w:r>
      <w:r w:rsidRPr="00646B35">
        <w:rPr>
          <w:rStyle w:val="Emphasis"/>
        </w:rPr>
        <w:t>distinguish valid from invalid “moves”</w:t>
      </w:r>
      <w:r w:rsidRPr="00646B35">
        <w:rPr>
          <w:rStyle w:val="StyleUnderline"/>
        </w:rPr>
        <w:t xml:space="preserve">, and that enable participants in the practice to both </w:t>
      </w:r>
      <w:r w:rsidRPr="00646B35">
        <w:rPr>
          <w:rStyle w:val="Emphasis"/>
        </w:rPr>
        <w:t>track</w:t>
      </w:r>
      <w:r w:rsidRPr="00646B35">
        <w:rPr>
          <w:rStyle w:val="StyleUnderline"/>
        </w:rPr>
        <w:t xml:space="preserve"> and </w:t>
      </w:r>
      <w:r w:rsidRPr="00646B35">
        <w:rPr>
          <w:rStyle w:val="Emphasis"/>
        </w:rPr>
        <w:t>evaluate</w:t>
      </w:r>
      <w:r w:rsidRPr="00646B35">
        <w:rPr>
          <w:rStyle w:val="StyleUnderline"/>
        </w:rPr>
        <w:t xml:space="preserve"> those moves as </w:t>
      </w:r>
      <w:r w:rsidRPr="00646B35">
        <w:rPr>
          <w:rStyle w:val="Emphasis"/>
        </w:rPr>
        <w:t>better</w:t>
      </w:r>
      <w:r w:rsidRPr="00646B35">
        <w:rPr>
          <w:rStyle w:val="StyleUnderline"/>
        </w:rPr>
        <w:t xml:space="preserve"> or </w:t>
      </w:r>
      <w:r w:rsidRPr="00646B35">
        <w:rPr>
          <w:rStyle w:val="Emphasis"/>
        </w:rPr>
        <w:t>worse</w:t>
      </w:r>
      <w:r w:rsidRPr="00646B35">
        <w:rPr>
          <w:rStyle w:val="StyleUnderline"/>
        </w:rPr>
        <w:t xml:space="preserve">. “Moves” in discursive practices are usually inferences: I draw conclusions from premises to which I am committed, and therefore are committed to the conclusions as well; I track the claims and inferences of other participants in the dialogue, and gauge whether (or to what extent) they too are </w:t>
      </w:r>
      <w:r w:rsidRPr="00646B35">
        <w:rPr>
          <w:rStyle w:val="Emphasis"/>
        </w:rPr>
        <w:t>entitled to their own commitments</w:t>
      </w:r>
      <w:r w:rsidRPr="00646B35">
        <w:rPr>
          <w:sz w:val="16"/>
        </w:rPr>
        <w:t xml:space="preserve">. So </w:t>
      </w:r>
      <w:r w:rsidRPr="00646B35">
        <w:rPr>
          <w:rStyle w:val="StyleUnderline"/>
        </w:rPr>
        <w:t>rational discourse centers around the inferences we draw, inferences that emerge from</w:t>
      </w:r>
      <w:r w:rsidRPr="00646B35">
        <w:rPr>
          <w:sz w:val="16"/>
        </w:rPr>
        <w:t xml:space="preserve"> the sapient social practice of </w:t>
      </w:r>
      <w:r w:rsidRPr="00646B35">
        <w:rPr>
          <w:rStyle w:val="StyleUnderline"/>
        </w:rPr>
        <w:t>making claims and engaging in</w:t>
      </w:r>
      <w:r w:rsidRPr="00646B35">
        <w:rPr>
          <w:sz w:val="16"/>
        </w:rPr>
        <w:t xml:space="preserve"> what </w:t>
      </w:r>
      <w:proofErr w:type="spellStart"/>
      <w:r w:rsidRPr="00646B35">
        <w:rPr>
          <w:sz w:val="16"/>
        </w:rPr>
        <w:t>Brandom</w:t>
      </w:r>
      <w:proofErr w:type="spellEnd"/>
      <w:r w:rsidRPr="00646B35">
        <w:rPr>
          <w:sz w:val="16"/>
        </w:rPr>
        <w:t xml:space="preserve"> calls “</w:t>
      </w:r>
      <w:r w:rsidRPr="00646B35">
        <w:rPr>
          <w:rStyle w:val="Emphasis"/>
          <w:highlight w:val="green"/>
        </w:rPr>
        <w:t>deontic scorekeeping</w:t>
      </w:r>
      <w:r w:rsidRPr="00646B35">
        <w:rPr>
          <w:sz w:val="16"/>
        </w:rPr>
        <w:t xml:space="preserve">”, </w:t>
      </w:r>
      <w:r w:rsidRPr="00646B35">
        <w:rPr>
          <w:rStyle w:val="StyleUnderline"/>
          <w:highlight w:val="green"/>
        </w:rPr>
        <w:t>employing</w:t>
      </w:r>
      <w:r w:rsidRPr="00646B35">
        <w:rPr>
          <w:rStyle w:val="StyleUnderline"/>
        </w:rPr>
        <w:t xml:space="preserve"> </w:t>
      </w:r>
      <w:r w:rsidRPr="00646B35">
        <w:rPr>
          <w:rStyle w:val="Emphasis"/>
        </w:rPr>
        <w:t xml:space="preserve">shared </w:t>
      </w:r>
      <w:r w:rsidRPr="00646B35">
        <w:rPr>
          <w:rStyle w:val="Emphasis"/>
          <w:highlight w:val="green"/>
        </w:rPr>
        <w:t>practical norms</w:t>
      </w:r>
      <w:r w:rsidRPr="00646B35">
        <w:rPr>
          <w:rStyle w:val="StyleUnderline"/>
        </w:rPr>
        <w:t xml:space="preserve"> </w:t>
      </w:r>
      <w:r w:rsidRPr="00646B35">
        <w:rPr>
          <w:rStyle w:val="StyleUnderline"/>
          <w:highlight w:val="green"/>
        </w:rPr>
        <w:t xml:space="preserve">to </w:t>
      </w:r>
      <w:r w:rsidRPr="00646B35">
        <w:rPr>
          <w:rStyle w:val="Emphasis"/>
          <w:highlight w:val="green"/>
        </w:rPr>
        <w:t>assess entitlements</w:t>
      </w:r>
      <w:r w:rsidRPr="00646B35">
        <w:rPr>
          <w:rStyle w:val="StyleUnderline"/>
        </w:rPr>
        <w:t xml:space="preserve"> </w:t>
      </w:r>
      <w:r w:rsidRPr="00646B35">
        <w:rPr>
          <w:rStyle w:val="StyleUnderline"/>
          <w:highlight w:val="green"/>
        </w:rPr>
        <w:t xml:space="preserve">and </w:t>
      </w:r>
      <w:r w:rsidRPr="00646B35">
        <w:rPr>
          <w:rStyle w:val="Emphasis"/>
          <w:highlight w:val="green"/>
        </w:rPr>
        <w:t>commitments</w:t>
      </w:r>
      <w:r w:rsidRPr="00646B35">
        <w:rPr>
          <w:rStyle w:val="StyleUnderline"/>
        </w:rPr>
        <w:t xml:space="preserve"> of fellow participants, and ourselves. </w:t>
      </w:r>
      <w:r w:rsidRPr="00646B35">
        <w:rPr>
          <w:rStyle w:val="StyleUnderline"/>
          <w:highlight w:val="green"/>
        </w:rPr>
        <w:t>Meaningful human discourse</w:t>
      </w:r>
      <w:r w:rsidRPr="00646B35">
        <w:rPr>
          <w:rStyle w:val="StyleUnderline"/>
        </w:rPr>
        <w:t>,</w:t>
      </w:r>
      <w:r w:rsidRPr="00646B35">
        <w:rPr>
          <w:sz w:val="16"/>
        </w:rPr>
        <w:t xml:space="preserve"> then, </w:t>
      </w:r>
      <w:r w:rsidRPr="00646B35">
        <w:rPr>
          <w:rStyle w:val="StyleUnderline"/>
          <w:highlight w:val="green"/>
        </w:rPr>
        <w:t>is</w:t>
      </w:r>
      <w:r w:rsidRPr="00646B35">
        <w:rPr>
          <w:rStyle w:val="StyleUnderline"/>
        </w:rPr>
        <w:t xml:space="preserve"> a) </w:t>
      </w:r>
      <w:r w:rsidRPr="00646B35">
        <w:rPr>
          <w:rStyle w:val="Emphasis"/>
          <w:highlight w:val="green"/>
        </w:rPr>
        <w:t>constrained by shared norms</w:t>
      </w:r>
      <w:r w:rsidRPr="00646B35">
        <w:rPr>
          <w:rStyle w:val="StyleUnderline"/>
        </w:rPr>
        <w:t xml:space="preserve"> that b) guide inferences articulating one’s commitments that c) one may or may not be entitled to hold. </w:t>
      </w:r>
      <w:r w:rsidRPr="00646B35">
        <w:rPr>
          <w:sz w:val="16"/>
        </w:rPr>
        <w:t xml:space="preserve">Our judgment of how well we, and our conversation partners, avoid error or get things right is what </w:t>
      </w:r>
      <w:proofErr w:type="spellStart"/>
      <w:r w:rsidRPr="00646B35">
        <w:rPr>
          <w:sz w:val="16"/>
        </w:rPr>
        <w:t>Brandom</w:t>
      </w:r>
      <w:proofErr w:type="spellEnd"/>
      <w:r w:rsidRPr="00646B35">
        <w:rPr>
          <w:sz w:val="16"/>
        </w:rPr>
        <w:t xml:space="preserve"> calls a “normative status” — a judgment that someone is entitled to believe or assert something. Those beliefs to which one is committed one takes to be true (what sense does it make to </w:t>
      </w:r>
      <w:proofErr w:type="gramStart"/>
      <w:r w:rsidRPr="00646B35">
        <w:rPr>
          <w:sz w:val="16"/>
        </w:rPr>
        <w:t>say</w:t>
      </w:r>
      <w:proofErr w:type="gramEnd"/>
      <w:r w:rsidRPr="00646B35">
        <w:rPr>
          <w:sz w:val="16"/>
        </w:rPr>
        <w:t xml:space="preserve"> “I believe X but it’s false”?), but I am entitled to those beliefs only to the extent that I can justify them. </w:t>
      </w:r>
      <w:r w:rsidRPr="00646B35">
        <w:rPr>
          <w:rStyle w:val="StyleUnderline"/>
        </w:rPr>
        <w:t xml:space="preserve">In discursive practices, we hold ourselves and others responsible for the commitments we hold by </w:t>
      </w:r>
      <w:r w:rsidRPr="00646B35">
        <w:rPr>
          <w:rStyle w:val="Emphasis"/>
        </w:rPr>
        <w:t>determining whether we are entitled to them</w:t>
      </w:r>
      <w:r w:rsidRPr="00646B35">
        <w:rPr>
          <w:rStyle w:val="StyleUnderline"/>
        </w:rPr>
        <w:t xml:space="preserve">, whether the inferential moves made in the linguistic social practice </w:t>
      </w:r>
      <w:r w:rsidRPr="00646B35">
        <w:rPr>
          <w:rStyle w:val="Emphasis"/>
        </w:rPr>
        <w:t>pass muster with the norms</w:t>
      </w:r>
      <w:r w:rsidRPr="00646B35">
        <w:rPr>
          <w:rStyle w:val="StyleUnderline"/>
        </w:rPr>
        <w:t xml:space="preserve"> that make the social practice what it is</w:t>
      </w:r>
      <w:r w:rsidRPr="00646B35">
        <w:rPr>
          <w:sz w:val="16"/>
        </w:rPr>
        <w:t xml:space="preserve">. There is, of course, something going on in discourse besides inference: there are also what </w:t>
      </w:r>
      <w:proofErr w:type="spellStart"/>
      <w:r w:rsidRPr="00646B35">
        <w:rPr>
          <w:sz w:val="16"/>
        </w:rPr>
        <w:t>Brandom</w:t>
      </w:r>
      <w:proofErr w:type="spellEnd"/>
      <w:r w:rsidRPr="00646B35">
        <w:rPr>
          <w:sz w:val="16"/>
        </w:rPr>
        <w:t xml:space="preserve"> dubs “discursive entry</w:t>
      </w:r>
      <w:proofErr w:type="gramStart"/>
      <w:r w:rsidRPr="00646B35">
        <w:rPr>
          <w:sz w:val="16"/>
        </w:rPr>
        <w:t>”</w:t>
      </w:r>
      <w:proofErr w:type="gramEnd"/>
      <w:r w:rsidRPr="00646B35">
        <w:rPr>
          <w:sz w:val="16"/>
        </w:rPr>
        <w:t xml:space="preserve"> and “discursive departure” moves. We are causally affected by non-linguistic beings, which cause not just sensations but perceptions, which give non-inferential access to the world but are possible only for sapient beings that are capable of drawing inferences from them and engaging in deontic scorekeeping. “Discursive entry/departure” moves anchor us to a world external to language, but it is the normative activity of holding ourselves responsible to the inferences drawn from these moves that constitutes “objectivity.” </w:t>
      </w:r>
      <w:proofErr w:type="spellStart"/>
      <w:r w:rsidRPr="00646B35">
        <w:rPr>
          <w:sz w:val="16"/>
        </w:rPr>
        <w:t>Brandom</w:t>
      </w:r>
      <w:proofErr w:type="spellEnd"/>
      <w:r w:rsidRPr="00646B35">
        <w:rPr>
          <w:sz w:val="16"/>
        </w:rPr>
        <w:t xml:space="preserve"> was deeply influenced by many other philosophers in developing this “social practice” conception of objectivity: Wittgenstein’s “meaning-as-use” trope, Heidegger’s notion of Dasein as “Being-in-the-world,” Sellars’s rejection of “the Myth of the Given” and his epistemology of “the logical space of reasons.” </w:t>
      </w:r>
      <w:proofErr w:type="spellStart"/>
      <w:r w:rsidRPr="00646B35">
        <w:rPr>
          <w:sz w:val="16"/>
        </w:rPr>
        <w:t>Brandom</w:t>
      </w:r>
      <w:proofErr w:type="spellEnd"/>
      <w:r w:rsidRPr="00646B35">
        <w:rPr>
          <w:sz w:val="16"/>
        </w:rPr>
        <w:t xml:space="preserve"> leverages this account of the primacy of social practice into a comprehensive theory of meaning, where pragmatic ideas like “inference”, “commitment” and “entitlement” are primary, and semantic notions like “truth” and “reference” are derived from them, rather than the other way around, where meaning depends on a general theory of representation. For </w:t>
      </w:r>
      <w:proofErr w:type="spellStart"/>
      <w:r w:rsidRPr="00646B35">
        <w:rPr>
          <w:sz w:val="16"/>
        </w:rPr>
        <w:t>Brandom</w:t>
      </w:r>
      <w:proofErr w:type="spellEnd"/>
      <w:r w:rsidRPr="00646B35">
        <w:rPr>
          <w:sz w:val="16"/>
        </w:rPr>
        <w:t xml:space="preserve">, we do not start out with a distinction between “subjectivity” and “objectivity” and then proceed to show how the objective world is correctly (and incorrectly) represented in subjective knowers, a path that has generated all manner of </w:t>
      </w:r>
      <w:proofErr w:type="spellStart"/>
      <w:r w:rsidRPr="00646B35">
        <w:rPr>
          <w:sz w:val="16"/>
        </w:rPr>
        <w:t>aporiae</w:t>
      </w:r>
      <w:proofErr w:type="spellEnd"/>
      <w:r w:rsidRPr="00646B35">
        <w:rPr>
          <w:sz w:val="16"/>
        </w:rPr>
        <w:t xml:space="preserve"> since Descartes and Locke. Rather, we establish the ebb and flow of human, sapient social practices, of assertion and reason-giving, and articulate “objectivity”, “fact”, and “truth” from there. This is obviously just a thumbnail sketch of a few main ideas in Making It Explicit. It is a book of many virtues: clarity and ease of expression is not one of them, however. </w:t>
      </w:r>
      <w:proofErr w:type="spellStart"/>
      <w:r w:rsidRPr="00646B35">
        <w:rPr>
          <w:sz w:val="16"/>
        </w:rPr>
        <w:t>Brandom</w:t>
      </w:r>
      <w:proofErr w:type="spellEnd"/>
      <w:r w:rsidRPr="00646B35">
        <w:rPr>
          <w:sz w:val="16"/>
        </w:rPr>
        <w:t xml:space="preserve"> is a philosopher’s philosopher: his work is crammed with philosophical “shop talk”, and it is difficult to show how this might be relevant to what another pragmatist, John Dewey, called “the problems of men” [sic] that philosophy must address if it is to remain a worthwhile endeavor. But I do not think the connection between </w:t>
      </w:r>
      <w:proofErr w:type="spellStart"/>
      <w:r w:rsidRPr="00646B35">
        <w:rPr>
          <w:sz w:val="16"/>
        </w:rPr>
        <w:t>Brandom’s</w:t>
      </w:r>
      <w:proofErr w:type="spellEnd"/>
      <w:r w:rsidRPr="00646B35">
        <w:rPr>
          <w:sz w:val="16"/>
        </w:rPr>
        <w:t xml:space="preserve"> musings and constructing an escape-route past “post-truth politics” is farfetched, and I do think there are several political lessons to be teased out of </w:t>
      </w:r>
      <w:proofErr w:type="spellStart"/>
      <w:r w:rsidRPr="00646B35">
        <w:rPr>
          <w:sz w:val="16"/>
        </w:rPr>
        <w:t>Brandom’s</w:t>
      </w:r>
      <w:proofErr w:type="spellEnd"/>
      <w:r w:rsidRPr="00646B35">
        <w:rPr>
          <w:sz w:val="16"/>
        </w:rPr>
        <w:t xml:space="preserve"> “</w:t>
      </w:r>
      <w:proofErr w:type="spellStart"/>
      <w:r w:rsidRPr="00646B35">
        <w:rPr>
          <w:sz w:val="16"/>
        </w:rPr>
        <w:t>inferentialism</w:t>
      </w:r>
      <w:proofErr w:type="spellEnd"/>
      <w:r w:rsidRPr="00646B35">
        <w:rPr>
          <w:sz w:val="16"/>
        </w:rPr>
        <w:t xml:space="preserve">.” </w:t>
      </w:r>
      <w:r w:rsidRPr="00646B35">
        <w:rPr>
          <w:rStyle w:val="StyleUnderline"/>
        </w:rPr>
        <w:t xml:space="preserve">One of </w:t>
      </w:r>
      <w:proofErr w:type="spellStart"/>
      <w:r w:rsidRPr="00646B35">
        <w:rPr>
          <w:rStyle w:val="StyleUnderline"/>
        </w:rPr>
        <w:t>Brandom’s</w:t>
      </w:r>
      <w:proofErr w:type="spellEnd"/>
      <w:r w:rsidRPr="00646B35">
        <w:rPr>
          <w:rStyle w:val="StyleUnderline"/>
        </w:rPr>
        <w:t xml:space="preserve"> obsessive points</w:t>
      </w:r>
      <w:r w:rsidRPr="00646B35">
        <w:rPr>
          <w:sz w:val="16"/>
        </w:rPr>
        <w:t xml:space="preserve"> about inference </w:t>
      </w:r>
      <w:r w:rsidRPr="00646B35">
        <w:rPr>
          <w:rStyle w:val="StyleUnderline"/>
        </w:rPr>
        <w:t xml:space="preserve">is the </w:t>
      </w:r>
      <w:r w:rsidRPr="00646B35">
        <w:rPr>
          <w:rStyle w:val="Emphasis"/>
        </w:rPr>
        <w:t>inescapable normativity</w:t>
      </w:r>
      <w:r w:rsidRPr="00646B35">
        <w:rPr>
          <w:rStyle w:val="StyleUnderline"/>
        </w:rPr>
        <w:t xml:space="preserve"> of human discourse, and that such norms, like “holding oneself and others responsible for commitments made” are </w:t>
      </w:r>
      <w:r w:rsidRPr="00646B35">
        <w:rPr>
          <w:rStyle w:val="Emphasis"/>
        </w:rPr>
        <w:t>built-into discourse</w:t>
      </w:r>
      <w:r w:rsidRPr="00646B35">
        <w:rPr>
          <w:rStyle w:val="StyleUnderline"/>
        </w:rPr>
        <w:t xml:space="preserve"> and </w:t>
      </w:r>
      <w:proofErr w:type="gramStart"/>
      <w:r w:rsidRPr="00646B35">
        <w:rPr>
          <w:rStyle w:val="Emphasis"/>
        </w:rPr>
        <w:t>shared in common</w:t>
      </w:r>
      <w:proofErr w:type="gramEnd"/>
      <w:r w:rsidRPr="00646B35">
        <w:rPr>
          <w:sz w:val="16"/>
        </w:rPr>
        <w:t xml:space="preserve">. Put in the vernacular: </w:t>
      </w:r>
      <w:r w:rsidRPr="00646B35">
        <w:rPr>
          <w:rStyle w:val="StyleUnderline"/>
        </w:rPr>
        <w:t xml:space="preserve">if you want to </w:t>
      </w:r>
      <w:r w:rsidRPr="00646B35">
        <w:rPr>
          <w:rStyle w:val="Emphasis"/>
        </w:rPr>
        <w:t>talk politics</w:t>
      </w:r>
      <w:r w:rsidRPr="00646B35">
        <w:rPr>
          <w:rStyle w:val="StyleUnderline"/>
        </w:rPr>
        <w:t xml:space="preserve"> and </w:t>
      </w:r>
      <w:r w:rsidRPr="00646B35">
        <w:rPr>
          <w:rStyle w:val="Emphasis"/>
        </w:rPr>
        <w:t>make sense</w:t>
      </w:r>
      <w:r w:rsidRPr="00646B35">
        <w:rPr>
          <w:rStyle w:val="StyleUnderline"/>
        </w:rPr>
        <w:t xml:space="preserve">, you </w:t>
      </w:r>
      <w:proofErr w:type="gramStart"/>
      <w:r w:rsidRPr="00646B35">
        <w:rPr>
          <w:rStyle w:val="StyleUnderline"/>
        </w:rPr>
        <w:t>have to</w:t>
      </w:r>
      <w:proofErr w:type="gramEnd"/>
      <w:r w:rsidRPr="00646B35">
        <w:rPr>
          <w:rStyle w:val="StyleUnderline"/>
        </w:rPr>
        <w:t xml:space="preserve"> </w:t>
      </w:r>
      <w:r w:rsidRPr="00646B35">
        <w:rPr>
          <w:rStyle w:val="Emphasis"/>
        </w:rPr>
        <w:t>recognize</w:t>
      </w:r>
      <w:r w:rsidRPr="00646B35">
        <w:rPr>
          <w:rStyle w:val="StyleUnderline"/>
        </w:rPr>
        <w:t xml:space="preserve"> and </w:t>
      </w:r>
      <w:r w:rsidRPr="00646B35">
        <w:rPr>
          <w:rStyle w:val="Emphasis"/>
        </w:rPr>
        <w:t>honor these shared norms</w:t>
      </w:r>
      <w:r w:rsidRPr="00646B35">
        <w:rPr>
          <w:rStyle w:val="StyleUnderline"/>
        </w:rPr>
        <w:t xml:space="preserve">. </w:t>
      </w:r>
      <w:r w:rsidRPr="00646B35">
        <w:rPr>
          <w:rStyle w:val="Emphasis"/>
        </w:rPr>
        <w:t>You can’t just do or say whatever you want</w:t>
      </w:r>
      <w:r w:rsidRPr="00646B35">
        <w:rPr>
          <w:rStyle w:val="StyleUnderline"/>
        </w:rPr>
        <w:t xml:space="preserve">. </w:t>
      </w:r>
      <w:r w:rsidRPr="00646B35">
        <w:rPr>
          <w:rStyle w:val="Emphasis"/>
        </w:rPr>
        <w:t xml:space="preserve">You can’t just make </w:t>
      </w:r>
      <w:proofErr w:type="gramStart"/>
      <w:r w:rsidRPr="00646B35">
        <w:rPr>
          <w:rStyle w:val="Emphasis"/>
        </w:rPr>
        <w:t>shit</w:t>
      </w:r>
      <w:proofErr w:type="gramEnd"/>
      <w:r w:rsidRPr="00646B35">
        <w:rPr>
          <w:rStyle w:val="Emphasis"/>
        </w:rPr>
        <w:t xml:space="preserve"> up</w:t>
      </w:r>
      <w:r w:rsidRPr="00646B35">
        <w:rPr>
          <w:sz w:val="16"/>
        </w:rPr>
        <w:t xml:space="preserve">. </w:t>
      </w:r>
      <w:r w:rsidRPr="00646B35">
        <w:rPr>
          <w:rStyle w:val="StyleUnderline"/>
        </w:rPr>
        <w:t xml:space="preserve">The first political lesson to learn is: </w:t>
      </w:r>
      <w:r w:rsidRPr="00646B35">
        <w:rPr>
          <w:rStyle w:val="Emphasis"/>
        </w:rPr>
        <w:t>don’t let them gaslight you</w:t>
      </w:r>
      <w:r w:rsidRPr="00646B35">
        <w:rPr>
          <w:sz w:val="16"/>
        </w:rPr>
        <w:t xml:space="preserve">. By “them” I mean Trump and his base, their right-wing media enablers, and those critics like Barton Swain who give the former far too much credit for ushering in a supposedly postmodern “post-truth” regime. </w:t>
      </w:r>
      <w:r w:rsidRPr="00646B35">
        <w:rPr>
          <w:rStyle w:val="StyleUnderline"/>
          <w:highlight w:val="green"/>
        </w:rPr>
        <w:t xml:space="preserve">This is </w:t>
      </w:r>
      <w:r w:rsidRPr="00646B35">
        <w:rPr>
          <w:rStyle w:val="Emphasis"/>
          <w:highlight w:val="green"/>
        </w:rPr>
        <w:t>no time</w:t>
      </w:r>
      <w:r w:rsidRPr="00646B35">
        <w:rPr>
          <w:rStyle w:val="StyleUnderline"/>
          <w:highlight w:val="green"/>
        </w:rPr>
        <w:t xml:space="preserve"> to </w:t>
      </w:r>
      <w:r w:rsidRPr="00646B35">
        <w:rPr>
          <w:rStyle w:val="Emphasis"/>
          <w:highlight w:val="green"/>
        </w:rPr>
        <w:t>get all wobbly</w:t>
      </w:r>
      <w:r w:rsidRPr="00646B35">
        <w:rPr>
          <w:rStyle w:val="StyleUnderline"/>
          <w:highlight w:val="green"/>
        </w:rPr>
        <w:t xml:space="preserve"> about</w:t>
      </w:r>
      <w:r w:rsidRPr="00646B35">
        <w:rPr>
          <w:rStyle w:val="StyleUnderline"/>
        </w:rPr>
        <w:t xml:space="preserve"> “</w:t>
      </w:r>
      <w:r w:rsidRPr="00646B35">
        <w:rPr>
          <w:rStyle w:val="Emphasis"/>
          <w:highlight w:val="green"/>
        </w:rPr>
        <w:t>truth</w:t>
      </w:r>
      <w:r w:rsidRPr="00646B35">
        <w:rPr>
          <w:rStyle w:val="StyleUnderline"/>
        </w:rPr>
        <w:t>”, “</w:t>
      </w:r>
      <w:r w:rsidRPr="00646B35">
        <w:rPr>
          <w:rStyle w:val="Emphasis"/>
        </w:rPr>
        <w:t>fact</w:t>
      </w:r>
      <w:r w:rsidRPr="00646B35">
        <w:rPr>
          <w:rStyle w:val="StyleUnderline"/>
        </w:rPr>
        <w:t>”, and “</w:t>
      </w:r>
      <w:r w:rsidRPr="00646B35">
        <w:rPr>
          <w:rStyle w:val="Emphasis"/>
        </w:rPr>
        <w:t>objectivity</w:t>
      </w:r>
      <w:r w:rsidRPr="00646B35">
        <w:rPr>
          <w:rStyle w:val="StyleUnderline"/>
        </w:rPr>
        <w:t xml:space="preserve">.” </w:t>
      </w:r>
      <w:r w:rsidRPr="00646B35">
        <w:rPr>
          <w:rStyle w:val="StyleUnderline"/>
          <w:highlight w:val="green"/>
        </w:rPr>
        <w:t xml:space="preserve">They are </w:t>
      </w:r>
      <w:r w:rsidRPr="00646B35">
        <w:rPr>
          <w:rStyle w:val="Emphasis"/>
          <w:highlight w:val="green"/>
        </w:rPr>
        <w:t xml:space="preserve">still </w:t>
      </w:r>
      <w:proofErr w:type="gramStart"/>
      <w:r w:rsidRPr="00646B35">
        <w:rPr>
          <w:rStyle w:val="Emphasis"/>
          <w:highlight w:val="green"/>
        </w:rPr>
        <w:t>meaningful</w:t>
      </w:r>
      <w:r w:rsidRPr="00646B35">
        <w:rPr>
          <w:rStyle w:val="StyleUnderline"/>
        </w:rPr>
        <w:t xml:space="preserve">, </w:t>
      </w:r>
      <w:r w:rsidRPr="00646B35">
        <w:rPr>
          <w:rStyle w:val="StyleUnderline"/>
          <w:highlight w:val="green"/>
        </w:rPr>
        <w:t>because</w:t>
      </w:r>
      <w:proofErr w:type="gramEnd"/>
      <w:r w:rsidRPr="00646B35">
        <w:rPr>
          <w:rStyle w:val="StyleUnderline"/>
          <w:highlight w:val="green"/>
        </w:rPr>
        <w:t xml:space="preserve"> discourse </w:t>
      </w:r>
      <w:r w:rsidRPr="00646B35">
        <w:rPr>
          <w:rStyle w:val="Emphasis"/>
          <w:highlight w:val="green"/>
        </w:rPr>
        <w:t>does not get off the ground without them</w:t>
      </w:r>
      <w:r w:rsidRPr="00646B35">
        <w:rPr>
          <w:rStyle w:val="StyleUnderline"/>
        </w:rPr>
        <w:t xml:space="preserve">. The post-truth regime is a </w:t>
      </w:r>
      <w:r w:rsidRPr="00646B35">
        <w:rPr>
          <w:rStyle w:val="Emphasis"/>
        </w:rPr>
        <w:t>mirage</w:t>
      </w:r>
      <w:r w:rsidRPr="00646B35">
        <w:rPr>
          <w:rStyle w:val="StyleUnderline"/>
        </w:rPr>
        <w:t xml:space="preserve">. </w:t>
      </w:r>
      <w:r w:rsidRPr="00646B35">
        <w:rPr>
          <w:rStyle w:val="Emphasis"/>
          <w:highlight w:val="green"/>
        </w:rPr>
        <w:t>The emperor has no clothes</w:t>
      </w:r>
      <w:r w:rsidRPr="00646B35">
        <w:rPr>
          <w:rStyle w:val="StyleUnderline"/>
          <w:highlight w:val="green"/>
        </w:rPr>
        <w:t xml:space="preserve">, so </w:t>
      </w:r>
      <w:r w:rsidRPr="00646B35">
        <w:rPr>
          <w:rStyle w:val="Emphasis"/>
          <w:highlight w:val="green"/>
        </w:rPr>
        <w:t>do not give him more power</w:t>
      </w:r>
      <w:r w:rsidRPr="00646B35">
        <w:rPr>
          <w:rStyle w:val="StyleUnderline"/>
          <w:highlight w:val="green"/>
        </w:rPr>
        <w:t xml:space="preserve"> by </w:t>
      </w:r>
      <w:r w:rsidRPr="00646B35">
        <w:rPr>
          <w:rStyle w:val="Emphasis"/>
          <w:highlight w:val="green"/>
        </w:rPr>
        <w:t>fearing</w:t>
      </w:r>
      <w:r w:rsidRPr="00646B35">
        <w:rPr>
          <w:rStyle w:val="StyleUnderline"/>
          <w:highlight w:val="green"/>
        </w:rPr>
        <w:t xml:space="preserve"> that the concept of truth has </w:t>
      </w:r>
      <w:r w:rsidRPr="00646B35">
        <w:rPr>
          <w:rStyle w:val="Emphasis"/>
          <w:highlight w:val="green"/>
        </w:rPr>
        <w:t>lost its resonance</w:t>
      </w:r>
      <w:r w:rsidRPr="00646B35">
        <w:rPr>
          <w:rStyle w:val="StyleUnderline"/>
        </w:rPr>
        <w:t xml:space="preserve">. </w:t>
      </w:r>
      <w:r w:rsidRPr="00646B35">
        <w:rPr>
          <w:sz w:val="16"/>
        </w:rPr>
        <w:t xml:space="preserve">The second lesson is to </w:t>
      </w:r>
      <w:r w:rsidRPr="00646B35">
        <w:rPr>
          <w:rStyle w:val="StyleUnderline"/>
        </w:rPr>
        <w:t xml:space="preserve">view objectivity </w:t>
      </w:r>
      <w:r w:rsidRPr="00646B35">
        <w:rPr>
          <w:rStyle w:val="Emphasis"/>
        </w:rPr>
        <w:t>not as something given</w:t>
      </w:r>
      <w:r w:rsidRPr="00646B35">
        <w:rPr>
          <w:rStyle w:val="StyleUnderline"/>
        </w:rPr>
        <w:t xml:space="preserve">, as </w:t>
      </w:r>
      <w:r w:rsidRPr="00646B35">
        <w:rPr>
          <w:rStyle w:val="Emphasis"/>
        </w:rPr>
        <w:t>something obvious</w:t>
      </w:r>
      <w:r w:rsidRPr="00646B35">
        <w:rPr>
          <w:rStyle w:val="StyleUnderline"/>
        </w:rPr>
        <w:t xml:space="preserve">, but as something one </w:t>
      </w:r>
      <w:r w:rsidRPr="00646B35">
        <w:rPr>
          <w:rStyle w:val="Emphasis"/>
        </w:rPr>
        <w:t>must achieve in social practices</w:t>
      </w:r>
      <w:r w:rsidRPr="00646B35">
        <w:rPr>
          <w:rStyle w:val="StyleUnderline"/>
        </w:rPr>
        <w:t xml:space="preserve"> that involve the </w:t>
      </w:r>
      <w:r w:rsidRPr="00646B35">
        <w:rPr>
          <w:rStyle w:val="Emphasis"/>
        </w:rPr>
        <w:t>giving</w:t>
      </w:r>
      <w:r w:rsidRPr="00646B35">
        <w:rPr>
          <w:rStyle w:val="StyleUnderline"/>
        </w:rPr>
        <w:t xml:space="preserve"> and </w:t>
      </w:r>
      <w:r w:rsidRPr="00646B35">
        <w:rPr>
          <w:rStyle w:val="Emphasis"/>
        </w:rPr>
        <w:t>taking of reasons</w:t>
      </w:r>
      <w:r w:rsidRPr="00646B35">
        <w:rPr>
          <w:sz w:val="16"/>
        </w:rPr>
        <w:t xml:space="preserve">. One of the many shortcomings of Hillary Clinton’s hapless campaign was her assumption that facts speak for </w:t>
      </w:r>
      <w:proofErr w:type="gramStart"/>
      <w:r w:rsidRPr="00646B35">
        <w:rPr>
          <w:sz w:val="16"/>
        </w:rPr>
        <w:t>themselves</w:t>
      </w:r>
      <w:proofErr w:type="gramEnd"/>
      <w:r w:rsidRPr="00646B35">
        <w:rPr>
          <w:sz w:val="16"/>
        </w:rPr>
        <w:t xml:space="preserve"> and that truth follows on their heels. This would be fine if this were a campaign like any other, where everybody is on the same page when it comes to holding both others in the dialogue and oneself responsible for commitments by appealing to shared norms. There </w:t>
      </w:r>
      <w:proofErr w:type="gramStart"/>
      <w:r w:rsidRPr="00646B35">
        <w:rPr>
          <w:sz w:val="16"/>
        </w:rPr>
        <w:t>has to</w:t>
      </w:r>
      <w:proofErr w:type="gramEnd"/>
      <w:r w:rsidRPr="00646B35">
        <w:rPr>
          <w:sz w:val="16"/>
        </w:rPr>
        <w:t xml:space="preserve"> be an attunement to the context of discussion. No attunement, no background norms, and no compelling appeals to facts. Dropping facts as if they were truth-bombs will not work if your adversaries are unwilling to recognize their force. Decontextualized facts convince no one, certainly not anyone spoon-fed by Fox and Breitbart and the right-wing echo chamber. Little truths are no match for “the big lie”. Third, </w:t>
      </w:r>
      <w:r w:rsidRPr="00646B35">
        <w:rPr>
          <w:rStyle w:val="StyleUnderline"/>
          <w:highlight w:val="green"/>
        </w:rPr>
        <w:t>what needs to be cultivated is</w:t>
      </w:r>
      <w:r w:rsidRPr="00646B35">
        <w:rPr>
          <w:rStyle w:val="StyleUnderline"/>
        </w:rPr>
        <w:t xml:space="preserve"> not appeal to “the obvious”, but </w:t>
      </w:r>
      <w:r w:rsidRPr="00646B35">
        <w:rPr>
          <w:rStyle w:val="StyleUnderline"/>
          <w:highlight w:val="green"/>
        </w:rPr>
        <w:t xml:space="preserve">the disposition to </w:t>
      </w:r>
      <w:r w:rsidRPr="00646B35">
        <w:rPr>
          <w:rStyle w:val="Emphasis"/>
          <w:highlight w:val="green"/>
        </w:rPr>
        <w:t>take normative scorekeeping seriously</w:t>
      </w:r>
    </w:p>
    <w:p w14:paraId="443409FF" w14:textId="77777777" w:rsidR="00C17EF2" w:rsidRDefault="00C17EF2" w:rsidP="00424AC9">
      <w:pPr>
        <w:rPr>
          <w:rStyle w:val="Emphasis"/>
        </w:rPr>
      </w:pPr>
    </w:p>
    <w:p w14:paraId="3D97D17F" w14:textId="77777777" w:rsidR="00C17EF2" w:rsidRDefault="00C17EF2" w:rsidP="00424AC9">
      <w:pPr>
        <w:rPr>
          <w:rStyle w:val="Emphasis"/>
        </w:rPr>
      </w:pPr>
    </w:p>
    <w:p w14:paraId="1141C202" w14:textId="1B704871" w:rsidR="00424AC9" w:rsidRPr="00646B35" w:rsidRDefault="00424AC9" w:rsidP="00424AC9">
      <w:pPr>
        <w:rPr>
          <w:rStyle w:val="StyleUnderline"/>
        </w:rPr>
      </w:pPr>
      <w:r w:rsidRPr="00646B35">
        <w:rPr>
          <w:rStyle w:val="StyleUnderline"/>
        </w:rPr>
        <w:t xml:space="preserve"> — </w:t>
      </w:r>
      <w:r w:rsidRPr="00646B35">
        <w:rPr>
          <w:rStyle w:val="StyleUnderline"/>
          <w:highlight w:val="green"/>
        </w:rPr>
        <w:t xml:space="preserve">to </w:t>
      </w:r>
      <w:r w:rsidRPr="00646B35">
        <w:rPr>
          <w:rStyle w:val="Emphasis"/>
          <w:highlight w:val="green"/>
        </w:rPr>
        <w:t>hold every foot to the fire</w:t>
      </w:r>
      <w:r w:rsidRPr="00646B35">
        <w:rPr>
          <w:rStyle w:val="StyleUnderline"/>
          <w:highlight w:val="green"/>
        </w:rPr>
        <w:t xml:space="preserve"> of showing one is entitled to the beliefs one claims to be true</w:t>
      </w:r>
      <w:r w:rsidRPr="00646B35">
        <w:rPr>
          <w:rStyle w:val="StyleUnderline"/>
        </w:rPr>
        <w:t xml:space="preserve"> — and to </w:t>
      </w:r>
      <w:r w:rsidRPr="00646B35">
        <w:rPr>
          <w:rStyle w:val="Emphasis"/>
        </w:rPr>
        <w:t>make this manifest</w:t>
      </w:r>
      <w:r w:rsidRPr="00646B35">
        <w:rPr>
          <w:rStyle w:val="StyleUnderline"/>
        </w:rPr>
        <w:t xml:space="preserve"> to others who might have lost their way</w:t>
      </w:r>
      <w:r w:rsidRPr="00646B35">
        <w:rPr>
          <w:sz w:val="16"/>
        </w:rPr>
        <w:t xml:space="preserve">. I think this is the most important lesson to be learned from </w:t>
      </w:r>
      <w:proofErr w:type="spellStart"/>
      <w:r w:rsidRPr="00646B35">
        <w:rPr>
          <w:sz w:val="16"/>
        </w:rPr>
        <w:t>Brandom’s</w:t>
      </w:r>
      <w:proofErr w:type="spellEnd"/>
      <w:r w:rsidRPr="00646B35">
        <w:rPr>
          <w:sz w:val="16"/>
        </w:rPr>
        <w:t xml:space="preserve"> magnum opus: that </w:t>
      </w:r>
      <w:r w:rsidRPr="00646B35">
        <w:rPr>
          <w:rStyle w:val="StyleUnderline"/>
        </w:rPr>
        <w:t xml:space="preserve">ultimately discourse is </w:t>
      </w:r>
      <w:r w:rsidRPr="00646B35">
        <w:rPr>
          <w:rStyle w:val="Emphasis"/>
        </w:rPr>
        <w:t>guided by a kind of ethical constraint</w:t>
      </w:r>
      <w:r w:rsidRPr="00646B35">
        <w:rPr>
          <w:rStyle w:val="StyleUnderline"/>
        </w:rPr>
        <w:t xml:space="preserve">, the need for both </w:t>
      </w:r>
      <w:r w:rsidRPr="00646B35">
        <w:rPr>
          <w:rStyle w:val="Emphasis"/>
        </w:rPr>
        <w:t>inferential consistency</w:t>
      </w:r>
      <w:r w:rsidRPr="00646B35">
        <w:rPr>
          <w:rStyle w:val="StyleUnderline"/>
        </w:rPr>
        <w:t xml:space="preserve"> and </w:t>
      </w:r>
      <w:r w:rsidRPr="00646B35">
        <w:rPr>
          <w:rStyle w:val="Emphasis"/>
        </w:rPr>
        <w:t>inferential relevance</w:t>
      </w:r>
      <w:r w:rsidRPr="00646B35">
        <w:rPr>
          <w:rStyle w:val="StyleUnderline"/>
        </w:rPr>
        <w:t xml:space="preserve">, and a sort of </w:t>
      </w:r>
      <w:r w:rsidRPr="00646B35">
        <w:rPr>
          <w:rStyle w:val="Emphasis"/>
        </w:rPr>
        <w:t>guilt</w:t>
      </w:r>
      <w:r w:rsidRPr="00646B35">
        <w:rPr>
          <w:rStyle w:val="StyleUnderline"/>
        </w:rPr>
        <w:t xml:space="preserve"> or </w:t>
      </w:r>
      <w:r w:rsidRPr="00646B35">
        <w:rPr>
          <w:rStyle w:val="Emphasis"/>
        </w:rPr>
        <w:t>shame</w:t>
      </w:r>
      <w:r w:rsidRPr="00646B35">
        <w:rPr>
          <w:rStyle w:val="StyleUnderline"/>
        </w:rPr>
        <w:t xml:space="preserve"> when one </w:t>
      </w:r>
      <w:r w:rsidRPr="00646B35">
        <w:rPr>
          <w:rStyle w:val="Emphasis"/>
        </w:rPr>
        <w:t>deliberately fails to honor that constraint</w:t>
      </w:r>
      <w:r w:rsidRPr="00646B35">
        <w:rPr>
          <w:sz w:val="16"/>
        </w:rPr>
        <w:t xml:space="preserve">. </w:t>
      </w:r>
      <w:proofErr w:type="gramStart"/>
      <w:r w:rsidRPr="00646B35">
        <w:rPr>
          <w:sz w:val="16"/>
        </w:rPr>
        <w:t>So</w:t>
      </w:r>
      <w:proofErr w:type="gramEnd"/>
      <w:r w:rsidRPr="00646B35">
        <w:rPr>
          <w:sz w:val="16"/>
        </w:rPr>
        <w:t xml:space="preserve"> when Trump claims that he would have won the vote had there not been “millions of cases of voter fraud” in California, he needs to be able to back that commitment up in order to be entitled to it, and not just any reason will suffice given the nature of the norms guiding that kind of public discourse. </w:t>
      </w:r>
      <w:r w:rsidRPr="00646B35">
        <w:rPr>
          <w:rStyle w:val="StyleUnderline"/>
          <w:highlight w:val="green"/>
        </w:rPr>
        <w:t>Appealing to “alternative</w:t>
      </w:r>
      <w:r w:rsidRPr="00646B35">
        <w:rPr>
          <w:rStyle w:val="StyleUnderline"/>
        </w:rPr>
        <w:t xml:space="preserve"> </w:t>
      </w:r>
      <w:r w:rsidRPr="00646B35">
        <w:rPr>
          <w:rStyle w:val="StyleUnderline"/>
          <w:highlight w:val="green"/>
        </w:rPr>
        <w:t>facts</w:t>
      </w:r>
      <w:r w:rsidRPr="00646B35">
        <w:rPr>
          <w:rStyle w:val="StyleUnderline"/>
        </w:rPr>
        <w:t>”</w:t>
      </w:r>
      <w:r w:rsidRPr="00646B35">
        <w:rPr>
          <w:sz w:val="16"/>
        </w:rPr>
        <w:t xml:space="preserve"> as if they were givens, or insinuating “Lots of people said they witnessed voter fraud,” without saying who or citing sources, </w:t>
      </w:r>
      <w:r w:rsidRPr="00646B35">
        <w:rPr>
          <w:rStyle w:val="Emphasis"/>
          <w:highlight w:val="green"/>
        </w:rPr>
        <w:t>don’t cut the mustard</w:t>
      </w:r>
      <w:r w:rsidRPr="00646B35">
        <w:rPr>
          <w:rStyle w:val="StyleUnderline"/>
        </w:rPr>
        <w:t xml:space="preserve">, not so much </w:t>
      </w:r>
      <w:r w:rsidRPr="00646B35">
        <w:rPr>
          <w:rStyle w:val="StyleUnderline"/>
          <w:highlight w:val="green"/>
        </w:rPr>
        <w:t>because</w:t>
      </w:r>
      <w:r w:rsidRPr="00646B35">
        <w:rPr>
          <w:rStyle w:val="StyleUnderline"/>
        </w:rPr>
        <w:t xml:space="preserve"> they “fly in the face of the facts” as that </w:t>
      </w:r>
      <w:r w:rsidRPr="00646B35">
        <w:rPr>
          <w:rStyle w:val="StyleUnderline"/>
          <w:highlight w:val="green"/>
        </w:rPr>
        <w:t xml:space="preserve">they </w:t>
      </w:r>
      <w:r w:rsidRPr="00646B35">
        <w:rPr>
          <w:rStyle w:val="Emphasis"/>
          <w:highlight w:val="green"/>
        </w:rPr>
        <w:t>betray a mammoth irresponsibility</w:t>
      </w:r>
      <w:r w:rsidRPr="00646B35">
        <w:rPr>
          <w:rStyle w:val="StyleUnderline"/>
          <w:highlight w:val="green"/>
        </w:rPr>
        <w:t xml:space="preserve"> toward the </w:t>
      </w:r>
      <w:r w:rsidRPr="00646B35">
        <w:rPr>
          <w:rStyle w:val="Emphasis"/>
          <w:highlight w:val="green"/>
        </w:rPr>
        <w:t>norm-governed practice</w:t>
      </w:r>
      <w:r w:rsidRPr="00646B35">
        <w:rPr>
          <w:rStyle w:val="StyleUnderline"/>
          <w:highlight w:val="green"/>
        </w:rPr>
        <w:t xml:space="preserve"> of </w:t>
      </w:r>
      <w:r w:rsidRPr="00646B35">
        <w:rPr>
          <w:rStyle w:val="Emphasis"/>
          <w:highlight w:val="green"/>
        </w:rPr>
        <w:t>justifying whatever one claims to be true</w:t>
      </w:r>
      <w:r w:rsidRPr="00646B35">
        <w:rPr>
          <w:rStyle w:val="StyleUnderline"/>
        </w:rPr>
        <w:t xml:space="preserve"> </w:t>
      </w:r>
      <w:r w:rsidRPr="00646B35">
        <w:rPr>
          <w:rStyle w:val="StyleUnderline"/>
          <w:highlight w:val="green"/>
        </w:rPr>
        <w:t xml:space="preserve">in a manner consistent with </w:t>
      </w:r>
      <w:r w:rsidRPr="00646B35">
        <w:rPr>
          <w:rStyle w:val="Emphasis"/>
          <w:highlight w:val="green"/>
        </w:rPr>
        <w:t>shared standards</w:t>
      </w:r>
      <w:r w:rsidRPr="00646B35">
        <w:rPr>
          <w:rStyle w:val="StyleUnderline"/>
          <w:highlight w:val="green"/>
        </w:rPr>
        <w:t xml:space="preserve"> of </w:t>
      </w:r>
      <w:r w:rsidRPr="00646B35">
        <w:rPr>
          <w:rStyle w:val="Emphasis"/>
          <w:highlight w:val="green"/>
        </w:rPr>
        <w:t>evidence</w:t>
      </w:r>
      <w:r w:rsidRPr="00646B35">
        <w:rPr>
          <w:rStyle w:val="StyleUnderline"/>
          <w:highlight w:val="green"/>
        </w:rPr>
        <w:t xml:space="preserve"> and </w:t>
      </w:r>
      <w:r w:rsidRPr="00646B35">
        <w:rPr>
          <w:rStyle w:val="Emphasis"/>
          <w:highlight w:val="green"/>
        </w:rPr>
        <w:t>inference</w:t>
      </w:r>
      <w:r w:rsidRPr="00646B35">
        <w:rPr>
          <w:rStyle w:val="StyleUnderline"/>
        </w:rPr>
        <w:t xml:space="preserve">. There is something </w:t>
      </w:r>
      <w:r w:rsidRPr="00646B35">
        <w:rPr>
          <w:rStyle w:val="Emphasis"/>
        </w:rPr>
        <w:t>worthy of guilt</w:t>
      </w:r>
      <w:r w:rsidRPr="00646B35">
        <w:rPr>
          <w:rStyle w:val="StyleUnderline"/>
        </w:rPr>
        <w:t xml:space="preserve"> and </w:t>
      </w:r>
      <w:r w:rsidRPr="00646B35">
        <w:rPr>
          <w:rStyle w:val="Emphasis"/>
        </w:rPr>
        <w:t>shame</w:t>
      </w:r>
      <w:r w:rsidRPr="00646B35">
        <w:rPr>
          <w:rStyle w:val="StyleUnderline"/>
        </w:rPr>
        <w:t xml:space="preserve"> to </w:t>
      </w:r>
      <w:r w:rsidRPr="00646B35">
        <w:rPr>
          <w:rStyle w:val="Emphasis"/>
        </w:rPr>
        <w:t>fail to follow these norms</w:t>
      </w:r>
      <w:r w:rsidRPr="00646B35">
        <w:rPr>
          <w:sz w:val="16"/>
        </w:rPr>
        <w:t xml:space="preserve">. If Trump has no shame, which I think clearly is the case, one cannot assume that everyone in his base lacks it as well. It is thus wrong and counterproductive to accuse avid Trump supporters of stupidity. Partly because “Trump supporters” are a heterogeneous lot, and no one should assume that they all have the same axe to grind or the same sociopolitical agenda, and therefore can be dismissed in the manner of, say, a Bill Maher as a collection of Yahoos. But stupidity is not what is at stake here. A kind of irresponsibility is, though. For </w:t>
      </w:r>
      <w:r w:rsidRPr="00646B35">
        <w:rPr>
          <w:rStyle w:val="StyleUnderline"/>
        </w:rPr>
        <w:t>to talk of “alternative facts,”</w:t>
      </w:r>
      <w:r w:rsidRPr="00646B35">
        <w:rPr>
          <w:sz w:val="16"/>
        </w:rPr>
        <w:t xml:space="preserve"> as Kellyanne Conway did, </w:t>
      </w:r>
      <w:r w:rsidRPr="00646B35">
        <w:rPr>
          <w:rStyle w:val="StyleUnderline"/>
        </w:rPr>
        <w:t xml:space="preserve">or to </w:t>
      </w:r>
      <w:r w:rsidRPr="00646B35">
        <w:rPr>
          <w:rStyle w:val="Emphasis"/>
        </w:rPr>
        <w:t>unthinkingly accept them as gospel</w:t>
      </w:r>
      <w:r w:rsidRPr="00646B35">
        <w:rPr>
          <w:rStyle w:val="StyleUnderline"/>
        </w:rPr>
        <w:t xml:space="preserve">, without acknowledging the social requirement of </w:t>
      </w:r>
      <w:r w:rsidRPr="00646B35">
        <w:rPr>
          <w:rStyle w:val="Emphasis"/>
        </w:rPr>
        <w:t>putting up good public reasons</w:t>
      </w:r>
      <w:r w:rsidRPr="00646B35">
        <w:rPr>
          <w:rStyle w:val="StyleUnderline"/>
        </w:rPr>
        <w:t xml:space="preserve"> or </w:t>
      </w:r>
      <w:r w:rsidRPr="00646B35">
        <w:rPr>
          <w:rStyle w:val="Emphasis"/>
        </w:rPr>
        <w:t>shutting up</w:t>
      </w:r>
      <w:r w:rsidRPr="00646B35">
        <w:rPr>
          <w:rStyle w:val="StyleUnderline"/>
        </w:rPr>
        <w:t xml:space="preserve">, is to admit that either one </w:t>
      </w:r>
      <w:r w:rsidRPr="00646B35">
        <w:rPr>
          <w:rStyle w:val="Emphasis"/>
        </w:rPr>
        <w:t xml:space="preserve">does not mean what one </w:t>
      </w:r>
      <w:proofErr w:type="gramStart"/>
      <w:r w:rsidRPr="00646B35">
        <w:rPr>
          <w:rStyle w:val="Emphasis"/>
        </w:rPr>
        <w:t>says</w:t>
      </w:r>
      <w:r w:rsidRPr="00646B35">
        <w:rPr>
          <w:rStyle w:val="StyleUnderline"/>
        </w:rPr>
        <w:t>, or</w:t>
      </w:r>
      <w:proofErr w:type="gramEnd"/>
      <w:r w:rsidRPr="00646B35">
        <w:rPr>
          <w:rStyle w:val="StyleUnderline"/>
        </w:rPr>
        <w:t xml:space="preserve"> </w:t>
      </w:r>
      <w:r w:rsidRPr="00646B35">
        <w:rPr>
          <w:rStyle w:val="Emphasis"/>
        </w:rPr>
        <w:t>does not care</w:t>
      </w:r>
      <w:r w:rsidRPr="00646B35">
        <w:rPr>
          <w:rStyle w:val="StyleUnderline"/>
        </w:rPr>
        <w:t xml:space="preserve"> one way or the other. It is </w:t>
      </w:r>
      <w:r w:rsidRPr="00646B35">
        <w:rPr>
          <w:rStyle w:val="Emphasis"/>
        </w:rPr>
        <w:t>not</w:t>
      </w:r>
      <w:r w:rsidRPr="00646B35">
        <w:rPr>
          <w:rStyle w:val="StyleUnderline"/>
        </w:rPr>
        <w:t xml:space="preserve"> to play the game of political discourse by </w:t>
      </w:r>
      <w:r w:rsidRPr="00646B35">
        <w:rPr>
          <w:rStyle w:val="Emphasis"/>
        </w:rPr>
        <w:t>different rules</w:t>
      </w:r>
      <w:r w:rsidRPr="00646B35">
        <w:rPr>
          <w:rStyle w:val="StyleUnderline"/>
        </w:rPr>
        <w:t xml:space="preserve">. It is to </w:t>
      </w:r>
      <w:r w:rsidRPr="00646B35">
        <w:rPr>
          <w:rStyle w:val="Emphasis"/>
        </w:rPr>
        <w:t>refuse to play it at all</w:t>
      </w:r>
      <w:r w:rsidRPr="00646B35">
        <w:rPr>
          <w:sz w:val="16"/>
        </w:rPr>
        <w:t xml:space="preserve">. Some </w:t>
      </w:r>
      <w:proofErr w:type="spellStart"/>
      <w:r w:rsidRPr="00646B35">
        <w:rPr>
          <w:sz w:val="16"/>
        </w:rPr>
        <w:t>Trumpians</w:t>
      </w:r>
      <w:proofErr w:type="spellEnd"/>
      <w:r w:rsidRPr="00646B35">
        <w:rPr>
          <w:sz w:val="16"/>
        </w:rPr>
        <w:t xml:space="preserve"> fall into that category, I think. And </w:t>
      </w:r>
      <w:r w:rsidRPr="00646B35">
        <w:rPr>
          <w:rStyle w:val="StyleUnderline"/>
        </w:rPr>
        <w:t xml:space="preserve">that is a kind of </w:t>
      </w:r>
      <w:r w:rsidRPr="00646B35">
        <w:rPr>
          <w:rStyle w:val="Emphasis"/>
        </w:rPr>
        <w:t>ethical failure</w:t>
      </w:r>
      <w:r w:rsidRPr="00646B35">
        <w:rPr>
          <w:rStyle w:val="StyleUnderline"/>
        </w:rPr>
        <w:t>.</w:t>
      </w:r>
    </w:p>
    <w:p w14:paraId="22BC79D4" w14:textId="77777777" w:rsidR="00424AC9" w:rsidRPr="006635CC" w:rsidRDefault="00424AC9" w:rsidP="00424AC9">
      <w:pPr>
        <w:rPr>
          <w:sz w:val="16"/>
          <w:bdr w:val="single" w:sz="8" w:space="0" w:color="auto"/>
        </w:rPr>
      </w:pPr>
    </w:p>
    <w:p w14:paraId="615BA3A2" w14:textId="77777777" w:rsidR="00424AC9" w:rsidRPr="00424AC9" w:rsidRDefault="00424AC9" w:rsidP="00424AC9"/>
    <w:p w14:paraId="6736BAB1" w14:textId="77777777" w:rsidR="00424AC9" w:rsidRPr="002C2829" w:rsidRDefault="00424AC9" w:rsidP="00424AC9">
      <w:pPr>
        <w:pStyle w:val="Heading4"/>
      </w:pPr>
      <w:r>
        <w:t>Truth claims are</w:t>
      </w:r>
      <w:r w:rsidRPr="002C2829">
        <w:t xml:space="preserve"> important for effective political analysis and doesn’t necessarily degenerate into dogmatic fanaticisms  </w:t>
      </w:r>
    </w:p>
    <w:p w14:paraId="39A50A91" w14:textId="77777777" w:rsidR="00424AC9" w:rsidRPr="002C2829" w:rsidRDefault="00424AC9" w:rsidP="00424AC9">
      <w:pPr>
        <w:rPr>
          <w:sz w:val="16"/>
          <w:szCs w:val="16"/>
        </w:rPr>
      </w:pPr>
      <w:r w:rsidRPr="002C2829">
        <w:rPr>
          <w:b/>
          <w:sz w:val="26"/>
          <w:szCs w:val="26"/>
        </w:rPr>
        <w:t>Eagleton 3</w:t>
      </w:r>
      <w:r w:rsidRPr="002C2829">
        <w:rPr>
          <w:sz w:val="26"/>
          <w:szCs w:val="26"/>
        </w:rPr>
        <w:t xml:space="preserve"> </w:t>
      </w:r>
      <w:r w:rsidRPr="002C2829">
        <w:rPr>
          <w:sz w:val="16"/>
          <w:szCs w:val="16"/>
        </w:rPr>
        <w:t xml:space="preserve">[Terry, Distinguished Professor of English Literature at Lancaster University, </w:t>
      </w:r>
      <w:r w:rsidRPr="002C2829">
        <w:rPr>
          <w:i/>
          <w:sz w:val="16"/>
          <w:szCs w:val="16"/>
        </w:rPr>
        <w:t>After Theory</w:t>
      </w:r>
      <w:r w:rsidRPr="002C2829">
        <w:rPr>
          <w:sz w:val="16"/>
          <w:szCs w:val="16"/>
        </w:rPr>
        <w:t>, 2003, Basic Books: New York, NY, p. 105-9]</w:t>
      </w:r>
    </w:p>
    <w:p w14:paraId="0B933698" w14:textId="686CF8D7" w:rsidR="00424AC9" w:rsidRDefault="00424AC9" w:rsidP="00424AC9">
      <w:pPr>
        <w:rPr>
          <w:sz w:val="16"/>
        </w:rPr>
      </w:pPr>
      <w:r w:rsidRPr="00646B35">
        <w:rPr>
          <w:rStyle w:val="StyleUnderline"/>
        </w:rPr>
        <w:t xml:space="preserve">If it is true that a situation is racist, then it is </w:t>
      </w:r>
      <w:proofErr w:type="gramStart"/>
      <w:r w:rsidRPr="00646B35">
        <w:rPr>
          <w:rStyle w:val="StyleUnderline"/>
        </w:rPr>
        <w:t>absolutely true</w:t>
      </w:r>
      <w:proofErr w:type="gramEnd"/>
      <w:r w:rsidRPr="00646B35">
        <w:rPr>
          <w:rStyle w:val="StyleUnderline"/>
        </w:rPr>
        <w:t>. It is not just my opinion, or yours</w:t>
      </w:r>
      <w:r w:rsidRPr="00646B35">
        <w:rPr>
          <w:sz w:val="16"/>
        </w:rPr>
        <w:t xml:space="preserve">. But </w:t>
      </w:r>
      <w:proofErr w:type="gramStart"/>
      <w:r w:rsidRPr="00646B35">
        <w:rPr>
          <w:sz w:val="16"/>
        </w:rPr>
        <w:t>of course</w:t>
      </w:r>
      <w:proofErr w:type="gramEnd"/>
      <w:r w:rsidRPr="00646B35">
        <w:rPr>
          <w:sz w:val="16"/>
        </w:rPr>
        <w:t xml:space="preserve"> it may not be true. </w:t>
      </w:r>
      <w:r w:rsidRPr="00646B35">
        <w:rPr>
          <w:rStyle w:val="StyleUnderline"/>
        </w:rPr>
        <w:t>Or it may be partially true - in which case it absolutely is partially true, as opposed to being completely true or not true at all</w:t>
      </w:r>
      <w:r w:rsidRPr="00646B35">
        <w:rPr>
          <w:rStyle w:val="StyleUnderline"/>
          <w:highlight w:val="green"/>
        </w:rPr>
        <w:t xml:space="preserve">. Defenders of </w:t>
      </w:r>
      <w:r w:rsidRPr="00646B35">
        <w:rPr>
          <w:rStyle w:val="Emphasis"/>
          <w:highlight w:val="green"/>
        </w:rPr>
        <w:t>absolute truth</w:t>
      </w:r>
      <w:r w:rsidRPr="00646B35">
        <w:rPr>
          <w:rStyle w:val="StyleUnderline"/>
          <w:highlight w:val="green"/>
        </w:rPr>
        <w:t xml:space="preserve"> are not necessarily </w:t>
      </w:r>
      <w:r w:rsidRPr="00646B35">
        <w:rPr>
          <w:rStyle w:val="Emphasis"/>
          <w:highlight w:val="green"/>
        </w:rPr>
        <w:t>dogmatists</w:t>
      </w:r>
      <w:r w:rsidRPr="00646B35">
        <w:rPr>
          <w:rStyle w:val="StyleUnderline"/>
        </w:rPr>
        <w:t>.</w:t>
      </w:r>
      <w:r w:rsidRPr="00646B35">
        <w:rPr>
          <w:sz w:val="16"/>
        </w:rPr>
        <w:t xml:space="preserve"> In any case, </w:t>
      </w:r>
      <w:r w:rsidRPr="00646B35">
        <w:rPr>
          <w:rStyle w:val="StyleUnderline"/>
        </w:rPr>
        <w:t>dogmatism does just not mean thumping the table with one hand and clutching your opponent by the throat with the other</w:t>
      </w:r>
      <w:r w:rsidRPr="00646B35">
        <w:rPr>
          <w:sz w:val="16"/>
        </w:rPr>
        <w:t xml:space="preserve">. It means refusing to give grounds for your beliefs, appealing instead simply to authority. </w:t>
      </w:r>
      <w:r w:rsidRPr="00646B35">
        <w:rPr>
          <w:rStyle w:val="StyleUnderline"/>
        </w:rPr>
        <w:t>There are plenty of courteous, soft-spoken dogmatists</w:t>
      </w:r>
      <w:r w:rsidRPr="00646B35">
        <w:rPr>
          <w:sz w:val="16"/>
          <w:highlight w:val="green"/>
        </w:rPr>
        <w:t xml:space="preserve">. </w:t>
      </w:r>
      <w:r w:rsidRPr="00646B35">
        <w:rPr>
          <w:rStyle w:val="StyleUnderline"/>
          <w:highlight w:val="green"/>
        </w:rPr>
        <w:t>Holding something to be absolutely true does not mean</w:t>
      </w:r>
      <w:r w:rsidRPr="00646B35">
        <w:rPr>
          <w:rStyle w:val="StyleUnderline"/>
        </w:rPr>
        <w:t xml:space="preserve"> affirming it against all conceivable evidence and </w:t>
      </w:r>
      <w:proofErr w:type="gramStart"/>
      <w:r w:rsidRPr="00646B35">
        <w:rPr>
          <w:rStyle w:val="StyleUnderline"/>
        </w:rPr>
        <w:t>argument, and</w:t>
      </w:r>
      <w:proofErr w:type="gramEnd"/>
      <w:r w:rsidRPr="00646B35">
        <w:rPr>
          <w:rStyle w:val="StyleUnderline"/>
        </w:rPr>
        <w:t xml:space="preserve"> </w:t>
      </w:r>
      <w:r w:rsidRPr="00646B35">
        <w:rPr>
          <w:rStyle w:val="Emphasis"/>
          <w:highlight w:val="green"/>
        </w:rPr>
        <w:t>refusing</w:t>
      </w:r>
      <w:r w:rsidRPr="00646B35">
        <w:rPr>
          <w:rStyle w:val="StyleUnderline"/>
          <w:highlight w:val="green"/>
        </w:rPr>
        <w:t xml:space="preserve"> in any circumstances to </w:t>
      </w:r>
      <w:r w:rsidRPr="00646B35">
        <w:rPr>
          <w:rStyle w:val="Emphasis"/>
          <w:highlight w:val="green"/>
        </w:rPr>
        <w:t>concede</w:t>
      </w:r>
      <w:r w:rsidRPr="00646B35">
        <w:rPr>
          <w:rStyle w:val="StyleUnderline"/>
        </w:rPr>
        <w:t xml:space="preserve"> that you are </w:t>
      </w:r>
      <w:r w:rsidRPr="00646B35">
        <w:rPr>
          <w:rStyle w:val="Emphasis"/>
        </w:rPr>
        <w:t>mistaken</w:t>
      </w:r>
      <w:r w:rsidRPr="00646B35">
        <w:rPr>
          <w:sz w:val="16"/>
        </w:rPr>
        <w:t xml:space="preserve">. </w:t>
      </w:r>
      <w:r w:rsidRPr="00646B35">
        <w:rPr>
          <w:rStyle w:val="StyleUnderline"/>
        </w:rPr>
        <w:t xml:space="preserve">Those who believe in absolute truth may well be the kind of people who are pathologically cautious about </w:t>
      </w:r>
      <w:r w:rsidRPr="00646B35">
        <w:rPr>
          <w:rStyle w:val="Emphasis"/>
        </w:rPr>
        <w:t>accepting anything as true</w:t>
      </w:r>
      <w:r w:rsidRPr="00646B35">
        <w:rPr>
          <w:rStyle w:val="StyleUnderline"/>
        </w:rPr>
        <w:t xml:space="preserve"> unless it seems </w:t>
      </w:r>
      <w:r w:rsidRPr="00646B35">
        <w:rPr>
          <w:rStyle w:val="Emphasis"/>
        </w:rPr>
        <w:t>plainly undeniable</w:t>
      </w:r>
      <w:r w:rsidRPr="00646B35">
        <w:rPr>
          <w:sz w:val="16"/>
        </w:rPr>
        <w:t xml:space="preserve">. They may stumble through life in a haze of </w:t>
      </w:r>
      <w:proofErr w:type="spellStart"/>
      <w:r w:rsidRPr="00646B35">
        <w:rPr>
          <w:sz w:val="16"/>
        </w:rPr>
        <w:t>scepticism</w:t>
      </w:r>
      <w:proofErr w:type="spellEnd"/>
      <w:r w:rsidRPr="00646B35">
        <w:rPr>
          <w:sz w:val="16"/>
        </w:rPr>
        <w:t xml:space="preserve"> and a miasma of doubt. It is just that </w:t>
      </w:r>
      <w:r w:rsidRPr="00646B35">
        <w:rPr>
          <w:rStyle w:val="StyleUnderline"/>
        </w:rPr>
        <w:t>when they do</w:t>
      </w:r>
      <w:r w:rsidRPr="00646B35">
        <w:rPr>
          <w:sz w:val="16"/>
        </w:rPr>
        <w:t xml:space="preserve">, </w:t>
      </w:r>
      <w:r w:rsidRPr="00646B35">
        <w:rPr>
          <w:rStyle w:val="Emphasis"/>
        </w:rPr>
        <w:t>perhaps once every decade or so</w:t>
      </w:r>
      <w:r w:rsidRPr="00646B35">
        <w:rPr>
          <w:sz w:val="16"/>
        </w:rPr>
        <w:t xml:space="preserve">, </w:t>
      </w:r>
      <w:r w:rsidRPr="00646B35">
        <w:rPr>
          <w:rStyle w:val="StyleUnderline"/>
        </w:rPr>
        <w:t>come grudgingly to accept a proposition such as ‘The head gardener has just shot himself through the foot’ as true, they recognize that its opposite cannot also be true</w:t>
      </w:r>
      <w:r w:rsidRPr="00646B35">
        <w:rPr>
          <w:sz w:val="16"/>
        </w:rPr>
        <w:t xml:space="preserve">, </w:t>
      </w:r>
      <w:r w:rsidRPr="00646B35">
        <w:rPr>
          <w:rStyle w:val="StyleUnderline"/>
        </w:rPr>
        <w:t xml:space="preserve">and that its </w:t>
      </w:r>
      <w:r w:rsidRPr="00646B35">
        <w:rPr>
          <w:rStyle w:val="Emphasis"/>
          <w:highlight w:val="green"/>
        </w:rPr>
        <w:t>being true for them means</w:t>
      </w:r>
      <w:r w:rsidRPr="00646B35">
        <w:rPr>
          <w:rStyle w:val="StyleUnderline"/>
          <w:highlight w:val="green"/>
        </w:rPr>
        <w:t xml:space="preserve"> </w:t>
      </w:r>
      <w:proofErr w:type="spellStart"/>
      <w:r w:rsidRPr="00646B35">
        <w:rPr>
          <w:rStyle w:val="StyleUnderline"/>
          <w:highlight w:val="green"/>
        </w:rPr>
        <w:t>its</w:t>
      </w:r>
      <w:proofErr w:type="spellEnd"/>
      <w:r w:rsidRPr="00646B35">
        <w:rPr>
          <w:rStyle w:val="StyleUnderline"/>
          <w:highlight w:val="green"/>
        </w:rPr>
        <w:t xml:space="preserve"> being </w:t>
      </w:r>
      <w:r w:rsidRPr="00646B35">
        <w:rPr>
          <w:rStyle w:val="Emphasis"/>
          <w:highlight w:val="green"/>
        </w:rPr>
        <w:t>true for everyone else as well</w:t>
      </w:r>
      <w:r w:rsidRPr="00646B35">
        <w:rPr>
          <w:rStyle w:val="StyleUnderline"/>
        </w:rPr>
        <w:t>.</w:t>
      </w:r>
      <w:r w:rsidRPr="00646B35">
        <w:rPr>
          <w:sz w:val="16"/>
        </w:rPr>
        <w:t xml:space="preserve"> </w:t>
      </w:r>
      <w:r w:rsidRPr="00646B35">
        <w:rPr>
          <w:rStyle w:val="StyleUnderline"/>
        </w:rPr>
        <w:t xml:space="preserve">Nor does ‘absolutely true’ mean true independently of any context. We can only judge the world from within </w:t>
      </w:r>
      <w:proofErr w:type="gramStart"/>
      <w:r w:rsidRPr="00646B35">
        <w:rPr>
          <w:rStyle w:val="StyleUnderline"/>
        </w:rPr>
        <w:t>some kind of framework</w:t>
      </w:r>
      <w:proofErr w:type="gramEnd"/>
      <w:r w:rsidRPr="00646B35">
        <w:rPr>
          <w:sz w:val="16"/>
        </w:rPr>
        <w:t xml:space="preserve">. But this does not necessarily mean that what is true from one viewpoint is false from another. </w:t>
      </w:r>
      <w:r w:rsidRPr="00646B35">
        <w:rPr>
          <w:rStyle w:val="StyleUnderline"/>
        </w:rPr>
        <w:t xml:space="preserve">Elephants may be sacred for you but not for </w:t>
      </w:r>
      <w:proofErr w:type="gramStart"/>
      <w:r w:rsidRPr="00646B35">
        <w:rPr>
          <w:rStyle w:val="StyleUnderline"/>
        </w:rPr>
        <w:t>me, if</w:t>
      </w:r>
      <w:proofErr w:type="gramEnd"/>
      <w:r w:rsidRPr="00646B35">
        <w:rPr>
          <w:rStyle w:val="StyleUnderline"/>
        </w:rPr>
        <w:t xml:space="preserve"> this represents a difference between our ways of signifying them</w:t>
      </w:r>
      <w:r w:rsidRPr="00646B35">
        <w:rPr>
          <w:sz w:val="16"/>
        </w:rPr>
        <w:t xml:space="preserve">. </w:t>
      </w:r>
      <w:r w:rsidRPr="00646B35">
        <w:rPr>
          <w:rStyle w:val="Emphasis"/>
        </w:rPr>
        <w:t>But it cannot be true that elephants really are sacred,</w:t>
      </w:r>
      <w:r w:rsidRPr="00646B35">
        <w:rPr>
          <w:sz w:val="16"/>
        </w:rPr>
        <w:t xml:space="preserve"> </w:t>
      </w:r>
      <w:r w:rsidRPr="00646B35">
        <w:rPr>
          <w:rStyle w:val="StyleUnderline"/>
        </w:rPr>
        <w:t>in the same way that they really have four legs</w:t>
      </w:r>
      <w:r w:rsidRPr="00646B35">
        <w:rPr>
          <w:sz w:val="16"/>
        </w:rPr>
        <w:t xml:space="preserve">, and that they are in the same sense not sacred. </w:t>
      </w:r>
      <w:r w:rsidRPr="00646B35">
        <w:rPr>
          <w:rStyle w:val="StyleUnderline"/>
        </w:rPr>
        <w:t>Cultures make sense of the world in different ways</w:t>
      </w:r>
      <w:r w:rsidRPr="00646B35">
        <w:rPr>
          <w:sz w:val="16"/>
        </w:rPr>
        <w:t xml:space="preserve">, </w:t>
      </w:r>
      <w:r w:rsidRPr="00646B35">
        <w:rPr>
          <w:rStyle w:val="StyleUnderline"/>
        </w:rPr>
        <w:t xml:space="preserve">and what some see as a </w:t>
      </w:r>
      <w:proofErr w:type="gramStart"/>
      <w:r w:rsidRPr="00646B35">
        <w:rPr>
          <w:rStyle w:val="StyleUnderline"/>
        </w:rPr>
        <w:t>fact others</w:t>
      </w:r>
      <w:proofErr w:type="gramEnd"/>
      <w:r w:rsidRPr="00646B35">
        <w:rPr>
          <w:rStyle w:val="StyleUnderline"/>
        </w:rPr>
        <w:t xml:space="preserve"> do not</w:t>
      </w:r>
      <w:r w:rsidRPr="00646B35">
        <w:rPr>
          <w:sz w:val="16"/>
        </w:rPr>
        <w:t xml:space="preserve">; </w:t>
      </w:r>
      <w:r w:rsidRPr="00646B35">
        <w:rPr>
          <w:rStyle w:val="Emphasis"/>
        </w:rPr>
        <w:t xml:space="preserve">but </w:t>
      </w:r>
      <w:r w:rsidRPr="00646B35">
        <w:rPr>
          <w:rStyle w:val="Emphasis"/>
          <w:highlight w:val="green"/>
        </w:rPr>
        <w:t>if truth simply means truth-for-us</w:t>
      </w:r>
      <w:r w:rsidRPr="00646B35">
        <w:rPr>
          <w:sz w:val="16"/>
          <w:highlight w:val="green"/>
        </w:rPr>
        <w:t xml:space="preserve">, </w:t>
      </w:r>
      <w:r w:rsidRPr="00646B35">
        <w:rPr>
          <w:rStyle w:val="Emphasis"/>
          <w:highlight w:val="green"/>
        </w:rPr>
        <w:t>then there can be no conflict between us and other cultures</w:t>
      </w:r>
      <w:r w:rsidRPr="00646B35">
        <w:rPr>
          <w:sz w:val="16"/>
          <w:highlight w:val="green"/>
        </w:rPr>
        <w:t>,</w:t>
      </w:r>
      <w:r w:rsidRPr="00646B35">
        <w:rPr>
          <w:sz w:val="16"/>
        </w:rPr>
        <w:t xml:space="preserve"> since truth is equally just truth-for-them. </w:t>
      </w:r>
      <w:r w:rsidRPr="00646B35">
        <w:rPr>
          <w:rStyle w:val="StyleUnderline"/>
        </w:rPr>
        <w:t xml:space="preserve">This is tolerable enough when it comes to the sacred status of </w:t>
      </w:r>
      <w:r w:rsidRPr="00646B35">
        <w:rPr>
          <w:sz w:val="16"/>
        </w:rPr>
        <w:t xml:space="preserve">AFTER THEORY </w:t>
      </w:r>
      <w:r w:rsidRPr="00646B35">
        <w:rPr>
          <w:rStyle w:val="StyleUnderline"/>
        </w:rPr>
        <w:t>elephants, as well as being extremely convenient for us if we hold that forcing sexual relations on toddlers contributes to their emotional well-being and psychological stability in later years, and the culture next door does not</w:t>
      </w:r>
      <w:r w:rsidRPr="00646B35">
        <w:rPr>
          <w:sz w:val="16"/>
        </w:rPr>
        <w:t xml:space="preserve">. Since their view is entirely relative to their own way of life, </w:t>
      </w:r>
      <w:r w:rsidRPr="00646B35">
        <w:rPr>
          <w:rStyle w:val="StyleUnderline"/>
        </w:rPr>
        <w:t xml:space="preserve">it can naturally have no effect on our </w:t>
      </w:r>
      <w:proofErr w:type="spellStart"/>
      <w:r w:rsidRPr="00646B35">
        <w:rPr>
          <w:rStyle w:val="StyleUnderline"/>
        </w:rPr>
        <w:t>behaviour</w:t>
      </w:r>
      <w:proofErr w:type="spellEnd"/>
      <w:r w:rsidRPr="00646B35">
        <w:rPr>
          <w:rStyle w:val="StyleUnderline"/>
        </w:rPr>
        <w:t xml:space="preserve">. </w:t>
      </w:r>
      <w:r w:rsidRPr="00646B35">
        <w:rPr>
          <w:sz w:val="16"/>
        </w:rPr>
        <w:t xml:space="preserve">In any case, </w:t>
      </w:r>
      <w:r w:rsidRPr="00646B35">
        <w:rPr>
          <w:rStyle w:val="StyleUnderline"/>
        </w:rPr>
        <w:t xml:space="preserve">if each cultural framework constructs the world differently enough, it is hard to see how they could share the same proposition in common. A different world yields a different meaning. </w:t>
      </w:r>
      <w:r w:rsidRPr="00646B35">
        <w:rPr>
          <w:rStyle w:val="Emphasis"/>
          <w:highlight w:val="green"/>
        </w:rPr>
        <w:t>Absolute truth has nothing to do with fanaticism</w:t>
      </w:r>
      <w:r w:rsidRPr="00646B35">
        <w:rPr>
          <w:rStyle w:val="Emphasis"/>
        </w:rPr>
        <w:t>.</w:t>
      </w:r>
      <w:r w:rsidRPr="00646B35">
        <w:rPr>
          <w:sz w:val="16"/>
        </w:rPr>
        <w:t xml:space="preserve"> It does not necessarily mean the kind of truth to which you are fervently committed. ‘Erlangen is in Germany’ is </w:t>
      </w:r>
      <w:proofErr w:type="gramStart"/>
      <w:r w:rsidRPr="00646B35">
        <w:rPr>
          <w:sz w:val="16"/>
        </w:rPr>
        <w:t>absolutely true</w:t>
      </w:r>
      <w:proofErr w:type="gramEnd"/>
      <w:r w:rsidRPr="00646B35">
        <w:rPr>
          <w:sz w:val="16"/>
        </w:rPr>
        <w:t xml:space="preserve">, but one would not go to one’s death for it. </w:t>
      </w:r>
      <w:r w:rsidRPr="00646B35">
        <w:rPr>
          <w:rStyle w:val="StyleUnderline"/>
        </w:rPr>
        <w:t>It is not the kind of truth which sets the blood coursing and quickens the heartbeat</w:t>
      </w:r>
      <w:r w:rsidRPr="00646B35">
        <w:rPr>
          <w:sz w:val="16"/>
        </w:rPr>
        <w:t xml:space="preserve">. </w:t>
      </w:r>
      <w:r w:rsidRPr="00646B35">
        <w:rPr>
          <w:rStyle w:val="Emphasis"/>
        </w:rPr>
        <w:t xml:space="preserve">It does not have the same emotional force as ‘You strangled my great-aunt, you despicable </w:t>
      </w:r>
      <w:proofErr w:type="gramStart"/>
      <w:r w:rsidRPr="00646B35">
        <w:rPr>
          <w:rStyle w:val="Emphasis"/>
        </w:rPr>
        <w:t>bastard</w:t>
      </w:r>
      <w:proofErr w:type="gramEnd"/>
      <w:r w:rsidRPr="00646B35">
        <w:rPr>
          <w:rStyle w:val="Emphasis"/>
        </w:rPr>
        <w:t>!</w:t>
      </w:r>
      <w:r w:rsidRPr="00646B35">
        <w:rPr>
          <w:sz w:val="16"/>
        </w:rPr>
        <w:t xml:space="preserve">’ </w:t>
      </w:r>
      <w:r w:rsidRPr="00646B35">
        <w:rPr>
          <w:rStyle w:val="Emphasis"/>
        </w:rPr>
        <w:t xml:space="preserve">Most absolute truths are </w:t>
      </w:r>
      <w:proofErr w:type="gramStart"/>
      <w:r w:rsidRPr="00646B35">
        <w:rPr>
          <w:rStyle w:val="Emphasis"/>
        </w:rPr>
        <w:t>pretty trivial</w:t>
      </w:r>
      <w:proofErr w:type="gramEnd"/>
      <w:r w:rsidRPr="00646B35">
        <w:rPr>
          <w:rStyle w:val="Emphasis"/>
        </w:rPr>
        <w:t>.</w:t>
      </w:r>
      <w:r w:rsidRPr="00646B35">
        <w:rPr>
          <w:sz w:val="16"/>
        </w:rPr>
        <w:t xml:space="preserve"> Much the same goes for the word ‘absolute’ when used in some moral discourse. For Thomas Aquinas, ‘</w:t>
      </w:r>
      <w:r w:rsidRPr="00646B35">
        <w:rPr>
          <w:rStyle w:val="Emphasis"/>
        </w:rPr>
        <w:t>absolutely</w:t>
      </w:r>
      <w:r w:rsidRPr="00646B35">
        <w:rPr>
          <w:sz w:val="16"/>
        </w:rPr>
        <w:t xml:space="preserve"> wrong’ </w:t>
      </w:r>
      <w:r w:rsidRPr="00646B35">
        <w:rPr>
          <w:rStyle w:val="StyleUnderline"/>
        </w:rPr>
        <w:t>does not necessarily mean ‘</w:t>
      </w:r>
      <w:r w:rsidRPr="00646B35">
        <w:rPr>
          <w:rStyle w:val="Emphasis"/>
        </w:rPr>
        <w:t>very, very wrong’</w:t>
      </w:r>
      <w:r w:rsidRPr="00646B35">
        <w:rPr>
          <w:sz w:val="16"/>
        </w:rPr>
        <w:t xml:space="preserve">. The word </w:t>
      </w:r>
      <w:r w:rsidRPr="00646B35">
        <w:rPr>
          <w:sz w:val="16"/>
          <w:highlight w:val="green"/>
        </w:rPr>
        <w:t>‘</w:t>
      </w:r>
      <w:r w:rsidRPr="00646B35">
        <w:rPr>
          <w:rStyle w:val="Emphasis"/>
          <w:highlight w:val="green"/>
        </w:rPr>
        <w:t>absolute’ here is not an intensifier</w:t>
      </w:r>
      <w:r w:rsidRPr="00646B35">
        <w:rPr>
          <w:sz w:val="16"/>
        </w:rPr>
        <w:t xml:space="preserve">. </w:t>
      </w:r>
      <w:r w:rsidRPr="00646B35">
        <w:rPr>
          <w:rStyle w:val="StyleUnderline"/>
        </w:rPr>
        <w:t xml:space="preserve">It just means ‘shouldn’t be done under any </w:t>
      </w:r>
      <w:proofErr w:type="gramStart"/>
      <w:r w:rsidRPr="00646B35">
        <w:rPr>
          <w:rStyle w:val="StyleUnderline"/>
        </w:rPr>
        <w:t>circumstances’</w:t>
      </w:r>
      <w:proofErr w:type="gramEnd"/>
      <w:r w:rsidRPr="00646B35">
        <w:rPr>
          <w:sz w:val="16"/>
        </w:rPr>
        <w:t xml:space="preserve">. Aquinas thought rather strangely that lying was </w:t>
      </w:r>
      <w:proofErr w:type="gramStart"/>
      <w:r w:rsidRPr="00646B35">
        <w:rPr>
          <w:sz w:val="16"/>
        </w:rPr>
        <w:t>absolutely wrong</w:t>
      </w:r>
      <w:proofErr w:type="gramEnd"/>
      <w:r w:rsidRPr="00646B35">
        <w:rPr>
          <w:sz w:val="16"/>
        </w:rPr>
        <w:t xml:space="preserve">, but not killing; but he did not of course believe that lying was always more grievous an offence than killing. Being of reasonable intelligence, he appreciated well enough that lying is sometimes </w:t>
      </w:r>
      <w:proofErr w:type="gramStart"/>
      <w:r w:rsidRPr="00646B35">
        <w:rPr>
          <w:sz w:val="16"/>
        </w:rPr>
        <w:t>pretty harmless</w:t>
      </w:r>
      <w:proofErr w:type="gramEnd"/>
      <w:r w:rsidRPr="00646B35">
        <w:rPr>
          <w:sz w:val="16"/>
        </w:rPr>
        <w:t xml:space="preserve">. It was just that for him it was </w:t>
      </w:r>
      <w:proofErr w:type="gramStart"/>
      <w:r w:rsidRPr="00646B35">
        <w:rPr>
          <w:sz w:val="16"/>
        </w:rPr>
        <w:t>absolutely wron</w:t>
      </w:r>
      <w:r w:rsidRPr="00646B35">
        <w:rPr>
          <w:sz w:val="16"/>
          <w:highlight w:val="green"/>
        </w:rPr>
        <w:t>g</w:t>
      </w:r>
      <w:proofErr w:type="gramEnd"/>
      <w:r w:rsidRPr="00646B35">
        <w:rPr>
          <w:sz w:val="16"/>
          <w:highlight w:val="green"/>
        </w:rPr>
        <w:t xml:space="preserve">. </w:t>
      </w:r>
      <w:r w:rsidRPr="00646B35">
        <w:rPr>
          <w:rStyle w:val="Emphasis"/>
          <w:highlight w:val="green"/>
        </w:rPr>
        <w:t>Absolute truth is not truth removed from time and change</w:t>
      </w:r>
      <w:r w:rsidRPr="00646B35">
        <w:rPr>
          <w:sz w:val="16"/>
        </w:rPr>
        <w:t xml:space="preserve">. Things that are true at one time can cease to be true at another, or new truths can emerge. </w:t>
      </w:r>
      <w:r w:rsidRPr="00646B35">
        <w:rPr>
          <w:rStyle w:val="StyleUnderline"/>
          <w:highlight w:val="green"/>
        </w:rPr>
        <w:t>The claim that some truth is absolute is</w:t>
      </w:r>
      <w:r w:rsidRPr="00646B35">
        <w:rPr>
          <w:rStyle w:val="StyleUnderline"/>
        </w:rPr>
        <w:t xml:space="preserve"> a claim about what it means to call something true, </w:t>
      </w:r>
      <w:r w:rsidRPr="00646B35">
        <w:rPr>
          <w:rStyle w:val="StyleUnderline"/>
          <w:highlight w:val="green"/>
        </w:rPr>
        <w:t>not a denial that there are different truths at different times</w:t>
      </w:r>
      <w:r w:rsidRPr="00646B35">
        <w:rPr>
          <w:sz w:val="16"/>
        </w:rPr>
        <w:t xml:space="preserve">. </w:t>
      </w:r>
      <w:r w:rsidRPr="00646B35">
        <w:rPr>
          <w:rStyle w:val="StyleUnderline"/>
        </w:rPr>
        <w:t>Absolute truth does not mean non-historical truth: it does not mean the kind of truths which drop from the sky</w:t>
      </w:r>
      <w:r w:rsidRPr="00646B35">
        <w:rPr>
          <w:sz w:val="16"/>
        </w:rPr>
        <w:t xml:space="preserve">, </w:t>
      </w:r>
      <w:r w:rsidRPr="00646B35">
        <w:rPr>
          <w:rStyle w:val="StyleUnderline"/>
        </w:rPr>
        <w:t>or which are vouchsafed to us by some bogus prophet from Utah</w:t>
      </w:r>
      <w:r w:rsidRPr="00646B35">
        <w:rPr>
          <w:sz w:val="16"/>
        </w:rPr>
        <w:t xml:space="preserve">. On the contrary, </w:t>
      </w:r>
      <w:r w:rsidRPr="00646B35">
        <w:rPr>
          <w:rStyle w:val="StyleUnderline"/>
          <w:highlight w:val="green"/>
        </w:rPr>
        <w:t xml:space="preserve">they are truths which are discovered by </w:t>
      </w:r>
      <w:r w:rsidRPr="00646B35">
        <w:rPr>
          <w:rStyle w:val="Emphasis"/>
          <w:highlight w:val="green"/>
        </w:rPr>
        <w:t>argument, evidence, experiment, investigation</w:t>
      </w:r>
      <w:r w:rsidRPr="00646B35">
        <w:rPr>
          <w:sz w:val="16"/>
          <w:highlight w:val="green"/>
        </w:rPr>
        <w:t>.</w:t>
      </w:r>
      <w:r w:rsidRPr="00646B35">
        <w:rPr>
          <w:sz w:val="16"/>
        </w:rPr>
        <w:t xml:space="preserve"> A</w:t>
      </w:r>
      <w:r w:rsidRPr="00646B35">
        <w:rPr>
          <w:rStyle w:val="StyleUnderline"/>
        </w:rPr>
        <w:t xml:space="preserve"> lot of what is taken as (absolutely) true at any given time will no doubt turn out to be false</w:t>
      </w:r>
      <w:r w:rsidRPr="00646B35">
        <w:rPr>
          <w:sz w:val="16"/>
        </w:rPr>
        <w:t xml:space="preserve">. </w:t>
      </w:r>
      <w:r w:rsidRPr="00646B35">
        <w:rPr>
          <w:rStyle w:val="Emphasis"/>
        </w:rPr>
        <w:t>Most apparently watertight scientific</w:t>
      </w:r>
      <w:r w:rsidRPr="00646B35">
        <w:rPr>
          <w:sz w:val="16"/>
        </w:rPr>
        <w:t xml:space="preserve"> </w:t>
      </w:r>
      <w:r w:rsidRPr="00646B35">
        <w:rPr>
          <w:rStyle w:val="Emphasis"/>
        </w:rPr>
        <w:t>hypotheses have turned out to be full of holes</w:t>
      </w:r>
      <w:r w:rsidRPr="00646B35">
        <w:rPr>
          <w:sz w:val="16"/>
        </w:rPr>
        <w:t xml:space="preserve">. </w:t>
      </w:r>
      <w:r w:rsidRPr="00646B35">
        <w:rPr>
          <w:rStyle w:val="StyleUnderline"/>
        </w:rPr>
        <w:t xml:space="preserve">Not everything which </w:t>
      </w:r>
      <w:proofErr w:type="gramStart"/>
      <w:r w:rsidRPr="00646B35">
        <w:rPr>
          <w:rStyle w:val="StyleUnderline"/>
        </w:rPr>
        <w:t>is considered to be</w:t>
      </w:r>
      <w:proofErr w:type="gramEnd"/>
      <w:r w:rsidRPr="00646B35">
        <w:rPr>
          <w:rStyle w:val="StyleUnderline"/>
        </w:rPr>
        <w:t xml:space="preserve"> true is actually true. But it remains the case that it cannot just be raining from my viewpoint. </w:t>
      </w:r>
      <w:r w:rsidRPr="00646B35">
        <w:rPr>
          <w:sz w:val="16"/>
        </w:rPr>
        <w:t xml:space="preserve">Why does any of this matter? It matters, for one thing, because it belongs to our dignity as moderately rational creatures to know the truth. And that includes knowing the truth about truth. It is best not to be deceived if we can possibly help it. But it also matters because a ludicrous bugbear has been made of the word 'absolute' in this context; and because if the relativist is right, then truth is emptied of much of its value. As Bernard Williams points out, </w:t>
      </w:r>
      <w:r w:rsidRPr="00646B35">
        <w:rPr>
          <w:rStyle w:val="Emphasis"/>
          <w:highlight w:val="green"/>
        </w:rPr>
        <w:t>relativism is really a way of explaining away conflict</w:t>
      </w:r>
      <w:r w:rsidRPr="00646B35">
        <w:rPr>
          <w:sz w:val="16"/>
        </w:rPr>
        <w:t xml:space="preserve">.2 </w:t>
      </w:r>
      <w:r w:rsidRPr="00646B35">
        <w:rPr>
          <w:rStyle w:val="StyleUnderline"/>
        </w:rPr>
        <w:t>If you maintain that democracy means everyone being allowed to vote, while I maintain it means that only those people may vote who have passed a set of fiendishly complicated intelligence tests</w:t>
      </w:r>
      <w:r w:rsidRPr="00646B35">
        <w:rPr>
          <w:sz w:val="16"/>
        </w:rPr>
        <w:t xml:space="preserve">, </w:t>
      </w:r>
      <w:r w:rsidRPr="00646B35">
        <w:rPr>
          <w:rStyle w:val="StyleUnderline"/>
        </w:rPr>
        <w:t>there</w:t>
      </w:r>
      <w:r w:rsidRPr="00646B35">
        <w:rPr>
          <w:sz w:val="16"/>
        </w:rPr>
        <w:t xml:space="preserve"> </w:t>
      </w:r>
      <w:r w:rsidRPr="00646B35">
        <w:rPr>
          <w:rStyle w:val="StyleUnderline"/>
        </w:rPr>
        <w:t xml:space="preserve">will always be </w:t>
      </w:r>
      <w:r w:rsidRPr="00646B35">
        <w:rPr>
          <w:rStyle w:val="Emphasis"/>
        </w:rPr>
        <w:t>a liberal on hand to claim that we are both right from our different points of view</w:t>
      </w:r>
      <w:r w:rsidRPr="00646B35">
        <w:rPr>
          <w:sz w:val="16"/>
        </w:rPr>
        <w:t xml:space="preserve">. If true loses its force, </w:t>
      </w:r>
      <w:r w:rsidRPr="00646B35">
        <w:rPr>
          <w:rStyle w:val="Emphasis"/>
        </w:rPr>
        <w:t>then political radicals can stop talking</w:t>
      </w:r>
      <w:r w:rsidRPr="00646B35">
        <w:rPr>
          <w:sz w:val="16"/>
        </w:rPr>
        <w:t xml:space="preserve"> </w:t>
      </w:r>
      <w:r w:rsidRPr="00646B35">
        <w:rPr>
          <w:rStyle w:val="StyleUnderline"/>
        </w:rPr>
        <w:t xml:space="preserve">as though </w:t>
      </w:r>
      <w:r w:rsidRPr="00646B35">
        <w:rPr>
          <w:rStyle w:val="StyleUnderline"/>
          <w:highlight w:val="green"/>
        </w:rPr>
        <w:t xml:space="preserve">it is unequivocally true </w:t>
      </w:r>
      <w:r w:rsidRPr="00646B35">
        <w:rPr>
          <w:rStyle w:val="StyleUnderline"/>
        </w:rPr>
        <w:t xml:space="preserve">that </w:t>
      </w:r>
      <w:r w:rsidRPr="00646B35">
        <w:rPr>
          <w:rStyle w:val="Emphasis"/>
        </w:rPr>
        <w:t>women are oppressed</w:t>
      </w:r>
      <w:r w:rsidRPr="00646B35">
        <w:rPr>
          <w:rStyle w:val="StyleUnderline"/>
        </w:rPr>
        <w:t xml:space="preserve"> or </w:t>
      </w:r>
      <w:r w:rsidRPr="00646B35">
        <w:rPr>
          <w:rStyle w:val="StyleUnderline"/>
          <w:highlight w:val="green"/>
        </w:rPr>
        <w:t xml:space="preserve">that the </w:t>
      </w:r>
      <w:r w:rsidRPr="00646B35">
        <w:rPr>
          <w:rStyle w:val="Emphasis"/>
          <w:highlight w:val="green"/>
        </w:rPr>
        <w:t>planet is being gradually poisoned by corporate gree</w:t>
      </w:r>
      <w:r w:rsidRPr="00646B35">
        <w:rPr>
          <w:rStyle w:val="StyleUnderline"/>
          <w:highlight w:val="green"/>
        </w:rPr>
        <w:t>d</w:t>
      </w:r>
      <w:r w:rsidRPr="00646B35">
        <w:rPr>
          <w:sz w:val="16"/>
        </w:rPr>
        <w:t>. They may still want to insist that logic is a ruling-class conspiracy, but they cannot logically expect anyone to believe them. The champions of Enlightenment are right: truth indeed exists. But so are their counter-Enlightenment critics: there is indeed truth, but it is monstrous.</w:t>
      </w:r>
    </w:p>
    <w:p w14:paraId="37933064" w14:textId="24B42F77" w:rsidR="0038088D" w:rsidRDefault="0038088D" w:rsidP="00424AC9">
      <w:pPr>
        <w:rPr>
          <w:sz w:val="16"/>
        </w:rPr>
      </w:pPr>
    </w:p>
    <w:p w14:paraId="6AEB0EC3" w14:textId="77777777" w:rsidR="0038088D" w:rsidRPr="00183873" w:rsidRDefault="0038088D" w:rsidP="0038088D">
      <w:pPr>
        <w:pStyle w:val="Heading4"/>
        <w:rPr>
          <w:rFonts w:cs="Calibri"/>
        </w:rPr>
      </w:pPr>
      <w:r w:rsidRPr="00183873">
        <w:rPr>
          <w:rFonts w:cs="Calibri"/>
        </w:rPr>
        <w:t>We have the only coherent justification for why our argument requires a public space which renders the permutation incoherent</w:t>
      </w:r>
    </w:p>
    <w:p w14:paraId="56A24500" w14:textId="77777777" w:rsidR="0038088D" w:rsidRPr="00183873" w:rsidRDefault="0038088D" w:rsidP="0038088D">
      <w:r w:rsidRPr="00183873">
        <w:rPr>
          <w:rStyle w:val="Style13ptBold"/>
        </w:rPr>
        <w:t xml:space="preserve">McGowan 13 </w:t>
      </w:r>
      <w:r w:rsidRPr="00183873">
        <w:rPr>
          <w:sz w:val="16"/>
          <w:szCs w:val="16"/>
        </w:rPr>
        <w:t xml:space="preserve">Todd, Associate Professor of Film and Television Studies at the University of Vermont, “Driven into the Public: The Psychic Constitution of Space,” </w:t>
      </w:r>
      <w:r w:rsidRPr="00183873">
        <w:rPr>
          <w:i/>
          <w:sz w:val="16"/>
          <w:szCs w:val="16"/>
        </w:rPr>
        <w:t xml:space="preserve">Architecture </w:t>
      </w:r>
      <w:proofErr w:type="gramStart"/>
      <w:r w:rsidRPr="00183873">
        <w:rPr>
          <w:i/>
          <w:sz w:val="16"/>
          <w:szCs w:val="16"/>
        </w:rPr>
        <w:t>Post Mortem</w:t>
      </w:r>
      <w:proofErr w:type="gramEnd"/>
      <w:r w:rsidRPr="00183873">
        <w:rPr>
          <w:i/>
          <w:sz w:val="16"/>
          <w:szCs w:val="16"/>
        </w:rPr>
        <w:t>: Ashgate Studies in Architecture Series</w:t>
      </w:r>
      <w:r w:rsidRPr="00183873">
        <w:rPr>
          <w:sz w:val="16"/>
          <w:szCs w:val="16"/>
        </w:rPr>
        <w:t xml:space="preserve">, ed. Donald Kunze, David </w:t>
      </w:r>
      <w:proofErr w:type="spellStart"/>
      <w:r w:rsidRPr="00183873">
        <w:rPr>
          <w:sz w:val="16"/>
          <w:szCs w:val="16"/>
        </w:rPr>
        <w:t>Bertolin</w:t>
      </w:r>
      <w:proofErr w:type="spellEnd"/>
      <w:r w:rsidRPr="00183873">
        <w:rPr>
          <w:sz w:val="16"/>
          <w:szCs w:val="16"/>
        </w:rPr>
        <w:t xml:space="preserve">, and Simone </w:t>
      </w:r>
      <w:proofErr w:type="spellStart"/>
      <w:r w:rsidRPr="00183873">
        <w:rPr>
          <w:sz w:val="16"/>
          <w:szCs w:val="16"/>
        </w:rPr>
        <w:t>Brott</w:t>
      </w:r>
      <w:proofErr w:type="spellEnd"/>
      <w:r w:rsidRPr="00183873">
        <w:rPr>
          <w:sz w:val="16"/>
          <w:szCs w:val="16"/>
        </w:rPr>
        <w:t>, Ashgate: Burlington, VT (2013), p. 19-20</w:t>
      </w:r>
    </w:p>
    <w:p w14:paraId="2A3DFC13" w14:textId="77777777" w:rsidR="0038088D" w:rsidRDefault="0038088D" w:rsidP="0038088D">
      <w:pPr>
        <w:rPr>
          <w:sz w:val="16"/>
        </w:rPr>
      </w:pPr>
      <w:r w:rsidRPr="00183873">
        <w:rPr>
          <w:rStyle w:val="StyleUnderline"/>
        </w:rPr>
        <w:t xml:space="preserve">If psychoanalysis emerges out of the suffering that integration into the social order causes, it also reveals how </w:t>
      </w:r>
      <w:r w:rsidRPr="00183873">
        <w:rPr>
          <w:rStyle w:val="StyleUnderline"/>
          <w:highlight w:val="green"/>
        </w:rPr>
        <w:t>the subject's satisfaction depends on the public world that appears to thwart</w:t>
      </w:r>
      <w:r w:rsidRPr="00183873">
        <w:rPr>
          <w:rStyle w:val="StyleUnderline"/>
        </w:rPr>
        <w:t xml:space="preserve"> this </w:t>
      </w:r>
      <w:r w:rsidRPr="00183873">
        <w:rPr>
          <w:rStyle w:val="StyleUnderline"/>
          <w:highlight w:val="green"/>
        </w:rPr>
        <w:t>satisfaction</w:t>
      </w:r>
      <w:r w:rsidRPr="00183873">
        <w:rPr>
          <w:rStyle w:val="StyleUnderline"/>
        </w:rPr>
        <w:t>.</w:t>
      </w:r>
      <w:r w:rsidRPr="00183873">
        <w:rPr>
          <w:sz w:val="16"/>
        </w:rPr>
        <w:t xml:space="preserve"> This idea, as much as any other, forms the basis for psychoanalytic practice. Unlike philosophers like Descartes or Kant, </w:t>
      </w:r>
      <w:r w:rsidRPr="00183873">
        <w:rPr>
          <w:rStyle w:val="StyleUnderline"/>
        </w:rPr>
        <w:t>Freud doesn't believe that one can arrive at the truth of one's being through private introspection</w:t>
      </w:r>
      <w:r w:rsidRPr="00183873">
        <w:rPr>
          <w:sz w:val="16"/>
        </w:rPr>
        <w:t xml:space="preserve">. </w:t>
      </w:r>
      <w:r w:rsidRPr="00183873">
        <w:rPr>
          <w:rStyle w:val="Emphasis"/>
          <w:highlight w:val="green"/>
        </w:rPr>
        <w:t>It is only when one is</w:t>
      </w:r>
      <w:r w:rsidRPr="00183873">
        <w:rPr>
          <w:rStyle w:val="Emphasis"/>
        </w:rPr>
        <w:t xml:space="preserve"> in public and </w:t>
      </w:r>
      <w:r w:rsidRPr="00183873">
        <w:rPr>
          <w:rStyle w:val="Emphasis"/>
          <w:highlight w:val="green"/>
        </w:rPr>
        <w:t xml:space="preserve">talking to others that one reveals this truth. </w:t>
      </w:r>
      <w:proofErr w:type="gramStart"/>
      <w:r w:rsidRPr="00183873">
        <w:rPr>
          <w:rStyle w:val="Emphasis"/>
          <w:highlight w:val="green"/>
        </w:rPr>
        <w:t>This is why</w:t>
      </w:r>
      <w:proofErr w:type="gramEnd"/>
      <w:r w:rsidRPr="00183873">
        <w:rPr>
          <w:rStyle w:val="Emphasis"/>
          <w:highlight w:val="green"/>
        </w:rPr>
        <w:t xml:space="preserve"> others know us better than we know ourselves</w:t>
      </w:r>
      <w:r w:rsidRPr="00183873">
        <w:rPr>
          <w:sz w:val="16"/>
        </w:rPr>
        <w:t xml:space="preserve">. As Freud points out in The Psychopathology of Everyday Life, "It can in fact be said quite generally that </w:t>
      </w:r>
      <w:r w:rsidRPr="00183873">
        <w:rPr>
          <w:rStyle w:val="Emphasis"/>
          <w:highlight w:val="green"/>
        </w:rPr>
        <w:t xml:space="preserve">everyone is continually </w:t>
      </w:r>
      <w:proofErr w:type="spellStart"/>
      <w:r w:rsidRPr="00183873">
        <w:rPr>
          <w:rStyle w:val="Emphasis"/>
          <w:highlight w:val="green"/>
        </w:rPr>
        <w:t>practising</w:t>
      </w:r>
      <w:proofErr w:type="spellEnd"/>
      <w:r w:rsidRPr="00183873">
        <w:rPr>
          <w:rStyle w:val="Emphasis"/>
          <w:highlight w:val="green"/>
        </w:rPr>
        <w:t xml:space="preserve"> </w:t>
      </w:r>
      <w:r w:rsidRPr="00183873">
        <w:rPr>
          <w:rStyle w:val="Emphasis"/>
        </w:rPr>
        <w:t xml:space="preserve">psychical </w:t>
      </w:r>
      <w:r w:rsidRPr="00183873">
        <w:rPr>
          <w:rStyle w:val="Emphasis"/>
          <w:highlight w:val="green"/>
        </w:rPr>
        <w:t xml:space="preserve">analysis on his </w:t>
      </w:r>
      <w:proofErr w:type="spellStart"/>
      <w:r w:rsidRPr="00183873">
        <w:rPr>
          <w:rStyle w:val="Emphasis"/>
          <w:highlight w:val="green"/>
        </w:rPr>
        <w:t>neighbours</w:t>
      </w:r>
      <w:proofErr w:type="spellEnd"/>
      <w:r w:rsidRPr="00183873">
        <w:rPr>
          <w:rStyle w:val="Emphasis"/>
          <w:highlight w:val="green"/>
        </w:rPr>
        <w:t xml:space="preserve"> </w:t>
      </w:r>
      <w:r w:rsidRPr="00183873">
        <w:rPr>
          <w:rStyle w:val="Emphasis"/>
        </w:rPr>
        <w:t>and consequently learns to know them better than they know themselves</w:t>
      </w:r>
      <w:r w:rsidRPr="00183873">
        <w:rPr>
          <w:sz w:val="16"/>
        </w:rPr>
        <w:t>."16</w:t>
      </w:r>
      <w:r w:rsidRPr="00183873">
        <w:rPr>
          <w:rStyle w:val="StyleUnderline"/>
          <w:highlight w:val="green"/>
        </w:rPr>
        <w:t xml:space="preserve"> No amount of introspection can replace </w:t>
      </w:r>
      <w:r w:rsidRPr="00183873">
        <w:rPr>
          <w:rStyle w:val="Emphasis"/>
          <w:highlight w:val="green"/>
        </w:rPr>
        <w:t>public interaction</w:t>
      </w:r>
      <w:r w:rsidRPr="00183873">
        <w:rPr>
          <w:rStyle w:val="StyleUnderline"/>
        </w:rPr>
        <w:t xml:space="preserve"> for the revelation of truth.</w:t>
      </w:r>
      <w:r w:rsidRPr="00183873">
        <w:rPr>
          <w:sz w:val="16"/>
        </w:rPr>
        <w:t xml:space="preserve"> </w:t>
      </w:r>
      <w:r w:rsidRPr="00183873">
        <w:rPr>
          <w:rStyle w:val="StyleUnderline"/>
        </w:rPr>
        <w:t>Psychoanalysis eschews the possibility of self-analysis for precisely this reason</w:t>
      </w:r>
      <w:r w:rsidRPr="00183873">
        <w:rPr>
          <w:sz w:val="16"/>
        </w:rPr>
        <w:t xml:space="preserve">. Even though Freud claims to have performed a self-analysis and even published the results, he doesn't develop this as a general practice or possibility. In fact, Jacques Lacan often calls Freud's self-analysis the "original sin" of psychoanalysis. </w:t>
      </w:r>
      <w:r w:rsidRPr="00183873">
        <w:rPr>
          <w:rStyle w:val="Emphasis"/>
          <w:highlight w:val="green"/>
        </w:rPr>
        <w:t>Self-analysis is impossible</w:t>
      </w:r>
      <w:r w:rsidRPr="00183873">
        <w:rPr>
          <w:rStyle w:val="Emphasis"/>
        </w:rPr>
        <w:t xml:space="preserve"> </w:t>
      </w:r>
      <w:r w:rsidRPr="00183873">
        <w:rPr>
          <w:rStyle w:val="Emphasis"/>
          <w:highlight w:val="green"/>
        </w:rPr>
        <w:t>because it remains within</w:t>
      </w:r>
      <w:r w:rsidRPr="00183873">
        <w:rPr>
          <w:rStyle w:val="Emphasis"/>
        </w:rPr>
        <w:t xml:space="preserve"> the domain of privacy</w:t>
      </w:r>
      <w:r w:rsidRPr="00183873">
        <w:rPr>
          <w:rStyle w:val="Emphasis"/>
          <w:highlight w:val="green"/>
        </w:rPr>
        <w:t>, a domain predominated by narcissistic illusion and imaginary ideals</w:t>
      </w:r>
      <w:r w:rsidRPr="00183873">
        <w:rPr>
          <w:rStyle w:val="StyleUnderline"/>
        </w:rPr>
        <w:t xml:space="preserve">. In our private worlds, we count the value of our conscious intentions far too highly, and we simultaneously fail to grasp our unconscious motivations. We pay attention to our conscious intentions rather than to the signifiers that we employ unconsciously. </w:t>
      </w:r>
      <w:r w:rsidRPr="00183873">
        <w:rPr>
          <w:rStyle w:val="StyleUnderline"/>
          <w:highlight w:val="green"/>
        </w:rPr>
        <w:t>To psychoanalyze oneself is to fall</w:t>
      </w:r>
      <w:r w:rsidRPr="00183873">
        <w:rPr>
          <w:rStyle w:val="StyleUnderline"/>
        </w:rPr>
        <w:t xml:space="preserve"> further </w:t>
      </w:r>
      <w:r w:rsidRPr="00183873">
        <w:rPr>
          <w:rStyle w:val="StyleUnderline"/>
          <w:highlight w:val="green"/>
        </w:rPr>
        <w:t xml:space="preserve">into one's </w:t>
      </w:r>
      <w:r w:rsidRPr="00183873">
        <w:rPr>
          <w:rStyle w:val="Emphasis"/>
          <w:highlight w:val="green"/>
        </w:rPr>
        <w:t>private self-deception</w:t>
      </w:r>
      <w:r w:rsidRPr="00183873">
        <w:rPr>
          <w:sz w:val="16"/>
        </w:rPr>
        <w:t xml:space="preserve">. </w:t>
      </w:r>
      <w:r w:rsidRPr="00183873">
        <w:rPr>
          <w:rStyle w:val="StyleUnderline"/>
          <w:highlight w:val="green"/>
        </w:rPr>
        <w:t>Psychoanalysis requires the analyst to act as the point of connection to the public world.</w:t>
      </w:r>
      <w:r w:rsidRPr="00183873">
        <w:rPr>
          <w:rStyle w:val="StyleUnderline"/>
        </w:rPr>
        <w:t xml:space="preserve"> This association of psychoanalysis with the public world places it at odds with the demands of capitalism</w:t>
      </w:r>
      <w:r w:rsidRPr="00183873">
        <w:rPr>
          <w:sz w:val="16"/>
        </w:rPr>
        <w:t xml:space="preserve">. </w:t>
      </w:r>
      <w:r w:rsidRPr="00183873">
        <w:rPr>
          <w:rStyle w:val="Emphasis"/>
        </w:rPr>
        <w:t>The psychoanalytic session</w:t>
      </w:r>
      <w:r w:rsidRPr="00183873">
        <w:rPr>
          <w:rStyle w:val="StyleUnderline"/>
        </w:rPr>
        <w:t>—and this distinguishes it, more than anything else</w:t>
      </w:r>
      <w:r w:rsidRPr="00183873">
        <w:rPr>
          <w:sz w:val="16"/>
        </w:rPr>
        <w:t>, from other forms of therapy—</w:t>
      </w:r>
      <w:r w:rsidRPr="00183873">
        <w:rPr>
          <w:rStyle w:val="Emphasis"/>
        </w:rPr>
        <w:t>occurs in a public space</w:t>
      </w:r>
      <w:r w:rsidRPr="00183873">
        <w:rPr>
          <w:sz w:val="16"/>
        </w:rPr>
        <w:t xml:space="preserve">. Even though psychoanalysts don't typically go on </w:t>
      </w:r>
      <w:r w:rsidRPr="00183873">
        <w:rPr>
          <w:rStyle w:val="Style13ptBold"/>
          <w:sz w:val="16"/>
        </w:rPr>
        <w:t>television</w:t>
      </w:r>
      <w:r w:rsidRPr="00183873">
        <w:rPr>
          <w:sz w:val="16"/>
        </w:rPr>
        <w:t xml:space="preserve"> and give public accounts of their analysands private lives, </w:t>
      </w:r>
      <w:r w:rsidRPr="00183873">
        <w:rPr>
          <w:rStyle w:val="Emphasis"/>
          <w:highlight w:val="green"/>
        </w:rPr>
        <w:t>the act of analysis itself is public in the sense that it publicizes what the analysand would prefer to have remain private</w:t>
      </w:r>
      <w:r w:rsidRPr="00183873">
        <w:rPr>
          <w:rStyle w:val="StyleUnderline"/>
        </w:rPr>
        <w:t xml:space="preserve">. In the act of analysis, the analysand confronts a public and articulates its desire through this confrontation. </w:t>
      </w:r>
      <w:r w:rsidRPr="00183873">
        <w:rPr>
          <w:rStyle w:val="StyleUnderline"/>
          <w:highlight w:val="green"/>
        </w:rPr>
        <w:t>The analyst stands in for the desire of the public, and the subject discovers its desire through the encounter with this desire of the Other</w:t>
      </w:r>
      <w:r w:rsidRPr="00183873">
        <w:rPr>
          <w:sz w:val="16"/>
        </w:rPr>
        <w:t xml:space="preserve">.17 </w:t>
      </w:r>
      <w:r w:rsidRPr="00183873">
        <w:rPr>
          <w:rStyle w:val="StyleUnderline"/>
        </w:rPr>
        <w:t>By assisting the subject in discovering and naming its own desire, psychoanalysis hopes to lead the subject from desire to driv</w:t>
      </w:r>
      <w:r w:rsidRPr="00183873">
        <w:rPr>
          <w:sz w:val="16"/>
        </w:rPr>
        <w:t xml:space="preserve">e. As theorist </w:t>
      </w:r>
      <w:proofErr w:type="spellStart"/>
      <w:r w:rsidRPr="00183873">
        <w:rPr>
          <w:sz w:val="16"/>
        </w:rPr>
        <w:t>Alenka</w:t>
      </w:r>
      <w:proofErr w:type="spellEnd"/>
      <w:r w:rsidRPr="00183873">
        <w:rPr>
          <w:sz w:val="16"/>
        </w:rPr>
        <w:t xml:space="preserve"> </w:t>
      </w:r>
      <w:proofErr w:type="spellStart"/>
      <w:r w:rsidRPr="00183873">
        <w:rPr>
          <w:sz w:val="16"/>
        </w:rPr>
        <w:t>Zupancic</w:t>
      </w:r>
      <w:proofErr w:type="spellEnd"/>
      <w:r w:rsidRPr="00183873">
        <w:rPr>
          <w:sz w:val="16"/>
        </w:rPr>
        <w:t xml:space="preserve"> sees it, </w:t>
      </w:r>
      <w:r w:rsidRPr="00183873">
        <w:rPr>
          <w:rStyle w:val="StyleUnderline"/>
        </w:rPr>
        <w:t>analysis leads the subject from desire to drive by leading the subject further down the path of its desire.</w:t>
      </w:r>
      <w:r w:rsidRPr="00183873">
        <w:rPr>
          <w:sz w:val="16"/>
        </w:rPr>
        <w:t xml:space="preserve"> She notes, "</w:t>
      </w:r>
      <w:r w:rsidRPr="00183873">
        <w:rPr>
          <w:rStyle w:val="StyleUnderline"/>
        </w:rPr>
        <w:t>In order to arrive at the drive, one must pass through desire and insist on it until the very end</w:t>
      </w:r>
      <w:r w:rsidRPr="00183873">
        <w:rPr>
          <w:sz w:val="16"/>
        </w:rPr>
        <w:t>."18 Subjects come to psychoanalysis without knowing the truth of their desire, and they leave—hopefully—with a commitment of fidelity to their desire that places them in the drive, which involves a different sort of relation to the object.</w:t>
      </w:r>
    </w:p>
    <w:p w14:paraId="2F8DB87B" w14:textId="77777777" w:rsidR="0038088D" w:rsidRPr="00646B35" w:rsidRDefault="0038088D" w:rsidP="00424AC9">
      <w:pPr>
        <w:rPr>
          <w:sz w:val="16"/>
        </w:rPr>
      </w:pPr>
    </w:p>
    <w:sectPr w:rsidR="0038088D" w:rsidRPr="00646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F5641A"/>
    <w:rsid w:val="000139A3"/>
    <w:rsid w:val="00100833"/>
    <w:rsid w:val="00104529"/>
    <w:rsid w:val="00105942"/>
    <w:rsid w:val="00107396"/>
    <w:rsid w:val="00144A4C"/>
    <w:rsid w:val="00176AB0"/>
    <w:rsid w:val="00177B7D"/>
    <w:rsid w:val="0018322D"/>
    <w:rsid w:val="001B5776"/>
    <w:rsid w:val="001E527A"/>
    <w:rsid w:val="001F78CE"/>
    <w:rsid w:val="00223A1C"/>
    <w:rsid w:val="00251FC7"/>
    <w:rsid w:val="002855A7"/>
    <w:rsid w:val="002B146A"/>
    <w:rsid w:val="002B5E17"/>
    <w:rsid w:val="00315690"/>
    <w:rsid w:val="00316B75"/>
    <w:rsid w:val="00325646"/>
    <w:rsid w:val="003460F2"/>
    <w:rsid w:val="0038088D"/>
    <w:rsid w:val="0038158C"/>
    <w:rsid w:val="003902BA"/>
    <w:rsid w:val="00394241"/>
    <w:rsid w:val="003A09E2"/>
    <w:rsid w:val="00407037"/>
    <w:rsid w:val="00424AC9"/>
    <w:rsid w:val="004605D6"/>
    <w:rsid w:val="00461857"/>
    <w:rsid w:val="004C60E8"/>
    <w:rsid w:val="004E3579"/>
    <w:rsid w:val="004E728B"/>
    <w:rsid w:val="004F39E0"/>
    <w:rsid w:val="00534692"/>
    <w:rsid w:val="00537BD5"/>
    <w:rsid w:val="005573F6"/>
    <w:rsid w:val="0057268A"/>
    <w:rsid w:val="005D2912"/>
    <w:rsid w:val="006065BD"/>
    <w:rsid w:val="00645FA9"/>
    <w:rsid w:val="00647866"/>
    <w:rsid w:val="00665003"/>
    <w:rsid w:val="006A2AD0"/>
    <w:rsid w:val="006C2375"/>
    <w:rsid w:val="006D4ECC"/>
    <w:rsid w:val="00722258"/>
    <w:rsid w:val="007243E5"/>
    <w:rsid w:val="00726026"/>
    <w:rsid w:val="00766EA0"/>
    <w:rsid w:val="007A2226"/>
    <w:rsid w:val="007F55C6"/>
    <w:rsid w:val="007F5B66"/>
    <w:rsid w:val="00823A1C"/>
    <w:rsid w:val="00845B9D"/>
    <w:rsid w:val="00860984"/>
    <w:rsid w:val="008B3ECB"/>
    <w:rsid w:val="008B4E85"/>
    <w:rsid w:val="008C1B2E"/>
    <w:rsid w:val="0091627E"/>
    <w:rsid w:val="0097032B"/>
    <w:rsid w:val="00992C4D"/>
    <w:rsid w:val="009C30D0"/>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067A4"/>
    <w:rsid w:val="00C13773"/>
    <w:rsid w:val="00C17CC8"/>
    <w:rsid w:val="00C17EF2"/>
    <w:rsid w:val="00C83417"/>
    <w:rsid w:val="00C932DD"/>
    <w:rsid w:val="00C9604F"/>
    <w:rsid w:val="00CA19AA"/>
    <w:rsid w:val="00CC5298"/>
    <w:rsid w:val="00CD736E"/>
    <w:rsid w:val="00CD798D"/>
    <w:rsid w:val="00CE161E"/>
    <w:rsid w:val="00CF59A8"/>
    <w:rsid w:val="00D17DF9"/>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5641A"/>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8E9D"/>
  <w15:chartTrackingRefBased/>
  <w15:docId w15:val="{7C7B083D-B4B1-477D-813A-9F39350D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8088D"/>
    <w:rPr>
      <w:rFonts w:ascii="Calibri" w:hAnsi="Calibri" w:cs="Calibri"/>
    </w:rPr>
  </w:style>
  <w:style w:type="paragraph" w:styleId="Heading1">
    <w:name w:val="heading 1"/>
    <w:aliases w:val="Pocket"/>
    <w:basedOn w:val="Normal"/>
    <w:next w:val="Normal"/>
    <w:link w:val="Heading1Char"/>
    <w:qFormat/>
    <w:rsid w:val="0038088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8088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Foldover,Heading 2 Char Char Char Char,foldover,no"/>
    <w:basedOn w:val="Normal"/>
    <w:next w:val="Normal"/>
    <w:link w:val="Heading3Char"/>
    <w:uiPriority w:val="2"/>
    <w:unhideWhenUsed/>
    <w:qFormat/>
    <w:rsid w:val="0038088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No Spacing4,No Spacing11111,No Spacing5,No Spacing21,tags,No Spacing1111, Ch,ta,No Spacing111111,Heading 2 Char2 Char,TAG,Card,Tags,Dont use"/>
    <w:basedOn w:val="Normal"/>
    <w:next w:val="Normal"/>
    <w:link w:val="Heading4Char"/>
    <w:uiPriority w:val="3"/>
    <w:unhideWhenUsed/>
    <w:qFormat/>
    <w:rsid w:val="0038088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8088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088D"/>
  </w:style>
  <w:style w:type="character" w:customStyle="1" w:styleId="Heading1Char">
    <w:name w:val="Heading 1 Char"/>
    <w:aliases w:val="Pocket Char"/>
    <w:basedOn w:val="DefaultParagraphFont"/>
    <w:link w:val="Heading1"/>
    <w:rsid w:val="0038088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8088D"/>
    <w:rPr>
      <w:rFonts w:ascii="Calibri" w:eastAsiaTheme="majorEastAsia" w:hAnsi="Calibri" w:cstheme="majorBidi"/>
      <w:b/>
      <w:sz w:val="44"/>
      <w:szCs w:val="26"/>
      <w:u w:val="double"/>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Heading 3 Char3 Char,Tag Char Char Char,no Char"/>
    <w:basedOn w:val="DefaultParagraphFont"/>
    <w:link w:val="Heading3"/>
    <w:uiPriority w:val="2"/>
    <w:rsid w:val="0038088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No Spacing4 Char,No Spacing11111 Char,No Spacing5 Char,No Spacing21 Char,ta Char"/>
    <w:basedOn w:val="DefaultParagraphFont"/>
    <w:link w:val="Heading4"/>
    <w:uiPriority w:val="3"/>
    <w:rsid w:val="0038088D"/>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Bold Underline,Emphasis!!,small,Qualifications,Shrunk,bold underline,normal card text,qualifications in card,qualifications,Text 8,B,Box"/>
    <w:basedOn w:val="DefaultParagraphFont"/>
    <w:link w:val="textbold"/>
    <w:uiPriority w:val="7"/>
    <w:qFormat/>
    <w:rsid w:val="0038088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38088D"/>
    <w:rPr>
      <w:b/>
      <w:bCs/>
      <w:sz w:val="26"/>
      <w:u w:val="none"/>
    </w:rPr>
  </w:style>
  <w:style w:type="character" w:customStyle="1" w:styleId="StyleUnderline">
    <w:name w:val="Style Underline"/>
    <w:aliases w:val="Intense Emphasis,Underline,Style Bold Underline,Intense Emphasis1,apple-style-span + 6 pt,Kern at 16 pt,Bold,Intense Emphasis11,Intense Emphasis2,HHeading 3 + 12 pt,Style,Underline Char,Cards + Font: 12 pt Char,Intense Emphasis111,c,ci"/>
    <w:basedOn w:val="DefaultParagraphFont"/>
    <w:uiPriority w:val="6"/>
    <w:qFormat/>
    <w:rsid w:val="0038088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38088D"/>
    <w:rPr>
      <w:color w:val="auto"/>
      <w:u w:val="none"/>
    </w:rPr>
  </w:style>
  <w:style w:type="character" w:styleId="FollowedHyperlink">
    <w:name w:val="FollowedHyperlink"/>
    <w:basedOn w:val="DefaultParagraphFont"/>
    <w:uiPriority w:val="99"/>
    <w:semiHidden/>
    <w:unhideWhenUsed/>
    <w:rsid w:val="0038088D"/>
    <w:rPr>
      <w:color w:val="auto"/>
      <w:u w:val="none"/>
    </w:rPr>
  </w:style>
  <w:style w:type="paragraph" w:customStyle="1" w:styleId="textbold">
    <w:name w:val="text bold"/>
    <w:basedOn w:val="Normal"/>
    <w:link w:val="Emphasis"/>
    <w:uiPriority w:val="7"/>
    <w:qFormat/>
    <w:rsid w:val="00F5641A"/>
    <w:pPr>
      <w:ind w:left="720"/>
      <w:jc w:val="both"/>
    </w:pPr>
    <w:rPr>
      <w:b/>
      <w:iCs/>
      <w:u w:val="single"/>
    </w:rPr>
  </w:style>
  <w:style w:type="paragraph" w:customStyle="1" w:styleId="Emphasis1">
    <w:name w:val="Emphasis1"/>
    <w:basedOn w:val="Normal"/>
    <w:autoRedefine/>
    <w:uiPriority w:val="7"/>
    <w:qFormat/>
    <w:rsid w:val="00F5641A"/>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TitleChar">
    <w:name w:val="Title Char"/>
    <w:aliases w:val="Cites and Cards Char,UNDERLINE Char,Bold Underlined Char,title Char,Read This Char,Block Heading Char,Non Read Text Char"/>
    <w:basedOn w:val="DefaultParagraphFont"/>
    <w:link w:val="Title"/>
    <w:uiPriority w:val="6"/>
    <w:qFormat/>
    <w:locked/>
    <w:rsid w:val="00F5641A"/>
    <w:rPr>
      <w:u w:val="single"/>
    </w:rPr>
  </w:style>
  <w:style w:type="paragraph" w:styleId="Title">
    <w:name w:val="Title"/>
    <w:aliases w:val="Cites and Cards,UNDERLINE,Bold Underlined,title,Read This,Block Heading,Non Read Text"/>
    <w:basedOn w:val="Normal"/>
    <w:next w:val="Normal"/>
    <w:link w:val="TitleChar"/>
    <w:uiPriority w:val="6"/>
    <w:unhideWhenUsed/>
    <w:qFormat/>
    <w:rsid w:val="00F5641A"/>
    <w:pPr>
      <w:spacing w:after="0" w:line="240" w:lineRule="auto"/>
      <w:contextualSpacing/>
    </w:pPr>
    <w:rPr>
      <w:rFonts w:asciiTheme="minorHAnsi" w:hAnsiTheme="minorHAnsi" w:cstheme="minorBidi"/>
      <w:u w:val="single"/>
    </w:rPr>
  </w:style>
  <w:style w:type="character" w:customStyle="1" w:styleId="TitleChar1">
    <w:name w:val="Title Char1"/>
    <w:basedOn w:val="DefaultParagraphFont"/>
    <w:uiPriority w:val="99"/>
    <w:semiHidden/>
    <w:rsid w:val="00F5641A"/>
    <w:rPr>
      <w:rFonts w:asciiTheme="majorHAnsi" w:eastAsiaTheme="majorEastAsia" w:hAnsiTheme="majorHAnsi" w:cstheme="majorBidi"/>
      <w:spacing w:val="-10"/>
      <w:kern w:val="28"/>
      <w:sz w:val="56"/>
      <w:szCs w:val="56"/>
    </w:rPr>
  </w:style>
  <w:style w:type="paragraph" w:customStyle="1" w:styleId="Emphasize">
    <w:name w:val="Emphasize"/>
    <w:basedOn w:val="Normal"/>
    <w:uiPriority w:val="7"/>
    <w:qFormat/>
    <w:rsid w:val="00424AC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No Spacing11,No Spacing3,No Spacing111,Debate Text,No Spacing31"/>
    <w:basedOn w:val="Heading1"/>
    <w:link w:val="Hyperlink"/>
    <w:autoRedefine/>
    <w:uiPriority w:val="99"/>
    <w:qFormat/>
    <w:rsid w:val="00461857"/>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ic.uqam.ca/en/communications/a-violent-ethics-mediation-and-the-death-drive" TargetMode="External"/><Relationship Id="rId3" Type="http://schemas.openxmlformats.org/officeDocument/2006/relationships/styles" Target="styles.xml"/><Relationship Id="rId7" Type="http://schemas.openxmlformats.org/officeDocument/2006/relationships/hyperlink" Target="http://d-scholarship.pitt.edu/30348/1/T.%20Hahn%20Dissertation%20-%20ETD%20submissio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use.louisiana.gov/house-glossary.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ublicseminar.org/2017/05/the-resuscitation-of-tru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15977</Words>
  <Characters>91072</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McCarthy</dc:creator>
  <cp:keywords>5.1.1</cp:keywords>
  <dc:description/>
  <cp:lastModifiedBy>Jared Spiers</cp:lastModifiedBy>
  <cp:revision>2</cp:revision>
  <dcterms:created xsi:type="dcterms:W3CDTF">2021-11-23T03:07:00Z</dcterms:created>
  <dcterms:modified xsi:type="dcterms:W3CDTF">2021-11-23T03:07:00Z</dcterms:modified>
</cp:coreProperties>
</file>