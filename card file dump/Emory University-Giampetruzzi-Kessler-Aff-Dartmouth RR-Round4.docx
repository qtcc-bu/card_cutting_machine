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1418" w14:textId="33B58113" w:rsidR="009253C8" w:rsidRDefault="009253C8" w:rsidP="009253C8">
      <w:pPr>
        <w:pStyle w:val="Heading1"/>
        <w:rPr>
          <w:rFonts w:asciiTheme="majorHAnsi" w:hAnsiTheme="majorHAnsi" w:cstheme="majorHAnsi"/>
        </w:rPr>
      </w:pPr>
      <w:r>
        <w:rPr>
          <w:rFonts w:asciiTheme="majorHAnsi" w:hAnsiTheme="majorHAnsi" w:cstheme="majorHAnsi"/>
        </w:rPr>
        <w:t>1AC</w:t>
      </w:r>
    </w:p>
    <w:p w14:paraId="1DA93675" w14:textId="77777777" w:rsidR="009253C8" w:rsidRPr="007E4BC7" w:rsidRDefault="009253C8" w:rsidP="009253C8">
      <w:pPr>
        <w:pStyle w:val="Heading2"/>
        <w:rPr>
          <w:rFonts w:asciiTheme="majorHAnsi" w:hAnsiTheme="majorHAnsi" w:cstheme="majorHAnsi"/>
        </w:rPr>
      </w:pPr>
      <w:r w:rsidRPr="007E4BC7">
        <w:rPr>
          <w:rFonts w:asciiTheme="majorHAnsi" w:hAnsiTheme="majorHAnsi" w:cstheme="majorHAnsi"/>
        </w:rPr>
        <w:lastRenderedPageBreak/>
        <w:t>1AC</w:t>
      </w:r>
    </w:p>
    <w:p w14:paraId="7F9AD8ED" w14:textId="77777777" w:rsidR="009253C8" w:rsidRPr="007E4BC7" w:rsidRDefault="009253C8" w:rsidP="009253C8">
      <w:pPr>
        <w:pStyle w:val="Heading3"/>
        <w:rPr>
          <w:rFonts w:asciiTheme="majorHAnsi" w:hAnsiTheme="majorHAnsi" w:cstheme="majorHAnsi"/>
        </w:rPr>
      </w:pPr>
      <w:r w:rsidRPr="007E4BC7">
        <w:rPr>
          <w:rFonts w:asciiTheme="majorHAnsi" w:hAnsiTheme="majorHAnsi" w:cstheme="majorHAnsi"/>
        </w:rPr>
        <w:lastRenderedPageBreak/>
        <w:t>Religious Freedom---1AC</w:t>
      </w:r>
    </w:p>
    <w:p w14:paraId="728105AA"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Contention one is </w:t>
      </w:r>
      <w:r w:rsidRPr="007E4BC7">
        <w:rPr>
          <w:rFonts w:asciiTheme="majorHAnsi" w:hAnsiTheme="majorHAnsi" w:cstheme="majorHAnsi"/>
          <w:u w:val="single"/>
        </w:rPr>
        <w:t>Religious Freedom</w:t>
      </w:r>
      <w:r w:rsidRPr="007E4BC7">
        <w:rPr>
          <w:rFonts w:asciiTheme="majorHAnsi" w:hAnsiTheme="majorHAnsi" w:cstheme="majorHAnsi"/>
        </w:rPr>
        <w:t>.</w:t>
      </w:r>
    </w:p>
    <w:p w14:paraId="5AC3377A" w14:textId="77777777" w:rsidR="009253C8" w:rsidRPr="007E4BC7" w:rsidRDefault="009253C8" w:rsidP="009253C8">
      <w:pPr>
        <w:rPr>
          <w:rFonts w:asciiTheme="majorHAnsi" w:hAnsiTheme="majorHAnsi" w:cstheme="majorHAnsi"/>
        </w:rPr>
      </w:pPr>
    </w:p>
    <w:p w14:paraId="0E3432BE"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The plan is key to </w:t>
      </w:r>
      <w:r w:rsidRPr="007E4BC7">
        <w:rPr>
          <w:rFonts w:asciiTheme="majorHAnsi" w:hAnsiTheme="majorHAnsi" w:cstheme="majorHAnsi"/>
          <w:u w:val="single"/>
        </w:rPr>
        <w:t>religious freedom</w:t>
      </w:r>
      <w:r w:rsidRPr="007E4BC7">
        <w:rPr>
          <w:rFonts w:asciiTheme="majorHAnsi" w:hAnsiTheme="majorHAnsi" w:cstheme="majorHAnsi"/>
        </w:rPr>
        <w:t xml:space="preserve">---allows Sherman to cover </w:t>
      </w:r>
      <w:r w:rsidRPr="007E4BC7">
        <w:rPr>
          <w:rFonts w:asciiTheme="majorHAnsi" w:hAnsiTheme="majorHAnsi" w:cstheme="majorHAnsi"/>
          <w:u w:val="single"/>
        </w:rPr>
        <w:t>market-based discrimination</w:t>
      </w:r>
      <w:r w:rsidRPr="007E4BC7">
        <w:rPr>
          <w:rFonts w:asciiTheme="majorHAnsi" w:hAnsiTheme="majorHAnsi" w:cstheme="majorHAnsi"/>
        </w:rPr>
        <w:t xml:space="preserve">. </w:t>
      </w:r>
    </w:p>
    <w:p w14:paraId="038B5A53"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Barak D. </w:t>
      </w:r>
      <w:r w:rsidRPr="007E4BC7">
        <w:rPr>
          <w:rStyle w:val="Style13ptBold"/>
          <w:rFonts w:asciiTheme="majorHAnsi" w:hAnsiTheme="majorHAnsi" w:cstheme="majorHAnsi"/>
        </w:rPr>
        <w:t>Richman 13</w:t>
      </w:r>
      <w:r w:rsidRPr="007E4BC7">
        <w:rPr>
          <w:rFonts w:asciiTheme="majorHAnsi" w:hAnsiTheme="majorHAnsi" w:cstheme="majorHAnsi"/>
        </w:rPr>
        <w:t>. Professor of Law and Business Administration, Duke University. “Saving the First Amendment from Itself: Relief from the Sherman Act Against the Rabbinic Cartels.” Pepperdine Law Review. Vol. 39: 1347, 2013. https://scholarship.law.duke.edu/cgi/viewcontent.cgi?article=3009&amp;context=faculty_scholarship</w:t>
      </w:r>
    </w:p>
    <w:p w14:paraId="1414D794"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Despite Goldfarb’s</w:t>
      </w:r>
      <w:r w:rsidRPr="007E4BC7">
        <w:rPr>
          <w:rFonts w:asciiTheme="majorHAnsi" w:hAnsiTheme="majorHAnsi" w:cstheme="majorHAnsi"/>
          <w:sz w:val="16"/>
        </w:rPr>
        <w:t xml:space="preserve"> grave </w:t>
      </w:r>
      <w:r w:rsidRPr="007E4BC7">
        <w:rPr>
          <w:rStyle w:val="StyleUnderline"/>
          <w:rFonts w:asciiTheme="majorHAnsi" w:hAnsiTheme="majorHAnsi" w:cstheme="majorHAnsi"/>
        </w:rPr>
        <w:t>warning against permitting professionals to engage in</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anticompetitive collusion</w:t>
      </w:r>
      <w:r w:rsidRPr="007E4BC7">
        <w:rPr>
          <w:rFonts w:asciiTheme="majorHAnsi" w:hAnsiTheme="majorHAnsi" w:cstheme="majorHAnsi"/>
          <w:sz w:val="16"/>
        </w:rPr>
        <w:t xml:space="preserve">, </w:t>
      </w:r>
      <w:r w:rsidRPr="007E4BC7">
        <w:rPr>
          <w:rStyle w:val="StyleUnderline"/>
          <w:rFonts w:asciiTheme="majorHAnsi" w:hAnsiTheme="majorHAnsi" w:cstheme="majorHAnsi"/>
        </w:rPr>
        <w:t>there remain professionals who</w:t>
      </w:r>
      <w:r w:rsidRPr="007E4BC7">
        <w:rPr>
          <w:rFonts w:asciiTheme="majorHAnsi" w:hAnsiTheme="majorHAnsi" w:cstheme="majorHAnsi"/>
          <w:sz w:val="16"/>
        </w:rPr>
        <w:t>—</w:t>
      </w:r>
      <w:r w:rsidRPr="007E4BC7">
        <w:rPr>
          <w:rStyle w:val="Emphasis"/>
          <w:rFonts w:asciiTheme="majorHAnsi" w:hAnsiTheme="majorHAnsi" w:cstheme="majorHAnsi"/>
          <w:highlight w:val="cyan"/>
        </w:rPr>
        <w:t>in violation of</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Act—painstakingly </w:t>
      </w:r>
      <w:r w:rsidRPr="007E4BC7">
        <w:rPr>
          <w:rStyle w:val="StyleUnderline"/>
          <w:rFonts w:asciiTheme="majorHAnsi" w:hAnsiTheme="majorHAnsi" w:cstheme="majorHAnsi"/>
        </w:rPr>
        <w:t>construct industry rules to secure</w:t>
      </w:r>
      <w:r w:rsidRPr="007E4BC7">
        <w:rPr>
          <w:rFonts w:asciiTheme="majorHAnsi" w:hAnsiTheme="majorHAnsi" w:cstheme="majorHAnsi"/>
          <w:sz w:val="16"/>
        </w:rPr>
        <w:t xml:space="preserve"> for themselves a captive market that is subject to their exploitation and </w:t>
      </w:r>
      <w:r w:rsidRPr="007E4BC7">
        <w:rPr>
          <w:rStyle w:val="StyleUnderline"/>
          <w:rFonts w:asciiTheme="majorHAnsi" w:hAnsiTheme="majorHAnsi" w:cstheme="majorHAnsi"/>
        </w:rPr>
        <w:t>control</w:t>
      </w:r>
      <w:r w:rsidRPr="007E4BC7">
        <w:rPr>
          <w:rFonts w:asciiTheme="majorHAnsi" w:hAnsiTheme="majorHAnsi" w:cstheme="majorHAnsi"/>
          <w:sz w:val="16"/>
        </w:rPr>
        <w:t xml:space="preserve">. And despite Goldfarb’s sweeping charge to enforce the Sherman Act widely, </w:t>
      </w:r>
      <w:r w:rsidRPr="007E4BC7">
        <w:rPr>
          <w:rStyle w:val="StyleUnderline"/>
          <w:rFonts w:asciiTheme="majorHAnsi" w:hAnsiTheme="majorHAnsi" w:cstheme="majorHAnsi"/>
        </w:rPr>
        <w:t xml:space="preserve">those </w:t>
      </w:r>
      <w:r w:rsidRPr="007E4BC7">
        <w:rPr>
          <w:rStyle w:val="StyleUnderline"/>
          <w:rFonts w:asciiTheme="majorHAnsi" w:hAnsiTheme="majorHAnsi" w:cstheme="majorHAnsi"/>
          <w:highlight w:val="cyan"/>
        </w:rPr>
        <w:t>professionals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continue to </w:t>
      </w:r>
      <w:r w:rsidRPr="007E4BC7">
        <w:rPr>
          <w:rStyle w:val="StyleUnderline"/>
          <w:rFonts w:asciiTheme="majorHAnsi" w:hAnsiTheme="majorHAnsi" w:cstheme="majorHAnsi"/>
          <w:highlight w:val="cyan"/>
        </w:rPr>
        <w:t xml:space="preserve">claim to be </w:t>
      </w:r>
      <w:r w:rsidRPr="007E4BC7">
        <w:rPr>
          <w:rStyle w:val="Emphasis"/>
          <w:rFonts w:asciiTheme="majorHAnsi" w:hAnsiTheme="majorHAnsi" w:cstheme="majorHAnsi"/>
          <w:highlight w:val="cyan"/>
        </w:rPr>
        <w:t xml:space="preserve">exempted </w:t>
      </w:r>
      <w:r w:rsidRPr="007E4BC7">
        <w:rPr>
          <w:rStyle w:val="Emphasis"/>
          <w:rFonts w:asciiTheme="majorHAnsi" w:hAnsiTheme="majorHAnsi" w:cstheme="majorHAnsi"/>
        </w:rPr>
        <w:t>from antitrust scrutiny</w:t>
      </w:r>
      <w:r w:rsidRPr="007E4BC7">
        <w:rPr>
          <w:rFonts w:asciiTheme="majorHAnsi" w:hAnsiTheme="majorHAnsi" w:cstheme="majorHAnsi"/>
          <w:sz w:val="16"/>
        </w:rPr>
        <w:t xml:space="preserve">. But instead of invoking a so-called “learned professionals exemption” to the Sherman Act, </w:t>
      </w:r>
      <w:r w:rsidRPr="007E4BC7">
        <w:rPr>
          <w:rStyle w:val="StyleUnderline"/>
          <w:rFonts w:asciiTheme="majorHAnsi" w:hAnsiTheme="majorHAnsi" w:cstheme="majorHAnsi"/>
        </w:rPr>
        <w:t>they</w:t>
      </w:r>
      <w:r w:rsidRPr="007E4BC7">
        <w:rPr>
          <w:rFonts w:asciiTheme="majorHAnsi" w:hAnsiTheme="majorHAnsi" w:cstheme="majorHAnsi"/>
          <w:sz w:val="16"/>
        </w:rPr>
        <w:t xml:space="preserve"> instead </w:t>
      </w:r>
      <w:r w:rsidRPr="007E4BC7">
        <w:rPr>
          <w:rStyle w:val="StyleUnderline"/>
          <w:rFonts w:asciiTheme="majorHAnsi" w:hAnsiTheme="majorHAnsi" w:cstheme="majorHAnsi"/>
        </w:rPr>
        <w:t xml:space="preserve">hide </w:t>
      </w:r>
      <w:r w:rsidRPr="007E4BC7">
        <w:rPr>
          <w:rStyle w:val="StyleUnderline"/>
          <w:rFonts w:asciiTheme="majorHAnsi" w:hAnsiTheme="majorHAnsi" w:cstheme="majorHAnsi"/>
          <w:highlight w:val="cyan"/>
        </w:rPr>
        <w:t xml:space="preserve">behind the </w:t>
      </w:r>
      <w:r w:rsidRPr="007E4BC7">
        <w:rPr>
          <w:rStyle w:val="Emphasis"/>
          <w:rFonts w:asciiTheme="majorHAnsi" w:hAnsiTheme="majorHAnsi" w:cstheme="majorHAnsi"/>
        </w:rPr>
        <w:t xml:space="preserve">First Amendment’s </w:t>
      </w:r>
      <w:r w:rsidRPr="007E4BC7">
        <w:rPr>
          <w:rStyle w:val="Emphasis"/>
          <w:rFonts w:asciiTheme="majorHAnsi" w:hAnsiTheme="majorHAnsi" w:cstheme="majorHAnsi"/>
          <w:highlight w:val="cyan"/>
        </w:rPr>
        <w:t>Religion Clauses</w:t>
      </w:r>
      <w:r w:rsidRPr="007E4BC7">
        <w:rPr>
          <w:rFonts w:asciiTheme="majorHAnsi" w:hAnsiTheme="majorHAnsi" w:cstheme="majorHAnsi"/>
          <w:sz w:val="16"/>
        </w:rPr>
        <w:t xml:space="preserve">. Worse, </w:t>
      </w:r>
      <w:r w:rsidRPr="007E4BC7">
        <w:rPr>
          <w:rStyle w:val="StyleUnderline"/>
          <w:rFonts w:asciiTheme="majorHAnsi" w:hAnsiTheme="majorHAnsi" w:cstheme="majorHAnsi"/>
        </w:rPr>
        <w:t xml:space="preserve">these </w:t>
      </w:r>
      <w:r w:rsidRPr="007E4BC7">
        <w:rPr>
          <w:rStyle w:val="StyleUnderline"/>
          <w:rFonts w:asciiTheme="majorHAnsi" w:hAnsiTheme="majorHAnsi" w:cstheme="majorHAnsi"/>
          <w:highlight w:val="cyan"/>
        </w:rPr>
        <w:t xml:space="preserve">professionals </w:t>
      </w:r>
      <w:r w:rsidRPr="007E4BC7">
        <w:rPr>
          <w:rStyle w:val="StyleUnderline"/>
          <w:rFonts w:asciiTheme="majorHAnsi" w:hAnsiTheme="majorHAnsi" w:cstheme="majorHAnsi"/>
        </w:rPr>
        <w:t xml:space="preserve">employ the First Amendment as a license to </w:t>
      </w:r>
      <w:r w:rsidRPr="007E4BC7">
        <w:rPr>
          <w:rStyle w:val="Emphasis"/>
          <w:rFonts w:asciiTheme="majorHAnsi" w:hAnsiTheme="majorHAnsi" w:cstheme="majorHAnsi"/>
          <w:highlight w:val="cyan"/>
        </w:rPr>
        <w:t>suppress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very </w:t>
      </w:r>
      <w:r w:rsidRPr="007E4BC7">
        <w:rPr>
          <w:rStyle w:val="Emphasis"/>
          <w:rFonts w:asciiTheme="majorHAnsi" w:hAnsiTheme="majorHAnsi" w:cstheme="majorHAnsi"/>
          <w:highlight w:val="cyan"/>
        </w:rPr>
        <w:t>religious expression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Religion Clauses are designed to protect. </w:t>
      </w:r>
    </w:p>
    <w:p w14:paraId="7E9F0FCB" w14:textId="77777777" w:rsidR="009253C8" w:rsidRPr="007E4BC7" w:rsidRDefault="009253C8" w:rsidP="009253C8">
      <w:pPr>
        <w:rPr>
          <w:rStyle w:val="StyleUnderline"/>
          <w:rFonts w:asciiTheme="majorHAnsi" w:hAnsiTheme="majorHAnsi" w:cstheme="majorHAnsi"/>
        </w:rPr>
      </w:pPr>
      <w:r w:rsidRPr="007E4BC7">
        <w:rPr>
          <w:rStyle w:val="StyleUnderline"/>
          <w:rFonts w:asciiTheme="majorHAnsi" w:hAnsiTheme="majorHAnsi" w:cstheme="majorHAnsi"/>
        </w:rPr>
        <w:t xml:space="preserve">The professionals at issue are </w:t>
      </w:r>
      <w:r w:rsidRPr="007E4BC7">
        <w:rPr>
          <w:rStyle w:val="Emphasis"/>
          <w:rFonts w:asciiTheme="majorHAnsi" w:hAnsiTheme="majorHAnsi" w:cstheme="majorHAnsi"/>
        </w:rPr>
        <w:t xml:space="preserve">America’s </w:t>
      </w:r>
      <w:r w:rsidRPr="007E4BC7">
        <w:rPr>
          <w:rStyle w:val="Emphasis"/>
          <w:rFonts w:asciiTheme="majorHAnsi" w:hAnsiTheme="majorHAnsi" w:cstheme="majorHAnsi"/>
          <w:highlight w:val="cyan"/>
        </w:rPr>
        <w:t>rabbis</w:t>
      </w:r>
      <w:r w:rsidRPr="007E4BC7">
        <w:rPr>
          <w:rFonts w:asciiTheme="majorHAnsi" w:hAnsiTheme="majorHAnsi" w:cstheme="majorHAnsi"/>
          <w:sz w:val="16"/>
        </w:rPr>
        <w:t xml:space="preserve">, </w:t>
      </w:r>
      <w:r w:rsidRPr="007E4BC7">
        <w:rPr>
          <w:rStyle w:val="StyleUnderline"/>
          <w:rFonts w:asciiTheme="majorHAnsi" w:hAnsiTheme="majorHAnsi" w:cstheme="majorHAnsi"/>
        </w:rPr>
        <w:t>who</w:t>
      </w:r>
      <w:r w:rsidRPr="007E4BC7">
        <w:rPr>
          <w:rFonts w:asciiTheme="majorHAnsi" w:hAnsiTheme="majorHAnsi" w:cstheme="majorHAnsi"/>
          <w:sz w:val="16"/>
        </w:rPr>
        <w:t xml:space="preserve"> currently </w:t>
      </w:r>
      <w:r w:rsidRPr="007E4BC7">
        <w:rPr>
          <w:rStyle w:val="StyleUnderline"/>
          <w:rFonts w:asciiTheme="majorHAnsi" w:hAnsiTheme="majorHAnsi" w:cstheme="majorHAnsi"/>
          <w:highlight w:val="cyan"/>
        </w:rPr>
        <w:t xml:space="preserve">organize </w:t>
      </w:r>
      <w:r w:rsidRPr="007E4BC7">
        <w:rPr>
          <w:rStyle w:val="Emphasis"/>
          <w:rFonts w:asciiTheme="majorHAnsi" w:hAnsiTheme="majorHAnsi" w:cstheme="majorHAnsi"/>
          <w:highlight w:val="cyan"/>
        </w:rPr>
        <w:t>cartels</w:t>
      </w:r>
      <w:r w:rsidRPr="007E4BC7">
        <w:rPr>
          <w:rStyle w:val="StyleUnderline"/>
          <w:rFonts w:asciiTheme="majorHAnsi" w:hAnsiTheme="majorHAnsi" w:cstheme="majorHAnsi"/>
          <w:highlight w:val="cyan"/>
        </w:rPr>
        <w:t xml:space="preserve"> that control</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their </w:t>
      </w:r>
      <w:r w:rsidRPr="007E4BC7">
        <w:rPr>
          <w:rStyle w:val="StyleUnderline"/>
          <w:rFonts w:asciiTheme="majorHAnsi" w:hAnsiTheme="majorHAnsi" w:cstheme="majorHAnsi"/>
          <w:highlight w:val="cyan"/>
        </w:rPr>
        <w:t>placement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across the nation. When </w:t>
      </w:r>
      <w:r w:rsidRPr="007E4BC7">
        <w:rPr>
          <w:rStyle w:val="StyleUnderline"/>
          <w:rFonts w:asciiTheme="majorHAnsi" w:hAnsiTheme="majorHAnsi" w:cstheme="majorHAnsi"/>
          <w:highlight w:val="cyan"/>
        </w:rPr>
        <w:t>a synagogue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needs to hire a pulpit rabbi, it </w:t>
      </w:r>
      <w:r w:rsidRPr="007E4BC7">
        <w:rPr>
          <w:rStyle w:val="StyleUnderline"/>
          <w:rFonts w:asciiTheme="majorHAnsi" w:hAnsiTheme="majorHAnsi" w:cstheme="majorHAnsi"/>
          <w:highlight w:val="cyan"/>
        </w:rPr>
        <w:t xml:space="preserve">is </w:t>
      </w:r>
      <w:r w:rsidRPr="007E4BC7">
        <w:rPr>
          <w:rStyle w:val="StyleUnderline"/>
          <w:rFonts w:asciiTheme="majorHAnsi" w:hAnsiTheme="majorHAnsi" w:cstheme="majorHAnsi"/>
        </w:rPr>
        <w:t xml:space="preserve">confronted with </w:t>
      </w:r>
      <w:r w:rsidRPr="007E4BC7">
        <w:rPr>
          <w:rStyle w:val="Emphasis"/>
          <w:rFonts w:asciiTheme="majorHAnsi" w:hAnsiTheme="majorHAnsi" w:cstheme="majorHAnsi"/>
          <w:highlight w:val="cyan"/>
        </w:rPr>
        <w:t>tightly controlled</w:t>
      </w:r>
      <w:r w:rsidRPr="007E4BC7">
        <w:rPr>
          <w:rFonts w:asciiTheme="majorHAnsi" w:hAnsiTheme="majorHAnsi" w:cstheme="majorHAnsi"/>
          <w:sz w:val="16"/>
        </w:rPr>
        <w:t xml:space="preserve"> professional </w:t>
      </w:r>
      <w:r w:rsidRPr="007E4BC7">
        <w:rPr>
          <w:rStyle w:val="Emphasis"/>
          <w:rFonts w:asciiTheme="majorHAnsi" w:hAnsiTheme="majorHAnsi" w:cstheme="majorHAnsi"/>
        </w:rPr>
        <w:t>organizations</w:t>
      </w:r>
      <w:r w:rsidRPr="007E4BC7">
        <w:rPr>
          <w:rFonts w:asciiTheme="majorHAnsi" w:hAnsiTheme="majorHAnsi" w:cstheme="majorHAnsi"/>
          <w:sz w:val="16"/>
        </w:rPr>
        <w:t xml:space="preserve"> with strict placement rules. Those </w:t>
      </w:r>
      <w:r w:rsidRPr="007E4BC7">
        <w:rPr>
          <w:rStyle w:val="StyleUnderline"/>
          <w:rFonts w:asciiTheme="majorHAnsi" w:hAnsiTheme="majorHAnsi" w:cstheme="majorHAnsi"/>
          <w:highlight w:val="cyan"/>
        </w:rPr>
        <w:t>rules require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both </w:t>
      </w:r>
      <w:r w:rsidRPr="007E4BC7">
        <w:rPr>
          <w:rStyle w:val="StyleUnderline"/>
          <w:rFonts w:asciiTheme="majorHAnsi" w:hAnsiTheme="majorHAnsi" w:cstheme="majorHAnsi"/>
          <w:highlight w:val="cyan"/>
        </w:rPr>
        <w:t>rabbis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seeking employment and congregations hoping to hire a pulpit rabbi to exclusively use </w:t>
      </w:r>
      <w:r w:rsidRPr="007E4BC7">
        <w:rPr>
          <w:rStyle w:val="StyleUnderline"/>
          <w:rFonts w:asciiTheme="majorHAnsi" w:hAnsiTheme="majorHAnsi" w:cstheme="majorHAnsi"/>
          <w:highlight w:val="cyan"/>
        </w:rPr>
        <w:t>designated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placement offices run </w:t>
      </w:r>
      <w:r w:rsidRPr="007E4BC7">
        <w:rPr>
          <w:rStyle w:val="StyleUnderline"/>
          <w:rFonts w:asciiTheme="majorHAnsi" w:hAnsiTheme="majorHAnsi" w:cstheme="majorHAnsi"/>
          <w:highlight w:val="cyan"/>
        </w:rPr>
        <w:t xml:space="preserve">by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rabbinical associations</w:t>
      </w:r>
      <w:r w:rsidRPr="007E4BC7">
        <w:rPr>
          <w:rFonts w:asciiTheme="majorHAnsi" w:hAnsiTheme="majorHAnsi" w:cstheme="majorHAnsi"/>
          <w:sz w:val="16"/>
        </w:rPr>
        <w:t xml:space="preserve">. </w:t>
      </w:r>
      <w:r w:rsidRPr="007E4BC7">
        <w:rPr>
          <w:rStyle w:val="StyleUnderline"/>
          <w:rFonts w:asciiTheme="majorHAnsi" w:hAnsiTheme="majorHAnsi" w:cstheme="majorHAnsi"/>
        </w:rPr>
        <w:t>These rules</w:t>
      </w:r>
      <w:r w:rsidRPr="007E4BC7">
        <w:rPr>
          <w:rFonts w:asciiTheme="majorHAnsi" w:hAnsiTheme="majorHAnsi" w:cstheme="majorHAnsi"/>
          <w:sz w:val="16"/>
        </w:rPr>
        <w:t>—which are enforced through punishments to both rabbis and congregations that act independently—</w:t>
      </w:r>
      <w:r w:rsidRPr="007E4BC7">
        <w:rPr>
          <w:rStyle w:val="Emphasis"/>
          <w:rFonts w:asciiTheme="majorHAnsi" w:hAnsiTheme="majorHAnsi" w:cstheme="majorHAnsi"/>
          <w:highlight w:val="cyan"/>
        </w:rPr>
        <w:t xml:space="preserve">prohibit rabbis and congregations from </w:t>
      </w:r>
      <w:r w:rsidRPr="007E4BC7">
        <w:rPr>
          <w:rStyle w:val="Emphasis"/>
          <w:rFonts w:asciiTheme="majorHAnsi" w:hAnsiTheme="majorHAnsi" w:cstheme="majorHAnsi"/>
        </w:rPr>
        <w:t>communicating</w:t>
      </w:r>
      <w:r w:rsidRPr="007E4BC7">
        <w:rPr>
          <w:rFonts w:asciiTheme="majorHAnsi" w:hAnsiTheme="majorHAnsi" w:cstheme="majorHAnsi"/>
          <w:sz w:val="16"/>
        </w:rPr>
        <w:t xml:space="preserve"> directly </w:t>
      </w:r>
      <w:r w:rsidRPr="007E4BC7">
        <w:rPr>
          <w:rStyle w:val="Emphasis"/>
          <w:rFonts w:asciiTheme="majorHAnsi" w:hAnsiTheme="majorHAnsi" w:cstheme="majorHAnsi"/>
        </w:rPr>
        <w:t xml:space="preserve">and </w:t>
      </w:r>
      <w:r w:rsidRPr="007E4BC7">
        <w:rPr>
          <w:rStyle w:val="Emphasis"/>
          <w:rFonts w:asciiTheme="majorHAnsi" w:hAnsiTheme="majorHAnsi" w:cstheme="majorHAnsi"/>
          <w:highlight w:val="cyan"/>
        </w:rPr>
        <w:t>seeking preferred matches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through multiple media. </w:t>
      </w:r>
      <w:r w:rsidRPr="007E4BC7">
        <w:rPr>
          <w:rStyle w:val="StyleUnderline"/>
          <w:rFonts w:asciiTheme="majorHAnsi" w:hAnsiTheme="majorHAnsi" w:cstheme="majorHAnsi"/>
        </w:rPr>
        <w:t>The rules</w:t>
      </w:r>
      <w:r w:rsidRPr="007E4BC7">
        <w:rPr>
          <w:rFonts w:asciiTheme="majorHAnsi" w:hAnsiTheme="majorHAnsi" w:cstheme="majorHAnsi"/>
          <w:sz w:val="16"/>
        </w:rPr>
        <w:t xml:space="preserve"> thus severely </w:t>
      </w:r>
      <w:r w:rsidRPr="007E4BC7">
        <w:rPr>
          <w:rStyle w:val="Emphasis"/>
          <w:rFonts w:asciiTheme="majorHAnsi" w:hAnsiTheme="majorHAnsi" w:cstheme="majorHAnsi"/>
        </w:rPr>
        <w:t>limit the supply of rabbis</w:t>
      </w:r>
      <w:r w:rsidRPr="007E4BC7">
        <w:rPr>
          <w:rFonts w:asciiTheme="majorHAnsi" w:hAnsiTheme="majorHAnsi" w:cstheme="majorHAnsi"/>
          <w:sz w:val="16"/>
        </w:rPr>
        <w:t xml:space="preserve"> available to hiring congregations </w:t>
      </w:r>
      <w:r w:rsidRPr="007E4BC7">
        <w:rPr>
          <w:rStyle w:val="StyleUnderline"/>
          <w:rFonts w:asciiTheme="majorHAnsi" w:hAnsiTheme="majorHAnsi" w:cstheme="majorHAnsi"/>
        </w:rPr>
        <w:t xml:space="preserve">and prevent both rabbis and congregations from enjoying the benefits of an </w:t>
      </w:r>
      <w:r w:rsidRPr="007E4BC7">
        <w:rPr>
          <w:rStyle w:val="Emphasis"/>
          <w:rFonts w:asciiTheme="majorHAnsi" w:hAnsiTheme="majorHAnsi" w:cstheme="majorHAnsi"/>
        </w:rPr>
        <w:t>open labor market</w:t>
      </w:r>
      <w:r w:rsidRPr="007E4BC7">
        <w:rPr>
          <w:rFonts w:asciiTheme="majorHAnsi" w:hAnsiTheme="majorHAnsi" w:cstheme="majorHAnsi"/>
          <w:sz w:val="16"/>
        </w:rPr>
        <w:t xml:space="preserve">. </w:t>
      </w:r>
      <w:r w:rsidRPr="007E4BC7">
        <w:rPr>
          <w:rStyle w:val="StyleUnderline"/>
          <w:rFonts w:asciiTheme="majorHAnsi" w:hAnsiTheme="majorHAnsi" w:cstheme="majorHAnsi"/>
        </w:rPr>
        <w:t>They</w:t>
      </w:r>
      <w:r w:rsidRPr="007E4BC7">
        <w:rPr>
          <w:rFonts w:asciiTheme="majorHAnsi" w:hAnsiTheme="majorHAnsi" w:cstheme="majorHAnsi"/>
          <w:sz w:val="16"/>
        </w:rPr>
        <w:t xml:space="preserve"> also meaningfully </w:t>
      </w:r>
      <w:r w:rsidRPr="007E4BC7">
        <w:rPr>
          <w:rStyle w:val="StyleUnderline"/>
          <w:rFonts w:asciiTheme="majorHAnsi" w:hAnsiTheme="majorHAnsi" w:cstheme="majorHAnsi"/>
        </w:rPr>
        <w:t xml:space="preserve">interfere with a </w:t>
      </w:r>
      <w:r w:rsidRPr="007E4BC7">
        <w:rPr>
          <w:rStyle w:val="Emphasis"/>
          <w:rFonts w:asciiTheme="majorHAnsi" w:hAnsiTheme="majorHAnsi" w:cstheme="majorHAnsi"/>
        </w:rPr>
        <w:t>congregation’s ability</w:t>
      </w:r>
      <w:r w:rsidRPr="007E4BC7">
        <w:rPr>
          <w:rStyle w:val="StyleUnderline"/>
          <w:rFonts w:asciiTheme="majorHAnsi" w:hAnsiTheme="majorHAnsi" w:cstheme="majorHAnsi"/>
        </w:rPr>
        <w:t xml:space="preserve"> to deliberate</w:t>
      </w:r>
      <w:r w:rsidRPr="007E4BC7">
        <w:rPr>
          <w:rFonts w:asciiTheme="majorHAnsi" w:hAnsiTheme="majorHAnsi" w:cstheme="majorHAnsi"/>
          <w:sz w:val="16"/>
        </w:rPr>
        <w:t xml:space="preserve"> fully over whom to interview, pursue, and select to be its religious leader of choice. In short, </w:t>
      </w:r>
      <w:r w:rsidRPr="007E4BC7">
        <w:rPr>
          <w:rStyle w:val="StyleUnderline"/>
          <w:rFonts w:asciiTheme="majorHAnsi" w:hAnsiTheme="majorHAnsi" w:cstheme="majorHAnsi"/>
        </w:rPr>
        <w:t>these</w:t>
      </w:r>
      <w:r w:rsidRPr="007E4BC7">
        <w:rPr>
          <w:rFonts w:asciiTheme="majorHAnsi" w:hAnsiTheme="majorHAnsi" w:cstheme="majorHAnsi"/>
          <w:sz w:val="16"/>
        </w:rPr>
        <w:t xml:space="preserve"> tight </w:t>
      </w:r>
      <w:r w:rsidRPr="007E4BC7">
        <w:rPr>
          <w:rStyle w:val="Emphasis"/>
          <w:rFonts w:asciiTheme="majorHAnsi" w:hAnsiTheme="majorHAnsi" w:cstheme="majorHAnsi"/>
        </w:rPr>
        <w:t>restraints</w:t>
      </w:r>
      <w:r w:rsidRPr="007E4BC7">
        <w:rPr>
          <w:rFonts w:asciiTheme="majorHAnsi" w:hAnsiTheme="majorHAnsi" w:cstheme="majorHAnsi"/>
          <w:sz w:val="16"/>
        </w:rPr>
        <w:t xml:space="preserve"> on employment </w:t>
      </w:r>
      <w:r w:rsidRPr="007E4BC7">
        <w:rPr>
          <w:rStyle w:val="StyleUnderline"/>
          <w:rFonts w:asciiTheme="majorHAnsi" w:hAnsiTheme="majorHAnsi" w:cstheme="majorHAnsi"/>
        </w:rPr>
        <w:t>convert the rabbinic organizations into</w:t>
      </w:r>
      <w:r w:rsidRPr="007E4BC7">
        <w:rPr>
          <w:rFonts w:asciiTheme="majorHAnsi" w:hAnsiTheme="majorHAnsi" w:cstheme="majorHAnsi"/>
          <w:sz w:val="16"/>
        </w:rPr>
        <w:t xml:space="preserve"> professional </w:t>
      </w:r>
      <w:r w:rsidRPr="007E4BC7">
        <w:rPr>
          <w:rStyle w:val="Emphasis"/>
          <w:rFonts w:asciiTheme="majorHAnsi" w:hAnsiTheme="majorHAnsi" w:cstheme="majorHAnsi"/>
          <w:highlight w:val="cyan"/>
        </w:rPr>
        <w:t>cartels</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that</w:t>
      </w:r>
      <w:r w:rsidRPr="007E4BC7">
        <w:rPr>
          <w:rFonts w:asciiTheme="majorHAnsi" w:hAnsiTheme="majorHAnsi" w:cstheme="majorHAnsi"/>
          <w:sz w:val="16"/>
        </w:rPr>
        <w:t xml:space="preserve"> simultaneously </w:t>
      </w:r>
      <w:r w:rsidRPr="007E4BC7">
        <w:rPr>
          <w:rStyle w:val="Emphasis"/>
          <w:rFonts w:asciiTheme="majorHAnsi" w:hAnsiTheme="majorHAnsi" w:cstheme="majorHAnsi"/>
          <w:highlight w:val="cyan"/>
        </w:rPr>
        <w:t>restrain the</w:t>
      </w:r>
      <w:r w:rsidRPr="007E4BC7">
        <w:rPr>
          <w:rFonts w:asciiTheme="majorHAnsi" w:hAnsiTheme="majorHAnsi" w:cstheme="majorHAnsi"/>
          <w:sz w:val="16"/>
        </w:rPr>
        <w:t xml:space="preserve"> operation of a potentially </w:t>
      </w:r>
      <w:r w:rsidRPr="007E4BC7">
        <w:rPr>
          <w:rStyle w:val="Emphasis"/>
          <w:rFonts w:asciiTheme="majorHAnsi" w:hAnsiTheme="majorHAnsi" w:cstheme="majorHAnsi"/>
          <w:highlight w:val="cyan"/>
        </w:rPr>
        <w:t xml:space="preserve">competitive </w:t>
      </w:r>
      <w:r w:rsidRPr="007E4BC7">
        <w:rPr>
          <w:rStyle w:val="Emphasis"/>
          <w:rFonts w:asciiTheme="majorHAnsi" w:hAnsiTheme="majorHAnsi" w:cstheme="majorHAnsi"/>
        </w:rPr>
        <w:t xml:space="preserve">labor </w:t>
      </w:r>
      <w:r w:rsidRPr="007E4BC7">
        <w:rPr>
          <w:rStyle w:val="Emphasis"/>
          <w:rFonts w:asciiTheme="majorHAnsi" w:hAnsiTheme="majorHAnsi" w:cstheme="majorHAnsi"/>
          <w:highlight w:val="cyan"/>
        </w:rPr>
        <w:t>market</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 xml:space="preserve">and prevent congregations </w:t>
      </w:r>
      <w:r w:rsidRPr="007E4BC7">
        <w:rPr>
          <w:rStyle w:val="StyleUnderline"/>
          <w:rFonts w:asciiTheme="majorHAnsi" w:hAnsiTheme="majorHAnsi" w:cstheme="majorHAnsi"/>
          <w:highlight w:val="cyan"/>
        </w:rPr>
        <w:t xml:space="preserve">from freely </w:t>
      </w:r>
      <w:r w:rsidRPr="007E4BC7">
        <w:rPr>
          <w:rStyle w:val="Emphasis"/>
          <w:rFonts w:asciiTheme="majorHAnsi" w:hAnsiTheme="majorHAnsi" w:cstheme="majorHAnsi"/>
          <w:highlight w:val="cyan"/>
        </w:rPr>
        <w:t xml:space="preserve">expressing </w:t>
      </w:r>
      <w:r w:rsidRPr="007E4BC7">
        <w:rPr>
          <w:rStyle w:val="Emphasis"/>
          <w:rFonts w:asciiTheme="majorHAnsi" w:hAnsiTheme="majorHAnsi" w:cstheme="majorHAnsi"/>
        </w:rPr>
        <w:t xml:space="preserve">their </w:t>
      </w:r>
      <w:r w:rsidRPr="007E4BC7">
        <w:rPr>
          <w:rStyle w:val="Emphasis"/>
          <w:rFonts w:asciiTheme="majorHAnsi" w:hAnsiTheme="majorHAnsi" w:cstheme="majorHAnsi"/>
          <w:highlight w:val="cyan"/>
        </w:rPr>
        <w:t xml:space="preserve">religious </w:t>
      </w:r>
      <w:r w:rsidRPr="007E4BC7">
        <w:rPr>
          <w:rStyle w:val="Emphasis"/>
          <w:rFonts w:asciiTheme="majorHAnsi" w:hAnsiTheme="majorHAnsi" w:cstheme="majorHAnsi"/>
        </w:rPr>
        <w:t xml:space="preserve">practices and </w:t>
      </w:r>
      <w:r w:rsidRPr="007E4BC7">
        <w:rPr>
          <w:rStyle w:val="Emphasis"/>
          <w:rFonts w:asciiTheme="majorHAnsi" w:hAnsiTheme="majorHAnsi" w:cstheme="majorHAnsi"/>
          <w:highlight w:val="cyan"/>
        </w:rPr>
        <w:t>beliefs</w:t>
      </w:r>
      <w:r w:rsidRPr="007E4BC7">
        <w:rPr>
          <w:rStyle w:val="StyleUnderline"/>
          <w:rFonts w:asciiTheme="majorHAnsi" w:hAnsiTheme="majorHAnsi" w:cstheme="majorHAnsi"/>
        </w:rPr>
        <w:t xml:space="preserve">. </w:t>
      </w:r>
    </w:p>
    <w:p w14:paraId="372DE671" w14:textId="77777777" w:rsidR="009253C8" w:rsidRPr="007E4BC7" w:rsidRDefault="009253C8" w:rsidP="009253C8">
      <w:pPr>
        <w:rPr>
          <w:rStyle w:val="StyleUnderline"/>
          <w:rFonts w:asciiTheme="majorHAnsi" w:hAnsiTheme="majorHAnsi" w:cstheme="majorHAnsi"/>
        </w:rPr>
      </w:pPr>
      <w:r w:rsidRPr="007E4BC7">
        <w:rPr>
          <w:rStyle w:val="StyleUnderline"/>
          <w:rFonts w:asciiTheme="majorHAnsi" w:hAnsiTheme="majorHAnsi" w:cstheme="majorHAnsi"/>
        </w:rPr>
        <w:t>Such</w:t>
      </w:r>
      <w:r w:rsidRPr="007E4BC7">
        <w:rPr>
          <w:rFonts w:asciiTheme="majorHAnsi" w:hAnsiTheme="majorHAnsi" w:cstheme="majorHAnsi"/>
          <w:sz w:val="16"/>
        </w:rPr>
        <w:t xml:space="preserve"> economic </w:t>
      </w:r>
      <w:r w:rsidRPr="007E4BC7">
        <w:rPr>
          <w:rStyle w:val="StyleUnderline"/>
          <w:rFonts w:asciiTheme="majorHAnsi" w:hAnsiTheme="majorHAnsi" w:cstheme="majorHAnsi"/>
          <w:highlight w:val="cyan"/>
        </w:rPr>
        <w:t>coercion would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normally </w:t>
      </w:r>
      <w:r w:rsidRPr="007E4BC7">
        <w:rPr>
          <w:rStyle w:val="StyleUnderline"/>
          <w:rFonts w:asciiTheme="majorHAnsi" w:hAnsiTheme="majorHAnsi" w:cstheme="majorHAnsi"/>
          <w:highlight w:val="cyan"/>
        </w:rPr>
        <w:t xml:space="preserve">be a </w:t>
      </w:r>
      <w:r w:rsidRPr="007E4BC7">
        <w:rPr>
          <w:rStyle w:val="Emphasis"/>
          <w:rFonts w:asciiTheme="majorHAnsi" w:hAnsiTheme="majorHAnsi" w:cstheme="majorHAnsi"/>
          <w:highlight w:val="cyan"/>
        </w:rPr>
        <w:t xml:space="preserve">textbook Sherman </w:t>
      </w:r>
      <w:r w:rsidRPr="007E4BC7">
        <w:rPr>
          <w:rStyle w:val="Emphasis"/>
          <w:rFonts w:asciiTheme="majorHAnsi" w:hAnsiTheme="majorHAnsi" w:cstheme="majorHAnsi"/>
        </w:rPr>
        <w:t xml:space="preserve">Act </w:t>
      </w:r>
      <w:r w:rsidRPr="007E4BC7">
        <w:rPr>
          <w:rStyle w:val="Emphasis"/>
          <w:rFonts w:asciiTheme="majorHAnsi" w:hAnsiTheme="majorHAnsi" w:cstheme="majorHAnsi"/>
          <w:highlight w:val="cyan"/>
        </w:rPr>
        <w:t>violation</w:t>
      </w:r>
      <w:r w:rsidRPr="007E4BC7">
        <w:rPr>
          <w:rFonts w:asciiTheme="majorHAnsi" w:hAnsiTheme="majorHAnsi" w:cstheme="majorHAnsi"/>
          <w:sz w:val="16"/>
        </w:rPr>
        <w:t xml:space="preserve">. Moreover, </w:t>
      </w:r>
      <w:r w:rsidRPr="007E4BC7">
        <w:rPr>
          <w:rStyle w:val="StyleUnderline"/>
          <w:rFonts w:asciiTheme="majorHAnsi" w:hAnsiTheme="majorHAnsi" w:cstheme="majorHAnsi"/>
        </w:rPr>
        <w:t xml:space="preserve">subjugation of a </w:t>
      </w:r>
      <w:r w:rsidRPr="007E4BC7">
        <w:rPr>
          <w:rStyle w:val="Emphasis"/>
          <w:rFonts w:asciiTheme="majorHAnsi" w:hAnsiTheme="majorHAnsi" w:cstheme="majorHAnsi"/>
        </w:rPr>
        <w:t>religious community</w:t>
      </w:r>
      <w:r w:rsidRPr="007E4BC7">
        <w:rPr>
          <w:rStyle w:val="StyleUnderline"/>
          <w:rFonts w:asciiTheme="majorHAnsi" w:hAnsiTheme="majorHAnsi" w:cstheme="majorHAnsi"/>
        </w:rPr>
        <w:t xml:space="preserve"> from pursuing its preferred</w:t>
      </w:r>
      <w:r w:rsidRPr="007E4BC7">
        <w:rPr>
          <w:rFonts w:asciiTheme="majorHAnsi" w:hAnsiTheme="majorHAnsi" w:cstheme="majorHAnsi"/>
          <w:sz w:val="16"/>
        </w:rPr>
        <w:t xml:space="preserve"> form of </w:t>
      </w:r>
      <w:r w:rsidRPr="007E4BC7">
        <w:rPr>
          <w:rStyle w:val="StyleUnderline"/>
          <w:rFonts w:asciiTheme="majorHAnsi" w:hAnsiTheme="majorHAnsi" w:cstheme="majorHAnsi"/>
        </w:rPr>
        <w:t>religious practice would</w:t>
      </w:r>
      <w:r w:rsidRPr="007E4BC7">
        <w:rPr>
          <w:rFonts w:asciiTheme="majorHAnsi" w:hAnsiTheme="majorHAnsi" w:cstheme="majorHAnsi"/>
          <w:sz w:val="16"/>
        </w:rPr>
        <w:t xml:space="preserve"> be thought to </w:t>
      </w:r>
      <w:r w:rsidRPr="007E4BC7">
        <w:rPr>
          <w:rStyle w:val="StyleUnderline"/>
          <w:rFonts w:asciiTheme="majorHAnsi" w:hAnsiTheme="majorHAnsi" w:cstheme="majorHAnsi"/>
        </w:rPr>
        <w:t>encroach upon</w:t>
      </w:r>
      <w:r w:rsidRPr="007E4BC7">
        <w:rPr>
          <w:rFonts w:asciiTheme="majorHAnsi" w:hAnsiTheme="majorHAnsi" w:cstheme="majorHAnsi"/>
          <w:sz w:val="16"/>
        </w:rPr>
        <w:t xml:space="preserve"> the essence of what </w:t>
      </w:r>
      <w:r w:rsidRPr="007E4BC7">
        <w:rPr>
          <w:rStyle w:val="Emphasis"/>
          <w:rFonts w:asciiTheme="majorHAnsi" w:hAnsiTheme="majorHAnsi" w:cstheme="majorHAnsi"/>
        </w:rPr>
        <w:t>the First Amendment</w:t>
      </w:r>
      <w:r w:rsidRPr="007E4BC7">
        <w:rPr>
          <w:rFonts w:asciiTheme="majorHAnsi" w:hAnsiTheme="majorHAnsi" w:cstheme="majorHAnsi"/>
          <w:sz w:val="16"/>
        </w:rPr>
        <w:t xml:space="preserve"> is supposed to protect. </w:t>
      </w:r>
      <w:r w:rsidRPr="007E4BC7">
        <w:rPr>
          <w:rStyle w:val="StyleUnderline"/>
          <w:rFonts w:asciiTheme="majorHAnsi" w:hAnsiTheme="majorHAnsi" w:cstheme="majorHAnsi"/>
        </w:rPr>
        <w:t>Yet the First Amendment can only offer congregations direct protection from state action. This exposes one of the</w:t>
      </w:r>
      <w:r w:rsidRPr="007E4BC7">
        <w:rPr>
          <w:rFonts w:asciiTheme="majorHAnsi" w:hAnsiTheme="majorHAnsi" w:cstheme="majorHAnsi"/>
          <w:sz w:val="16"/>
        </w:rPr>
        <w:t xml:space="preserve"> great </w:t>
      </w:r>
      <w:r w:rsidRPr="007E4BC7">
        <w:rPr>
          <w:rStyle w:val="StyleUnderline"/>
          <w:rFonts w:asciiTheme="majorHAnsi" w:hAnsiTheme="majorHAnsi" w:cstheme="majorHAnsi"/>
        </w:rPr>
        <w:t>limit</w:t>
      </w:r>
      <w:r w:rsidRPr="007E4BC7">
        <w:rPr>
          <w:rFonts w:asciiTheme="majorHAnsi" w:hAnsiTheme="majorHAnsi" w:cstheme="majorHAnsi"/>
          <w:sz w:val="16"/>
        </w:rPr>
        <w:t>ation</w:t>
      </w:r>
      <w:r w:rsidRPr="007E4BC7">
        <w:rPr>
          <w:rStyle w:val="StyleUnderline"/>
          <w:rFonts w:asciiTheme="majorHAnsi" w:hAnsiTheme="majorHAnsi" w:cstheme="majorHAnsi"/>
        </w:rPr>
        <w:t>s of the First Amendment</w:t>
      </w:r>
      <w:r w:rsidRPr="007E4BC7">
        <w:rPr>
          <w:rFonts w:asciiTheme="majorHAnsi" w:hAnsiTheme="majorHAnsi" w:cstheme="majorHAnsi"/>
          <w:sz w:val="16"/>
        </w:rPr>
        <w:t xml:space="preserve">: although the Free Exercise Clause can prohibit government intrusion on religious expression, it does nothing to protect communities from similar intrusion or regulation on the part of private parties, including coreligionists. The </w:t>
      </w:r>
      <w:r w:rsidRPr="007E4BC7">
        <w:rPr>
          <w:rStyle w:val="Emphasis"/>
          <w:rFonts w:asciiTheme="majorHAnsi" w:hAnsiTheme="majorHAnsi" w:cstheme="majorHAnsi"/>
          <w:highlight w:val="cyan"/>
        </w:rPr>
        <w:t>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 however, </w:t>
      </w:r>
      <w:r w:rsidRPr="007E4BC7">
        <w:rPr>
          <w:rStyle w:val="StyleUnderline"/>
          <w:rFonts w:asciiTheme="majorHAnsi" w:hAnsiTheme="majorHAnsi" w:cstheme="majorHAnsi"/>
          <w:highlight w:val="cyan"/>
        </w:rPr>
        <w:t xml:space="preserve">does endow </w:t>
      </w:r>
      <w:r w:rsidRPr="007E4BC7">
        <w:rPr>
          <w:rStyle w:val="StyleUnderline"/>
          <w:rFonts w:asciiTheme="majorHAnsi" w:hAnsiTheme="majorHAnsi" w:cstheme="majorHAnsi"/>
        </w:rPr>
        <w:t xml:space="preserve">parties injured by anticompetitive conduct with </w:t>
      </w:r>
      <w:r w:rsidRPr="007E4BC7">
        <w:rPr>
          <w:rStyle w:val="Emphasis"/>
          <w:rFonts w:asciiTheme="majorHAnsi" w:hAnsiTheme="majorHAnsi" w:cstheme="majorHAnsi"/>
          <w:highlight w:val="cyan"/>
        </w:rPr>
        <w:t xml:space="preserve">private </w:t>
      </w:r>
      <w:r w:rsidRPr="007E4BC7">
        <w:rPr>
          <w:rStyle w:val="Emphasis"/>
          <w:rFonts w:asciiTheme="majorHAnsi" w:hAnsiTheme="majorHAnsi" w:cstheme="majorHAnsi"/>
        </w:rPr>
        <w:t xml:space="preserve">causes of </w:t>
      </w:r>
      <w:r w:rsidRPr="007E4BC7">
        <w:rPr>
          <w:rStyle w:val="Emphasis"/>
          <w:rFonts w:asciiTheme="majorHAnsi" w:hAnsiTheme="majorHAnsi" w:cstheme="majorHAnsi"/>
          <w:highlight w:val="cyan"/>
        </w:rPr>
        <w:t>action</w:t>
      </w:r>
      <w:r w:rsidRPr="007E4BC7">
        <w:rPr>
          <w:rStyle w:val="StyleUnderline"/>
          <w:rFonts w:asciiTheme="majorHAnsi" w:hAnsiTheme="majorHAnsi" w:cstheme="majorHAnsi"/>
          <w:highlight w:val="cyan"/>
        </w:rPr>
        <w:t xml:space="preserve"> and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therefore </w:t>
      </w:r>
      <w:r w:rsidRPr="007E4BC7">
        <w:rPr>
          <w:rStyle w:val="StyleUnderline"/>
          <w:rFonts w:asciiTheme="majorHAnsi" w:hAnsiTheme="majorHAnsi" w:cstheme="majorHAnsi"/>
          <w:highlight w:val="cyan"/>
        </w:rPr>
        <w:t xml:space="preserve">can </w:t>
      </w:r>
      <w:r w:rsidRPr="007E4BC7">
        <w:rPr>
          <w:rStyle w:val="Emphasis"/>
          <w:rFonts w:asciiTheme="majorHAnsi" w:hAnsiTheme="majorHAnsi" w:cstheme="majorHAnsi"/>
          <w:highlight w:val="cyan"/>
        </w:rPr>
        <w:t xml:space="preserve">protect </w:t>
      </w:r>
      <w:r w:rsidRPr="007E4BC7">
        <w:rPr>
          <w:rStyle w:val="Emphasis"/>
          <w:rFonts w:asciiTheme="majorHAnsi" w:hAnsiTheme="majorHAnsi" w:cstheme="majorHAnsi"/>
        </w:rPr>
        <w:t>these communities</w:t>
      </w:r>
      <w:r w:rsidRPr="007E4BC7">
        <w:rPr>
          <w:rStyle w:val="StyleUnderline"/>
          <w:rFonts w:asciiTheme="majorHAnsi" w:hAnsiTheme="majorHAnsi" w:cstheme="majorHAnsi"/>
        </w:rPr>
        <w:t xml:space="preserve"> </w:t>
      </w:r>
      <w:r w:rsidRPr="007E4BC7">
        <w:rPr>
          <w:rStyle w:val="StyleUnderline"/>
          <w:rFonts w:asciiTheme="majorHAnsi" w:hAnsiTheme="majorHAnsi" w:cstheme="majorHAnsi"/>
          <w:highlight w:val="cyan"/>
        </w:rPr>
        <w:t xml:space="preserve">from </w:t>
      </w:r>
      <w:r w:rsidRPr="007E4BC7">
        <w:rPr>
          <w:rStyle w:val="StyleUnderline"/>
          <w:rFonts w:asciiTheme="majorHAnsi" w:hAnsiTheme="majorHAnsi" w:cstheme="majorHAnsi"/>
        </w:rPr>
        <w:t xml:space="preserve">the </w:t>
      </w:r>
      <w:r w:rsidRPr="007E4BC7">
        <w:rPr>
          <w:rStyle w:val="Emphasis"/>
          <w:rFonts w:asciiTheme="majorHAnsi" w:hAnsiTheme="majorHAnsi" w:cstheme="majorHAnsi"/>
          <w:highlight w:val="cyan"/>
        </w:rPr>
        <w:t>religious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economic </w:t>
      </w:r>
      <w:r w:rsidRPr="007E4BC7">
        <w:rPr>
          <w:rStyle w:val="Emphasis"/>
          <w:rFonts w:asciiTheme="majorHAnsi" w:hAnsiTheme="majorHAnsi" w:cstheme="majorHAnsi"/>
          <w:highlight w:val="cyan"/>
        </w:rPr>
        <w:t>bullying</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 xml:space="preserve">by the rabbinic organizations. </w:t>
      </w:r>
    </w:p>
    <w:p w14:paraId="76EE5517"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lastRenderedPageBreak/>
        <w:t xml:space="preserve">Yet, in an illustration of the First Amendment’s double-edges,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 xml:space="preserve">Religion Clauses </w:t>
      </w:r>
      <w:r w:rsidRPr="007E4BC7">
        <w:rPr>
          <w:rStyle w:val="StyleUnderline"/>
          <w:rFonts w:asciiTheme="majorHAnsi" w:hAnsiTheme="majorHAnsi" w:cstheme="majorHAnsi"/>
        </w:rPr>
        <w:t>are not only unable to protect congregations from</w:t>
      </w:r>
      <w:r w:rsidRPr="007E4BC7">
        <w:rPr>
          <w:rFonts w:asciiTheme="majorHAnsi" w:hAnsiTheme="majorHAnsi" w:cstheme="majorHAnsi"/>
          <w:sz w:val="16"/>
        </w:rPr>
        <w:t xml:space="preserve"> the </w:t>
      </w:r>
      <w:r w:rsidRPr="007E4BC7">
        <w:rPr>
          <w:rStyle w:val="Emphasis"/>
          <w:rFonts w:asciiTheme="majorHAnsi" w:hAnsiTheme="majorHAnsi" w:cstheme="majorHAnsi"/>
        </w:rPr>
        <w:t>economic coercion of rabbinic bodies</w:t>
      </w:r>
      <w:r w:rsidRPr="007E4BC7">
        <w:rPr>
          <w:rStyle w:val="StyleUnderline"/>
          <w:rFonts w:asciiTheme="majorHAnsi" w:hAnsiTheme="majorHAnsi" w:cstheme="majorHAnsi"/>
        </w:rPr>
        <w:t xml:space="preserve">, but they </w:t>
      </w:r>
      <w:r w:rsidRPr="007E4BC7">
        <w:rPr>
          <w:rStyle w:val="StyleUnderline"/>
          <w:rFonts w:asciiTheme="majorHAnsi" w:hAnsiTheme="majorHAnsi" w:cstheme="majorHAnsi"/>
          <w:highlight w:val="cyan"/>
        </w:rPr>
        <w:t xml:space="preserve">have been invoked to </w:t>
      </w:r>
      <w:r w:rsidRPr="007E4BC7">
        <w:rPr>
          <w:rStyle w:val="Emphasis"/>
          <w:rFonts w:asciiTheme="majorHAnsi" w:hAnsiTheme="majorHAnsi" w:cstheme="majorHAnsi"/>
          <w:highlight w:val="cyan"/>
        </w:rPr>
        <w:t xml:space="preserve">sanitize </w:t>
      </w:r>
      <w:r w:rsidRPr="007E4BC7">
        <w:rPr>
          <w:rStyle w:val="Emphasis"/>
          <w:rFonts w:asciiTheme="majorHAnsi" w:hAnsiTheme="majorHAnsi" w:cstheme="majorHAnsi"/>
        </w:rPr>
        <w:t xml:space="preserve">that very </w:t>
      </w:r>
      <w:r w:rsidRPr="007E4BC7">
        <w:rPr>
          <w:rStyle w:val="Emphasis"/>
          <w:rFonts w:asciiTheme="majorHAnsi" w:hAnsiTheme="majorHAnsi" w:cstheme="majorHAnsi"/>
          <w:highlight w:val="cyan"/>
        </w:rPr>
        <w:t>subjugation</w:t>
      </w:r>
      <w:r w:rsidRPr="007E4BC7">
        <w:rPr>
          <w:rFonts w:asciiTheme="majorHAnsi" w:hAnsiTheme="majorHAnsi" w:cstheme="majorHAnsi"/>
          <w:sz w:val="16"/>
        </w:rPr>
        <w:t xml:space="preserve">. Because the Religion Clauses protect religious groups against certain enforcement actions by the state, any </w:t>
      </w:r>
      <w:r w:rsidRPr="007E4BC7">
        <w:rPr>
          <w:rStyle w:val="StyleUnderline"/>
          <w:rFonts w:asciiTheme="majorHAnsi" w:hAnsiTheme="majorHAnsi" w:cstheme="majorHAnsi"/>
          <w:highlight w:val="cyan"/>
        </w:rPr>
        <w:t xml:space="preserve">private </w:t>
      </w:r>
      <w:r w:rsidRPr="007E4BC7">
        <w:rPr>
          <w:rStyle w:val="StyleUnderline"/>
          <w:rFonts w:asciiTheme="majorHAnsi" w:hAnsiTheme="majorHAnsi" w:cstheme="majorHAnsi"/>
        </w:rPr>
        <w:t xml:space="preserve">legal </w:t>
      </w:r>
      <w:r w:rsidRPr="007E4BC7">
        <w:rPr>
          <w:rStyle w:val="StyleUnderline"/>
          <w:rFonts w:asciiTheme="majorHAnsi" w:hAnsiTheme="majorHAnsi" w:cstheme="majorHAnsi"/>
          <w:highlight w:val="cyan"/>
        </w:rPr>
        <w:t xml:space="preserve">action </w:t>
      </w:r>
      <w:r w:rsidRPr="007E4BC7">
        <w:rPr>
          <w:rStyle w:val="StyleUnderline"/>
          <w:rFonts w:asciiTheme="majorHAnsi" w:hAnsiTheme="majorHAnsi" w:cstheme="majorHAnsi"/>
        </w:rPr>
        <w:t>against these rabbinic organizations</w:t>
      </w:r>
      <w:r w:rsidRPr="007E4BC7">
        <w:rPr>
          <w:rFonts w:asciiTheme="majorHAnsi" w:hAnsiTheme="majorHAnsi" w:cstheme="majorHAnsi"/>
          <w:sz w:val="16"/>
        </w:rPr>
        <w:t xml:space="preserve">—even if such an action was intended to promote religious expression—also </w:t>
      </w:r>
      <w:r w:rsidRPr="007E4BC7">
        <w:rPr>
          <w:rStyle w:val="StyleUnderline"/>
          <w:rFonts w:asciiTheme="majorHAnsi" w:hAnsiTheme="majorHAnsi" w:cstheme="majorHAnsi"/>
          <w:highlight w:val="cyan"/>
        </w:rPr>
        <w:t>must conform to the First Amendment</w:t>
      </w:r>
      <w:r w:rsidRPr="007E4BC7">
        <w:rPr>
          <w:rStyle w:val="StyleUnderline"/>
          <w:rFonts w:asciiTheme="majorHAnsi" w:hAnsiTheme="majorHAnsi" w:cstheme="majorHAnsi"/>
        </w:rPr>
        <w:t>. Therefore, if</w:t>
      </w:r>
      <w:r w:rsidRPr="007E4BC7">
        <w:rPr>
          <w:rFonts w:asciiTheme="majorHAnsi" w:hAnsiTheme="majorHAnsi" w:cstheme="majorHAnsi"/>
          <w:sz w:val="16"/>
        </w:rPr>
        <w:t xml:space="preserve"> the </w:t>
      </w:r>
      <w:r w:rsidRPr="007E4BC7">
        <w:rPr>
          <w:rStyle w:val="Emphasis"/>
          <w:rFonts w:asciiTheme="majorHAnsi" w:hAnsiTheme="majorHAnsi" w:cstheme="majorHAnsi"/>
        </w:rPr>
        <w:t>Sherman</w:t>
      </w:r>
      <w:r w:rsidRPr="007E4BC7">
        <w:rPr>
          <w:rFonts w:asciiTheme="majorHAnsi" w:hAnsiTheme="majorHAnsi" w:cstheme="majorHAnsi"/>
          <w:sz w:val="16"/>
        </w:rPr>
        <w:t xml:space="preserve"> Act </w:t>
      </w:r>
      <w:r w:rsidRPr="007E4BC7">
        <w:rPr>
          <w:rStyle w:val="StyleUnderline"/>
          <w:rFonts w:asciiTheme="majorHAnsi" w:hAnsiTheme="majorHAnsi" w:cstheme="majorHAnsi"/>
        </w:rPr>
        <w:t xml:space="preserve">were </w:t>
      </w:r>
      <w:r w:rsidRPr="007E4BC7">
        <w:rPr>
          <w:rStyle w:val="StyleUnderline"/>
          <w:rFonts w:asciiTheme="majorHAnsi" w:hAnsiTheme="majorHAnsi" w:cstheme="majorHAnsi"/>
          <w:highlight w:val="cyan"/>
        </w:rPr>
        <w:t xml:space="preserve">to protect </w:t>
      </w:r>
      <w:r w:rsidRPr="007E4BC7">
        <w:rPr>
          <w:rStyle w:val="StyleUnderline"/>
          <w:rFonts w:asciiTheme="majorHAnsi" w:hAnsiTheme="majorHAnsi" w:cstheme="majorHAnsi"/>
        </w:rPr>
        <w:t xml:space="preserve">community </w:t>
      </w:r>
      <w:r w:rsidRPr="007E4BC7">
        <w:rPr>
          <w:rStyle w:val="StyleUnderline"/>
          <w:rFonts w:asciiTheme="majorHAnsi" w:hAnsiTheme="majorHAnsi" w:cstheme="majorHAnsi"/>
          <w:highlight w:val="cyan"/>
        </w:rPr>
        <w:t xml:space="preserve">synagogues </w:t>
      </w:r>
      <w:r w:rsidRPr="007E4BC7">
        <w:rPr>
          <w:rStyle w:val="StyleUnderline"/>
          <w:rFonts w:asciiTheme="majorHAnsi" w:hAnsiTheme="majorHAnsi" w:cstheme="majorHAnsi"/>
        </w:rPr>
        <w:t>and compensate for the shortcomings</w:t>
      </w:r>
      <w:r w:rsidRPr="007E4BC7">
        <w:rPr>
          <w:rFonts w:asciiTheme="majorHAnsi" w:hAnsiTheme="majorHAnsi" w:cstheme="majorHAnsi"/>
          <w:sz w:val="16"/>
        </w:rPr>
        <w:t xml:space="preserve"> of the Religion Clauses, </w:t>
      </w:r>
      <w:r w:rsidRPr="007E4BC7">
        <w:rPr>
          <w:rStyle w:val="StyleUnderline"/>
          <w:rFonts w:asciiTheme="majorHAnsi" w:hAnsiTheme="majorHAnsi" w:cstheme="majorHAnsi"/>
          <w:highlight w:val="cyan"/>
        </w:rPr>
        <w:t>it must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also </w:t>
      </w:r>
      <w:r w:rsidRPr="007E4BC7">
        <w:rPr>
          <w:rStyle w:val="Emphasis"/>
          <w:rFonts w:asciiTheme="majorHAnsi" w:hAnsiTheme="majorHAnsi" w:cstheme="majorHAnsi"/>
          <w:highlight w:val="cyan"/>
        </w:rPr>
        <w:t xml:space="preserve">jump through </w:t>
      </w:r>
      <w:r w:rsidRPr="007E4BC7">
        <w:rPr>
          <w:rStyle w:val="Emphasis"/>
          <w:rFonts w:asciiTheme="majorHAnsi" w:hAnsiTheme="majorHAnsi" w:cstheme="majorHAnsi"/>
        </w:rPr>
        <w:t xml:space="preserve">the hoops set by </w:t>
      </w:r>
      <w:r w:rsidRPr="007E4BC7">
        <w:rPr>
          <w:rStyle w:val="Emphasis"/>
          <w:rFonts w:asciiTheme="majorHAnsi" w:hAnsiTheme="majorHAnsi" w:cstheme="majorHAnsi"/>
          <w:highlight w:val="cyan"/>
        </w:rPr>
        <w:t xml:space="preserve">those </w:t>
      </w:r>
      <w:r w:rsidRPr="007E4BC7">
        <w:rPr>
          <w:rStyle w:val="Emphasis"/>
          <w:rFonts w:asciiTheme="majorHAnsi" w:hAnsiTheme="majorHAnsi" w:cstheme="majorHAnsi"/>
        </w:rPr>
        <w:t xml:space="preserve">same </w:t>
      </w:r>
      <w:r w:rsidRPr="007E4BC7">
        <w:rPr>
          <w:rStyle w:val="Emphasis"/>
          <w:rFonts w:asciiTheme="majorHAnsi" w:hAnsiTheme="majorHAnsi" w:cstheme="majorHAnsi"/>
          <w:highlight w:val="cyan"/>
        </w:rPr>
        <w:t>clauses</w:t>
      </w:r>
      <w:r w:rsidRPr="007E4BC7">
        <w:rPr>
          <w:rStyle w:val="StyleUnderline"/>
          <w:rFonts w:asciiTheme="majorHAnsi" w:hAnsiTheme="majorHAnsi" w:cstheme="majorHAnsi"/>
        </w:rPr>
        <w:t>.</w:t>
      </w:r>
    </w:p>
    <w:p w14:paraId="30433D9B"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This essay explores this interesting—and important—intersection between the Sherman Act and the First Amendment’s religious protections. It focuses on the labor market for pulpit rabbis, in which national rabbinic associations impose rules upon both their members and hiring congregations that deny basic economic freedoms. </w:t>
      </w:r>
      <w:r w:rsidRPr="007E4BC7">
        <w:rPr>
          <w:rStyle w:val="StyleUnderline"/>
          <w:rFonts w:asciiTheme="majorHAnsi" w:hAnsiTheme="majorHAnsi" w:cstheme="majorHAnsi"/>
        </w:rPr>
        <w:t xml:space="preserve">These </w:t>
      </w:r>
      <w:r w:rsidRPr="007E4BC7">
        <w:rPr>
          <w:rStyle w:val="StyleUnderline"/>
          <w:rFonts w:asciiTheme="majorHAnsi" w:hAnsiTheme="majorHAnsi" w:cstheme="majorHAnsi"/>
          <w:highlight w:val="cyan"/>
        </w:rPr>
        <w:t>freedoms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are normally protected by the Sherman Act and, I argue, </w:t>
      </w:r>
      <w:r w:rsidRPr="007E4BC7">
        <w:rPr>
          <w:rStyle w:val="Emphasis"/>
          <w:rFonts w:asciiTheme="majorHAnsi" w:hAnsiTheme="majorHAnsi" w:cstheme="majorHAnsi"/>
          <w:highlight w:val="cyan"/>
        </w:rPr>
        <w:t>should be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so </w:t>
      </w:r>
      <w:r w:rsidRPr="007E4BC7">
        <w:rPr>
          <w:rStyle w:val="Emphasis"/>
          <w:rFonts w:asciiTheme="majorHAnsi" w:hAnsiTheme="majorHAnsi" w:cstheme="majorHAnsi"/>
          <w:highlight w:val="cyan"/>
        </w:rPr>
        <w:t>protected</w:t>
      </w:r>
      <w:r w:rsidRPr="007E4BC7">
        <w:rPr>
          <w:rFonts w:asciiTheme="majorHAnsi" w:hAnsiTheme="majorHAnsi" w:cstheme="majorHAnsi"/>
          <w:sz w:val="16"/>
        </w:rPr>
        <w:t xml:space="preserve">, not only to secure for congregations the benefits of market choice, fair competition, and protection against economic exploitation, but also </w:t>
      </w:r>
      <w:r w:rsidRPr="007E4BC7">
        <w:rPr>
          <w:rStyle w:val="StyleUnderline"/>
          <w:rFonts w:asciiTheme="majorHAnsi" w:hAnsiTheme="majorHAnsi" w:cstheme="majorHAnsi"/>
          <w:highlight w:val="cyan"/>
        </w:rPr>
        <w:t xml:space="preserve">to secure </w:t>
      </w:r>
      <w:r w:rsidRPr="007E4BC7">
        <w:rPr>
          <w:rStyle w:val="StyleUnderline"/>
          <w:rFonts w:asciiTheme="majorHAnsi" w:hAnsiTheme="majorHAnsi" w:cstheme="majorHAnsi"/>
        </w:rPr>
        <w:t xml:space="preserve">their </w:t>
      </w:r>
      <w:r w:rsidRPr="007E4BC7">
        <w:rPr>
          <w:rStyle w:val="Emphasis"/>
          <w:rFonts w:asciiTheme="majorHAnsi" w:hAnsiTheme="majorHAnsi" w:cstheme="majorHAnsi"/>
          <w:highlight w:val="cyan"/>
        </w:rPr>
        <w:t>religious liberties</w:t>
      </w:r>
      <w:r w:rsidRPr="007E4BC7">
        <w:rPr>
          <w:rFonts w:asciiTheme="majorHAnsi" w:hAnsiTheme="majorHAnsi" w:cstheme="majorHAnsi"/>
          <w:sz w:val="16"/>
        </w:rPr>
        <w:t xml:space="preserve">. After detailing the rabbinic labor market and placement policies, the essay offers a constitutional analysis of alleged First Amendment protections, and a normative analysis of how </w:t>
      </w:r>
      <w:r w:rsidRPr="007E4BC7">
        <w:rPr>
          <w:rStyle w:val="StyleUnderline"/>
          <w:rFonts w:asciiTheme="majorHAnsi" w:hAnsiTheme="majorHAnsi" w:cstheme="majorHAnsi"/>
        </w:rPr>
        <w:t>proper application of</w:t>
      </w:r>
      <w:r w:rsidRPr="007E4BC7">
        <w:rPr>
          <w:rFonts w:asciiTheme="majorHAnsi" w:hAnsiTheme="majorHAnsi" w:cstheme="majorHAnsi"/>
          <w:sz w:val="16"/>
        </w:rPr>
        <w:t xml:space="preserve"> the </w:t>
      </w:r>
      <w:r w:rsidRPr="007E4BC7">
        <w:rPr>
          <w:rStyle w:val="Emphasis"/>
          <w:rFonts w:asciiTheme="majorHAnsi" w:hAnsiTheme="majorHAnsi" w:cstheme="majorHAnsi"/>
        </w:rPr>
        <w:t>Sherman</w:t>
      </w:r>
      <w:r w:rsidRPr="007E4BC7">
        <w:rPr>
          <w:rFonts w:asciiTheme="majorHAnsi" w:hAnsiTheme="majorHAnsi" w:cstheme="majorHAnsi"/>
          <w:sz w:val="16"/>
        </w:rPr>
        <w:t xml:space="preserve"> Act </w:t>
      </w:r>
      <w:r w:rsidRPr="007E4BC7">
        <w:rPr>
          <w:rStyle w:val="StyleUnderline"/>
          <w:rFonts w:asciiTheme="majorHAnsi" w:hAnsiTheme="majorHAnsi" w:cstheme="majorHAnsi"/>
        </w:rPr>
        <w:t xml:space="preserve">would </w:t>
      </w:r>
      <w:r w:rsidRPr="007E4BC7">
        <w:rPr>
          <w:rStyle w:val="Emphasis"/>
          <w:rFonts w:asciiTheme="majorHAnsi" w:hAnsiTheme="majorHAnsi" w:cstheme="majorHAnsi"/>
        </w:rPr>
        <w:t>liberate</w:t>
      </w:r>
      <w:r w:rsidRPr="007E4BC7">
        <w:rPr>
          <w:rFonts w:asciiTheme="majorHAnsi" w:hAnsiTheme="majorHAnsi" w:cstheme="majorHAnsi"/>
          <w:sz w:val="16"/>
        </w:rPr>
        <w:t xml:space="preserve"> both the </w:t>
      </w:r>
      <w:r w:rsidRPr="007E4BC7">
        <w:rPr>
          <w:rStyle w:val="StyleUnderline"/>
          <w:rFonts w:asciiTheme="majorHAnsi" w:hAnsiTheme="majorHAnsi" w:cstheme="majorHAnsi"/>
        </w:rPr>
        <w:t xml:space="preserve">American rabbinate and </w:t>
      </w:r>
      <w:r w:rsidRPr="007E4BC7">
        <w:rPr>
          <w:rStyle w:val="Emphasis"/>
          <w:rFonts w:asciiTheme="majorHAnsi" w:hAnsiTheme="majorHAnsi" w:cstheme="majorHAnsi"/>
        </w:rPr>
        <w:t>American Judaism</w:t>
      </w:r>
      <w:r w:rsidRPr="007E4BC7">
        <w:rPr>
          <w:rStyle w:val="StyleUnderline"/>
          <w:rFonts w:asciiTheme="majorHAnsi" w:hAnsiTheme="majorHAnsi" w:cstheme="majorHAnsi"/>
        </w:rPr>
        <w:t xml:space="preserve">. The </w:t>
      </w:r>
      <w:r w:rsidRPr="007E4BC7">
        <w:rPr>
          <w:rStyle w:val="Emphasis"/>
          <w:rFonts w:asciiTheme="majorHAnsi" w:hAnsiTheme="majorHAnsi" w:cstheme="majorHAnsi"/>
        </w:rPr>
        <w:t>central argument</w:t>
      </w:r>
      <w:r w:rsidRPr="007E4BC7">
        <w:rPr>
          <w:rStyle w:val="StyleUnderline"/>
          <w:rFonts w:asciiTheme="majorHAnsi" w:hAnsiTheme="majorHAnsi" w:cstheme="majorHAnsi"/>
        </w:rPr>
        <w:t xml:space="preserve"> is</w:t>
      </w:r>
      <w:r w:rsidRPr="007E4BC7">
        <w:rPr>
          <w:rFonts w:asciiTheme="majorHAnsi" w:hAnsiTheme="majorHAnsi" w:cstheme="majorHAnsi"/>
          <w:sz w:val="16"/>
        </w:rPr>
        <w:t xml:space="preserve"> quite simple: both the </w:t>
      </w:r>
      <w:r w:rsidRPr="007E4BC7">
        <w:rPr>
          <w:rStyle w:val="Emphasis"/>
          <w:rFonts w:asciiTheme="majorHAnsi" w:hAnsiTheme="majorHAnsi" w:cstheme="majorHAnsi"/>
        </w:rPr>
        <w:t>Sherman</w:t>
      </w:r>
      <w:r w:rsidRPr="007E4BC7">
        <w:rPr>
          <w:rFonts w:asciiTheme="majorHAnsi" w:hAnsiTheme="majorHAnsi" w:cstheme="majorHAnsi"/>
          <w:sz w:val="16"/>
        </w:rPr>
        <w:t xml:space="preserve"> Act </w:t>
      </w:r>
      <w:r w:rsidRPr="007E4BC7">
        <w:rPr>
          <w:rStyle w:val="StyleUnderline"/>
          <w:rFonts w:asciiTheme="majorHAnsi" w:hAnsiTheme="majorHAnsi" w:cstheme="majorHAnsi"/>
        </w:rPr>
        <w:t>and the Religion Clauses are intended to protect</w:t>
      </w:r>
      <w:r w:rsidRPr="007E4BC7">
        <w:rPr>
          <w:rFonts w:asciiTheme="majorHAnsi" w:hAnsiTheme="majorHAnsi" w:cstheme="majorHAnsi"/>
          <w:sz w:val="16"/>
        </w:rPr>
        <w:t xml:space="preserve"> the populous </w:t>
      </w:r>
      <w:r w:rsidRPr="007E4BC7">
        <w:rPr>
          <w:rStyle w:val="StyleUnderline"/>
          <w:rFonts w:asciiTheme="majorHAnsi" w:hAnsiTheme="majorHAnsi" w:cstheme="majorHAnsi"/>
        </w:rPr>
        <w:t>from entrenched power</w:t>
      </w:r>
      <w:r w:rsidRPr="007E4BC7">
        <w:rPr>
          <w:rFonts w:asciiTheme="majorHAnsi" w:hAnsiTheme="majorHAnsi" w:cstheme="majorHAnsi"/>
          <w:sz w:val="16"/>
        </w:rPr>
        <w:t xml:space="preserve">, one against economic concentration and the other against the concentration of religious authority. </w:t>
      </w:r>
      <w:r w:rsidRPr="007E4BC7">
        <w:rPr>
          <w:rStyle w:val="StyleUnderline"/>
          <w:rFonts w:asciiTheme="majorHAnsi" w:hAnsiTheme="majorHAnsi" w:cstheme="majorHAnsi"/>
        </w:rPr>
        <w:t xml:space="preserve">When entrenched economic power is religious in nature, the </w:t>
      </w:r>
      <w:r w:rsidRPr="007E4BC7">
        <w:rPr>
          <w:rStyle w:val="StyleUnderline"/>
          <w:rFonts w:asciiTheme="majorHAnsi" w:hAnsiTheme="majorHAnsi" w:cstheme="majorHAnsi"/>
          <w:highlight w:val="cyan"/>
        </w:rPr>
        <w:t xml:space="preserve">Sherman </w:t>
      </w:r>
      <w:r w:rsidRPr="007E4BC7">
        <w:rPr>
          <w:rStyle w:val="StyleUnderline"/>
          <w:rFonts w:asciiTheme="majorHAnsi" w:hAnsiTheme="majorHAnsi" w:cstheme="majorHAnsi"/>
        </w:rPr>
        <w:t xml:space="preserve">Act </w:t>
      </w:r>
      <w:r w:rsidRPr="007E4BC7">
        <w:rPr>
          <w:rStyle w:val="StyleUnderline"/>
          <w:rFonts w:asciiTheme="majorHAnsi" w:hAnsiTheme="majorHAnsi" w:cstheme="majorHAnsi"/>
          <w:highlight w:val="cyan"/>
        </w:rPr>
        <w:t xml:space="preserve">and First </w:t>
      </w:r>
      <w:r w:rsidRPr="007E4BC7">
        <w:rPr>
          <w:rStyle w:val="StyleUnderline"/>
          <w:rFonts w:asciiTheme="majorHAnsi" w:hAnsiTheme="majorHAnsi" w:cstheme="majorHAnsi"/>
        </w:rPr>
        <w:t xml:space="preserve">Amendment </w:t>
      </w:r>
      <w:r w:rsidRPr="007E4BC7">
        <w:rPr>
          <w:rStyle w:val="StyleUnderline"/>
          <w:rFonts w:asciiTheme="majorHAnsi" w:hAnsiTheme="majorHAnsi" w:cstheme="majorHAnsi"/>
          <w:highlight w:val="cyan"/>
        </w:rPr>
        <w:t xml:space="preserve">should </w:t>
      </w:r>
      <w:r w:rsidRPr="007E4BC7">
        <w:rPr>
          <w:rStyle w:val="Emphasis"/>
          <w:rFonts w:asciiTheme="majorHAnsi" w:hAnsiTheme="majorHAnsi" w:cstheme="majorHAnsi"/>
          <w:highlight w:val="cyan"/>
        </w:rPr>
        <w:t>act in concert</w:t>
      </w:r>
      <w:r w:rsidRPr="007E4BC7">
        <w:rPr>
          <w:rFonts w:asciiTheme="majorHAnsi" w:hAnsiTheme="majorHAnsi" w:cstheme="majorHAnsi"/>
          <w:sz w:val="16"/>
        </w:rPr>
        <w:t xml:space="preserve">, rather than at odds with one another.  </w:t>
      </w:r>
    </w:p>
    <w:p w14:paraId="1E9F2CAA"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Ministry cartels are </w:t>
      </w:r>
      <w:r w:rsidRPr="007E4BC7">
        <w:rPr>
          <w:rFonts w:asciiTheme="majorHAnsi" w:hAnsiTheme="majorHAnsi" w:cstheme="majorHAnsi"/>
          <w:u w:val="single"/>
        </w:rPr>
        <w:t>pervasive</w:t>
      </w:r>
      <w:r w:rsidRPr="007E4BC7">
        <w:rPr>
          <w:rFonts w:asciiTheme="majorHAnsi" w:hAnsiTheme="majorHAnsi" w:cstheme="majorHAnsi"/>
        </w:rPr>
        <w:t xml:space="preserve"> and </w:t>
      </w:r>
      <w:r w:rsidRPr="007E4BC7">
        <w:rPr>
          <w:rFonts w:asciiTheme="majorHAnsi" w:hAnsiTheme="majorHAnsi" w:cstheme="majorHAnsi"/>
          <w:u w:val="single"/>
        </w:rPr>
        <w:t>self-perpetuating</w:t>
      </w:r>
      <w:r w:rsidRPr="007E4BC7">
        <w:rPr>
          <w:rFonts w:asciiTheme="majorHAnsi" w:hAnsiTheme="majorHAnsi" w:cstheme="majorHAnsi"/>
        </w:rPr>
        <w:t xml:space="preserve">---only antitrust can </w:t>
      </w:r>
      <w:r w:rsidRPr="007E4BC7">
        <w:rPr>
          <w:rFonts w:asciiTheme="majorHAnsi" w:hAnsiTheme="majorHAnsi" w:cstheme="majorHAnsi"/>
          <w:u w:val="single"/>
        </w:rPr>
        <w:t>decentralize religion</w:t>
      </w:r>
      <w:r w:rsidRPr="007E4BC7">
        <w:rPr>
          <w:rFonts w:asciiTheme="majorHAnsi" w:hAnsiTheme="majorHAnsi" w:cstheme="majorHAnsi"/>
        </w:rPr>
        <w:t xml:space="preserve"> and guarantee </w:t>
      </w:r>
      <w:r w:rsidRPr="007E4BC7">
        <w:rPr>
          <w:rFonts w:asciiTheme="majorHAnsi" w:hAnsiTheme="majorHAnsi" w:cstheme="majorHAnsi"/>
          <w:u w:val="single"/>
        </w:rPr>
        <w:t>constitutional expression</w:t>
      </w:r>
      <w:r w:rsidRPr="007E4BC7">
        <w:rPr>
          <w:rFonts w:asciiTheme="majorHAnsi" w:hAnsiTheme="majorHAnsi" w:cstheme="majorHAnsi"/>
        </w:rPr>
        <w:t xml:space="preserve">. </w:t>
      </w:r>
    </w:p>
    <w:p w14:paraId="5B8148ED"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Barak D. </w:t>
      </w:r>
      <w:r w:rsidRPr="007E4BC7">
        <w:rPr>
          <w:rStyle w:val="Style13ptBold"/>
          <w:rFonts w:asciiTheme="majorHAnsi" w:hAnsiTheme="majorHAnsi" w:cstheme="majorHAnsi"/>
        </w:rPr>
        <w:t>Richman 19</w:t>
      </w:r>
      <w:r w:rsidRPr="007E4BC7">
        <w:rPr>
          <w:rFonts w:asciiTheme="majorHAnsi" w:hAnsiTheme="majorHAnsi" w:cstheme="majorHAnsi"/>
        </w:rPr>
        <w:t>. Edgar P. &amp; Elizabeth C. Bartlett Professor of Law and Business Administration, Duke University. "Religious Freedom through Market Freedom: The Sherman Act and the Marketplace for Religion." William &amp; Mary Law Review 60, No. 4. 1523-1544.</w:t>
      </w:r>
    </w:p>
    <w:p w14:paraId="09D79DC4"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B. </w:t>
      </w:r>
      <w:r w:rsidRPr="007E4BC7">
        <w:rPr>
          <w:rStyle w:val="StyleUnderline"/>
          <w:rFonts w:asciiTheme="majorHAnsi" w:hAnsiTheme="majorHAnsi" w:cstheme="majorHAnsi"/>
        </w:rPr>
        <w:t xml:space="preserve">The Case of a </w:t>
      </w:r>
      <w:r w:rsidRPr="007E4BC7">
        <w:rPr>
          <w:rStyle w:val="Emphasis"/>
          <w:rFonts w:asciiTheme="majorHAnsi" w:hAnsiTheme="majorHAnsi" w:cstheme="majorHAnsi"/>
        </w:rPr>
        <w:t>Religious Cartel</w:t>
      </w:r>
    </w:p>
    <w:p w14:paraId="2FCC30BC"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In the realm of the practice of religion, </w:t>
      </w:r>
      <w:r w:rsidRPr="007E4BC7">
        <w:rPr>
          <w:rStyle w:val="StyleUnderline"/>
          <w:rFonts w:asciiTheme="majorHAnsi" w:hAnsiTheme="majorHAnsi" w:cstheme="majorHAnsi"/>
          <w:highlight w:val="cyan"/>
        </w:rPr>
        <w:t xml:space="preserve">a private body is </w:t>
      </w:r>
      <w:r w:rsidRPr="007E4BC7">
        <w:rPr>
          <w:rStyle w:val="StyleUnderline"/>
          <w:rFonts w:asciiTheme="majorHAnsi" w:hAnsiTheme="majorHAnsi" w:cstheme="majorHAnsi"/>
        </w:rPr>
        <w:t xml:space="preserve">no less </w:t>
      </w:r>
      <w:r w:rsidRPr="007E4BC7">
        <w:rPr>
          <w:rStyle w:val="StyleUnderline"/>
          <w:rFonts w:asciiTheme="majorHAnsi" w:hAnsiTheme="majorHAnsi" w:cstheme="majorHAnsi"/>
          <w:highlight w:val="cyan"/>
        </w:rPr>
        <w:t xml:space="preserve">capable of imposing </w:t>
      </w:r>
      <w:r w:rsidRPr="007E4BC7">
        <w:rPr>
          <w:rStyle w:val="Emphasis"/>
          <w:rFonts w:asciiTheme="majorHAnsi" w:hAnsiTheme="majorHAnsi" w:cstheme="majorHAnsi"/>
          <w:highlight w:val="cyan"/>
        </w:rPr>
        <w:t>restraints on free expression</w:t>
      </w:r>
      <w:r w:rsidRPr="007E4BC7">
        <w:rPr>
          <w:rFonts w:asciiTheme="majorHAnsi" w:hAnsiTheme="majorHAnsi" w:cstheme="majorHAnsi"/>
          <w:sz w:val="16"/>
        </w:rPr>
        <w:t xml:space="preserve"> than the government. This Part articulates how </w:t>
      </w:r>
      <w:r w:rsidRPr="007E4BC7">
        <w:rPr>
          <w:rStyle w:val="Emphasis"/>
          <w:rFonts w:asciiTheme="majorHAnsi" w:hAnsiTheme="majorHAnsi" w:cstheme="majorHAnsi"/>
          <w:highlight w:val="cyan"/>
        </w:rPr>
        <w:t>a cartel of ministers</w:t>
      </w:r>
      <w:r w:rsidRPr="007E4BC7">
        <w:rPr>
          <w:rFonts w:asciiTheme="majorHAnsi" w:hAnsiTheme="majorHAnsi" w:cstheme="majorHAnsi"/>
          <w:sz w:val="16"/>
        </w:rPr>
        <w:t xml:space="preserve">, such as the Rabbinical Assembly, </w:t>
      </w:r>
      <w:r w:rsidRPr="007E4BC7">
        <w:rPr>
          <w:rStyle w:val="StyleUnderline"/>
          <w:rFonts w:asciiTheme="majorHAnsi" w:hAnsiTheme="majorHAnsi" w:cstheme="majorHAnsi"/>
          <w:highlight w:val="cyan"/>
        </w:rPr>
        <w:t>exercises control</w:t>
      </w:r>
      <w:r w:rsidRPr="007E4BC7">
        <w:rPr>
          <w:rFonts w:asciiTheme="majorHAnsi" w:hAnsiTheme="majorHAnsi" w:cstheme="majorHAnsi"/>
          <w:sz w:val="16"/>
        </w:rPr>
        <w:t xml:space="preserve"> over the freedom of religion in a number of ways."</w:t>
      </w:r>
    </w:p>
    <w:p w14:paraId="47766F8B"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In the case of the Rabbinical Assembly (RA), the organization that comprises the Conservative movement's 1700 rabbis,8 6 </w:t>
      </w:r>
      <w:r w:rsidRPr="007E4BC7">
        <w:rPr>
          <w:rStyle w:val="StyleUnderline"/>
          <w:rFonts w:asciiTheme="majorHAnsi" w:hAnsiTheme="majorHAnsi" w:cstheme="majorHAnsi"/>
          <w:highlight w:val="cyan"/>
        </w:rPr>
        <w:t>control</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over expression </w:t>
      </w:r>
      <w:r w:rsidRPr="007E4BC7">
        <w:rPr>
          <w:rStyle w:val="StyleUnderline"/>
          <w:rFonts w:asciiTheme="majorHAnsi" w:hAnsiTheme="majorHAnsi" w:cstheme="majorHAnsi"/>
          <w:highlight w:val="cyan"/>
        </w:rPr>
        <w:t>is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both </w:t>
      </w:r>
      <w:r w:rsidRPr="007E4BC7">
        <w:rPr>
          <w:rStyle w:val="Emphasis"/>
          <w:rFonts w:asciiTheme="majorHAnsi" w:hAnsiTheme="majorHAnsi" w:cstheme="majorHAnsi"/>
          <w:highlight w:val="cyan"/>
        </w:rPr>
        <w:t xml:space="preserve">pervasive </w:t>
      </w:r>
      <w:r w:rsidRPr="007E4BC7">
        <w:rPr>
          <w:rStyle w:val="Emphasis"/>
          <w:rFonts w:asciiTheme="majorHAnsi" w:hAnsiTheme="majorHAnsi" w:cstheme="majorHAnsi"/>
        </w:rPr>
        <w:t>and self-perpetuating</w:t>
      </w:r>
      <w:r w:rsidRPr="007E4BC7">
        <w:rPr>
          <w:rFonts w:asciiTheme="majorHAnsi" w:hAnsiTheme="majorHAnsi" w:cstheme="majorHAnsi"/>
          <w:sz w:val="16"/>
        </w:rPr>
        <w:t xml:space="preserve">. 7 </w:t>
      </w:r>
      <w:r w:rsidRPr="007E4BC7">
        <w:rPr>
          <w:rStyle w:val="StyleUnderline"/>
          <w:rFonts w:asciiTheme="majorHAnsi" w:hAnsiTheme="majorHAnsi" w:cstheme="majorHAnsi"/>
          <w:highlight w:val="cyan"/>
        </w:rPr>
        <w:t>Membership</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in the RA </w:t>
      </w:r>
      <w:r w:rsidRPr="007E4BC7">
        <w:rPr>
          <w:rStyle w:val="StyleUnderline"/>
          <w:rFonts w:asciiTheme="majorHAnsi" w:hAnsiTheme="majorHAnsi" w:cstheme="majorHAnsi"/>
          <w:highlight w:val="cyan"/>
        </w:rPr>
        <w:t>is "</w:t>
      </w:r>
      <w:r w:rsidRPr="007E4BC7">
        <w:rPr>
          <w:rStyle w:val="Emphasis"/>
          <w:rFonts w:asciiTheme="majorHAnsi" w:hAnsiTheme="majorHAnsi" w:cstheme="majorHAnsi"/>
          <w:highlight w:val="cyan"/>
        </w:rPr>
        <w:t>voluntary</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but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essential</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to being </w:t>
      </w:r>
      <w:r w:rsidRPr="007E4BC7">
        <w:rPr>
          <w:rStyle w:val="Emphasis"/>
          <w:rFonts w:asciiTheme="majorHAnsi" w:hAnsiTheme="majorHAnsi" w:cstheme="majorHAnsi"/>
        </w:rPr>
        <w:t>employed by a congregation</w:t>
      </w:r>
      <w:r w:rsidRPr="007E4BC7">
        <w:rPr>
          <w:rFonts w:asciiTheme="majorHAnsi" w:hAnsiTheme="majorHAnsi" w:cstheme="majorHAnsi"/>
          <w:sz w:val="16"/>
        </w:rPr>
        <w:t xml:space="preserve"> that wants to affiliate itself with a particular movement." The RA administers </w:t>
      </w:r>
      <w:r w:rsidRPr="007E4BC7">
        <w:rPr>
          <w:rStyle w:val="StyleUnderline"/>
          <w:rFonts w:asciiTheme="majorHAnsi" w:hAnsiTheme="majorHAnsi" w:cstheme="majorHAnsi"/>
          <w:highlight w:val="cyan"/>
        </w:rPr>
        <w:t>placement commissions</w:t>
      </w:r>
      <w:r w:rsidRPr="007E4BC7">
        <w:rPr>
          <w:rFonts w:asciiTheme="majorHAnsi" w:hAnsiTheme="majorHAnsi" w:cstheme="majorHAnsi"/>
          <w:sz w:val="16"/>
        </w:rPr>
        <w:t xml:space="preserve"> that </w:t>
      </w:r>
      <w:r w:rsidRPr="007E4BC7">
        <w:rPr>
          <w:rStyle w:val="StyleUnderline"/>
          <w:rFonts w:asciiTheme="majorHAnsi" w:hAnsiTheme="majorHAnsi" w:cstheme="majorHAnsi"/>
        </w:rPr>
        <w:t xml:space="preserve">are </w:t>
      </w:r>
      <w:r w:rsidRPr="007E4BC7">
        <w:rPr>
          <w:rStyle w:val="Emphasis"/>
          <w:rFonts w:asciiTheme="majorHAnsi" w:hAnsiTheme="majorHAnsi" w:cstheme="majorHAnsi"/>
        </w:rPr>
        <w:t>restrictive</w:t>
      </w:r>
      <w:r w:rsidRPr="007E4BC7">
        <w:rPr>
          <w:rFonts w:asciiTheme="majorHAnsi" w:hAnsiTheme="majorHAnsi" w:cstheme="majorHAnsi"/>
          <w:sz w:val="16"/>
        </w:rPr>
        <w:t xml:space="preserve"> in their rules; restrictions </w:t>
      </w:r>
      <w:r w:rsidRPr="007E4BC7">
        <w:rPr>
          <w:rStyle w:val="StyleUnderline"/>
          <w:rFonts w:asciiTheme="majorHAnsi" w:hAnsiTheme="majorHAnsi" w:cstheme="majorHAnsi"/>
        </w:rPr>
        <w:t xml:space="preserve">that </w:t>
      </w:r>
      <w:r w:rsidRPr="007E4BC7">
        <w:rPr>
          <w:rStyle w:val="Emphasis"/>
          <w:rFonts w:asciiTheme="majorHAnsi" w:hAnsiTheme="majorHAnsi" w:cstheme="majorHAnsi"/>
          <w:highlight w:val="cyan"/>
        </w:rPr>
        <w:t>profoundly impact</w:t>
      </w:r>
      <w:r w:rsidRPr="007E4BC7">
        <w:rPr>
          <w:rStyle w:val="StyleUnderline"/>
          <w:rFonts w:asciiTheme="majorHAnsi" w:hAnsiTheme="majorHAnsi" w:cstheme="majorHAnsi"/>
          <w:highlight w:val="cyan"/>
        </w:rPr>
        <w:t xml:space="preserve"> a </w:t>
      </w:r>
      <w:r w:rsidRPr="007E4BC7">
        <w:rPr>
          <w:rStyle w:val="Emphasis"/>
          <w:rFonts w:asciiTheme="majorHAnsi" w:hAnsiTheme="majorHAnsi" w:cstheme="majorHAnsi"/>
          <w:highlight w:val="cyan"/>
        </w:rPr>
        <w:t>congregation's right</w:t>
      </w:r>
      <w:r w:rsidRPr="007E4BC7">
        <w:rPr>
          <w:rStyle w:val="StyleUnderline"/>
          <w:rFonts w:asciiTheme="majorHAnsi" w:hAnsiTheme="majorHAnsi" w:cstheme="majorHAnsi"/>
        </w:rPr>
        <w:t xml:space="preserve"> to practice</w:t>
      </w:r>
      <w:r w:rsidRPr="007E4BC7">
        <w:rPr>
          <w:rFonts w:asciiTheme="majorHAnsi" w:hAnsiTheme="majorHAnsi" w:cstheme="majorHAnsi"/>
          <w:sz w:val="16"/>
        </w:rPr>
        <w:t xml:space="preserve"> as it chooses.89</w:t>
      </w:r>
    </w:p>
    <w:p w14:paraId="25A1F9C5"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The RA's placement manual for congregations</w:t>
      </w:r>
      <w:r w:rsidRPr="007E4BC7">
        <w:rPr>
          <w:rFonts w:asciiTheme="majorHAnsi" w:hAnsiTheme="majorHAnsi" w:cstheme="majorHAnsi"/>
          <w:sz w:val="16"/>
        </w:rPr>
        <w:t xml:space="preserve">, Aliyah, </w:t>
      </w:r>
      <w:r w:rsidRPr="007E4BC7">
        <w:rPr>
          <w:rStyle w:val="StyleUnderline"/>
          <w:rFonts w:asciiTheme="majorHAnsi" w:hAnsiTheme="majorHAnsi" w:cstheme="majorHAnsi"/>
        </w:rPr>
        <w:t>highlights</w:t>
      </w:r>
      <w:r w:rsidRPr="007E4BC7">
        <w:rPr>
          <w:rFonts w:asciiTheme="majorHAnsi" w:hAnsiTheme="majorHAnsi" w:cstheme="majorHAnsi"/>
          <w:sz w:val="16"/>
        </w:rPr>
        <w:t xml:space="preserve"> these </w:t>
      </w:r>
      <w:r w:rsidRPr="007E4BC7">
        <w:rPr>
          <w:rStyle w:val="StyleUnderline"/>
          <w:rFonts w:asciiTheme="majorHAnsi" w:hAnsiTheme="majorHAnsi" w:cstheme="majorHAnsi"/>
        </w:rPr>
        <w:t>restrictions</w:t>
      </w:r>
      <w:r w:rsidRPr="007E4BC7">
        <w:rPr>
          <w:rFonts w:asciiTheme="majorHAnsi" w:hAnsiTheme="majorHAnsi" w:cstheme="majorHAnsi"/>
          <w:sz w:val="16"/>
        </w:rPr>
        <w:t xml:space="preserve"> in bullet form:</w:t>
      </w:r>
    </w:p>
    <w:p w14:paraId="51F7BEFA" w14:textId="77777777" w:rsidR="009253C8" w:rsidRPr="007E4BC7" w:rsidRDefault="009253C8" w:rsidP="009253C8">
      <w:pPr>
        <w:pStyle w:val="ListParagraph"/>
        <w:numPr>
          <w:ilvl w:val="0"/>
          <w:numId w:val="7"/>
        </w:numPr>
        <w:rPr>
          <w:rFonts w:asciiTheme="majorHAnsi" w:hAnsiTheme="majorHAnsi" w:cstheme="majorHAnsi"/>
          <w:sz w:val="16"/>
          <w:szCs w:val="16"/>
        </w:rPr>
      </w:pPr>
      <w:r w:rsidRPr="007E4BC7">
        <w:rPr>
          <w:rFonts w:asciiTheme="majorHAnsi" w:hAnsiTheme="majorHAnsi" w:cstheme="majorHAnsi"/>
          <w:sz w:val="16"/>
          <w:szCs w:val="16"/>
        </w:rPr>
        <w:t>A congregation may search for a rabbi only through the offices of the [Placement Commission].</w:t>
      </w:r>
    </w:p>
    <w:p w14:paraId="28665071" w14:textId="77777777" w:rsidR="009253C8" w:rsidRPr="007E4BC7" w:rsidRDefault="009253C8" w:rsidP="009253C8">
      <w:pPr>
        <w:pStyle w:val="ListParagraph"/>
        <w:numPr>
          <w:ilvl w:val="0"/>
          <w:numId w:val="7"/>
        </w:numPr>
        <w:rPr>
          <w:rFonts w:asciiTheme="majorHAnsi" w:hAnsiTheme="majorHAnsi" w:cstheme="majorHAnsi"/>
          <w:sz w:val="16"/>
          <w:szCs w:val="16"/>
        </w:rPr>
      </w:pPr>
      <w:r w:rsidRPr="007E4BC7">
        <w:rPr>
          <w:rFonts w:asciiTheme="majorHAnsi" w:hAnsiTheme="majorHAnsi" w:cstheme="majorHAnsi"/>
          <w:sz w:val="16"/>
          <w:szCs w:val="16"/>
        </w:rPr>
        <w:t>Eligible candidates are those whose resumes are forwarded by the [Placement Commission].</w:t>
      </w:r>
    </w:p>
    <w:p w14:paraId="7828CDCC" w14:textId="77777777" w:rsidR="009253C8" w:rsidRPr="007E4BC7" w:rsidRDefault="009253C8" w:rsidP="009253C8">
      <w:pPr>
        <w:pStyle w:val="ListParagraph"/>
        <w:numPr>
          <w:ilvl w:val="0"/>
          <w:numId w:val="7"/>
        </w:numPr>
        <w:rPr>
          <w:rFonts w:asciiTheme="majorHAnsi" w:hAnsiTheme="majorHAnsi" w:cstheme="majorHAnsi"/>
          <w:sz w:val="16"/>
          <w:szCs w:val="16"/>
        </w:rPr>
      </w:pPr>
      <w:r w:rsidRPr="007E4BC7">
        <w:rPr>
          <w:rFonts w:asciiTheme="majorHAnsi" w:hAnsiTheme="majorHAnsi" w:cstheme="majorHAnsi"/>
          <w:sz w:val="16"/>
          <w:szCs w:val="16"/>
        </w:rPr>
        <w:t>A congregation served by the [Placement Commission] shall not advertise in the media for a rabbi. If a congregation advertises, it will be removed from the Placement List.</w:t>
      </w:r>
    </w:p>
    <w:p w14:paraId="506C07A4" w14:textId="77777777" w:rsidR="009253C8" w:rsidRPr="007E4BC7" w:rsidRDefault="009253C8" w:rsidP="009253C8">
      <w:pPr>
        <w:pStyle w:val="ListParagraph"/>
        <w:numPr>
          <w:ilvl w:val="0"/>
          <w:numId w:val="7"/>
        </w:numPr>
        <w:rPr>
          <w:rFonts w:asciiTheme="majorHAnsi" w:hAnsiTheme="majorHAnsi" w:cstheme="majorHAnsi"/>
          <w:sz w:val="16"/>
          <w:szCs w:val="16"/>
        </w:rPr>
      </w:pPr>
      <w:r w:rsidRPr="007E4BC7">
        <w:rPr>
          <w:rFonts w:asciiTheme="majorHAnsi" w:hAnsiTheme="majorHAnsi" w:cstheme="majorHAnsi"/>
          <w:sz w:val="16"/>
          <w:szCs w:val="16"/>
        </w:rPr>
        <w:t>If a congregation interviews a non-RA rabbi without the specific written approval of the [Placement Commission], the congregation may be removed from the Placement List.</w:t>
      </w:r>
    </w:p>
    <w:p w14:paraId="5B6DF438" w14:textId="77777777" w:rsidR="009253C8" w:rsidRPr="007E4BC7" w:rsidRDefault="009253C8" w:rsidP="009253C8">
      <w:pPr>
        <w:pStyle w:val="ListParagraph"/>
        <w:numPr>
          <w:ilvl w:val="0"/>
          <w:numId w:val="7"/>
        </w:numPr>
        <w:rPr>
          <w:rFonts w:asciiTheme="majorHAnsi" w:hAnsiTheme="majorHAnsi" w:cstheme="majorHAnsi"/>
          <w:sz w:val="16"/>
          <w:szCs w:val="16"/>
        </w:rPr>
      </w:pPr>
      <w:r w:rsidRPr="007E4BC7">
        <w:rPr>
          <w:rFonts w:asciiTheme="majorHAnsi" w:hAnsiTheme="majorHAnsi" w:cstheme="majorHAnsi"/>
          <w:sz w:val="16"/>
          <w:szCs w:val="16"/>
        </w:rPr>
        <w:t>If a congregation engages a non-RA rabbi without the specific written approval of the [Placement Commission], the congregation will lose placement privileges.</w:t>
      </w:r>
    </w:p>
    <w:p w14:paraId="243EF9CA" w14:textId="77777777" w:rsidR="009253C8" w:rsidRPr="007E4BC7" w:rsidRDefault="009253C8" w:rsidP="009253C8">
      <w:pPr>
        <w:pStyle w:val="ListParagraph"/>
        <w:numPr>
          <w:ilvl w:val="0"/>
          <w:numId w:val="7"/>
        </w:numPr>
        <w:rPr>
          <w:rFonts w:asciiTheme="majorHAnsi" w:hAnsiTheme="majorHAnsi" w:cstheme="majorHAnsi"/>
          <w:sz w:val="16"/>
          <w:szCs w:val="16"/>
        </w:rPr>
      </w:pPr>
      <w:r w:rsidRPr="007E4BC7">
        <w:rPr>
          <w:rFonts w:asciiTheme="majorHAnsi" w:hAnsiTheme="majorHAnsi" w:cstheme="majorHAnsi"/>
          <w:sz w:val="16"/>
          <w:szCs w:val="16"/>
        </w:rPr>
        <w:t>Similar rules apply to rabbinic candidates as well.'</w:t>
      </w:r>
    </w:p>
    <w:p w14:paraId="1F016E03" w14:textId="77777777" w:rsidR="009253C8" w:rsidRPr="007E4BC7" w:rsidRDefault="009253C8" w:rsidP="009253C8">
      <w:pPr>
        <w:rPr>
          <w:rFonts w:asciiTheme="majorHAnsi" w:hAnsiTheme="majorHAnsi" w:cstheme="majorHAnsi"/>
          <w:sz w:val="16"/>
        </w:rPr>
      </w:pPr>
      <w:r w:rsidRPr="007E4BC7">
        <w:rPr>
          <w:rStyle w:val="Emphasis"/>
          <w:rFonts w:asciiTheme="majorHAnsi" w:hAnsiTheme="majorHAnsi" w:cstheme="majorHAnsi"/>
        </w:rPr>
        <w:lastRenderedPageBreak/>
        <w:t xml:space="preserve">The </w:t>
      </w:r>
      <w:r w:rsidRPr="007E4BC7">
        <w:rPr>
          <w:rStyle w:val="Emphasis"/>
          <w:rFonts w:asciiTheme="majorHAnsi" w:hAnsiTheme="majorHAnsi" w:cstheme="majorHAnsi"/>
          <w:highlight w:val="cyan"/>
        </w:rPr>
        <w:t>tension</w:t>
      </w:r>
      <w:r w:rsidRPr="007E4BC7">
        <w:rPr>
          <w:rStyle w:val="StyleUnderline"/>
          <w:rFonts w:asciiTheme="majorHAnsi" w:hAnsiTheme="majorHAnsi" w:cstheme="majorHAnsi"/>
          <w:highlight w:val="cyan"/>
        </w:rPr>
        <w:t xml:space="preserve"> with</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StyleUnderline"/>
          <w:rFonts w:asciiTheme="majorHAnsi" w:hAnsiTheme="majorHAnsi" w:cstheme="majorHAnsi"/>
        </w:rPr>
        <w:t xml:space="preserve">principles of the First Amendment's </w:t>
      </w:r>
      <w:r w:rsidRPr="007E4BC7">
        <w:rPr>
          <w:rStyle w:val="StyleUnderline"/>
          <w:rFonts w:asciiTheme="majorHAnsi" w:hAnsiTheme="majorHAnsi" w:cstheme="majorHAnsi"/>
          <w:highlight w:val="cyan"/>
        </w:rPr>
        <w:t>Religion Clauses is obvious</w:t>
      </w:r>
      <w:r w:rsidRPr="007E4BC7">
        <w:rPr>
          <w:rFonts w:asciiTheme="majorHAnsi" w:hAnsiTheme="majorHAnsi" w:cstheme="majorHAnsi"/>
          <w:sz w:val="16"/>
        </w:rPr>
        <w:t xml:space="preserve">. For instance, </w:t>
      </w:r>
      <w:r w:rsidRPr="007E4BC7">
        <w:rPr>
          <w:rStyle w:val="StyleUnderline"/>
          <w:rFonts w:asciiTheme="majorHAnsi" w:hAnsiTheme="majorHAnsi" w:cstheme="majorHAnsi"/>
        </w:rPr>
        <w:t>despite</w:t>
      </w:r>
      <w:r w:rsidRPr="007E4BC7">
        <w:rPr>
          <w:rFonts w:asciiTheme="majorHAnsi" w:hAnsiTheme="majorHAnsi" w:cstheme="majorHAnsi"/>
          <w:sz w:val="16"/>
        </w:rPr>
        <w:t xml:space="preserve"> Chief Justice </w:t>
      </w:r>
      <w:r w:rsidRPr="007E4BC7">
        <w:rPr>
          <w:rStyle w:val="StyleUnderline"/>
          <w:rFonts w:asciiTheme="majorHAnsi" w:hAnsiTheme="majorHAnsi" w:cstheme="majorHAnsi"/>
        </w:rPr>
        <w:t>Roberts's</w:t>
      </w:r>
      <w:r w:rsidRPr="007E4BC7">
        <w:rPr>
          <w:rFonts w:asciiTheme="majorHAnsi" w:hAnsiTheme="majorHAnsi" w:cstheme="majorHAnsi"/>
          <w:sz w:val="16"/>
        </w:rPr>
        <w:t xml:space="preserve"> visceral </w:t>
      </w:r>
      <w:r w:rsidRPr="007E4BC7">
        <w:rPr>
          <w:rStyle w:val="StyleUnderline"/>
          <w:rFonts w:asciiTheme="majorHAnsi" w:hAnsiTheme="majorHAnsi" w:cstheme="majorHAnsi"/>
        </w:rPr>
        <w:t xml:space="preserve">language about the importance of a community choosing its own minister, the RA has laden that process with restrictions designed precisely to </w:t>
      </w:r>
      <w:r w:rsidRPr="007E4BC7">
        <w:rPr>
          <w:rStyle w:val="Emphasis"/>
          <w:rFonts w:asciiTheme="majorHAnsi" w:hAnsiTheme="majorHAnsi" w:cstheme="majorHAnsi"/>
        </w:rPr>
        <w:t>centralize control</w:t>
      </w:r>
      <w:r w:rsidRPr="007E4BC7">
        <w:rPr>
          <w:rStyle w:val="StyleUnderline"/>
          <w:rFonts w:asciiTheme="majorHAnsi" w:hAnsiTheme="majorHAnsi" w:cstheme="majorHAnsi"/>
        </w:rPr>
        <w:t xml:space="preserve"> over choice</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That </w:t>
      </w:r>
      <w:r w:rsidRPr="007E4BC7">
        <w:rPr>
          <w:rStyle w:val="Emphasis"/>
          <w:rFonts w:asciiTheme="majorHAnsi" w:hAnsiTheme="majorHAnsi" w:cstheme="majorHAnsi"/>
        </w:rPr>
        <w:t>upward channeling of power</w:t>
      </w:r>
      <w:r w:rsidRPr="007E4BC7">
        <w:rPr>
          <w:rFonts w:asciiTheme="majorHAnsi" w:hAnsiTheme="majorHAnsi" w:cstheme="majorHAnsi"/>
          <w:sz w:val="16"/>
        </w:rPr>
        <w:t xml:space="preserve"> from the practicing congregation to the cartel </w:t>
      </w:r>
      <w:r w:rsidRPr="007E4BC7">
        <w:rPr>
          <w:rStyle w:val="StyleUnderline"/>
          <w:rFonts w:asciiTheme="majorHAnsi" w:hAnsiTheme="majorHAnsi" w:cstheme="majorHAnsi"/>
        </w:rPr>
        <w:t xml:space="preserve">is </w:t>
      </w:r>
      <w:r w:rsidRPr="007E4BC7">
        <w:rPr>
          <w:rStyle w:val="Emphasis"/>
          <w:rFonts w:asciiTheme="majorHAnsi" w:hAnsiTheme="majorHAnsi" w:cstheme="majorHAnsi"/>
        </w:rPr>
        <w:t>anathema</w:t>
      </w:r>
      <w:r w:rsidRPr="007E4BC7">
        <w:rPr>
          <w:rStyle w:val="StyleUnderline"/>
          <w:rFonts w:asciiTheme="majorHAnsi" w:hAnsiTheme="majorHAnsi" w:cstheme="majorHAnsi"/>
        </w:rPr>
        <w:t xml:space="preserve"> to</w:t>
      </w:r>
      <w:r w:rsidRPr="007E4BC7">
        <w:rPr>
          <w:rFonts w:asciiTheme="majorHAnsi" w:hAnsiTheme="majorHAnsi" w:cstheme="majorHAnsi"/>
          <w:sz w:val="16"/>
        </w:rPr>
        <w:t xml:space="preserve"> the tradition of </w:t>
      </w:r>
      <w:r w:rsidRPr="007E4BC7">
        <w:rPr>
          <w:rStyle w:val="Emphasis"/>
          <w:rFonts w:asciiTheme="majorHAnsi" w:hAnsiTheme="majorHAnsi" w:cstheme="majorHAnsi"/>
        </w:rPr>
        <w:t>free expression</w:t>
      </w:r>
      <w:r w:rsidRPr="007E4BC7">
        <w:rPr>
          <w:rFonts w:asciiTheme="majorHAnsi" w:hAnsiTheme="majorHAnsi" w:cstheme="majorHAnsi"/>
          <w:sz w:val="16"/>
        </w:rPr>
        <w:t xml:space="preserve"> embodied by the Religion Clauses.9 2</w:t>
      </w:r>
    </w:p>
    <w:p w14:paraId="14E62257"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As dangerous as a self-regulated cartel of professionals is to competition in any field, </w:t>
      </w:r>
      <w:r w:rsidRPr="007E4BC7">
        <w:rPr>
          <w:rStyle w:val="StyleUnderline"/>
          <w:rFonts w:asciiTheme="majorHAnsi" w:hAnsiTheme="majorHAnsi" w:cstheme="majorHAnsi"/>
        </w:rPr>
        <w:t xml:space="preserve">religious organizations are under </w:t>
      </w:r>
      <w:r w:rsidRPr="007E4BC7">
        <w:rPr>
          <w:rStyle w:val="Emphasis"/>
          <w:rFonts w:asciiTheme="majorHAnsi" w:hAnsiTheme="majorHAnsi" w:cstheme="majorHAnsi"/>
        </w:rPr>
        <w:t>unique</w:t>
      </w:r>
      <w:r w:rsidRPr="007E4BC7">
        <w:rPr>
          <w:rStyle w:val="StyleUnderline"/>
          <w:rFonts w:asciiTheme="majorHAnsi" w:hAnsiTheme="majorHAnsi" w:cstheme="majorHAnsi"/>
        </w:rPr>
        <w:t xml:space="preserve"> threat from that anticompetitive conduct</w:t>
      </w:r>
      <w:r w:rsidRPr="007E4BC7">
        <w:rPr>
          <w:rFonts w:asciiTheme="majorHAnsi" w:hAnsiTheme="majorHAnsi" w:cstheme="majorHAnsi"/>
          <w:sz w:val="16"/>
        </w:rPr>
        <w:t xml:space="preserve">. </w:t>
      </w:r>
      <w:r w:rsidRPr="007E4BC7">
        <w:rPr>
          <w:rStyle w:val="StyleUnderline"/>
          <w:rFonts w:asciiTheme="majorHAnsi" w:hAnsiTheme="majorHAnsi" w:cstheme="majorHAnsi"/>
          <w:highlight w:val="cyan"/>
        </w:rPr>
        <w:t>Religious freedom</w:t>
      </w:r>
      <w:r w:rsidRPr="007E4BC7">
        <w:rPr>
          <w:rFonts w:asciiTheme="majorHAnsi" w:hAnsiTheme="majorHAnsi" w:cstheme="majorHAnsi"/>
          <w:sz w:val="16"/>
        </w:rPr>
        <w:t xml:space="preserve">, manifested by the expression of religious values, </w:t>
      </w:r>
      <w:r w:rsidRPr="007E4BC7">
        <w:rPr>
          <w:rStyle w:val="StyleUnderline"/>
          <w:rFonts w:asciiTheme="majorHAnsi" w:hAnsiTheme="majorHAnsi" w:cstheme="majorHAnsi"/>
          <w:highlight w:val="cyan"/>
        </w:rPr>
        <w:t xml:space="preserve">is in peril if we fail to enforce </w:t>
      </w:r>
      <w:r w:rsidRPr="007E4BC7">
        <w:rPr>
          <w:rFonts w:asciiTheme="majorHAnsi" w:hAnsiTheme="majorHAnsi" w:cstheme="majorHAnsi"/>
          <w:sz w:val="16"/>
        </w:rPr>
        <w:t>the</w:t>
      </w:r>
      <w:r w:rsidRPr="007E4BC7">
        <w:rPr>
          <w:rStyle w:val="StyleUnderline"/>
          <w:rFonts w:asciiTheme="majorHAnsi" w:hAnsiTheme="majorHAnsi" w:cstheme="majorHAnsi"/>
        </w:rPr>
        <w:t xml:space="preserve"> </w:t>
      </w:r>
      <w:r w:rsidRPr="007E4BC7">
        <w:rPr>
          <w:rStyle w:val="StyleUnderline"/>
          <w:rFonts w:asciiTheme="majorHAnsi" w:hAnsiTheme="majorHAnsi" w:cstheme="majorHAnsi"/>
          <w:highlight w:val="cyan"/>
        </w:rPr>
        <w:t>Sherman</w:t>
      </w:r>
      <w:r w:rsidRPr="007E4BC7">
        <w:rPr>
          <w:rFonts w:asciiTheme="majorHAnsi" w:hAnsiTheme="majorHAnsi" w:cstheme="majorHAnsi"/>
          <w:sz w:val="16"/>
        </w:rPr>
        <w:t xml:space="preserve"> Act</w:t>
      </w:r>
      <w:r w:rsidRPr="007E4BC7">
        <w:rPr>
          <w:rStyle w:val="StyleUnderline"/>
          <w:rFonts w:asciiTheme="majorHAnsi" w:hAnsiTheme="majorHAnsi" w:cstheme="majorHAnsi"/>
        </w:rPr>
        <w:t xml:space="preserve"> to preserve fair markets for religion. Because of the nature of religious leadership and the sincerity of congregants in preserving their traditions, </w:t>
      </w:r>
      <w:r w:rsidRPr="007E4BC7">
        <w:rPr>
          <w:rStyle w:val="StyleUnderline"/>
          <w:rFonts w:asciiTheme="majorHAnsi" w:hAnsiTheme="majorHAnsi" w:cstheme="majorHAnsi"/>
          <w:highlight w:val="cyan"/>
        </w:rPr>
        <w:t xml:space="preserve">there is a </w:t>
      </w:r>
      <w:r w:rsidRPr="007E4BC7">
        <w:rPr>
          <w:rStyle w:val="Emphasis"/>
          <w:rFonts w:asciiTheme="majorHAnsi" w:hAnsiTheme="majorHAnsi" w:cstheme="majorHAnsi"/>
          <w:highlight w:val="cyan"/>
        </w:rPr>
        <w:t>natural danger</w:t>
      </w:r>
      <w:r w:rsidRPr="007E4BC7">
        <w:rPr>
          <w:rStyle w:val="StyleUnderline"/>
          <w:rFonts w:asciiTheme="majorHAnsi" w:hAnsiTheme="majorHAnsi" w:cstheme="majorHAnsi"/>
          <w:highlight w:val="cyan"/>
        </w:rPr>
        <w:t xml:space="preserve"> for</w:t>
      </w:r>
      <w:r w:rsidRPr="007E4BC7">
        <w:rPr>
          <w:rFonts w:asciiTheme="majorHAnsi" w:hAnsiTheme="majorHAnsi" w:cstheme="majorHAnsi"/>
          <w:sz w:val="16"/>
        </w:rPr>
        <w:t xml:space="preserve"> market </w:t>
      </w:r>
      <w:r w:rsidRPr="007E4BC7">
        <w:rPr>
          <w:rStyle w:val="Emphasis"/>
          <w:rFonts w:asciiTheme="majorHAnsi" w:hAnsiTheme="majorHAnsi" w:cstheme="majorHAnsi"/>
          <w:highlight w:val="cyan"/>
        </w:rPr>
        <w:t>consolidation and exclusionary conduct</w:t>
      </w:r>
      <w:r w:rsidRPr="007E4BC7">
        <w:rPr>
          <w:rFonts w:asciiTheme="majorHAnsi" w:hAnsiTheme="majorHAnsi" w:cstheme="majorHAnsi"/>
          <w:sz w:val="16"/>
        </w:rPr>
        <w:t xml:space="preserve">." </w:t>
      </w:r>
      <w:r w:rsidRPr="007E4BC7">
        <w:rPr>
          <w:rStyle w:val="StyleUnderline"/>
          <w:rFonts w:asciiTheme="majorHAnsi" w:hAnsiTheme="majorHAnsi" w:cstheme="majorHAnsi"/>
        </w:rPr>
        <w:t>That conduct</w:t>
      </w:r>
      <w:r w:rsidRPr="007E4BC7">
        <w:rPr>
          <w:rFonts w:asciiTheme="majorHAnsi" w:hAnsiTheme="majorHAnsi" w:cstheme="majorHAnsi"/>
          <w:sz w:val="16"/>
        </w:rPr>
        <w:t xml:space="preserve"> also </w:t>
      </w:r>
      <w:r w:rsidRPr="007E4BC7">
        <w:rPr>
          <w:rStyle w:val="StyleUnderline"/>
          <w:rFonts w:asciiTheme="majorHAnsi" w:hAnsiTheme="majorHAnsi" w:cstheme="majorHAnsi"/>
        </w:rPr>
        <w:t>introduces dynamic costs</w:t>
      </w:r>
      <w:r w:rsidRPr="007E4BC7">
        <w:rPr>
          <w:rFonts w:asciiTheme="majorHAnsi" w:hAnsiTheme="majorHAnsi" w:cstheme="majorHAnsi"/>
          <w:sz w:val="16"/>
        </w:rPr>
        <w:t xml:space="preserve">. For example, </w:t>
      </w:r>
      <w:r w:rsidRPr="007E4BC7">
        <w:rPr>
          <w:rStyle w:val="StyleUnderline"/>
          <w:rFonts w:asciiTheme="majorHAnsi" w:hAnsiTheme="majorHAnsi" w:cstheme="majorHAnsi"/>
          <w:highlight w:val="cyan"/>
        </w:rPr>
        <w:t>a congregation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that is </w:t>
      </w:r>
      <w:r w:rsidRPr="007E4BC7">
        <w:rPr>
          <w:rStyle w:val="StyleUnderline"/>
          <w:rFonts w:asciiTheme="majorHAnsi" w:hAnsiTheme="majorHAnsi" w:cstheme="majorHAnsi"/>
          <w:highlight w:val="cyan"/>
        </w:rPr>
        <w:t>not responsive to its constituents</w:t>
      </w:r>
      <w:r w:rsidRPr="007E4BC7">
        <w:rPr>
          <w:rFonts w:asciiTheme="majorHAnsi" w:hAnsiTheme="majorHAnsi" w:cstheme="majorHAnsi"/>
          <w:sz w:val="16"/>
        </w:rPr>
        <w:t xml:space="preserve">, that cannot be responsive because of restraints placed on it by a cartel, </w:t>
      </w:r>
      <w:r w:rsidRPr="007E4BC7">
        <w:rPr>
          <w:rStyle w:val="Emphasis"/>
          <w:rFonts w:asciiTheme="majorHAnsi" w:hAnsiTheme="majorHAnsi" w:cstheme="majorHAnsi"/>
          <w:highlight w:val="cyan"/>
        </w:rPr>
        <w:t>is destined to fail</w:t>
      </w:r>
      <w:r w:rsidRPr="007E4BC7">
        <w:rPr>
          <w:rFonts w:asciiTheme="majorHAnsi" w:hAnsiTheme="majorHAnsi" w:cstheme="majorHAnsi"/>
          <w:sz w:val="16"/>
        </w:rPr>
        <w:t xml:space="preserve"> in the long run.9 4 In the short run, </w:t>
      </w:r>
      <w:r w:rsidRPr="007E4BC7">
        <w:rPr>
          <w:rStyle w:val="StyleUnderline"/>
          <w:rFonts w:asciiTheme="majorHAnsi" w:hAnsiTheme="majorHAnsi" w:cstheme="majorHAnsi"/>
        </w:rPr>
        <w:t>the cartel is</w:t>
      </w:r>
      <w:r w:rsidRPr="007E4BC7">
        <w:rPr>
          <w:rFonts w:asciiTheme="majorHAnsi" w:hAnsiTheme="majorHAnsi" w:cstheme="majorHAnsi"/>
          <w:sz w:val="16"/>
        </w:rPr>
        <w:t xml:space="preserve"> undeniably </w:t>
      </w:r>
      <w:r w:rsidRPr="007E4BC7">
        <w:rPr>
          <w:rStyle w:val="Emphasis"/>
          <w:rFonts w:asciiTheme="majorHAnsi" w:hAnsiTheme="majorHAnsi" w:cstheme="majorHAnsi"/>
        </w:rPr>
        <w:t>infringing</w:t>
      </w:r>
      <w:r w:rsidRPr="007E4BC7">
        <w:rPr>
          <w:rStyle w:val="StyleUnderline"/>
          <w:rFonts w:asciiTheme="majorHAnsi" w:hAnsiTheme="majorHAnsi" w:cstheme="majorHAnsi"/>
        </w:rPr>
        <w:t xml:space="preserve"> on</w:t>
      </w:r>
      <w:r w:rsidRPr="007E4BC7">
        <w:rPr>
          <w:rFonts w:asciiTheme="majorHAnsi" w:hAnsiTheme="majorHAnsi" w:cstheme="majorHAnsi"/>
          <w:sz w:val="16"/>
        </w:rPr>
        <w:t xml:space="preserve"> the congregation's ability to exercise </w:t>
      </w:r>
      <w:r w:rsidRPr="007E4BC7">
        <w:rPr>
          <w:rStyle w:val="Emphasis"/>
          <w:rFonts w:asciiTheme="majorHAnsi" w:hAnsiTheme="majorHAnsi" w:cstheme="majorHAnsi"/>
        </w:rPr>
        <w:t>free expression</w:t>
      </w:r>
      <w:r w:rsidRPr="007E4BC7">
        <w:rPr>
          <w:rFonts w:asciiTheme="majorHAnsi" w:hAnsiTheme="majorHAnsi" w:cstheme="majorHAnsi"/>
          <w:sz w:val="16"/>
        </w:rPr>
        <w:t xml:space="preserve">." </w:t>
      </w:r>
      <w:r w:rsidRPr="007E4BC7">
        <w:rPr>
          <w:rStyle w:val="StyleUnderline"/>
          <w:rFonts w:asciiTheme="majorHAnsi" w:hAnsiTheme="majorHAnsi" w:cstheme="majorHAnsi"/>
        </w:rPr>
        <w:t>This is</w:t>
      </w:r>
      <w:r w:rsidRPr="007E4BC7">
        <w:rPr>
          <w:rFonts w:asciiTheme="majorHAnsi" w:hAnsiTheme="majorHAnsi" w:cstheme="majorHAnsi"/>
          <w:sz w:val="16"/>
        </w:rPr>
        <w:t xml:space="preserve"> nothing short of </w:t>
      </w:r>
      <w:r w:rsidRPr="007E4BC7">
        <w:rPr>
          <w:rStyle w:val="Emphasis"/>
          <w:rFonts w:asciiTheme="majorHAnsi" w:hAnsiTheme="majorHAnsi" w:cstheme="majorHAnsi"/>
        </w:rPr>
        <w:t>oppression</w:t>
      </w:r>
      <w:r w:rsidRPr="007E4BC7">
        <w:rPr>
          <w:rStyle w:val="StyleUnderline"/>
          <w:rFonts w:asciiTheme="majorHAnsi" w:hAnsiTheme="majorHAnsi" w:cstheme="majorHAnsi"/>
        </w:rPr>
        <w:t xml:space="preserve"> in </w:t>
      </w:r>
      <w:r w:rsidRPr="007E4BC7">
        <w:rPr>
          <w:rStyle w:val="Emphasis"/>
          <w:rFonts w:asciiTheme="majorHAnsi" w:hAnsiTheme="majorHAnsi" w:cstheme="majorHAnsi"/>
        </w:rPr>
        <w:t>contradiction to</w:t>
      </w:r>
      <w:r w:rsidRPr="007E4BC7">
        <w:rPr>
          <w:rFonts w:asciiTheme="majorHAnsi" w:hAnsiTheme="majorHAnsi" w:cstheme="majorHAnsi"/>
          <w:sz w:val="16"/>
        </w:rPr>
        <w:t xml:space="preserve"> the spirit of </w:t>
      </w:r>
      <w:r w:rsidRPr="007E4BC7">
        <w:rPr>
          <w:rStyle w:val="Emphasis"/>
          <w:rFonts w:asciiTheme="majorHAnsi" w:hAnsiTheme="majorHAnsi" w:cstheme="majorHAnsi"/>
        </w:rPr>
        <w:t>the First Amendment</w:t>
      </w:r>
      <w:r w:rsidRPr="007E4BC7">
        <w:rPr>
          <w:rFonts w:asciiTheme="majorHAnsi" w:hAnsiTheme="majorHAnsi" w:cstheme="majorHAnsi"/>
          <w:sz w:val="16"/>
        </w:rPr>
        <w:t xml:space="preserve"> of the Constitution.9 6</w:t>
      </w:r>
    </w:p>
    <w:p w14:paraId="5BC00E63"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Moreover, it is not enough to say, as the RA does, </w:t>
      </w:r>
      <w:r w:rsidRPr="007E4BC7">
        <w:rPr>
          <w:rStyle w:val="StyleUnderline"/>
          <w:rFonts w:asciiTheme="majorHAnsi" w:hAnsiTheme="majorHAnsi" w:cstheme="majorHAnsi"/>
          <w:highlight w:val="cyan"/>
        </w:rPr>
        <w:t xml:space="preserve">that </w:t>
      </w:r>
      <w:r w:rsidRPr="007E4BC7">
        <w:rPr>
          <w:rStyle w:val="StyleUnderline"/>
          <w:rFonts w:asciiTheme="majorHAnsi" w:hAnsiTheme="majorHAnsi" w:cstheme="majorHAnsi"/>
        </w:rPr>
        <w:t xml:space="preserve">these cartel </w:t>
      </w:r>
      <w:r w:rsidRPr="007E4BC7">
        <w:rPr>
          <w:rStyle w:val="StyleUnderline"/>
          <w:rFonts w:asciiTheme="majorHAnsi" w:hAnsiTheme="majorHAnsi" w:cstheme="majorHAnsi"/>
          <w:highlight w:val="cyan"/>
        </w:rPr>
        <w:t xml:space="preserve">restraints are benign </w:t>
      </w:r>
      <w:r w:rsidRPr="007E4BC7">
        <w:rPr>
          <w:rStyle w:val="StyleUnderline"/>
          <w:rFonts w:asciiTheme="majorHAnsi" w:hAnsiTheme="majorHAnsi" w:cstheme="majorHAnsi"/>
        </w:rPr>
        <w:t>or beneficial</w:t>
      </w:r>
      <w:r w:rsidRPr="007E4BC7">
        <w:rPr>
          <w:rFonts w:asciiTheme="majorHAnsi" w:hAnsiTheme="majorHAnsi" w:cstheme="majorHAnsi"/>
          <w:sz w:val="16"/>
        </w:rPr>
        <w:t xml:space="preserve">." As a matter of law, that </w:t>
      </w:r>
      <w:r w:rsidRPr="007E4BC7">
        <w:rPr>
          <w:rStyle w:val="Emphasis"/>
          <w:rFonts w:asciiTheme="majorHAnsi" w:hAnsiTheme="majorHAnsi" w:cstheme="majorHAnsi"/>
          <w:highlight w:val="cyan"/>
        </w:rPr>
        <w:t>is irrelevant</w:t>
      </w:r>
      <w:r w:rsidRPr="007E4BC7">
        <w:rPr>
          <w:rFonts w:asciiTheme="majorHAnsi" w:hAnsiTheme="majorHAnsi" w:cstheme="majorHAnsi"/>
          <w:sz w:val="16"/>
        </w:rPr>
        <w:t xml:space="preserve"> in the context of a group boycott.9 8 As a matter of fact, </w:t>
      </w:r>
      <w:r w:rsidRPr="007E4BC7">
        <w:rPr>
          <w:rStyle w:val="StyleUnderline"/>
          <w:rFonts w:asciiTheme="majorHAnsi" w:hAnsiTheme="majorHAnsi" w:cstheme="majorHAnsi"/>
          <w:highlight w:val="cyan"/>
        </w:rPr>
        <w:t>disallowing</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particular market </w:t>
      </w:r>
      <w:r w:rsidRPr="007E4BC7">
        <w:rPr>
          <w:rStyle w:val="StyleUnderline"/>
          <w:rFonts w:asciiTheme="majorHAnsi" w:hAnsiTheme="majorHAnsi" w:cstheme="majorHAnsi"/>
          <w:highlight w:val="cyan"/>
        </w:rPr>
        <w:t>choices is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by definition </w:t>
      </w:r>
      <w:r w:rsidRPr="007E4BC7">
        <w:rPr>
          <w:rStyle w:val="StyleUnderline"/>
          <w:rFonts w:asciiTheme="majorHAnsi" w:hAnsiTheme="majorHAnsi" w:cstheme="majorHAnsi"/>
          <w:highlight w:val="cyan"/>
        </w:rPr>
        <w:t>a limit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on expression." A congregation's </w:t>
      </w:r>
      <w:r w:rsidRPr="007E4BC7">
        <w:rPr>
          <w:rStyle w:val="Emphasis"/>
          <w:rFonts w:asciiTheme="majorHAnsi" w:hAnsiTheme="majorHAnsi" w:cstheme="majorHAnsi"/>
          <w:highlight w:val="cyan"/>
        </w:rPr>
        <w:t>autonomy</w:t>
      </w:r>
      <w:r w:rsidRPr="007E4BC7">
        <w:rPr>
          <w:rStyle w:val="StyleUnderline"/>
          <w:rFonts w:asciiTheme="majorHAnsi" w:hAnsiTheme="majorHAnsi" w:cstheme="majorHAnsi"/>
          <w:highlight w:val="cyan"/>
        </w:rPr>
        <w:t xml:space="preserve"> is</w:t>
      </w:r>
      <w:r w:rsidRPr="007E4BC7">
        <w:rPr>
          <w:rFonts w:asciiTheme="majorHAnsi" w:hAnsiTheme="majorHAnsi" w:cstheme="majorHAnsi"/>
          <w:sz w:val="16"/>
        </w:rPr>
        <w:t xml:space="preserve">, as we have seen, </w:t>
      </w:r>
      <w:r w:rsidRPr="007E4BC7">
        <w:rPr>
          <w:rStyle w:val="Emphasis"/>
          <w:rFonts w:asciiTheme="majorHAnsi" w:hAnsiTheme="majorHAnsi" w:cstheme="majorHAnsi"/>
          <w:highlight w:val="cyan"/>
        </w:rPr>
        <w:t>central</w:t>
      </w:r>
      <w:r w:rsidRPr="007E4BC7">
        <w:rPr>
          <w:rStyle w:val="StyleUnderline"/>
          <w:rFonts w:asciiTheme="majorHAnsi" w:hAnsiTheme="majorHAnsi" w:cstheme="majorHAnsi"/>
        </w:rPr>
        <w:t xml:space="preserve"> to the vibrancy of religious life in this country</w:t>
      </w:r>
      <w:r w:rsidRPr="007E4BC7">
        <w:rPr>
          <w:rFonts w:asciiTheme="majorHAnsi" w:hAnsiTheme="majorHAnsi" w:cstheme="majorHAnsi"/>
          <w:sz w:val="16"/>
        </w:rPr>
        <w:t xml:space="preserve">.oo </w:t>
      </w:r>
      <w:r w:rsidRPr="007E4BC7">
        <w:rPr>
          <w:rStyle w:val="Emphasis"/>
          <w:rFonts w:asciiTheme="majorHAnsi" w:hAnsiTheme="majorHAnsi" w:cstheme="majorHAnsi"/>
          <w:highlight w:val="cyan"/>
        </w:rPr>
        <w:t>A free market</w:t>
      </w:r>
      <w:r w:rsidRPr="007E4BC7">
        <w:rPr>
          <w:rStyle w:val="StyleUnderline"/>
          <w:rFonts w:asciiTheme="majorHAnsi" w:hAnsiTheme="majorHAnsi" w:cstheme="majorHAnsi"/>
        </w:rPr>
        <w:t xml:space="preserve"> for religious belief, </w:t>
      </w:r>
      <w:r w:rsidRPr="007E4BC7">
        <w:rPr>
          <w:rStyle w:val="StyleUnderline"/>
          <w:rFonts w:asciiTheme="majorHAnsi" w:hAnsiTheme="majorHAnsi" w:cstheme="majorHAnsi"/>
          <w:highlight w:val="cyan"/>
        </w:rPr>
        <w:t>secured by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StyleUnderline"/>
          <w:rFonts w:asciiTheme="majorHAnsi" w:hAnsiTheme="majorHAnsi" w:cstheme="majorHAnsi"/>
          <w:highlight w:val="cyan"/>
        </w:rPr>
        <w:t>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 </w:t>
      </w:r>
      <w:r w:rsidRPr="007E4BC7">
        <w:rPr>
          <w:rStyle w:val="Emphasis"/>
          <w:rFonts w:asciiTheme="majorHAnsi" w:hAnsiTheme="majorHAnsi" w:cstheme="majorHAnsi"/>
          <w:highlight w:val="cyan"/>
        </w:rPr>
        <w:t>preserves religious liberty</w:t>
      </w:r>
      <w:r w:rsidRPr="007E4BC7">
        <w:rPr>
          <w:rFonts w:asciiTheme="majorHAnsi" w:hAnsiTheme="majorHAnsi" w:cstheme="majorHAnsi"/>
          <w:sz w:val="16"/>
        </w:rPr>
        <w:t>, pursuant to the rights guaranteed by the First Amendment. Not only then does the First Amendment not preclude enforcement of the Sherman Act, it encourages it.</w:t>
      </w:r>
    </w:p>
    <w:p w14:paraId="71F4E14D"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There is a role for ministerial organizations such as the RA. Developing a certification system can help the traditions to maintain a lineage and authenticity, without imposing a restriction on expression.'o Nonetheless, </w:t>
      </w:r>
      <w:r w:rsidRPr="007E4BC7">
        <w:rPr>
          <w:rStyle w:val="StyleUnderline"/>
          <w:rFonts w:asciiTheme="majorHAnsi" w:hAnsiTheme="majorHAnsi" w:cstheme="majorHAnsi"/>
        </w:rPr>
        <w:t>it is very different to say that a congregation should hire a certain minister because she has been trained well by us and saying that the congregation must hire a minister that has been trained by us, as the RA does. 102 In the former case, the congregation still retains its autonomy</w:t>
      </w:r>
      <w:r w:rsidRPr="007E4BC7">
        <w:rPr>
          <w:rFonts w:asciiTheme="majorHAnsi" w:hAnsiTheme="majorHAnsi" w:cstheme="majorHAnsi"/>
          <w:sz w:val="16"/>
        </w:rPr>
        <w:t xml:space="preserve">. That is, </w:t>
      </w:r>
      <w:r w:rsidRPr="007E4BC7">
        <w:rPr>
          <w:rStyle w:val="StyleUnderline"/>
          <w:rFonts w:asciiTheme="majorHAnsi" w:hAnsiTheme="majorHAnsi" w:cstheme="majorHAnsi"/>
        </w:rPr>
        <w:t xml:space="preserve">the community </w:t>
      </w:r>
      <w:r w:rsidRPr="007E4BC7">
        <w:rPr>
          <w:rStyle w:val="Emphasis"/>
          <w:rFonts w:asciiTheme="majorHAnsi" w:hAnsiTheme="majorHAnsi" w:cstheme="majorHAnsi"/>
        </w:rPr>
        <w:t>retains</w:t>
      </w:r>
      <w:r w:rsidRPr="007E4BC7">
        <w:rPr>
          <w:rStyle w:val="StyleUnderline"/>
          <w:rFonts w:asciiTheme="majorHAnsi" w:hAnsiTheme="majorHAnsi" w:cstheme="majorHAnsi"/>
        </w:rPr>
        <w:t xml:space="preserve"> its ability to </w:t>
      </w:r>
      <w:r w:rsidRPr="007E4BC7">
        <w:rPr>
          <w:rStyle w:val="Emphasis"/>
          <w:rFonts w:asciiTheme="majorHAnsi" w:hAnsiTheme="majorHAnsi" w:cstheme="majorHAnsi"/>
        </w:rPr>
        <w:t>express</w:t>
      </w:r>
      <w:r w:rsidRPr="007E4BC7">
        <w:rPr>
          <w:rStyle w:val="StyleUnderline"/>
          <w:rFonts w:asciiTheme="majorHAnsi" w:hAnsiTheme="majorHAnsi" w:cstheme="majorHAnsi"/>
        </w:rPr>
        <w:t xml:space="preserve"> its </w:t>
      </w:r>
      <w:r w:rsidRPr="007E4BC7">
        <w:rPr>
          <w:rStyle w:val="Emphasis"/>
          <w:rFonts w:asciiTheme="majorHAnsi" w:hAnsiTheme="majorHAnsi" w:cstheme="majorHAnsi"/>
        </w:rPr>
        <w:t>religious values</w:t>
      </w:r>
      <w:r w:rsidRPr="007E4BC7">
        <w:rPr>
          <w:rStyle w:val="StyleUnderline"/>
          <w:rFonts w:asciiTheme="majorHAnsi" w:hAnsiTheme="majorHAnsi" w:cstheme="majorHAnsi"/>
        </w:rPr>
        <w:t xml:space="preserve"> and to find a person to lead it-</w:t>
      </w:r>
      <w:r w:rsidRPr="007E4BC7">
        <w:rPr>
          <w:rStyle w:val="Emphasis"/>
          <w:rFonts w:asciiTheme="majorHAnsi" w:hAnsiTheme="majorHAnsi" w:cstheme="majorHAnsi"/>
        </w:rPr>
        <w:t>a fundamental constitutional right</w:t>
      </w:r>
      <w:r w:rsidRPr="007E4BC7">
        <w:rPr>
          <w:rStyle w:val="StyleUnderline"/>
          <w:rFonts w:asciiTheme="majorHAnsi" w:hAnsiTheme="majorHAnsi" w:cstheme="majorHAnsi"/>
        </w:rPr>
        <w:t xml:space="preserve"> of the congregation</w:t>
      </w:r>
      <w:r w:rsidRPr="007E4BC7">
        <w:rPr>
          <w:rFonts w:asciiTheme="majorHAnsi" w:hAnsiTheme="majorHAnsi" w:cstheme="majorHAnsi"/>
          <w:sz w:val="16"/>
        </w:rPr>
        <w:t>."o'</w:t>
      </w:r>
    </w:p>
    <w:p w14:paraId="5A74320B"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The </w:t>
      </w:r>
      <w:r w:rsidRPr="007E4BC7">
        <w:rPr>
          <w:rFonts w:asciiTheme="majorHAnsi" w:hAnsiTheme="majorHAnsi" w:cstheme="majorHAnsi"/>
          <w:u w:val="single"/>
        </w:rPr>
        <w:t>congregation-clergy relationship</w:t>
      </w:r>
      <w:r w:rsidRPr="007E4BC7">
        <w:rPr>
          <w:rFonts w:asciiTheme="majorHAnsi" w:hAnsiTheme="majorHAnsi" w:cstheme="majorHAnsi"/>
        </w:rPr>
        <w:t xml:space="preserve"> is key---immunizing the </w:t>
      </w:r>
      <w:r w:rsidRPr="007E4BC7">
        <w:rPr>
          <w:rFonts w:asciiTheme="majorHAnsi" w:hAnsiTheme="majorHAnsi" w:cstheme="majorHAnsi"/>
          <w:u w:val="single"/>
        </w:rPr>
        <w:t>clergy’s relationship with itself</w:t>
      </w:r>
      <w:r w:rsidRPr="007E4BC7">
        <w:rPr>
          <w:rFonts w:asciiTheme="majorHAnsi" w:hAnsiTheme="majorHAnsi" w:cstheme="majorHAnsi"/>
        </w:rPr>
        <w:t xml:space="preserve"> collapses </w:t>
      </w:r>
      <w:r w:rsidRPr="007E4BC7">
        <w:rPr>
          <w:rFonts w:asciiTheme="majorHAnsi" w:hAnsiTheme="majorHAnsi" w:cstheme="majorHAnsi"/>
          <w:u w:val="single"/>
        </w:rPr>
        <w:t>religious self-determination</w:t>
      </w:r>
      <w:r w:rsidRPr="007E4BC7">
        <w:rPr>
          <w:rFonts w:asciiTheme="majorHAnsi" w:hAnsiTheme="majorHAnsi" w:cstheme="majorHAnsi"/>
        </w:rPr>
        <w:t xml:space="preserve">. </w:t>
      </w:r>
    </w:p>
    <w:p w14:paraId="36B0BF91"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Barak D. </w:t>
      </w:r>
      <w:r w:rsidRPr="007E4BC7">
        <w:rPr>
          <w:rStyle w:val="Style13ptBold"/>
          <w:rFonts w:asciiTheme="majorHAnsi" w:hAnsiTheme="majorHAnsi" w:cstheme="majorHAnsi"/>
        </w:rPr>
        <w:t>Richman 13</w:t>
      </w:r>
      <w:r w:rsidRPr="007E4BC7">
        <w:rPr>
          <w:rFonts w:asciiTheme="majorHAnsi" w:hAnsiTheme="majorHAnsi" w:cstheme="majorHAnsi"/>
        </w:rPr>
        <w:t>. Professor of Law and Business Administration, Duke University. “Saving the First Amendment from Itself: Relief from the Sherman Act Against the Rabbinic Cartels.” Pepperdine Law Review. Vol. 39: 1347, 2013. https://scholarship.law.duke.edu/cgi/viewcontent.cgi?article=3009&amp;context=faculty_scholarship</w:t>
      </w:r>
    </w:p>
    <w:p w14:paraId="35B1E2E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 deeper understanding of the ministerial exception reveals that its essence vindicates a congregational polity’s use of the Sherman Act against powerful clergy. </w:t>
      </w:r>
      <w:r w:rsidRPr="007E4BC7">
        <w:rPr>
          <w:rStyle w:val="StyleUnderline"/>
          <w:rFonts w:asciiTheme="majorHAnsi" w:hAnsiTheme="majorHAnsi" w:cstheme="majorHAnsi"/>
        </w:rPr>
        <w:t>The</w:t>
      </w:r>
      <w:r w:rsidRPr="007E4BC7">
        <w:rPr>
          <w:rFonts w:asciiTheme="majorHAnsi" w:hAnsiTheme="majorHAnsi" w:cstheme="majorHAnsi"/>
          <w:sz w:val="16"/>
        </w:rPr>
        <w:t xml:space="preserve"> Supreme Court emphasized that the constitutional </w:t>
      </w:r>
      <w:r w:rsidRPr="007E4BC7">
        <w:rPr>
          <w:rStyle w:val="StyleUnderline"/>
          <w:rFonts w:asciiTheme="majorHAnsi" w:hAnsiTheme="majorHAnsi" w:cstheme="majorHAnsi"/>
        </w:rPr>
        <w:t>motivation behind the exception is “the interest of religious groups in choosing who will preach their beliefs, teach their faith, and carry out their mission</w:t>
      </w:r>
      <w:r w:rsidRPr="007E4BC7">
        <w:rPr>
          <w:rFonts w:asciiTheme="majorHAnsi" w:hAnsiTheme="majorHAnsi" w:cstheme="majorHAnsi"/>
          <w:sz w:val="16"/>
        </w:rPr>
        <w:t xml:space="preserve">,”92 </w:t>
      </w:r>
      <w:r w:rsidRPr="007E4BC7">
        <w:rPr>
          <w:rStyle w:val="StyleUnderline"/>
          <w:rFonts w:asciiTheme="majorHAnsi" w:hAnsiTheme="majorHAnsi" w:cstheme="majorHAnsi"/>
        </w:rPr>
        <w:t>and the exception is designed to prevent “government interference with an internal church decision that affects the faith and mission of the church itself.”</w:t>
      </w:r>
      <w:r w:rsidRPr="007E4BC7">
        <w:rPr>
          <w:rFonts w:asciiTheme="majorHAnsi" w:hAnsiTheme="majorHAnsi" w:cstheme="majorHAnsi"/>
          <w:sz w:val="16"/>
        </w:rPr>
        <w:t xml:space="preserve">93 Because in congregational polities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internal decision over</w:t>
      </w:r>
      <w:r w:rsidRPr="007E4BC7">
        <w:rPr>
          <w:rStyle w:val="StyleUnderline"/>
          <w:rFonts w:asciiTheme="majorHAnsi" w:hAnsiTheme="majorHAnsi" w:cstheme="majorHAnsi"/>
        </w:rPr>
        <w:t xml:space="preserve"> which minister, pastor, or </w:t>
      </w:r>
      <w:r w:rsidRPr="007E4BC7">
        <w:rPr>
          <w:rStyle w:val="StyleUnderline"/>
          <w:rFonts w:asciiTheme="majorHAnsi" w:hAnsiTheme="majorHAnsi" w:cstheme="majorHAnsi"/>
          <w:highlight w:val="cyan"/>
        </w:rPr>
        <w:t>rabbi</w:t>
      </w:r>
      <w:r w:rsidRPr="007E4BC7">
        <w:rPr>
          <w:rStyle w:val="StyleUnderline"/>
          <w:rFonts w:asciiTheme="majorHAnsi" w:hAnsiTheme="majorHAnsi" w:cstheme="majorHAnsi"/>
        </w:rPr>
        <w:t xml:space="preserve"> to hire </w:t>
      </w:r>
      <w:r w:rsidRPr="007E4BC7">
        <w:rPr>
          <w:rStyle w:val="StyleUnderline"/>
          <w:rFonts w:asciiTheme="majorHAnsi" w:hAnsiTheme="majorHAnsi" w:cstheme="majorHAnsi"/>
          <w:highlight w:val="cyan"/>
        </w:rPr>
        <w:t xml:space="preserve">lies in the </w:t>
      </w:r>
      <w:r w:rsidRPr="007E4BC7">
        <w:rPr>
          <w:rStyle w:val="Emphasis"/>
          <w:rFonts w:asciiTheme="majorHAnsi" w:hAnsiTheme="majorHAnsi" w:cstheme="majorHAnsi"/>
          <w:highlight w:val="cyan"/>
        </w:rPr>
        <w:t>congregation</w:t>
      </w:r>
      <w:r w:rsidRPr="007E4BC7">
        <w:rPr>
          <w:rStyle w:val="StyleUnderline"/>
          <w:rFonts w:asciiTheme="majorHAnsi" w:hAnsiTheme="majorHAnsi" w:cstheme="majorHAnsi"/>
        </w:rPr>
        <w:t xml:space="preserve"> itself, </w:t>
      </w:r>
      <w:r w:rsidRPr="007E4BC7">
        <w:rPr>
          <w:rStyle w:val="Emphasis"/>
          <w:rFonts w:asciiTheme="majorHAnsi" w:hAnsiTheme="majorHAnsi" w:cstheme="majorHAnsi"/>
          <w:highlight w:val="cyan"/>
        </w:rPr>
        <w:t xml:space="preserve">immunizing a </w:t>
      </w:r>
      <w:r w:rsidRPr="007E4BC7">
        <w:rPr>
          <w:rStyle w:val="Emphasis"/>
          <w:rFonts w:asciiTheme="majorHAnsi" w:hAnsiTheme="majorHAnsi" w:cstheme="majorHAnsi"/>
        </w:rPr>
        <w:t xml:space="preserve">professional organization of </w:t>
      </w:r>
      <w:r w:rsidRPr="007E4BC7">
        <w:rPr>
          <w:rStyle w:val="Emphasis"/>
          <w:rFonts w:asciiTheme="majorHAnsi" w:hAnsiTheme="majorHAnsi" w:cstheme="majorHAnsi"/>
          <w:highlight w:val="cyan"/>
        </w:rPr>
        <w:t>clergy from 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 liability actually </w:t>
      </w:r>
      <w:r w:rsidRPr="007E4BC7">
        <w:rPr>
          <w:rStyle w:val="Emphasis"/>
          <w:rFonts w:asciiTheme="majorHAnsi" w:hAnsiTheme="majorHAnsi" w:cstheme="majorHAnsi"/>
          <w:highlight w:val="cyan"/>
        </w:rPr>
        <w:t>is contrary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to the motivations underlying the ministerial exception. This spirit underlying the </w:t>
      </w:r>
      <w:r w:rsidRPr="007E4BC7">
        <w:rPr>
          <w:rFonts w:asciiTheme="majorHAnsi" w:hAnsiTheme="majorHAnsi" w:cstheme="majorHAnsi"/>
          <w:sz w:val="16"/>
        </w:rPr>
        <w:lastRenderedPageBreak/>
        <w:t xml:space="preserve">ministerial exception was born long before the Supreme Court recognized it earlier this year. In McClure v. Salvation Army, a Fifth Circuit opinion that first articulated a constitutional bar on employment discrimination claims against religious employers by ministerial employees, the court passionately observed that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relationship between</w:t>
      </w:r>
      <w:r w:rsidRPr="007E4BC7">
        <w:rPr>
          <w:rStyle w:val="StyleUnderline"/>
          <w:rFonts w:asciiTheme="majorHAnsi" w:hAnsiTheme="majorHAnsi" w:cstheme="majorHAnsi"/>
        </w:rPr>
        <w:t xml:space="preserve"> an organized </w:t>
      </w:r>
      <w:r w:rsidRPr="007E4BC7">
        <w:rPr>
          <w:rStyle w:val="StyleUnderline"/>
          <w:rFonts w:asciiTheme="majorHAnsi" w:hAnsiTheme="majorHAnsi" w:cstheme="majorHAnsi"/>
          <w:highlight w:val="cyan"/>
        </w:rPr>
        <w:t xml:space="preserve">church and </w:t>
      </w:r>
      <w:r w:rsidRPr="007E4BC7">
        <w:rPr>
          <w:rStyle w:val="StyleUnderline"/>
          <w:rFonts w:asciiTheme="majorHAnsi" w:hAnsiTheme="majorHAnsi" w:cstheme="majorHAnsi"/>
        </w:rPr>
        <w:t xml:space="preserve">its </w:t>
      </w:r>
      <w:r w:rsidRPr="007E4BC7">
        <w:rPr>
          <w:rStyle w:val="StyleUnderline"/>
          <w:rFonts w:asciiTheme="majorHAnsi" w:hAnsiTheme="majorHAnsi" w:cstheme="majorHAnsi"/>
          <w:highlight w:val="cyan"/>
        </w:rPr>
        <w:t xml:space="preserve">ministers is its </w:t>
      </w:r>
      <w:r w:rsidRPr="007E4BC7">
        <w:rPr>
          <w:rStyle w:val="Emphasis"/>
          <w:rFonts w:asciiTheme="majorHAnsi" w:hAnsiTheme="majorHAnsi" w:cstheme="majorHAnsi"/>
          <w:highlight w:val="cyan"/>
        </w:rPr>
        <w:t>lifeblood</w:t>
      </w:r>
      <w:r w:rsidRPr="007E4BC7">
        <w:rPr>
          <w:rStyle w:val="StyleUnderline"/>
          <w:rFonts w:asciiTheme="majorHAnsi" w:hAnsiTheme="majorHAnsi" w:cstheme="majorHAnsi"/>
        </w:rPr>
        <w:t>”</w:t>
      </w:r>
      <w:r w:rsidRPr="007E4BC7">
        <w:rPr>
          <w:rFonts w:asciiTheme="majorHAnsi" w:hAnsiTheme="majorHAnsi" w:cstheme="majorHAnsi"/>
          <w:sz w:val="16"/>
        </w:rPr>
        <w:t xml:space="preserve"> and </w:t>
      </w:r>
      <w:r w:rsidRPr="007E4BC7">
        <w:rPr>
          <w:rStyle w:val="StyleUnderline"/>
          <w:rFonts w:asciiTheme="majorHAnsi" w:hAnsiTheme="majorHAnsi" w:cstheme="majorHAnsi"/>
        </w:rPr>
        <w:t>“[</w:t>
      </w:r>
      <w:r w:rsidRPr="007E4BC7">
        <w:rPr>
          <w:rStyle w:val="StyleUnderline"/>
          <w:rFonts w:asciiTheme="majorHAnsi" w:hAnsiTheme="majorHAnsi" w:cstheme="majorHAnsi"/>
          <w:highlight w:val="cyan"/>
        </w:rPr>
        <w:t xml:space="preserve">t]he minister is the </w:t>
      </w:r>
      <w:r w:rsidRPr="007E4BC7">
        <w:rPr>
          <w:rStyle w:val="Emphasis"/>
          <w:rFonts w:asciiTheme="majorHAnsi" w:hAnsiTheme="majorHAnsi" w:cstheme="majorHAnsi"/>
          <w:highlight w:val="cyan"/>
        </w:rPr>
        <w:t>chief instrument</w:t>
      </w:r>
      <w:r w:rsidRPr="007E4BC7">
        <w:rPr>
          <w:rStyle w:val="StyleUnderline"/>
          <w:rFonts w:asciiTheme="majorHAnsi" w:hAnsiTheme="majorHAnsi" w:cstheme="majorHAnsi"/>
        </w:rPr>
        <w:t xml:space="preserve"> by which the church seeks to fulfill its purpose</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Matters touching this relationship must necessarily be recognized as of </w:t>
      </w:r>
      <w:r w:rsidRPr="007E4BC7">
        <w:rPr>
          <w:rStyle w:val="Emphasis"/>
          <w:rFonts w:asciiTheme="majorHAnsi" w:hAnsiTheme="majorHAnsi" w:cstheme="majorHAnsi"/>
        </w:rPr>
        <w:t>prime ecclesiastical concern</w:t>
      </w:r>
      <w:r w:rsidRPr="007E4BC7">
        <w:rPr>
          <w:rFonts w:asciiTheme="majorHAnsi" w:hAnsiTheme="majorHAnsi" w:cstheme="majorHAnsi"/>
          <w:sz w:val="16"/>
        </w:rPr>
        <w:t>.”94</w:t>
      </w:r>
    </w:p>
    <w:p w14:paraId="045AD832"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highlight w:val="cyan"/>
        </w:rPr>
        <w:t xml:space="preserve">Any </w:t>
      </w:r>
      <w:r w:rsidRPr="007E4BC7">
        <w:rPr>
          <w:rStyle w:val="StyleUnderline"/>
          <w:rFonts w:asciiTheme="majorHAnsi" w:hAnsiTheme="majorHAnsi" w:cstheme="majorHAnsi"/>
        </w:rPr>
        <w:t xml:space="preserve">claim by the </w:t>
      </w:r>
      <w:r w:rsidRPr="007E4BC7">
        <w:rPr>
          <w:rStyle w:val="StyleUnderline"/>
          <w:rFonts w:asciiTheme="majorHAnsi" w:hAnsiTheme="majorHAnsi" w:cstheme="majorHAnsi"/>
          <w:highlight w:val="cyan"/>
        </w:rPr>
        <w:t>Rabbinical Assembly</w:t>
      </w:r>
      <w:r w:rsidRPr="007E4BC7">
        <w:rPr>
          <w:rFonts w:asciiTheme="majorHAnsi" w:hAnsiTheme="majorHAnsi" w:cstheme="majorHAnsi"/>
          <w:sz w:val="16"/>
        </w:rPr>
        <w:t>—</w:t>
      </w:r>
      <w:r w:rsidRPr="007E4BC7">
        <w:rPr>
          <w:rStyle w:val="StyleUnderline"/>
          <w:rFonts w:asciiTheme="majorHAnsi" w:hAnsiTheme="majorHAnsi" w:cstheme="majorHAnsi"/>
        </w:rPr>
        <w:t>or their</w:t>
      </w:r>
      <w:r w:rsidRPr="007E4BC7">
        <w:rPr>
          <w:rFonts w:asciiTheme="majorHAnsi" w:hAnsiTheme="majorHAnsi" w:cstheme="majorHAnsi"/>
          <w:sz w:val="16"/>
        </w:rPr>
        <w:t xml:space="preserve"> reform or reconstructionist </w:t>
      </w:r>
      <w:r w:rsidRPr="007E4BC7">
        <w:rPr>
          <w:rStyle w:val="StyleUnderline"/>
          <w:rFonts w:asciiTheme="majorHAnsi" w:hAnsiTheme="majorHAnsi" w:cstheme="majorHAnsi"/>
        </w:rPr>
        <w:t>counterparts</w:t>
      </w:r>
      <w:r w:rsidRPr="007E4BC7">
        <w:rPr>
          <w:rFonts w:asciiTheme="majorHAnsi" w:hAnsiTheme="majorHAnsi" w:cstheme="majorHAnsi"/>
          <w:sz w:val="16"/>
        </w:rPr>
        <w:t>—</w:t>
      </w:r>
      <w:r w:rsidRPr="007E4BC7">
        <w:rPr>
          <w:rStyle w:val="StyleUnderline"/>
          <w:rFonts w:asciiTheme="majorHAnsi" w:hAnsiTheme="majorHAnsi" w:cstheme="majorHAnsi"/>
        </w:rPr>
        <w:t xml:space="preserve">of </w:t>
      </w:r>
      <w:r w:rsidRPr="007E4BC7">
        <w:rPr>
          <w:rStyle w:val="StyleUnderline"/>
          <w:rFonts w:asciiTheme="majorHAnsi" w:hAnsiTheme="majorHAnsi" w:cstheme="majorHAnsi"/>
          <w:highlight w:val="cyan"/>
        </w:rPr>
        <w:t>being protected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by the ministerial exception, therefore, </w:t>
      </w:r>
      <w:r w:rsidRPr="007E4BC7">
        <w:rPr>
          <w:rStyle w:val="StyleUnderline"/>
          <w:rFonts w:asciiTheme="majorHAnsi" w:hAnsiTheme="majorHAnsi" w:cstheme="majorHAnsi"/>
          <w:highlight w:val="cyan"/>
        </w:rPr>
        <w:t xml:space="preserve">is </w:t>
      </w:r>
      <w:r w:rsidRPr="007E4BC7">
        <w:rPr>
          <w:rStyle w:val="Emphasis"/>
          <w:rFonts w:asciiTheme="majorHAnsi" w:hAnsiTheme="majorHAnsi" w:cstheme="majorHAnsi"/>
          <w:highlight w:val="cyan"/>
        </w:rPr>
        <w:t>misguided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on both legal and theological grounds. True, courts are prohibited from regulating a hierarchical religious order, like the Catholic Church in Gonzalez and the Serbian and Russian Orthodox Churches in Milivojevich and Kedroff, and are appropriately prohibited from intervening in matters concerning the appointment and retention of clergy by religious employers. But </w:t>
      </w:r>
      <w:r w:rsidRPr="007E4BC7">
        <w:rPr>
          <w:rStyle w:val="StyleUnderline"/>
          <w:rFonts w:asciiTheme="majorHAnsi" w:hAnsiTheme="majorHAnsi" w:cstheme="majorHAnsi"/>
        </w:rPr>
        <w:t xml:space="preserve">the ministerial exception is targeted to </w:t>
      </w:r>
      <w:r w:rsidRPr="007E4BC7">
        <w:rPr>
          <w:rStyle w:val="Emphasis"/>
          <w:rFonts w:asciiTheme="majorHAnsi" w:hAnsiTheme="majorHAnsi" w:cstheme="majorHAnsi"/>
        </w:rPr>
        <w:t>protect the employment relationship between religious organizations and its ministerial employees</w:t>
      </w:r>
      <w:r w:rsidRPr="007E4BC7">
        <w:rPr>
          <w:rFonts w:asciiTheme="majorHAnsi" w:hAnsiTheme="majorHAnsi" w:cstheme="majorHAnsi"/>
          <w:sz w:val="16"/>
        </w:rPr>
        <w:t xml:space="preserve"> from government regulation. In congregational orders, where authority is invested in the congregation, </w:t>
      </w:r>
      <w:r w:rsidRPr="007E4BC7">
        <w:rPr>
          <w:rStyle w:val="StyleUnderline"/>
          <w:rFonts w:asciiTheme="majorHAnsi" w:hAnsiTheme="majorHAnsi" w:cstheme="majorHAnsi"/>
          <w:highlight w:val="cyan"/>
        </w:rPr>
        <w:t xml:space="preserve">the </w:t>
      </w:r>
      <w:r w:rsidRPr="007E4BC7">
        <w:rPr>
          <w:rStyle w:val="StyleUnderline"/>
          <w:rFonts w:asciiTheme="majorHAnsi" w:hAnsiTheme="majorHAnsi" w:cstheme="majorHAnsi"/>
        </w:rPr>
        <w:t xml:space="preserve">protected </w:t>
      </w:r>
      <w:r w:rsidRPr="007E4BC7">
        <w:rPr>
          <w:rStyle w:val="StyleUnderline"/>
          <w:rFonts w:asciiTheme="majorHAnsi" w:hAnsiTheme="majorHAnsi" w:cstheme="majorHAnsi"/>
          <w:highlight w:val="cyan"/>
        </w:rPr>
        <w:t xml:space="preserve">relationship is between </w:t>
      </w:r>
      <w:r w:rsidRPr="007E4BC7">
        <w:rPr>
          <w:rStyle w:val="StyleUnderline"/>
          <w:rFonts w:asciiTheme="majorHAnsi" w:hAnsiTheme="majorHAnsi" w:cstheme="majorHAnsi"/>
        </w:rPr>
        <w:t xml:space="preserve">the </w:t>
      </w:r>
      <w:r w:rsidRPr="007E4BC7">
        <w:rPr>
          <w:rStyle w:val="Emphasis"/>
          <w:rFonts w:asciiTheme="majorHAnsi" w:hAnsiTheme="majorHAnsi" w:cstheme="majorHAnsi"/>
          <w:highlight w:val="cyan"/>
        </w:rPr>
        <w:t xml:space="preserve">congregation and </w:t>
      </w:r>
      <w:r w:rsidRPr="007E4BC7">
        <w:rPr>
          <w:rStyle w:val="Emphasis"/>
          <w:rFonts w:asciiTheme="majorHAnsi" w:hAnsiTheme="majorHAnsi" w:cstheme="majorHAnsi"/>
        </w:rPr>
        <w:t xml:space="preserve">its </w:t>
      </w:r>
      <w:r w:rsidRPr="007E4BC7">
        <w:rPr>
          <w:rStyle w:val="Emphasis"/>
          <w:rFonts w:asciiTheme="majorHAnsi" w:hAnsiTheme="majorHAnsi" w:cstheme="majorHAnsi"/>
          <w:highlight w:val="cyan"/>
        </w:rPr>
        <w:t>clergy</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 xml:space="preserve">not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 xml:space="preserve">clergy’s </w:t>
      </w:r>
      <w:r w:rsidRPr="007E4BC7">
        <w:rPr>
          <w:rStyle w:val="Emphasis"/>
          <w:rFonts w:asciiTheme="majorHAnsi" w:hAnsiTheme="majorHAnsi" w:cstheme="majorHAnsi"/>
        </w:rPr>
        <w:t xml:space="preserve">professional relationship </w:t>
      </w:r>
      <w:r w:rsidRPr="007E4BC7">
        <w:rPr>
          <w:rStyle w:val="Emphasis"/>
          <w:rFonts w:asciiTheme="majorHAnsi" w:hAnsiTheme="majorHAnsi" w:cstheme="majorHAnsi"/>
          <w:highlight w:val="cyan"/>
        </w:rPr>
        <w:t>with itself</w:t>
      </w:r>
      <w:r w:rsidRPr="007E4BC7">
        <w:rPr>
          <w:rFonts w:asciiTheme="majorHAnsi" w:hAnsiTheme="majorHAnsi" w:cstheme="majorHAnsi"/>
          <w:sz w:val="16"/>
        </w:rPr>
        <w:t xml:space="preserve">. Moreover, </w:t>
      </w:r>
      <w:r w:rsidRPr="007E4BC7">
        <w:rPr>
          <w:rStyle w:val="StyleUnderline"/>
          <w:rFonts w:asciiTheme="majorHAnsi" w:hAnsiTheme="majorHAnsi" w:cstheme="majorHAnsi"/>
          <w:highlight w:val="cyan"/>
        </w:rPr>
        <w:t xml:space="preserve">claiming </w:t>
      </w:r>
      <w:r w:rsidRPr="007E4BC7">
        <w:rPr>
          <w:rStyle w:val="StyleUnderline"/>
          <w:rFonts w:asciiTheme="majorHAnsi" w:hAnsiTheme="majorHAnsi" w:cstheme="majorHAnsi"/>
        </w:rPr>
        <w:t xml:space="preserve">that </w:t>
      </w:r>
      <w:r w:rsidRPr="007E4BC7">
        <w:rPr>
          <w:rStyle w:val="StyleUnderline"/>
          <w:rFonts w:asciiTheme="majorHAnsi" w:hAnsiTheme="majorHAnsi" w:cstheme="majorHAnsi"/>
          <w:highlight w:val="cyan"/>
        </w:rPr>
        <w:t xml:space="preserve">the exception immunizes </w:t>
      </w:r>
      <w:r w:rsidRPr="007E4BC7">
        <w:rPr>
          <w:rStyle w:val="Emphasis"/>
          <w:rFonts w:asciiTheme="majorHAnsi" w:hAnsiTheme="majorHAnsi" w:cstheme="majorHAnsi"/>
          <w:highlight w:val="cyan"/>
        </w:rPr>
        <w:t>all conduct</w:t>
      </w:r>
      <w:r w:rsidRPr="007E4BC7">
        <w:rPr>
          <w:rFonts w:asciiTheme="majorHAnsi" w:hAnsiTheme="majorHAnsi" w:cstheme="majorHAnsi"/>
          <w:sz w:val="16"/>
        </w:rPr>
        <w:t xml:space="preserve"> related to seeking and obtaining clergy </w:t>
      </w:r>
      <w:r w:rsidRPr="007E4BC7">
        <w:rPr>
          <w:rStyle w:val="Emphasis"/>
          <w:rFonts w:asciiTheme="majorHAnsi" w:hAnsiTheme="majorHAnsi" w:cstheme="majorHAnsi"/>
          <w:highlight w:val="cyan"/>
        </w:rPr>
        <w:t>undermines</w:t>
      </w:r>
      <w:r w:rsidRPr="007E4BC7">
        <w:rPr>
          <w:rStyle w:val="Emphasis"/>
          <w:rFonts w:asciiTheme="majorHAnsi" w:hAnsiTheme="majorHAnsi" w:cstheme="majorHAnsi"/>
        </w:rPr>
        <w:t xml:space="preserve"> the ministerial exception itself</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The exception is founded on a constitutional commitment to safeguard the </w:t>
      </w:r>
      <w:r w:rsidRPr="007E4BC7">
        <w:rPr>
          <w:rStyle w:val="Emphasis"/>
          <w:rFonts w:asciiTheme="majorHAnsi" w:hAnsiTheme="majorHAnsi" w:cstheme="majorHAnsi"/>
          <w:highlight w:val="cyan"/>
        </w:rPr>
        <w:t>religious freedom</w:t>
      </w:r>
      <w:r w:rsidRPr="007E4BC7">
        <w:rPr>
          <w:rStyle w:val="Emphasis"/>
          <w:rFonts w:asciiTheme="majorHAnsi" w:hAnsiTheme="majorHAnsi" w:cstheme="majorHAnsi"/>
        </w:rPr>
        <w:t xml:space="preserve"> of individual communities</w:t>
      </w:r>
      <w:r w:rsidRPr="007E4BC7">
        <w:rPr>
          <w:rFonts w:asciiTheme="majorHAnsi" w:hAnsiTheme="majorHAnsi" w:cstheme="majorHAnsi"/>
          <w:sz w:val="16"/>
        </w:rPr>
        <w:t xml:space="preserve">— </w:t>
      </w:r>
      <w:r w:rsidRPr="007E4BC7">
        <w:rPr>
          <w:rStyle w:val="StyleUnderline"/>
          <w:rFonts w:asciiTheme="majorHAnsi" w:hAnsiTheme="majorHAnsi" w:cstheme="majorHAnsi"/>
        </w:rPr>
        <w:t>the</w:t>
      </w:r>
      <w:r w:rsidRPr="007E4BC7">
        <w:rPr>
          <w:rFonts w:asciiTheme="majorHAnsi" w:hAnsiTheme="majorHAnsi" w:cstheme="majorHAnsi"/>
          <w:sz w:val="16"/>
        </w:rPr>
        <w:t xml:space="preserve"> very </w:t>
      </w:r>
      <w:r w:rsidRPr="007E4BC7">
        <w:rPr>
          <w:rStyle w:val="Emphasis"/>
          <w:rFonts w:asciiTheme="majorHAnsi" w:hAnsiTheme="majorHAnsi" w:cstheme="majorHAnsi"/>
          <w:highlight w:val="cyan"/>
        </w:rPr>
        <w:t>autonomy and self-determination</w:t>
      </w:r>
      <w:r w:rsidRPr="007E4BC7">
        <w:rPr>
          <w:rStyle w:val="StyleUnderline"/>
          <w:rFonts w:asciiTheme="majorHAnsi" w:hAnsiTheme="majorHAnsi" w:cstheme="majorHAnsi"/>
          <w:highlight w:val="cyan"/>
        </w:rPr>
        <w:t xml:space="preserve"> that</w:t>
      </w:r>
      <w:r w:rsidRPr="007E4BC7">
        <w:rPr>
          <w:rStyle w:val="StyleUnderline"/>
          <w:rFonts w:asciiTheme="majorHAnsi" w:hAnsiTheme="majorHAnsi" w:cstheme="majorHAnsi"/>
        </w:rPr>
        <w:t xml:space="preserve"> many have argued</w:t>
      </w:r>
      <w:r w:rsidRPr="007E4BC7">
        <w:rPr>
          <w:rFonts w:asciiTheme="majorHAnsi" w:hAnsiTheme="majorHAnsi" w:cstheme="majorHAnsi"/>
          <w:sz w:val="16"/>
        </w:rPr>
        <w:t xml:space="preserve"> has </w:t>
      </w:r>
      <w:r w:rsidRPr="007E4BC7">
        <w:rPr>
          <w:rStyle w:val="StyleUnderline"/>
          <w:rFonts w:asciiTheme="majorHAnsi" w:hAnsiTheme="majorHAnsi" w:cstheme="majorHAnsi"/>
          <w:highlight w:val="cyan"/>
        </w:rPr>
        <w:t>fueled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blossoming</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of </w:t>
      </w:r>
      <w:r w:rsidRPr="007E4BC7">
        <w:rPr>
          <w:rStyle w:val="Emphasis"/>
          <w:rFonts w:asciiTheme="majorHAnsi" w:hAnsiTheme="majorHAnsi" w:cstheme="majorHAnsi"/>
          <w:highlight w:val="cyan"/>
        </w:rPr>
        <w:t>diverse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Jewish </w:t>
      </w:r>
      <w:r w:rsidRPr="007E4BC7">
        <w:rPr>
          <w:rStyle w:val="Emphasis"/>
          <w:rFonts w:asciiTheme="majorHAnsi" w:hAnsiTheme="majorHAnsi" w:cstheme="majorHAnsi"/>
          <w:highlight w:val="cyan"/>
        </w:rPr>
        <w:t>experiences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for two thousand years. </w:t>
      </w:r>
      <w:r w:rsidRPr="007E4BC7">
        <w:rPr>
          <w:rStyle w:val="StyleUnderline"/>
          <w:rFonts w:asciiTheme="majorHAnsi" w:hAnsiTheme="majorHAnsi" w:cstheme="majorHAnsi"/>
        </w:rPr>
        <w:t xml:space="preserve">The ministerial exception not only </w:t>
      </w:r>
      <w:r w:rsidRPr="007E4BC7">
        <w:rPr>
          <w:rStyle w:val="StyleUnderline"/>
          <w:rFonts w:asciiTheme="majorHAnsi" w:hAnsiTheme="majorHAnsi" w:cstheme="majorHAnsi"/>
          <w:highlight w:val="cyan"/>
        </w:rPr>
        <w:t>do</w:t>
      </w:r>
      <w:r w:rsidRPr="007E4BC7">
        <w:rPr>
          <w:rStyle w:val="StyleUnderline"/>
          <w:rFonts w:asciiTheme="majorHAnsi" w:hAnsiTheme="majorHAnsi" w:cstheme="majorHAnsi"/>
        </w:rPr>
        <w:t xml:space="preserve">es </w:t>
      </w:r>
      <w:r w:rsidRPr="007E4BC7">
        <w:rPr>
          <w:rStyle w:val="StyleUnderline"/>
          <w:rFonts w:asciiTheme="majorHAnsi" w:hAnsiTheme="majorHAnsi" w:cstheme="majorHAnsi"/>
          <w:highlight w:val="cyan"/>
        </w:rPr>
        <w:t>not bar a 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 </w:t>
      </w:r>
      <w:r w:rsidRPr="007E4BC7">
        <w:rPr>
          <w:rStyle w:val="StyleUnderline"/>
          <w:rFonts w:asciiTheme="majorHAnsi" w:hAnsiTheme="majorHAnsi" w:cstheme="majorHAnsi"/>
          <w:highlight w:val="cyan"/>
        </w:rPr>
        <w:t>suit</w:t>
      </w:r>
      <w:r w:rsidRPr="007E4BC7">
        <w:rPr>
          <w:rFonts w:asciiTheme="majorHAnsi" w:hAnsiTheme="majorHAnsi" w:cstheme="majorHAnsi"/>
          <w:sz w:val="16"/>
        </w:rPr>
        <w:t xml:space="preserve">, </w:t>
      </w:r>
      <w:r w:rsidRPr="007E4BC7">
        <w:rPr>
          <w:rStyle w:val="StyleUnderline"/>
          <w:rFonts w:asciiTheme="majorHAnsi" w:hAnsiTheme="majorHAnsi" w:cstheme="majorHAnsi"/>
          <w:highlight w:val="cyan"/>
        </w:rPr>
        <w:t>but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its motivations </w:t>
      </w:r>
      <w:r w:rsidRPr="007E4BC7">
        <w:rPr>
          <w:rStyle w:val="Emphasis"/>
          <w:rFonts w:asciiTheme="majorHAnsi" w:hAnsiTheme="majorHAnsi" w:cstheme="majorHAnsi"/>
        </w:rPr>
        <w:t>might</w:t>
      </w:r>
      <w:r w:rsidRPr="007E4BC7">
        <w:rPr>
          <w:rFonts w:asciiTheme="majorHAnsi" w:hAnsiTheme="majorHAnsi" w:cstheme="majorHAnsi"/>
          <w:sz w:val="16"/>
        </w:rPr>
        <w:t xml:space="preserve"> even </w:t>
      </w:r>
      <w:r w:rsidRPr="007E4BC7">
        <w:rPr>
          <w:rStyle w:val="Emphasis"/>
          <w:rFonts w:asciiTheme="majorHAnsi" w:hAnsiTheme="majorHAnsi" w:cstheme="majorHAnsi"/>
          <w:highlight w:val="cyan"/>
        </w:rPr>
        <w:t>encourage one</w:t>
      </w:r>
      <w:r w:rsidRPr="007E4BC7">
        <w:rPr>
          <w:rFonts w:asciiTheme="majorHAnsi" w:hAnsiTheme="majorHAnsi" w:cstheme="majorHAnsi"/>
          <w:sz w:val="16"/>
        </w:rPr>
        <w:t xml:space="preserve">. </w:t>
      </w:r>
    </w:p>
    <w:p w14:paraId="2C249795"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Religious </w:t>
      </w:r>
      <w:r w:rsidRPr="007E4BC7">
        <w:rPr>
          <w:rFonts w:asciiTheme="majorHAnsi" w:hAnsiTheme="majorHAnsi" w:cstheme="majorHAnsi"/>
          <w:u w:val="single"/>
        </w:rPr>
        <w:t>self-determination</w:t>
      </w:r>
      <w:r w:rsidRPr="007E4BC7">
        <w:rPr>
          <w:rFonts w:asciiTheme="majorHAnsi" w:hAnsiTheme="majorHAnsi" w:cstheme="majorHAnsi"/>
        </w:rPr>
        <w:t xml:space="preserve"> is </w:t>
      </w:r>
      <w:r w:rsidRPr="007E4BC7">
        <w:rPr>
          <w:rFonts w:asciiTheme="majorHAnsi" w:hAnsiTheme="majorHAnsi" w:cstheme="majorHAnsi"/>
          <w:u w:val="single"/>
        </w:rPr>
        <w:t>modeled</w:t>
      </w:r>
      <w:r w:rsidRPr="007E4BC7">
        <w:rPr>
          <w:rFonts w:asciiTheme="majorHAnsi" w:hAnsiTheme="majorHAnsi" w:cstheme="majorHAnsi"/>
        </w:rPr>
        <w:t>---</w:t>
      </w:r>
      <w:r w:rsidRPr="007E4BC7">
        <w:rPr>
          <w:rFonts w:asciiTheme="majorHAnsi" w:hAnsiTheme="majorHAnsi" w:cstheme="majorHAnsi"/>
          <w:u w:val="single"/>
        </w:rPr>
        <w:t>leadership now</w:t>
      </w:r>
      <w:r w:rsidRPr="007E4BC7">
        <w:rPr>
          <w:rFonts w:asciiTheme="majorHAnsi" w:hAnsiTheme="majorHAnsi" w:cstheme="majorHAnsi"/>
        </w:rPr>
        <w:t xml:space="preserve"> is key. </w:t>
      </w:r>
    </w:p>
    <w:p w14:paraId="12D8096C"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Mike </w:t>
      </w:r>
      <w:r w:rsidRPr="007E4BC7">
        <w:rPr>
          <w:rStyle w:val="Style13ptBold"/>
          <w:rFonts w:asciiTheme="majorHAnsi" w:hAnsiTheme="majorHAnsi" w:cstheme="majorHAnsi"/>
        </w:rPr>
        <w:t>Pompeo 21</w:t>
      </w:r>
      <w:r w:rsidRPr="007E4BC7">
        <w:rPr>
          <w:rFonts w:asciiTheme="majorHAnsi" w:hAnsiTheme="majorHAnsi" w:cstheme="majorHAnsi"/>
        </w:rPr>
        <w:t>. Former Secretary of State; currently a distinguished fellow at the Hudson Institute. “America’s Heritage of Religious Freedom Matters to the World”. https://www.standingforfreedom.com/2021/04/americas-heritage-of-religious-freedom-matters-to-the-world/</w:t>
      </w:r>
    </w:p>
    <w:p w14:paraId="04EE22F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And no person can ever be true to any faith that believes in the dignity of all human life if they do not act out of concern for those whose dignity is assailed because of their faith. Sadly, our </w:t>
      </w:r>
      <w:r w:rsidRPr="007E4BC7">
        <w:rPr>
          <w:rStyle w:val="Emphasis"/>
          <w:rFonts w:asciiTheme="majorHAnsi" w:hAnsiTheme="majorHAnsi" w:cstheme="majorHAnsi"/>
          <w:highlight w:val="cyan"/>
        </w:rPr>
        <w:t xml:space="preserve">religious freedoms are </w:t>
      </w:r>
      <w:r w:rsidRPr="007E4BC7">
        <w:rPr>
          <w:rStyle w:val="Emphasis"/>
          <w:rFonts w:asciiTheme="majorHAnsi" w:hAnsiTheme="majorHAnsi" w:cstheme="majorHAnsi"/>
        </w:rPr>
        <w:t xml:space="preserve">being </w:t>
      </w:r>
      <w:r w:rsidRPr="007E4BC7">
        <w:rPr>
          <w:rStyle w:val="Emphasis"/>
          <w:rFonts w:asciiTheme="majorHAnsi" w:hAnsiTheme="majorHAnsi" w:cstheme="majorHAnsi"/>
          <w:highlight w:val="cyan"/>
        </w:rPr>
        <w:t>eroded</w:t>
      </w:r>
      <w:r w:rsidRPr="007E4BC7">
        <w:rPr>
          <w:rFonts w:asciiTheme="majorHAnsi" w:hAnsiTheme="majorHAnsi" w:cstheme="majorHAnsi"/>
          <w:sz w:val="16"/>
        </w:rPr>
        <w:t xml:space="preserve"> here at home.</w:t>
      </w:r>
    </w:p>
    <w:p w14:paraId="3EC12AF0"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Our </w:t>
      </w:r>
      <w:r w:rsidRPr="007E4BC7">
        <w:rPr>
          <w:rStyle w:val="StyleUnderline"/>
          <w:rFonts w:asciiTheme="majorHAnsi" w:hAnsiTheme="majorHAnsi" w:cstheme="majorHAnsi"/>
          <w:highlight w:val="cyan"/>
        </w:rPr>
        <w:t xml:space="preserve">preservation </w:t>
      </w:r>
      <w:r w:rsidRPr="007E4BC7">
        <w:rPr>
          <w:rStyle w:val="StyleUnderline"/>
          <w:rFonts w:asciiTheme="majorHAnsi" w:hAnsiTheme="majorHAnsi" w:cstheme="majorHAnsi"/>
        </w:rPr>
        <w:t xml:space="preserve">of </w:t>
      </w:r>
      <w:r w:rsidRPr="007E4BC7">
        <w:rPr>
          <w:rStyle w:val="Emphasis"/>
          <w:rFonts w:asciiTheme="majorHAnsi" w:hAnsiTheme="majorHAnsi" w:cstheme="majorHAnsi"/>
        </w:rPr>
        <w:t>religious freedom</w:t>
      </w:r>
      <w:r w:rsidRPr="007E4BC7">
        <w:rPr>
          <w:rStyle w:val="StyleUnderline"/>
          <w:rFonts w:asciiTheme="majorHAnsi" w:hAnsiTheme="majorHAnsi" w:cstheme="majorHAnsi"/>
        </w:rPr>
        <w:t xml:space="preserve"> </w:t>
      </w:r>
      <w:r w:rsidRPr="007E4BC7">
        <w:rPr>
          <w:rStyle w:val="StyleUnderline"/>
          <w:rFonts w:asciiTheme="majorHAnsi" w:hAnsiTheme="majorHAnsi" w:cstheme="majorHAnsi"/>
          <w:highlight w:val="cyan"/>
        </w:rPr>
        <w:t xml:space="preserve">has </w:t>
      </w:r>
      <w:r w:rsidRPr="007E4BC7">
        <w:rPr>
          <w:rStyle w:val="Emphasis"/>
          <w:rFonts w:asciiTheme="majorHAnsi" w:hAnsiTheme="majorHAnsi" w:cstheme="majorHAnsi"/>
          <w:highlight w:val="cyan"/>
        </w:rPr>
        <w:t>crucial implications for</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our </w:t>
      </w:r>
      <w:r w:rsidRPr="007E4BC7">
        <w:rPr>
          <w:rStyle w:val="Emphasis"/>
          <w:rFonts w:asciiTheme="majorHAnsi" w:hAnsiTheme="majorHAnsi" w:cstheme="majorHAnsi"/>
          <w:highlight w:val="cyan"/>
        </w:rPr>
        <w:t>foreign policy</w:t>
      </w:r>
      <w:r w:rsidRPr="007E4BC7">
        <w:rPr>
          <w:rFonts w:asciiTheme="majorHAnsi" w:hAnsiTheme="majorHAnsi" w:cstheme="majorHAnsi"/>
          <w:sz w:val="16"/>
        </w:rPr>
        <w:t xml:space="preserve">, because </w:t>
      </w:r>
      <w:r w:rsidRPr="007E4BC7">
        <w:rPr>
          <w:rStyle w:val="StyleUnderline"/>
          <w:rFonts w:asciiTheme="majorHAnsi" w:hAnsiTheme="majorHAnsi" w:cstheme="majorHAnsi"/>
          <w:highlight w:val="cyan"/>
        </w:rPr>
        <w:t xml:space="preserve">whether we are </w:t>
      </w:r>
      <w:r w:rsidRPr="007E4BC7">
        <w:rPr>
          <w:rStyle w:val="Emphasis"/>
          <w:rFonts w:asciiTheme="majorHAnsi" w:hAnsiTheme="majorHAnsi" w:cstheme="majorHAnsi"/>
          <w:highlight w:val="cyan"/>
        </w:rPr>
        <w:t>committed</w:t>
      </w:r>
      <w:r w:rsidRPr="007E4BC7">
        <w:rPr>
          <w:rFonts w:asciiTheme="majorHAnsi" w:hAnsiTheme="majorHAnsi" w:cstheme="majorHAnsi"/>
          <w:sz w:val="16"/>
        </w:rPr>
        <w:t xml:space="preserve"> to our founding principles at home </w:t>
      </w:r>
      <w:r w:rsidRPr="007E4BC7">
        <w:rPr>
          <w:rStyle w:val="StyleUnderline"/>
          <w:rFonts w:asciiTheme="majorHAnsi" w:hAnsiTheme="majorHAnsi" w:cstheme="majorHAnsi"/>
          <w:highlight w:val="cyan"/>
        </w:rPr>
        <w:t xml:space="preserve">affects our ability to </w:t>
      </w:r>
      <w:r w:rsidRPr="007E4BC7">
        <w:rPr>
          <w:rStyle w:val="Emphasis"/>
          <w:rFonts w:asciiTheme="majorHAnsi" w:hAnsiTheme="majorHAnsi" w:cstheme="majorHAnsi"/>
          <w:highlight w:val="cyan"/>
        </w:rPr>
        <w:t>engage</w:t>
      </w:r>
      <w:r w:rsidRPr="007E4BC7">
        <w:rPr>
          <w:rFonts w:asciiTheme="majorHAnsi" w:hAnsiTheme="majorHAnsi" w:cstheme="majorHAnsi"/>
          <w:sz w:val="16"/>
        </w:rPr>
        <w:t xml:space="preserve"> with </w:t>
      </w:r>
      <w:r w:rsidRPr="007E4BC7">
        <w:rPr>
          <w:rStyle w:val="Emphasis"/>
          <w:rFonts w:asciiTheme="majorHAnsi" w:hAnsiTheme="majorHAnsi" w:cstheme="majorHAnsi"/>
          <w:highlight w:val="cyan"/>
        </w:rPr>
        <w:t>and lead</w:t>
      </w:r>
      <w:r w:rsidRPr="007E4BC7">
        <w:rPr>
          <w:rFonts w:asciiTheme="majorHAnsi" w:hAnsiTheme="majorHAnsi" w:cstheme="majorHAnsi"/>
          <w:sz w:val="16"/>
        </w:rPr>
        <w:t xml:space="preserve"> our allies and partners around the world — </w:t>
      </w:r>
      <w:r w:rsidRPr="007E4BC7">
        <w:rPr>
          <w:rStyle w:val="StyleUnderline"/>
          <w:rFonts w:asciiTheme="majorHAnsi" w:hAnsiTheme="majorHAnsi" w:cstheme="majorHAnsi"/>
        </w:rPr>
        <w:t xml:space="preserve">our ability to be that “shining </w:t>
      </w:r>
      <w:r w:rsidRPr="007E4BC7">
        <w:rPr>
          <w:rStyle w:val="Emphasis"/>
          <w:rFonts w:asciiTheme="majorHAnsi" w:hAnsiTheme="majorHAnsi" w:cstheme="majorHAnsi"/>
        </w:rPr>
        <w:t>city on a hill</w:t>
      </w:r>
      <w:r w:rsidRPr="007E4BC7">
        <w:rPr>
          <w:rStyle w:val="StyleUnderline"/>
          <w:rFonts w:asciiTheme="majorHAnsi" w:hAnsiTheme="majorHAnsi" w:cstheme="majorHAnsi"/>
        </w:rPr>
        <w:t>.”</w:t>
      </w:r>
    </w:p>
    <w:p w14:paraId="139909AA"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As Secretary, I formed the Commission on Unalienable Rights to examine just this connection. I asked a diverse set of scholars who agreed to serve on the Commission, led by Mary Ann Glendon, to furnish advice on human rights policy grounded in both our nation’s founding principles as well as the 1948 Universal Declaration of Human Rights. The Commission’s final report reminded Americans of what is best in our country’s traditions, while also inviting other peoples and nations to draw on their own heritages in order to renew a shared dedication to human rights. Just months after the Commission’s report was published, I traveled to Indonesia and met with Nahdlatul Ulama, the largest independent Muslim organization in the world, to discuss with them the common ground of the report’s findings.</w:t>
      </w:r>
    </w:p>
    <w:p w14:paraId="71147561"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Unfortunately, today </w:t>
      </w:r>
      <w:r w:rsidRPr="007E4BC7">
        <w:rPr>
          <w:rStyle w:val="StyleUnderline"/>
          <w:rFonts w:asciiTheme="majorHAnsi" w:hAnsiTheme="majorHAnsi" w:cstheme="majorHAnsi"/>
        </w:rPr>
        <w:t>there are</w:t>
      </w:r>
      <w:r w:rsidRPr="007E4BC7">
        <w:rPr>
          <w:rFonts w:asciiTheme="majorHAnsi" w:hAnsiTheme="majorHAnsi" w:cstheme="majorHAnsi"/>
          <w:sz w:val="16"/>
        </w:rPr>
        <w:t xml:space="preserve"> numerous </w:t>
      </w:r>
      <w:r w:rsidRPr="007E4BC7">
        <w:rPr>
          <w:rStyle w:val="StyleUnderline"/>
          <w:rFonts w:asciiTheme="majorHAnsi" w:hAnsiTheme="majorHAnsi" w:cstheme="majorHAnsi"/>
          <w:highlight w:val="cyan"/>
        </w:rPr>
        <w:t xml:space="preserve">authoritarian governments </w:t>
      </w:r>
      <w:r w:rsidRPr="007E4BC7">
        <w:rPr>
          <w:rStyle w:val="StyleUnderline"/>
          <w:rFonts w:asciiTheme="majorHAnsi" w:hAnsiTheme="majorHAnsi" w:cstheme="majorHAnsi"/>
        </w:rPr>
        <w:t xml:space="preserve">that </w:t>
      </w:r>
      <w:r w:rsidRPr="007E4BC7">
        <w:rPr>
          <w:rStyle w:val="StyleUnderline"/>
          <w:rFonts w:asciiTheme="majorHAnsi" w:hAnsiTheme="majorHAnsi" w:cstheme="majorHAnsi"/>
          <w:highlight w:val="cyan"/>
        </w:rPr>
        <w:t>violate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their people’s rights to </w:t>
      </w:r>
      <w:r w:rsidRPr="007E4BC7">
        <w:rPr>
          <w:rStyle w:val="StyleUnderline"/>
          <w:rFonts w:asciiTheme="majorHAnsi" w:hAnsiTheme="majorHAnsi" w:cstheme="majorHAnsi"/>
          <w:highlight w:val="cyan"/>
        </w:rPr>
        <w:t>religious liberty</w:t>
      </w:r>
      <w:r w:rsidRPr="007E4BC7">
        <w:rPr>
          <w:rFonts w:asciiTheme="majorHAnsi" w:hAnsiTheme="majorHAnsi" w:cstheme="majorHAnsi"/>
          <w:sz w:val="16"/>
        </w:rPr>
        <w:t xml:space="preserve">. In </w:t>
      </w:r>
      <w:r w:rsidRPr="007E4BC7">
        <w:rPr>
          <w:rStyle w:val="Emphasis"/>
          <w:rFonts w:asciiTheme="majorHAnsi" w:hAnsiTheme="majorHAnsi" w:cstheme="majorHAnsi"/>
          <w:highlight w:val="cyan"/>
        </w:rPr>
        <w:t>China</w:t>
      </w:r>
      <w:r w:rsidRPr="007E4BC7">
        <w:rPr>
          <w:rFonts w:asciiTheme="majorHAnsi" w:hAnsiTheme="majorHAnsi" w:cstheme="majorHAnsi"/>
          <w:sz w:val="16"/>
        </w:rPr>
        <w:t xml:space="preserve">, under the rule of the Chinese Communist Party, we see a modern-day example of a government that </w:t>
      </w:r>
      <w:r w:rsidRPr="007E4BC7">
        <w:rPr>
          <w:rStyle w:val="StyleUnderline"/>
          <w:rFonts w:asciiTheme="majorHAnsi" w:hAnsiTheme="majorHAnsi" w:cstheme="majorHAnsi"/>
        </w:rPr>
        <w:t>cares little</w:t>
      </w:r>
      <w:r w:rsidRPr="007E4BC7">
        <w:rPr>
          <w:rFonts w:asciiTheme="majorHAnsi" w:hAnsiTheme="majorHAnsi" w:cstheme="majorHAnsi"/>
          <w:sz w:val="16"/>
        </w:rPr>
        <w:t xml:space="preserve"> for the inherent freedoms of its people and dismisses their unique dignity. Thin claims of religious extremism have been invoked by the CCP to justify the oppression of religious and ethnic minorities among their own people. The most egregious example is the ongoing, shocking, and </w:t>
      </w:r>
      <w:r w:rsidRPr="007E4BC7">
        <w:rPr>
          <w:rStyle w:val="StyleUnderline"/>
          <w:rFonts w:asciiTheme="majorHAnsi" w:hAnsiTheme="majorHAnsi" w:cstheme="majorHAnsi"/>
        </w:rPr>
        <w:t xml:space="preserve">horrifying treatment of the </w:t>
      </w:r>
      <w:r w:rsidRPr="007E4BC7">
        <w:rPr>
          <w:rStyle w:val="Emphasis"/>
          <w:rFonts w:asciiTheme="majorHAnsi" w:hAnsiTheme="majorHAnsi" w:cstheme="majorHAnsi"/>
        </w:rPr>
        <w:t>Uighur population</w:t>
      </w:r>
      <w:r w:rsidRPr="007E4BC7">
        <w:rPr>
          <w:rFonts w:asciiTheme="majorHAnsi" w:hAnsiTheme="majorHAnsi" w:cstheme="majorHAnsi"/>
          <w:sz w:val="16"/>
        </w:rPr>
        <w:t xml:space="preserve"> in Xinjiang that has </w:t>
      </w:r>
      <w:r w:rsidRPr="007E4BC7">
        <w:rPr>
          <w:rStyle w:val="StyleUnderline"/>
          <w:rFonts w:asciiTheme="majorHAnsi" w:hAnsiTheme="majorHAnsi" w:cstheme="majorHAnsi"/>
        </w:rPr>
        <w:t>included</w:t>
      </w:r>
      <w:r w:rsidRPr="007E4BC7">
        <w:rPr>
          <w:rFonts w:asciiTheme="majorHAnsi" w:hAnsiTheme="majorHAnsi" w:cstheme="majorHAnsi"/>
          <w:sz w:val="16"/>
        </w:rPr>
        <w:t xml:space="preserve">, among other atrocities, </w:t>
      </w:r>
      <w:r w:rsidRPr="007E4BC7">
        <w:rPr>
          <w:rStyle w:val="Emphasis"/>
          <w:rFonts w:asciiTheme="majorHAnsi" w:hAnsiTheme="majorHAnsi" w:cstheme="majorHAnsi"/>
        </w:rPr>
        <w:t>slave labor, and forced sterilization</w:t>
      </w:r>
      <w:r w:rsidRPr="007E4BC7">
        <w:rPr>
          <w:rFonts w:asciiTheme="majorHAnsi" w:hAnsiTheme="majorHAnsi" w:cstheme="majorHAnsi"/>
          <w:sz w:val="16"/>
        </w:rPr>
        <w:t>.</w:t>
      </w:r>
    </w:p>
    <w:p w14:paraId="38E7F40A"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lastRenderedPageBreak/>
        <w:t>During my tenure as Secretary of State, the State Department designated CCP activity in Xinjiang as genocide. It is a good thing that the current administration has confirmed this important designation. What we see in Xinjiang today echoes the tyranny and persecution the CCP inflicts on the province of Tibet and what we also have seen from them in Hong Kong.</w:t>
      </w:r>
    </w:p>
    <w:p w14:paraId="3589E964"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Christians throughout China continue to suffer under the CCP’s rule as well. </w:t>
      </w:r>
      <w:r w:rsidRPr="007E4BC7">
        <w:rPr>
          <w:rStyle w:val="StyleUnderline"/>
          <w:rFonts w:asciiTheme="majorHAnsi" w:hAnsiTheme="majorHAnsi" w:cstheme="majorHAnsi"/>
          <w:highlight w:val="cyan"/>
        </w:rPr>
        <w:t>Congregations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that are </w:t>
      </w:r>
      <w:r w:rsidRPr="007E4BC7">
        <w:rPr>
          <w:rStyle w:val="StyleUnderline"/>
          <w:rFonts w:asciiTheme="majorHAnsi" w:hAnsiTheme="majorHAnsi" w:cstheme="majorHAnsi"/>
          <w:highlight w:val="cyan"/>
        </w:rPr>
        <w:t>not sanctioned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monitored by the CCP </w:t>
      </w:r>
      <w:r w:rsidRPr="007E4BC7">
        <w:rPr>
          <w:rStyle w:val="Emphasis"/>
          <w:rFonts w:asciiTheme="majorHAnsi" w:hAnsiTheme="majorHAnsi" w:cstheme="majorHAnsi"/>
          <w:highlight w:val="cyan"/>
        </w:rPr>
        <w:t>are outlawed</w:t>
      </w:r>
      <w:r w:rsidRPr="007E4BC7">
        <w:rPr>
          <w:rFonts w:asciiTheme="majorHAnsi" w:hAnsiTheme="majorHAnsi" w:cstheme="majorHAnsi"/>
          <w:sz w:val="16"/>
        </w:rPr>
        <w:t xml:space="preserve"> and any scripture not approved by the party is deemed illegal. China’s example should clarify for all that </w:t>
      </w:r>
      <w:r w:rsidRPr="007E4BC7">
        <w:rPr>
          <w:rStyle w:val="StyleUnderline"/>
          <w:rFonts w:asciiTheme="majorHAnsi" w:hAnsiTheme="majorHAnsi" w:cstheme="majorHAnsi"/>
          <w:highlight w:val="cyan"/>
        </w:rPr>
        <w:t>a society that lacks regard for religious liberty will</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soon </w:t>
      </w:r>
      <w:r w:rsidRPr="007E4BC7">
        <w:rPr>
          <w:rStyle w:val="StyleUnderline"/>
          <w:rFonts w:asciiTheme="majorHAnsi" w:hAnsiTheme="majorHAnsi" w:cstheme="majorHAnsi"/>
          <w:highlight w:val="cyan"/>
        </w:rPr>
        <w:t>see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its </w:t>
      </w:r>
      <w:r w:rsidRPr="007E4BC7">
        <w:rPr>
          <w:rStyle w:val="Emphasis"/>
          <w:rFonts w:asciiTheme="majorHAnsi" w:hAnsiTheme="majorHAnsi" w:cstheme="majorHAnsi"/>
          <w:highlight w:val="cyan"/>
        </w:rPr>
        <w:t>political liberties disappear</w:t>
      </w:r>
      <w:r w:rsidRPr="007E4BC7">
        <w:rPr>
          <w:rFonts w:asciiTheme="majorHAnsi" w:hAnsiTheme="majorHAnsi" w:cstheme="majorHAnsi"/>
          <w:sz w:val="16"/>
        </w:rPr>
        <w:t>.</w:t>
      </w:r>
    </w:p>
    <w:p w14:paraId="06CB7F4B"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To address the assault on religious freedom both in China and around the world, I convened the Ministerial to Advance Religious Freedom for three straight years. These were the largest human rights events ever held at the State Department. The Ministerial brought together </w:t>
      </w:r>
      <w:r w:rsidRPr="007E4BC7">
        <w:rPr>
          <w:rStyle w:val="StyleUnderline"/>
          <w:rFonts w:asciiTheme="majorHAnsi" w:hAnsiTheme="majorHAnsi" w:cstheme="majorHAnsi"/>
          <w:highlight w:val="cyan"/>
        </w:rPr>
        <w:t xml:space="preserve">leaders from every corner </w:t>
      </w:r>
      <w:r w:rsidRPr="007E4BC7">
        <w:rPr>
          <w:rStyle w:val="StyleUnderline"/>
          <w:rFonts w:asciiTheme="majorHAnsi" w:hAnsiTheme="majorHAnsi" w:cstheme="majorHAnsi"/>
        </w:rPr>
        <w:t>of the globe</w:t>
      </w:r>
      <w:r w:rsidRPr="007E4BC7">
        <w:rPr>
          <w:rFonts w:asciiTheme="majorHAnsi" w:hAnsiTheme="majorHAnsi" w:cstheme="majorHAnsi"/>
          <w:sz w:val="16"/>
        </w:rPr>
        <w:t xml:space="preserve"> to </w:t>
      </w:r>
      <w:r w:rsidRPr="007E4BC7">
        <w:rPr>
          <w:rStyle w:val="StyleUnderline"/>
          <w:rFonts w:asciiTheme="majorHAnsi" w:hAnsiTheme="majorHAnsi" w:cstheme="majorHAnsi"/>
          <w:highlight w:val="cyan"/>
        </w:rPr>
        <w:t>discuss</w:t>
      </w:r>
      <w:r w:rsidRPr="007E4BC7">
        <w:rPr>
          <w:rFonts w:asciiTheme="majorHAnsi" w:hAnsiTheme="majorHAnsi" w:cstheme="majorHAnsi"/>
          <w:sz w:val="16"/>
        </w:rPr>
        <w:t xml:space="preserve"> the issues threatening </w:t>
      </w:r>
      <w:r w:rsidRPr="007E4BC7">
        <w:rPr>
          <w:rStyle w:val="Emphasis"/>
          <w:rFonts w:asciiTheme="majorHAnsi" w:hAnsiTheme="majorHAnsi" w:cstheme="majorHAnsi"/>
          <w:highlight w:val="cyan"/>
        </w:rPr>
        <w:t>religious freedom</w:t>
      </w:r>
      <w:r w:rsidRPr="007E4BC7">
        <w:rPr>
          <w:rFonts w:asciiTheme="majorHAnsi" w:hAnsiTheme="majorHAnsi" w:cstheme="majorHAnsi"/>
          <w:sz w:val="16"/>
        </w:rPr>
        <w:t xml:space="preserve"> and to find solutions together. It proved that religious liberty matters to so many around the world and that it is an issue where </w:t>
      </w:r>
      <w:r w:rsidRPr="007E4BC7">
        <w:rPr>
          <w:rStyle w:val="Emphasis"/>
          <w:rFonts w:asciiTheme="majorHAnsi" w:hAnsiTheme="majorHAnsi" w:cstheme="majorHAnsi"/>
          <w:highlight w:val="cyan"/>
        </w:rPr>
        <w:t>America</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can and </w:t>
      </w:r>
      <w:r w:rsidRPr="007E4BC7">
        <w:rPr>
          <w:rStyle w:val="Emphasis"/>
          <w:rFonts w:asciiTheme="majorHAnsi" w:hAnsiTheme="majorHAnsi" w:cstheme="majorHAnsi"/>
          <w:highlight w:val="cyan"/>
        </w:rPr>
        <w:t>must lead</w:t>
      </w:r>
      <w:r w:rsidRPr="007E4BC7">
        <w:rPr>
          <w:rFonts w:asciiTheme="majorHAnsi" w:hAnsiTheme="majorHAnsi" w:cstheme="majorHAnsi"/>
          <w:sz w:val="16"/>
        </w:rPr>
        <w:t>.</w:t>
      </w:r>
    </w:p>
    <w:p w14:paraId="47DF0B2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President Reagan once said, “If we lose freedom here, there is no place to escape. This is the last stand on earth.” I saw that as your Secretary of State around the globe. I am confident that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American star will shine</w:t>
      </w:r>
      <w:r w:rsidRPr="007E4BC7">
        <w:rPr>
          <w:rFonts w:asciiTheme="majorHAnsi" w:hAnsiTheme="majorHAnsi" w:cstheme="majorHAnsi"/>
          <w:sz w:val="16"/>
        </w:rPr>
        <w:t xml:space="preserve"> across the heavens </w:t>
      </w:r>
      <w:r w:rsidRPr="007E4BC7">
        <w:rPr>
          <w:rStyle w:val="StyleUnderline"/>
          <w:rFonts w:asciiTheme="majorHAnsi" w:hAnsiTheme="majorHAnsi" w:cstheme="majorHAnsi"/>
          <w:highlight w:val="cyan"/>
        </w:rPr>
        <w:t>so long as we keep</w:t>
      </w:r>
      <w:r w:rsidRPr="007E4BC7">
        <w:rPr>
          <w:rFonts w:asciiTheme="majorHAnsi" w:hAnsiTheme="majorHAnsi" w:cstheme="majorHAnsi"/>
          <w:sz w:val="16"/>
        </w:rPr>
        <w:t xml:space="preserve"> a proper understanding of our God-given rights at the center of </w:t>
      </w:r>
      <w:r w:rsidRPr="007E4BC7">
        <w:rPr>
          <w:rStyle w:val="StyleUnderline"/>
          <w:rFonts w:asciiTheme="majorHAnsi" w:hAnsiTheme="majorHAnsi" w:cstheme="majorHAnsi"/>
          <w:highlight w:val="cyan"/>
        </w:rPr>
        <w:t>our</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unending </w:t>
      </w:r>
      <w:r w:rsidRPr="007E4BC7">
        <w:rPr>
          <w:rStyle w:val="StyleUnderline"/>
          <w:rFonts w:asciiTheme="majorHAnsi" w:hAnsiTheme="majorHAnsi" w:cstheme="majorHAnsi"/>
          <w:highlight w:val="cyan"/>
        </w:rPr>
        <w:t>quest to secure freedom</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for our own people and all of mankind. </w:t>
      </w:r>
    </w:p>
    <w:p w14:paraId="52BCC09F"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Religious freedom solves </w:t>
      </w:r>
      <w:r w:rsidRPr="007E4BC7">
        <w:rPr>
          <w:rFonts w:asciiTheme="majorHAnsi" w:hAnsiTheme="majorHAnsi" w:cstheme="majorHAnsi"/>
          <w:u w:val="single"/>
        </w:rPr>
        <w:t>global war</w:t>
      </w:r>
      <w:r w:rsidRPr="007E4BC7">
        <w:rPr>
          <w:rFonts w:asciiTheme="majorHAnsi" w:hAnsiTheme="majorHAnsi" w:cstheme="majorHAnsi"/>
        </w:rPr>
        <w:t xml:space="preserve">.  </w:t>
      </w:r>
    </w:p>
    <w:p w14:paraId="2E367698"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Nilay </w:t>
      </w:r>
      <w:r w:rsidRPr="007E4BC7">
        <w:rPr>
          <w:rStyle w:val="Style13ptBold"/>
          <w:rFonts w:asciiTheme="majorHAnsi" w:hAnsiTheme="majorHAnsi" w:cstheme="majorHAnsi"/>
        </w:rPr>
        <w:t>Saiya 15</w:t>
      </w:r>
      <w:r w:rsidRPr="007E4BC7">
        <w:rPr>
          <w:rFonts w:asciiTheme="majorHAnsi" w:hAnsiTheme="majorHAnsi" w:cstheme="majorHAnsi"/>
        </w:rPr>
        <w:t>. Department of Political Science, State University of New York, Brockport, USA. “The religious freedom peace”. The International Journal of Human Rights, 2015 https://www.tandfonline.com/doi/pdf/10.1080/13642987.2015.1032268</w:t>
      </w:r>
    </w:p>
    <w:p w14:paraId="7A706F18"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Introduction</w:t>
      </w:r>
    </w:p>
    <w:p w14:paraId="4662EFAB" w14:textId="77777777" w:rsidR="009253C8" w:rsidRPr="007E4BC7" w:rsidRDefault="009253C8" w:rsidP="009253C8">
      <w:pPr>
        <w:rPr>
          <w:rFonts w:asciiTheme="majorHAnsi" w:hAnsiTheme="majorHAnsi" w:cstheme="majorHAnsi"/>
          <w:sz w:val="16"/>
        </w:rPr>
      </w:pPr>
      <w:r w:rsidRPr="007E4BC7">
        <w:rPr>
          <w:rStyle w:val="Emphasis"/>
          <w:rFonts w:asciiTheme="majorHAnsi" w:hAnsiTheme="majorHAnsi" w:cstheme="majorHAnsi"/>
          <w:highlight w:val="cyan"/>
        </w:rPr>
        <w:t>Religious freedom is an authentic weapon of peace</w:t>
      </w:r>
      <w:r w:rsidRPr="007E4BC7">
        <w:rPr>
          <w:rFonts w:asciiTheme="majorHAnsi" w:hAnsiTheme="majorHAnsi" w:cstheme="majorHAnsi"/>
          <w:sz w:val="16"/>
        </w:rPr>
        <w:t>, with an historical and prophetic mission (Pope Benedict XVI)1</w:t>
      </w:r>
    </w:p>
    <w:p w14:paraId="5C914803"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Religious freedom</w:t>
      </w:r>
      <w:r w:rsidRPr="007E4BC7">
        <w:rPr>
          <w:rFonts w:asciiTheme="majorHAnsi" w:hAnsiTheme="majorHAnsi" w:cstheme="majorHAnsi"/>
          <w:sz w:val="16"/>
        </w:rPr>
        <w:t xml:space="preserve">2 </w:t>
      </w:r>
      <w:r w:rsidRPr="007E4BC7">
        <w:rPr>
          <w:rStyle w:val="StyleUnderline"/>
          <w:rFonts w:asciiTheme="majorHAnsi" w:hAnsiTheme="majorHAnsi" w:cstheme="majorHAnsi"/>
        </w:rPr>
        <w:t xml:space="preserve">has long been </w:t>
      </w:r>
      <w:r w:rsidRPr="007E4BC7">
        <w:rPr>
          <w:rStyle w:val="Emphasis"/>
          <w:rFonts w:asciiTheme="majorHAnsi" w:hAnsiTheme="majorHAnsi" w:cstheme="majorHAnsi"/>
          <w:highlight w:val="cyan"/>
        </w:rPr>
        <w:t>recognised</w:t>
      </w:r>
      <w:r w:rsidRPr="007E4BC7">
        <w:rPr>
          <w:rStyle w:val="StyleUnderline"/>
          <w:rFonts w:asciiTheme="majorHAnsi" w:hAnsiTheme="majorHAnsi" w:cstheme="majorHAnsi"/>
          <w:highlight w:val="cyan"/>
        </w:rPr>
        <w:t xml:space="preserve"> as a </w:t>
      </w:r>
      <w:r w:rsidRPr="007E4BC7">
        <w:rPr>
          <w:rStyle w:val="StyleUnderline"/>
          <w:rFonts w:asciiTheme="majorHAnsi" w:hAnsiTheme="majorHAnsi" w:cstheme="majorHAnsi"/>
        </w:rPr>
        <w:t xml:space="preserve">central, </w:t>
      </w:r>
      <w:r w:rsidRPr="007E4BC7">
        <w:rPr>
          <w:rStyle w:val="StyleUnderline"/>
          <w:rFonts w:asciiTheme="majorHAnsi" w:hAnsiTheme="majorHAnsi" w:cstheme="majorHAnsi"/>
          <w:highlight w:val="cyan"/>
        </w:rPr>
        <w:t xml:space="preserve">universal </w:t>
      </w:r>
      <w:r w:rsidRPr="007E4BC7">
        <w:rPr>
          <w:rStyle w:val="StyleUnderline"/>
          <w:rFonts w:asciiTheme="majorHAnsi" w:hAnsiTheme="majorHAnsi" w:cstheme="majorHAnsi"/>
        </w:rPr>
        <w:t xml:space="preserve">and even fundamental </w:t>
      </w:r>
      <w:r w:rsidRPr="007E4BC7">
        <w:rPr>
          <w:rStyle w:val="Emphasis"/>
          <w:rFonts w:asciiTheme="majorHAnsi" w:hAnsiTheme="majorHAnsi" w:cstheme="majorHAnsi"/>
          <w:highlight w:val="cyan"/>
        </w:rPr>
        <w:t>human right</w:t>
      </w:r>
      <w:r w:rsidRPr="007E4BC7">
        <w:rPr>
          <w:rFonts w:asciiTheme="majorHAnsi" w:hAnsiTheme="majorHAnsi" w:cstheme="majorHAnsi"/>
          <w:sz w:val="16"/>
          <w:highlight w:val="cyan"/>
        </w:rPr>
        <w:t xml:space="preserve"> </w:t>
      </w:r>
      <w:r w:rsidRPr="007E4BC7">
        <w:rPr>
          <w:rFonts w:asciiTheme="majorHAnsi" w:hAnsiTheme="majorHAnsi" w:cstheme="majorHAnsi"/>
          <w:sz w:val="16"/>
        </w:rPr>
        <w:t>that has been enshrined in various international laws, charters, treaties and national constitutions.3 These include the 1948 United Nations Declaration on Human Rights, the 1966 International Covenant on Civil and Political Rights, and the 1981 Declaration on the Elimination of All Forms of Intolerance and of Discrimination Based on Religion or Belief. Importantly, these international standards were developed by a broad coalition representing many religions and countries around the world.</w:t>
      </w:r>
    </w:p>
    <w:p w14:paraId="4C849393"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Though religious freedom is enshrined in various international human rights covenants and most national constitutions, successive reports by the Pew Research Center have found that government restrictions on religion and </w:t>
      </w:r>
      <w:r w:rsidRPr="007E4BC7">
        <w:rPr>
          <w:rStyle w:val="StyleUnderline"/>
          <w:rFonts w:asciiTheme="majorHAnsi" w:hAnsiTheme="majorHAnsi" w:cstheme="majorHAnsi"/>
        </w:rPr>
        <w:t>social hostilities involving religion have been</w:t>
      </w:r>
      <w:r w:rsidRPr="007E4BC7">
        <w:rPr>
          <w:rFonts w:asciiTheme="majorHAnsi" w:hAnsiTheme="majorHAnsi" w:cstheme="majorHAnsi"/>
          <w:sz w:val="16"/>
        </w:rPr>
        <w:t xml:space="preserve"> steadily </w:t>
      </w:r>
      <w:r w:rsidRPr="007E4BC7">
        <w:rPr>
          <w:rStyle w:val="Emphasis"/>
          <w:rFonts w:asciiTheme="majorHAnsi" w:hAnsiTheme="majorHAnsi" w:cstheme="majorHAnsi"/>
        </w:rPr>
        <w:t>increasing</w:t>
      </w:r>
      <w:r w:rsidRPr="007E4BC7">
        <w:rPr>
          <w:rFonts w:asciiTheme="majorHAnsi" w:hAnsiTheme="majorHAnsi" w:cstheme="majorHAnsi"/>
          <w:sz w:val="16"/>
        </w:rPr>
        <w:t xml:space="preserve"> since 2007. Today, </w:t>
      </w:r>
      <w:r w:rsidRPr="007E4BC7">
        <w:rPr>
          <w:rStyle w:val="StyleUnderline"/>
          <w:rFonts w:asciiTheme="majorHAnsi" w:hAnsiTheme="majorHAnsi" w:cstheme="majorHAnsi"/>
        </w:rPr>
        <w:t xml:space="preserve">restrictions on religion are ‘high’ or ‘very high’ in </w:t>
      </w:r>
      <w:r w:rsidRPr="007E4BC7">
        <w:rPr>
          <w:rStyle w:val="Emphasis"/>
          <w:rFonts w:asciiTheme="majorHAnsi" w:hAnsiTheme="majorHAnsi" w:cstheme="majorHAnsi"/>
        </w:rPr>
        <w:t>43% of countries</w:t>
      </w:r>
      <w:r w:rsidRPr="007E4BC7">
        <w:rPr>
          <w:rFonts w:asciiTheme="majorHAnsi" w:hAnsiTheme="majorHAnsi" w:cstheme="majorHAnsi"/>
          <w:sz w:val="16"/>
        </w:rPr>
        <w:t xml:space="preserve">, and </w:t>
      </w:r>
      <w:r w:rsidRPr="007E4BC7">
        <w:rPr>
          <w:rStyle w:val="StyleUnderline"/>
          <w:rFonts w:asciiTheme="majorHAnsi" w:hAnsiTheme="majorHAnsi" w:cstheme="majorHAnsi"/>
        </w:rPr>
        <w:t xml:space="preserve">these restrictions affect </w:t>
      </w:r>
      <w:r w:rsidRPr="007E4BC7">
        <w:rPr>
          <w:rStyle w:val="Emphasis"/>
          <w:rFonts w:asciiTheme="majorHAnsi" w:hAnsiTheme="majorHAnsi" w:cstheme="majorHAnsi"/>
        </w:rPr>
        <w:t>76% of the world’s population</w:t>
      </w:r>
      <w:r w:rsidRPr="007E4BC7">
        <w:rPr>
          <w:rFonts w:asciiTheme="majorHAnsi" w:hAnsiTheme="majorHAnsi" w:cstheme="majorHAnsi"/>
          <w:sz w:val="16"/>
        </w:rPr>
        <w:t xml:space="preserve">.4 Indeed, the default position of many policymakers around the world has not been to embrace religious liberty in the wake of religion’s global resurgence, but rather to curb its influence or repress it outright. </w:t>
      </w:r>
      <w:r w:rsidRPr="007E4BC7">
        <w:rPr>
          <w:rStyle w:val="StyleUnderline"/>
          <w:rFonts w:asciiTheme="majorHAnsi" w:hAnsiTheme="majorHAnsi" w:cstheme="majorHAnsi"/>
        </w:rPr>
        <w:t xml:space="preserve">This </w:t>
      </w:r>
      <w:r w:rsidRPr="007E4BC7">
        <w:rPr>
          <w:rStyle w:val="Emphasis"/>
          <w:rFonts w:asciiTheme="majorHAnsi" w:hAnsiTheme="majorHAnsi" w:cstheme="majorHAnsi"/>
          <w:highlight w:val="cyan"/>
        </w:rPr>
        <w:t xml:space="preserve">crisis in </w:t>
      </w:r>
      <w:r w:rsidRPr="007E4BC7">
        <w:rPr>
          <w:rStyle w:val="Emphasis"/>
          <w:rFonts w:asciiTheme="majorHAnsi" w:hAnsiTheme="majorHAnsi" w:cstheme="majorHAnsi"/>
        </w:rPr>
        <w:t xml:space="preserve">global </w:t>
      </w:r>
      <w:r w:rsidRPr="007E4BC7">
        <w:rPr>
          <w:rStyle w:val="Emphasis"/>
          <w:rFonts w:asciiTheme="majorHAnsi" w:hAnsiTheme="majorHAnsi" w:cstheme="majorHAnsi"/>
          <w:highlight w:val="cyan"/>
        </w:rPr>
        <w:t>religious freedom</w:t>
      </w:r>
      <w:r w:rsidRPr="007E4BC7">
        <w:rPr>
          <w:rStyle w:val="StyleUnderline"/>
          <w:rFonts w:asciiTheme="majorHAnsi" w:hAnsiTheme="majorHAnsi" w:cstheme="majorHAnsi"/>
          <w:highlight w:val="cyan"/>
        </w:rPr>
        <w:t xml:space="preserve"> will</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only </w:t>
      </w:r>
      <w:r w:rsidRPr="007E4BC7">
        <w:rPr>
          <w:rStyle w:val="StyleUnderline"/>
          <w:rFonts w:asciiTheme="majorHAnsi" w:hAnsiTheme="majorHAnsi" w:cstheme="majorHAnsi"/>
          <w:highlight w:val="cyan"/>
        </w:rPr>
        <w:t xml:space="preserve">become </w:t>
      </w:r>
      <w:r w:rsidRPr="007E4BC7">
        <w:rPr>
          <w:rStyle w:val="StyleUnderline"/>
          <w:rFonts w:asciiTheme="majorHAnsi" w:hAnsiTheme="majorHAnsi" w:cstheme="majorHAnsi"/>
        </w:rPr>
        <w:t xml:space="preserve">more </w:t>
      </w:r>
      <w:r w:rsidRPr="007E4BC7">
        <w:rPr>
          <w:rStyle w:val="Emphasis"/>
          <w:rFonts w:asciiTheme="majorHAnsi" w:hAnsiTheme="majorHAnsi" w:cstheme="majorHAnsi"/>
          <w:highlight w:val="cyan"/>
        </w:rPr>
        <w:t>dire</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as</w:t>
      </w:r>
      <w:r w:rsidRPr="007E4BC7">
        <w:rPr>
          <w:rFonts w:asciiTheme="majorHAnsi" w:hAnsiTheme="majorHAnsi" w:cstheme="majorHAnsi"/>
          <w:sz w:val="16"/>
        </w:rPr>
        <w:t xml:space="preserve"> the world becomes more religious and individual countries become more religiously heterogeneous as </w:t>
      </w:r>
      <w:r w:rsidRPr="007E4BC7">
        <w:rPr>
          <w:rStyle w:val="StyleUnderline"/>
          <w:rFonts w:asciiTheme="majorHAnsi" w:hAnsiTheme="majorHAnsi" w:cstheme="majorHAnsi"/>
        </w:rPr>
        <w:t>global mobility increases</w:t>
      </w:r>
      <w:r w:rsidRPr="007E4BC7">
        <w:rPr>
          <w:rFonts w:asciiTheme="majorHAnsi" w:hAnsiTheme="majorHAnsi" w:cstheme="majorHAnsi"/>
          <w:sz w:val="16"/>
        </w:rPr>
        <w:t>.5</w:t>
      </w:r>
    </w:p>
    <w:p w14:paraId="151E4B3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Some might see religious liberty as a normatively good idea – a humanitarian matter commonly involving the right not to be persecuted because of one’s faith or the right to practice one’s faith privately – but not centrally related to issues of security. This article finds that this conventional wisdom is incorrect; </w:t>
      </w:r>
      <w:r w:rsidRPr="007E4BC7">
        <w:rPr>
          <w:rStyle w:val="Emphasis"/>
          <w:rFonts w:asciiTheme="majorHAnsi" w:hAnsiTheme="majorHAnsi" w:cstheme="majorHAnsi"/>
          <w:highlight w:val="cyan"/>
        </w:rPr>
        <w:t>religious liberty is connected to political stability</w:t>
      </w:r>
      <w:r w:rsidRPr="007E4BC7">
        <w:rPr>
          <w:rFonts w:asciiTheme="majorHAnsi" w:hAnsiTheme="majorHAnsi" w:cstheme="majorHAnsi"/>
          <w:sz w:val="16"/>
        </w:rPr>
        <w:t xml:space="preserve"> in deep and profound ways. </w:t>
      </w:r>
      <w:r w:rsidRPr="007E4BC7">
        <w:rPr>
          <w:rStyle w:val="StyleUnderline"/>
          <w:rFonts w:asciiTheme="majorHAnsi" w:hAnsiTheme="majorHAnsi" w:cstheme="majorHAnsi"/>
          <w:highlight w:val="cyan"/>
        </w:rPr>
        <w:t>Where religious liberty is threatened</w:t>
      </w:r>
      <w:r w:rsidRPr="007E4BC7">
        <w:rPr>
          <w:rFonts w:asciiTheme="majorHAnsi" w:hAnsiTheme="majorHAnsi" w:cstheme="majorHAnsi"/>
          <w:sz w:val="16"/>
        </w:rPr>
        <w:t xml:space="preserve">, the chance of a state experiencing </w:t>
      </w:r>
      <w:r w:rsidRPr="007E4BC7">
        <w:rPr>
          <w:rStyle w:val="Emphasis"/>
          <w:rFonts w:asciiTheme="majorHAnsi" w:hAnsiTheme="majorHAnsi" w:cstheme="majorHAnsi"/>
          <w:highlight w:val="cyan"/>
        </w:rPr>
        <w:t>sectarian violence increases</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as does</w:t>
      </w:r>
      <w:r w:rsidRPr="007E4BC7">
        <w:rPr>
          <w:rFonts w:asciiTheme="majorHAnsi" w:hAnsiTheme="majorHAnsi" w:cstheme="majorHAnsi"/>
          <w:sz w:val="16"/>
        </w:rPr>
        <w:t xml:space="preserve"> the likelihood that violence in the form of </w:t>
      </w:r>
      <w:r w:rsidRPr="007E4BC7">
        <w:rPr>
          <w:rStyle w:val="Emphasis"/>
          <w:rFonts w:asciiTheme="majorHAnsi" w:hAnsiTheme="majorHAnsi" w:cstheme="majorHAnsi"/>
          <w:highlight w:val="cyan"/>
        </w:rPr>
        <w:t>terrorism</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will </w:t>
      </w:r>
      <w:r w:rsidRPr="007E4BC7">
        <w:rPr>
          <w:rStyle w:val="Emphasis"/>
          <w:rFonts w:asciiTheme="majorHAnsi" w:hAnsiTheme="majorHAnsi" w:cstheme="majorHAnsi"/>
          <w:highlight w:val="cyan"/>
        </w:rPr>
        <w:t>spread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to neighbouring countries </w:t>
      </w:r>
      <w:r w:rsidRPr="007E4BC7">
        <w:rPr>
          <w:rStyle w:val="StyleUnderline"/>
          <w:rFonts w:asciiTheme="majorHAnsi" w:hAnsiTheme="majorHAnsi" w:cstheme="majorHAnsi"/>
        </w:rPr>
        <w:t>or</w:t>
      </w:r>
      <w:r w:rsidRPr="007E4BC7">
        <w:rPr>
          <w:rFonts w:asciiTheme="majorHAnsi" w:hAnsiTheme="majorHAnsi" w:cstheme="majorHAnsi"/>
          <w:sz w:val="16"/>
        </w:rPr>
        <w:t xml:space="preserve"> that these countries will become involved in </w:t>
      </w:r>
      <w:r w:rsidRPr="007E4BC7">
        <w:rPr>
          <w:rStyle w:val="Emphasis"/>
          <w:rFonts w:asciiTheme="majorHAnsi" w:hAnsiTheme="majorHAnsi" w:cstheme="majorHAnsi"/>
          <w:highlight w:val="cyan"/>
        </w:rPr>
        <w:t>interstate conflict</w:t>
      </w:r>
      <w:r w:rsidRPr="007E4BC7">
        <w:rPr>
          <w:rFonts w:asciiTheme="majorHAnsi" w:hAnsiTheme="majorHAnsi" w:cstheme="majorHAnsi"/>
          <w:sz w:val="16"/>
        </w:rPr>
        <w:t>.</w:t>
      </w:r>
    </w:p>
    <w:p w14:paraId="46393F06"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This article progresses in four parts. The first discusses the distinctiveness and importance of religious freedom. It argues that religious freedom is not merely a subset of broader rights and liberties but rather is an independent right that forms the basis of </w:t>
      </w:r>
      <w:r w:rsidRPr="007E4BC7">
        <w:rPr>
          <w:rFonts w:asciiTheme="majorHAnsi" w:hAnsiTheme="majorHAnsi" w:cstheme="majorHAnsi"/>
          <w:sz w:val="16"/>
        </w:rPr>
        <w:lastRenderedPageBreak/>
        <w:t xml:space="preserve">other rights in society and, for this reason, merits special attention. The second part discusses the relationship between religious freedom and violence. It identifies different pathways by which </w:t>
      </w:r>
      <w:r w:rsidRPr="007E4BC7">
        <w:rPr>
          <w:rStyle w:val="StyleUnderline"/>
          <w:rFonts w:asciiTheme="majorHAnsi" w:hAnsiTheme="majorHAnsi" w:cstheme="majorHAnsi"/>
        </w:rPr>
        <w:t>religious restrictions lead to</w:t>
      </w:r>
      <w:r w:rsidRPr="007E4BC7">
        <w:rPr>
          <w:rFonts w:asciiTheme="majorHAnsi" w:hAnsiTheme="majorHAnsi" w:cstheme="majorHAnsi"/>
          <w:sz w:val="16"/>
        </w:rPr>
        <w:t xml:space="preserve"> both </w:t>
      </w:r>
      <w:r w:rsidRPr="007E4BC7">
        <w:rPr>
          <w:rStyle w:val="Emphasis"/>
          <w:rFonts w:asciiTheme="majorHAnsi" w:hAnsiTheme="majorHAnsi" w:cstheme="majorHAnsi"/>
        </w:rPr>
        <w:t>domestic and international violence</w:t>
      </w:r>
      <w:r w:rsidRPr="007E4BC7">
        <w:rPr>
          <w:rFonts w:asciiTheme="majorHAnsi" w:hAnsiTheme="majorHAnsi" w:cstheme="majorHAnsi"/>
          <w:sz w:val="16"/>
        </w:rPr>
        <w:t xml:space="preserve"> and marshals data from various conflict databases showing that </w:t>
      </w:r>
      <w:r w:rsidRPr="007E4BC7">
        <w:rPr>
          <w:rStyle w:val="StyleUnderline"/>
          <w:rFonts w:asciiTheme="majorHAnsi" w:hAnsiTheme="majorHAnsi" w:cstheme="majorHAnsi"/>
        </w:rPr>
        <w:t>religiously restrictive countries</w:t>
      </w:r>
      <w:r w:rsidRPr="007E4BC7">
        <w:rPr>
          <w:rFonts w:asciiTheme="majorHAnsi" w:hAnsiTheme="majorHAnsi" w:cstheme="majorHAnsi"/>
          <w:sz w:val="16"/>
        </w:rPr>
        <w:t xml:space="preserve"> do, in fact, </w:t>
      </w:r>
      <w:r w:rsidRPr="007E4BC7">
        <w:rPr>
          <w:rStyle w:val="StyleUnderline"/>
          <w:rFonts w:asciiTheme="majorHAnsi" w:hAnsiTheme="majorHAnsi" w:cstheme="majorHAnsi"/>
        </w:rPr>
        <w:t>suffer disproportionately in all four areas of violence</w:t>
      </w:r>
      <w:r w:rsidRPr="007E4BC7">
        <w:rPr>
          <w:rFonts w:asciiTheme="majorHAnsi" w:hAnsiTheme="majorHAnsi" w:cstheme="majorHAnsi"/>
          <w:sz w:val="16"/>
        </w:rPr>
        <w:t xml:space="preserve">. Importantly, it also shows that </w:t>
      </w:r>
      <w:r w:rsidRPr="007E4BC7">
        <w:rPr>
          <w:rStyle w:val="StyleUnderline"/>
          <w:rFonts w:asciiTheme="majorHAnsi" w:hAnsiTheme="majorHAnsi" w:cstheme="majorHAnsi"/>
        </w:rPr>
        <w:t xml:space="preserve">it is religious restrictions </w:t>
      </w:r>
      <w:r w:rsidRPr="007E4BC7">
        <w:rPr>
          <w:rStyle w:val="Emphasis"/>
          <w:rFonts w:asciiTheme="majorHAnsi" w:hAnsiTheme="majorHAnsi" w:cstheme="majorHAnsi"/>
        </w:rPr>
        <w:t>specifically</w:t>
      </w:r>
      <w:r w:rsidRPr="007E4BC7">
        <w:rPr>
          <w:rStyle w:val="StyleUnderline"/>
          <w:rFonts w:asciiTheme="majorHAnsi" w:hAnsiTheme="majorHAnsi" w:cstheme="majorHAnsi"/>
        </w:rPr>
        <w:t xml:space="preserve"> and not a lack of democracy more generally that lead to these negative outcomes</w:t>
      </w:r>
      <w:r w:rsidRPr="007E4BC7">
        <w:rPr>
          <w:rFonts w:asciiTheme="majorHAnsi" w:hAnsiTheme="majorHAnsi" w:cstheme="majorHAnsi"/>
          <w:sz w:val="16"/>
        </w:rPr>
        <w:t xml:space="preserve">. The third section outlines mechanisms by which </w:t>
      </w:r>
      <w:r w:rsidRPr="007E4BC7">
        <w:rPr>
          <w:rStyle w:val="StyleUnderline"/>
          <w:rFonts w:asciiTheme="majorHAnsi" w:hAnsiTheme="majorHAnsi" w:cstheme="majorHAnsi"/>
          <w:highlight w:val="cyan"/>
        </w:rPr>
        <w:t xml:space="preserve">religious freedom </w:t>
      </w:r>
      <w:r w:rsidRPr="007E4BC7">
        <w:rPr>
          <w:rStyle w:val="Emphasis"/>
          <w:rFonts w:asciiTheme="majorHAnsi" w:hAnsiTheme="majorHAnsi" w:cstheme="majorHAnsi"/>
          <w:highlight w:val="cyan"/>
        </w:rPr>
        <w:t>encourages peace and stability</w:t>
      </w:r>
      <w:r w:rsidRPr="007E4BC7">
        <w:rPr>
          <w:rFonts w:asciiTheme="majorHAnsi" w:hAnsiTheme="majorHAnsi" w:cstheme="majorHAnsi"/>
          <w:sz w:val="16"/>
        </w:rPr>
        <w:t>. The conclusion discusses the implications of the article in the context of policymaking.</w:t>
      </w:r>
    </w:p>
    <w:p w14:paraId="1D33972F"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The distinctiveness and importance of religious freedom</w:t>
      </w:r>
    </w:p>
    <w:p w14:paraId="5F3B9CEC"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While much scholarship has examined the relationship of democracy to conflict, very little has looked at the issue of religious liberty specifically. The social sciences have been slow to focus on religious variables because it has been guided, in large part, by the ‘secularisation thesis’ – the belief (even the hope on the part of some) that religion would eventually fade into irrelevance. For this reason, little attention has been paid to the effect of religious factors, including religious liberty, on conflict and political stability.</w:t>
      </w:r>
    </w:p>
    <w:p w14:paraId="0CFFE214"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Some might reason that any argument about the causal importance of religious freedom is really one about human rights more generally, since religious freedom is simply a subset of a broader culture of rights. It is true that religious freedom often comes as part of a ‘bundled commodity’ with other basic freedoms. A good case can be made, however, that these individuals have the causal linkage reversed: </w:t>
      </w:r>
      <w:r w:rsidRPr="007E4BC7">
        <w:rPr>
          <w:rStyle w:val="StyleUnderline"/>
          <w:rFonts w:asciiTheme="majorHAnsi" w:hAnsiTheme="majorHAnsi" w:cstheme="majorHAnsi"/>
        </w:rPr>
        <w:t xml:space="preserve">religious liberty is </w:t>
      </w:r>
      <w:r w:rsidRPr="007E4BC7">
        <w:rPr>
          <w:rStyle w:val="Emphasis"/>
          <w:rFonts w:asciiTheme="majorHAnsi" w:hAnsiTheme="majorHAnsi" w:cstheme="majorHAnsi"/>
        </w:rPr>
        <w:t>not</w:t>
      </w:r>
      <w:r w:rsidRPr="007E4BC7">
        <w:rPr>
          <w:rFonts w:asciiTheme="majorHAnsi" w:hAnsiTheme="majorHAnsi" w:cstheme="majorHAnsi"/>
          <w:sz w:val="16"/>
        </w:rPr>
        <w:t xml:space="preserve"> just </w:t>
      </w:r>
      <w:r w:rsidRPr="007E4BC7">
        <w:rPr>
          <w:rStyle w:val="Emphasis"/>
          <w:rFonts w:asciiTheme="majorHAnsi" w:hAnsiTheme="majorHAnsi" w:cstheme="majorHAnsi"/>
        </w:rPr>
        <w:t>a derivative</w:t>
      </w:r>
      <w:r w:rsidRPr="007E4BC7">
        <w:rPr>
          <w:rFonts w:asciiTheme="majorHAnsi" w:hAnsiTheme="majorHAnsi" w:cstheme="majorHAnsi"/>
          <w:sz w:val="16"/>
        </w:rPr>
        <w:t xml:space="preserve"> subset </w:t>
      </w:r>
      <w:r w:rsidRPr="007E4BC7">
        <w:rPr>
          <w:rStyle w:val="StyleUnderline"/>
          <w:rFonts w:asciiTheme="majorHAnsi" w:hAnsiTheme="majorHAnsi" w:cstheme="majorHAnsi"/>
        </w:rPr>
        <w:t>of broader</w:t>
      </w:r>
      <w:r w:rsidRPr="007E4BC7">
        <w:rPr>
          <w:rFonts w:asciiTheme="majorHAnsi" w:hAnsiTheme="majorHAnsi" w:cstheme="majorHAnsi"/>
          <w:sz w:val="16"/>
        </w:rPr>
        <w:t xml:space="preserve"> political and civil </w:t>
      </w:r>
      <w:r w:rsidRPr="007E4BC7">
        <w:rPr>
          <w:rStyle w:val="StyleUnderline"/>
          <w:rFonts w:asciiTheme="majorHAnsi" w:hAnsiTheme="majorHAnsi" w:cstheme="majorHAnsi"/>
        </w:rPr>
        <w:t>rights</w:t>
      </w:r>
      <w:r w:rsidRPr="007E4BC7">
        <w:rPr>
          <w:rFonts w:asciiTheme="majorHAnsi" w:hAnsiTheme="majorHAnsi" w:cstheme="majorHAnsi"/>
          <w:sz w:val="16"/>
        </w:rPr>
        <w:t xml:space="preserve">, </w:t>
      </w:r>
      <w:r w:rsidRPr="007E4BC7">
        <w:rPr>
          <w:rStyle w:val="Emphasis"/>
          <w:rFonts w:asciiTheme="majorHAnsi" w:hAnsiTheme="majorHAnsi" w:cstheme="majorHAnsi"/>
        </w:rPr>
        <w:t>but</w:t>
      </w:r>
      <w:r w:rsidRPr="007E4BC7">
        <w:rPr>
          <w:rFonts w:asciiTheme="majorHAnsi" w:hAnsiTheme="majorHAnsi" w:cstheme="majorHAnsi"/>
          <w:sz w:val="16"/>
        </w:rPr>
        <w:t xml:space="preserve"> is rather an </w:t>
      </w:r>
      <w:r w:rsidRPr="007E4BC7">
        <w:rPr>
          <w:rStyle w:val="Emphasis"/>
          <w:rFonts w:asciiTheme="majorHAnsi" w:hAnsiTheme="majorHAnsi" w:cstheme="majorHAnsi"/>
        </w:rPr>
        <w:t>independent</w:t>
      </w:r>
      <w:r w:rsidRPr="007E4BC7">
        <w:rPr>
          <w:rFonts w:asciiTheme="majorHAnsi" w:hAnsiTheme="majorHAnsi" w:cstheme="majorHAnsi"/>
          <w:sz w:val="16"/>
        </w:rPr>
        <w:t xml:space="preserve"> right, which forms the basis for all other rights in society – the so-called ‘first freedom’, or, as political philosopher Timothy Samuel Shah puts it, ‘the thin end of liberty’s wedge’. 6 The idea is that </w:t>
      </w:r>
      <w:r w:rsidRPr="007E4BC7">
        <w:rPr>
          <w:rStyle w:val="Emphasis"/>
          <w:rFonts w:asciiTheme="majorHAnsi" w:hAnsiTheme="majorHAnsi" w:cstheme="majorHAnsi"/>
        </w:rPr>
        <w:t>religious freedom is necessary for individual flourishing</w:t>
      </w:r>
      <w:r w:rsidRPr="007E4BC7">
        <w:rPr>
          <w:rFonts w:asciiTheme="majorHAnsi" w:hAnsiTheme="majorHAnsi" w:cstheme="majorHAnsi"/>
          <w:sz w:val="16"/>
        </w:rPr>
        <w:t xml:space="preserve"> and the overall success of societies, particularly highly religious ones. Leaders who grant religious freedom recognise the right of their people to seek ultimate truth or revelation in places outside of their authority – reality which transcends the powers of the state. In short, because religious freedom at its core emphasises freedom from the lordship of the state, all other freedoms flow from this central realisation.</w:t>
      </w:r>
    </w:p>
    <w:p w14:paraId="4F90D2A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Research has shown that </w:t>
      </w:r>
      <w:r w:rsidRPr="007E4BC7">
        <w:rPr>
          <w:rStyle w:val="StyleUnderline"/>
          <w:rFonts w:asciiTheme="majorHAnsi" w:hAnsiTheme="majorHAnsi" w:cstheme="majorHAnsi"/>
          <w:highlight w:val="cyan"/>
        </w:rPr>
        <w:t>religious freedom</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is not only important in its own right but also </w:t>
      </w:r>
      <w:r w:rsidRPr="007E4BC7">
        <w:rPr>
          <w:rStyle w:val="StyleUnderline"/>
          <w:rFonts w:asciiTheme="majorHAnsi" w:hAnsiTheme="majorHAnsi" w:cstheme="majorHAnsi"/>
          <w:highlight w:val="cyan"/>
        </w:rPr>
        <w:t>correlates with</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 host of other goods like </w:t>
      </w:r>
      <w:r w:rsidRPr="007E4BC7">
        <w:rPr>
          <w:rStyle w:val="StyleUnderline"/>
          <w:rFonts w:asciiTheme="majorHAnsi" w:hAnsiTheme="majorHAnsi" w:cstheme="majorHAnsi"/>
        </w:rPr>
        <w:t>civil</w:t>
      </w:r>
      <w:r w:rsidRPr="007E4BC7">
        <w:rPr>
          <w:rFonts w:asciiTheme="majorHAnsi" w:hAnsiTheme="majorHAnsi" w:cstheme="majorHAnsi"/>
          <w:sz w:val="16"/>
        </w:rPr>
        <w:t xml:space="preserve"> and political </w:t>
      </w:r>
      <w:r w:rsidRPr="007E4BC7">
        <w:rPr>
          <w:rStyle w:val="StyleUnderline"/>
          <w:rFonts w:asciiTheme="majorHAnsi" w:hAnsiTheme="majorHAnsi" w:cstheme="majorHAnsi"/>
        </w:rPr>
        <w:t>liberties, freedom of the press,</w:t>
      </w:r>
      <w:r w:rsidRPr="007E4BC7">
        <w:rPr>
          <w:rStyle w:val="Emphasis"/>
          <w:rFonts w:asciiTheme="majorHAnsi" w:hAnsiTheme="majorHAnsi" w:cstheme="majorHAnsi"/>
        </w:rPr>
        <w:t xml:space="preserve"> </w:t>
      </w:r>
      <w:r w:rsidRPr="007E4BC7">
        <w:rPr>
          <w:rStyle w:val="Emphasis"/>
          <w:rFonts w:asciiTheme="majorHAnsi" w:hAnsiTheme="majorHAnsi" w:cstheme="majorHAnsi"/>
          <w:highlight w:val="cyan"/>
        </w:rPr>
        <w:t>democratic longevity</w:t>
      </w:r>
      <w:r w:rsidRPr="007E4BC7">
        <w:rPr>
          <w:rFonts w:asciiTheme="majorHAnsi" w:hAnsiTheme="majorHAnsi" w:cstheme="majorHAnsi"/>
          <w:sz w:val="16"/>
        </w:rPr>
        <w:t xml:space="preserve">, better </w:t>
      </w:r>
      <w:r w:rsidRPr="007E4BC7">
        <w:rPr>
          <w:rStyle w:val="Emphasis"/>
          <w:rFonts w:asciiTheme="majorHAnsi" w:hAnsiTheme="majorHAnsi" w:cstheme="majorHAnsi"/>
        </w:rPr>
        <w:t xml:space="preserve">health care </w:t>
      </w:r>
      <w:r w:rsidRPr="007E4BC7">
        <w:rPr>
          <w:rStyle w:val="Emphasis"/>
          <w:rFonts w:asciiTheme="majorHAnsi" w:hAnsiTheme="majorHAnsi" w:cstheme="majorHAnsi"/>
          <w:highlight w:val="cyan"/>
        </w:rPr>
        <w:t>and economic prosperity</w:t>
      </w:r>
      <w:r w:rsidRPr="007E4BC7">
        <w:rPr>
          <w:rFonts w:asciiTheme="majorHAnsi" w:hAnsiTheme="majorHAnsi" w:cstheme="majorHAnsi"/>
          <w:sz w:val="16"/>
        </w:rPr>
        <w:t xml:space="preserve">.7 While correlation obviously does not prove causation, there are notable reasons to think that </w:t>
      </w:r>
      <w:r w:rsidRPr="007E4BC7">
        <w:rPr>
          <w:rStyle w:val="Emphasis"/>
          <w:rFonts w:asciiTheme="majorHAnsi" w:hAnsiTheme="majorHAnsi" w:cstheme="majorHAnsi"/>
        </w:rPr>
        <w:t>religious freedom</w:t>
      </w:r>
      <w:r w:rsidRPr="007E4BC7">
        <w:rPr>
          <w:rFonts w:asciiTheme="majorHAnsi" w:hAnsiTheme="majorHAnsi" w:cstheme="majorHAnsi"/>
          <w:sz w:val="16"/>
        </w:rPr>
        <w:t xml:space="preserve"> directly </w:t>
      </w:r>
      <w:r w:rsidRPr="007E4BC7">
        <w:rPr>
          <w:rStyle w:val="Emphasis"/>
          <w:rFonts w:asciiTheme="majorHAnsi" w:hAnsiTheme="majorHAnsi" w:cstheme="majorHAnsi"/>
        </w:rPr>
        <w:t>contributes to these</w:t>
      </w:r>
      <w:r w:rsidRPr="007E4BC7">
        <w:rPr>
          <w:rFonts w:asciiTheme="majorHAnsi" w:hAnsiTheme="majorHAnsi" w:cstheme="majorHAnsi"/>
          <w:sz w:val="16"/>
        </w:rPr>
        <w:t xml:space="preserve"> positive upshots. </w:t>
      </w:r>
      <w:r w:rsidRPr="007E4BC7">
        <w:rPr>
          <w:rStyle w:val="StyleUnderline"/>
          <w:rFonts w:asciiTheme="majorHAnsi" w:hAnsiTheme="majorHAnsi" w:cstheme="majorHAnsi"/>
        </w:rPr>
        <w:t>Consider</w:t>
      </w:r>
      <w:r w:rsidRPr="007E4BC7">
        <w:rPr>
          <w:rFonts w:asciiTheme="majorHAnsi" w:hAnsiTheme="majorHAnsi" w:cstheme="majorHAnsi"/>
          <w:sz w:val="16"/>
        </w:rPr>
        <w:t xml:space="preserve"> the issue of </w:t>
      </w:r>
      <w:r w:rsidRPr="007E4BC7">
        <w:rPr>
          <w:rStyle w:val="Emphasis"/>
          <w:rFonts w:asciiTheme="majorHAnsi" w:hAnsiTheme="majorHAnsi" w:cstheme="majorHAnsi"/>
        </w:rPr>
        <w:t>economic prosperity</w:t>
      </w:r>
      <w:r w:rsidRPr="007E4BC7">
        <w:rPr>
          <w:rFonts w:asciiTheme="majorHAnsi" w:hAnsiTheme="majorHAnsi" w:cstheme="majorHAnsi"/>
          <w:sz w:val="16"/>
        </w:rPr>
        <w:t xml:space="preserve">. A recent study titled ‘Is Religious Freedom Good for Business?: A Conceptual and Empirical Analysis’ finds that </w:t>
      </w:r>
      <w:r w:rsidRPr="007E4BC7">
        <w:rPr>
          <w:rStyle w:val="StyleUnderline"/>
          <w:rFonts w:asciiTheme="majorHAnsi" w:hAnsiTheme="majorHAnsi" w:cstheme="majorHAnsi"/>
          <w:highlight w:val="cyan"/>
        </w:rPr>
        <w:t xml:space="preserve">religious freedom is one of only </w:t>
      </w:r>
      <w:r w:rsidRPr="007E4BC7">
        <w:rPr>
          <w:rStyle w:val="StyleUnderline"/>
          <w:rFonts w:asciiTheme="majorHAnsi" w:hAnsiTheme="majorHAnsi" w:cstheme="majorHAnsi"/>
        </w:rPr>
        <w:t xml:space="preserve">three </w:t>
      </w:r>
      <w:r w:rsidRPr="007E4BC7">
        <w:rPr>
          <w:rStyle w:val="StyleUnderline"/>
          <w:rFonts w:asciiTheme="majorHAnsi" w:hAnsiTheme="majorHAnsi" w:cstheme="majorHAnsi"/>
          <w:highlight w:val="cyan"/>
        </w:rPr>
        <w:t xml:space="preserve">factors associated with </w:t>
      </w:r>
      <w:r w:rsidRPr="007E4BC7">
        <w:rPr>
          <w:rStyle w:val="Emphasis"/>
          <w:rFonts w:asciiTheme="majorHAnsi" w:hAnsiTheme="majorHAnsi" w:cstheme="majorHAnsi"/>
          <w:highlight w:val="cyan"/>
        </w:rPr>
        <w:t>economic growth</w:t>
      </w:r>
      <w:r w:rsidRPr="007E4BC7">
        <w:rPr>
          <w:rFonts w:asciiTheme="majorHAnsi" w:hAnsiTheme="majorHAnsi" w:cstheme="majorHAnsi"/>
          <w:sz w:val="16"/>
        </w:rPr>
        <w:t xml:space="preserve">. The reason is straightforward: </w:t>
      </w:r>
      <w:r w:rsidRPr="007E4BC7">
        <w:rPr>
          <w:rStyle w:val="StyleUnderline"/>
          <w:rFonts w:asciiTheme="majorHAnsi" w:hAnsiTheme="majorHAnsi" w:cstheme="majorHAnsi"/>
          <w:highlight w:val="cyan"/>
        </w:rPr>
        <w:t>religious restrictions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social hostilities involving religion serve to </w:t>
      </w:r>
      <w:r w:rsidRPr="007E4BC7">
        <w:rPr>
          <w:rStyle w:val="StyleUnderline"/>
          <w:rFonts w:asciiTheme="majorHAnsi" w:hAnsiTheme="majorHAnsi" w:cstheme="majorHAnsi"/>
          <w:highlight w:val="cyan"/>
        </w:rPr>
        <w:t>scare away</w:t>
      </w:r>
      <w:r w:rsidRPr="007E4BC7">
        <w:rPr>
          <w:rFonts w:asciiTheme="majorHAnsi" w:hAnsiTheme="majorHAnsi" w:cstheme="majorHAnsi"/>
          <w:sz w:val="16"/>
          <w:highlight w:val="cyan"/>
        </w:rPr>
        <w:t xml:space="preserve"> </w:t>
      </w:r>
      <w:r w:rsidRPr="007E4BC7">
        <w:rPr>
          <w:rStyle w:val="Emphasis"/>
          <w:rFonts w:asciiTheme="majorHAnsi" w:hAnsiTheme="majorHAnsi" w:cstheme="majorHAnsi"/>
        </w:rPr>
        <w:t xml:space="preserve">foreign and domestic </w:t>
      </w:r>
      <w:r w:rsidRPr="007E4BC7">
        <w:rPr>
          <w:rStyle w:val="Emphasis"/>
          <w:rFonts w:asciiTheme="majorHAnsi" w:hAnsiTheme="majorHAnsi" w:cstheme="majorHAnsi"/>
          <w:highlight w:val="cyan"/>
        </w:rPr>
        <w:t>investment</w:t>
      </w:r>
      <w:r w:rsidRPr="007E4BC7">
        <w:rPr>
          <w:rFonts w:asciiTheme="majorHAnsi" w:hAnsiTheme="majorHAnsi" w:cstheme="majorHAnsi"/>
          <w:sz w:val="16"/>
        </w:rPr>
        <w:t xml:space="preserve">, compromise development </w:t>
      </w:r>
      <w:r w:rsidRPr="007E4BC7">
        <w:rPr>
          <w:rStyle w:val="StyleUnderline"/>
          <w:rFonts w:asciiTheme="majorHAnsi" w:hAnsiTheme="majorHAnsi" w:cstheme="majorHAnsi"/>
        </w:rPr>
        <w:t xml:space="preserve">and </w:t>
      </w:r>
      <w:r w:rsidRPr="007E4BC7">
        <w:rPr>
          <w:rStyle w:val="Emphasis"/>
          <w:rFonts w:asciiTheme="majorHAnsi" w:hAnsiTheme="majorHAnsi" w:cstheme="majorHAnsi"/>
          <w:highlight w:val="cyan"/>
        </w:rPr>
        <w:t>unsettle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different </w:t>
      </w:r>
      <w:r w:rsidRPr="007E4BC7">
        <w:rPr>
          <w:rStyle w:val="Emphasis"/>
          <w:rFonts w:asciiTheme="majorHAnsi" w:hAnsiTheme="majorHAnsi" w:cstheme="majorHAnsi"/>
          <w:highlight w:val="cyan"/>
        </w:rPr>
        <w:t>sectors of the economy</w:t>
      </w:r>
      <w:r w:rsidRPr="007E4BC7">
        <w:rPr>
          <w:rFonts w:asciiTheme="majorHAnsi" w:hAnsiTheme="majorHAnsi" w:cstheme="majorHAnsi"/>
          <w:sz w:val="16"/>
        </w:rPr>
        <w:t xml:space="preserve">. Conversely, </w:t>
      </w:r>
      <w:r w:rsidRPr="007E4BC7">
        <w:rPr>
          <w:rStyle w:val="Emphasis"/>
          <w:rFonts w:asciiTheme="majorHAnsi" w:hAnsiTheme="majorHAnsi" w:cstheme="majorHAnsi"/>
          <w:highlight w:val="cyan"/>
        </w:rPr>
        <w:t xml:space="preserve">religious freedom </w:t>
      </w:r>
      <w:r w:rsidRPr="007E4BC7">
        <w:rPr>
          <w:rStyle w:val="Emphasis"/>
          <w:rFonts w:asciiTheme="majorHAnsi" w:hAnsiTheme="majorHAnsi" w:cstheme="majorHAnsi"/>
        </w:rPr>
        <w:t xml:space="preserve">tends to </w:t>
      </w:r>
      <w:r w:rsidRPr="007E4BC7">
        <w:rPr>
          <w:rStyle w:val="Emphasis"/>
          <w:rFonts w:asciiTheme="majorHAnsi" w:hAnsiTheme="majorHAnsi" w:cstheme="majorHAnsi"/>
          <w:highlight w:val="cyan"/>
        </w:rPr>
        <w:t>promote stability</w:t>
      </w:r>
      <w:r w:rsidRPr="007E4BC7">
        <w:rPr>
          <w:rFonts w:asciiTheme="majorHAnsi" w:hAnsiTheme="majorHAnsi" w:cstheme="majorHAnsi"/>
          <w:sz w:val="16"/>
        </w:rPr>
        <w:t xml:space="preserve">, </w:t>
      </w:r>
      <w:r w:rsidRPr="007E4BC7">
        <w:rPr>
          <w:rStyle w:val="StyleUnderline"/>
          <w:rFonts w:asciiTheme="majorHAnsi" w:hAnsiTheme="majorHAnsi" w:cstheme="majorHAnsi"/>
        </w:rPr>
        <w:t>which creates</w:t>
      </w:r>
      <w:r w:rsidRPr="007E4BC7">
        <w:rPr>
          <w:rFonts w:asciiTheme="majorHAnsi" w:hAnsiTheme="majorHAnsi" w:cstheme="majorHAnsi"/>
          <w:sz w:val="16"/>
        </w:rPr>
        <w:t xml:space="preserve"> more opportunities for investment and predictable </w:t>
      </w:r>
      <w:r w:rsidRPr="007E4BC7">
        <w:rPr>
          <w:rStyle w:val="StyleUnderline"/>
          <w:rFonts w:asciiTheme="majorHAnsi" w:hAnsiTheme="majorHAnsi" w:cstheme="majorHAnsi"/>
        </w:rPr>
        <w:t>business</w:t>
      </w:r>
      <w:r w:rsidRPr="007E4BC7">
        <w:rPr>
          <w:rFonts w:asciiTheme="majorHAnsi" w:hAnsiTheme="majorHAnsi" w:cstheme="majorHAnsi"/>
          <w:sz w:val="16"/>
        </w:rPr>
        <w:t xml:space="preserve"> procedures.8 These findings corroborate an earlier analysis, which found that </w:t>
      </w:r>
      <w:r w:rsidRPr="007E4BC7">
        <w:rPr>
          <w:rStyle w:val="StyleUnderline"/>
          <w:rFonts w:asciiTheme="majorHAnsi" w:hAnsiTheme="majorHAnsi" w:cstheme="majorHAnsi"/>
          <w:highlight w:val="cyan"/>
        </w:rPr>
        <w:t xml:space="preserve">religious freedom contributed </w:t>
      </w:r>
      <w:r w:rsidRPr="007E4BC7">
        <w:rPr>
          <w:rStyle w:val="StyleUnderline"/>
          <w:rFonts w:asciiTheme="majorHAnsi" w:hAnsiTheme="majorHAnsi" w:cstheme="majorHAnsi"/>
        </w:rPr>
        <w:t xml:space="preserve">to economic prosperity even </w:t>
      </w:r>
      <w:r w:rsidRPr="007E4BC7">
        <w:rPr>
          <w:rStyle w:val="Emphasis"/>
          <w:rFonts w:asciiTheme="majorHAnsi" w:hAnsiTheme="majorHAnsi" w:cstheme="majorHAnsi"/>
          <w:highlight w:val="cyan"/>
        </w:rPr>
        <w:t>more than political and economic freedoms</w:t>
      </w:r>
      <w:r w:rsidRPr="007E4BC7">
        <w:rPr>
          <w:rFonts w:asciiTheme="majorHAnsi" w:hAnsiTheme="majorHAnsi" w:cstheme="majorHAnsi"/>
          <w:sz w:val="16"/>
        </w:rPr>
        <w:t>.9</w:t>
      </w:r>
    </w:p>
    <w:p w14:paraId="01EE7C7C"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Our internal link is </w:t>
      </w:r>
      <w:r w:rsidRPr="007E4BC7">
        <w:rPr>
          <w:rFonts w:asciiTheme="majorHAnsi" w:hAnsiTheme="majorHAnsi" w:cstheme="majorHAnsi"/>
          <w:u w:val="single"/>
        </w:rPr>
        <w:t>reverse causal</w:t>
      </w:r>
      <w:r w:rsidRPr="007E4BC7">
        <w:rPr>
          <w:rFonts w:asciiTheme="majorHAnsi" w:hAnsiTheme="majorHAnsi" w:cstheme="majorHAnsi"/>
        </w:rPr>
        <w:t>---</w:t>
      </w:r>
      <w:r w:rsidRPr="007E4BC7">
        <w:rPr>
          <w:rFonts w:asciiTheme="majorHAnsi" w:hAnsiTheme="majorHAnsi" w:cstheme="majorHAnsi"/>
          <w:u w:val="single"/>
        </w:rPr>
        <w:t>religious soft power</w:t>
      </w:r>
      <w:r w:rsidRPr="007E4BC7">
        <w:rPr>
          <w:rFonts w:asciiTheme="majorHAnsi" w:hAnsiTheme="majorHAnsi" w:cstheme="majorHAnsi"/>
        </w:rPr>
        <w:t xml:space="preserve"> causes </w:t>
      </w:r>
      <w:r w:rsidRPr="007E4BC7">
        <w:rPr>
          <w:rFonts w:asciiTheme="majorHAnsi" w:hAnsiTheme="majorHAnsi" w:cstheme="majorHAnsi"/>
          <w:u w:val="single"/>
        </w:rPr>
        <w:t>reforms</w:t>
      </w:r>
      <w:r w:rsidRPr="007E4BC7">
        <w:rPr>
          <w:rFonts w:asciiTheme="majorHAnsi" w:hAnsiTheme="majorHAnsi" w:cstheme="majorHAnsi"/>
        </w:rPr>
        <w:t xml:space="preserve"> AND </w:t>
      </w:r>
      <w:r w:rsidRPr="007E4BC7">
        <w:rPr>
          <w:rFonts w:asciiTheme="majorHAnsi" w:hAnsiTheme="majorHAnsi" w:cstheme="majorHAnsi"/>
          <w:u w:val="single"/>
        </w:rPr>
        <w:t>withdrawal</w:t>
      </w:r>
      <w:r w:rsidRPr="007E4BC7">
        <w:rPr>
          <w:rFonts w:asciiTheme="majorHAnsi" w:hAnsiTheme="majorHAnsi" w:cstheme="majorHAnsi"/>
        </w:rPr>
        <w:t xml:space="preserve"> lets </w:t>
      </w:r>
      <w:r w:rsidRPr="007E4BC7">
        <w:rPr>
          <w:rFonts w:asciiTheme="majorHAnsi" w:hAnsiTheme="majorHAnsi" w:cstheme="majorHAnsi"/>
          <w:u w:val="single"/>
        </w:rPr>
        <w:t>adversaries win</w:t>
      </w:r>
      <w:r w:rsidRPr="007E4BC7">
        <w:rPr>
          <w:rFonts w:asciiTheme="majorHAnsi" w:hAnsiTheme="majorHAnsi" w:cstheme="majorHAnsi"/>
        </w:rPr>
        <w:t>.</w:t>
      </w:r>
    </w:p>
    <w:p w14:paraId="352A416B"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Peter S. </w:t>
      </w:r>
      <w:r w:rsidRPr="007E4BC7">
        <w:rPr>
          <w:rStyle w:val="Style13ptBold"/>
          <w:rFonts w:asciiTheme="majorHAnsi" w:hAnsiTheme="majorHAnsi" w:cstheme="majorHAnsi"/>
        </w:rPr>
        <w:t>Henne 19</w:t>
      </w:r>
      <w:r w:rsidRPr="007E4BC7">
        <w:rPr>
          <w:rFonts w:asciiTheme="majorHAnsi" w:hAnsiTheme="majorHAnsi" w:cstheme="majorHAnsi"/>
        </w:rPr>
        <w:t>. Assistant professor in the Department of Political Science in the College of Arts and Sciences at the University of Vermont. "The Geopolitics of Faith: Religious Soft Power in Russian and U.S. Foreign Policy". No Publication. 6-6-2019. https://berkleycenter.georgetown.edu/posts/the-geopolitics-of-faith-religious-soft-power-in-russian-and-u-s-foreign-policy</w:t>
      </w:r>
    </w:p>
    <w:p w14:paraId="311C6B55"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Most examples of religious soft power involve the Middle East or Muslim World. But </w:t>
      </w:r>
      <w:r w:rsidRPr="007E4BC7">
        <w:rPr>
          <w:rStyle w:val="Emphasis"/>
          <w:rFonts w:asciiTheme="majorHAnsi" w:hAnsiTheme="majorHAnsi" w:cstheme="majorHAnsi"/>
          <w:highlight w:val="cyan"/>
        </w:rPr>
        <w:t>religious soft power</w:t>
      </w:r>
      <w:r w:rsidRPr="007E4BC7">
        <w:rPr>
          <w:rFonts w:asciiTheme="majorHAnsi" w:hAnsiTheme="majorHAnsi" w:cstheme="majorHAnsi"/>
          <w:sz w:val="16"/>
          <w:highlight w:val="cyan"/>
        </w:rPr>
        <w:t xml:space="preserve"> </w:t>
      </w:r>
      <w:r w:rsidRPr="007E4BC7">
        <w:rPr>
          <w:rStyle w:val="StyleUnderline"/>
          <w:rFonts w:asciiTheme="majorHAnsi" w:hAnsiTheme="majorHAnsi" w:cstheme="majorHAnsi"/>
          <w:highlight w:val="cyan"/>
        </w:rPr>
        <w:t xml:space="preserve">arises around </w:t>
      </w:r>
      <w:r w:rsidRPr="007E4BC7">
        <w:rPr>
          <w:rStyle w:val="StyleUnderline"/>
          <w:rFonts w:asciiTheme="majorHAnsi" w:hAnsiTheme="majorHAnsi" w:cstheme="majorHAnsi"/>
        </w:rPr>
        <w:t>the world, including</w:t>
      </w:r>
      <w:r w:rsidRPr="007E4BC7">
        <w:rPr>
          <w:rFonts w:asciiTheme="majorHAnsi" w:hAnsiTheme="majorHAnsi" w:cstheme="majorHAnsi"/>
          <w:sz w:val="16"/>
        </w:rPr>
        <w:t xml:space="preserve"> two </w:t>
      </w:r>
      <w:r w:rsidRPr="007E4BC7">
        <w:rPr>
          <w:rStyle w:val="Emphasis"/>
          <w:rFonts w:asciiTheme="majorHAnsi" w:hAnsiTheme="majorHAnsi" w:cstheme="majorHAnsi"/>
          <w:highlight w:val="cyan"/>
        </w:rPr>
        <w:t>great powers</w:t>
      </w:r>
      <w:r w:rsidRPr="007E4BC7">
        <w:rPr>
          <w:rStyle w:val="StyleUnderline"/>
          <w:rFonts w:asciiTheme="majorHAnsi" w:hAnsiTheme="majorHAnsi" w:cstheme="majorHAnsi"/>
          <w:highlight w:val="cyan"/>
        </w:rPr>
        <w:t xml:space="preserve"> whose </w:t>
      </w:r>
      <w:r w:rsidRPr="007E4BC7">
        <w:rPr>
          <w:rStyle w:val="StyleUnderline"/>
          <w:rFonts w:asciiTheme="majorHAnsi" w:hAnsiTheme="majorHAnsi" w:cstheme="majorHAnsi"/>
        </w:rPr>
        <w:t xml:space="preserve">geopolitical </w:t>
      </w:r>
      <w:r w:rsidRPr="007E4BC7">
        <w:rPr>
          <w:rStyle w:val="StyleUnderline"/>
          <w:rFonts w:asciiTheme="majorHAnsi" w:hAnsiTheme="majorHAnsi" w:cstheme="majorHAnsi"/>
          <w:highlight w:val="cyan"/>
        </w:rPr>
        <w:t xml:space="preserve">struggles define </w:t>
      </w:r>
      <w:r w:rsidRPr="007E4BC7">
        <w:rPr>
          <w:rStyle w:val="StyleUnderline"/>
          <w:rFonts w:asciiTheme="majorHAnsi" w:hAnsiTheme="majorHAnsi" w:cstheme="majorHAnsi"/>
        </w:rPr>
        <w:t xml:space="preserve">contemporary </w:t>
      </w:r>
      <w:r w:rsidRPr="007E4BC7">
        <w:rPr>
          <w:rStyle w:val="Emphasis"/>
          <w:rFonts w:asciiTheme="majorHAnsi" w:hAnsiTheme="majorHAnsi" w:cstheme="majorHAnsi"/>
          <w:highlight w:val="cyan"/>
        </w:rPr>
        <w:t>i</w:t>
      </w:r>
      <w:r w:rsidRPr="007E4BC7">
        <w:rPr>
          <w:rStyle w:val="Emphasis"/>
          <w:rFonts w:asciiTheme="majorHAnsi" w:hAnsiTheme="majorHAnsi" w:cstheme="majorHAnsi"/>
        </w:rPr>
        <w:t xml:space="preserve">nternational </w:t>
      </w:r>
      <w:r w:rsidRPr="007E4BC7">
        <w:rPr>
          <w:rStyle w:val="Emphasis"/>
          <w:rFonts w:asciiTheme="majorHAnsi" w:hAnsiTheme="majorHAnsi" w:cstheme="majorHAnsi"/>
          <w:highlight w:val="cyan"/>
        </w:rPr>
        <w:t>r</w:t>
      </w:r>
      <w:r w:rsidRPr="007E4BC7">
        <w:rPr>
          <w:rStyle w:val="Emphasis"/>
          <w:rFonts w:asciiTheme="majorHAnsi" w:hAnsiTheme="majorHAnsi" w:cstheme="majorHAnsi"/>
        </w:rPr>
        <w:t>elations</w:t>
      </w:r>
      <w:r w:rsidRPr="007E4BC7">
        <w:rPr>
          <w:rFonts w:asciiTheme="majorHAnsi" w:hAnsiTheme="majorHAnsi" w:cstheme="majorHAnsi"/>
          <w:sz w:val="16"/>
        </w:rPr>
        <w:t xml:space="preserve">: </w:t>
      </w:r>
      <w:r w:rsidRPr="007E4BC7">
        <w:rPr>
          <w:rStyle w:val="Emphasis"/>
          <w:rFonts w:asciiTheme="majorHAnsi" w:hAnsiTheme="majorHAnsi" w:cstheme="majorHAnsi"/>
        </w:rPr>
        <w:t>the United States</w:t>
      </w:r>
      <w:r w:rsidRPr="007E4BC7">
        <w:rPr>
          <w:rFonts w:asciiTheme="majorHAnsi" w:hAnsiTheme="majorHAnsi" w:cstheme="majorHAnsi"/>
          <w:sz w:val="16"/>
        </w:rPr>
        <w:t xml:space="preserve"> of America </w:t>
      </w:r>
      <w:r w:rsidRPr="007E4BC7">
        <w:rPr>
          <w:rStyle w:val="Emphasis"/>
          <w:rFonts w:asciiTheme="majorHAnsi" w:hAnsiTheme="majorHAnsi" w:cstheme="majorHAnsi"/>
        </w:rPr>
        <w:t>and Russia</w:t>
      </w:r>
      <w:r w:rsidRPr="007E4BC7">
        <w:rPr>
          <w:rFonts w:asciiTheme="majorHAnsi" w:hAnsiTheme="majorHAnsi" w:cstheme="majorHAnsi"/>
          <w:sz w:val="16"/>
        </w:rPr>
        <w:t>.</w:t>
      </w:r>
    </w:p>
    <w:p w14:paraId="2A4E74F8"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lastRenderedPageBreak/>
        <w:t>Both have drawn on faith as part of their geopolitical struggles. During the Cold War, America deployed its Christian identity to undermine the appeal of Soviet communism. After the Cold War, it promoted moderate religious voices as a counter to extremism and created official bodies to address religious issues. Religion has also been a significant element in post-Cold War Russian politics. Under Vladimir Putin, Russia justified its foreign policy through Christian faith and presented the country as a champion of conservative Christian values.</w:t>
      </w:r>
    </w:p>
    <w:p w14:paraId="1EEA26D0"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While it is difficult to untangle the influence of military, economic, and cultural factors, the </w:t>
      </w:r>
      <w:r w:rsidRPr="007E4BC7">
        <w:rPr>
          <w:rStyle w:val="StyleUnderline"/>
          <w:rFonts w:asciiTheme="majorHAnsi" w:hAnsiTheme="majorHAnsi" w:cstheme="majorHAnsi"/>
          <w:highlight w:val="cyan"/>
        </w:rPr>
        <w:t>religious soft power</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of the United States and Russia </w:t>
      </w:r>
      <w:r w:rsidRPr="007E4BC7">
        <w:rPr>
          <w:rStyle w:val="StyleUnderline"/>
          <w:rFonts w:asciiTheme="majorHAnsi" w:hAnsiTheme="majorHAnsi" w:cstheme="majorHAnsi"/>
          <w:highlight w:val="cyan"/>
        </w:rPr>
        <w:t xml:space="preserve">does </w:t>
      </w:r>
      <w:r w:rsidRPr="007E4BC7">
        <w:rPr>
          <w:rStyle w:val="Emphasis"/>
          <w:rFonts w:asciiTheme="majorHAnsi" w:hAnsiTheme="majorHAnsi" w:cstheme="majorHAnsi"/>
          <w:highlight w:val="cyan"/>
        </w:rPr>
        <w:t>matter</w:t>
      </w:r>
      <w:r w:rsidRPr="007E4BC7">
        <w:rPr>
          <w:rFonts w:asciiTheme="majorHAnsi" w:hAnsiTheme="majorHAnsi" w:cstheme="majorHAnsi"/>
          <w:sz w:val="16"/>
        </w:rPr>
        <w:t xml:space="preserve">. Several </w:t>
      </w:r>
      <w:r w:rsidRPr="007E4BC7">
        <w:rPr>
          <w:rStyle w:val="StyleUnderline"/>
          <w:rFonts w:asciiTheme="majorHAnsi" w:hAnsiTheme="majorHAnsi" w:cstheme="majorHAnsi"/>
          <w:highlight w:val="cyan"/>
        </w:rPr>
        <w:t>states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with questionable rights records—such as the United Arab Emirates and Egypt—have </w:t>
      </w:r>
      <w:r w:rsidRPr="007E4BC7">
        <w:rPr>
          <w:rStyle w:val="StyleUnderline"/>
          <w:rFonts w:asciiTheme="majorHAnsi" w:hAnsiTheme="majorHAnsi" w:cstheme="majorHAnsi"/>
          <w:highlight w:val="cyan"/>
        </w:rPr>
        <w:t xml:space="preserve">emphasized </w:t>
      </w:r>
      <w:r w:rsidRPr="007E4BC7">
        <w:rPr>
          <w:rStyle w:val="StyleUnderline"/>
          <w:rFonts w:asciiTheme="majorHAnsi" w:hAnsiTheme="majorHAnsi" w:cstheme="majorHAnsi"/>
        </w:rPr>
        <w:t xml:space="preserve">their devotion to </w:t>
      </w:r>
      <w:r w:rsidRPr="007E4BC7">
        <w:rPr>
          <w:rStyle w:val="Emphasis"/>
          <w:rFonts w:asciiTheme="majorHAnsi" w:hAnsiTheme="majorHAnsi" w:cstheme="majorHAnsi"/>
          <w:highlight w:val="cyan"/>
        </w:rPr>
        <w:t>religious tolerance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the defense of persecuted Christians </w:t>
      </w:r>
      <w:r w:rsidRPr="007E4BC7">
        <w:rPr>
          <w:rStyle w:val="Emphasis"/>
          <w:rFonts w:asciiTheme="majorHAnsi" w:hAnsiTheme="majorHAnsi" w:cstheme="majorHAnsi"/>
          <w:highlight w:val="cyan"/>
        </w:rPr>
        <w:t xml:space="preserve">in response </w:t>
      </w:r>
      <w:r w:rsidRPr="007E4BC7">
        <w:rPr>
          <w:rStyle w:val="Emphasis"/>
          <w:rFonts w:asciiTheme="majorHAnsi" w:hAnsiTheme="majorHAnsi" w:cstheme="majorHAnsi"/>
        </w:rPr>
        <w:t>to U.S. pressure</w:t>
      </w:r>
      <w:r w:rsidRPr="007E4BC7">
        <w:rPr>
          <w:rFonts w:asciiTheme="majorHAnsi" w:hAnsiTheme="majorHAnsi" w:cstheme="majorHAnsi"/>
          <w:sz w:val="16"/>
        </w:rPr>
        <w:t xml:space="preserve">. And Russian has used its ties to the Orthodox Church to justify aggressive policies, while its religious rhetoric has won it the support of far-right nationalists and conservative Christians. </w:t>
      </w:r>
    </w:p>
    <w:p w14:paraId="17DFAF70"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 xml:space="preserve">Religious Soft Power in U.S. Foreign Policy </w:t>
      </w:r>
    </w:p>
    <w:p w14:paraId="7B5A262A"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Religion has been part of America’s soft power</w:t>
      </w:r>
      <w:r w:rsidRPr="007E4BC7">
        <w:rPr>
          <w:rFonts w:asciiTheme="majorHAnsi" w:hAnsiTheme="majorHAnsi" w:cstheme="majorHAnsi"/>
          <w:sz w:val="16"/>
        </w:rPr>
        <w:t xml:space="preserve"> since the Cold War. America appealed to the Christian identity of its allies to combat the officially atheist Soviet Union’s appeal. President Dwight D. Eisenhower turned to famous evangelical preacher Billy Graham as “America’s pastor,” a role which included a series of revivals in West Germany that mixed piety with anti-Communist messages. America also attempted to promote the Saudi monarchy as a kind of “Islamic papacy,” hoping Muslims would flock to the U.S.-backed Saudis instead of Soviet-aligned regimes. </w:t>
      </w:r>
    </w:p>
    <w:p w14:paraId="4C77083A" w14:textId="77777777" w:rsidR="009253C8" w:rsidRPr="007E4BC7" w:rsidRDefault="009253C8" w:rsidP="009253C8">
      <w:pPr>
        <w:rPr>
          <w:rStyle w:val="StyleUnderline"/>
          <w:rFonts w:asciiTheme="majorHAnsi" w:hAnsiTheme="majorHAnsi" w:cstheme="majorHAnsi"/>
        </w:rPr>
      </w:pPr>
      <w:r w:rsidRPr="007E4BC7">
        <w:rPr>
          <w:rStyle w:val="StyleUnderline"/>
          <w:rFonts w:asciiTheme="majorHAnsi" w:hAnsiTheme="majorHAnsi" w:cstheme="majorHAnsi"/>
        </w:rPr>
        <w:t>Religious soft power continued to play a role in U.S. foreign policy as the United States pushed “moderate Islam”</w:t>
      </w:r>
      <w:r w:rsidRPr="007E4BC7">
        <w:rPr>
          <w:rFonts w:asciiTheme="majorHAnsi" w:hAnsiTheme="majorHAnsi" w:cstheme="majorHAnsi"/>
          <w:sz w:val="16"/>
        </w:rPr>
        <w:t xml:space="preserve"> as a counter to Al-Qaeda after 9/11. The United States turned to countries like Jordan as a model for “moderate Islam” and emphasized their common enemy in Al-Qaeda. </w:t>
      </w:r>
      <w:r w:rsidRPr="007E4BC7">
        <w:rPr>
          <w:rStyle w:val="StyleUnderline"/>
          <w:rFonts w:asciiTheme="majorHAnsi" w:hAnsiTheme="majorHAnsi" w:cstheme="majorHAnsi"/>
        </w:rPr>
        <w:t>In a meeting with Jordan’s King</w:t>
      </w:r>
      <w:r w:rsidRPr="007E4BC7">
        <w:rPr>
          <w:rFonts w:asciiTheme="majorHAnsi" w:hAnsiTheme="majorHAnsi" w:cstheme="majorHAnsi"/>
          <w:sz w:val="16"/>
        </w:rPr>
        <w:t xml:space="preserve"> Abdullah, President George W. </w:t>
      </w:r>
      <w:r w:rsidRPr="007E4BC7">
        <w:rPr>
          <w:rStyle w:val="StyleUnderline"/>
          <w:rFonts w:asciiTheme="majorHAnsi" w:hAnsiTheme="majorHAnsi" w:cstheme="majorHAnsi"/>
        </w:rPr>
        <w:t>Bush argued, “our war is against evil, not against Islam,” and noted the “</w:t>
      </w:r>
      <w:r w:rsidRPr="007E4BC7">
        <w:rPr>
          <w:rStyle w:val="Emphasis"/>
          <w:rFonts w:asciiTheme="majorHAnsi" w:hAnsiTheme="majorHAnsi" w:cstheme="majorHAnsi"/>
        </w:rPr>
        <w:t>thousands of Muslims</w:t>
      </w:r>
      <w:r w:rsidRPr="007E4BC7">
        <w:rPr>
          <w:rStyle w:val="StyleUnderline"/>
          <w:rFonts w:asciiTheme="majorHAnsi" w:hAnsiTheme="majorHAnsi" w:cstheme="majorHAnsi"/>
        </w:rPr>
        <w:t xml:space="preserve"> who proudly call themselves </w:t>
      </w:r>
      <w:r w:rsidRPr="007E4BC7">
        <w:rPr>
          <w:rStyle w:val="Emphasis"/>
          <w:rFonts w:asciiTheme="majorHAnsi" w:hAnsiTheme="majorHAnsi" w:cstheme="majorHAnsi"/>
        </w:rPr>
        <w:t>Americans</w:t>
      </w:r>
      <w:r w:rsidRPr="007E4BC7">
        <w:rPr>
          <w:rStyle w:val="StyleUnderline"/>
          <w:rFonts w:asciiTheme="majorHAnsi" w:hAnsiTheme="majorHAnsi" w:cstheme="majorHAnsi"/>
        </w:rPr>
        <w:t xml:space="preserve">.” </w:t>
      </w:r>
    </w:p>
    <w:p w14:paraId="0D83735D"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 xml:space="preserve">Religion also mattered in America’s foreign policy outside of security. Beginning in the late 1990s, the United States officially advocated for international religious freedom (IRF) around the world. During the Obama administration, State Department efforts expanded to include broader religious engagement through the creation of a new Office of Religion and Global Affairs (RGA). While the IRF office emphasizes “naming and shaming” to pressure states into changing their policies, it has also tried to demonstrate the attractiveness of religious tolerance through outreach efforts. The RGA office, in turn, advised the secretary of state on religious issues, worked with religious communities across a broad array of diplomatic functions, and facilitated other State Department offices’ efforts to incorporate religion positively into their work. For example, Shaun Casey, the special representative for religion and global affairs, argued his State Department office hoped to “engage the religious communities” who cut across multiple issues in order to “make progress on human rights, poverty,” and “conflict.” </w:t>
      </w:r>
    </w:p>
    <w:p w14:paraId="06ED658B"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These </w:t>
      </w:r>
      <w:r w:rsidRPr="007E4BC7">
        <w:rPr>
          <w:rStyle w:val="StyleUnderline"/>
          <w:rFonts w:asciiTheme="majorHAnsi" w:hAnsiTheme="majorHAnsi" w:cstheme="majorHAnsi"/>
        </w:rPr>
        <w:t xml:space="preserve">religious appeals in U.S. foreign policy served as a form of </w:t>
      </w:r>
      <w:r w:rsidRPr="007E4BC7">
        <w:rPr>
          <w:rStyle w:val="Emphasis"/>
          <w:rFonts w:asciiTheme="majorHAnsi" w:hAnsiTheme="majorHAnsi" w:cstheme="majorHAnsi"/>
        </w:rPr>
        <w:t>religious soft power</w:t>
      </w:r>
      <w:r w:rsidRPr="007E4BC7">
        <w:rPr>
          <w:rFonts w:asciiTheme="majorHAnsi" w:hAnsiTheme="majorHAnsi" w:cstheme="majorHAnsi"/>
          <w:sz w:val="16"/>
        </w:rPr>
        <w:t xml:space="preserve"> for the United States. </w:t>
      </w:r>
      <w:r w:rsidRPr="007E4BC7">
        <w:rPr>
          <w:rStyle w:val="StyleUnderline"/>
          <w:rFonts w:asciiTheme="majorHAnsi" w:hAnsiTheme="majorHAnsi" w:cstheme="majorHAnsi"/>
        </w:rPr>
        <w:t>The United States hoped its</w:t>
      </w:r>
      <w:r w:rsidRPr="007E4BC7">
        <w:rPr>
          <w:rFonts w:asciiTheme="majorHAnsi" w:hAnsiTheme="majorHAnsi" w:cstheme="majorHAnsi"/>
          <w:sz w:val="16"/>
        </w:rPr>
        <w:t xml:space="preserve"> Cold War-era </w:t>
      </w:r>
      <w:r w:rsidRPr="007E4BC7">
        <w:rPr>
          <w:rStyle w:val="Emphasis"/>
          <w:rFonts w:asciiTheme="majorHAnsi" w:hAnsiTheme="majorHAnsi" w:cstheme="majorHAnsi"/>
          <w:highlight w:val="cyan"/>
        </w:rPr>
        <w:t>deployment of religion</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 xml:space="preserve">would </w:t>
      </w:r>
      <w:r w:rsidRPr="007E4BC7">
        <w:rPr>
          <w:rStyle w:val="StyleUnderline"/>
          <w:rFonts w:asciiTheme="majorHAnsi" w:hAnsiTheme="majorHAnsi" w:cstheme="majorHAnsi"/>
          <w:highlight w:val="cyan"/>
        </w:rPr>
        <w:t xml:space="preserve">increase </w:t>
      </w:r>
      <w:r w:rsidRPr="007E4BC7">
        <w:rPr>
          <w:rStyle w:val="StyleUnderline"/>
          <w:rFonts w:asciiTheme="majorHAnsi" w:hAnsiTheme="majorHAnsi" w:cstheme="majorHAnsi"/>
        </w:rPr>
        <w:t xml:space="preserve">its </w:t>
      </w:r>
      <w:r w:rsidRPr="007E4BC7">
        <w:rPr>
          <w:rStyle w:val="Emphasis"/>
          <w:rFonts w:asciiTheme="majorHAnsi" w:hAnsiTheme="majorHAnsi" w:cstheme="majorHAnsi"/>
          <w:highlight w:val="cyan"/>
        </w:rPr>
        <w:t>attractiveness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to those wary of the atheist Soviet Union. Its post-Cold War religious appeals had a similar function, highlighting America’s common ground with Muslims in the struggle against Al-Qaeda and </w:t>
      </w:r>
      <w:r w:rsidRPr="007E4BC7">
        <w:rPr>
          <w:rStyle w:val="Emphasis"/>
          <w:rFonts w:asciiTheme="majorHAnsi" w:hAnsiTheme="majorHAnsi" w:cstheme="majorHAnsi"/>
          <w:highlight w:val="cyan"/>
        </w:rPr>
        <w:t>promoting America as a partner</w:t>
      </w:r>
      <w:r w:rsidRPr="007E4BC7">
        <w:rPr>
          <w:rStyle w:val="StyleUnderline"/>
          <w:rFonts w:asciiTheme="majorHAnsi" w:hAnsiTheme="majorHAnsi" w:cstheme="majorHAnsi"/>
        </w:rPr>
        <w:t xml:space="preserve"> for people of faith around the world</w:t>
      </w:r>
      <w:r w:rsidRPr="007E4BC7">
        <w:rPr>
          <w:rFonts w:asciiTheme="majorHAnsi" w:hAnsiTheme="majorHAnsi" w:cstheme="majorHAnsi"/>
          <w:sz w:val="16"/>
        </w:rPr>
        <w:t xml:space="preserve">. </w:t>
      </w:r>
    </w:p>
    <w:p w14:paraId="5C5D4628"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Religious Soft Power in Russian Foreign Policy</w:t>
      </w:r>
    </w:p>
    <w:p w14:paraId="0159635F"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Religion has become an important element of Russian foreign policy. While religion played little role in the Soviet era, this changed after the Cold War ended. Boris Yeltsin, Russia’s first post-Soviet president, re-joined the Russian Orthodox Church and called on Russians to “practice patience and humility and strive for spiritual purification.” Vladimir Putin then intensified the ties between the Russian state and the church. Putin has “co-opted and subsumed” the Russian Orthodox Church, granting it funding in return for its support. Examples include the Defense Ministry building an Orthodox cathedral and the patriarch of the church calling Putin’s reign a “miracle from God.”</w:t>
      </w:r>
    </w:p>
    <w:p w14:paraId="5D45EA22"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Putin has relied on the Russian Orthodox Church to justify his aggressive foreign policies. Putin defended intervening in the Syrian civil war by pointing to the presence of Syrian Christians and claiming Russia would restore Christian communities affected by the fighting. Putin relied on the Russian Orthodox Church’s authority over the Ukraine Orthodox Church as a means of influencing that country’s politics, which is why the latter's split from the Russian Church was so significant. Putin has also tried to "cast himself as the protector of the faith" to gain support among Orthodox Christians, an effort the Russian Orthodox Church has echoed.</w:t>
      </w:r>
    </w:p>
    <w:p w14:paraId="5E340426"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 xml:space="preserve">Additionally, Putin has framed Russia as the defender of conservative values. Putin has promoted Russia as a “moral counterweight to the United States” and a “bastion of traditional values.” He discussed the annexation of Crimea as a holy mission, arguing the peninsula has an “undeniable civilizational and even sacral value” for the country. Putin has also pushed conservative social values inside Russia, such as crackdowns on LGBTQ Russians and abortion restrictions. </w:t>
      </w:r>
    </w:p>
    <w:p w14:paraId="0C901D65"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 xml:space="preserve">These religious appeals function as a form of soft power in Russia’s foreign policy. Russia has made use of its hard power in international relations, bullying and threatening its neighbors and interfering in U.S. politics. Framing these policies as part of a religious mission is an attempt to grant them a legitimacy that may attract international support for Russia’s international ambitions, while pushing conservative values in domestic politics may increase admiration for Russia among conservatives around the world. </w:t>
      </w:r>
    </w:p>
    <w:p w14:paraId="0FC45B46"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Just Cheap Talk? How Religious Soft Power Matters</w:t>
      </w:r>
    </w:p>
    <w:p w14:paraId="7AEE4D04"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 xml:space="preserve">Few would deny that America and Russia occasionally appeal to religion. The more important question, however, is whether this is an important element of geopolitics, or whether it is just “cheap talk.” </w:t>
      </w:r>
    </w:p>
    <w:p w14:paraId="230D8253"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lastRenderedPageBreak/>
        <w:t>It is true that the religious elements of U.S. soft power have never been an important part of its foreign policy. Yet, despite being frequently downplayed, the religious aspects of U.S. foreign policy have persisted and even expanded. This suggests they are far from neglected in U.S. foreign policy. Similarly, while Putin has attempted to present himself as a duly pious Christian, some have argued that Putin's alliance with the Russian Orthodox Church is often based on convenience. Even if Putin’s religious appeals are only cynical ploys, however, they do play a persistent role in Russia’s foreign policy.</w:t>
      </w:r>
    </w:p>
    <w:p w14:paraId="584D64F8"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t xml:space="preserve">Additionally, there are signs these </w:t>
      </w:r>
      <w:r w:rsidRPr="007E4BC7">
        <w:rPr>
          <w:rStyle w:val="Emphasis"/>
          <w:rFonts w:asciiTheme="majorHAnsi" w:hAnsiTheme="majorHAnsi" w:cstheme="majorHAnsi"/>
          <w:highlight w:val="cyan"/>
        </w:rPr>
        <w:t>religious appeals affect other states’ behavior</w:t>
      </w:r>
      <w:r w:rsidRPr="007E4BC7">
        <w:rPr>
          <w:rFonts w:asciiTheme="majorHAnsi" w:hAnsiTheme="majorHAnsi" w:cstheme="majorHAnsi"/>
          <w:sz w:val="16"/>
        </w:rPr>
        <w:t xml:space="preserve">. There are several examples of the impacts of America's religious soft power. Jordan has presented itself as a champion of moderate Islam since 9/11, some of which is in response to U.S. priorities. Additionally, </w:t>
      </w:r>
      <w:r w:rsidRPr="007E4BC7">
        <w:rPr>
          <w:rStyle w:val="StyleUnderline"/>
          <w:rFonts w:asciiTheme="majorHAnsi" w:hAnsiTheme="majorHAnsi" w:cstheme="majorHAnsi"/>
          <w:highlight w:val="cyan"/>
        </w:rPr>
        <w:t xml:space="preserve">the UAE launched </w:t>
      </w:r>
      <w:r w:rsidRPr="007E4BC7">
        <w:rPr>
          <w:rStyle w:val="StyleUnderline"/>
          <w:rFonts w:asciiTheme="majorHAnsi" w:hAnsiTheme="majorHAnsi" w:cstheme="majorHAnsi"/>
        </w:rPr>
        <w:t xml:space="preserve">a religious </w:t>
      </w:r>
      <w:r w:rsidRPr="007E4BC7">
        <w:rPr>
          <w:rStyle w:val="StyleUnderline"/>
          <w:rFonts w:asciiTheme="majorHAnsi" w:hAnsiTheme="majorHAnsi" w:cstheme="majorHAnsi"/>
          <w:highlight w:val="cyan"/>
        </w:rPr>
        <w:t xml:space="preserve">tolerance campaign, in line with U.S. </w:t>
      </w:r>
      <w:r w:rsidRPr="007E4BC7">
        <w:rPr>
          <w:rStyle w:val="StyleUnderline"/>
          <w:rFonts w:asciiTheme="majorHAnsi" w:hAnsiTheme="majorHAnsi" w:cstheme="majorHAnsi"/>
        </w:rPr>
        <w:t>international religious freedom initiatives. Egypt’s military regime has similarly emphasized</w:t>
      </w:r>
      <w:r w:rsidRPr="007E4BC7">
        <w:rPr>
          <w:rFonts w:asciiTheme="majorHAnsi" w:hAnsiTheme="majorHAnsi" w:cstheme="majorHAnsi"/>
          <w:sz w:val="16"/>
        </w:rPr>
        <w:t xml:space="preserve"> its dedication to </w:t>
      </w:r>
      <w:r w:rsidRPr="007E4BC7">
        <w:rPr>
          <w:rStyle w:val="StyleUnderline"/>
          <w:rFonts w:asciiTheme="majorHAnsi" w:hAnsiTheme="majorHAnsi" w:cstheme="majorHAnsi"/>
        </w:rPr>
        <w:t>protecting</w:t>
      </w:r>
      <w:r w:rsidRPr="007E4BC7">
        <w:rPr>
          <w:rFonts w:asciiTheme="majorHAnsi" w:hAnsiTheme="majorHAnsi" w:cstheme="majorHAnsi"/>
          <w:sz w:val="16"/>
        </w:rPr>
        <w:t xml:space="preserve"> the persecuted Coptic Christian </w:t>
      </w:r>
      <w:r w:rsidRPr="007E4BC7">
        <w:rPr>
          <w:rStyle w:val="StyleUnderline"/>
          <w:rFonts w:asciiTheme="majorHAnsi" w:hAnsiTheme="majorHAnsi" w:cstheme="majorHAnsi"/>
        </w:rPr>
        <w:t>minority</w:t>
      </w:r>
      <w:r w:rsidRPr="007E4BC7">
        <w:rPr>
          <w:rFonts w:asciiTheme="majorHAnsi" w:hAnsiTheme="majorHAnsi" w:cstheme="majorHAnsi"/>
          <w:sz w:val="16"/>
        </w:rPr>
        <w:t xml:space="preserve">, also </w:t>
      </w:r>
      <w:r w:rsidRPr="007E4BC7">
        <w:rPr>
          <w:rStyle w:val="StyleUnderline"/>
          <w:rFonts w:asciiTheme="majorHAnsi" w:hAnsiTheme="majorHAnsi" w:cstheme="majorHAnsi"/>
        </w:rPr>
        <w:t>in accord with U.S. urging</w:t>
      </w:r>
      <w:r w:rsidRPr="007E4BC7">
        <w:rPr>
          <w:rFonts w:asciiTheme="majorHAnsi" w:hAnsiTheme="majorHAnsi" w:cstheme="majorHAnsi"/>
          <w:sz w:val="16"/>
        </w:rPr>
        <w:t xml:space="preserve">. Outside the Middle East, </w:t>
      </w:r>
      <w:r w:rsidRPr="007E4BC7">
        <w:rPr>
          <w:rStyle w:val="StyleUnderline"/>
          <w:rFonts w:asciiTheme="majorHAnsi" w:hAnsiTheme="majorHAnsi" w:cstheme="majorHAnsi"/>
          <w:highlight w:val="cyan"/>
        </w:rPr>
        <w:t xml:space="preserve">Vietnam engaged in </w:t>
      </w:r>
      <w:r w:rsidRPr="007E4BC7">
        <w:rPr>
          <w:rStyle w:val="StyleUnderline"/>
          <w:rFonts w:asciiTheme="majorHAnsi" w:hAnsiTheme="majorHAnsi" w:cstheme="majorHAnsi"/>
        </w:rPr>
        <w:t xml:space="preserve">a series of </w:t>
      </w:r>
      <w:r w:rsidRPr="007E4BC7">
        <w:rPr>
          <w:rStyle w:val="StyleUnderline"/>
          <w:rFonts w:asciiTheme="majorHAnsi" w:hAnsiTheme="majorHAnsi" w:cstheme="majorHAnsi"/>
          <w:highlight w:val="cyan"/>
        </w:rPr>
        <w:t xml:space="preserve">negotiations </w:t>
      </w:r>
      <w:r w:rsidRPr="007E4BC7">
        <w:rPr>
          <w:rStyle w:val="StyleUnderline"/>
          <w:rFonts w:asciiTheme="majorHAnsi" w:hAnsiTheme="majorHAnsi" w:cstheme="majorHAnsi"/>
        </w:rPr>
        <w:t>with America over its religious freedom record</w:t>
      </w:r>
      <w:r w:rsidRPr="007E4BC7">
        <w:rPr>
          <w:rFonts w:asciiTheme="majorHAnsi" w:hAnsiTheme="majorHAnsi" w:cstheme="majorHAnsi"/>
          <w:sz w:val="16"/>
        </w:rPr>
        <w:t xml:space="preserve">, resulting in it being removed from the “Countries of Particular Concern” list of particularly severe abusers of religious freedom. Each of these examples includes military or economic motivations for the country’s shifting religious policies. Yet, </w:t>
      </w:r>
      <w:r w:rsidRPr="007E4BC7">
        <w:rPr>
          <w:rStyle w:val="StyleUnderline"/>
          <w:rFonts w:asciiTheme="majorHAnsi" w:hAnsiTheme="majorHAnsi" w:cstheme="majorHAnsi"/>
        </w:rPr>
        <w:t xml:space="preserve">even if they only felt the need to adopt U.S. religious priorities in order to maintain good ties with America, this still indicates </w:t>
      </w:r>
      <w:r w:rsidRPr="007E4BC7">
        <w:rPr>
          <w:rStyle w:val="Emphasis"/>
          <w:rFonts w:asciiTheme="majorHAnsi" w:hAnsiTheme="majorHAnsi" w:cstheme="majorHAnsi"/>
        </w:rPr>
        <w:t>U.S. religious appeals were having some impact on other states’ behavior</w:t>
      </w:r>
      <w:r w:rsidRPr="007E4BC7">
        <w:rPr>
          <w:rStyle w:val="StyleUnderline"/>
          <w:rFonts w:asciiTheme="majorHAnsi" w:hAnsiTheme="majorHAnsi" w:cstheme="majorHAnsi"/>
        </w:rPr>
        <w:t>.</w:t>
      </w:r>
    </w:p>
    <w:p w14:paraId="2C276E7D"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 xml:space="preserve">Similarly, whether or not Putin is sincere, his religious appeals have increased Russian influence. Putin has reached out to the Greek Orthodox Church, which corresponded with public approval for his rule in Greece. While it is hard to point solely to his religious appeals, they have resonated with Orthodox religious figures in Greece—one called him the "model of an Orthodox leader"—and this, in turn, likely influenced broader public opinion. Putin's religious appeals have also resonated beyond the Orthodox Church. Putin is incredibly popular among right-wing parties around Europe, and their political power means Putin faces sympathetic politicians in many of the countries he butts heads with. </w:t>
      </w:r>
    </w:p>
    <w:p w14:paraId="7FC67691"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 xml:space="preserve">Another area where his appeals have worked is among American Christians. Prominent evangelical Franklin Graham expressed support for Putin's anti-LGBTQ laws. Graham also pushed back when the United States criticized Russia’s hosting of the 2014 Olympics, granting Putin important political cover. Likewise, the Christian Post uncritically reported on Putin's "vows to defend Christianity," noting that Putin has "long been a supporter of Christianity and Christian values within Russia." This sympathy for Putin among evangelicals may be especially valuable. Evangelical Christians are an important bloc supporting U.S. President Donald Trump, who is facing charges of colluding with Russia in the 2016 election. </w:t>
      </w:r>
    </w:p>
    <w:p w14:paraId="7BBF8B9D"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What Does This Mean for Geopolitics?</w:t>
      </w:r>
    </w:p>
    <w:p w14:paraId="7E5BF872"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Thus, religious appeals play an important role in the contemporary foreign policies of both the United States and Russia. </w:t>
      </w:r>
      <w:r w:rsidRPr="007E4BC7">
        <w:rPr>
          <w:rStyle w:val="StyleUnderline"/>
          <w:rFonts w:asciiTheme="majorHAnsi" w:hAnsiTheme="majorHAnsi" w:cstheme="majorHAnsi"/>
        </w:rPr>
        <w:t>Religious soft power is an element</w:t>
      </w:r>
      <w:r w:rsidRPr="007E4BC7">
        <w:rPr>
          <w:rFonts w:asciiTheme="majorHAnsi" w:hAnsiTheme="majorHAnsi" w:cstheme="majorHAnsi"/>
          <w:sz w:val="16"/>
        </w:rPr>
        <w:t xml:space="preserve"> of international relations even </w:t>
      </w:r>
      <w:r w:rsidRPr="007E4BC7">
        <w:rPr>
          <w:rStyle w:val="StyleUnderline"/>
          <w:rFonts w:asciiTheme="majorHAnsi" w:hAnsiTheme="majorHAnsi" w:cstheme="majorHAnsi"/>
        </w:rPr>
        <w:t>beyond the Middle East and Muslim world</w:t>
      </w:r>
      <w:r w:rsidRPr="007E4BC7">
        <w:rPr>
          <w:rFonts w:asciiTheme="majorHAnsi" w:hAnsiTheme="majorHAnsi" w:cstheme="majorHAnsi"/>
          <w:sz w:val="16"/>
        </w:rPr>
        <w:t>. Those trying to understand these states’ foreign policies should not ignore the significance of religion, just as those studying religion in international relations should not confine themselves to Muslim states.</w:t>
      </w:r>
    </w:p>
    <w:p w14:paraId="29573BB4"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This can also tell us a few things about the nature of geopolitics itself. As I noted, it is hard to differentiate between the effects of religious soft power and the effects of material factors, like—for example—America’s military and economic might. This only matters, however, if we think of religious soft power and material power as mutually exclusive. Instead, scholars of power politics argue that </w:t>
      </w:r>
      <w:r w:rsidRPr="007E4BC7">
        <w:rPr>
          <w:rStyle w:val="StyleUnderline"/>
          <w:rFonts w:asciiTheme="majorHAnsi" w:hAnsiTheme="majorHAnsi" w:cstheme="majorHAnsi"/>
        </w:rPr>
        <w:t>states have a variety of tools</w:t>
      </w:r>
      <w:r w:rsidRPr="007E4BC7">
        <w:rPr>
          <w:rFonts w:asciiTheme="majorHAnsi" w:hAnsiTheme="majorHAnsi" w:cstheme="majorHAnsi"/>
          <w:sz w:val="16"/>
        </w:rPr>
        <w:t>—military, economic, cultural, symbolic—</w:t>
      </w:r>
      <w:r w:rsidRPr="007E4BC7">
        <w:rPr>
          <w:rStyle w:val="StyleUnderline"/>
          <w:rFonts w:asciiTheme="majorHAnsi" w:hAnsiTheme="majorHAnsi" w:cstheme="majorHAnsi"/>
        </w:rPr>
        <w:t xml:space="preserve">to choose from when engaging in </w:t>
      </w:r>
      <w:r w:rsidRPr="007E4BC7">
        <w:rPr>
          <w:rStyle w:val="Emphasis"/>
          <w:rFonts w:asciiTheme="majorHAnsi" w:hAnsiTheme="majorHAnsi" w:cstheme="majorHAnsi"/>
        </w:rPr>
        <w:t>geopolitical competition</w:t>
      </w:r>
      <w:r w:rsidRPr="007E4BC7">
        <w:rPr>
          <w:rFonts w:asciiTheme="majorHAnsi" w:hAnsiTheme="majorHAnsi" w:cstheme="majorHAnsi"/>
          <w:sz w:val="16"/>
        </w:rPr>
        <w:t xml:space="preserve"> with others. </w:t>
      </w:r>
      <w:r w:rsidRPr="007E4BC7">
        <w:rPr>
          <w:rStyle w:val="Emphasis"/>
          <w:rFonts w:asciiTheme="majorHAnsi" w:hAnsiTheme="majorHAnsi" w:cstheme="majorHAnsi"/>
        </w:rPr>
        <w:t>Religious soft power is one</w:t>
      </w:r>
      <w:r w:rsidRPr="007E4BC7">
        <w:rPr>
          <w:rFonts w:asciiTheme="majorHAnsi" w:hAnsiTheme="majorHAnsi" w:cstheme="majorHAnsi"/>
          <w:sz w:val="16"/>
        </w:rPr>
        <w:t xml:space="preserve"> among many </w:t>
      </w:r>
      <w:r w:rsidRPr="007E4BC7">
        <w:rPr>
          <w:rStyle w:val="Emphasis"/>
          <w:rFonts w:asciiTheme="majorHAnsi" w:hAnsiTheme="majorHAnsi" w:cstheme="majorHAnsi"/>
        </w:rPr>
        <w:t>of these tools</w:t>
      </w:r>
      <w:r w:rsidRPr="007E4BC7">
        <w:rPr>
          <w:rFonts w:asciiTheme="majorHAnsi" w:hAnsiTheme="majorHAnsi" w:cstheme="majorHAnsi"/>
          <w:sz w:val="16"/>
        </w:rPr>
        <w:t xml:space="preserve">, even if it is used in tandem with military or economic pressure. It may be difficult to find examples of religious soft power mattering more than military or economic might. Likewise, there are clear limits to the effectiveness of these appeals, as seen in the split between the Russian and Ukrainian Orthodox Churches. But </w:t>
      </w:r>
      <w:r w:rsidRPr="007E4BC7">
        <w:rPr>
          <w:rStyle w:val="StyleUnderline"/>
          <w:rFonts w:asciiTheme="majorHAnsi" w:hAnsiTheme="majorHAnsi" w:cstheme="majorHAnsi"/>
          <w:highlight w:val="cyan"/>
        </w:rPr>
        <w:t xml:space="preserve">religious appeals seem to </w:t>
      </w:r>
      <w:r w:rsidRPr="007E4BC7">
        <w:rPr>
          <w:rStyle w:val="Emphasis"/>
          <w:rFonts w:asciiTheme="majorHAnsi" w:hAnsiTheme="majorHAnsi" w:cstheme="majorHAnsi"/>
          <w:highlight w:val="cyan"/>
        </w:rPr>
        <w:t xml:space="preserve">amplify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 xml:space="preserve">effectiveness of </w:t>
      </w:r>
      <w:r w:rsidRPr="007E4BC7">
        <w:rPr>
          <w:rStyle w:val="Emphasis"/>
          <w:rFonts w:asciiTheme="majorHAnsi" w:hAnsiTheme="majorHAnsi" w:cstheme="majorHAnsi"/>
        </w:rPr>
        <w:t xml:space="preserve">material </w:t>
      </w:r>
      <w:r w:rsidRPr="007E4BC7">
        <w:rPr>
          <w:rStyle w:val="Emphasis"/>
          <w:rFonts w:asciiTheme="majorHAnsi" w:hAnsiTheme="majorHAnsi" w:cstheme="majorHAnsi"/>
          <w:highlight w:val="cyan"/>
        </w:rPr>
        <w:t>power</w:t>
      </w:r>
      <w:r w:rsidRPr="007E4BC7">
        <w:rPr>
          <w:rFonts w:asciiTheme="majorHAnsi" w:hAnsiTheme="majorHAnsi" w:cstheme="majorHAnsi"/>
          <w:sz w:val="16"/>
        </w:rPr>
        <w:t xml:space="preserve">. Additionally, the fact that states like America and Russia keep relying on religious appeals—even if they are not always effective—demonstrates religious soft power has value to those who deploy it. </w:t>
      </w:r>
    </w:p>
    <w:p w14:paraId="129A3FD6"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Finally, there is an important caveat to discussions of religious soft power: we often assume faith’s impact on geopolitics will be positive, but that is not always the case. America’s religious soft power may have convinced Egypt to emphasize protecting its Coptic Christian population, but that has only deflected criticism of its abysmal human rights record. Likewise, Russia’s religious appeals have led to destabilizing impacts throughout the world.</w:t>
      </w:r>
    </w:p>
    <w:p w14:paraId="428FA73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Ultimately, </w:t>
      </w:r>
      <w:r w:rsidRPr="007E4BC7">
        <w:rPr>
          <w:rStyle w:val="StyleUnderline"/>
          <w:rFonts w:asciiTheme="majorHAnsi" w:hAnsiTheme="majorHAnsi" w:cstheme="majorHAnsi"/>
        </w:rPr>
        <w:t>religious soft power</w:t>
      </w:r>
      <w:r w:rsidRPr="007E4BC7">
        <w:rPr>
          <w:rFonts w:asciiTheme="majorHAnsi" w:hAnsiTheme="majorHAnsi" w:cstheme="majorHAnsi"/>
          <w:sz w:val="16"/>
        </w:rPr>
        <w:t xml:space="preserve"> is not irrelevant to geopolitics, but neither is it a cure for conventional power politics. Instead, it </w:t>
      </w:r>
      <w:r w:rsidRPr="007E4BC7">
        <w:rPr>
          <w:rStyle w:val="StyleUnderline"/>
          <w:rFonts w:asciiTheme="majorHAnsi" w:hAnsiTheme="majorHAnsi" w:cstheme="majorHAnsi"/>
        </w:rPr>
        <w:t xml:space="preserve">will be an </w:t>
      </w:r>
      <w:r w:rsidRPr="007E4BC7">
        <w:rPr>
          <w:rStyle w:val="Emphasis"/>
          <w:rFonts w:asciiTheme="majorHAnsi" w:hAnsiTheme="majorHAnsi" w:cstheme="majorHAnsi"/>
        </w:rPr>
        <w:t>indelible</w:t>
      </w:r>
      <w:r w:rsidRPr="007E4BC7">
        <w:rPr>
          <w:rStyle w:val="StyleUnderline"/>
          <w:rFonts w:asciiTheme="majorHAnsi" w:hAnsiTheme="majorHAnsi" w:cstheme="majorHAnsi"/>
        </w:rPr>
        <w:t xml:space="preserve"> part of states’ foreign policies</w:t>
      </w:r>
      <w:r w:rsidRPr="007E4BC7">
        <w:rPr>
          <w:rFonts w:asciiTheme="majorHAnsi" w:hAnsiTheme="majorHAnsi" w:cstheme="majorHAnsi"/>
          <w:sz w:val="16"/>
        </w:rPr>
        <w:t xml:space="preserve"> throughout the twenty-first century, although America and Russia are diverging in their approach. Russia seems to be intensifying its religious appeals as it continues to disrupt international order. By contrast, under the Trump administration, the United States is </w:t>
      </w:r>
      <w:r w:rsidRPr="007E4BC7">
        <w:rPr>
          <w:rStyle w:val="StyleUnderline"/>
          <w:rFonts w:asciiTheme="majorHAnsi" w:hAnsiTheme="majorHAnsi" w:cstheme="majorHAnsi"/>
        </w:rPr>
        <w:t>narrowing</w:t>
      </w:r>
      <w:r w:rsidRPr="007E4BC7">
        <w:rPr>
          <w:rFonts w:asciiTheme="majorHAnsi" w:hAnsiTheme="majorHAnsi" w:cstheme="majorHAnsi"/>
          <w:sz w:val="16"/>
        </w:rPr>
        <w:t xml:space="preserve"> its </w:t>
      </w:r>
      <w:r w:rsidRPr="007E4BC7">
        <w:rPr>
          <w:rStyle w:val="StyleUnderline"/>
          <w:rFonts w:asciiTheme="majorHAnsi" w:hAnsiTheme="majorHAnsi" w:cstheme="majorHAnsi"/>
        </w:rPr>
        <w:t xml:space="preserve">focus to international religious freedom and </w:t>
      </w:r>
      <w:r w:rsidRPr="007E4BC7">
        <w:rPr>
          <w:rStyle w:val="StyleUnderline"/>
          <w:rFonts w:asciiTheme="majorHAnsi" w:hAnsiTheme="majorHAnsi" w:cstheme="majorHAnsi"/>
          <w:highlight w:val="cyan"/>
        </w:rPr>
        <w:t>jettisoning</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some of the </w:t>
      </w:r>
      <w:r w:rsidRPr="007E4BC7">
        <w:rPr>
          <w:rStyle w:val="Emphasis"/>
          <w:rFonts w:asciiTheme="majorHAnsi" w:hAnsiTheme="majorHAnsi" w:cstheme="majorHAnsi"/>
        </w:rPr>
        <w:t>“</w:t>
      </w:r>
      <w:r w:rsidRPr="007E4BC7">
        <w:rPr>
          <w:rStyle w:val="Emphasis"/>
          <w:rFonts w:asciiTheme="majorHAnsi" w:hAnsiTheme="majorHAnsi" w:cstheme="majorHAnsi"/>
          <w:highlight w:val="cyan"/>
        </w:rPr>
        <w:t>soft power” elements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of the Obama administration, such as the RGA office. As a result, America </w:t>
      </w:r>
      <w:r w:rsidRPr="007E4BC7">
        <w:rPr>
          <w:rStyle w:val="StyleUnderline"/>
          <w:rFonts w:asciiTheme="majorHAnsi" w:hAnsiTheme="majorHAnsi" w:cstheme="majorHAnsi"/>
          <w:highlight w:val="cyan"/>
        </w:rPr>
        <w:t xml:space="preserve">risks </w:t>
      </w:r>
      <w:r w:rsidRPr="007E4BC7">
        <w:rPr>
          <w:rStyle w:val="Emphasis"/>
          <w:rFonts w:asciiTheme="majorHAnsi" w:hAnsiTheme="majorHAnsi" w:cstheme="majorHAnsi"/>
          <w:highlight w:val="cyan"/>
        </w:rPr>
        <w:t xml:space="preserve">losing an important </w:t>
      </w:r>
      <w:r w:rsidRPr="007E4BC7">
        <w:rPr>
          <w:rStyle w:val="Emphasis"/>
          <w:rFonts w:asciiTheme="majorHAnsi" w:hAnsiTheme="majorHAnsi" w:cstheme="majorHAnsi"/>
        </w:rPr>
        <w:t xml:space="preserve">foreign policy </w:t>
      </w:r>
      <w:r w:rsidRPr="007E4BC7">
        <w:rPr>
          <w:rStyle w:val="Emphasis"/>
          <w:rFonts w:asciiTheme="majorHAnsi" w:hAnsiTheme="majorHAnsi" w:cstheme="majorHAnsi"/>
          <w:highlight w:val="cyan"/>
        </w:rPr>
        <w:t>tool</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even </w:t>
      </w:r>
      <w:r w:rsidRPr="007E4BC7">
        <w:rPr>
          <w:rStyle w:val="StyleUnderline"/>
          <w:rFonts w:asciiTheme="majorHAnsi" w:hAnsiTheme="majorHAnsi" w:cstheme="majorHAnsi"/>
          <w:highlight w:val="cyan"/>
        </w:rPr>
        <w:t xml:space="preserve">as </w:t>
      </w:r>
      <w:r w:rsidRPr="007E4BC7">
        <w:rPr>
          <w:rStyle w:val="Emphasis"/>
          <w:rFonts w:asciiTheme="majorHAnsi" w:hAnsiTheme="majorHAnsi" w:cstheme="majorHAnsi"/>
          <w:highlight w:val="cyan"/>
        </w:rPr>
        <w:t>rivals</w:t>
      </w:r>
      <w:r w:rsidRPr="007E4BC7">
        <w:rPr>
          <w:rFonts w:asciiTheme="majorHAnsi" w:hAnsiTheme="majorHAnsi" w:cstheme="majorHAnsi"/>
          <w:sz w:val="16"/>
        </w:rPr>
        <w:t xml:space="preserve">, like Russia, </w:t>
      </w:r>
      <w:r w:rsidRPr="007E4BC7">
        <w:rPr>
          <w:rStyle w:val="Emphasis"/>
          <w:rFonts w:asciiTheme="majorHAnsi" w:hAnsiTheme="majorHAnsi" w:cstheme="majorHAnsi"/>
          <w:highlight w:val="cyan"/>
        </w:rPr>
        <w:t xml:space="preserve">become more comfortable </w:t>
      </w:r>
      <w:r w:rsidRPr="007E4BC7">
        <w:rPr>
          <w:rStyle w:val="Emphasis"/>
          <w:rFonts w:asciiTheme="majorHAnsi" w:hAnsiTheme="majorHAnsi" w:cstheme="majorHAnsi"/>
        </w:rPr>
        <w:t>with its use</w:t>
      </w:r>
      <w:r w:rsidRPr="007E4BC7">
        <w:rPr>
          <w:rFonts w:asciiTheme="majorHAnsi" w:hAnsiTheme="majorHAnsi" w:cstheme="majorHAnsi"/>
          <w:sz w:val="16"/>
        </w:rPr>
        <w:t>.</w:t>
      </w:r>
    </w:p>
    <w:p w14:paraId="1C0FDFB3"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lastRenderedPageBreak/>
        <w:t xml:space="preserve">ONLY correcting the </w:t>
      </w:r>
      <w:r w:rsidRPr="007E4BC7">
        <w:rPr>
          <w:rFonts w:asciiTheme="majorHAnsi" w:hAnsiTheme="majorHAnsi" w:cstheme="majorHAnsi"/>
          <w:u w:val="single"/>
        </w:rPr>
        <w:t>First Amendment’s</w:t>
      </w:r>
      <w:r w:rsidRPr="007E4BC7">
        <w:rPr>
          <w:rFonts w:asciiTheme="majorHAnsi" w:hAnsiTheme="majorHAnsi" w:cstheme="majorHAnsi"/>
        </w:rPr>
        <w:t xml:space="preserve"> restriction on </w:t>
      </w:r>
      <w:r w:rsidRPr="007E4BC7">
        <w:rPr>
          <w:rFonts w:asciiTheme="majorHAnsi" w:hAnsiTheme="majorHAnsi" w:cstheme="majorHAnsi"/>
          <w:u w:val="single"/>
        </w:rPr>
        <w:t>religious freedom</w:t>
      </w:r>
      <w:r w:rsidRPr="007E4BC7">
        <w:rPr>
          <w:rFonts w:asciiTheme="majorHAnsi" w:hAnsiTheme="majorHAnsi" w:cstheme="majorHAnsi"/>
        </w:rPr>
        <w:t xml:space="preserve"> solves </w:t>
      </w:r>
      <w:r w:rsidRPr="007E4BC7">
        <w:rPr>
          <w:rFonts w:asciiTheme="majorHAnsi" w:hAnsiTheme="majorHAnsi" w:cstheme="majorHAnsi"/>
          <w:u w:val="single"/>
        </w:rPr>
        <w:t>religious expression</w:t>
      </w:r>
      <w:r w:rsidRPr="007E4BC7">
        <w:rPr>
          <w:rFonts w:asciiTheme="majorHAnsi" w:hAnsiTheme="majorHAnsi" w:cstheme="majorHAnsi"/>
        </w:rPr>
        <w:t xml:space="preserve">---it shifts from </w:t>
      </w:r>
      <w:r w:rsidRPr="007E4BC7">
        <w:rPr>
          <w:rFonts w:asciiTheme="majorHAnsi" w:hAnsiTheme="majorHAnsi" w:cstheme="majorHAnsi"/>
          <w:u w:val="single"/>
        </w:rPr>
        <w:t>religious authoritarianism</w:t>
      </w:r>
      <w:r w:rsidRPr="007E4BC7">
        <w:rPr>
          <w:rFonts w:asciiTheme="majorHAnsi" w:hAnsiTheme="majorHAnsi" w:cstheme="majorHAnsi"/>
        </w:rPr>
        <w:t xml:space="preserve"> toward </w:t>
      </w:r>
      <w:r w:rsidRPr="007E4BC7">
        <w:rPr>
          <w:rFonts w:asciiTheme="majorHAnsi" w:hAnsiTheme="majorHAnsi" w:cstheme="majorHAnsi"/>
          <w:u w:val="single"/>
        </w:rPr>
        <w:t>dynamism</w:t>
      </w:r>
      <w:r w:rsidRPr="007E4BC7">
        <w:rPr>
          <w:rFonts w:asciiTheme="majorHAnsi" w:hAnsiTheme="majorHAnsi" w:cstheme="majorHAnsi"/>
        </w:rPr>
        <w:t xml:space="preserve">.  </w:t>
      </w:r>
    </w:p>
    <w:p w14:paraId="28059844"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Barak D. </w:t>
      </w:r>
      <w:r w:rsidRPr="007E4BC7">
        <w:rPr>
          <w:rStyle w:val="Style13ptBold"/>
          <w:rFonts w:asciiTheme="majorHAnsi" w:hAnsiTheme="majorHAnsi" w:cstheme="majorHAnsi"/>
        </w:rPr>
        <w:t>Richman 13</w:t>
      </w:r>
      <w:r w:rsidRPr="007E4BC7">
        <w:rPr>
          <w:rFonts w:asciiTheme="majorHAnsi" w:hAnsiTheme="majorHAnsi" w:cstheme="majorHAnsi"/>
        </w:rPr>
        <w:t>. Professor of Law and Business Administration, Duke University. “Saving the First Amendment from Itself: Relief from the Sherman Act Against the Rabbinic Cartels.” Pepperdine Law Review. Vol. 39: 1347, 2013. https://scholarship.law.duke.edu/cgi/viewcontent.cgi?article=3009&amp;context=faculty_scholarship</w:t>
      </w:r>
    </w:p>
    <w:p w14:paraId="79AF320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IV. </w:t>
      </w:r>
      <w:r w:rsidRPr="007E4BC7">
        <w:rPr>
          <w:rStyle w:val="Emphasis"/>
          <w:rFonts w:asciiTheme="majorHAnsi" w:hAnsiTheme="majorHAnsi" w:cstheme="majorHAnsi"/>
        </w:rPr>
        <w:t>CONCLUSION</w:t>
      </w:r>
    </w:p>
    <w:p w14:paraId="51203C9E"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R</w:t>
      </w:r>
      <w:r w:rsidRPr="007E4BC7">
        <w:rPr>
          <w:rStyle w:val="StyleUnderline"/>
          <w:rFonts w:asciiTheme="majorHAnsi" w:hAnsiTheme="majorHAnsi" w:cstheme="majorHAnsi"/>
        </w:rPr>
        <w:t>abbinical</w:t>
      </w:r>
      <w:r w:rsidRPr="007E4BC7">
        <w:rPr>
          <w:rStyle w:val="StyleUnderline"/>
          <w:rFonts w:asciiTheme="majorHAnsi" w:hAnsiTheme="majorHAnsi" w:cstheme="majorHAnsi"/>
          <w:highlight w:val="cyan"/>
        </w:rPr>
        <w:t xml:space="preserve"> A</w:t>
      </w:r>
      <w:r w:rsidRPr="007E4BC7">
        <w:rPr>
          <w:rStyle w:val="StyleUnderline"/>
          <w:rFonts w:asciiTheme="majorHAnsi" w:hAnsiTheme="majorHAnsi" w:cstheme="majorHAnsi"/>
        </w:rPr>
        <w:t xml:space="preserve">ssembly’s rules </w:t>
      </w:r>
      <w:r w:rsidRPr="007E4BC7">
        <w:rPr>
          <w:rStyle w:val="StyleUnderline"/>
          <w:rFonts w:asciiTheme="majorHAnsi" w:hAnsiTheme="majorHAnsi" w:cstheme="majorHAnsi"/>
          <w:highlight w:val="cyan"/>
        </w:rPr>
        <w:t>governing</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its Joint </w:t>
      </w:r>
      <w:r w:rsidRPr="007E4BC7">
        <w:rPr>
          <w:rStyle w:val="StyleUnderline"/>
          <w:rFonts w:asciiTheme="majorHAnsi" w:hAnsiTheme="majorHAnsi" w:cstheme="majorHAnsi"/>
          <w:highlight w:val="cyan"/>
        </w:rPr>
        <w:t>Placement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Commission </w:t>
      </w:r>
      <w:r w:rsidRPr="007E4BC7">
        <w:rPr>
          <w:rStyle w:val="StyleUnderline"/>
          <w:rFonts w:asciiTheme="majorHAnsi" w:hAnsiTheme="majorHAnsi" w:cstheme="majorHAnsi"/>
          <w:highlight w:val="cyan"/>
        </w:rPr>
        <w:t>are illegal</w:t>
      </w:r>
      <w:r w:rsidRPr="007E4BC7">
        <w:rPr>
          <w:rFonts w:asciiTheme="majorHAnsi" w:hAnsiTheme="majorHAnsi" w:cstheme="majorHAnsi"/>
          <w:sz w:val="16"/>
        </w:rPr>
        <w:t xml:space="preserve">. Since </w:t>
      </w:r>
      <w:r w:rsidRPr="007E4BC7">
        <w:rPr>
          <w:rStyle w:val="StyleUnderline"/>
          <w:rFonts w:asciiTheme="majorHAnsi" w:hAnsiTheme="majorHAnsi" w:cstheme="majorHAnsi"/>
          <w:highlight w:val="cyan"/>
        </w:rPr>
        <w:t>the Central Conference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of American Rabbis </w:t>
      </w:r>
      <w:r w:rsidRPr="007E4BC7">
        <w:rPr>
          <w:rStyle w:val="StyleUnderline"/>
          <w:rFonts w:asciiTheme="majorHAnsi" w:hAnsiTheme="majorHAnsi" w:cstheme="majorHAnsi"/>
          <w:highlight w:val="cyan"/>
        </w:rPr>
        <w:t>and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StyleUnderline"/>
          <w:rFonts w:asciiTheme="majorHAnsi" w:hAnsiTheme="majorHAnsi" w:cstheme="majorHAnsi"/>
          <w:highlight w:val="cyan"/>
        </w:rPr>
        <w:t>Reconstructionist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Rabbinical </w:t>
      </w:r>
      <w:r w:rsidRPr="007E4BC7">
        <w:rPr>
          <w:rStyle w:val="StyleUnderline"/>
          <w:rFonts w:asciiTheme="majorHAnsi" w:hAnsiTheme="majorHAnsi" w:cstheme="majorHAnsi"/>
          <w:highlight w:val="cyan"/>
        </w:rPr>
        <w:t xml:space="preserve">Association </w:t>
      </w:r>
      <w:r w:rsidRPr="007E4BC7">
        <w:rPr>
          <w:rStyle w:val="StyleUnderline"/>
          <w:rFonts w:asciiTheme="majorHAnsi" w:hAnsiTheme="majorHAnsi" w:cstheme="majorHAnsi"/>
        </w:rPr>
        <w:t xml:space="preserve">have </w:t>
      </w:r>
      <w:r w:rsidRPr="007E4BC7">
        <w:rPr>
          <w:rStyle w:val="Emphasis"/>
          <w:rFonts w:asciiTheme="majorHAnsi" w:hAnsiTheme="majorHAnsi" w:cstheme="majorHAnsi"/>
          <w:highlight w:val="cyan"/>
        </w:rPr>
        <w:t>developed similar rules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governing the placement of pulpit rabbis, </w:t>
      </w:r>
      <w:r w:rsidRPr="007E4BC7">
        <w:rPr>
          <w:rStyle w:val="StyleUnderline"/>
          <w:rFonts w:asciiTheme="majorHAnsi" w:hAnsiTheme="majorHAnsi" w:cstheme="majorHAnsi"/>
        </w:rPr>
        <w:t>those rabbinic organizations are</w:t>
      </w:r>
      <w:r w:rsidRPr="007E4BC7">
        <w:rPr>
          <w:rFonts w:asciiTheme="majorHAnsi" w:hAnsiTheme="majorHAnsi" w:cstheme="majorHAnsi"/>
          <w:sz w:val="16"/>
        </w:rPr>
        <w:t xml:space="preserve"> also </w:t>
      </w:r>
      <w:r w:rsidRPr="007E4BC7">
        <w:rPr>
          <w:rStyle w:val="StyleUnderline"/>
          <w:rFonts w:asciiTheme="majorHAnsi" w:hAnsiTheme="majorHAnsi" w:cstheme="majorHAnsi"/>
        </w:rPr>
        <w:t xml:space="preserve">in violation of the law. Each placement system imposes </w:t>
      </w:r>
      <w:r w:rsidRPr="007E4BC7">
        <w:rPr>
          <w:rStyle w:val="Emphasis"/>
          <w:rFonts w:asciiTheme="majorHAnsi" w:hAnsiTheme="majorHAnsi" w:cstheme="majorHAnsi"/>
        </w:rPr>
        <w:t>severe restrictions on the labor market</w:t>
      </w:r>
      <w:r w:rsidRPr="007E4BC7">
        <w:rPr>
          <w:rFonts w:asciiTheme="majorHAnsi" w:hAnsiTheme="majorHAnsi" w:cstheme="majorHAnsi"/>
          <w:sz w:val="16"/>
        </w:rPr>
        <w:t xml:space="preserve"> for pulpit rabbis </w:t>
      </w:r>
      <w:r w:rsidRPr="007E4BC7">
        <w:rPr>
          <w:rStyle w:val="StyleUnderline"/>
          <w:rFonts w:asciiTheme="majorHAnsi" w:hAnsiTheme="majorHAnsi" w:cstheme="majorHAnsi"/>
        </w:rPr>
        <w:t>without creating any</w:t>
      </w:r>
      <w:r w:rsidRPr="007E4BC7">
        <w:rPr>
          <w:rFonts w:asciiTheme="majorHAnsi" w:hAnsiTheme="majorHAnsi" w:cstheme="majorHAnsi"/>
          <w:sz w:val="16"/>
        </w:rPr>
        <w:t xml:space="preserve"> identifiable </w:t>
      </w:r>
      <w:r w:rsidRPr="007E4BC7">
        <w:rPr>
          <w:rStyle w:val="StyleUnderline"/>
          <w:rFonts w:asciiTheme="majorHAnsi" w:hAnsiTheme="majorHAnsi" w:cstheme="majorHAnsi"/>
        </w:rPr>
        <w:t>pro-competitive benefit</w:t>
      </w:r>
      <w:r w:rsidRPr="007E4BC7">
        <w:rPr>
          <w:rFonts w:asciiTheme="majorHAnsi" w:hAnsiTheme="majorHAnsi" w:cstheme="majorHAnsi"/>
          <w:sz w:val="16"/>
        </w:rPr>
        <w:t xml:space="preserve">, and they are outside the protection of the First Amendment. </w:t>
      </w:r>
      <w:r w:rsidRPr="007E4BC7">
        <w:rPr>
          <w:rStyle w:val="StyleUnderline"/>
          <w:rFonts w:asciiTheme="majorHAnsi" w:hAnsiTheme="majorHAnsi" w:cstheme="majorHAnsi"/>
        </w:rPr>
        <w:t xml:space="preserve">By instituting its </w:t>
      </w:r>
      <w:r w:rsidRPr="007E4BC7">
        <w:rPr>
          <w:rStyle w:val="StyleUnderline"/>
          <w:rFonts w:asciiTheme="majorHAnsi" w:hAnsiTheme="majorHAnsi" w:cstheme="majorHAnsi"/>
          <w:highlight w:val="cyan"/>
        </w:rPr>
        <w:t>placement rules</w:t>
      </w:r>
      <w:r w:rsidRPr="007E4BC7">
        <w:rPr>
          <w:rFonts w:asciiTheme="majorHAnsi" w:hAnsiTheme="majorHAnsi" w:cstheme="majorHAnsi"/>
          <w:sz w:val="16"/>
        </w:rPr>
        <w:t xml:space="preserve">, </w:t>
      </w:r>
      <w:r w:rsidRPr="007E4BC7">
        <w:rPr>
          <w:rStyle w:val="StyleUnderline"/>
          <w:rFonts w:asciiTheme="majorHAnsi" w:hAnsiTheme="majorHAnsi" w:cstheme="majorHAnsi"/>
        </w:rPr>
        <w:t>these</w:t>
      </w:r>
      <w:r w:rsidRPr="007E4BC7">
        <w:rPr>
          <w:rFonts w:asciiTheme="majorHAnsi" w:hAnsiTheme="majorHAnsi" w:cstheme="majorHAnsi"/>
          <w:sz w:val="16"/>
        </w:rPr>
        <w:t xml:space="preserve"> rabbinic </w:t>
      </w:r>
      <w:r w:rsidRPr="007E4BC7">
        <w:rPr>
          <w:rStyle w:val="StyleUnderline"/>
          <w:rFonts w:asciiTheme="majorHAnsi" w:hAnsiTheme="majorHAnsi" w:cstheme="majorHAnsi"/>
        </w:rPr>
        <w:t xml:space="preserve">organizations are acting </w:t>
      </w:r>
      <w:r w:rsidRPr="007E4BC7">
        <w:rPr>
          <w:rStyle w:val="StyleUnderline"/>
          <w:rFonts w:asciiTheme="majorHAnsi" w:hAnsiTheme="majorHAnsi" w:cstheme="majorHAnsi"/>
          <w:highlight w:val="cyan"/>
        </w:rPr>
        <w:t xml:space="preserve">to </w:t>
      </w:r>
      <w:r w:rsidRPr="007E4BC7">
        <w:rPr>
          <w:rStyle w:val="Emphasis"/>
          <w:rFonts w:asciiTheme="majorHAnsi" w:hAnsiTheme="majorHAnsi" w:cstheme="majorHAnsi"/>
          <w:highlight w:val="cyan"/>
        </w:rPr>
        <w:t xml:space="preserve">advance their own </w:t>
      </w:r>
      <w:r w:rsidRPr="007E4BC7">
        <w:rPr>
          <w:rStyle w:val="Emphasis"/>
          <w:rFonts w:asciiTheme="majorHAnsi" w:hAnsiTheme="majorHAnsi" w:cstheme="majorHAnsi"/>
        </w:rPr>
        <w:t xml:space="preserve">commercial </w:t>
      </w:r>
      <w:r w:rsidRPr="007E4BC7">
        <w:rPr>
          <w:rStyle w:val="Emphasis"/>
          <w:rFonts w:asciiTheme="majorHAnsi" w:hAnsiTheme="majorHAnsi" w:cstheme="majorHAnsi"/>
          <w:highlight w:val="cyan"/>
        </w:rPr>
        <w:t>interests</w:t>
      </w:r>
      <w:r w:rsidRPr="007E4BC7">
        <w:rPr>
          <w:rStyle w:val="StyleUnderline"/>
          <w:rFonts w:asciiTheme="majorHAnsi" w:hAnsiTheme="majorHAnsi" w:cstheme="majorHAnsi"/>
          <w:highlight w:val="cyan"/>
        </w:rPr>
        <w:t xml:space="preserve"> to the detriment of </w:t>
      </w:r>
      <w:r w:rsidRPr="007E4BC7">
        <w:rPr>
          <w:rStyle w:val="StyleUnderline"/>
          <w:rFonts w:asciiTheme="majorHAnsi" w:hAnsiTheme="majorHAnsi" w:cstheme="majorHAnsi"/>
        </w:rPr>
        <w:t xml:space="preserve">the </w:t>
      </w:r>
      <w:r w:rsidRPr="007E4BC7">
        <w:rPr>
          <w:rStyle w:val="Emphasis"/>
          <w:rFonts w:asciiTheme="majorHAnsi" w:hAnsiTheme="majorHAnsi" w:cstheme="majorHAnsi"/>
        </w:rPr>
        <w:t>welfare of consumers</w:t>
      </w:r>
      <w:r w:rsidRPr="007E4BC7">
        <w:rPr>
          <w:rFonts w:asciiTheme="majorHAnsi" w:hAnsiTheme="majorHAnsi" w:cstheme="majorHAnsi"/>
          <w:sz w:val="16"/>
        </w:rPr>
        <w:t xml:space="preserve">, </w:t>
      </w:r>
      <w:r w:rsidRPr="007E4BC7">
        <w:rPr>
          <w:rStyle w:val="StyleUnderline"/>
          <w:rFonts w:asciiTheme="majorHAnsi" w:hAnsiTheme="majorHAnsi" w:cstheme="majorHAnsi"/>
        </w:rPr>
        <w:t>namely</w:t>
      </w:r>
      <w:r w:rsidRPr="007E4BC7">
        <w:rPr>
          <w:rFonts w:asciiTheme="majorHAnsi" w:hAnsiTheme="majorHAnsi" w:cstheme="majorHAnsi"/>
          <w:sz w:val="16"/>
        </w:rPr>
        <w:t xml:space="preserve"> the </w:t>
      </w:r>
      <w:r w:rsidRPr="007E4BC7">
        <w:rPr>
          <w:rStyle w:val="Emphasis"/>
          <w:rFonts w:asciiTheme="majorHAnsi" w:hAnsiTheme="majorHAnsi" w:cstheme="majorHAnsi"/>
          <w:highlight w:val="cyan"/>
        </w:rPr>
        <w:t>congregations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and congregants who hire and ultimately benefit from a rabbi’s services.</w:t>
      </w:r>
    </w:p>
    <w:p w14:paraId="5CC26B37" w14:textId="77777777" w:rsidR="009253C8" w:rsidRPr="007E4BC7" w:rsidRDefault="009253C8" w:rsidP="009253C8">
      <w:pPr>
        <w:rPr>
          <w:rStyle w:val="StyleUnderline"/>
          <w:rFonts w:asciiTheme="majorHAnsi" w:hAnsiTheme="majorHAnsi" w:cstheme="majorHAnsi"/>
        </w:rPr>
      </w:pPr>
      <w:r w:rsidRPr="007E4BC7">
        <w:rPr>
          <w:rStyle w:val="StyleUnderline"/>
          <w:rFonts w:asciiTheme="majorHAnsi" w:hAnsiTheme="majorHAnsi" w:cstheme="majorHAnsi"/>
        </w:rPr>
        <w:t>There is much</w:t>
      </w:r>
      <w:r w:rsidRPr="007E4BC7">
        <w:rPr>
          <w:rFonts w:asciiTheme="majorHAnsi" w:hAnsiTheme="majorHAnsi" w:cstheme="majorHAnsi"/>
          <w:sz w:val="16"/>
        </w:rPr>
        <w:t xml:space="preserve"> that is </w:t>
      </w:r>
      <w:r w:rsidRPr="007E4BC7">
        <w:rPr>
          <w:rStyle w:val="StyleUnderline"/>
          <w:rFonts w:asciiTheme="majorHAnsi" w:hAnsiTheme="majorHAnsi" w:cstheme="majorHAnsi"/>
        </w:rPr>
        <w:t xml:space="preserve">troubling about claiming that the </w:t>
      </w:r>
      <w:r w:rsidRPr="007E4BC7">
        <w:rPr>
          <w:rStyle w:val="Emphasis"/>
          <w:rFonts w:asciiTheme="majorHAnsi" w:hAnsiTheme="majorHAnsi" w:cstheme="majorHAnsi"/>
        </w:rPr>
        <w:t>First Amendment</w:t>
      </w:r>
      <w:r w:rsidRPr="007E4BC7">
        <w:rPr>
          <w:rStyle w:val="StyleUnderline"/>
          <w:rFonts w:asciiTheme="majorHAnsi" w:hAnsiTheme="majorHAnsi" w:cstheme="majorHAnsi"/>
        </w:rPr>
        <w:t xml:space="preserve"> protects</w:t>
      </w:r>
      <w:r w:rsidRPr="007E4BC7">
        <w:rPr>
          <w:rFonts w:asciiTheme="majorHAnsi" w:hAnsiTheme="majorHAnsi" w:cstheme="majorHAnsi"/>
          <w:sz w:val="16"/>
        </w:rPr>
        <w:t xml:space="preserve"> these organizations </w:t>
      </w:r>
      <w:r w:rsidRPr="007E4BC7">
        <w:rPr>
          <w:rStyle w:val="StyleUnderline"/>
          <w:rFonts w:asciiTheme="majorHAnsi" w:hAnsiTheme="majorHAnsi" w:cstheme="majorHAnsi"/>
        </w:rPr>
        <w:t>from Sherman</w:t>
      </w:r>
      <w:r w:rsidRPr="007E4BC7">
        <w:rPr>
          <w:rFonts w:asciiTheme="majorHAnsi" w:hAnsiTheme="majorHAnsi" w:cstheme="majorHAnsi"/>
          <w:sz w:val="16"/>
        </w:rPr>
        <w:t xml:space="preserve"> Act scrutiny. </w:t>
      </w:r>
      <w:r w:rsidRPr="007E4BC7">
        <w:rPr>
          <w:rStyle w:val="StyleUnderline"/>
          <w:rFonts w:asciiTheme="majorHAnsi" w:hAnsiTheme="majorHAnsi" w:cstheme="majorHAnsi"/>
        </w:rPr>
        <w:t>First</w:t>
      </w:r>
      <w:r w:rsidRPr="007E4BC7">
        <w:rPr>
          <w:rFonts w:asciiTheme="majorHAnsi" w:hAnsiTheme="majorHAnsi" w:cstheme="majorHAnsi"/>
          <w:sz w:val="16"/>
        </w:rPr>
        <w:t xml:space="preserve">, it reflects </w:t>
      </w:r>
      <w:r w:rsidRPr="007E4BC7">
        <w:rPr>
          <w:rStyle w:val="StyleUnderline"/>
          <w:rFonts w:asciiTheme="majorHAnsi" w:hAnsiTheme="majorHAnsi" w:cstheme="majorHAnsi"/>
        </w:rPr>
        <w:t xml:space="preserve">an arrogant rejection of the </w:t>
      </w:r>
      <w:r w:rsidRPr="007E4BC7">
        <w:rPr>
          <w:rStyle w:val="Emphasis"/>
          <w:rFonts w:asciiTheme="majorHAnsi" w:hAnsiTheme="majorHAnsi" w:cstheme="majorHAnsi"/>
        </w:rPr>
        <w:t>decentralization</w:t>
      </w:r>
      <w:r w:rsidRPr="007E4BC7">
        <w:rPr>
          <w:rFonts w:asciiTheme="majorHAnsi" w:hAnsiTheme="majorHAnsi" w:cstheme="majorHAnsi"/>
          <w:sz w:val="16"/>
        </w:rPr>
        <w:t xml:space="preserve"> that has sustained Jewish communities worldwide for nearly two millennia—through global wars, holy wars, unfriendly host nations, dramatic technological change, and spectacular social change. And </w:t>
      </w:r>
      <w:r w:rsidRPr="007E4BC7">
        <w:rPr>
          <w:rStyle w:val="StyleUnderline"/>
          <w:rFonts w:asciiTheme="majorHAnsi" w:hAnsiTheme="majorHAnsi" w:cstheme="majorHAnsi"/>
        </w:rPr>
        <w:t xml:space="preserve">second, </w:t>
      </w:r>
      <w:r w:rsidRPr="007E4BC7">
        <w:rPr>
          <w:rStyle w:val="StyleUnderline"/>
          <w:rFonts w:asciiTheme="majorHAnsi" w:hAnsiTheme="majorHAnsi" w:cstheme="majorHAnsi"/>
          <w:highlight w:val="cyan"/>
        </w:rPr>
        <w:t xml:space="preserve">it invokes the First Amendment to </w:t>
      </w:r>
      <w:r w:rsidRPr="007E4BC7">
        <w:rPr>
          <w:rStyle w:val="Emphasis"/>
          <w:rFonts w:asciiTheme="majorHAnsi" w:hAnsiTheme="majorHAnsi" w:cstheme="majorHAnsi"/>
          <w:highlight w:val="cyan"/>
        </w:rPr>
        <w:t>sanitize</w:t>
      </w:r>
      <w:r w:rsidRPr="007E4BC7">
        <w:rPr>
          <w:rFonts w:asciiTheme="majorHAnsi" w:hAnsiTheme="majorHAnsi" w:cstheme="majorHAnsi"/>
          <w:sz w:val="16"/>
        </w:rPr>
        <w:t xml:space="preserve"> what is little more than the </w:t>
      </w:r>
      <w:r w:rsidRPr="007E4BC7">
        <w:rPr>
          <w:rStyle w:val="Emphasis"/>
          <w:rFonts w:asciiTheme="majorHAnsi" w:hAnsiTheme="majorHAnsi" w:cstheme="majorHAnsi"/>
          <w:highlight w:val="cyan"/>
        </w:rPr>
        <w:t>suppression of religious expression</w:t>
      </w:r>
      <w:r w:rsidRPr="007E4BC7">
        <w:rPr>
          <w:rStyle w:val="StyleUnderline"/>
          <w:rFonts w:asciiTheme="majorHAnsi" w:hAnsiTheme="majorHAnsi" w:cstheme="majorHAnsi"/>
        </w:rPr>
        <w:t>. The First Amendment</w:t>
      </w:r>
      <w:r w:rsidRPr="007E4BC7">
        <w:rPr>
          <w:rFonts w:asciiTheme="majorHAnsi" w:hAnsiTheme="majorHAnsi" w:cstheme="majorHAnsi"/>
          <w:sz w:val="16"/>
        </w:rPr>
        <w:t xml:space="preserve"> may not, and </w:t>
      </w:r>
      <w:r w:rsidRPr="007E4BC7">
        <w:rPr>
          <w:rStyle w:val="Emphasis"/>
          <w:rFonts w:asciiTheme="majorHAnsi" w:hAnsiTheme="majorHAnsi" w:cstheme="majorHAnsi"/>
        </w:rPr>
        <w:t>ought not, be used to subvert itself</w:t>
      </w:r>
      <w:r w:rsidRPr="007E4BC7">
        <w:rPr>
          <w:rFonts w:asciiTheme="majorHAnsi" w:hAnsiTheme="majorHAnsi" w:cstheme="majorHAnsi"/>
          <w:sz w:val="16"/>
        </w:rPr>
        <w:t xml:space="preserve">. Although the First Amendment does not support a claim against the rabbinic organizations that stifle religious expression, the Sherman Act does. At the very least, </w:t>
      </w:r>
      <w:r w:rsidRPr="007E4BC7">
        <w:rPr>
          <w:rStyle w:val="StyleUnderline"/>
          <w:rFonts w:asciiTheme="majorHAnsi" w:hAnsiTheme="majorHAnsi" w:cstheme="majorHAnsi"/>
        </w:rPr>
        <w:t>the First Amendment should not prevent a claim that would advance its principles.</w:t>
      </w:r>
    </w:p>
    <w:p w14:paraId="2997F373"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highlight w:val="cyan"/>
        </w:rPr>
        <w:t>Permitting</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 </w:t>
      </w:r>
      <w:r w:rsidRPr="007E4BC7">
        <w:rPr>
          <w:rStyle w:val="StyleUnderline"/>
          <w:rFonts w:asciiTheme="majorHAnsi" w:hAnsiTheme="majorHAnsi" w:cstheme="majorHAnsi"/>
        </w:rPr>
        <w:t>to fulfill its mandate</w:t>
      </w:r>
      <w:r w:rsidRPr="007E4BC7">
        <w:rPr>
          <w:rFonts w:asciiTheme="majorHAnsi" w:hAnsiTheme="majorHAnsi" w:cstheme="majorHAnsi"/>
          <w:sz w:val="16"/>
        </w:rPr>
        <w:t xml:space="preserve"> from Congress </w:t>
      </w:r>
      <w:r w:rsidRPr="007E4BC7">
        <w:rPr>
          <w:rStyle w:val="StyleUnderline"/>
          <w:rFonts w:asciiTheme="majorHAnsi" w:hAnsiTheme="majorHAnsi" w:cstheme="majorHAnsi"/>
          <w:highlight w:val="cyan"/>
        </w:rPr>
        <w:t xml:space="preserve">to promote </w:t>
      </w:r>
      <w:r w:rsidRPr="007E4BC7">
        <w:rPr>
          <w:rStyle w:val="Emphasis"/>
          <w:rFonts w:asciiTheme="majorHAnsi" w:hAnsiTheme="majorHAnsi" w:cstheme="majorHAnsi"/>
          <w:highlight w:val="cyan"/>
        </w:rPr>
        <w:t>competition</w:t>
      </w:r>
      <w:r w:rsidRPr="007E4BC7">
        <w:rPr>
          <w:rStyle w:val="StyleUnderline"/>
          <w:rFonts w:asciiTheme="majorHAnsi" w:hAnsiTheme="majorHAnsi" w:cstheme="majorHAnsi"/>
          <w:highlight w:val="cyan"/>
        </w:rPr>
        <w:t xml:space="preserve"> and </w:t>
      </w:r>
      <w:r w:rsidRPr="007E4BC7">
        <w:rPr>
          <w:rStyle w:val="Emphasis"/>
          <w:rFonts w:asciiTheme="majorHAnsi" w:hAnsiTheme="majorHAnsi" w:cstheme="majorHAnsi"/>
          <w:highlight w:val="cyan"/>
        </w:rPr>
        <w:t xml:space="preserve">dislodge entrenched </w:t>
      </w:r>
      <w:r w:rsidRPr="007E4BC7">
        <w:rPr>
          <w:rStyle w:val="Emphasis"/>
          <w:rFonts w:asciiTheme="majorHAnsi" w:hAnsiTheme="majorHAnsi" w:cstheme="majorHAnsi"/>
        </w:rPr>
        <w:t xml:space="preserve">concentrations of </w:t>
      </w:r>
      <w:r w:rsidRPr="007E4BC7">
        <w:rPr>
          <w:rStyle w:val="Emphasis"/>
          <w:rFonts w:asciiTheme="majorHAnsi" w:hAnsiTheme="majorHAnsi" w:cstheme="majorHAnsi"/>
          <w:highlight w:val="cyan"/>
        </w:rPr>
        <w:t>power</w:t>
      </w:r>
      <w:r w:rsidRPr="007E4BC7">
        <w:rPr>
          <w:rStyle w:val="StyleUnderline"/>
          <w:rFonts w:asciiTheme="majorHAnsi" w:hAnsiTheme="majorHAnsi" w:cstheme="majorHAnsi"/>
          <w:highlight w:val="cyan"/>
        </w:rPr>
        <w:t xml:space="preserve"> will </w:t>
      </w:r>
      <w:r w:rsidRPr="007E4BC7">
        <w:rPr>
          <w:rStyle w:val="StyleUnderline"/>
          <w:rFonts w:asciiTheme="majorHAnsi" w:hAnsiTheme="majorHAnsi" w:cstheme="majorHAnsi"/>
        </w:rPr>
        <w:t>not only liberate congregations from economic restraints. It will</w:t>
      </w:r>
      <w:r w:rsidRPr="007E4BC7">
        <w:rPr>
          <w:rFonts w:asciiTheme="majorHAnsi" w:hAnsiTheme="majorHAnsi" w:cstheme="majorHAnsi"/>
          <w:sz w:val="16"/>
        </w:rPr>
        <w:t xml:space="preserve"> also significantly </w:t>
      </w:r>
      <w:r w:rsidRPr="007E4BC7">
        <w:rPr>
          <w:rStyle w:val="StyleUnderline"/>
          <w:rFonts w:asciiTheme="majorHAnsi" w:hAnsiTheme="majorHAnsi" w:cstheme="majorHAnsi"/>
          <w:highlight w:val="cyan"/>
        </w:rPr>
        <w:t>contribute to</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 xml:space="preserve">vitality </w:t>
      </w:r>
      <w:r w:rsidRPr="007E4BC7">
        <w:rPr>
          <w:rStyle w:val="Emphasis"/>
          <w:rFonts w:asciiTheme="majorHAnsi" w:hAnsiTheme="majorHAnsi" w:cstheme="majorHAnsi"/>
        </w:rPr>
        <w:t>of Judaism</w:t>
      </w:r>
      <w:r w:rsidRPr="007E4BC7">
        <w:rPr>
          <w:rFonts w:asciiTheme="majorHAnsi" w:hAnsiTheme="majorHAnsi" w:cstheme="majorHAnsi"/>
          <w:sz w:val="16"/>
        </w:rPr>
        <w:t xml:space="preserve"> in America. </w:t>
      </w:r>
      <w:r w:rsidRPr="007E4BC7">
        <w:rPr>
          <w:rStyle w:val="StyleUnderline"/>
          <w:rFonts w:asciiTheme="majorHAnsi" w:hAnsiTheme="majorHAnsi" w:cstheme="majorHAnsi"/>
        </w:rPr>
        <w:t>Were rabbinical organizations to adopt rules that are consistent with</w:t>
      </w:r>
      <w:r w:rsidRPr="007E4BC7">
        <w:rPr>
          <w:rFonts w:asciiTheme="majorHAnsi" w:hAnsiTheme="majorHAnsi" w:cstheme="majorHAnsi"/>
          <w:sz w:val="16"/>
        </w:rPr>
        <w:t xml:space="preserve"> the </w:t>
      </w:r>
      <w:r w:rsidRPr="007E4BC7">
        <w:rPr>
          <w:rStyle w:val="Emphasis"/>
          <w:rFonts w:asciiTheme="majorHAnsi" w:hAnsiTheme="majorHAnsi" w:cstheme="majorHAnsi"/>
        </w:rPr>
        <w:t>Sherman</w:t>
      </w:r>
      <w:r w:rsidRPr="007E4BC7">
        <w:rPr>
          <w:rFonts w:asciiTheme="majorHAnsi" w:hAnsiTheme="majorHAnsi" w:cstheme="majorHAnsi"/>
          <w:sz w:val="16"/>
        </w:rPr>
        <w:t xml:space="preserve"> Act—rules that empower individual communities and defer to the preferences of both congregants </w:t>
      </w:r>
      <w:r w:rsidRPr="007E4BC7">
        <w:rPr>
          <w:rStyle w:val="StyleUnderline"/>
          <w:rFonts w:asciiTheme="majorHAnsi" w:hAnsiTheme="majorHAnsi" w:cstheme="majorHAnsi"/>
          <w:highlight w:val="cyan"/>
        </w:rPr>
        <w:t>and</w:t>
      </w:r>
      <w:r w:rsidRPr="007E4BC7">
        <w:rPr>
          <w:rFonts w:asciiTheme="majorHAnsi" w:hAnsiTheme="majorHAnsi" w:cstheme="majorHAnsi"/>
          <w:sz w:val="16"/>
        </w:rPr>
        <w:t xml:space="preserve"> rabbis—</w:t>
      </w:r>
      <w:r w:rsidRPr="007E4BC7">
        <w:rPr>
          <w:rStyle w:val="StyleUnderline"/>
          <w:rFonts w:asciiTheme="majorHAnsi" w:hAnsiTheme="majorHAnsi" w:cstheme="majorHAnsi"/>
        </w:rPr>
        <w:t>they would</w:t>
      </w:r>
      <w:r w:rsidRPr="007E4BC7">
        <w:rPr>
          <w:rFonts w:asciiTheme="majorHAnsi" w:hAnsiTheme="majorHAnsi" w:cstheme="majorHAnsi"/>
          <w:sz w:val="16"/>
        </w:rPr>
        <w:t xml:space="preserve"> kindle the passions and </w:t>
      </w:r>
      <w:r w:rsidRPr="007E4BC7">
        <w:rPr>
          <w:rStyle w:val="StyleUnderline"/>
          <w:rFonts w:asciiTheme="majorHAnsi" w:hAnsiTheme="majorHAnsi" w:cstheme="majorHAnsi"/>
          <w:highlight w:val="cyan"/>
        </w:rPr>
        <w:t>empower</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dynamism</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that Jewish communities have shown over time. </w:t>
      </w:r>
      <w:r w:rsidRPr="007E4BC7">
        <w:rPr>
          <w:rStyle w:val="StyleUnderline"/>
          <w:rFonts w:asciiTheme="majorHAnsi" w:hAnsiTheme="majorHAnsi" w:cstheme="majorHAnsi"/>
        </w:rPr>
        <w:t>Submitting to</w:t>
      </w:r>
      <w:r w:rsidRPr="007E4BC7">
        <w:rPr>
          <w:rFonts w:asciiTheme="majorHAnsi" w:hAnsiTheme="majorHAnsi" w:cstheme="majorHAnsi"/>
          <w:sz w:val="16"/>
        </w:rPr>
        <w:t xml:space="preserve"> the </w:t>
      </w:r>
      <w:r w:rsidRPr="007E4BC7">
        <w:rPr>
          <w:rStyle w:val="Emphasis"/>
          <w:rFonts w:asciiTheme="majorHAnsi" w:hAnsiTheme="majorHAnsi" w:cstheme="majorHAnsi"/>
          <w:highlight w:val="cyan"/>
        </w:rPr>
        <w:t>Sherman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Act </w:t>
      </w:r>
      <w:r w:rsidRPr="007E4BC7">
        <w:rPr>
          <w:rStyle w:val="StyleUnderline"/>
          <w:rFonts w:asciiTheme="majorHAnsi" w:hAnsiTheme="majorHAnsi" w:cstheme="majorHAnsi"/>
          <w:highlight w:val="cyan"/>
        </w:rPr>
        <w:t>might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also </w:t>
      </w:r>
      <w:r w:rsidRPr="007E4BC7">
        <w:rPr>
          <w:rStyle w:val="StyleUnderline"/>
          <w:rFonts w:asciiTheme="majorHAnsi" w:hAnsiTheme="majorHAnsi" w:cstheme="majorHAnsi"/>
          <w:highlight w:val="cyan"/>
        </w:rPr>
        <w:t>transform</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national </w:t>
      </w:r>
      <w:r w:rsidRPr="007E4BC7">
        <w:rPr>
          <w:rStyle w:val="StyleUnderline"/>
          <w:rFonts w:asciiTheme="majorHAnsi" w:hAnsiTheme="majorHAnsi" w:cstheme="majorHAnsi"/>
        </w:rPr>
        <w:t xml:space="preserve">rabbinic </w:t>
      </w:r>
      <w:r w:rsidRPr="007E4BC7">
        <w:rPr>
          <w:rStyle w:val="StyleUnderline"/>
          <w:rFonts w:asciiTheme="majorHAnsi" w:hAnsiTheme="majorHAnsi" w:cstheme="majorHAnsi"/>
          <w:highlight w:val="cyan"/>
        </w:rPr>
        <w:t>organizations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themselves, reorienting them away </w:t>
      </w:r>
      <w:r w:rsidRPr="007E4BC7">
        <w:rPr>
          <w:rStyle w:val="StyleUnderline"/>
          <w:rFonts w:asciiTheme="majorHAnsi" w:hAnsiTheme="majorHAnsi" w:cstheme="majorHAnsi"/>
          <w:highlight w:val="cyan"/>
        </w:rPr>
        <w:t xml:space="preserve">from </w:t>
      </w:r>
      <w:r w:rsidRPr="007E4BC7">
        <w:rPr>
          <w:rStyle w:val="Emphasis"/>
          <w:rFonts w:asciiTheme="majorHAnsi" w:hAnsiTheme="majorHAnsi" w:cstheme="majorHAnsi"/>
          <w:highlight w:val="cyan"/>
        </w:rPr>
        <w:t xml:space="preserve">authoritarian </w:t>
      </w:r>
      <w:r w:rsidRPr="007E4BC7">
        <w:rPr>
          <w:rStyle w:val="Emphasis"/>
          <w:rFonts w:asciiTheme="majorHAnsi" w:hAnsiTheme="majorHAnsi" w:cstheme="majorHAnsi"/>
        </w:rPr>
        <w:t>placement policies</w:t>
      </w:r>
      <w:r w:rsidRPr="007E4BC7">
        <w:rPr>
          <w:rFonts w:asciiTheme="majorHAnsi" w:hAnsiTheme="majorHAnsi" w:cstheme="majorHAnsi"/>
          <w:sz w:val="16"/>
        </w:rPr>
        <w:t xml:space="preserve"> and </w:t>
      </w:r>
      <w:r w:rsidRPr="007E4BC7">
        <w:rPr>
          <w:rStyle w:val="StyleUnderline"/>
          <w:rFonts w:asciiTheme="majorHAnsi" w:hAnsiTheme="majorHAnsi" w:cstheme="majorHAnsi"/>
          <w:highlight w:val="cyan"/>
        </w:rPr>
        <w:t>towards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 </w:t>
      </w:r>
      <w:r w:rsidRPr="007E4BC7">
        <w:rPr>
          <w:rStyle w:val="Emphasis"/>
          <w:rFonts w:asciiTheme="majorHAnsi" w:hAnsiTheme="majorHAnsi" w:cstheme="majorHAnsi"/>
          <w:highlight w:val="cyan"/>
        </w:rPr>
        <w:t>empowering</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role in which they help rabbis pursue fulfilling careers and abet </w:t>
      </w:r>
      <w:r w:rsidRPr="007E4BC7">
        <w:rPr>
          <w:rStyle w:val="Emphasis"/>
          <w:rFonts w:asciiTheme="majorHAnsi" w:hAnsiTheme="majorHAnsi" w:cstheme="majorHAnsi"/>
          <w:highlight w:val="cyan"/>
        </w:rPr>
        <w:t>congregations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to hire the rabbi that best suits their needs. </w:t>
      </w:r>
      <w:r w:rsidRPr="007E4BC7">
        <w:rPr>
          <w:rStyle w:val="StyleUnderline"/>
          <w:rFonts w:asciiTheme="majorHAnsi" w:hAnsiTheme="majorHAnsi" w:cstheme="majorHAnsi"/>
        </w:rPr>
        <w:t xml:space="preserve">Doing so would advance </w:t>
      </w:r>
      <w:r w:rsidRPr="007E4BC7">
        <w:rPr>
          <w:rStyle w:val="Emphasis"/>
          <w:rFonts w:asciiTheme="majorHAnsi" w:hAnsiTheme="majorHAnsi" w:cstheme="majorHAnsi"/>
        </w:rPr>
        <w:t>social welfare</w:t>
      </w:r>
      <w:r w:rsidRPr="007E4BC7">
        <w:rPr>
          <w:rFonts w:asciiTheme="majorHAnsi" w:hAnsiTheme="majorHAnsi" w:cstheme="majorHAnsi"/>
          <w:sz w:val="16"/>
        </w:rPr>
        <w:t xml:space="preserve"> consistent with the dictates of the Sherman Act, </w:t>
      </w:r>
      <w:r w:rsidRPr="007E4BC7">
        <w:rPr>
          <w:rStyle w:val="StyleUnderline"/>
          <w:rFonts w:asciiTheme="majorHAnsi" w:hAnsiTheme="majorHAnsi" w:cstheme="majorHAnsi"/>
        </w:rPr>
        <w:t xml:space="preserve">advance the First Amendment’s principles of </w:t>
      </w:r>
      <w:r w:rsidRPr="007E4BC7">
        <w:rPr>
          <w:rStyle w:val="Emphasis"/>
          <w:rFonts w:asciiTheme="majorHAnsi" w:hAnsiTheme="majorHAnsi" w:cstheme="majorHAnsi"/>
        </w:rPr>
        <w:t>free religious expression</w:t>
      </w:r>
      <w:r w:rsidRPr="007E4BC7">
        <w:rPr>
          <w:rFonts w:asciiTheme="majorHAnsi" w:hAnsiTheme="majorHAnsi" w:cstheme="majorHAnsi"/>
          <w:sz w:val="16"/>
        </w:rPr>
        <w:t xml:space="preserve">, </w:t>
      </w:r>
      <w:r w:rsidRPr="007E4BC7">
        <w:rPr>
          <w:rStyle w:val="StyleUnderline"/>
          <w:rFonts w:asciiTheme="majorHAnsi" w:hAnsiTheme="majorHAnsi" w:cstheme="majorHAnsi"/>
        </w:rPr>
        <w:t>and advance the strength and robustness of American Judaism</w:t>
      </w:r>
      <w:r w:rsidRPr="007E4BC7">
        <w:rPr>
          <w:rFonts w:asciiTheme="majorHAnsi" w:hAnsiTheme="majorHAnsi" w:cstheme="majorHAnsi"/>
          <w:sz w:val="16"/>
        </w:rPr>
        <w:t xml:space="preserve">. </w:t>
      </w:r>
    </w:p>
    <w:p w14:paraId="45634DC8"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u w:val="single"/>
        </w:rPr>
        <w:t>Authoritarian</w:t>
      </w:r>
      <w:r w:rsidRPr="007E4BC7">
        <w:rPr>
          <w:rFonts w:asciiTheme="majorHAnsi" w:hAnsiTheme="majorHAnsi" w:cstheme="majorHAnsi"/>
        </w:rPr>
        <w:t xml:space="preserve"> religion causes </w:t>
      </w:r>
      <w:r w:rsidRPr="007E4BC7">
        <w:rPr>
          <w:rFonts w:asciiTheme="majorHAnsi" w:hAnsiTheme="majorHAnsi" w:cstheme="majorHAnsi"/>
          <w:u w:val="single"/>
        </w:rPr>
        <w:t>religious extremism</w:t>
      </w:r>
      <w:r w:rsidRPr="007E4BC7">
        <w:rPr>
          <w:rFonts w:asciiTheme="majorHAnsi" w:hAnsiTheme="majorHAnsi" w:cstheme="majorHAnsi"/>
        </w:rPr>
        <w:t xml:space="preserve"> and </w:t>
      </w:r>
      <w:r w:rsidRPr="007E4BC7">
        <w:rPr>
          <w:rFonts w:asciiTheme="majorHAnsi" w:hAnsiTheme="majorHAnsi" w:cstheme="majorHAnsi"/>
          <w:u w:val="single"/>
        </w:rPr>
        <w:t>militants</w:t>
      </w:r>
      <w:r w:rsidRPr="007E4BC7">
        <w:rPr>
          <w:rFonts w:asciiTheme="majorHAnsi" w:hAnsiTheme="majorHAnsi" w:cstheme="majorHAnsi"/>
        </w:rPr>
        <w:t>---</w:t>
      </w:r>
      <w:r w:rsidRPr="007E4BC7">
        <w:rPr>
          <w:rFonts w:asciiTheme="majorHAnsi" w:hAnsiTheme="majorHAnsi" w:cstheme="majorHAnsi"/>
          <w:u w:val="single"/>
        </w:rPr>
        <w:t>dynamism</w:t>
      </w:r>
      <w:r w:rsidRPr="007E4BC7">
        <w:rPr>
          <w:rFonts w:asciiTheme="majorHAnsi" w:hAnsiTheme="majorHAnsi" w:cstheme="majorHAnsi"/>
        </w:rPr>
        <w:t xml:space="preserve"> solves</w:t>
      </w:r>
    </w:p>
    <w:p w14:paraId="0DABC4AE"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Nilay </w:t>
      </w:r>
      <w:r w:rsidRPr="007E4BC7">
        <w:rPr>
          <w:rStyle w:val="Style13ptBold"/>
          <w:rFonts w:asciiTheme="majorHAnsi" w:hAnsiTheme="majorHAnsi" w:cstheme="majorHAnsi"/>
        </w:rPr>
        <w:t>Saiya 15</w:t>
      </w:r>
      <w:r w:rsidRPr="007E4BC7">
        <w:rPr>
          <w:rFonts w:asciiTheme="majorHAnsi" w:hAnsiTheme="majorHAnsi" w:cstheme="majorHAnsi"/>
        </w:rPr>
        <w:t>. Department of Political Science, State University of New York, Brockport, USA. “The religious freedom peace”. The International Journal of Human Rights, 2015 https://www.tandfonline.com/doi/pdf/10.1080/13642987.2015.1032268</w:t>
      </w:r>
    </w:p>
    <w:p w14:paraId="11A50495"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lastRenderedPageBreak/>
        <w:t xml:space="preserve">Fourth, </w:t>
      </w:r>
      <w:r w:rsidRPr="007E4BC7">
        <w:rPr>
          <w:rStyle w:val="StyleUnderline"/>
          <w:rFonts w:asciiTheme="majorHAnsi" w:hAnsiTheme="majorHAnsi" w:cstheme="majorHAnsi"/>
          <w:highlight w:val="cyan"/>
        </w:rPr>
        <w:t xml:space="preserve">religious </w:t>
      </w:r>
      <w:r w:rsidRPr="007E4BC7">
        <w:rPr>
          <w:rStyle w:val="StyleUnderline"/>
          <w:rFonts w:asciiTheme="majorHAnsi" w:hAnsiTheme="majorHAnsi" w:cstheme="majorHAnsi"/>
        </w:rPr>
        <w:t>freedom promotes</w:t>
      </w:r>
      <w:r w:rsidRPr="007E4BC7">
        <w:rPr>
          <w:rFonts w:asciiTheme="majorHAnsi" w:hAnsiTheme="majorHAnsi" w:cstheme="majorHAnsi"/>
          <w:sz w:val="16"/>
        </w:rPr>
        <w:t xml:space="preserve"> a </w:t>
      </w:r>
      <w:r w:rsidRPr="007E4BC7">
        <w:rPr>
          <w:rStyle w:val="Emphasis"/>
          <w:rFonts w:asciiTheme="majorHAnsi" w:hAnsiTheme="majorHAnsi" w:cstheme="majorHAnsi"/>
          <w:highlight w:val="cyan"/>
        </w:rPr>
        <w:t>diversity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of views </w:t>
      </w:r>
      <w:r w:rsidRPr="007E4BC7">
        <w:rPr>
          <w:rStyle w:val="StyleUnderline"/>
          <w:rFonts w:asciiTheme="majorHAnsi" w:hAnsiTheme="majorHAnsi" w:cstheme="majorHAnsi"/>
        </w:rPr>
        <w:t>within and between religions</w:t>
      </w:r>
      <w:r w:rsidRPr="007E4BC7">
        <w:rPr>
          <w:rFonts w:asciiTheme="majorHAnsi" w:hAnsiTheme="majorHAnsi" w:cstheme="majorHAnsi"/>
          <w:sz w:val="16"/>
        </w:rPr>
        <w:t xml:space="preserve"> by </w:t>
      </w:r>
      <w:r w:rsidRPr="007E4BC7">
        <w:rPr>
          <w:rStyle w:val="StyleUnderline"/>
          <w:rFonts w:asciiTheme="majorHAnsi" w:hAnsiTheme="majorHAnsi" w:cstheme="majorHAnsi"/>
          <w:highlight w:val="cyan"/>
        </w:rPr>
        <w:t>allow</w:t>
      </w:r>
      <w:r w:rsidRPr="007E4BC7">
        <w:rPr>
          <w:rFonts w:asciiTheme="majorHAnsi" w:hAnsiTheme="majorHAnsi" w:cstheme="majorHAnsi"/>
          <w:sz w:val="16"/>
        </w:rPr>
        <w:t xml:space="preserve">ing each </w:t>
      </w:r>
      <w:r w:rsidRPr="007E4BC7">
        <w:rPr>
          <w:rStyle w:val="StyleUnderline"/>
          <w:rFonts w:asciiTheme="majorHAnsi" w:hAnsiTheme="majorHAnsi" w:cstheme="majorHAnsi"/>
          <w:highlight w:val="cyan"/>
        </w:rPr>
        <w:t>faith</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tradition to believe in private and practice in public as it wishes </w:t>
      </w:r>
      <w:r w:rsidRPr="007E4BC7">
        <w:rPr>
          <w:rStyle w:val="StyleUnderline"/>
          <w:rFonts w:asciiTheme="majorHAnsi" w:hAnsiTheme="majorHAnsi" w:cstheme="majorHAnsi"/>
          <w:highlight w:val="cyan"/>
        </w:rPr>
        <w:t xml:space="preserve">free </w:t>
      </w:r>
      <w:r w:rsidRPr="007E4BC7">
        <w:rPr>
          <w:rStyle w:val="StyleUnderline"/>
          <w:rFonts w:asciiTheme="majorHAnsi" w:hAnsiTheme="majorHAnsi" w:cstheme="majorHAnsi"/>
        </w:rPr>
        <w:t>from interference</w:t>
      </w:r>
      <w:r w:rsidRPr="007E4BC7">
        <w:rPr>
          <w:rFonts w:asciiTheme="majorHAnsi" w:hAnsiTheme="majorHAnsi" w:cstheme="majorHAnsi"/>
          <w:sz w:val="16"/>
        </w:rPr>
        <w:t xml:space="preserve">. Whereas </w:t>
      </w:r>
      <w:r w:rsidRPr="007E4BC7">
        <w:rPr>
          <w:rStyle w:val="StyleUnderline"/>
          <w:rFonts w:asciiTheme="majorHAnsi" w:hAnsiTheme="majorHAnsi" w:cstheme="majorHAnsi"/>
          <w:highlight w:val="cyan"/>
        </w:rPr>
        <w:t xml:space="preserve">religiously restrictive environments facilitate </w:t>
      </w:r>
      <w:r w:rsidRPr="007E4BC7">
        <w:rPr>
          <w:rStyle w:val="Emphasis"/>
          <w:rFonts w:asciiTheme="majorHAnsi" w:hAnsiTheme="majorHAnsi" w:cstheme="majorHAnsi"/>
          <w:highlight w:val="cyan"/>
        </w:rPr>
        <w:t>radical theologies</w:t>
      </w:r>
      <w:r w:rsidRPr="007E4BC7">
        <w:rPr>
          <w:rFonts w:asciiTheme="majorHAnsi" w:hAnsiTheme="majorHAnsi" w:cstheme="majorHAnsi"/>
          <w:sz w:val="16"/>
        </w:rPr>
        <w:t xml:space="preserve"> by </w:t>
      </w:r>
      <w:r w:rsidRPr="007E4BC7">
        <w:rPr>
          <w:rStyle w:val="StyleUnderline"/>
          <w:rFonts w:asciiTheme="majorHAnsi" w:hAnsiTheme="majorHAnsi" w:cstheme="majorHAnsi"/>
        </w:rPr>
        <w:t>stifling open debate</w:t>
      </w:r>
      <w:r w:rsidRPr="007E4BC7">
        <w:rPr>
          <w:rFonts w:asciiTheme="majorHAnsi" w:hAnsiTheme="majorHAnsi" w:cstheme="majorHAnsi"/>
          <w:sz w:val="16"/>
        </w:rPr>
        <w:t xml:space="preserve"> and the channels of discourse about the proper interpretation of religion, </w:t>
      </w:r>
      <w:r w:rsidRPr="007E4BC7">
        <w:rPr>
          <w:rStyle w:val="Emphasis"/>
          <w:rFonts w:asciiTheme="majorHAnsi" w:hAnsiTheme="majorHAnsi" w:cstheme="majorHAnsi"/>
        </w:rPr>
        <w:t>religiously-free settings</w:t>
      </w:r>
      <w:r w:rsidRPr="007E4BC7">
        <w:rPr>
          <w:rStyle w:val="StyleUnderline"/>
          <w:rFonts w:asciiTheme="majorHAnsi" w:hAnsiTheme="majorHAnsi" w:cstheme="majorHAnsi"/>
        </w:rPr>
        <w:t xml:space="preserve"> allow for the exposing</w:t>
      </w:r>
      <w:r w:rsidRPr="007E4BC7">
        <w:rPr>
          <w:rFonts w:asciiTheme="majorHAnsi" w:hAnsiTheme="majorHAnsi" w:cstheme="majorHAnsi"/>
          <w:sz w:val="16"/>
        </w:rPr>
        <w:t xml:space="preserve"> of logical </w:t>
      </w:r>
      <w:r w:rsidRPr="007E4BC7">
        <w:rPr>
          <w:rStyle w:val="StyleUnderline"/>
          <w:rFonts w:asciiTheme="majorHAnsi" w:hAnsiTheme="majorHAnsi" w:cstheme="majorHAnsi"/>
        </w:rPr>
        <w:t>inconsistencies and</w:t>
      </w:r>
      <w:r w:rsidRPr="007E4BC7">
        <w:rPr>
          <w:rFonts w:asciiTheme="majorHAnsi" w:hAnsiTheme="majorHAnsi" w:cstheme="majorHAnsi"/>
          <w:sz w:val="16"/>
        </w:rPr>
        <w:t xml:space="preserve"> incorrect construal of the </w:t>
      </w:r>
      <w:r w:rsidRPr="007E4BC7">
        <w:rPr>
          <w:rStyle w:val="Emphasis"/>
          <w:rFonts w:asciiTheme="majorHAnsi" w:hAnsiTheme="majorHAnsi" w:cstheme="majorHAnsi"/>
        </w:rPr>
        <w:t>radical narrative</w:t>
      </w:r>
      <w:r w:rsidRPr="007E4BC7">
        <w:rPr>
          <w:rStyle w:val="StyleUnderline"/>
          <w:rFonts w:asciiTheme="majorHAnsi" w:hAnsiTheme="majorHAnsi" w:cstheme="majorHAnsi"/>
        </w:rPr>
        <w:t xml:space="preserve"> by allowing diverse perspectives</w:t>
      </w:r>
      <w:r w:rsidRPr="007E4BC7">
        <w:rPr>
          <w:rFonts w:asciiTheme="majorHAnsi" w:hAnsiTheme="majorHAnsi" w:cstheme="majorHAnsi"/>
          <w:sz w:val="16"/>
        </w:rPr>
        <w:t xml:space="preserve"> to be heard. </w:t>
      </w:r>
      <w:r w:rsidRPr="007E4BC7">
        <w:rPr>
          <w:rStyle w:val="StyleUnderline"/>
          <w:rFonts w:asciiTheme="majorHAnsi" w:hAnsiTheme="majorHAnsi" w:cstheme="majorHAnsi"/>
          <w:highlight w:val="cyan"/>
        </w:rPr>
        <w:t xml:space="preserve">In religiously-free settings, </w:t>
      </w:r>
      <w:r w:rsidRPr="007E4BC7">
        <w:rPr>
          <w:rStyle w:val="Emphasis"/>
          <w:rFonts w:asciiTheme="majorHAnsi" w:hAnsiTheme="majorHAnsi" w:cstheme="majorHAnsi"/>
          <w:highlight w:val="cyan"/>
        </w:rPr>
        <w:t>radicals</w:t>
      </w:r>
      <w:r w:rsidRPr="007E4BC7">
        <w:rPr>
          <w:rFonts w:asciiTheme="majorHAnsi" w:hAnsiTheme="majorHAnsi" w:cstheme="majorHAnsi"/>
          <w:sz w:val="16"/>
        </w:rPr>
        <w:t xml:space="preserve"> will </w:t>
      </w:r>
      <w:r w:rsidRPr="007E4BC7">
        <w:rPr>
          <w:rStyle w:val="Emphasis"/>
          <w:rFonts w:asciiTheme="majorHAnsi" w:hAnsiTheme="majorHAnsi" w:cstheme="majorHAnsi"/>
          <w:highlight w:val="cyan"/>
        </w:rPr>
        <w:t>have their views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challenged and </w:t>
      </w:r>
      <w:r w:rsidRPr="007E4BC7">
        <w:rPr>
          <w:rStyle w:val="Emphasis"/>
          <w:rFonts w:asciiTheme="majorHAnsi" w:hAnsiTheme="majorHAnsi" w:cstheme="majorHAnsi"/>
          <w:highlight w:val="cyan"/>
        </w:rPr>
        <w:t>critiqued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in the marketplace of ideas and have to defend them. An embrace of </w:t>
      </w:r>
      <w:r w:rsidRPr="007E4BC7">
        <w:rPr>
          <w:rStyle w:val="StyleUnderline"/>
          <w:rFonts w:asciiTheme="majorHAnsi" w:hAnsiTheme="majorHAnsi" w:cstheme="majorHAnsi"/>
        </w:rPr>
        <w:t xml:space="preserve">religious </w:t>
      </w:r>
      <w:r w:rsidRPr="007E4BC7">
        <w:rPr>
          <w:rStyle w:val="StyleUnderline"/>
          <w:rFonts w:asciiTheme="majorHAnsi" w:hAnsiTheme="majorHAnsi" w:cstheme="majorHAnsi"/>
          <w:highlight w:val="cyan"/>
        </w:rPr>
        <w:t>pluralism can</w:t>
      </w:r>
      <w:r w:rsidRPr="007E4BC7">
        <w:rPr>
          <w:rFonts w:asciiTheme="majorHAnsi" w:hAnsiTheme="majorHAnsi" w:cstheme="majorHAnsi"/>
          <w:sz w:val="16"/>
        </w:rPr>
        <w:t xml:space="preserve"> serve to </w:t>
      </w:r>
      <w:r w:rsidRPr="007E4BC7">
        <w:rPr>
          <w:rStyle w:val="StyleUnderline"/>
          <w:rFonts w:asciiTheme="majorHAnsi" w:hAnsiTheme="majorHAnsi" w:cstheme="majorHAnsi"/>
          <w:highlight w:val="cyan"/>
        </w:rPr>
        <w:t xml:space="preserve">undermine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claims of religious militants that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their </w:t>
      </w:r>
      <w:r w:rsidRPr="007E4BC7">
        <w:rPr>
          <w:rStyle w:val="Emphasis"/>
          <w:rFonts w:asciiTheme="majorHAnsi" w:hAnsiTheme="majorHAnsi" w:cstheme="majorHAnsi"/>
          <w:highlight w:val="cyan"/>
        </w:rPr>
        <w:t>faith is under attack</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by the state </w:t>
      </w:r>
      <w:r w:rsidRPr="007E4BC7">
        <w:rPr>
          <w:rStyle w:val="StyleUnderline"/>
          <w:rFonts w:asciiTheme="majorHAnsi" w:hAnsiTheme="majorHAnsi" w:cstheme="majorHAnsi"/>
          <w:highlight w:val="cyan"/>
        </w:rPr>
        <w:t>and</w:t>
      </w:r>
      <w:r w:rsidRPr="007E4BC7">
        <w:rPr>
          <w:rFonts w:asciiTheme="majorHAnsi" w:hAnsiTheme="majorHAnsi" w:cstheme="majorHAnsi"/>
          <w:sz w:val="16"/>
        </w:rPr>
        <w:t xml:space="preserve"> that </w:t>
      </w:r>
      <w:r w:rsidRPr="007E4BC7">
        <w:rPr>
          <w:rStyle w:val="Emphasis"/>
          <w:rFonts w:asciiTheme="majorHAnsi" w:hAnsiTheme="majorHAnsi" w:cstheme="majorHAnsi"/>
          <w:highlight w:val="cyan"/>
        </w:rPr>
        <w:t>violence is the best way</w:t>
      </w:r>
      <w:r w:rsidRPr="007E4BC7">
        <w:rPr>
          <w:rFonts w:asciiTheme="majorHAnsi" w:hAnsiTheme="majorHAnsi" w:cstheme="majorHAnsi"/>
          <w:sz w:val="16"/>
        </w:rPr>
        <w:t xml:space="preserve"> to achieve whatever religiously-informed goals they might have.51 Diversity also has the effect of harnessing the energies of all citizens, fostering creativity, and attracting talent from abroad. For these reasons, freedom granted to religious communities allows for the </w:t>
      </w:r>
      <w:r w:rsidRPr="007E4BC7">
        <w:rPr>
          <w:rStyle w:val="StyleUnderline"/>
          <w:rFonts w:asciiTheme="majorHAnsi" w:hAnsiTheme="majorHAnsi" w:cstheme="majorHAnsi"/>
          <w:highlight w:val="cyan"/>
        </w:rPr>
        <w:t>proliferation of</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doctrines, interpretations and </w:t>
      </w:r>
      <w:r w:rsidRPr="007E4BC7">
        <w:rPr>
          <w:rStyle w:val="StyleUnderline"/>
          <w:rFonts w:asciiTheme="majorHAnsi" w:hAnsiTheme="majorHAnsi" w:cstheme="majorHAnsi"/>
          <w:highlight w:val="cyan"/>
        </w:rPr>
        <w:t>practices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generally </w:t>
      </w:r>
      <w:r w:rsidRPr="007E4BC7">
        <w:rPr>
          <w:rStyle w:val="StyleUnderline"/>
          <w:rFonts w:asciiTheme="majorHAnsi" w:hAnsiTheme="majorHAnsi" w:cstheme="majorHAnsi"/>
        </w:rPr>
        <w:t xml:space="preserve">has the effect of </w:t>
      </w:r>
      <w:r w:rsidRPr="007E4BC7">
        <w:rPr>
          <w:rStyle w:val="Emphasis"/>
          <w:rFonts w:asciiTheme="majorHAnsi" w:hAnsiTheme="majorHAnsi" w:cstheme="majorHAnsi"/>
          <w:highlight w:val="cyan"/>
        </w:rPr>
        <w:t>moderat</w:t>
      </w:r>
      <w:r w:rsidRPr="007E4BC7">
        <w:rPr>
          <w:rStyle w:val="Emphasis"/>
          <w:rFonts w:asciiTheme="majorHAnsi" w:hAnsiTheme="majorHAnsi" w:cstheme="majorHAnsi"/>
        </w:rPr>
        <w:t>ing</w:t>
      </w:r>
      <w:r w:rsidRPr="007E4BC7">
        <w:rPr>
          <w:rFonts w:asciiTheme="majorHAnsi" w:hAnsiTheme="majorHAnsi" w:cstheme="majorHAnsi"/>
          <w:sz w:val="16"/>
        </w:rPr>
        <w:t xml:space="preserve"> otherwise </w:t>
      </w:r>
      <w:r w:rsidRPr="007E4BC7">
        <w:rPr>
          <w:rStyle w:val="Emphasis"/>
          <w:rFonts w:asciiTheme="majorHAnsi" w:hAnsiTheme="majorHAnsi" w:cstheme="majorHAnsi"/>
          <w:highlight w:val="cyan"/>
        </w:rPr>
        <w:t>extremist groups</w:t>
      </w:r>
      <w:r w:rsidRPr="007E4BC7">
        <w:rPr>
          <w:rFonts w:asciiTheme="majorHAnsi" w:hAnsiTheme="majorHAnsi" w:cstheme="majorHAnsi"/>
          <w:sz w:val="16"/>
        </w:rPr>
        <w:t>.52</w:t>
      </w:r>
    </w:p>
    <w:p w14:paraId="02AD728B"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u w:val="single"/>
        </w:rPr>
        <w:t>Repression-based religious terrorism</w:t>
      </w:r>
      <w:r w:rsidRPr="007E4BC7">
        <w:rPr>
          <w:rFonts w:asciiTheme="majorHAnsi" w:hAnsiTheme="majorHAnsi" w:cstheme="majorHAnsi"/>
        </w:rPr>
        <w:t xml:space="preserve"> is unique---</w:t>
      </w:r>
      <w:r w:rsidRPr="007E4BC7">
        <w:rPr>
          <w:rFonts w:asciiTheme="majorHAnsi" w:hAnsiTheme="majorHAnsi" w:cstheme="majorHAnsi"/>
          <w:u w:val="single"/>
        </w:rPr>
        <w:t>statistically</w:t>
      </w:r>
      <w:r w:rsidRPr="007E4BC7">
        <w:rPr>
          <w:rFonts w:asciiTheme="majorHAnsi" w:hAnsiTheme="majorHAnsi" w:cstheme="majorHAnsi"/>
        </w:rPr>
        <w:t xml:space="preserve"> larger </w:t>
      </w:r>
      <w:r w:rsidRPr="007E4BC7">
        <w:rPr>
          <w:rFonts w:asciiTheme="majorHAnsi" w:hAnsiTheme="majorHAnsi" w:cstheme="majorHAnsi"/>
          <w:u w:val="single"/>
        </w:rPr>
        <w:t>probability</w:t>
      </w:r>
      <w:r w:rsidRPr="007E4BC7">
        <w:rPr>
          <w:rFonts w:asciiTheme="majorHAnsi" w:hAnsiTheme="majorHAnsi" w:cstheme="majorHAnsi"/>
        </w:rPr>
        <w:t xml:space="preserve"> and </w:t>
      </w:r>
      <w:r w:rsidRPr="007E4BC7">
        <w:rPr>
          <w:rFonts w:asciiTheme="majorHAnsi" w:hAnsiTheme="majorHAnsi" w:cstheme="majorHAnsi"/>
          <w:u w:val="single"/>
        </w:rPr>
        <w:t>magnitude</w:t>
      </w:r>
      <w:r w:rsidRPr="007E4BC7">
        <w:rPr>
          <w:rFonts w:asciiTheme="majorHAnsi" w:hAnsiTheme="majorHAnsi" w:cstheme="majorHAnsi"/>
        </w:rPr>
        <w:t xml:space="preserve">.  </w:t>
      </w:r>
    </w:p>
    <w:p w14:paraId="530FEAA1"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Daniel </w:t>
      </w:r>
      <w:r w:rsidRPr="007E4BC7">
        <w:rPr>
          <w:rStyle w:val="Style13ptBold"/>
          <w:rFonts w:asciiTheme="majorHAnsi" w:hAnsiTheme="majorHAnsi" w:cstheme="majorHAnsi"/>
        </w:rPr>
        <w:t>Philpott 18</w:t>
      </w:r>
      <w:r w:rsidRPr="007E4BC7">
        <w:rPr>
          <w:rFonts w:asciiTheme="majorHAnsi" w:hAnsiTheme="majorHAnsi" w:cstheme="majorHAnsi"/>
        </w:rPr>
        <w:t>. Professor of Political Science at the University of Notre Dame and Senior Associate Scholar at the Religious Freedom Institute. "Religious Freedom: A Strategy for Security — Religious Freedom Institute". Religious Freedom Institute. 10-31-2018.  https://www.religiousfreedominstitute.org/blog/religious-freedom-a-strategy-for-security</w:t>
      </w:r>
    </w:p>
    <w:p w14:paraId="24A8FBCF"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As Saiya documents, </w:t>
      </w:r>
      <w:r w:rsidRPr="007E4BC7">
        <w:rPr>
          <w:rStyle w:val="Emphasis"/>
          <w:rFonts w:asciiTheme="majorHAnsi" w:hAnsiTheme="majorHAnsi" w:cstheme="majorHAnsi"/>
          <w:highlight w:val="cyan"/>
        </w:rPr>
        <w:t xml:space="preserve">terrorism based on religious motivations has risen </w:t>
      </w:r>
      <w:r w:rsidRPr="007E4BC7">
        <w:rPr>
          <w:rStyle w:val="Emphasis"/>
          <w:rFonts w:asciiTheme="majorHAnsi" w:hAnsiTheme="majorHAnsi" w:cstheme="majorHAnsi"/>
        </w:rPr>
        <w:t>massively</w:t>
      </w:r>
      <w:r w:rsidRPr="007E4BC7">
        <w:rPr>
          <w:rFonts w:asciiTheme="majorHAnsi" w:hAnsiTheme="majorHAnsi" w:cstheme="majorHAnsi"/>
          <w:sz w:val="16"/>
        </w:rPr>
        <w:t xml:space="preserve"> around the globe since the attacks of September 11, 2001. Religious terrorism has been a sizable chunk of terrorism in general, he shows, accounting for 38 of 50 of the deadliest attacks and 71% of the lives lost in attacks between 1970 and 2014 – figures all the more remarkable given that this form of terrorism only began to spread in the 1990s. </w:t>
      </w:r>
      <w:r w:rsidRPr="007E4BC7">
        <w:rPr>
          <w:rStyle w:val="StyleUnderline"/>
          <w:rFonts w:asciiTheme="majorHAnsi" w:hAnsiTheme="majorHAnsi" w:cstheme="majorHAnsi"/>
          <w:highlight w:val="cyan"/>
        </w:rPr>
        <w:t>Religious terrorist groups are</w:t>
      </w:r>
      <w:r w:rsidRPr="007E4BC7">
        <w:rPr>
          <w:rStyle w:val="StyleUnderline"/>
          <w:rFonts w:asciiTheme="majorHAnsi" w:hAnsiTheme="majorHAnsi" w:cstheme="majorHAnsi"/>
        </w:rPr>
        <w:t xml:space="preserve"> demonstrably </w:t>
      </w:r>
      <w:r w:rsidRPr="007E4BC7">
        <w:rPr>
          <w:rStyle w:val="Emphasis"/>
          <w:rFonts w:asciiTheme="majorHAnsi" w:hAnsiTheme="majorHAnsi" w:cstheme="majorHAnsi"/>
          <w:highlight w:val="cyan"/>
        </w:rPr>
        <w:t>deadlier</w:t>
      </w:r>
      <w:r w:rsidRPr="007E4BC7">
        <w:rPr>
          <w:rFonts w:asciiTheme="majorHAnsi" w:hAnsiTheme="majorHAnsi" w:cstheme="majorHAnsi"/>
          <w:sz w:val="16"/>
        </w:rPr>
        <w:t xml:space="preserve"> and longer lasting than other terrorist groups, he also demonstrates.</w:t>
      </w:r>
    </w:p>
    <w:p w14:paraId="01D0EC1A"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t xml:space="preserve">Through careful social science, Saiya then shows that </w:t>
      </w:r>
      <w:r w:rsidRPr="007E4BC7">
        <w:rPr>
          <w:rStyle w:val="StyleUnderline"/>
          <w:rFonts w:asciiTheme="majorHAnsi" w:hAnsiTheme="majorHAnsi" w:cstheme="majorHAnsi"/>
          <w:highlight w:val="cyan"/>
        </w:rPr>
        <w:t>religiously repressive regimes are a major contributor</w:t>
      </w:r>
      <w:r w:rsidRPr="007E4BC7">
        <w:rPr>
          <w:rStyle w:val="StyleUnderline"/>
          <w:rFonts w:asciiTheme="majorHAnsi" w:hAnsiTheme="majorHAnsi" w:cstheme="majorHAnsi"/>
        </w:rPr>
        <w:t xml:space="preserve"> to </w:t>
      </w:r>
      <w:r w:rsidRPr="007E4BC7">
        <w:rPr>
          <w:rStyle w:val="Emphasis"/>
          <w:rFonts w:asciiTheme="majorHAnsi" w:hAnsiTheme="majorHAnsi" w:cstheme="majorHAnsi"/>
        </w:rPr>
        <w:t>religious terrorism</w:t>
      </w:r>
      <w:r w:rsidRPr="007E4BC7">
        <w:rPr>
          <w:rFonts w:asciiTheme="majorHAnsi" w:hAnsiTheme="majorHAnsi" w:cstheme="majorHAnsi"/>
          <w:sz w:val="16"/>
        </w:rPr>
        <w:t xml:space="preserve">. His </w:t>
      </w:r>
      <w:r w:rsidRPr="007E4BC7">
        <w:rPr>
          <w:rStyle w:val="StyleUnderline"/>
          <w:rFonts w:asciiTheme="majorHAnsi" w:hAnsiTheme="majorHAnsi" w:cstheme="majorHAnsi"/>
          <w:highlight w:val="cyan"/>
        </w:rPr>
        <w:t>statistical study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of 151 countries from 2001-2013 </w:t>
      </w:r>
      <w:r w:rsidRPr="007E4BC7">
        <w:rPr>
          <w:rStyle w:val="StyleUnderline"/>
          <w:rFonts w:asciiTheme="majorHAnsi" w:hAnsiTheme="majorHAnsi" w:cstheme="majorHAnsi"/>
          <w:highlight w:val="cyan"/>
        </w:rPr>
        <w:t>shows</w:t>
      </w:r>
      <w:r w:rsidRPr="007E4BC7">
        <w:rPr>
          <w:rStyle w:val="StyleUnderline"/>
          <w:rFonts w:asciiTheme="majorHAnsi" w:hAnsiTheme="majorHAnsi" w:cstheme="majorHAnsi"/>
        </w:rPr>
        <w:t xml:space="preserve"> that</w:t>
      </w:r>
      <w:r w:rsidRPr="007E4BC7">
        <w:rPr>
          <w:rFonts w:asciiTheme="majorHAnsi" w:hAnsiTheme="majorHAnsi" w:cstheme="majorHAnsi"/>
          <w:sz w:val="16"/>
        </w:rPr>
        <w:t xml:space="preserve"> government </w:t>
      </w:r>
      <w:r w:rsidRPr="007E4BC7">
        <w:rPr>
          <w:rStyle w:val="StyleUnderline"/>
          <w:rFonts w:asciiTheme="majorHAnsi" w:hAnsiTheme="majorHAnsi" w:cstheme="majorHAnsi"/>
        </w:rPr>
        <w:t xml:space="preserve">restrictions of religion correlate strongly with </w:t>
      </w:r>
      <w:r w:rsidRPr="007E4BC7">
        <w:rPr>
          <w:rStyle w:val="Emphasis"/>
          <w:rFonts w:asciiTheme="majorHAnsi" w:hAnsiTheme="majorHAnsi" w:cstheme="majorHAnsi"/>
        </w:rPr>
        <w:t>religious terrorism</w:t>
      </w:r>
      <w:r w:rsidRPr="007E4BC7">
        <w:rPr>
          <w:rFonts w:asciiTheme="majorHAnsi" w:hAnsiTheme="majorHAnsi" w:cstheme="majorHAnsi"/>
          <w:sz w:val="16"/>
        </w:rPr>
        <w:t xml:space="preserve">. He illustrates how </w:t>
      </w:r>
      <w:r w:rsidRPr="007E4BC7">
        <w:rPr>
          <w:rStyle w:val="Emphasis"/>
          <w:rFonts w:asciiTheme="majorHAnsi" w:hAnsiTheme="majorHAnsi" w:cstheme="majorHAnsi"/>
          <w:highlight w:val="cyan"/>
        </w:rPr>
        <w:t>repression breeds violence</w:t>
      </w:r>
      <w:r w:rsidRPr="007E4BC7">
        <w:rPr>
          <w:rFonts w:asciiTheme="majorHAnsi" w:hAnsiTheme="majorHAnsi" w:cstheme="majorHAnsi"/>
          <w:sz w:val="16"/>
        </w:rPr>
        <w:t xml:space="preserve"> in eight countries – Pakistan, Central African Republic, India, Burma, Israel, Egypt, Libya, and Tunisia – </w:t>
      </w:r>
      <w:r w:rsidRPr="007E4BC7">
        <w:rPr>
          <w:rStyle w:val="StyleUnderline"/>
          <w:rFonts w:asciiTheme="majorHAnsi" w:hAnsiTheme="majorHAnsi" w:cstheme="majorHAnsi"/>
        </w:rPr>
        <w:t>and</w:t>
      </w:r>
      <w:r w:rsidRPr="007E4BC7">
        <w:rPr>
          <w:rFonts w:asciiTheme="majorHAnsi" w:hAnsiTheme="majorHAnsi" w:cstheme="majorHAnsi"/>
          <w:sz w:val="16"/>
        </w:rPr>
        <w:t xml:space="preserve">, conversely, how </w:t>
      </w:r>
      <w:r w:rsidRPr="007E4BC7">
        <w:rPr>
          <w:rStyle w:val="StyleUnderline"/>
          <w:rFonts w:asciiTheme="majorHAnsi" w:hAnsiTheme="majorHAnsi" w:cstheme="majorHAnsi"/>
        </w:rPr>
        <w:t xml:space="preserve">religious freedom unleashes religious communities to contribute to the </w:t>
      </w:r>
      <w:r w:rsidRPr="007E4BC7">
        <w:rPr>
          <w:rStyle w:val="Emphasis"/>
          <w:rFonts w:asciiTheme="majorHAnsi" w:hAnsiTheme="majorHAnsi" w:cstheme="majorHAnsi"/>
        </w:rPr>
        <w:t>common good</w:t>
      </w:r>
      <w:r w:rsidRPr="007E4BC7">
        <w:rPr>
          <w:rFonts w:asciiTheme="majorHAnsi" w:hAnsiTheme="majorHAnsi" w:cstheme="majorHAnsi"/>
          <w:sz w:val="16"/>
        </w:rPr>
        <w:t xml:space="preserve"> in three countries – South Africa, Senegal, and the United States. These dynamics admit of variation but share a common core logic: </w:t>
      </w:r>
      <w:r w:rsidRPr="007E4BC7">
        <w:rPr>
          <w:rStyle w:val="StyleUnderline"/>
          <w:rFonts w:asciiTheme="majorHAnsi" w:hAnsiTheme="majorHAnsi" w:cstheme="majorHAnsi"/>
          <w:highlight w:val="cyan"/>
        </w:rPr>
        <w:t xml:space="preserve">Religious communities turn to </w:t>
      </w:r>
      <w:r w:rsidRPr="007E4BC7">
        <w:rPr>
          <w:rStyle w:val="Emphasis"/>
          <w:rFonts w:asciiTheme="majorHAnsi" w:hAnsiTheme="majorHAnsi" w:cstheme="majorHAnsi"/>
          <w:highlight w:val="cyan"/>
        </w:rPr>
        <w:t>violence</w:t>
      </w:r>
      <w:r w:rsidRPr="007E4BC7">
        <w:rPr>
          <w:rStyle w:val="StyleUnderline"/>
          <w:rFonts w:asciiTheme="majorHAnsi" w:hAnsiTheme="majorHAnsi" w:cstheme="majorHAnsi"/>
        </w:rPr>
        <w:t xml:space="preserve"> when their aspirations to express and spread their beliefs are </w:t>
      </w:r>
      <w:r w:rsidRPr="007E4BC7">
        <w:rPr>
          <w:rStyle w:val="Emphasis"/>
          <w:rFonts w:asciiTheme="majorHAnsi" w:hAnsiTheme="majorHAnsi" w:cstheme="majorHAnsi"/>
        </w:rPr>
        <w:t>suppressed</w:t>
      </w:r>
      <w:r w:rsidRPr="007E4BC7">
        <w:rPr>
          <w:rStyle w:val="StyleUnderline"/>
          <w:rFonts w:asciiTheme="majorHAnsi" w:hAnsiTheme="majorHAnsi" w:cstheme="majorHAnsi"/>
        </w:rPr>
        <w:t>.</w:t>
      </w:r>
    </w:p>
    <w:p w14:paraId="46FE41E4"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It is not hard to see how all of </w:t>
      </w:r>
      <w:r w:rsidRPr="007E4BC7">
        <w:rPr>
          <w:rStyle w:val="Emphasis"/>
          <w:rFonts w:asciiTheme="majorHAnsi" w:hAnsiTheme="majorHAnsi" w:cstheme="majorHAnsi"/>
          <w:highlight w:val="cyan"/>
        </w:rPr>
        <w:t>this is relevant to</w:t>
      </w:r>
      <w:r w:rsidRPr="007E4BC7">
        <w:rPr>
          <w:rStyle w:val="Emphasis"/>
          <w:rFonts w:asciiTheme="majorHAnsi" w:hAnsiTheme="majorHAnsi" w:cstheme="majorHAnsi"/>
        </w:rPr>
        <w:t xml:space="preserve"> American </w:t>
      </w:r>
      <w:r w:rsidRPr="007E4BC7">
        <w:rPr>
          <w:rStyle w:val="Emphasis"/>
          <w:rFonts w:asciiTheme="majorHAnsi" w:hAnsiTheme="majorHAnsi" w:cstheme="majorHAnsi"/>
          <w:highlight w:val="cyan"/>
        </w:rPr>
        <w:t>national interests</w:t>
      </w:r>
      <w:r w:rsidRPr="007E4BC7">
        <w:rPr>
          <w:rFonts w:asciiTheme="majorHAnsi" w:hAnsiTheme="majorHAnsi" w:cstheme="majorHAnsi"/>
          <w:sz w:val="16"/>
        </w:rPr>
        <w:t>. Since at least 2001, U.S. foreign policy has been pre-occupied with countering violent extremism – a large proportion of it religious. Precisely to contain religious terrorism, the U.S. has fought the longest war in its history in Afghanistan.</w:t>
      </w:r>
    </w:p>
    <w:p w14:paraId="23329442" w14:textId="77777777" w:rsidR="009253C8" w:rsidRPr="007E4BC7" w:rsidRDefault="009253C8" w:rsidP="009253C8">
      <w:pPr>
        <w:pStyle w:val="Heading4"/>
        <w:rPr>
          <w:rFonts w:asciiTheme="majorHAnsi" w:eastAsia="Times New Roman" w:hAnsiTheme="majorHAnsi" w:cstheme="majorHAnsi"/>
        </w:rPr>
      </w:pPr>
      <w:r w:rsidRPr="007E4BC7">
        <w:rPr>
          <w:rFonts w:asciiTheme="majorHAnsi" w:eastAsia="Times New Roman" w:hAnsiTheme="majorHAnsi" w:cstheme="majorHAnsi"/>
        </w:rPr>
        <w:t xml:space="preserve">Causes extinction---nuclear escalation. </w:t>
      </w:r>
    </w:p>
    <w:p w14:paraId="666E7CF1" w14:textId="77777777" w:rsidR="009253C8" w:rsidRPr="007E4BC7" w:rsidRDefault="009253C8" w:rsidP="009253C8">
      <w:pPr>
        <w:rPr>
          <w:rFonts w:asciiTheme="majorHAnsi" w:eastAsia="Calibri" w:hAnsiTheme="majorHAnsi" w:cstheme="majorHAnsi"/>
        </w:rPr>
      </w:pPr>
      <w:r w:rsidRPr="007E4BC7">
        <w:rPr>
          <w:rFonts w:asciiTheme="majorHAnsi" w:eastAsia="Calibri" w:hAnsiTheme="majorHAnsi" w:cstheme="majorHAnsi"/>
        </w:rPr>
        <w:t xml:space="preserve">Matthew </w:t>
      </w:r>
      <w:r w:rsidRPr="007E4BC7">
        <w:rPr>
          <w:rStyle w:val="Style13ptBold"/>
          <w:rFonts w:asciiTheme="majorHAnsi" w:hAnsiTheme="majorHAnsi" w:cstheme="majorHAnsi"/>
        </w:rPr>
        <w:t>Bunn &amp;</w:t>
      </w:r>
      <w:r w:rsidRPr="007E4BC7">
        <w:rPr>
          <w:rFonts w:asciiTheme="majorHAnsi" w:eastAsia="Calibri" w:hAnsiTheme="majorHAnsi" w:cstheme="majorHAnsi"/>
        </w:rPr>
        <w:t xml:space="preserve"> Nickolas </w:t>
      </w:r>
      <w:r w:rsidRPr="007E4BC7">
        <w:rPr>
          <w:rStyle w:val="Style13ptBold"/>
          <w:rFonts w:asciiTheme="majorHAnsi" w:hAnsiTheme="majorHAnsi" w:cstheme="majorHAnsi"/>
        </w:rPr>
        <w:t>Roth 17</w:t>
      </w:r>
      <w:r w:rsidRPr="007E4BC7">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7E4BC7">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37BC2901" w14:textId="77777777" w:rsidR="009253C8" w:rsidRPr="007E4BC7" w:rsidRDefault="009253C8" w:rsidP="009253C8">
      <w:pPr>
        <w:rPr>
          <w:rFonts w:asciiTheme="majorHAnsi" w:eastAsia="Calibri" w:hAnsiTheme="majorHAnsi" w:cstheme="majorHAnsi"/>
          <w:u w:val="single"/>
        </w:rPr>
      </w:pPr>
      <w:r w:rsidRPr="007E4BC7">
        <w:rPr>
          <w:rFonts w:asciiTheme="majorHAnsi" w:eastAsia="Calibri" w:hAnsiTheme="majorHAnsi" w:cstheme="majorHAnsi"/>
          <w:sz w:val="16"/>
        </w:rPr>
        <w:t xml:space="preserve">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w:t>
      </w:r>
      <w:r w:rsidRPr="007E4BC7">
        <w:rPr>
          <w:rFonts w:asciiTheme="majorHAnsi" w:eastAsia="Calibri" w:hAnsiTheme="majorHAnsi" w:cstheme="majorHAnsi"/>
          <w:sz w:val="16"/>
        </w:rPr>
        <w:lastRenderedPageBreak/>
        <w:t>surrounding nuclear tests and simulations since then—</w:t>
      </w:r>
      <w:r w:rsidRPr="007E4BC7">
        <w:rPr>
          <w:rFonts w:asciiTheme="majorHAnsi" w:eastAsia="Calibri" w:hAnsiTheme="majorHAnsi" w:cstheme="majorHAnsi"/>
          <w:u w:val="single"/>
        </w:rPr>
        <w:t xml:space="preserve">we attempt to spell out here the likely consequences of the explosion of </w:t>
      </w:r>
      <w:r w:rsidRPr="007E4BC7">
        <w:rPr>
          <w:rFonts w:asciiTheme="majorHAnsi" w:eastAsia="Calibri" w:hAnsiTheme="majorHAnsi" w:cstheme="majorHAnsi"/>
          <w:highlight w:val="cyan"/>
          <w:u w:val="single"/>
        </w:rPr>
        <w:t xml:space="preserve">a </w:t>
      </w:r>
      <w:r w:rsidRPr="007E4BC7">
        <w:rPr>
          <w:rStyle w:val="Emphasis"/>
          <w:rFonts w:asciiTheme="majorHAnsi" w:hAnsiTheme="majorHAnsi" w:cstheme="majorHAnsi"/>
          <w:highlight w:val="cyan"/>
        </w:rPr>
        <w:t>single terrorist nuclear bomb</w:t>
      </w:r>
      <w:r w:rsidRPr="007E4BC7">
        <w:rPr>
          <w:rFonts w:asciiTheme="majorHAnsi" w:eastAsia="Calibri" w:hAnsiTheme="majorHAnsi" w:cstheme="majorHAnsi"/>
          <w:u w:val="single"/>
        </w:rPr>
        <w:t xml:space="preserve"> on a major city</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and its </w:t>
      </w:r>
      <w:r w:rsidRPr="007E4BC7">
        <w:rPr>
          <w:rStyle w:val="Emphasis"/>
          <w:rFonts w:asciiTheme="majorHAnsi" w:hAnsiTheme="majorHAnsi" w:cstheme="majorHAnsi"/>
        </w:rPr>
        <w:t>subsequent ripple effects</w:t>
      </w:r>
      <w:r w:rsidRPr="007E4BC7">
        <w:rPr>
          <w:rFonts w:asciiTheme="majorHAnsi" w:eastAsia="Calibri" w:hAnsiTheme="majorHAnsi" w:cstheme="majorHAnsi"/>
          <w:u w:val="single"/>
        </w:rPr>
        <w:t xml:space="preserve"> on the rest of the planet</w:t>
      </w:r>
      <w:r w:rsidRPr="007E4BC7">
        <w:rPr>
          <w:rFonts w:asciiTheme="majorHAnsi" w:eastAsia="Calibri" w:hAnsiTheme="majorHAnsi" w:cstheme="majorHAnsi"/>
          <w:sz w:val="16"/>
        </w:rPr>
        <w:t xml:space="preserve">. Depending on where and when it was detonated, the </w:t>
      </w:r>
      <w:r w:rsidRPr="007E4BC7">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killing</w:t>
      </w:r>
      <w:r w:rsidRPr="007E4BC7">
        <w:rPr>
          <w:rFonts w:asciiTheme="majorHAnsi" w:eastAsia="Calibri" w:hAnsiTheme="majorHAnsi" w:cstheme="majorHAnsi"/>
          <w:sz w:val="16"/>
        </w:rPr>
        <w:t xml:space="preserve"> tens or </w:t>
      </w:r>
      <w:r w:rsidRPr="007E4BC7">
        <w:rPr>
          <w:rStyle w:val="Emphasis"/>
          <w:rFonts w:asciiTheme="majorHAnsi" w:hAnsiTheme="majorHAnsi" w:cstheme="majorHAnsi"/>
        </w:rPr>
        <w:t>hundreds of thousands of people</w:t>
      </w:r>
      <w:r w:rsidRPr="007E4BC7">
        <w:rPr>
          <w:rFonts w:asciiTheme="majorHAnsi" w:eastAsia="Calibri" w:hAnsiTheme="majorHAnsi" w:cstheme="majorHAnsi"/>
          <w:sz w:val="16"/>
        </w:rPr>
        <w:t xml:space="preserve"> and wounding hundreds of thousands more. Vast areas would have to be evacuated and might be uninhabitable for years. </w:t>
      </w:r>
      <w:r w:rsidRPr="007E4BC7">
        <w:rPr>
          <w:rFonts w:asciiTheme="majorHAnsi" w:eastAsia="Calibri" w:hAnsiTheme="majorHAnsi" w:cstheme="majorHAnsi"/>
          <w:u w:val="single"/>
        </w:rPr>
        <w:t xml:space="preserve">Economic, political, and social </w:t>
      </w:r>
      <w:r w:rsidRPr="007E4BC7">
        <w:rPr>
          <w:rStyle w:val="Emphasis"/>
          <w:rFonts w:asciiTheme="majorHAnsi" w:hAnsiTheme="majorHAnsi" w:cstheme="majorHAnsi"/>
        </w:rPr>
        <w:t>aftershocks</w:t>
      </w:r>
      <w:r w:rsidRPr="007E4BC7">
        <w:rPr>
          <w:rFonts w:asciiTheme="majorHAnsi" w:eastAsia="Calibri" w:hAnsiTheme="majorHAnsi" w:cstheme="majorHAnsi"/>
          <w:u w:val="single"/>
        </w:rPr>
        <w:t xml:space="preserve"> </w:t>
      </w:r>
      <w:r w:rsidRPr="007E4BC7">
        <w:rPr>
          <w:rFonts w:asciiTheme="majorHAnsi" w:eastAsia="Calibri" w:hAnsiTheme="majorHAnsi" w:cstheme="majorHAnsi"/>
          <w:highlight w:val="cyan"/>
          <w:u w:val="single"/>
        </w:rPr>
        <w:t xml:space="preserve">would </w:t>
      </w:r>
      <w:r w:rsidRPr="007E4BC7">
        <w:rPr>
          <w:rStyle w:val="Emphasis"/>
          <w:rFonts w:asciiTheme="majorHAnsi" w:hAnsiTheme="majorHAnsi" w:cstheme="majorHAnsi"/>
          <w:highlight w:val="cyan"/>
        </w:rPr>
        <w:t>ripple throughout the world</w:t>
      </w:r>
      <w:r w:rsidRPr="007E4BC7">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7E4BC7">
        <w:rPr>
          <w:rFonts w:asciiTheme="majorHAnsi" w:eastAsia="Calibri" w:hAnsiTheme="majorHAnsi" w:cstheme="majorHAnsi"/>
          <w:u w:val="single"/>
        </w:rPr>
        <w:t>it is far easier to make a crude, unsafe, unreliable nuclear explosive that might fit in the back of a truck</w:t>
      </w:r>
      <w:r w:rsidRPr="007E4BC7">
        <w:rPr>
          <w:rFonts w:asciiTheme="majorHAnsi" w:eastAsia="Calibri" w:hAnsiTheme="majorHAnsi" w:cstheme="majorHAnsi"/>
          <w:sz w:val="16"/>
        </w:rPr>
        <w:t xml:space="preserve"> than it is to make a safe, reliable weapon of known yield that can be delivered by missile or combat aircraft. </w:t>
      </w:r>
      <w:r w:rsidRPr="007E4BC7">
        <w:rPr>
          <w:rStyle w:val="Emphasis"/>
          <w:rFonts w:asciiTheme="majorHAnsi" w:hAnsiTheme="majorHAnsi" w:cstheme="majorHAnsi"/>
          <w:highlight w:val="cyan"/>
        </w:rPr>
        <w:t>Numerous</w:t>
      </w:r>
      <w:r w:rsidRPr="007E4BC7">
        <w:rPr>
          <w:rStyle w:val="Emphasis"/>
          <w:rFonts w:asciiTheme="majorHAnsi" w:hAnsiTheme="majorHAnsi" w:cstheme="majorHAnsi"/>
        </w:rPr>
        <w:t xml:space="preserve"> government </w:t>
      </w:r>
      <w:r w:rsidRPr="007E4BC7">
        <w:rPr>
          <w:rStyle w:val="Emphasis"/>
          <w:rFonts w:asciiTheme="majorHAnsi" w:hAnsiTheme="majorHAnsi" w:cstheme="majorHAnsi"/>
          <w:highlight w:val="cyan"/>
        </w:rPr>
        <w:t>studies</w:t>
      </w:r>
      <w:r w:rsidRPr="007E4BC7">
        <w:rPr>
          <w:rFonts w:asciiTheme="majorHAnsi" w:eastAsia="Calibri" w:hAnsiTheme="majorHAnsi" w:cstheme="majorHAnsi"/>
          <w:sz w:val="16"/>
        </w:rPr>
        <w:t xml:space="preserve"> have </w:t>
      </w:r>
      <w:r w:rsidRPr="007E4BC7">
        <w:rPr>
          <w:rFonts w:asciiTheme="majorHAnsi" w:eastAsia="Calibri" w:hAnsiTheme="majorHAnsi" w:cstheme="majorHAnsi"/>
          <w:highlight w:val="cyan"/>
          <w:u w:val="single"/>
        </w:rPr>
        <w:t>concluded</w:t>
      </w:r>
      <w:r w:rsidRPr="007E4BC7">
        <w:rPr>
          <w:rFonts w:asciiTheme="majorHAnsi" w:eastAsia="Calibri" w:hAnsiTheme="majorHAnsi" w:cstheme="majorHAnsi"/>
          <w:sz w:val="16"/>
        </w:rPr>
        <w:t xml:space="preserve"> that </w:t>
      </w:r>
      <w:r w:rsidRPr="007E4BC7">
        <w:rPr>
          <w:rStyle w:val="Emphasis"/>
          <w:rFonts w:asciiTheme="majorHAnsi" w:hAnsiTheme="majorHAnsi" w:cstheme="majorHAnsi"/>
          <w:highlight w:val="cyan"/>
        </w:rPr>
        <w:t>it is plausible</w:t>
      </w:r>
      <w:r w:rsidRPr="007E4BC7">
        <w:rPr>
          <w:rFonts w:asciiTheme="majorHAnsi" w:eastAsia="Calibri" w:hAnsiTheme="majorHAnsi" w:cstheme="majorHAnsi"/>
          <w:sz w:val="16"/>
        </w:rPr>
        <w:t xml:space="preserve"> that </w:t>
      </w:r>
      <w:r w:rsidRPr="007E4BC7">
        <w:rPr>
          <w:rFonts w:asciiTheme="majorHAnsi" w:eastAsia="Calibri" w:hAnsiTheme="majorHAnsi" w:cstheme="majorHAnsi"/>
          <w:u w:val="single"/>
        </w:rPr>
        <w:t>a sophisticated terrorist group could make a crude bomb if they got the needed nuclear material</w:t>
      </w:r>
      <w:r w:rsidRPr="007E4BC7">
        <w:rPr>
          <w:rFonts w:asciiTheme="majorHAnsi" w:eastAsia="Calibri" w:hAnsiTheme="majorHAnsi" w:cstheme="majorHAnsi"/>
          <w:sz w:val="16"/>
        </w:rPr>
        <w:t xml:space="preserve">. And </w:t>
      </w:r>
      <w:r w:rsidRPr="007E4BC7">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7E4BC7">
        <w:rPr>
          <w:rFonts w:asciiTheme="majorHAnsi" w:eastAsia="Calibri" w:hAnsiTheme="majorHAnsi" w:cstheme="majorHAnsi"/>
          <w:sz w:val="16"/>
        </w:rPr>
        <w:t xml:space="preserve"> Terrorist use of an actual nuclear bomb is a low-probability event—but the </w:t>
      </w:r>
      <w:r w:rsidRPr="007E4BC7">
        <w:rPr>
          <w:rStyle w:val="Emphasis"/>
          <w:rFonts w:asciiTheme="majorHAnsi" w:hAnsiTheme="majorHAnsi" w:cstheme="majorHAnsi"/>
          <w:highlight w:val="cyan"/>
        </w:rPr>
        <w:t>immensity</w:t>
      </w:r>
      <w:r w:rsidRPr="007E4BC7">
        <w:rPr>
          <w:rFonts w:asciiTheme="majorHAnsi" w:eastAsia="Calibri" w:hAnsiTheme="majorHAnsi" w:cstheme="majorHAnsi"/>
          <w:u w:val="single"/>
        </w:rPr>
        <w:t xml:space="preserve"> of the consequences </w:t>
      </w:r>
      <w:r w:rsidRPr="007E4BC7">
        <w:rPr>
          <w:rFonts w:asciiTheme="majorHAnsi" w:eastAsia="Calibri" w:hAnsiTheme="majorHAnsi" w:cstheme="majorHAnsi"/>
          <w:highlight w:val="cyan"/>
          <w:u w:val="single"/>
        </w:rPr>
        <w:t>means</w:t>
      </w:r>
      <w:r w:rsidRPr="007E4BC7">
        <w:rPr>
          <w:rFonts w:asciiTheme="majorHAnsi" w:eastAsia="Calibri" w:hAnsiTheme="majorHAnsi" w:cstheme="majorHAnsi"/>
          <w:u w:val="single"/>
        </w:rPr>
        <w:t xml:space="preserve"> that </w:t>
      </w:r>
      <w:r w:rsidRPr="007E4BC7">
        <w:rPr>
          <w:rFonts w:asciiTheme="majorHAnsi" w:eastAsia="Calibri" w:hAnsiTheme="majorHAnsi" w:cstheme="majorHAnsi"/>
          <w:highlight w:val="cyan"/>
          <w:u w:val="single"/>
        </w:rPr>
        <w:t>even a small chance is enough to justify an intensive effort</w:t>
      </w:r>
      <w:r w:rsidRPr="007E4BC7">
        <w:rPr>
          <w:rFonts w:asciiTheme="majorHAnsi" w:eastAsia="Calibri" w:hAnsiTheme="majorHAnsi" w:cstheme="majorHAnsi"/>
          <w:u w:val="single"/>
        </w:rPr>
        <w:t xml:space="preserve"> to reduce the risk</w:t>
      </w:r>
      <w:r w:rsidRPr="007E4BC7">
        <w:rPr>
          <w:rFonts w:asciiTheme="majorHAnsi" w:eastAsia="Calibri" w:hAnsiTheme="majorHAnsi" w:cstheme="majorHAnsi"/>
          <w:sz w:val="16"/>
        </w:rPr>
        <w:t xml:space="preserve">. Fortunately, since the early 1990s, countries around the world have significantly reduced the danger—but </w:t>
      </w:r>
      <w:r w:rsidRPr="007E4BC7">
        <w:rPr>
          <w:rStyle w:val="Emphasis"/>
          <w:rFonts w:asciiTheme="majorHAnsi" w:hAnsiTheme="majorHAnsi" w:cstheme="majorHAnsi"/>
        </w:rPr>
        <w:t>it remains very real</w:t>
      </w:r>
      <w:r w:rsidRPr="007E4BC7">
        <w:rPr>
          <w:rFonts w:asciiTheme="majorHAnsi" w:eastAsia="Calibri" w:hAnsiTheme="majorHAnsi" w:cstheme="majorHAnsi"/>
          <w:sz w:val="16"/>
        </w:rPr>
        <w:t xml:space="preserve">, and there is more to do to ensure this nightmare never becomes reality. Brighter than a thousand suns. </w:t>
      </w:r>
      <w:r w:rsidRPr="007E4BC7">
        <w:rPr>
          <w:rFonts w:asciiTheme="majorHAnsi" w:eastAsia="Calibri" w:hAnsiTheme="majorHAnsi" w:cstheme="majorHAnsi"/>
          <w:u w:val="single"/>
        </w:rPr>
        <w:t>Imagine a crude terrorist nuclear bomb</w:t>
      </w:r>
      <w:r w:rsidRPr="007E4BC7">
        <w:rPr>
          <w:rFonts w:asciiTheme="majorHAnsi" w:eastAsia="Calibri" w:hAnsiTheme="majorHAnsi" w:cstheme="majorHAnsi"/>
          <w:sz w:val="16"/>
        </w:rPr>
        <w:t>—</w:t>
      </w:r>
      <w:r w:rsidRPr="007E4BC7">
        <w:rPr>
          <w:rFonts w:asciiTheme="majorHAnsi" w:eastAsia="Calibri" w:hAnsiTheme="majorHAnsi" w:cstheme="majorHAnsi"/>
          <w:u w:val="single"/>
        </w:rPr>
        <w:t xml:space="preserve">containing a chunk of </w:t>
      </w:r>
      <w:r w:rsidRPr="007E4BC7">
        <w:rPr>
          <w:rStyle w:val="Emphasis"/>
          <w:rFonts w:asciiTheme="majorHAnsi" w:hAnsiTheme="majorHAnsi" w:cstheme="majorHAnsi"/>
        </w:rPr>
        <w:t>highly enriched uranium</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just under the size of a regulation bowling ball</w:t>
      </w:r>
      <w:r w:rsidRPr="007E4BC7">
        <w:rPr>
          <w:rFonts w:asciiTheme="majorHAnsi" w:eastAsia="Calibri" w:hAnsiTheme="majorHAnsi" w:cstheme="majorHAnsi"/>
          <w:sz w:val="16"/>
        </w:rPr>
        <w:t>, or a much smaller chunk of plutonium—</w:t>
      </w:r>
      <w:r w:rsidRPr="007E4BC7">
        <w:rPr>
          <w:rFonts w:asciiTheme="majorHAnsi" w:eastAsia="Calibri" w:hAnsiTheme="majorHAnsi" w:cstheme="majorHAnsi"/>
          <w:u w:val="single"/>
        </w:rPr>
        <w:t>suddenly detonating inside a delivery van parked in the heart of a major city</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Such a terrorist bomb would release as much as 10 kilotons of explosive energy</w:t>
      </w:r>
      <w:r w:rsidRPr="007E4BC7">
        <w:rPr>
          <w:rFonts w:asciiTheme="majorHAnsi" w:eastAsia="Calibri" w:hAnsiTheme="majorHAnsi" w:cstheme="majorHAnsi"/>
          <w:sz w:val="16"/>
        </w:rPr>
        <w:t xml:space="preserve">, or the equivalent of 10,000 tons of conventional explosives, </w:t>
      </w:r>
      <w:r w:rsidRPr="007E4BC7">
        <w:rPr>
          <w:rFonts w:asciiTheme="majorHAnsi" w:eastAsia="Calibri" w:hAnsiTheme="majorHAnsi" w:cstheme="majorHAnsi"/>
          <w:u w:val="single"/>
        </w:rPr>
        <w:t>a volume of explosives large enough to fill all the cars of a mile-long train</w:t>
      </w:r>
      <w:r w:rsidRPr="007E4BC7">
        <w:rPr>
          <w:rFonts w:asciiTheme="majorHAnsi" w:eastAsia="Calibri" w:hAnsiTheme="majorHAnsi" w:cstheme="majorHAnsi"/>
          <w:sz w:val="16"/>
        </w:rPr>
        <w:t xml:space="preserve">. In a millionth of a second, all of that energy would be released inside that small ball of nuclear material, </w:t>
      </w:r>
      <w:r w:rsidRPr="007E4BC7">
        <w:rPr>
          <w:rFonts w:asciiTheme="majorHAnsi" w:eastAsia="Calibri" w:hAnsiTheme="majorHAnsi" w:cstheme="majorHAnsi"/>
          <w:u w:val="single"/>
        </w:rPr>
        <w:t>creating temperatures and pressures as high as those at the center of the sun</w:t>
      </w:r>
      <w:r w:rsidRPr="007E4BC7">
        <w:rPr>
          <w:rFonts w:asciiTheme="majorHAnsi" w:eastAsia="Calibri" w:hAnsiTheme="majorHAnsi" w:cstheme="majorHAnsi"/>
          <w:sz w:val="16"/>
        </w:rPr>
        <w:t xml:space="preserve">. That </w:t>
      </w:r>
      <w:r w:rsidRPr="007E4BC7">
        <w:rPr>
          <w:rFonts w:asciiTheme="majorHAnsi" w:eastAsia="Calibri" w:hAnsiTheme="majorHAnsi" w:cstheme="majorHAnsi"/>
          <w:u w:val="single"/>
        </w:rPr>
        <w:t xml:space="preserve">furious energy would </w:t>
      </w:r>
      <w:r w:rsidRPr="007E4BC7">
        <w:rPr>
          <w:rStyle w:val="Emphasis"/>
          <w:rFonts w:asciiTheme="majorHAnsi" w:hAnsiTheme="majorHAnsi" w:cstheme="majorHAnsi"/>
        </w:rPr>
        <w:t>explode outward</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releasing</w:t>
      </w:r>
      <w:r w:rsidRPr="007E4BC7">
        <w:rPr>
          <w:rFonts w:asciiTheme="majorHAnsi" w:eastAsia="Calibri" w:hAnsiTheme="majorHAnsi" w:cstheme="majorHAnsi"/>
          <w:sz w:val="16"/>
        </w:rPr>
        <w:t xml:space="preserve"> its </w:t>
      </w:r>
      <w:r w:rsidRPr="007E4BC7">
        <w:rPr>
          <w:rFonts w:asciiTheme="majorHAnsi" w:eastAsia="Calibri" w:hAnsiTheme="majorHAnsi" w:cstheme="majorHAnsi"/>
          <w:u w:val="single"/>
        </w:rPr>
        <w:t>energy in three main ways</w:t>
      </w:r>
      <w:r w:rsidRPr="007E4BC7">
        <w:rPr>
          <w:rFonts w:asciiTheme="majorHAnsi" w:eastAsia="Calibri" w:hAnsiTheme="majorHAnsi" w:cstheme="majorHAnsi"/>
          <w:sz w:val="16"/>
        </w:rPr>
        <w:t xml:space="preserve">: </w:t>
      </w:r>
      <w:r w:rsidRPr="007E4BC7">
        <w:rPr>
          <w:rStyle w:val="Emphasis"/>
          <w:rFonts w:asciiTheme="majorHAnsi" w:hAnsiTheme="majorHAnsi" w:cstheme="majorHAnsi"/>
        </w:rPr>
        <w:t>a powerful blast wave</w:t>
      </w:r>
      <w:r w:rsidRPr="007E4BC7">
        <w:rPr>
          <w:rFonts w:asciiTheme="majorHAnsi" w:eastAsia="Calibri" w:hAnsiTheme="majorHAnsi" w:cstheme="majorHAnsi"/>
          <w:sz w:val="16"/>
        </w:rPr>
        <w:t xml:space="preserve">; </w:t>
      </w:r>
      <w:r w:rsidRPr="007E4BC7">
        <w:rPr>
          <w:rStyle w:val="Emphasis"/>
          <w:rFonts w:asciiTheme="majorHAnsi" w:hAnsiTheme="majorHAnsi" w:cstheme="majorHAnsi"/>
        </w:rPr>
        <w:t>intense heat</w:t>
      </w:r>
      <w:r w:rsidRPr="007E4BC7">
        <w:rPr>
          <w:rFonts w:asciiTheme="majorHAnsi" w:eastAsia="Calibri" w:hAnsiTheme="majorHAnsi" w:cstheme="majorHAnsi"/>
          <w:sz w:val="16"/>
        </w:rPr>
        <w:t xml:space="preserve">; </w:t>
      </w:r>
      <w:r w:rsidRPr="007E4BC7">
        <w:rPr>
          <w:rStyle w:val="Emphasis"/>
          <w:rFonts w:asciiTheme="majorHAnsi" w:hAnsiTheme="majorHAnsi" w:cstheme="majorHAnsi"/>
        </w:rPr>
        <w:t>and deadly radiation</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The ball would expand </w:t>
      </w:r>
      <w:r w:rsidRPr="007E4BC7">
        <w:rPr>
          <w:rFonts w:asciiTheme="majorHAnsi" w:eastAsia="Calibri" w:hAnsiTheme="majorHAnsi" w:cstheme="majorHAnsi"/>
          <w:sz w:val="16"/>
        </w:rPr>
        <w:t xml:space="preserve">almost </w:t>
      </w:r>
      <w:r w:rsidRPr="007E4BC7">
        <w:rPr>
          <w:rStyle w:val="Emphasis"/>
          <w:rFonts w:asciiTheme="majorHAnsi" w:hAnsiTheme="majorHAnsi" w:cstheme="majorHAnsi"/>
        </w:rPr>
        <w:t>instantly</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into a fireball the width of four football fields</w:t>
      </w:r>
      <w:r w:rsidRPr="007E4BC7">
        <w:rPr>
          <w:rFonts w:asciiTheme="majorHAnsi" w:eastAsia="Calibri" w:hAnsiTheme="majorHAnsi" w:cstheme="majorHAnsi"/>
          <w:sz w:val="16"/>
        </w:rPr>
        <w:t xml:space="preserve">, </w:t>
      </w:r>
      <w:r w:rsidRPr="007E4BC7">
        <w:rPr>
          <w:rStyle w:val="Emphasis"/>
          <w:rFonts w:asciiTheme="majorHAnsi" w:hAnsiTheme="majorHAnsi" w:cstheme="majorHAnsi"/>
        </w:rPr>
        <w:t>incinerating</w:t>
      </w:r>
      <w:r w:rsidRPr="007E4BC7">
        <w:rPr>
          <w:rFonts w:asciiTheme="majorHAnsi" w:eastAsia="Calibri" w:hAnsiTheme="majorHAnsi" w:cstheme="majorHAnsi"/>
          <w:sz w:val="16"/>
        </w:rPr>
        <w:t xml:space="preserve"> essentially everything and </w:t>
      </w:r>
      <w:r w:rsidRPr="007E4BC7">
        <w:rPr>
          <w:rStyle w:val="Emphasis"/>
          <w:rFonts w:asciiTheme="majorHAnsi" w:hAnsiTheme="majorHAnsi" w:cstheme="majorHAnsi"/>
        </w:rPr>
        <w:t>everyone</w:t>
      </w:r>
      <w:r w:rsidRPr="007E4BC7">
        <w:rPr>
          <w:rFonts w:asciiTheme="majorHAnsi" w:eastAsia="Calibri" w:hAnsiTheme="majorHAnsi" w:cstheme="majorHAnsi"/>
          <w:sz w:val="16"/>
        </w:rPr>
        <w:t xml:space="preserve"> within. </w:t>
      </w:r>
      <w:r w:rsidRPr="007E4BC7">
        <w:rPr>
          <w:rFonts w:asciiTheme="majorHAnsi" w:eastAsia="Calibri" w:hAnsiTheme="majorHAnsi" w:cstheme="majorHAnsi"/>
          <w:u w:val="single"/>
        </w:rPr>
        <w:t>The heated fireball would rise</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sucking in air from below and expanding above</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creating the </w:t>
      </w:r>
      <w:r w:rsidRPr="007E4BC7">
        <w:rPr>
          <w:rStyle w:val="Emphasis"/>
          <w:rFonts w:asciiTheme="majorHAnsi" w:hAnsiTheme="majorHAnsi" w:cstheme="majorHAnsi"/>
        </w:rPr>
        <w:t>mushroom cloud</w:t>
      </w:r>
      <w:r w:rsidRPr="007E4BC7">
        <w:rPr>
          <w:rFonts w:asciiTheme="majorHAnsi" w:eastAsia="Calibri" w:hAnsiTheme="majorHAnsi" w:cstheme="majorHAnsi"/>
          <w:u w:val="single"/>
        </w:rPr>
        <w:t xml:space="preserve"> that has become the symbol of the terror of the nuclear age</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The ionized plasma in the fireball would create a localized </w:t>
      </w:r>
      <w:r w:rsidRPr="007E4BC7">
        <w:rPr>
          <w:rStyle w:val="Emphasis"/>
          <w:rFonts w:asciiTheme="majorHAnsi" w:hAnsiTheme="majorHAnsi" w:cstheme="majorHAnsi"/>
        </w:rPr>
        <w:t>electromagnetic pulse</w:t>
      </w:r>
      <w:r w:rsidRPr="007E4BC7">
        <w:rPr>
          <w:rFonts w:asciiTheme="majorHAnsi" w:eastAsia="Calibri" w:hAnsiTheme="majorHAnsi" w:cstheme="majorHAnsi"/>
          <w:u w:val="single"/>
        </w:rPr>
        <w:t xml:space="preserve"> more powerful than lightning</w:t>
      </w:r>
      <w:r w:rsidRPr="007E4BC7">
        <w:rPr>
          <w:rFonts w:asciiTheme="majorHAnsi" w:eastAsia="Calibri" w:hAnsiTheme="majorHAnsi" w:cstheme="majorHAnsi"/>
          <w:sz w:val="16"/>
        </w:rPr>
        <w:t xml:space="preserve">, </w:t>
      </w:r>
      <w:r w:rsidRPr="007E4BC7">
        <w:rPr>
          <w:rStyle w:val="Emphasis"/>
          <w:rFonts w:asciiTheme="majorHAnsi" w:hAnsiTheme="majorHAnsi" w:cstheme="majorHAnsi"/>
        </w:rPr>
        <w:t>shorting out communications and electronics nearby</w:t>
      </w:r>
      <w:r w:rsidRPr="007E4BC7">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E4BC7">
        <w:rPr>
          <w:rFonts w:asciiTheme="majorHAnsi" w:eastAsia="Calibri" w:hAnsiTheme="majorHAnsi" w:cstheme="majorHAnsi"/>
          <w:u w:val="single"/>
        </w:rPr>
        <w:t>At the instant of its detonation</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the bomb would</w:t>
      </w:r>
      <w:r w:rsidRPr="007E4BC7">
        <w:rPr>
          <w:rFonts w:asciiTheme="majorHAnsi" w:eastAsia="Calibri" w:hAnsiTheme="majorHAnsi" w:cstheme="majorHAnsi"/>
          <w:sz w:val="16"/>
        </w:rPr>
        <w:t xml:space="preserve"> also </w:t>
      </w:r>
      <w:r w:rsidRPr="007E4BC7">
        <w:rPr>
          <w:rFonts w:asciiTheme="majorHAnsi" w:eastAsia="Calibri" w:hAnsiTheme="majorHAnsi" w:cstheme="majorHAnsi"/>
          <w:u w:val="single"/>
        </w:rPr>
        <w:t>release</w:t>
      </w:r>
      <w:r w:rsidRPr="007E4BC7">
        <w:rPr>
          <w:rFonts w:asciiTheme="majorHAnsi" w:eastAsia="Calibri" w:hAnsiTheme="majorHAnsi" w:cstheme="majorHAnsi"/>
          <w:sz w:val="16"/>
        </w:rPr>
        <w:t xml:space="preserve"> an </w:t>
      </w:r>
      <w:r w:rsidRPr="007E4BC7">
        <w:rPr>
          <w:rStyle w:val="Emphasis"/>
          <w:rFonts w:asciiTheme="majorHAnsi" w:hAnsiTheme="majorHAnsi" w:cstheme="majorHAnsi"/>
        </w:rPr>
        <w:t>intense</w:t>
      </w:r>
      <w:r w:rsidRPr="007E4BC7">
        <w:rPr>
          <w:rFonts w:asciiTheme="majorHAnsi" w:eastAsia="Calibri" w:hAnsiTheme="majorHAnsi" w:cstheme="majorHAnsi"/>
          <w:sz w:val="16"/>
        </w:rPr>
        <w:t xml:space="preserve"> burst of </w:t>
      </w:r>
      <w:r w:rsidRPr="007E4BC7">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7E4BC7">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E4BC7">
        <w:rPr>
          <w:rFonts w:asciiTheme="majorHAnsi" w:eastAsia="Calibri" w:hAnsiTheme="majorHAnsi" w:cstheme="majorHAnsi"/>
          <w:u w:val="single"/>
        </w:rPr>
        <w:t>The heat from the fireball would ignite fires and horribly burn everyone exposed outside at distances of nearly a mile away.</w:t>
      </w:r>
      <w:r w:rsidRPr="007E4BC7">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w:t>
      </w:r>
      <w:r w:rsidRPr="007E4BC7">
        <w:rPr>
          <w:rFonts w:asciiTheme="majorHAnsi" w:eastAsia="Calibri" w:hAnsiTheme="majorHAnsi" w:cstheme="majorHAnsi"/>
          <w:sz w:val="16"/>
        </w:rPr>
        <w:lastRenderedPageBreak/>
        <w:t xml:space="preserve">damage than had been expected. Ultimately, </w:t>
      </w:r>
      <w:r w:rsidRPr="007E4BC7">
        <w:rPr>
          <w:rFonts w:asciiTheme="majorHAnsi" w:eastAsia="Calibri" w:hAnsiTheme="majorHAnsi" w:cstheme="majorHAnsi"/>
          <w:u w:val="single"/>
        </w:rPr>
        <w:t xml:space="preserve">even a crude terrorist nuclear bomb would carry the possibility that the countless fires touched off by the explosion would </w:t>
      </w:r>
      <w:r w:rsidRPr="007E4BC7">
        <w:rPr>
          <w:rStyle w:val="Emphasis"/>
          <w:rFonts w:asciiTheme="majorHAnsi" w:hAnsiTheme="majorHAnsi" w:cstheme="majorHAnsi"/>
        </w:rPr>
        <w:t>coalesce</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into a </w:t>
      </w:r>
      <w:r w:rsidRPr="007E4BC7">
        <w:rPr>
          <w:rStyle w:val="Emphasis"/>
          <w:rFonts w:asciiTheme="majorHAnsi" w:hAnsiTheme="majorHAnsi" w:cstheme="majorHAnsi"/>
        </w:rPr>
        <w:t>devastating firestorm</w:t>
      </w:r>
      <w:r w:rsidRPr="007E4BC7">
        <w:rPr>
          <w:rFonts w:asciiTheme="majorHAnsi" w:eastAsia="Calibri" w:hAnsiTheme="majorHAnsi" w:cstheme="majorHAnsi"/>
          <w:sz w:val="16"/>
        </w:rPr>
        <w:t xml:space="preserve">, as occurred at Hiroshima. In a firestorm, </w:t>
      </w:r>
      <w:r w:rsidRPr="007E4BC7">
        <w:rPr>
          <w:rFonts w:asciiTheme="majorHAnsi" w:eastAsia="Calibri" w:hAnsiTheme="majorHAnsi" w:cstheme="majorHAnsi"/>
          <w:u w:val="single"/>
        </w:rPr>
        <w:t>the rising column of hot air from the massive fire sucks in the air from all around</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creating </w:t>
      </w:r>
      <w:r w:rsidRPr="007E4BC7">
        <w:rPr>
          <w:rStyle w:val="Emphasis"/>
          <w:rFonts w:asciiTheme="majorHAnsi" w:hAnsiTheme="majorHAnsi" w:cstheme="majorHAnsi"/>
        </w:rPr>
        <w:t>hurricane-force winds</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everything flammable and everything alive within the firestorm would be consumed</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The fires and the dust from the blast would make it extremely difficult for either rescuers or survivors to see</w:t>
      </w:r>
      <w:r w:rsidRPr="007E4BC7">
        <w:rPr>
          <w:rFonts w:asciiTheme="majorHAnsi" w:eastAsia="Calibri" w:hAnsiTheme="majorHAnsi" w:cstheme="majorHAnsi"/>
          <w:sz w:val="16"/>
        </w:rPr>
        <w:t xml:space="preserve">. </w:t>
      </w:r>
      <w:r w:rsidRPr="007E4BC7">
        <w:rPr>
          <w:rFonts w:asciiTheme="majorHAnsi" w:eastAsia="Calibri" w:hAnsiTheme="majorHAnsi" w:cstheme="majorHAnsi"/>
          <w:highlight w:val="cyan"/>
          <w:u w:val="single"/>
        </w:rPr>
        <w:t xml:space="preserve">The explosion would create a </w:t>
      </w:r>
      <w:r w:rsidRPr="007E4BC7">
        <w:rPr>
          <w:rStyle w:val="Emphasis"/>
          <w:rFonts w:asciiTheme="majorHAnsi" w:hAnsiTheme="majorHAnsi" w:cstheme="majorHAnsi"/>
          <w:highlight w:val="cyan"/>
        </w:rPr>
        <w:t>powerful blast</w:t>
      </w:r>
      <w:r w:rsidRPr="007E4BC7">
        <w:rPr>
          <w:rFonts w:asciiTheme="majorHAnsi" w:eastAsia="Calibri" w:hAnsiTheme="majorHAnsi" w:cstheme="majorHAnsi"/>
          <w:highlight w:val="cyan"/>
          <w:u w:val="single"/>
        </w:rPr>
        <w:t xml:space="preserve"> wave</w:t>
      </w:r>
      <w:r w:rsidRPr="007E4BC7">
        <w:rPr>
          <w:rFonts w:asciiTheme="majorHAnsi" w:eastAsia="Calibri" w:hAnsiTheme="majorHAnsi" w:cstheme="majorHAnsi"/>
          <w:u w:val="single"/>
        </w:rPr>
        <w:t xml:space="preserve"> rushing out </w:t>
      </w:r>
      <w:r w:rsidRPr="007E4BC7">
        <w:rPr>
          <w:rFonts w:asciiTheme="majorHAnsi" w:eastAsia="Calibri" w:hAnsiTheme="majorHAnsi" w:cstheme="majorHAnsi"/>
          <w:highlight w:val="cyan"/>
          <w:u w:val="single"/>
        </w:rPr>
        <w:t>in every direction</w:t>
      </w:r>
      <w:r w:rsidRPr="007E4BC7">
        <w:rPr>
          <w:rFonts w:asciiTheme="majorHAnsi" w:eastAsia="Calibri" w:hAnsiTheme="majorHAnsi" w:cstheme="majorHAnsi"/>
          <w:sz w:val="16"/>
        </w:rPr>
        <w:t>.</w:t>
      </w:r>
      <w:r w:rsidRPr="007E4BC7">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E4BC7">
        <w:rPr>
          <w:rFonts w:asciiTheme="majorHAnsi" w:eastAsia="Calibri" w:hAnsiTheme="majorHAnsi" w:cstheme="majorHAnsi"/>
          <w:sz w:val="16"/>
        </w:rPr>
        <w:t xml:space="preserve">Over much of the affected area, </w:t>
      </w:r>
      <w:r w:rsidRPr="007E4BC7">
        <w:rPr>
          <w:rStyle w:val="Emphasis"/>
          <w:rFonts w:asciiTheme="majorHAnsi" w:hAnsiTheme="majorHAnsi" w:cstheme="majorHAnsi"/>
          <w:highlight w:val="cyan"/>
        </w:rPr>
        <w:t>communications would be destroyed</w:t>
      </w:r>
      <w:r w:rsidRPr="007E4BC7">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E4BC7">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E4BC7">
        <w:rPr>
          <w:rFonts w:asciiTheme="majorHAnsi" w:eastAsia="Calibri" w:hAnsiTheme="majorHAnsi" w:cstheme="majorHAnsi"/>
          <w:highlight w:val="cyan"/>
          <w:u w:val="single"/>
        </w:rPr>
        <w:t>The economic impact</w:t>
      </w:r>
      <w:r w:rsidRPr="007E4BC7">
        <w:rPr>
          <w:rFonts w:asciiTheme="majorHAnsi" w:eastAsia="Calibri" w:hAnsiTheme="majorHAnsi" w:cstheme="majorHAnsi"/>
          <w:u w:val="single"/>
        </w:rPr>
        <w:t xml:space="preserve"> of such an attack </w:t>
      </w:r>
      <w:r w:rsidRPr="007E4BC7">
        <w:rPr>
          <w:rFonts w:asciiTheme="majorHAnsi" w:eastAsia="Calibri" w:hAnsiTheme="majorHAnsi" w:cstheme="majorHAnsi"/>
          <w:highlight w:val="cyan"/>
          <w:u w:val="single"/>
        </w:rPr>
        <w:t xml:space="preserve">would be </w:t>
      </w:r>
      <w:r w:rsidRPr="007E4BC7">
        <w:rPr>
          <w:rStyle w:val="Emphasis"/>
          <w:rFonts w:asciiTheme="majorHAnsi" w:hAnsiTheme="majorHAnsi" w:cstheme="majorHAnsi"/>
          <w:highlight w:val="cyan"/>
        </w:rPr>
        <w:t>enormous</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 xml:space="preserve">The effects would </w:t>
      </w:r>
      <w:r w:rsidRPr="007E4BC7">
        <w:rPr>
          <w:rStyle w:val="Emphasis"/>
          <w:rFonts w:asciiTheme="majorHAnsi" w:hAnsiTheme="majorHAnsi" w:cstheme="majorHAnsi"/>
        </w:rPr>
        <w:t>reverberate</w:t>
      </w:r>
      <w:r w:rsidRPr="007E4BC7">
        <w:rPr>
          <w:rFonts w:asciiTheme="majorHAnsi" w:eastAsia="Calibri" w:hAnsiTheme="majorHAnsi" w:cstheme="majorHAnsi"/>
          <w:u w:val="single"/>
        </w:rPr>
        <w:t xml:space="preserve"> for so far</w:t>
      </w:r>
      <w:r w:rsidRPr="007E4BC7">
        <w:rPr>
          <w:rFonts w:asciiTheme="majorHAnsi" w:eastAsia="Calibri" w:hAnsiTheme="majorHAnsi" w:cstheme="majorHAnsi"/>
          <w:sz w:val="16"/>
        </w:rPr>
        <w:t xml:space="preserve"> and so long that </w:t>
      </w:r>
      <w:r w:rsidRPr="007E4BC7">
        <w:rPr>
          <w:rFonts w:asciiTheme="majorHAnsi" w:eastAsia="Calibri" w:hAnsiTheme="majorHAnsi" w:cstheme="majorHAnsi"/>
          <w:u w:val="single"/>
        </w:rPr>
        <w:t>they are difficult to estimate</w:t>
      </w:r>
      <w:r w:rsidRPr="007E4BC7">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E4BC7">
        <w:rPr>
          <w:rFonts w:asciiTheme="majorHAnsi" w:eastAsia="Calibri" w:hAnsiTheme="majorHAnsi" w:cstheme="majorHAnsi"/>
          <w:highlight w:val="cyan"/>
          <w:u w:val="single"/>
        </w:rPr>
        <w:t>Insurance companies would reel</w:t>
      </w:r>
      <w:r w:rsidRPr="007E4BC7">
        <w:rPr>
          <w:rFonts w:asciiTheme="majorHAnsi" w:eastAsia="Calibri" w:hAnsiTheme="majorHAnsi" w:cstheme="majorHAnsi"/>
          <w:u w:val="single"/>
        </w:rPr>
        <w:t xml:space="preserve"> under the losses</w:t>
      </w:r>
      <w:r w:rsidRPr="007E4BC7">
        <w:rPr>
          <w:rFonts w:asciiTheme="majorHAnsi" w:eastAsia="Calibri" w:hAnsiTheme="majorHAnsi" w:cstheme="majorHAnsi"/>
          <w:sz w:val="16"/>
        </w:rPr>
        <w:t xml:space="preserve">; but at the same time, </w:t>
      </w:r>
      <w:r w:rsidRPr="007E4BC7">
        <w:rPr>
          <w:rFonts w:asciiTheme="majorHAnsi" w:eastAsia="Calibri" w:hAnsiTheme="majorHAnsi" w:cstheme="majorHAnsi"/>
          <w:u w:val="single"/>
        </w:rPr>
        <w:t>many insurance policies exclude</w:t>
      </w:r>
      <w:r w:rsidRPr="007E4BC7">
        <w:rPr>
          <w:rFonts w:asciiTheme="majorHAnsi" w:eastAsia="Calibri" w:hAnsiTheme="majorHAnsi" w:cstheme="majorHAnsi"/>
          <w:sz w:val="16"/>
        </w:rPr>
        <w:t xml:space="preserve"> the effects of </w:t>
      </w:r>
      <w:r w:rsidRPr="007E4BC7">
        <w:rPr>
          <w:rFonts w:asciiTheme="majorHAnsi" w:eastAsia="Calibri" w:hAnsiTheme="majorHAnsi" w:cstheme="majorHAnsi"/>
          <w:u w:val="single"/>
        </w:rPr>
        <w:t>nuclear attacks</w:t>
      </w:r>
      <w:r w:rsidRPr="007E4BC7">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7E4BC7">
        <w:rPr>
          <w:rFonts w:asciiTheme="majorHAnsi" w:eastAsia="Calibri" w:hAnsiTheme="majorHAnsi" w:cstheme="majorHAnsi"/>
          <w:highlight w:val="cyan"/>
          <w:u w:val="single"/>
        </w:rPr>
        <w:t>thousands</w:t>
      </w:r>
      <w:r w:rsidRPr="007E4BC7">
        <w:rPr>
          <w:rFonts w:asciiTheme="majorHAnsi" w:eastAsia="Calibri" w:hAnsiTheme="majorHAnsi" w:cstheme="majorHAnsi"/>
          <w:u w:val="single"/>
        </w:rPr>
        <w:t xml:space="preserve"> of companies would </w:t>
      </w:r>
      <w:r w:rsidRPr="007E4BC7">
        <w:rPr>
          <w:rFonts w:asciiTheme="majorHAnsi" w:eastAsia="Calibri" w:hAnsiTheme="majorHAnsi" w:cstheme="majorHAnsi"/>
          <w:highlight w:val="cyan"/>
          <w:u w:val="single"/>
        </w:rPr>
        <w:t>go bankrupt</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and banks would be left holding an immense number of mortgages that would never be repaid</w:t>
      </w:r>
      <w:r w:rsidRPr="007E4BC7">
        <w:rPr>
          <w:rFonts w:asciiTheme="majorHAnsi" w:eastAsia="Calibri" w:hAnsiTheme="majorHAnsi" w:cstheme="majorHAnsi"/>
          <w:sz w:val="16"/>
        </w:rPr>
        <w:t xml:space="preserve">. </w:t>
      </w:r>
      <w:r w:rsidRPr="007E4BC7">
        <w:rPr>
          <w:rFonts w:asciiTheme="majorHAnsi" w:eastAsia="Calibri" w:hAnsiTheme="majorHAnsi" w:cstheme="majorHAnsi"/>
          <w:highlight w:val="cyan"/>
          <w:u w:val="single"/>
        </w:rPr>
        <w:t>Consumer and investor confidence would</w:t>
      </w:r>
      <w:r w:rsidRPr="007E4BC7">
        <w:rPr>
          <w:rFonts w:asciiTheme="majorHAnsi" w:eastAsia="Calibri" w:hAnsiTheme="majorHAnsi" w:cstheme="majorHAnsi"/>
          <w:u w:val="single"/>
        </w:rPr>
        <w:t xml:space="preserve"> likely </w:t>
      </w:r>
      <w:r w:rsidRPr="007E4BC7">
        <w:rPr>
          <w:rFonts w:asciiTheme="majorHAnsi" w:eastAsia="Calibri" w:hAnsiTheme="majorHAnsi" w:cstheme="majorHAnsi"/>
          <w:highlight w:val="cyan"/>
          <w:u w:val="single"/>
        </w:rPr>
        <w:t xml:space="preserve">be </w:t>
      </w:r>
      <w:r w:rsidRPr="007E4BC7">
        <w:rPr>
          <w:rStyle w:val="Emphasis"/>
          <w:rFonts w:asciiTheme="majorHAnsi" w:hAnsiTheme="majorHAnsi" w:cstheme="majorHAnsi"/>
          <w:highlight w:val="cyan"/>
        </w:rPr>
        <w:t>dramatically affected</w:t>
      </w:r>
      <w:r w:rsidRPr="007E4BC7">
        <w:rPr>
          <w:rFonts w:asciiTheme="majorHAnsi" w:eastAsia="Calibri" w:hAnsiTheme="majorHAnsi" w:cstheme="majorHAnsi"/>
          <w:sz w:val="16"/>
        </w:rPr>
        <w:t xml:space="preserve">, as worried people slowed their spending. </w:t>
      </w:r>
      <w:r w:rsidRPr="007E4BC7">
        <w:rPr>
          <w:rFonts w:asciiTheme="majorHAnsi" w:eastAsia="Calibri" w:hAnsiTheme="majorHAnsi" w:cstheme="majorHAnsi"/>
          <w:u w:val="single"/>
        </w:rPr>
        <w:t>Enormous new homeland security and military investments would be very likely</w:t>
      </w:r>
      <w:r w:rsidRPr="007E4BC7">
        <w:rPr>
          <w:rFonts w:asciiTheme="majorHAnsi" w:eastAsia="Calibri" w:hAnsiTheme="majorHAnsi" w:cstheme="majorHAnsi"/>
          <w:sz w:val="16"/>
        </w:rPr>
        <w:t>.</w:t>
      </w:r>
      <w:r w:rsidRPr="007E4BC7">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E4BC7">
        <w:rPr>
          <w:rFonts w:asciiTheme="majorHAnsi" w:eastAsia="Calibri" w:hAnsiTheme="majorHAnsi" w:cstheme="majorHAnsi"/>
          <w:highlight w:val="cyan"/>
          <w:u w:val="single"/>
        </w:rPr>
        <w:t>The country attacked might</w:t>
      </w:r>
      <w:r w:rsidRPr="007E4BC7">
        <w:rPr>
          <w:rFonts w:asciiTheme="majorHAnsi" w:eastAsia="Calibri" w:hAnsiTheme="majorHAnsi" w:cstheme="majorHAnsi"/>
          <w:u w:val="single"/>
        </w:rPr>
        <w:t xml:space="preserve"> well </w:t>
      </w:r>
      <w:r w:rsidRPr="007E4BC7">
        <w:rPr>
          <w:rStyle w:val="Emphasis"/>
          <w:rFonts w:asciiTheme="majorHAnsi" w:hAnsiTheme="majorHAnsi" w:cstheme="majorHAnsi"/>
          <w:highlight w:val="cyan"/>
        </w:rPr>
        <w:t>lash out militarily</w:t>
      </w:r>
      <w:r w:rsidRPr="007E4BC7">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7E4BC7">
        <w:rPr>
          <w:rFonts w:asciiTheme="majorHAnsi" w:eastAsia="Calibri" w:hAnsiTheme="majorHAnsi" w:cstheme="majorHAnsi"/>
          <w:highlight w:val="cyan"/>
          <w:u w:val="single"/>
        </w:rPr>
        <w:t>With the nuclear threshold already crossed</w:t>
      </w:r>
      <w:r w:rsidRPr="007E4BC7">
        <w:rPr>
          <w:rFonts w:asciiTheme="majorHAnsi" w:eastAsia="Calibri" w:hAnsiTheme="majorHAnsi" w:cstheme="majorHAnsi"/>
          <w:u w:val="single"/>
        </w:rPr>
        <w:t xml:space="preserve"> in this scenario</w:t>
      </w:r>
      <w:r w:rsidRPr="007E4BC7">
        <w:rPr>
          <w:rFonts w:asciiTheme="majorHAnsi" w:eastAsia="Calibri" w:hAnsiTheme="majorHAnsi" w:cstheme="majorHAnsi"/>
          <w:sz w:val="16"/>
        </w:rPr>
        <w:t>—at least by terrorists—</w:t>
      </w:r>
      <w:r w:rsidRPr="007E4BC7">
        <w:rPr>
          <w:rFonts w:asciiTheme="majorHAnsi" w:eastAsia="Calibri" w:hAnsiTheme="majorHAnsi" w:cstheme="majorHAnsi"/>
          <w:u w:val="single"/>
        </w:rPr>
        <w:t xml:space="preserve">it is </w:t>
      </w:r>
      <w:r w:rsidRPr="007E4BC7">
        <w:rPr>
          <w:rStyle w:val="Emphasis"/>
          <w:rFonts w:asciiTheme="majorHAnsi" w:hAnsiTheme="majorHAnsi" w:cstheme="majorHAnsi"/>
        </w:rPr>
        <w:t>conceivable</w:t>
      </w:r>
      <w:r w:rsidRPr="007E4BC7">
        <w:rPr>
          <w:rFonts w:asciiTheme="majorHAnsi" w:eastAsia="Calibri" w:hAnsiTheme="majorHAnsi" w:cstheme="majorHAnsi"/>
          <w:sz w:val="16"/>
        </w:rPr>
        <w:t xml:space="preserve"> that some of the </w:t>
      </w:r>
      <w:r w:rsidRPr="007E4BC7">
        <w:rPr>
          <w:rStyle w:val="Emphasis"/>
          <w:rFonts w:asciiTheme="majorHAnsi" w:hAnsiTheme="majorHAnsi" w:cstheme="majorHAnsi"/>
          <w:highlight w:val="cyan"/>
        </w:rPr>
        <w:t>resulting conflicts might escalate to nuclear use</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International politics could become more brutish and violent</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with powerful states taking unilateral action</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by force if necessary</w:t>
      </w:r>
      <w:r w:rsidRPr="007E4BC7">
        <w:rPr>
          <w:rFonts w:asciiTheme="majorHAnsi" w:eastAsia="Calibri" w:hAnsiTheme="majorHAnsi" w:cstheme="majorHAnsi"/>
          <w:sz w:val="16"/>
        </w:rPr>
        <w:t xml:space="preserve">, </w:t>
      </w:r>
      <w:r w:rsidRPr="007E4BC7">
        <w:rPr>
          <w:rFonts w:asciiTheme="majorHAnsi" w:eastAsia="Calibri" w:hAnsiTheme="majorHAnsi" w:cstheme="majorHAnsi"/>
          <w:u w:val="single"/>
        </w:rPr>
        <w:t>in an effort to ensure their security</w:t>
      </w:r>
      <w:r w:rsidRPr="007E4BC7">
        <w:rPr>
          <w:rFonts w:asciiTheme="majorHAnsi" w:eastAsia="Calibri" w:hAnsiTheme="majorHAnsi" w:cstheme="majorHAnsi"/>
          <w:sz w:val="16"/>
        </w:rPr>
        <w:t xml:space="preserve">. After 9/11, the United States led the invasions of two sovereign </w:t>
      </w:r>
      <w:r w:rsidRPr="007E4BC7">
        <w:rPr>
          <w:rFonts w:asciiTheme="majorHAnsi" w:eastAsia="Calibri" w:hAnsiTheme="majorHAnsi" w:cstheme="majorHAnsi"/>
          <w:sz w:val="16"/>
        </w:rPr>
        <w:lastRenderedPageBreak/>
        <w:t xml:space="preserve">nations, in wars that have since cost hundreds of thousands of lives and trillions of dollars, while plunging a region into chaos. </w:t>
      </w:r>
      <w:r w:rsidRPr="007E4BC7">
        <w:rPr>
          <w:rFonts w:asciiTheme="majorHAnsi" w:eastAsia="Calibri" w:hAnsiTheme="majorHAnsi" w:cstheme="majorHAnsi"/>
          <w:u w:val="single"/>
        </w:rPr>
        <w:t>Would the reaction after a far more devastating nuclear attack be any less</w:t>
      </w:r>
    </w:p>
    <w:p w14:paraId="487DE414"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AND authoritarian religious nationalism causes </w:t>
      </w:r>
      <w:r w:rsidRPr="007E4BC7">
        <w:rPr>
          <w:rFonts w:asciiTheme="majorHAnsi" w:hAnsiTheme="majorHAnsi" w:cstheme="majorHAnsi"/>
          <w:u w:val="single"/>
        </w:rPr>
        <w:t>right-wing religious violence</w:t>
      </w:r>
      <w:r w:rsidRPr="007E4BC7">
        <w:rPr>
          <w:rFonts w:asciiTheme="majorHAnsi" w:hAnsiTheme="majorHAnsi" w:cstheme="majorHAnsi"/>
        </w:rPr>
        <w:t xml:space="preserve"> and collapses </w:t>
      </w:r>
      <w:r w:rsidRPr="007E4BC7">
        <w:rPr>
          <w:rFonts w:asciiTheme="majorHAnsi" w:hAnsiTheme="majorHAnsi" w:cstheme="majorHAnsi"/>
          <w:u w:val="single"/>
        </w:rPr>
        <w:t>democracy</w:t>
      </w:r>
      <w:r w:rsidRPr="007E4BC7">
        <w:rPr>
          <w:rFonts w:asciiTheme="majorHAnsi" w:hAnsiTheme="majorHAnsi" w:cstheme="majorHAnsi"/>
        </w:rPr>
        <w:t xml:space="preserve">.  </w:t>
      </w:r>
    </w:p>
    <w:p w14:paraId="20A3AF81"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Andrew </w:t>
      </w:r>
      <w:r w:rsidRPr="007E4BC7">
        <w:rPr>
          <w:rStyle w:val="Style13ptBold"/>
          <w:rFonts w:asciiTheme="majorHAnsi" w:hAnsiTheme="majorHAnsi" w:cstheme="majorHAnsi"/>
        </w:rPr>
        <w:t>Whitehead and</w:t>
      </w:r>
      <w:r w:rsidRPr="007E4BC7">
        <w:rPr>
          <w:rFonts w:asciiTheme="majorHAnsi" w:hAnsiTheme="majorHAnsi" w:cstheme="majorHAnsi"/>
        </w:rPr>
        <w:t xml:space="preserve"> Samuel </w:t>
      </w:r>
      <w:r w:rsidRPr="007E4BC7">
        <w:rPr>
          <w:rStyle w:val="Style13ptBold"/>
          <w:rFonts w:asciiTheme="majorHAnsi" w:hAnsiTheme="majorHAnsi" w:cstheme="majorHAnsi"/>
        </w:rPr>
        <w:t>Perry 21</w:t>
      </w:r>
      <w:r w:rsidRPr="007E4BC7">
        <w:rPr>
          <w:rFonts w:asciiTheme="majorHAnsi" w:hAnsiTheme="majorHAnsi" w:cstheme="majorHAnsi"/>
        </w:rPr>
        <w:t>. Whitehead is a professor of sociology at Indiana University-Purdue University. Perry is a professor of sociology and religious studies at the University of Oklahoma. They are the authors of Taking America Back for God: Christian Nationalism in the United States. "The Growing Anti-Democratic Threat of Christian Nationalism in the U.S.". Time. 1-6-2021. https://time.com/6052051/anti-democratic-threat-christian-nationalism/</w:t>
      </w:r>
    </w:p>
    <w:p w14:paraId="4290B258"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In order </w:t>
      </w:r>
      <w:r w:rsidRPr="007E4BC7">
        <w:rPr>
          <w:rStyle w:val="StyleUnderline"/>
          <w:rFonts w:asciiTheme="majorHAnsi" w:hAnsiTheme="majorHAnsi" w:cstheme="majorHAnsi"/>
        </w:rPr>
        <w:t>to understand</w:t>
      </w:r>
      <w:r w:rsidRPr="007E4BC7">
        <w:rPr>
          <w:rFonts w:asciiTheme="majorHAnsi" w:hAnsiTheme="majorHAnsi" w:cstheme="majorHAnsi"/>
          <w:sz w:val="16"/>
        </w:rPr>
        <w:t xml:space="preserve"> what led to </w:t>
      </w:r>
      <w:r w:rsidRPr="007E4BC7">
        <w:rPr>
          <w:rStyle w:val="StyleUnderline"/>
          <w:rFonts w:asciiTheme="majorHAnsi" w:hAnsiTheme="majorHAnsi" w:cstheme="majorHAnsi"/>
        </w:rPr>
        <w:t>the</w:t>
      </w:r>
      <w:r w:rsidRPr="007E4BC7">
        <w:rPr>
          <w:rFonts w:asciiTheme="majorHAnsi" w:hAnsiTheme="majorHAnsi" w:cstheme="majorHAnsi"/>
          <w:sz w:val="16"/>
        </w:rPr>
        <w:t xml:space="preserve"> deadly </w:t>
      </w:r>
      <w:r w:rsidRPr="007E4BC7">
        <w:rPr>
          <w:rStyle w:val="StyleUnderline"/>
          <w:rFonts w:asciiTheme="majorHAnsi" w:hAnsiTheme="majorHAnsi" w:cstheme="majorHAnsi"/>
        </w:rPr>
        <w:t>Capitol insurrection and</w:t>
      </w:r>
      <w:r w:rsidRPr="007E4BC7">
        <w:rPr>
          <w:rFonts w:asciiTheme="majorHAnsi" w:hAnsiTheme="majorHAnsi" w:cstheme="majorHAnsi"/>
          <w:sz w:val="16"/>
        </w:rPr>
        <w:t xml:space="preserve"> the spate of </w:t>
      </w:r>
      <w:r w:rsidRPr="007E4BC7">
        <w:rPr>
          <w:rStyle w:val="StyleUnderline"/>
          <w:rFonts w:asciiTheme="majorHAnsi" w:hAnsiTheme="majorHAnsi" w:cstheme="majorHAnsi"/>
        </w:rPr>
        <w:t xml:space="preserve">proposed voting laws we must </w:t>
      </w:r>
      <w:r w:rsidRPr="007E4BC7">
        <w:rPr>
          <w:rStyle w:val="StyleUnderline"/>
          <w:rFonts w:asciiTheme="majorHAnsi" w:hAnsiTheme="majorHAnsi" w:cstheme="majorHAnsi"/>
          <w:highlight w:val="cyan"/>
        </w:rPr>
        <w:t>account for</w:t>
      </w:r>
      <w:r w:rsidRPr="007E4BC7">
        <w:rPr>
          <w:rStyle w:val="StyleUnderline"/>
          <w:rFonts w:asciiTheme="majorHAnsi" w:hAnsiTheme="majorHAnsi" w:cstheme="majorHAnsi"/>
        </w:rPr>
        <w:t xml:space="preserve"> the influence of </w:t>
      </w:r>
      <w:r w:rsidRPr="007E4BC7">
        <w:rPr>
          <w:rStyle w:val="Emphasis"/>
          <w:rFonts w:asciiTheme="majorHAnsi" w:hAnsiTheme="majorHAnsi" w:cstheme="majorHAnsi"/>
          <w:highlight w:val="cyan"/>
        </w:rPr>
        <w:t>Christian nationalism</w:t>
      </w:r>
      <w:r w:rsidRPr="007E4BC7">
        <w:rPr>
          <w:rFonts w:asciiTheme="majorHAnsi" w:hAnsiTheme="majorHAnsi" w:cstheme="majorHAnsi"/>
          <w:sz w:val="16"/>
        </w:rPr>
        <w:t xml:space="preserve">, a political theology </w:t>
      </w:r>
      <w:r w:rsidRPr="007E4BC7">
        <w:rPr>
          <w:rStyle w:val="StyleUnderline"/>
          <w:rFonts w:asciiTheme="majorHAnsi" w:hAnsiTheme="majorHAnsi" w:cstheme="majorHAnsi"/>
          <w:highlight w:val="cyan"/>
        </w:rPr>
        <w:t>that fuses</w:t>
      </w:r>
      <w:r w:rsidRPr="007E4BC7">
        <w:rPr>
          <w:rFonts w:asciiTheme="majorHAnsi" w:hAnsiTheme="majorHAnsi" w:cstheme="majorHAnsi"/>
          <w:sz w:val="16"/>
        </w:rPr>
        <w:t xml:space="preserve"> American identity </w:t>
      </w:r>
      <w:r w:rsidRPr="007E4BC7">
        <w:rPr>
          <w:rStyle w:val="StyleUnderline"/>
          <w:rFonts w:asciiTheme="majorHAnsi" w:hAnsiTheme="majorHAnsi" w:cstheme="majorHAnsi"/>
          <w:highlight w:val="cyan"/>
        </w:rPr>
        <w:t>with</w:t>
      </w:r>
      <w:r w:rsidRPr="007E4BC7">
        <w:rPr>
          <w:rFonts w:asciiTheme="majorHAnsi" w:hAnsiTheme="majorHAnsi" w:cstheme="majorHAnsi"/>
          <w:sz w:val="16"/>
        </w:rPr>
        <w:t xml:space="preserve"> an </w:t>
      </w:r>
      <w:r w:rsidRPr="007E4BC7">
        <w:rPr>
          <w:rStyle w:val="Emphasis"/>
          <w:rFonts w:asciiTheme="majorHAnsi" w:hAnsiTheme="majorHAnsi" w:cstheme="majorHAnsi"/>
          <w:highlight w:val="cyan"/>
        </w:rPr>
        <w:t>ultra-conservative</w:t>
      </w:r>
      <w:r w:rsidRPr="007E4BC7">
        <w:rPr>
          <w:rFonts w:asciiTheme="majorHAnsi" w:hAnsiTheme="majorHAnsi" w:cstheme="majorHAnsi"/>
          <w:sz w:val="16"/>
        </w:rPr>
        <w:t xml:space="preserve"> strain of </w:t>
      </w:r>
      <w:r w:rsidRPr="007E4BC7">
        <w:rPr>
          <w:rStyle w:val="Emphasis"/>
          <w:rFonts w:asciiTheme="majorHAnsi" w:hAnsiTheme="majorHAnsi" w:cstheme="majorHAnsi"/>
          <w:highlight w:val="cyan"/>
        </w:rPr>
        <w:t>Christianity</w:t>
      </w:r>
      <w:r w:rsidRPr="007E4BC7">
        <w:rPr>
          <w:rFonts w:asciiTheme="majorHAnsi" w:hAnsiTheme="majorHAnsi" w:cstheme="majorHAnsi"/>
          <w:sz w:val="16"/>
        </w:rPr>
        <w:t xml:space="preserve">. But </w:t>
      </w:r>
      <w:r w:rsidRPr="007E4BC7">
        <w:rPr>
          <w:rStyle w:val="StyleUnderline"/>
          <w:rFonts w:asciiTheme="majorHAnsi" w:hAnsiTheme="majorHAnsi" w:cstheme="majorHAnsi"/>
        </w:rPr>
        <w:t>this</w:t>
      </w:r>
      <w:r w:rsidRPr="007E4BC7">
        <w:rPr>
          <w:rFonts w:asciiTheme="majorHAnsi" w:hAnsiTheme="majorHAnsi" w:cstheme="majorHAnsi"/>
          <w:sz w:val="16"/>
        </w:rPr>
        <w:t xml:space="preserve"> Christianity is something more than the orthodox Christianity of ancient creeds; it </w:t>
      </w:r>
      <w:r w:rsidRPr="007E4BC7">
        <w:rPr>
          <w:rStyle w:val="StyleUnderline"/>
          <w:rFonts w:asciiTheme="majorHAnsi" w:hAnsiTheme="majorHAnsi" w:cstheme="majorHAnsi"/>
        </w:rPr>
        <w:t>is</w:t>
      </w:r>
      <w:r w:rsidRPr="007E4BC7">
        <w:rPr>
          <w:rFonts w:asciiTheme="majorHAnsi" w:hAnsiTheme="majorHAnsi" w:cstheme="majorHAnsi"/>
          <w:sz w:val="16"/>
        </w:rPr>
        <w:t xml:space="preserve"> more of </w:t>
      </w:r>
      <w:r w:rsidRPr="007E4BC7">
        <w:rPr>
          <w:rStyle w:val="StyleUnderline"/>
          <w:rFonts w:asciiTheme="majorHAnsi" w:hAnsiTheme="majorHAnsi" w:cstheme="majorHAnsi"/>
        </w:rPr>
        <w:t>an ethnic Christian-ism</w:t>
      </w:r>
      <w:r w:rsidRPr="007E4BC7">
        <w:rPr>
          <w:rFonts w:asciiTheme="majorHAnsi" w:hAnsiTheme="majorHAnsi" w:cstheme="majorHAnsi"/>
          <w:sz w:val="16"/>
        </w:rPr>
        <w:t xml:space="preserve">. In its most extreme form </w:t>
      </w:r>
      <w:r w:rsidRPr="007E4BC7">
        <w:rPr>
          <w:rStyle w:val="Emphasis"/>
          <w:rFonts w:asciiTheme="majorHAnsi" w:hAnsiTheme="majorHAnsi" w:cstheme="majorHAnsi"/>
        </w:rPr>
        <w:t xml:space="preserve">it </w:t>
      </w:r>
      <w:r w:rsidRPr="007E4BC7">
        <w:rPr>
          <w:rStyle w:val="Emphasis"/>
          <w:rFonts w:asciiTheme="majorHAnsi" w:hAnsiTheme="majorHAnsi" w:cstheme="majorHAnsi"/>
          <w:highlight w:val="cyan"/>
        </w:rPr>
        <w:t>legitimizes</w:t>
      </w:r>
      <w:r w:rsidRPr="007E4BC7">
        <w:rPr>
          <w:rFonts w:asciiTheme="majorHAnsi" w:hAnsiTheme="majorHAnsi" w:cstheme="majorHAnsi"/>
          <w:sz w:val="16"/>
        </w:rPr>
        <w:t xml:space="preserve"> the type of </w:t>
      </w:r>
      <w:r w:rsidRPr="007E4BC7">
        <w:rPr>
          <w:rStyle w:val="Emphasis"/>
          <w:rFonts w:asciiTheme="majorHAnsi" w:hAnsiTheme="majorHAnsi" w:cstheme="majorHAnsi"/>
          <w:highlight w:val="cyan"/>
        </w:rPr>
        <w:t>violence</w:t>
      </w:r>
      <w:r w:rsidRPr="007E4BC7">
        <w:rPr>
          <w:rFonts w:asciiTheme="majorHAnsi" w:hAnsiTheme="majorHAnsi" w:cstheme="majorHAnsi"/>
          <w:sz w:val="16"/>
        </w:rPr>
        <w:t xml:space="preserve"> we saw on Jan. 6 </w:t>
      </w:r>
      <w:r w:rsidRPr="007E4BC7">
        <w:rPr>
          <w:rStyle w:val="Emphasis"/>
          <w:rFonts w:asciiTheme="majorHAnsi" w:hAnsiTheme="majorHAnsi" w:cstheme="majorHAnsi"/>
        </w:rPr>
        <w:t>and</w:t>
      </w:r>
      <w:r w:rsidRPr="007E4BC7">
        <w:rPr>
          <w:rFonts w:asciiTheme="majorHAnsi" w:hAnsiTheme="majorHAnsi" w:cstheme="majorHAnsi"/>
          <w:sz w:val="16"/>
        </w:rPr>
        <w:t xml:space="preserve"> the recent flood of </w:t>
      </w:r>
      <w:r w:rsidRPr="007E4BC7">
        <w:rPr>
          <w:rStyle w:val="Emphasis"/>
          <w:rFonts w:asciiTheme="majorHAnsi" w:hAnsiTheme="majorHAnsi" w:cstheme="majorHAnsi"/>
        </w:rPr>
        <w:t>voting restrictions</w:t>
      </w:r>
      <w:r w:rsidRPr="007E4BC7">
        <w:rPr>
          <w:rFonts w:asciiTheme="majorHAnsi" w:hAnsiTheme="majorHAnsi" w:cstheme="majorHAnsi"/>
          <w:sz w:val="16"/>
        </w:rPr>
        <w:t xml:space="preserve">. </w:t>
      </w:r>
      <w:r w:rsidRPr="007E4BC7">
        <w:rPr>
          <w:rStyle w:val="StyleUnderline"/>
          <w:rFonts w:asciiTheme="majorHAnsi" w:hAnsiTheme="majorHAnsi" w:cstheme="majorHAnsi"/>
        </w:rPr>
        <w:t>Violence</w:t>
      </w:r>
      <w:r w:rsidRPr="007E4BC7">
        <w:rPr>
          <w:rFonts w:asciiTheme="majorHAnsi" w:hAnsiTheme="majorHAnsi" w:cstheme="majorHAnsi"/>
          <w:sz w:val="16"/>
        </w:rPr>
        <w:t xml:space="preserve"> and legislation not in service of democracy, but instead </w:t>
      </w:r>
      <w:r w:rsidRPr="007E4BC7">
        <w:rPr>
          <w:rStyle w:val="StyleUnderline"/>
          <w:rFonts w:asciiTheme="majorHAnsi" w:hAnsiTheme="majorHAnsi" w:cstheme="majorHAnsi"/>
        </w:rPr>
        <w:t xml:space="preserve">for </w:t>
      </w:r>
      <w:r w:rsidRPr="007E4BC7">
        <w:rPr>
          <w:rStyle w:val="StyleUnderline"/>
          <w:rFonts w:asciiTheme="majorHAnsi" w:hAnsiTheme="majorHAnsi" w:cstheme="majorHAnsi"/>
          <w:highlight w:val="cyan"/>
        </w:rPr>
        <w:t xml:space="preserve">fundamentally </w:t>
      </w:r>
      <w:r w:rsidRPr="007E4BC7">
        <w:rPr>
          <w:rStyle w:val="Emphasis"/>
          <w:rFonts w:asciiTheme="majorHAnsi" w:hAnsiTheme="majorHAnsi" w:cstheme="majorHAnsi"/>
          <w:highlight w:val="cyan"/>
        </w:rPr>
        <w:t>anti-democratic</w:t>
      </w:r>
      <w:r w:rsidRPr="007E4BC7">
        <w:rPr>
          <w:rStyle w:val="Emphasis"/>
          <w:rFonts w:asciiTheme="majorHAnsi" w:hAnsiTheme="majorHAnsi" w:cstheme="majorHAnsi"/>
        </w:rPr>
        <w:t xml:space="preserve"> goals</w:t>
      </w:r>
      <w:r w:rsidRPr="007E4BC7">
        <w:rPr>
          <w:rFonts w:asciiTheme="majorHAnsi" w:hAnsiTheme="majorHAnsi" w:cstheme="majorHAnsi"/>
          <w:sz w:val="16"/>
        </w:rPr>
        <w:t>.</w:t>
      </w:r>
    </w:p>
    <w:p w14:paraId="4416A293"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In our book, Taking America Back for God: Christian Nationalism in the United States, we use several large, national surveys of Americans collected over the last decade to show that about </w:t>
      </w:r>
      <w:r w:rsidRPr="007E4BC7">
        <w:rPr>
          <w:rStyle w:val="StyleUnderline"/>
          <w:rFonts w:asciiTheme="majorHAnsi" w:hAnsiTheme="majorHAnsi" w:cstheme="majorHAnsi"/>
        </w:rPr>
        <w:t>20 percent of Americans</w:t>
      </w:r>
      <w:r w:rsidRPr="007E4BC7">
        <w:rPr>
          <w:rFonts w:asciiTheme="majorHAnsi" w:hAnsiTheme="majorHAnsi" w:cstheme="majorHAnsi"/>
          <w:sz w:val="16"/>
        </w:rPr>
        <w:t>―those we call “Ambassadors”―</w:t>
      </w:r>
      <w:r w:rsidRPr="007E4BC7">
        <w:rPr>
          <w:rStyle w:val="StyleUnderline"/>
          <w:rFonts w:asciiTheme="majorHAnsi" w:hAnsiTheme="majorHAnsi" w:cstheme="majorHAnsi"/>
        </w:rPr>
        <w:t>strongly embrace Christian nationalism</w:t>
      </w:r>
      <w:r w:rsidRPr="007E4BC7">
        <w:rPr>
          <w:rFonts w:asciiTheme="majorHAnsi" w:hAnsiTheme="majorHAnsi" w:cstheme="majorHAnsi"/>
          <w:sz w:val="16"/>
        </w:rPr>
        <w:t>.</w:t>
      </w:r>
    </w:p>
    <w:p w14:paraId="3367BB9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As a </w:t>
      </w:r>
      <w:r w:rsidRPr="007E4BC7">
        <w:rPr>
          <w:rStyle w:val="Emphasis"/>
          <w:rFonts w:asciiTheme="majorHAnsi" w:hAnsiTheme="majorHAnsi" w:cstheme="majorHAnsi"/>
        </w:rPr>
        <w:t>political theology</w:t>
      </w:r>
      <w:r w:rsidRPr="007E4BC7">
        <w:rPr>
          <w:rFonts w:asciiTheme="majorHAnsi" w:hAnsiTheme="majorHAnsi" w:cstheme="majorHAnsi"/>
          <w:sz w:val="16"/>
        </w:rPr>
        <w:t xml:space="preserve"> that </w:t>
      </w:r>
      <w:r w:rsidRPr="007E4BC7">
        <w:rPr>
          <w:rStyle w:val="Emphasis"/>
          <w:rFonts w:asciiTheme="majorHAnsi" w:hAnsiTheme="majorHAnsi" w:cstheme="majorHAnsi"/>
        </w:rPr>
        <w:t>co-opts Christian narratives</w:t>
      </w:r>
      <w:r w:rsidRPr="007E4BC7">
        <w:rPr>
          <w:rFonts w:asciiTheme="majorHAnsi" w:hAnsiTheme="majorHAnsi" w:cstheme="majorHAnsi"/>
          <w:sz w:val="16"/>
        </w:rPr>
        <w:t xml:space="preserve"> and symbolism, </w:t>
      </w:r>
      <w:r w:rsidRPr="007E4BC7">
        <w:rPr>
          <w:rStyle w:val="StyleUnderline"/>
          <w:rFonts w:asciiTheme="majorHAnsi" w:hAnsiTheme="majorHAnsi" w:cstheme="majorHAnsi"/>
        </w:rPr>
        <w:t>Christian nationalism has its own version of the “elect,” those chosen by God</w:t>
      </w:r>
      <w:r w:rsidRPr="007E4BC7">
        <w:rPr>
          <w:rFonts w:asciiTheme="majorHAnsi" w:hAnsiTheme="majorHAnsi" w:cstheme="majorHAnsi"/>
          <w:sz w:val="16"/>
        </w:rPr>
        <w:t xml:space="preserve">. They are “people like us,” meaning conservative Christian, but also white, natural-born citizens. Moreover, in a prosperous nation, </w:t>
      </w:r>
      <w:r w:rsidRPr="007E4BC7">
        <w:rPr>
          <w:rStyle w:val="Emphasis"/>
          <w:rFonts w:asciiTheme="majorHAnsi" w:hAnsiTheme="majorHAnsi" w:cstheme="majorHAnsi"/>
        </w:rPr>
        <w:t>only “the elect” should control the political process</w:t>
      </w:r>
      <w:r w:rsidRPr="007E4BC7">
        <w:rPr>
          <w:rFonts w:asciiTheme="majorHAnsi" w:hAnsiTheme="majorHAnsi" w:cstheme="majorHAnsi"/>
          <w:sz w:val="16"/>
        </w:rPr>
        <w:t xml:space="preserve"> while </w:t>
      </w:r>
      <w:r w:rsidRPr="007E4BC7">
        <w:rPr>
          <w:rStyle w:val="StyleUnderline"/>
          <w:rFonts w:asciiTheme="majorHAnsi" w:hAnsiTheme="majorHAnsi" w:cstheme="majorHAnsi"/>
        </w:rPr>
        <w:t xml:space="preserve">others must be closely scrutinized, discouraged, or even </w:t>
      </w:r>
      <w:r w:rsidRPr="007E4BC7">
        <w:rPr>
          <w:rStyle w:val="Emphasis"/>
          <w:rFonts w:asciiTheme="majorHAnsi" w:hAnsiTheme="majorHAnsi" w:cstheme="majorHAnsi"/>
        </w:rPr>
        <w:t>denied</w:t>
      </w:r>
      <w:r w:rsidRPr="007E4BC7">
        <w:rPr>
          <w:rStyle w:val="StyleUnderline"/>
          <w:rFonts w:asciiTheme="majorHAnsi" w:hAnsiTheme="majorHAnsi" w:cstheme="majorHAnsi"/>
        </w:rPr>
        <w:t xml:space="preserve"> access</w:t>
      </w:r>
      <w:r w:rsidRPr="007E4BC7">
        <w:rPr>
          <w:rFonts w:asciiTheme="majorHAnsi" w:hAnsiTheme="majorHAnsi" w:cstheme="majorHAnsi"/>
          <w:sz w:val="16"/>
        </w:rPr>
        <w:t xml:space="preserve">. </w:t>
      </w:r>
      <w:r w:rsidRPr="007E4BC7">
        <w:rPr>
          <w:rStyle w:val="StyleUnderline"/>
          <w:rFonts w:asciiTheme="majorHAnsi" w:hAnsiTheme="majorHAnsi" w:cstheme="majorHAnsi"/>
          <w:highlight w:val="cyan"/>
        </w:rPr>
        <w:t>This</w:t>
      </w:r>
      <w:r w:rsidRPr="007E4BC7">
        <w:rPr>
          <w:rFonts w:asciiTheme="majorHAnsi" w:hAnsiTheme="majorHAnsi" w:cstheme="majorHAnsi"/>
          <w:sz w:val="16"/>
        </w:rPr>
        <w:t xml:space="preserve"> ideology </w:t>
      </w:r>
      <w:r w:rsidRPr="007E4BC7">
        <w:rPr>
          <w:rStyle w:val="StyleUnderline"/>
          <w:rFonts w:asciiTheme="majorHAnsi" w:hAnsiTheme="majorHAnsi" w:cstheme="majorHAnsi"/>
          <w:highlight w:val="cyan"/>
        </w:rPr>
        <w:t xml:space="preserve">is </w:t>
      </w:r>
      <w:r w:rsidRPr="007E4BC7">
        <w:rPr>
          <w:rStyle w:val="Emphasis"/>
          <w:rFonts w:asciiTheme="majorHAnsi" w:hAnsiTheme="majorHAnsi" w:cstheme="majorHAnsi"/>
          <w:highlight w:val="cyan"/>
        </w:rPr>
        <w:t xml:space="preserve">fundamentally a threat </w:t>
      </w:r>
      <w:r w:rsidRPr="007E4BC7">
        <w:rPr>
          <w:rStyle w:val="Emphasis"/>
          <w:rFonts w:asciiTheme="majorHAnsi" w:hAnsiTheme="majorHAnsi" w:cstheme="majorHAnsi"/>
        </w:rPr>
        <w:t>to</w:t>
      </w:r>
      <w:r w:rsidRPr="007E4BC7">
        <w:rPr>
          <w:rFonts w:asciiTheme="majorHAnsi" w:hAnsiTheme="majorHAnsi" w:cstheme="majorHAnsi"/>
          <w:sz w:val="16"/>
        </w:rPr>
        <w:t xml:space="preserve"> a pluralistic, </w:t>
      </w:r>
      <w:r w:rsidRPr="007E4BC7">
        <w:rPr>
          <w:rStyle w:val="Emphasis"/>
          <w:rFonts w:asciiTheme="majorHAnsi" w:hAnsiTheme="majorHAnsi" w:cstheme="majorHAnsi"/>
        </w:rPr>
        <w:t>democratic society</w:t>
      </w:r>
      <w:r w:rsidRPr="007E4BC7">
        <w:rPr>
          <w:rFonts w:asciiTheme="majorHAnsi" w:hAnsiTheme="majorHAnsi" w:cstheme="majorHAnsi"/>
          <w:sz w:val="16"/>
        </w:rPr>
        <w:t>.</w:t>
      </w:r>
    </w:p>
    <w:p w14:paraId="2D956A8D" w14:textId="77777777" w:rsidR="009253C8" w:rsidRPr="007E4BC7" w:rsidRDefault="009253C8" w:rsidP="009253C8">
      <w:pPr>
        <w:rPr>
          <w:rStyle w:val="StyleUnderline"/>
          <w:rFonts w:asciiTheme="majorHAnsi" w:hAnsiTheme="majorHAnsi" w:cstheme="majorHAnsi"/>
        </w:rPr>
      </w:pPr>
      <w:r w:rsidRPr="007E4BC7">
        <w:rPr>
          <w:rStyle w:val="StyleUnderline"/>
          <w:rFonts w:asciiTheme="majorHAnsi" w:hAnsiTheme="majorHAnsi" w:cstheme="majorHAnsi"/>
        </w:rPr>
        <w:t>It is important</w:t>
      </w:r>
      <w:r w:rsidRPr="007E4BC7">
        <w:rPr>
          <w:rFonts w:asciiTheme="majorHAnsi" w:hAnsiTheme="majorHAnsi" w:cstheme="majorHAnsi"/>
          <w:sz w:val="16"/>
        </w:rPr>
        <w:t xml:space="preserve"> to note that by “Christian nationalists” </w:t>
      </w:r>
      <w:r w:rsidRPr="007E4BC7">
        <w:rPr>
          <w:rStyle w:val="StyleUnderline"/>
          <w:rFonts w:asciiTheme="majorHAnsi" w:hAnsiTheme="majorHAnsi" w:cstheme="majorHAnsi"/>
        </w:rPr>
        <w:t>we don’t</w:t>
      </w:r>
      <w:r w:rsidRPr="007E4BC7">
        <w:rPr>
          <w:rFonts w:asciiTheme="majorHAnsi" w:hAnsiTheme="majorHAnsi" w:cstheme="majorHAnsi"/>
          <w:sz w:val="16"/>
        </w:rPr>
        <w:t xml:space="preserve"> necessarily </w:t>
      </w:r>
      <w:r w:rsidRPr="007E4BC7">
        <w:rPr>
          <w:rStyle w:val="StyleUnderline"/>
          <w:rFonts w:asciiTheme="majorHAnsi" w:hAnsiTheme="majorHAnsi" w:cstheme="majorHAnsi"/>
        </w:rPr>
        <w:t>mean all</w:t>
      </w:r>
      <w:r w:rsidRPr="007E4BC7">
        <w:rPr>
          <w:rFonts w:asciiTheme="majorHAnsi" w:hAnsiTheme="majorHAnsi" w:cstheme="majorHAnsi"/>
          <w:sz w:val="16"/>
        </w:rPr>
        <w:t xml:space="preserve"> white theologically conservative </w:t>
      </w:r>
      <w:r w:rsidRPr="007E4BC7">
        <w:rPr>
          <w:rStyle w:val="StyleUnderline"/>
          <w:rFonts w:asciiTheme="majorHAnsi" w:hAnsiTheme="majorHAnsi" w:cstheme="majorHAnsi"/>
        </w:rPr>
        <w:t>Christian groups</w:t>
      </w:r>
      <w:r w:rsidRPr="007E4BC7">
        <w:rPr>
          <w:rFonts w:asciiTheme="majorHAnsi" w:hAnsiTheme="majorHAnsi" w:cstheme="majorHAnsi"/>
          <w:sz w:val="16"/>
        </w:rPr>
        <w:t xml:space="preserve">. In fact, we show in our book that traditional indicators of religious commitment and Christian nationalism oftentimes influence people in opposite directions. </w:t>
      </w:r>
      <w:r w:rsidRPr="007E4BC7">
        <w:rPr>
          <w:rStyle w:val="Emphasis"/>
          <w:rFonts w:asciiTheme="majorHAnsi" w:hAnsiTheme="majorHAnsi" w:cstheme="majorHAnsi"/>
        </w:rPr>
        <w:t>The threat</w:t>
      </w:r>
      <w:r w:rsidRPr="007E4BC7">
        <w:rPr>
          <w:rFonts w:asciiTheme="majorHAnsi" w:hAnsiTheme="majorHAnsi" w:cstheme="majorHAnsi"/>
          <w:sz w:val="16"/>
        </w:rPr>
        <w:t xml:space="preserve"> generally </w:t>
      </w:r>
      <w:r w:rsidRPr="007E4BC7">
        <w:rPr>
          <w:rStyle w:val="Emphasis"/>
          <w:rFonts w:asciiTheme="majorHAnsi" w:hAnsiTheme="majorHAnsi" w:cstheme="majorHAnsi"/>
          <w:highlight w:val="cyan"/>
        </w:rPr>
        <w:t>comes from Christian</w:t>
      </w:r>
      <w:r w:rsidRPr="007E4BC7">
        <w:rPr>
          <w:rStyle w:val="Emphasis"/>
          <w:rFonts w:asciiTheme="majorHAnsi" w:hAnsiTheme="majorHAnsi" w:cstheme="majorHAnsi"/>
        </w:rPr>
        <w:t xml:space="preserve"> nationalism</w:t>
      </w:r>
      <w:r w:rsidRPr="007E4BC7">
        <w:rPr>
          <w:rFonts w:asciiTheme="majorHAnsi" w:hAnsiTheme="majorHAnsi" w:cstheme="majorHAnsi"/>
          <w:sz w:val="16"/>
        </w:rPr>
        <w:t xml:space="preserve">, embraced by many conservative Christians as well as non-Christians, </w:t>
      </w:r>
      <w:r w:rsidRPr="007E4BC7">
        <w:rPr>
          <w:rStyle w:val="StyleUnderline"/>
          <w:rFonts w:asciiTheme="majorHAnsi" w:hAnsiTheme="majorHAnsi" w:cstheme="majorHAnsi"/>
        </w:rPr>
        <w:t>rather than from all committed Christians.</w:t>
      </w:r>
    </w:p>
    <w:p w14:paraId="58256801"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Though its modern-day proponents might not be so explicit to speak in terms of “the elect” or chosen citizens, throughout our nation’s history and even before, Christian nationalism has sought privilege for and ascribed moral worth to an “us” (white, natural-born, cultural conservatives) over and against a “them” (everyone else). </w:t>
      </w:r>
      <w:r w:rsidRPr="007E4BC7">
        <w:rPr>
          <w:rStyle w:val="StyleUnderline"/>
          <w:rFonts w:asciiTheme="majorHAnsi" w:hAnsiTheme="majorHAnsi" w:cstheme="majorHAnsi"/>
        </w:rPr>
        <w:t xml:space="preserve">It baptizes a quest for power and privilege in the public sphere predicated on ensuring </w:t>
      </w:r>
      <w:r w:rsidRPr="007E4BC7">
        <w:rPr>
          <w:rStyle w:val="Emphasis"/>
          <w:rFonts w:asciiTheme="majorHAnsi" w:hAnsiTheme="majorHAnsi" w:cstheme="majorHAnsi"/>
          <w:highlight w:val="cyan"/>
        </w:rPr>
        <w:t>only certain Americans</w:t>
      </w:r>
      <w:r w:rsidRPr="007E4BC7">
        <w:rPr>
          <w:rStyle w:val="StyleUnderline"/>
          <w:rFonts w:asciiTheme="majorHAnsi" w:hAnsiTheme="majorHAnsi" w:cstheme="majorHAnsi"/>
          <w:highlight w:val="cyan"/>
        </w:rPr>
        <w:t xml:space="preserve"> feel welcome to</w:t>
      </w:r>
      <w:r w:rsidRPr="007E4BC7">
        <w:rPr>
          <w:rFonts w:asciiTheme="majorHAnsi" w:hAnsiTheme="majorHAnsi" w:cstheme="majorHAnsi"/>
          <w:sz w:val="16"/>
        </w:rPr>
        <w:t xml:space="preserve"> fully </w:t>
      </w:r>
      <w:r w:rsidRPr="007E4BC7">
        <w:rPr>
          <w:rStyle w:val="Emphasis"/>
          <w:rFonts w:asciiTheme="majorHAnsi" w:hAnsiTheme="majorHAnsi" w:cstheme="majorHAnsi"/>
          <w:highlight w:val="cyan"/>
        </w:rPr>
        <w:t>participate</w:t>
      </w:r>
      <w:r w:rsidRPr="007E4BC7">
        <w:rPr>
          <w:rFonts w:asciiTheme="majorHAnsi" w:hAnsiTheme="majorHAnsi" w:cstheme="majorHAnsi"/>
          <w:sz w:val="16"/>
        </w:rPr>
        <w:t xml:space="preserve"> in civic life. </w:t>
      </w:r>
      <w:r w:rsidRPr="007E4BC7">
        <w:rPr>
          <w:rStyle w:val="StyleUnderline"/>
          <w:rFonts w:asciiTheme="majorHAnsi" w:hAnsiTheme="majorHAnsi" w:cstheme="majorHAnsi"/>
        </w:rPr>
        <w:t xml:space="preserve">This includes voting, the </w:t>
      </w:r>
      <w:r w:rsidRPr="007E4BC7">
        <w:rPr>
          <w:rStyle w:val="Emphasis"/>
          <w:rFonts w:asciiTheme="majorHAnsi" w:hAnsiTheme="majorHAnsi" w:cstheme="majorHAnsi"/>
        </w:rPr>
        <w:t>cornerstone of any functioning democracy</w:t>
      </w:r>
      <w:r w:rsidRPr="007E4BC7">
        <w:rPr>
          <w:rFonts w:asciiTheme="majorHAnsi" w:hAnsiTheme="majorHAnsi" w:cstheme="majorHAnsi"/>
          <w:sz w:val="16"/>
        </w:rPr>
        <w:t>.</w:t>
      </w:r>
    </w:p>
    <w:p w14:paraId="2E13E4D4"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While a very small minority of these Americans might ever end up at an insurrection or be in the position to systematically limit fellow citizens’ access to the vote, our research shows that </w:t>
      </w:r>
      <w:r w:rsidRPr="007E4BC7">
        <w:rPr>
          <w:rStyle w:val="Emphasis"/>
          <w:rFonts w:asciiTheme="majorHAnsi" w:hAnsiTheme="majorHAnsi" w:cstheme="majorHAnsi"/>
        </w:rPr>
        <w:t>the anti-democratic impulse</w:t>
      </w:r>
      <w:r w:rsidRPr="007E4BC7">
        <w:rPr>
          <w:rFonts w:asciiTheme="majorHAnsi" w:hAnsiTheme="majorHAnsi" w:cstheme="majorHAnsi"/>
          <w:sz w:val="16"/>
        </w:rPr>
        <w:t xml:space="preserve"> that motivated the insurrectionists—and their willingness to resort to violence—and recent lawmakers </w:t>
      </w:r>
      <w:r w:rsidRPr="007E4BC7">
        <w:rPr>
          <w:rStyle w:val="StyleUnderline"/>
          <w:rFonts w:asciiTheme="majorHAnsi" w:hAnsiTheme="majorHAnsi" w:cstheme="majorHAnsi"/>
        </w:rPr>
        <w:t xml:space="preserve">is </w:t>
      </w:r>
      <w:r w:rsidRPr="007E4BC7">
        <w:rPr>
          <w:rStyle w:val="Emphasis"/>
          <w:rFonts w:asciiTheme="majorHAnsi" w:hAnsiTheme="majorHAnsi" w:cstheme="majorHAnsi"/>
        </w:rPr>
        <w:t>pervasive</w:t>
      </w:r>
      <w:r w:rsidRPr="007E4BC7">
        <w:rPr>
          <w:rFonts w:asciiTheme="majorHAnsi" w:hAnsiTheme="majorHAnsi" w:cstheme="majorHAnsi"/>
          <w:sz w:val="16"/>
        </w:rPr>
        <w:t xml:space="preserve"> to Christian nationalism.</w:t>
      </w:r>
    </w:p>
    <w:p w14:paraId="4C3E5329"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In national data collected just before the 2020 election, we asked Americans about their views on voter access, supposed voter fraud, and voter disenfranchisement. The strength of the link between Christian nationalism and anti-democratic attitudes is stunning.</w:t>
      </w:r>
    </w:p>
    <w:p w14:paraId="0E0923F0"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 20 percent of white Americans who strongly embrace Christian nationalism—about 30 million adults—are more likely to believe that we make it “too easy to vote” in the U.S. They also support hypothetical policies that exclude those who could not pass a basic civics test from voting or policies that disenfranchise certain criminal offenders for the rest of their lives. These white Americans we call “Ambassadors” of Christian nationalism are also much more likely to believe that “voter fraud is getting rampant” and deny “voter suppression” (historically targeted against minority communities) is a problem at all.</w:t>
      </w:r>
    </w:p>
    <w:p w14:paraId="0FB47213"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They are also less likely to feel we need to “address gerrymandering in order to ensure fairer congressional elections” and are tremendous fans of the Electoral College system. Research shows the Electoral College gives a disproportionate weight to whites’ votes above others and preserves a fighting chance for GOP Presidential candidates.</w:t>
      </w:r>
    </w:p>
    <w:p w14:paraId="18890C1C"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lastRenderedPageBreak/>
        <w:t>These ideas were powerful even before the November 2020 election. The election aftermath where Trump and his supporters continuously pushed false charges of election fraud only served to reinforce and activate them. It is no surprise, then, that so many Americans who embrace Christian nationalism and support Trump were ready to believe any narrative of a stolen election.</w:t>
      </w:r>
    </w:p>
    <w:p w14:paraId="5CA25367"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The relationship between Christian nationalism and anti-democratic attitudes has a long history</w:t>
      </w:r>
      <w:r w:rsidRPr="007E4BC7">
        <w:rPr>
          <w:rFonts w:asciiTheme="majorHAnsi" w:hAnsiTheme="majorHAnsi" w:cstheme="majorHAnsi"/>
          <w:sz w:val="16"/>
        </w:rPr>
        <w:t xml:space="preserve"> in this country. </w:t>
      </w:r>
      <w:r w:rsidRPr="007E4BC7">
        <w:rPr>
          <w:rStyle w:val="Emphasis"/>
          <w:rFonts w:asciiTheme="majorHAnsi" w:hAnsiTheme="majorHAnsi" w:cstheme="majorHAnsi"/>
        </w:rPr>
        <w:t xml:space="preserve">Limiting access to voting and </w:t>
      </w:r>
      <w:r w:rsidRPr="007E4BC7">
        <w:rPr>
          <w:rStyle w:val="Emphasis"/>
          <w:rFonts w:asciiTheme="majorHAnsi" w:hAnsiTheme="majorHAnsi" w:cstheme="majorHAnsi"/>
          <w:highlight w:val="cyan"/>
        </w:rPr>
        <w:t>employing violence</w:t>
      </w:r>
      <w:r w:rsidRPr="007E4BC7">
        <w:rPr>
          <w:rFonts w:asciiTheme="majorHAnsi" w:hAnsiTheme="majorHAnsi" w:cstheme="majorHAnsi"/>
          <w:sz w:val="16"/>
        </w:rPr>
        <w:t xml:space="preserve"> in order </w:t>
      </w:r>
      <w:r w:rsidRPr="007E4BC7">
        <w:rPr>
          <w:rStyle w:val="Emphasis"/>
          <w:rFonts w:asciiTheme="majorHAnsi" w:hAnsiTheme="majorHAnsi" w:cstheme="majorHAnsi"/>
          <w:highlight w:val="cyan"/>
        </w:rPr>
        <w:t>to disrupt the democratic process</w:t>
      </w:r>
      <w:r w:rsidRPr="007E4BC7">
        <w:rPr>
          <w:rStyle w:val="StyleUnderline"/>
          <w:rFonts w:asciiTheme="majorHAnsi" w:hAnsiTheme="majorHAnsi" w:cstheme="majorHAnsi"/>
        </w:rPr>
        <w:t xml:space="preserve"> are not aberrations</w:t>
      </w:r>
      <w:r w:rsidRPr="007E4BC7">
        <w:rPr>
          <w:rFonts w:asciiTheme="majorHAnsi" w:hAnsiTheme="majorHAnsi" w:cstheme="majorHAnsi"/>
          <w:sz w:val="16"/>
        </w:rPr>
        <w:t xml:space="preserve">. After the Civil War and throughout the years of Jim Crow, Christian leaders routinely provided the theological arguments needed to rationalize limiting Black Americans’ access to participation in the democratic process. </w:t>
      </w:r>
      <w:r w:rsidRPr="007E4BC7">
        <w:rPr>
          <w:rStyle w:val="StyleUnderline"/>
          <w:rFonts w:asciiTheme="majorHAnsi" w:hAnsiTheme="majorHAnsi" w:cstheme="majorHAnsi"/>
        </w:rPr>
        <w:t xml:space="preserve">They </w:t>
      </w:r>
      <w:r w:rsidRPr="007E4BC7">
        <w:rPr>
          <w:rStyle w:val="Emphasis"/>
          <w:rFonts w:asciiTheme="majorHAnsi" w:hAnsiTheme="majorHAnsi" w:cstheme="majorHAnsi"/>
        </w:rPr>
        <w:t>explicitly tied</w:t>
      </w:r>
      <w:r w:rsidRPr="007E4BC7">
        <w:rPr>
          <w:rStyle w:val="StyleUnderline"/>
          <w:rFonts w:asciiTheme="majorHAnsi" w:hAnsiTheme="majorHAnsi" w:cstheme="majorHAnsi"/>
        </w:rPr>
        <w:t xml:space="preserve"> these efforts to their desire to </w:t>
      </w:r>
      <w:r w:rsidRPr="007E4BC7">
        <w:rPr>
          <w:rStyle w:val="Emphasis"/>
          <w:rFonts w:asciiTheme="majorHAnsi" w:hAnsiTheme="majorHAnsi" w:cstheme="majorHAnsi"/>
        </w:rPr>
        <w:t>protect the purity of a “Christian” nation</w:t>
      </w:r>
      <w:r w:rsidRPr="007E4BC7">
        <w:rPr>
          <w:rStyle w:val="StyleUnderline"/>
          <w:rFonts w:asciiTheme="majorHAnsi" w:hAnsiTheme="majorHAnsi" w:cstheme="majorHAnsi"/>
        </w:rPr>
        <w:t>.</w:t>
      </w:r>
    </w:p>
    <w:p w14:paraId="5A669053"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Consider the most infamous articulation of Christian nationalism’s anti-democratic goals from Paul Weyrich, co-founder of the Moral Majority. In an oft-repeated 1980 speech to a group of evangelical leaders, Weyrich explained:</w:t>
      </w:r>
    </w:p>
    <w:p w14:paraId="2BBBAE4C"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“Now many of our Christians have what I call the goo-goo syndrome―good government. They want everybody to vote. I don’t want everybody to vote. Elections are not won by a majority of people, they never have been from the beginning of our country and they are not now. As a matter of fact, our leverage in the elections quite candidly goes up as the voting populace goes down.”</w:t>
      </w:r>
    </w:p>
    <w:p w14:paraId="5A1A73E6"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Even then Weyrich was aware that a democracy with free and open elections threatened the likelihood of white, culturally conservative Christians maintaining privileged access to the levers of power. The takeaway was obvious: make it more difficult for the political opposition―non-conservatives, but implicitly racial and ethnic minorities―to vote.</w:t>
      </w:r>
    </w:p>
    <w:p w14:paraId="43DD13AC"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Weyrich took his own advice. He and others worked to create organizations intent on bringing Christian nationalism’s anti-democratic impulses into reality. The American Legislative Exchange Council (ALEC)—also co-founded by Weyrich in 1973—is one example. To this day ALEC supports restrictive voter policies that disproportionately affect people of color: strict voter ID laws, automated purging of registration lists, limiting mail-in or early voting, or slashing the number of polling places.</w:t>
      </w:r>
    </w:p>
    <w:p w14:paraId="13489484"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So if the voting restrictions put into place by the lawmakers in Georgia, Florida, and Texas sound familiar, they should. History might not repeat itself but it certainly does rhyme.</w:t>
      </w:r>
    </w:p>
    <w:p w14:paraId="62763610"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 threat of Christian nationalism is buried within the seemingly harmless language of “heritage,” “culture,” and “values.” But within this language is an implicit understanding of civic belonging and relative worth. Study after study shows Christian nationalism is strongly associated with attitudes concerning proper social hierarchies by religion, race, and nativity. These views naturally extend to whom Americans think should have the right to participate in the political process and whether everyone should have equal access to voting.</w:t>
      </w:r>
    </w:p>
    <w:p w14:paraId="6C04E0CC"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Pair this hierarchical thinking with the propensity of </w:t>
      </w:r>
      <w:r w:rsidRPr="007E4BC7">
        <w:rPr>
          <w:rStyle w:val="StyleUnderline"/>
          <w:rFonts w:asciiTheme="majorHAnsi" w:hAnsiTheme="majorHAnsi" w:cstheme="majorHAnsi"/>
        </w:rPr>
        <w:t>Americans who embrace Christian nationalism</w:t>
      </w:r>
      <w:r w:rsidRPr="007E4BC7">
        <w:rPr>
          <w:rFonts w:asciiTheme="majorHAnsi" w:hAnsiTheme="majorHAnsi" w:cstheme="majorHAnsi"/>
          <w:sz w:val="16"/>
        </w:rPr>
        <w:t xml:space="preserve"> to </w:t>
      </w:r>
      <w:r w:rsidRPr="007E4BC7">
        <w:rPr>
          <w:rStyle w:val="StyleUnderline"/>
          <w:rFonts w:asciiTheme="majorHAnsi" w:hAnsiTheme="majorHAnsi" w:cstheme="majorHAnsi"/>
        </w:rPr>
        <w:t>believe</w:t>
      </w:r>
      <w:r w:rsidRPr="007E4BC7">
        <w:rPr>
          <w:rFonts w:asciiTheme="majorHAnsi" w:hAnsiTheme="majorHAnsi" w:cstheme="majorHAnsi"/>
          <w:sz w:val="16"/>
        </w:rPr>
        <w:t xml:space="preserve"> in </w:t>
      </w:r>
      <w:r w:rsidRPr="007E4BC7">
        <w:rPr>
          <w:rStyle w:val="Emphasis"/>
          <w:rFonts w:asciiTheme="majorHAnsi" w:hAnsiTheme="majorHAnsi" w:cstheme="majorHAnsi"/>
        </w:rPr>
        <w:t>conspiracy theories, trust</w:t>
      </w:r>
      <w:r w:rsidRPr="007E4BC7">
        <w:rPr>
          <w:rFonts w:asciiTheme="majorHAnsi" w:hAnsiTheme="majorHAnsi" w:cstheme="majorHAnsi"/>
          <w:sz w:val="16"/>
        </w:rPr>
        <w:t xml:space="preserve"> Donald </w:t>
      </w:r>
      <w:r w:rsidRPr="007E4BC7">
        <w:rPr>
          <w:rStyle w:val="Emphasis"/>
          <w:rFonts w:asciiTheme="majorHAnsi" w:hAnsiTheme="majorHAnsi" w:cstheme="majorHAnsi"/>
        </w:rPr>
        <w:t>Trump</w:t>
      </w:r>
      <w:r w:rsidRPr="007E4BC7">
        <w:rPr>
          <w:rFonts w:asciiTheme="majorHAnsi" w:hAnsiTheme="majorHAnsi" w:cstheme="majorHAnsi"/>
          <w:sz w:val="16"/>
        </w:rPr>
        <w:t xml:space="preserve"> above all other sources of information, </w:t>
      </w:r>
      <w:r w:rsidRPr="007E4BC7">
        <w:rPr>
          <w:rStyle w:val="Emphasis"/>
          <w:rFonts w:asciiTheme="majorHAnsi" w:hAnsiTheme="majorHAnsi" w:cstheme="majorHAnsi"/>
        </w:rPr>
        <w:t>and baptize violence</w:t>
      </w:r>
      <w:r w:rsidRPr="007E4BC7">
        <w:rPr>
          <w:rFonts w:asciiTheme="majorHAnsi" w:hAnsiTheme="majorHAnsi" w:cstheme="majorHAnsi"/>
          <w:sz w:val="16"/>
        </w:rPr>
        <w:t xml:space="preserve"> in the name of protecting the United States. Doing so illuminates why </w:t>
      </w:r>
      <w:r w:rsidRPr="007E4BC7">
        <w:rPr>
          <w:rStyle w:val="StyleUnderline"/>
          <w:rFonts w:asciiTheme="majorHAnsi" w:hAnsiTheme="majorHAnsi" w:cstheme="majorHAnsi"/>
        </w:rPr>
        <w:t xml:space="preserve">so many would support a </w:t>
      </w:r>
      <w:r w:rsidRPr="007E4BC7">
        <w:rPr>
          <w:rStyle w:val="Emphasis"/>
          <w:rFonts w:asciiTheme="majorHAnsi" w:hAnsiTheme="majorHAnsi" w:cstheme="majorHAnsi"/>
        </w:rPr>
        <w:t>violent insurrection</w:t>
      </w:r>
      <w:r w:rsidRPr="007E4BC7">
        <w:rPr>
          <w:rFonts w:asciiTheme="majorHAnsi" w:hAnsiTheme="majorHAnsi" w:cstheme="majorHAnsi"/>
          <w:sz w:val="16"/>
        </w:rPr>
        <w:t xml:space="preserve"> in the name of Jesus or pass laws aimed at limiting minorities’ access to the democratic process in opposition to the results of a fair and free election.</w:t>
      </w:r>
    </w:p>
    <w:p w14:paraId="1230DBE9"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White Christian nationalists see the nation as their own both historically and theologically and so any Presidential election that does not produce the desired result must be illegitimate. True patriots, in this understanding, have the right―the duty, even―to take it back, by force if necessary.</w:t>
      </w:r>
    </w:p>
    <w:p w14:paraId="77713F66"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As one pastor who participated in the insurrection explained on Parler after the riot: “If the election is being stolen, what is it going to take? Is it going to take people just talking about it? I’m probably going to lose my job as a pastor after this, but, what is it going to take? I don’t care about my reputation, I care about my nation…It is more than just talking, it is doing.”</w:t>
      </w:r>
    </w:p>
    <w:p w14:paraId="4E9A3061"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Viewing the problematic history of limiting who can vote in the United States alongside our recent findings underscore the clear and present danger Christian nationalism poses to democracy</w:t>
      </w:r>
      <w:r w:rsidRPr="007E4BC7">
        <w:rPr>
          <w:rFonts w:asciiTheme="majorHAnsi" w:hAnsiTheme="majorHAnsi" w:cstheme="majorHAnsi"/>
          <w:sz w:val="16"/>
          <w:highlight w:val="cyan"/>
        </w:rPr>
        <w:t xml:space="preserve">. </w:t>
      </w:r>
      <w:r w:rsidRPr="007E4BC7">
        <w:rPr>
          <w:rStyle w:val="StyleUnderline"/>
          <w:rFonts w:asciiTheme="majorHAnsi" w:hAnsiTheme="majorHAnsi" w:cstheme="majorHAnsi"/>
          <w:highlight w:val="cyan"/>
        </w:rPr>
        <w:t>Efforts to neutralize</w:t>
      </w:r>
      <w:r w:rsidRPr="007E4BC7">
        <w:rPr>
          <w:rStyle w:val="StyleUnderline"/>
          <w:rFonts w:asciiTheme="majorHAnsi" w:hAnsiTheme="majorHAnsi" w:cstheme="majorHAnsi"/>
        </w:rPr>
        <w:t xml:space="preserve"> the political </w:t>
      </w:r>
      <w:r w:rsidRPr="007E4BC7">
        <w:rPr>
          <w:rStyle w:val="StyleUnderline"/>
          <w:rFonts w:asciiTheme="majorHAnsi" w:hAnsiTheme="majorHAnsi" w:cstheme="majorHAnsi"/>
          <w:highlight w:val="cyan"/>
        </w:rPr>
        <w:t>threat of minority groups</w:t>
      </w:r>
      <w:r w:rsidRPr="007E4BC7">
        <w:rPr>
          <w:rStyle w:val="StyleUnderline"/>
          <w:rFonts w:asciiTheme="majorHAnsi" w:hAnsiTheme="majorHAnsi" w:cstheme="majorHAnsi"/>
        </w:rPr>
        <w:t xml:space="preserve"> by subverting their ability to vote strikes </w:t>
      </w:r>
      <w:r w:rsidRPr="007E4BC7">
        <w:rPr>
          <w:rStyle w:val="StyleUnderline"/>
          <w:rFonts w:asciiTheme="majorHAnsi" w:hAnsiTheme="majorHAnsi" w:cstheme="majorHAnsi"/>
          <w:highlight w:val="cyan"/>
        </w:rPr>
        <w:t xml:space="preserve">at the </w:t>
      </w:r>
      <w:r w:rsidRPr="007E4BC7">
        <w:rPr>
          <w:rStyle w:val="Emphasis"/>
          <w:rFonts w:asciiTheme="majorHAnsi" w:hAnsiTheme="majorHAnsi" w:cstheme="majorHAnsi"/>
          <w:highlight w:val="cyan"/>
        </w:rPr>
        <w:t>very heart</w:t>
      </w:r>
      <w:r w:rsidRPr="007E4BC7">
        <w:rPr>
          <w:rStyle w:val="Emphasis"/>
          <w:rFonts w:asciiTheme="majorHAnsi" w:hAnsiTheme="majorHAnsi" w:cstheme="majorHAnsi"/>
        </w:rPr>
        <w:t xml:space="preserve"> of the idea of fair and free elections</w:t>
      </w:r>
      <w:r w:rsidRPr="007E4BC7">
        <w:rPr>
          <w:rFonts w:asciiTheme="majorHAnsi" w:hAnsiTheme="majorHAnsi" w:cstheme="majorHAnsi"/>
          <w:sz w:val="16"/>
        </w:rPr>
        <w:t>.</w:t>
      </w:r>
    </w:p>
    <w:p w14:paraId="0C3ECAB0" w14:textId="77777777" w:rsidR="009253C8" w:rsidRPr="007E4BC7" w:rsidRDefault="009253C8" w:rsidP="009253C8">
      <w:pPr>
        <w:rPr>
          <w:rFonts w:asciiTheme="majorHAnsi" w:hAnsiTheme="majorHAnsi" w:cstheme="majorHAnsi"/>
          <w:sz w:val="16"/>
        </w:rPr>
      </w:pPr>
      <w:r w:rsidRPr="007E4BC7">
        <w:rPr>
          <w:rStyle w:val="Emphasis"/>
          <w:rFonts w:asciiTheme="majorHAnsi" w:hAnsiTheme="majorHAnsi" w:cstheme="majorHAnsi"/>
        </w:rPr>
        <w:t>This threat will not disappear</w:t>
      </w:r>
      <w:r w:rsidRPr="007E4BC7">
        <w:rPr>
          <w:rFonts w:asciiTheme="majorHAnsi" w:hAnsiTheme="majorHAnsi" w:cstheme="majorHAnsi"/>
          <w:sz w:val="16"/>
        </w:rPr>
        <w:t xml:space="preserve">, no matter which party controls the three branches of the federal government. </w:t>
      </w:r>
      <w:r w:rsidRPr="007E4BC7">
        <w:rPr>
          <w:rStyle w:val="StyleUnderline"/>
          <w:rFonts w:asciiTheme="majorHAnsi" w:hAnsiTheme="majorHAnsi" w:cstheme="majorHAnsi"/>
        </w:rPr>
        <w:t>Christian nationalism will not fade</w:t>
      </w:r>
      <w:r w:rsidRPr="007E4BC7">
        <w:rPr>
          <w:rFonts w:asciiTheme="majorHAnsi" w:hAnsiTheme="majorHAnsi" w:cstheme="majorHAnsi"/>
          <w:sz w:val="16"/>
        </w:rPr>
        <w:t xml:space="preserve"> into obscurity </w:t>
      </w:r>
      <w:r w:rsidRPr="007E4BC7">
        <w:rPr>
          <w:rStyle w:val="StyleUnderline"/>
          <w:rFonts w:asciiTheme="majorHAnsi" w:hAnsiTheme="majorHAnsi" w:cstheme="majorHAnsi"/>
        </w:rPr>
        <w:t>any time soon</w:t>
      </w:r>
      <w:r w:rsidRPr="007E4BC7">
        <w:rPr>
          <w:rFonts w:asciiTheme="majorHAnsi" w:hAnsiTheme="majorHAnsi" w:cstheme="majorHAnsi"/>
          <w:sz w:val="16"/>
        </w:rPr>
        <w:t xml:space="preserve">. It has survived over decades and permeates much of our civic life and culture. </w:t>
      </w:r>
      <w:r w:rsidRPr="007E4BC7">
        <w:rPr>
          <w:rStyle w:val="Emphasis"/>
          <w:rFonts w:asciiTheme="majorHAnsi" w:hAnsiTheme="majorHAnsi" w:cstheme="majorHAnsi"/>
        </w:rPr>
        <w:t>The violent, anti-democratic impulses</w:t>
      </w:r>
      <w:r w:rsidRPr="007E4BC7">
        <w:rPr>
          <w:rFonts w:asciiTheme="majorHAnsi" w:hAnsiTheme="majorHAnsi" w:cstheme="majorHAnsi"/>
          <w:sz w:val="16"/>
        </w:rPr>
        <w:t xml:space="preserve"> of Christian nationalism still </w:t>
      </w:r>
      <w:r w:rsidRPr="007E4BC7">
        <w:rPr>
          <w:rStyle w:val="StyleUnderline"/>
          <w:rFonts w:asciiTheme="majorHAnsi" w:hAnsiTheme="majorHAnsi" w:cstheme="majorHAnsi"/>
        </w:rPr>
        <w:t xml:space="preserve">course through the veins of our body politic, waiting for the </w:t>
      </w:r>
      <w:r w:rsidRPr="007E4BC7">
        <w:rPr>
          <w:rStyle w:val="Emphasis"/>
          <w:rFonts w:asciiTheme="majorHAnsi" w:hAnsiTheme="majorHAnsi" w:cstheme="majorHAnsi"/>
        </w:rPr>
        <w:t>next opportunistic strongman</w:t>
      </w:r>
      <w:r w:rsidRPr="007E4BC7">
        <w:rPr>
          <w:rStyle w:val="StyleUnderline"/>
          <w:rFonts w:asciiTheme="majorHAnsi" w:hAnsiTheme="majorHAnsi" w:cstheme="majorHAnsi"/>
        </w:rPr>
        <w:t xml:space="preserve"> willing to put them to use</w:t>
      </w:r>
      <w:r w:rsidRPr="007E4BC7">
        <w:rPr>
          <w:rFonts w:asciiTheme="majorHAnsi" w:hAnsiTheme="majorHAnsi" w:cstheme="majorHAnsi"/>
          <w:sz w:val="16"/>
        </w:rPr>
        <w:t>.</w:t>
      </w:r>
    </w:p>
    <w:p w14:paraId="5FF2866C"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Just as the January 6th </w:t>
      </w:r>
      <w:r w:rsidRPr="007E4BC7">
        <w:rPr>
          <w:rStyle w:val="StyleUnderline"/>
          <w:rFonts w:asciiTheme="majorHAnsi" w:hAnsiTheme="majorHAnsi" w:cstheme="majorHAnsi"/>
        </w:rPr>
        <w:t>insurrection and</w:t>
      </w:r>
      <w:r w:rsidRPr="007E4BC7">
        <w:rPr>
          <w:rFonts w:asciiTheme="majorHAnsi" w:hAnsiTheme="majorHAnsi" w:cstheme="majorHAnsi"/>
          <w:sz w:val="16"/>
        </w:rPr>
        <w:t xml:space="preserve"> recent </w:t>
      </w:r>
      <w:r w:rsidRPr="007E4BC7">
        <w:rPr>
          <w:rStyle w:val="StyleUnderline"/>
          <w:rFonts w:asciiTheme="majorHAnsi" w:hAnsiTheme="majorHAnsi" w:cstheme="majorHAnsi"/>
        </w:rPr>
        <w:t xml:space="preserve">voting laws are </w:t>
      </w:r>
      <w:r w:rsidRPr="007E4BC7">
        <w:rPr>
          <w:rStyle w:val="Emphasis"/>
          <w:rFonts w:asciiTheme="majorHAnsi" w:hAnsiTheme="majorHAnsi" w:cstheme="majorHAnsi"/>
        </w:rPr>
        <w:t>not aberrations</w:t>
      </w:r>
      <w:r w:rsidRPr="007E4BC7">
        <w:rPr>
          <w:rFonts w:asciiTheme="majorHAnsi" w:hAnsiTheme="majorHAnsi" w:cstheme="majorHAnsi"/>
          <w:sz w:val="16"/>
        </w:rPr>
        <w:t xml:space="preserve"> but a reflection of similar events in our nation’s history, </w:t>
      </w:r>
      <w:r w:rsidRPr="007E4BC7">
        <w:rPr>
          <w:rStyle w:val="StyleUnderline"/>
          <w:rFonts w:asciiTheme="majorHAnsi" w:hAnsiTheme="majorHAnsi" w:cstheme="majorHAnsi"/>
          <w:highlight w:val="cyan"/>
        </w:rPr>
        <w:t>they</w:t>
      </w:r>
      <w:r w:rsidRPr="007E4BC7">
        <w:rPr>
          <w:rFonts w:asciiTheme="majorHAnsi" w:hAnsiTheme="majorHAnsi" w:cstheme="majorHAnsi"/>
          <w:sz w:val="16"/>
        </w:rPr>
        <w:t xml:space="preserve"> too </w:t>
      </w:r>
      <w:r w:rsidRPr="007E4BC7">
        <w:rPr>
          <w:rStyle w:val="StyleUnderline"/>
          <w:rFonts w:asciiTheme="majorHAnsi" w:hAnsiTheme="majorHAnsi" w:cstheme="majorHAnsi"/>
          <w:highlight w:val="cyan"/>
        </w:rPr>
        <w:t xml:space="preserve">may be a </w:t>
      </w:r>
      <w:r w:rsidRPr="007E4BC7">
        <w:rPr>
          <w:rStyle w:val="Emphasis"/>
          <w:rFonts w:asciiTheme="majorHAnsi" w:hAnsiTheme="majorHAnsi" w:cstheme="majorHAnsi"/>
          <w:highlight w:val="cyan"/>
        </w:rPr>
        <w:t>bellwether of events to come</w:t>
      </w:r>
      <w:r w:rsidRPr="007E4BC7">
        <w:rPr>
          <w:rStyle w:val="StyleUnderline"/>
          <w:rFonts w:asciiTheme="majorHAnsi" w:hAnsiTheme="majorHAnsi" w:cstheme="majorHAnsi"/>
        </w:rPr>
        <w:t xml:space="preserve"> if we do not acknowledge</w:t>
      </w:r>
      <w:r w:rsidRPr="007E4BC7">
        <w:rPr>
          <w:rFonts w:asciiTheme="majorHAnsi" w:hAnsiTheme="majorHAnsi" w:cstheme="majorHAnsi"/>
          <w:sz w:val="16"/>
        </w:rPr>
        <w:t xml:space="preserve"> and confront </w:t>
      </w:r>
      <w:r w:rsidRPr="007E4BC7">
        <w:rPr>
          <w:rStyle w:val="Emphasis"/>
          <w:rFonts w:asciiTheme="majorHAnsi" w:hAnsiTheme="majorHAnsi" w:cstheme="majorHAnsi"/>
        </w:rPr>
        <w:t>Christian nationalism</w:t>
      </w:r>
      <w:r w:rsidRPr="007E4BC7">
        <w:rPr>
          <w:rFonts w:asciiTheme="majorHAnsi" w:hAnsiTheme="majorHAnsi" w:cstheme="majorHAnsi"/>
          <w:sz w:val="16"/>
        </w:rPr>
        <w:t xml:space="preserve">. </w:t>
      </w:r>
      <w:r w:rsidRPr="007E4BC7">
        <w:rPr>
          <w:rStyle w:val="Emphasis"/>
          <w:rFonts w:asciiTheme="majorHAnsi" w:hAnsiTheme="majorHAnsi" w:cstheme="majorHAnsi"/>
        </w:rPr>
        <w:t xml:space="preserve">Our </w:t>
      </w:r>
      <w:r w:rsidRPr="007E4BC7">
        <w:rPr>
          <w:rStyle w:val="Emphasis"/>
          <w:rFonts w:asciiTheme="majorHAnsi" w:hAnsiTheme="majorHAnsi" w:cstheme="majorHAnsi"/>
          <w:highlight w:val="cyan"/>
        </w:rPr>
        <w:t>democracy is at stake</w:t>
      </w:r>
      <w:r w:rsidRPr="007E4BC7">
        <w:rPr>
          <w:rFonts w:asciiTheme="majorHAnsi" w:hAnsiTheme="majorHAnsi" w:cstheme="majorHAnsi"/>
          <w:sz w:val="16"/>
          <w:highlight w:val="cyan"/>
        </w:rPr>
        <w:t>.</w:t>
      </w:r>
    </w:p>
    <w:p w14:paraId="761BB7D2"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They’ll use </w:t>
      </w:r>
      <w:r w:rsidRPr="007E4BC7">
        <w:rPr>
          <w:rFonts w:asciiTheme="majorHAnsi" w:hAnsiTheme="majorHAnsi" w:cstheme="majorHAnsi"/>
          <w:u w:val="single"/>
        </w:rPr>
        <w:t>CBRNs</w:t>
      </w:r>
      <w:r w:rsidRPr="007E4BC7">
        <w:rPr>
          <w:rFonts w:asciiTheme="majorHAnsi" w:hAnsiTheme="majorHAnsi" w:cstheme="majorHAnsi"/>
        </w:rPr>
        <w:t xml:space="preserve">---they have </w:t>
      </w:r>
      <w:r w:rsidRPr="007E4BC7">
        <w:rPr>
          <w:rFonts w:asciiTheme="majorHAnsi" w:hAnsiTheme="majorHAnsi" w:cstheme="majorHAnsi"/>
          <w:u w:val="single"/>
        </w:rPr>
        <w:t>means</w:t>
      </w:r>
      <w:r w:rsidRPr="007E4BC7">
        <w:rPr>
          <w:rFonts w:asciiTheme="majorHAnsi" w:hAnsiTheme="majorHAnsi" w:cstheme="majorHAnsi"/>
        </w:rPr>
        <w:t xml:space="preserve"> and </w:t>
      </w:r>
      <w:r w:rsidRPr="007E4BC7">
        <w:rPr>
          <w:rFonts w:asciiTheme="majorHAnsi" w:hAnsiTheme="majorHAnsi" w:cstheme="majorHAnsi"/>
          <w:u w:val="single"/>
        </w:rPr>
        <w:t>motive</w:t>
      </w:r>
      <w:r w:rsidRPr="007E4BC7">
        <w:rPr>
          <w:rFonts w:asciiTheme="majorHAnsi" w:hAnsiTheme="majorHAnsi" w:cstheme="majorHAnsi"/>
        </w:rPr>
        <w:t xml:space="preserve">. </w:t>
      </w:r>
    </w:p>
    <w:p w14:paraId="2067E448"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**NOTE: we have right wing CBRN bad stuff in the Hungary aff from last year.</w:t>
      </w:r>
    </w:p>
    <w:p w14:paraId="4CAD74B3"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lastRenderedPageBreak/>
        <w:t xml:space="preserve">Peter </w:t>
      </w:r>
      <w:r w:rsidRPr="007E4BC7">
        <w:rPr>
          <w:rStyle w:val="Style13ptBold"/>
          <w:rFonts w:asciiTheme="majorHAnsi" w:hAnsiTheme="majorHAnsi" w:cstheme="majorHAnsi"/>
        </w:rPr>
        <w:t>Popella and</w:t>
      </w:r>
      <w:r w:rsidRPr="007E4BC7">
        <w:rPr>
          <w:rFonts w:asciiTheme="majorHAnsi" w:hAnsiTheme="majorHAnsi" w:cstheme="majorHAnsi"/>
        </w:rPr>
        <w:t xml:space="preserve"> Daniel </w:t>
      </w:r>
      <w:r w:rsidRPr="007E4BC7">
        <w:rPr>
          <w:rStyle w:val="Style13ptBold"/>
          <w:rFonts w:asciiTheme="majorHAnsi" w:hAnsiTheme="majorHAnsi" w:cstheme="majorHAnsi"/>
        </w:rPr>
        <w:t>Koehler 17</w:t>
      </w:r>
      <w:r w:rsidRPr="007E4BC7">
        <w:rPr>
          <w:rFonts w:asciiTheme="majorHAnsi" w:hAnsiTheme="majorHAnsi" w:cstheme="majorHAnsi"/>
        </w:rPr>
        <w:t>. Peter Popella is a scholar of microbiology and specialist for infectious bacteria and antibiotic resistances. He holds a B.Sc., M.Sc. and Ph.D. degree from the Eberhard Karls University Tuebingen, Germany, where he is currently working at the ‘Interfaculty Institute of Microbiology and Infection Medicine Tuebingen’. Daniel Koehler is a Fellow at George Washington University’s Program on Extremism, Editorial Board Member of the International Centre for Counter-Terrorism (ICCT) in The Hague and Founding Director of the German Institute on Radicalization and De-Radicalization Studies (GIRDS). He is also the Co-Editor in Chief of the peer reviewed JD Journal on Deradicalization. "Beware of CBRN Terrorism". No Publication. 9-19-2017. https://smallwarsjournal.com/jrnl/art/beware-of-cbrn-terrorism-from-the-far-right</w:t>
      </w:r>
    </w:p>
    <w:p w14:paraId="3562C900"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Introduction</w:t>
      </w:r>
    </w:p>
    <w:p w14:paraId="29C5D3E7"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On August 12, 2017, during the “</w:t>
      </w:r>
      <w:r w:rsidRPr="007E4BC7">
        <w:rPr>
          <w:rStyle w:val="StyleUnderline"/>
          <w:rFonts w:asciiTheme="majorHAnsi" w:hAnsiTheme="majorHAnsi" w:cstheme="majorHAnsi"/>
        </w:rPr>
        <w:t>Unite the Right</w:t>
      </w:r>
      <w:r w:rsidRPr="007E4BC7">
        <w:rPr>
          <w:rFonts w:asciiTheme="majorHAnsi" w:hAnsiTheme="majorHAnsi" w:cstheme="majorHAnsi"/>
          <w:sz w:val="16"/>
        </w:rPr>
        <w:t xml:space="preserve">” rally </w:t>
      </w:r>
      <w:r w:rsidRPr="007E4BC7">
        <w:rPr>
          <w:rStyle w:val="StyleUnderline"/>
          <w:rFonts w:asciiTheme="majorHAnsi" w:hAnsiTheme="majorHAnsi" w:cstheme="majorHAnsi"/>
        </w:rPr>
        <w:t>in Charlottesville</w:t>
      </w:r>
      <w:r w:rsidRPr="007E4BC7">
        <w:rPr>
          <w:rFonts w:asciiTheme="majorHAnsi" w:hAnsiTheme="majorHAnsi" w:cstheme="majorHAnsi"/>
          <w:sz w:val="16"/>
        </w:rPr>
        <w:t xml:space="preserve">, Virginia extreme right violence cumulated in a vehicle born terror attack, killing one and injuring 19 victims. </w:t>
      </w:r>
      <w:r w:rsidRPr="007E4BC7">
        <w:rPr>
          <w:rStyle w:val="StyleUnderline"/>
          <w:rFonts w:asciiTheme="majorHAnsi" w:hAnsiTheme="majorHAnsi" w:cstheme="majorHAnsi"/>
          <w:highlight w:val="cyan"/>
        </w:rPr>
        <w:t>The violent Far-right</w:t>
      </w:r>
      <w:r w:rsidRPr="007E4BC7">
        <w:rPr>
          <w:rFonts w:asciiTheme="majorHAnsi" w:hAnsiTheme="majorHAnsi" w:cstheme="majorHAnsi"/>
          <w:sz w:val="16"/>
          <w:highlight w:val="cyan"/>
        </w:rPr>
        <w:t xml:space="preserve"> </w:t>
      </w:r>
      <w:r w:rsidRPr="007E4BC7">
        <w:rPr>
          <w:rFonts w:asciiTheme="majorHAnsi" w:hAnsiTheme="majorHAnsi" w:cstheme="majorHAnsi"/>
          <w:sz w:val="16"/>
        </w:rPr>
        <w:t>subsequently “</w:t>
      </w:r>
      <w:r w:rsidRPr="007E4BC7">
        <w:rPr>
          <w:rStyle w:val="StyleUnderline"/>
          <w:rFonts w:asciiTheme="majorHAnsi" w:hAnsiTheme="majorHAnsi" w:cstheme="majorHAnsi"/>
          <w:highlight w:val="cyan"/>
        </w:rPr>
        <w:t xml:space="preserve">surged </w:t>
      </w:r>
      <w:r w:rsidRPr="007E4BC7">
        <w:rPr>
          <w:rStyle w:val="StyleUnderline"/>
          <w:rFonts w:asciiTheme="majorHAnsi" w:hAnsiTheme="majorHAnsi" w:cstheme="majorHAnsi"/>
        </w:rPr>
        <w:t>into the national view</w:t>
      </w:r>
      <w:r w:rsidRPr="007E4BC7">
        <w:rPr>
          <w:rFonts w:asciiTheme="majorHAnsi" w:hAnsiTheme="majorHAnsi" w:cstheme="majorHAnsi"/>
          <w:sz w:val="16"/>
        </w:rPr>
        <w:t>” as “the most visible manifestation” of right-wing militancy.</w:t>
      </w:r>
    </w:p>
    <w:p w14:paraId="255F02A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Around the same time, an anti-government extremist seeking to engage in terrorism received much less attention. Jerry Drake </w:t>
      </w:r>
      <w:r w:rsidRPr="007E4BC7">
        <w:rPr>
          <w:rStyle w:val="StyleUnderline"/>
          <w:rFonts w:asciiTheme="majorHAnsi" w:hAnsiTheme="majorHAnsi" w:cstheme="majorHAnsi"/>
        </w:rPr>
        <w:t>Varnell, a follower of the anti-government “Three Percenter” ideology was arrested for plotting to detonate a 1,000-pound vehicle bomb in downtown Oklahoma City</w:t>
      </w:r>
      <w:r w:rsidRPr="007E4BC7">
        <w:rPr>
          <w:rFonts w:asciiTheme="majorHAnsi" w:hAnsiTheme="majorHAnsi" w:cstheme="majorHAnsi"/>
          <w:sz w:val="16"/>
        </w:rPr>
        <w:t xml:space="preserve">.  Varnell was reportedly worried that groups like ISIS could steal credit for the attack from him. These are just two examples of the increasing terror threat posed by far-right extremists (understood as an overlapping web of for example neo-Nazis, Ku Klux Klan, white supremacists, white nationalists, Christian Identity, racist skinheads, as well as parts of anti-government militia, sovereign citizen, or armed patriot groups) of which U.S. law enforcement and intelligences agencies have warned months, even years ago. Indeed, </w:t>
      </w:r>
      <w:r w:rsidRPr="007E4BC7">
        <w:rPr>
          <w:rStyle w:val="StyleUnderline"/>
          <w:rFonts w:asciiTheme="majorHAnsi" w:hAnsiTheme="majorHAnsi" w:cstheme="majorHAnsi"/>
          <w:highlight w:val="cyan"/>
        </w:rPr>
        <w:t xml:space="preserve">right-wing terrorists </w:t>
      </w:r>
      <w:r w:rsidRPr="007E4BC7">
        <w:rPr>
          <w:rStyle w:val="StyleUnderline"/>
          <w:rFonts w:asciiTheme="majorHAnsi" w:hAnsiTheme="majorHAnsi" w:cstheme="majorHAnsi"/>
        </w:rPr>
        <w:t>have killed more Americans</w:t>
      </w:r>
      <w:r w:rsidRPr="007E4BC7">
        <w:rPr>
          <w:rFonts w:asciiTheme="majorHAnsi" w:hAnsiTheme="majorHAnsi" w:cstheme="majorHAnsi"/>
          <w:sz w:val="16"/>
        </w:rPr>
        <w:t xml:space="preserve"> since 9/11 </w:t>
      </w:r>
      <w:r w:rsidRPr="007E4BC7">
        <w:rPr>
          <w:rStyle w:val="StyleUnderline"/>
          <w:rFonts w:asciiTheme="majorHAnsi" w:hAnsiTheme="majorHAnsi" w:cstheme="majorHAnsi"/>
        </w:rPr>
        <w:t>than any other form of violent extremism</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are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overall </w:t>
      </w:r>
      <w:r w:rsidRPr="007E4BC7">
        <w:rPr>
          <w:rStyle w:val="Emphasis"/>
          <w:rFonts w:asciiTheme="majorHAnsi" w:hAnsiTheme="majorHAnsi" w:cstheme="majorHAnsi"/>
          <w:highlight w:val="cyan"/>
        </w:rPr>
        <w:t>more active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in committing homicides , are perceived to be the no. 1 threat by local law enforcement agencies, </w:t>
      </w:r>
      <w:r w:rsidRPr="007E4BC7">
        <w:rPr>
          <w:rStyle w:val="StyleUnderline"/>
          <w:rFonts w:asciiTheme="majorHAnsi" w:hAnsiTheme="majorHAnsi" w:cstheme="majorHAnsi"/>
        </w:rPr>
        <w:t>and worship one of the deadliest terrorist in American history</w:t>
      </w:r>
      <w:r w:rsidRPr="007E4BC7">
        <w:rPr>
          <w:rFonts w:asciiTheme="majorHAnsi" w:hAnsiTheme="majorHAnsi" w:cstheme="majorHAnsi"/>
          <w:sz w:val="16"/>
        </w:rPr>
        <w:t>: Timothy McVeigh.</w:t>
      </w:r>
    </w:p>
    <w:p w14:paraId="48F5DAA5"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As </w:t>
      </w:r>
      <w:r w:rsidRPr="007E4BC7">
        <w:rPr>
          <w:rStyle w:val="StyleUnderline"/>
          <w:rFonts w:asciiTheme="majorHAnsi" w:hAnsiTheme="majorHAnsi" w:cstheme="majorHAnsi"/>
        </w:rPr>
        <w:t>the threat from domestic terrorism is clearly increasing</w:t>
      </w:r>
      <w:r w:rsidRPr="007E4BC7">
        <w:rPr>
          <w:rFonts w:asciiTheme="majorHAnsi" w:hAnsiTheme="majorHAnsi" w:cstheme="majorHAnsi"/>
          <w:sz w:val="16"/>
        </w:rPr>
        <w:t xml:space="preserve">, one must ask if violent tactics used by these attackers might develop beyond the use of explosives and guns. The vehicle attack in Charlottesville was an indication of that tactics diversification, even though this was not the first incident of its kind in the United States. As the Oklahoma plot shows, </w:t>
      </w:r>
      <w:r w:rsidRPr="007E4BC7">
        <w:rPr>
          <w:rStyle w:val="StyleUnderline"/>
          <w:rFonts w:asciiTheme="majorHAnsi" w:hAnsiTheme="majorHAnsi" w:cstheme="majorHAnsi"/>
          <w:highlight w:val="cyan"/>
        </w:rPr>
        <w:t>far-right terrorists might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see themselves in some kind of competition for public recognition with Jihadist groups like ISIS, which could </w:t>
      </w:r>
      <w:r w:rsidRPr="007E4BC7">
        <w:rPr>
          <w:rStyle w:val="StyleUnderline"/>
          <w:rFonts w:asciiTheme="majorHAnsi" w:hAnsiTheme="majorHAnsi" w:cstheme="majorHAnsi"/>
        </w:rPr>
        <w:t xml:space="preserve">lead to a further escalation of tactics </w:t>
      </w:r>
      <w:r w:rsidRPr="007E4BC7">
        <w:rPr>
          <w:rStyle w:val="StyleUnderline"/>
          <w:rFonts w:asciiTheme="majorHAnsi" w:hAnsiTheme="majorHAnsi" w:cstheme="majorHAnsi"/>
          <w:highlight w:val="cyan"/>
        </w:rPr>
        <w:t>use</w:t>
      </w:r>
      <w:r w:rsidRPr="007E4BC7">
        <w:rPr>
          <w:rStyle w:val="StyleUnderline"/>
          <w:rFonts w:asciiTheme="majorHAnsi" w:hAnsiTheme="majorHAnsi" w:cstheme="majorHAnsi"/>
        </w:rPr>
        <w:t>d for example with the deployment of chemical, biological, radiological or nuclear</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CBRN</w:t>
      </w:r>
      <w:r w:rsidRPr="007E4BC7">
        <w:rPr>
          <w:rFonts w:asciiTheme="majorHAnsi" w:hAnsiTheme="majorHAnsi" w:cstheme="majorHAnsi"/>
          <w:sz w:val="16"/>
        </w:rPr>
        <w:t>) weapon</w:t>
      </w:r>
      <w:r w:rsidRPr="007E4BC7">
        <w:rPr>
          <w:rStyle w:val="Emphasis"/>
          <w:rFonts w:asciiTheme="majorHAnsi" w:hAnsiTheme="majorHAnsi" w:cstheme="majorHAnsi"/>
          <w:highlight w:val="cyan"/>
        </w:rPr>
        <w:t>s</w:t>
      </w:r>
      <w:r w:rsidRPr="007E4BC7">
        <w:rPr>
          <w:rFonts w:asciiTheme="majorHAnsi" w:hAnsiTheme="majorHAnsi" w:cstheme="majorHAnsi"/>
          <w:sz w:val="16"/>
        </w:rPr>
        <w:t xml:space="preserve">. In fact, </w:t>
      </w:r>
      <w:r w:rsidRPr="007E4BC7">
        <w:rPr>
          <w:rStyle w:val="StyleUnderline"/>
          <w:rFonts w:asciiTheme="majorHAnsi" w:hAnsiTheme="majorHAnsi" w:cstheme="majorHAnsi"/>
          <w:highlight w:val="cyan"/>
        </w:rPr>
        <w:t>right-wing terrorists have</w:t>
      </w:r>
      <w:r w:rsidRPr="007E4BC7">
        <w:rPr>
          <w:rFonts w:asciiTheme="majorHAnsi" w:hAnsiTheme="majorHAnsi" w:cstheme="majorHAnsi"/>
          <w:sz w:val="16"/>
        </w:rPr>
        <w:t xml:space="preserve"> for decades </w:t>
      </w:r>
      <w:r w:rsidRPr="007E4BC7">
        <w:rPr>
          <w:rStyle w:val="StyleUnderline"/>
          <w:rFonts w:asciiTheme="majorHAnsi" w:hAnsiTheme="majorHAnsi" w:cstheme="majorHAnsi"/>
          <w:highlight w:val="cyan"/>
        </w:rPr>
        <w:t>been attempting to</w:t>
      </w:r>
      <w:r w:rsidRPr="007E4BC7">
        <w:rPr>
          <w:rFonts w:asciiTheme="majorHAnsi" w:hAnsiTheme="majorHAnsi" w:cstheme="majorHAnsi"/>
          <w:sz w:val="16"/>
        </w:rPr>
        <w:t xml:space="preserve"> develop and </w:t>
      </w:r>
      <w:r w:rsidRPr="007E4BC7">
        <w:rPr>
          <w:rStyle w:val="StyleUnderline"/>
          <w:rFonts w:asciiTheme="majorHAnsi" w:hAnsiTheme="majorHAnsi" w:cstheme="majorHAnsi"/>
          <w:highlight w:val="cyan"/>
        </w:rPr>
        <w:t xml:space="preserve">use </w:t>
      </w:r>
      <w:r w:rsidRPr="007E4BC7">
        <w:rPr>
          <w:rStyle w:val="Emphasis"/>
          <w:rFonts w:asciiTheme="majorHAnsi" w:hAnsiTheme="majorHAnsi" w:cstheme="majorHAnsi"/>
          <w:highlight w:val="cyan"/>
        </w:rPr>
        <w:t>chemical and biological weapons</w:t>
      </w:r>
      <w:r w:rsidRPr="007E4BC7">
        <w:rPr>
          <w:rFonts w:asciiTheme="majorHAnsi" w:hAnsiTheme="majorHAnsi" w:cstheme="majorHAnsi"/>
          <w:sz w:val="16"/>
        </w:rPr>
        <w:t>. This article aims to give a short overview on the history of such efforts, the potential for right-wing terrorism to use chemical and biological agents in the future, and how authorities can counter this threat.</w:t>
      </w:r>
    </w:p>
    <w:p w14:paraId="1AD1D033"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A Look at the Cases</w:t>
      </w:r>
    </w:p>
    <w:p w14:paraId="7E2CE959"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Even though no significant cases of successful right-wing CBRN terror attacks in Western countries are known, a number of plots have been uncovered that indicate the motives and tactics of these extremists. In 2009 Ian Davidson, who was the leader of the right-wing terrorist Aryan Strike Force (ASF), became the first British citizen convicted of producing a chemical weapon of mass destruction.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1C00FDB6"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In the mid-1980s one of the few right-wing terrorist organizations in the United States, “The Covenant, the Sword, and the Arm of the Lord”, acquired large amounts of cyanide, intending to poison water supplies in major U.S. cities, but failed to overcome the technical difficulties of dissemination. In May 1996, a laboratory staff member and white supremacist in Ohio, Larry Wayne Harris, successfully acquired plague bacteria – not illegal at that time. Two years later, Harris and a co-conspirator were arrested for threatening to release anthrax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More serious seems to have been the plot led by neo-Nazi William Krar of Texas, arrested in April 2003. Investigators found more than 500,000 rounds of ammunition, 65 pipe bombs and remote-control briefcase bombs, and almost two pounds of deadly sodium cyanide. Along with white supremacist and anti-government material, components to convert the cyanide into a bomb capable of killing thousands were also secured. In November 2011, a plot to blow up government buildings and kill masses of people using ricin by a  group of four men belonging to an anti-government militia in Georgia was uncovered. Especially concerning was the fact that one of the four was working for the federal Department of Agriculture, giving him access to chemicals, technical equipment and ways to disseminate the poison into food and water supplies. In February 2017, 27 year old William Christopher Gibbs, member of the white supremacist Creativity Movement, was arrested after hospitalizing himself for side effects of his experiments with ricin, triggering a large FBI operation.</w:t>
      </w:r>
    </w:p>
    <w:p w14:paraId="6D11E4B0"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When looking at these cases, </w:t>
      </w:r>
      <w:r w:rsidRPr="007E4BC7">
        <w:rPr>
          <w:rStyle w:val="StyleUnderline"/>
          <w:rFonts w:asciiTheme="majorHAnsi" w:hAnsiTheme="majorHAnsi" w:cstheme="majorHAnsi"/>
          <w:highlight w:val="cyan"/>
        </w:rPr>
        <w:t>far-right extremists</w:t>
      </w:r>
      <w:r w:rsidRPr="007E4BC7">
        <w:rPr>
          <w:rFonts w:asciiTheme="majorHAnsi" w:hAnsiTheme="majorHAnsi" w:cstheme="majorHAnsi"/>
          <w:sz w:val="16"/>
        </w:rPr>
        <w:t xml:space="preserve"> attempting to acquire and use CBRN weapons </w:t>
      </w:r>
      <w:r w:rsidRPr="007E4BC7">
        <w:rPr>
          <w:rStyle w:val="StyleUnderline"/>
          <w:rFonts w:asciiTheme="majorHAnsi" w:hAnsiTheme="majorHAnsi" w:cstheme="majorHAnsi"/>
          <w:highlight w:val="cyan"/>
        </w:rPr>
        <w:t>have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very mixed </w:t>
      </w:r>
      <w:r w:rsidRPr="007E4BC7">
        <w:rPr>
          <w:rStyle w:val="StyleUnderline"/>
          <w:rFonts w:asciiTheme="majorHAnsi" w:hAnsiTheme="majorHAnsi" w:cstheme="majorHAnsi"/>
          <w:highlight w:val="cyan"/>
        </w:rPr>
        <w:t xml:space="preserve">backgrounds, </w:t>
      </w:r>
      <w:r w:rsidRPr="007E4BC7">
        <w:rPr>
          <w:rStyle w:val="StyleUnderline"/>
          <w:rFonts w:asciiTheme="majorHAnsi" w:hAnsiTheme="majorHAnsi" w:cstheme="majorHAnsi"/>
        </w:rPr>
        <w:t xml:space="preserve">ranging </w:t>
      </w:r>
      <w:r w:rsidRPr="007E4BC7">
        <w:rPr>
          <w:rStyle w:val="StyleUnderline"/>
          <w:rFonts w:asciiTheme="majorHAnsi" w:hAnsiTheme="majorHAnsi" w:cstheme="majorHAnsi"/>
          <w:highlight w:val="cyan"/>
        </w:rPr>
        <w:t>from</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career </w:t>
      </w:r>
      <w:r w:rsidRPr="007E4BC7">
        <w:rPr>
          <w:rStyle w:val="StyleUnderline"/>
          <w:rFonts w:asciiTheme="majorHAnsi" w:hAnsiTheme="majorHAnsi" w:cstheme="majorHAnsi"/>
          <w:highlight w:val="cyan"/>
        </w:rPr>
        <w:t>criminals to</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senior </w:t>
      </w:r>
      <w:r w:rsidRPr="007E4BC7">
        <w:rPr>
          <w:rStyle w:val="StyleUnderline"/>
          <w:rFonts w:asciiTheme="majorHAnsi" w:hAnsiTheme="majorHAnsi" w:cstheme="majorHAnsi"/>
          <w:highlight w:val="cyan"/>
        </w:rPr>
        <w:t>biodefense researchers at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United States </w:t>
      </w:r>
      <w:r w:rsidRPr="007E4BC7">
        <w:rPr>
          <w:rStyle w:val="StyleUnderline"/>
          <w:rFonts w:asciiTheme="majorHAnsi" w:hAnsiTheme="majorHAnsi" w:cstheme="majorHAnsi"/>
          <w:highlight w:val="cyan"/>
        </w:rPr>
        <w:t>Army</w:t>
      </w:r>
      <w:r w:rsidRPr="007E4BC7">
        <w:rPr>
          <w:rFonts w:asciiTheme="majorHAnsi" w:hAnsiTheme="majorHAnsi" w:cstheme="majorHAnsi"/>
          <w:sz w:val="16"/>
          <w:highlight w:val="cyan"/>
        </w:rPr>
        <w:t xml:space="preserve"> </w:t>
      </w:r>
      <w:r w:rsidRPr="007E4BC7">
        <w:rPr>
          <w:rFonts w:asciiTheme="majorHAnsi" w:hAnsiTheme="majorHAnsi" w:cstheme="majorHAnsi"/>
          <w:sz w:val="16"/>
        </w:rPr>
        <w:lastRenderedPageBreak/>
        <w:t xml:space="preserve">institutions. However, the more serious plots came from well-educated individuals with necessary access to equipment and dissemination ways indicating that right-wing terrorists might be quite well embedded in Western societies.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every far-right CBRN incident appears to be a culmination of a radicalization escalation process, sometimes even over years, with long histories of openly expressed violent, right-wing extremist, racist or anti-government opinions. Many of the </w:t>
      </w:r>
      <w:r w:rsidRPr="007E4BC7">
        <w:rPr>
          <w:rStyle w:val="StyleUnderline"/>
          <w:rFonts w:asciiTheme="majorHAnsi" w:hAnsiTheme="majorHAnsi" w:cstheme="majorHAnsi"/>
        </w:rPr>
        <w:t>plotters</w:t>
      </w:r>
      <w:r w:rsidRPr="007E4BC7">
        <w:rPr>
          <w:rFonts w:asciiTheme="majorHAnsi" w:hAnsiTheme="majorHAnsi" w:cstheme="majorHAnsi"/>
          <w:sz w:val="16"/>
        </w:rPr>
        <w:t xml:space="preserve"> repeatedly </w:t>
      </w:r>
      <w:r w:rsidRPr="007E4BC7">
        <w:rPr>
          <w:rStyle w:val="StyleUnderline"/>
          <w:rFonts w:asciiTheme="majorHAnsi" w:hAnsiTheme="majorHAnsi" w:cstheme="majorHAnsi"/>
        </w:rPr>
        <w:t xml:space="preserve">threatened to use CBRN weapons in </w:t>
      </w:r>
      <w:r w:rsidRPr="007E4BC7">
        <w:rPr>
          <w:rStyle w:val="Emphasis"/>
          <w:rFonts w:asciiTheme="majorHAnsi" w:hAnsiTheme="majorHAnsi" w:cstheme="majorHAnsi"/>
        </w:rPr>
        <w:t>public</w:t>
      </w:r>
      <w:r w:rsidRPr="007E4BC7">
        <w:rPr>
          <w:rFonts w:asciiTheme="majorHAnsi" w:hAnsiTheme="majorHAnsi" w:cstheme="majorHAnsi"/>
          <w:sz w:val="16"/>
        </w:rPr>
        <w:t xml:space="preserve"> to bystanders, families or friends. Even the lone actors were known to have gradually distanced themselves from their social environments getting more and more agitated and aggressive.</w:t>
      </w:r>
    </w:p>
    <w:p w14:paraId="627F2F45"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Now, the key question is: </w:t>
      </w:r>
      <w:r w:rsidRPr="007E4BC7">
        <w:rPr>
          <w:rStyle w:val="StyleUnderline"/>
          <w:rFonts w:asciiTheme="majorHAnsi" w:hAnsiTheme="majorHAnsi" w:cstheme="majorHAnsi"/>
          <w:highlight w:val="cyan"/>
        </w:rPr>
        <w:t xml:space="preserve">what makes a </w:t>
      </w:r>
      <w:r w:rsidRPr="007E4BC7">
        <w:rPr>
          <w:rStyle w:val="StyleUnderline"/>
          <w:rFonts w:asciiTheme="majorHAnsi" w:hAnsiTheme="majorHAnsi" w:cstheme="majorHAnsi"/>
        </w:rPr>
        <w:t xml:space="preserve">threat of </w:t>
      </w:r>
      <w:r w:rsidRPr="007E4BC7">
        <w:rPr>
          <w:rStyle w:val="StyleUnderline"/>
          <w:rFonts w:asciiTheme="majorHAnsi" w:hAnsiTheme="majorHAnsi" w:cstheme="majorHAnsi"/>
          <w:highlight w:val="cyan"/>
        </w:rPr>
        <w:t xml:space="preserve">far-right CBRN terrorism </w:t>
      </w:r>
      <w:r w:rsidRPr="007E4BC7">
        <w:rPr>
          <w:rStyle w:val="StyleUnderline"/>
          <w:rFonts w:asciiTheme="majorHAnsi" w:hAnsiTheme="majorHAnsi" w:cstheme="majorHAnsi"/>
        </w:rPr>
        <w:t xml:space="preserve">more </w:t>
      </w:r>
      <w:r w:rsidRPr="007E4BC7">
        <w:rPr>
          <w:rStyle w:val="Emphasis"/>
          <w:rFonts w:asciiTheme="majorHAnsi" w:hAnsiTheme="majorHAnsi" w:cstheme="majorHAnsi"/>
          <w:highlight w:val="cyan"/>
        </w:rPr>
        <w:t>likely and dangerous</w:t>
      </w:r>
      <w:r w:rsidRPr="007E4BC7">
        <w:rPr>
          <w:rFonts w:asciiTheme="majorHAnsi" w:hAnsiTheme="majorHAnsi" w:cstheme="majorHAnsi"/>
          <w:sz w:val="16"/>
        </w:rPr>
        <w:t xml:space="preserve"> than compared with other violent ideologies, such as left-wing or jihadi terrorism? Of course, far-right extremists have equal </w:t>
      </w:r>
      <w:r w:rsidRPr="007E4BC7">
        <w:rPr>
          <w:rStyle w:val="StyleUnderline"/>
          <w:rFonts w:asciiTheme="majorHAnsi" w:hAnsiTheme="majorHAnsi" w:cstheme="majorHAnsi"/>
        </w:rPr>
        <w:t>access to open market technical equipment and supplies for manufacturing</w:t>
      </w:r>
      <w:r w:rsidRPr="007E4BC7">
        <w:rPr>
          <w:rFonts w:asciiTheme="majorHAnsi" w:hAnsiTheme="majorHAnsi" w:cstheme="majorHAnsi"/>
          <w:sz w:val="16"/>
        </w:rPr>
        <w:t xml:space="preserve"> such weaponry as all other extremists in the country and their ideology is not more or less dangerous than jihadi or left-wing extremism, for example. Nevertheless, in 2012 international terrorism expert Peter Bergen stated, that “</w:t>
      </w:r>
      <w:r w:rsidRPr="007E4BC7">
        <w:rPr>
          <w:rStyle w:val="StyleUnderline"/>
          <w:rFonts w:asciiTheme="majorHAnsi" w:hAnsiTheme="majorHAnsi" w:cstheme="majorHAnsi"/>
        </w:rPr>
        <w:t>11 right-wing and left-wing extremists</w:t>
      </w:r>
      <w:r w:rsidRPr="007E4BC7">
        <w:rPr>
          <w:rFonts w:asciiTheme="majorHAnsi" w:hAnsiTheme="majorHAnsi" w:cstheme="majorHAnsi"/>
          <w:sz w:val="16"/>
        </w:rPr>
        <w:t xml:space="preserve"> have </w:t>
      </w:r>
      <w:r w:rsidRPr="007E4BC7">
        <w:rPr>
          <w:rStyle w:val="Emphasis"/>
          <w:rFonts w:asciiTheme="majorHAnsi" w:hAnsiTheme="majorHAnsi" w:cstheme="majorHAnsi"/>
        </w:rPr>
        <w:t>managed to acquire CBRN material</w:t>
      </w:r>
      <w:r w:rsidRPr="007E4BC7">
        <w:rPr>
          <w:rFonts w:asciiTheme="majorHAnsi" w:hAnsiTheme="majorHAnsi" w:cstheme="majorHAnsi"/>
          <w:sz w:val="16"/>
        </w:rPr>
        <w:t xml:space="preserve"> that they planned to use against the public, government employees or both” while there was no evidence of jihadists in the United States managing to do that. From these 11 cases only one (Joseph Konopka) was motivated by left-wing extremist (more specifically anarchist) political ideals.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4445434E"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3033EDFD"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Factor 2, the effectivity of a weapon is, depending on the planned operation, similar for all kinds of terrorist as well. However, the </w:t>
      </w:r>
      <w:r w:rsidRPr="007E4BC7">
        <w:rPr>
          <w:rStyle w:val="StyleUnderline"/>
          <w:rFonts w:asciiTheme="majorHAnsi" w:hAnsiTheme="majorHAnsi" w:cstheme="majorHAnsi"/>
          <w:highlight w:val="cyan"/>
        </w:rPr>
        <w:t>feasibility</w:t>
      </w:r>
      <w:r w:rsidRPr="007E4BC7">
        <w:rPr>
          <w:rFonts w:asciiTheme="majorHAnsi" w:hAnsiTheme="majorHAnsi" w:cstheme="majorHAnsi"/>
          <w:sz w:val="16"/>
        </w:rPr>
        <w:t xml:space="preserve"> to use CBRN weapons (factor 1) </w:t>
      </w:r>
      <w:r w:rsidRPr="007E4BC7">
        <w:rPr>
          <w:rStyle w:val="Emphasis"/>
          <w:rFonts w:asciiTheme="majorHAnsi" w:hAnsiTheme="majorHAnsi" w:cstheme="majorHAnsi"/>
          <w:highlight w:val="cyan"/>
        </w:rPr>
        <w:t>might be higher for far-right terrorists</w:t>
      </w:r>
      <w:r w:rsidRPr="007E4BC7">
        <w:rPr>
          <w:rFonts w:asciiTheme="majorHAnsi" w:hAnsiTheme="majorHAnsi" w:cstheme="majorHAnsi"/>
          <w:sz w:val="16"/>
        </w:rPr>
        <w:t xml:space="preserve"> than for others, e.g. jihadists, </w:t>
      </w:r>
      <w:r w:rsidRPr="007E4BC7">
        <w:rPr>
          <w:rStyle w:val="StyleUnderline"/>
          <w:rFonts w:asciiTheme="majorHAnsi" w:hAnsiTheme="majorHAnsi" w:cstheme="majorHAnsi"/>
          <w:highlight w:val="cyan"/>
        </w:rPr>
        <w:t xml:space="preserve">since the extreme right can rely on </w:t>
      </w:r>
      <w:r w:rsidRPr="007E4BC7">
        <w:rPr>
          <w:rStyle w:val="Emphasis"/>
          <w:rFonts w:asciiTheme="majorHAnsi" w:hAnsiTheme="majorHAnsi" w:cstheme="majorHAnsi"/>
          <w:highlight w:val="cyan"/>
        </w:rPr>
        <w:t>established</w:t>
      </w:r>
      <w:r w:rsidRPr="007E4BC7">
        <w:rPr>
          <w:rFonts w:asciiTheme="majorHAnsi" w:hAnsiTheme="majorHAnsi" w:cstheme="majorHAnsi"/>
          <w:sz w:val="16"/>
        </w:rPr>
        <w:t xml:space="preserve"> and much larger support </w:t>
      </w:r>
      <w:r w:rsidRPr="007E4BC7">
        <w:rPr>
          <w:rStyle w:val="Emphasis"/>
          <w:rFonts w:asciiTheme="majorHAnsi" w:hAnsiTheme="majorHAnsi" w:cstheme="majorHAnsi"/>
          <w:highlight w:val="cyan"/>
        </w:rPr>
        <w:t>networks</w:t>
      </w:r>
      <w:r w:rsidRPr="007E4BC7">
        <w:rPr>
          <w:rFonts w:asciiTheme="majorHAnsi" w:hAnsiTheme="majorHAnsi" w:cstheme="majorHAnsi"/>
          <w:sz w:val="16"/>
        </w:rPr>
        <w:t xml:space="preserve">, which can provide the required </w:t>
      </w:r>
      <w:r w:rsidRPr="007E4BC7">
        <w:rPr>
          <w:rStyle w:val="Emphasis"/>
          <w:rFonts w:asciiTheme="majorHAnsi" w:hAnsiTheme="majorHAnsi" w:cstheme="majorHAnsi"/>
          <w:highlight w:val="cyan"/>
        </w:rPr>
        <w:t>material, know-how and dissemination</w:t>
      </w:r>
      <w:r w:rsidRPr="007E4BC7">
        <w:rPr>
          <w:rFonts w:asciiTheme="majorHAnsi" w:hAnsiTheme="majorHAnsi" w:cstheme="majorHAnsi"/>
          <w:sz w:val="16"/>
        </w:rPr>
        <w:t xml:space="preserve"> ways. Of course, it is not impossible for lone actors from all ideological strands to acquire the material as well as the know-how. Regarding factor 3, </w:t>
      </w:r>
      <w:r w:rsidRPr="007E4BC7">
        <w:rPr>
          <w:rStyle w:val="StyleUnderline"/>
          <w:rFonts w:asciiTheme="majorHAnsi" w:hAnsiTheme="majorHAnsi" w:cstheme="majorHAnsi"/>
          <w:highlight w:val="cyan"/>
        </w:rPr>
        <w:t>the motive</w:t>
      </w:r>
      <w:r w:rsidRPr="007E4BC7">
        <w:rPr>
          <w:rFonts w:asciiTheme="majorHAnsi" w:hAnsiTheme="majorHAnsi" w:cstheme="majorHAnsi"/>
          <w:sz w:val="16"/>
        </w:rPr>
        <w:t xml:space="preserve">, the violent far-right might be in an extraordinary position right now, </w:t>
      </w:r>
      <w:r w:rsidRPr="007E4BC7">
        <w:rPr>
          <w:rStyle w:val="StyleUnderline"/>
          <w:rFonts w:asciiTheme="majorHAnsi" w:hAnsiTheme="majorHAnsi" w:cstheme="majorHAnsi"/>
          <w:highlight w:val="cyan"/>
        </w:rPr>
        <w:t>mak</w:t>
      </w:r>
      <w:r w:rsidRPr="007E4BC7">
        <w:rPr>
          <w:rStyle w:val="StyleUnderline"/>
          <w:rFonts w:asciiTheme="majorHAnsi" w:hAnsiTheme="majorHAnsi" w:cstheme="majorHAnsi"/>
        </w:rPr>
        <w:t xml:space="preserve">ing </w:t>
      </w:r>
      <w:r w:rsidRPr="007E4BC7">
        <w:rPr>
          <w:rStyle w:val="StyleUnderline"/>
          <w:rFonts w:asciiTheme="majorHAnsi" w:hAnsiTheme="majorHAnsi" w:cstheme="majorHAnsi"/>
          <w:highlight w:val="cyan"/>
        </w:rPr>
        <w:t>it more dangerous than ever</w:t>
      </w:r>
      <w:r w:rsidRPr="007E4BC7">
        <w:rPr>
          <w:rFonts w:asciiTheme="majorHAnsi" w:hAnsiTheme="majorHAnsi" w:cstheme="majorHAnsi"/>
          <w:sz w:val="16"/>
        </w:rPr>
        <w:t>.</w:t>
      </w:r>
    </w:p>
    <w:p w14:paraId="533DD6E7"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t xml:space="preserve">The current Trump administration is openly courting the extreme right and – in the eyes of observers – fuelling a rising far-right terror threat, for example through the inadequate reaction to the Charlottesville attack. In addition, the general public is much less likely to perceive violent actions from far-right extremists as “terrorism” compared, for example, with those acts by Islamic extremists. This gives violent extremists from the far-right considerably more space to radicalize, escalate violent tactics and plot attacks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w:t>
      </w:r>
      <w:r w:rsidRPr="007E4BC7">
        <w:rPr>
          <w:rStyle w:val="StyleUnderline"/>
          <w:rFonts w:asciiTheme="majorHAnsi" w:hAnsiTheme="majorHAnsi" w:cstheme="majorHAnsi"/>
        </w:rPr>
        <w:t>The current government</w:t>
      </w:r>
      <w:r w:rsidRPr="007E4BC7">
        <w:rPr>
          <w:rFonts w:asciiTheme="majorHAnsi" w:hAnsiTheme="majorHAnsi" w:cstheme="majorHAnsi"/>
          <w:sz w:val="16"/>
        </w:rPr>
        <w:t xml:space="preserve"> is favoured by anti-government militias and sovereign citizens and they are </w:t>
      </w:r>
      <w:r w:rsidRPr="007E4BC7">
        <w:rPr>
          <w:rStyle w:val="StyleUnderline"/>
          <w:rFonts w:asciiTheme="majorHAnsi" w:hAnsiTheme="majorHAnsi" w:cstheme="majorHAnsi"/>
        </w:rPr>
        <w:t>looking for a new enemy: those “counter-revolutionaries” attempting to return the United States to a pre-Trump state</w:t>
      </w:r>
      <w:r w:rsidRPr="007E4BC7">
        <w:rPr>
          <w:rFonts w:asciiTheme="majorHAnsi" w:hAnsiTheme="majorHAnsi" w:cstheme="majorHAnsi"/>
          <w:sz w:val="16"/>
        </w:rPr>
        <w:t xml:space="preserve">. Even </w:t>
      </w:r>
      <w:r w:rsidRPr="007E4BC7">
        <w:rPr>
          <w:rStyle w:val="Emphasis"/>
          <w:rFonts w:asciiTheme="majorHAnsi" w:hAnsiTheme="majorHAnsi" w:cstheme="majorHAnsi"/>
          <w:highlight w:val="cyan"/>
        </w:rPr>
        <w:t>open civil war was threatened</w:t>
      </w:r>
      <w:r w:rsidRPr="007E4BC7">
        <w:rPr>
          <w:rFonts w:asciiTheme="majorHAnsi" w:hAnsiTheme="majorHAnsi" w:cstheme="majorHAnsi"/>
          <w:sz w:val="16"/>
        </w:rPr>
        <w:t xml:space="preserve"> in a case of impeachment. </w:t>
      </w:r>
      <w:r w:rsidRPr="007E4BC7">
        <w:rPr>
          <w:rStyle w:val="StyleUnderline"/>
          <w:rFonts w:asciiTheme="majorHAnsi" w:hAnsiTheme="majorHAnsi" w:cstheme="majorHAnsi"/>
        </w:rPr>
        <w:t>far-right extremists</w:t>
      </w:r>
      <w:r w:rsidRPr="007E4BC7">
        <w:rPr>
          <w:rFonts w:asciiTheme="majorHAnsi" w:hAnsiTheme="majorHAnsi" w:cstheme="majorHAnsi"/>
          <w:sz w:val="16"/>
        </w:rPr>
        <w:t xml:space="preserve"> of all different strands might </w:t>
      </w:r>
      <w:r w:rsidRPr="007E4BC7">
        <w:rPr>
          <w:rStyle w:val="StyleUnderline"/>
          <w:rFonts w:asciiTheme="majorHAnsi" w:hAnsiTheme="majorHAnsi" w:cstheme="majorHAnsi"/>
        </w:rPr>
        <w:t>have</w:t>
      </w:r>
      <w:r w:rsidRPr="007E4BC7">
        <w:rPr>
          <w:rFonts w:asciiTheme="majorHAnsi" w:hAnsiTheme="majorHAnsi" w:cstheme="majorHAnsi"/>
          <w:sz w:val="16"/>
        </w:rPr>
        <w:t xml:space="preserve"> heavily stockpiled </w:t>
      </w:r>
      <w:r w:rsidRPr="007E4BC7">
        <w:rPr>
          <w:rStyle w:val="StyleUnderline"/>
          <w:rFonts w:asciiTheme="majorHAnsi" w:hAnsiTheme="majorHAnsi" w:cstheme="majorHAnsi"/>
        </w:rPr>
        <w:t>firearms and explosives</w:t>
      </w:r>
      <w:r w:rsidRPr="007E4BC7">
        <w:rPr>
          <w:rFonts w:asciiTheme="majorHAnsi" w:hAnsiTheme="majorHAnsi" w:cstheme="majorHAnsi"/>
          <w:sz w:val="16"/>
        </w:rPr>
        <w:t xml:space="preserve">, but they know they cannot outgun and outman law enforcement, National Guard or the Military. A fight to retain their perceived newly gained freedom and powers therefore must include a tactical edge forcing the government to refrain from a too aggressive crackdown. </w:t>
      </w:r>
      <w:r w:rsidRPr="007E4BC7">
        <w:rPr>
          <w:rStyle w:val="Emphasis"/>
          <w:rFonts w:asciiTheme="majorHAnsi" w:hAnsiTheme="majorHAnsi" w:cstheme="majorHAnsi"/>
          <w:highlight w:val="cyan"/>
        </w:rPr>
        <w:t>CBRN</w:t>
      </w:r>
      <w:r w:rsidRPr="007E4BC7">
        <w:rPr>
          <w:rFonts w:asciiTheme="majorHAnsi" w:hAnsiTheme="majorHAnsi" w:cstheme="majorHAnsi"/>
          <w:sz w:val="16"/>
        </w:rPr>
        <w:t xml:space="preserve"> </w:t>
      </w:r>
      <w:r w:rsidRPr="007E4BC7">
        <w:rPr>
          <w:rFonts w:asciiTheme="majorHAnsi" w:hAnsiTheme="majorHAnsi" w:cstheme="majorHAnsi"/>
          <w:sz w:val="16"/>
        </w:rPr>
        <w:lastRenderedPageBreak/>
        <w:t>agent</w:t>
      </w:r>
      <w:r w:rsidRPr="007E4BC7">
        <w:rPr>
          <w:rStyle w:val="Emphasis"/>
          <w:rFonts w:asciiTheme="majorHAnsi" w:hAnsiTheme="majorHAnsi" w:cstheme="majorHAnsi"/>
          <w:highlight w:val="cyan"/>
        </w:rPr>
        <w:t>s</w:t>
      </w:r>
      <w:r w:rsidRPr="007E4BC7">
        <w:rPr>
          <w:rFonts w:asciiTheme="majorHAnsi" w:hAnsiTheme="majorHAnsi" w:cstheme="majorHAnsi"/>
          <w:sz w:val="16"/>
        </w:rPr>
        <w:t xml:space="preserve"> or even the potential to quickly acquire them </w:t>
      </w:r>
      <w:r w:rsidRPr="007E4BC7">
        <w:rPr>
          <w:rStyle w:val="StyleUnderline"/>
          <w:rFonts w:asciiTheme="majorHAnsi" w:hAnsiTheme="majorHAnsi" w:cstheme="majorHAnsi"/>
          <w:highlight w:val="cyan"/>
        </w:rPr>
        <w:t xml:space="preserve">are </w:t>
      </w:r>
      <w:r w:rsidRPr="007E4BC7">
        <w:rPr>
          <w:rStyle w:val="StyleUnderline"/>
          <w:rFonts w:asciiTheme="majorHAnsi" w:hAnsiTheme="majorHAnsi" w:cstheme="majorHAnsi"/>
        </w:rPr>
        <w:t xml:space="preserve">the most effective and </w:t>
      </w:r>
      <w:r w:rsidRPr="007E4BC7">
        <w:rPr>
          <w:rStyle w:val="StyleUnderline"/>
          <w:rFonts w:asciiTheme="majorHAnsi" w:hAnsiTheme="majorHAnsi" w:cstheme="majorHAnsi"/>
          <w:highlight w:val="cyan"/>
        </w:rPr>
        <w:t xml:space="preserve">logical </w:t>
      </w:r>
      <w:r w:rsidRPr="007E4BC7">
        <w:rPr>
          <w:rStyle w:val="StyleUnderline"/>
          <w:rFonts w:asciiTheme="majorHAnsi" w:hAnsiTheme="majorHAnsi" w:cstheme="majorHAnsi"/>
        </w:rPr>
        <w:t xml:space="preserve">way to ensure the government’s passivity, especially giving the history of CBRN plots </w:t>
      </w:r>
      <w:r w:rsidRPr="007E4BC7">
        <w:rPr>
          <w:rStyle w:val="StyleUnderline"/>
          <w:rFonts w:asciiTheme="majorHAnsi" w:hAnsiTheme="majorHAnsi" w:cstheme="majorHAnsi"/>
          <w:highlight w:val="cyan"/>
        </w:rPr>
        <w:t>within the far-right</w:t>
      </w:r>
      <w:r w:rsidRPr="007E4BC7">
        <w:rPr>
          <w:rStyle w:val="StyleUnderline"/>
          <w:rFonts w:asciiTheme="majorHAnsi" w:hAnsiTheme="majorHAnsi" w:cstheme="majorHAnsi"/>
        </w:rPr>
        <w:t>.</w:t>
      </w:r>
    </w:p>
    <w:p w14:paraId="066A4D83"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CBRN attacks cause extinction.</w:t>
      </w:r>
    </w:p>
    <w:p w14:paraId="372C5C27"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Marko M. </w:t>
      </w:r>
      <w:r w:rsidRPr="007E4BC7">
        <w:rPr>
          <w:rStyle w:val="Style13ptBold"/>
          <w:rFonts w:asciiTheme="majorHAnsi" w:hAnsiTheme="majorHAnsi" w:cstheme="majorHAnsi"/>
        </w:rPr>
        <w:t>Krstic 17</w:t>
      </w:r>
      <w:r w:rsidRPr="007E4BC7">
        <w:rPr>
          <w:rFonts w:asciiTheme="majorHAnsi" w:hAnsiTheme="majorHAnsi" w:cstheme="majorHAnsi"/>
        </w:rPr>
        <w:t>. Ministry of Internal Affairs of the Republic of Serbia. Published in the Military Techinical Courier--Vol 65, Issue 2--a multidisciplinary scientific journal of the Ministry of Defence of the Republic of Serbia. TENDENCY OF USING CHEMICAL, BIOLOGICAL, RADIOLOGICAL AND NUCLEAR WEAPONS FOR TERRORIST PURPOSES. 2017. scindeks-clanci.ceon.rs/data/pdf/0042-8469/2017/0042-84691702481K.pdf</w:t>
      </w:r>
    </w:p>
    <w:p w14:paraId="3BD81B8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The studies of a few cases of earlier CBRN actions have led experts to identify the key characteristics of terrorist groups that could potentially have an interest to use these weapons. It is thought that conservatism is inherent in terrorist organizations, but it must not be forgotten that </w:t>
      </w:r>
      <w:r w:rsidRPr="007E4BC7">
        <w:rPr>
          <w:rFonts w:asciiTheme="majorHAnsi" w:hAnsiTheme="majorHAnsi" w:cstheme="majorHAnsi"/>
          <w:u w:val="single"/>
        </w:rPr>
        <w:t>some terrorists are inclined to innovations in weapons and tactics, as well as to taking risks in actions or in the choice of weapons</w:t>
      </w:r>
      <w:r w:rsidRPr="007E4BC7">
        <w:rPr>
          <w:rFonts w:asciiTheme="majorHAnsi" w:hAnsiTheme="majorHAnsi" w:cstheme="majorHAnsi"/>
          <w:sz w:val="16"/>
        </w:rPr>
        <w:t xml:space="preserve">. Many experts agree that most terrorist organizations want to use proven methods to achieve desired effects. Innovations, especially in the field of CBRN weapons, often indicate terrorists are likely to be led by other factors rather than by pure curiosity and desire to experiment. For some individuals, repression and democratic and strong rule of law are positive determinants of the emergence of CBRN actions which points to a new and more complex global security environment with an increasing risk of terrorists trying to perform a CBRN attack. It is a frightening fact that </w:t>
      </w:r>
      <w:r w:rsidRPr="007E4BC7">
        <w:rPr>
          <w:rFonts w:asciiTheme="majorHAnsi" w:hAnsiTheme="majorHAnsi" w:cstheme="majorHAnsi"/>
          <w:highlight w:val="cyan"/>
          <w:u w:val="single"/>
        </w:rPr>
        <w:t xml:space="preserve">a </w:t>
      </w:r>
      <w:r w:rsidRPr="007E4BC7">
        <w:rPr>
          <w:rStyle w:val="Emphasis"/>
          <w:rFonts w:asciiTheme="majorHAnsi" w:hAnsiTheme="majorHAnsi" w:cstheme="majorHAnsi"/>
          <w:highlight w:val="cyan"/>
        </w:rPr>
        <w:t>single terrorist</w:t>
      </w:r>
      <w:r w:rsidRPr="007E4BC7">
        <w:rPr>
          <w:rFonts w:asciiTheme="majorHAnsi" w:hAnsiTheme="majorHAnsi" w:cstheme="majorHAnsi"/>
          <w:u w:val="single"/>
        </w:rPr>
        <w:t xml:space="preserve"> or isolated terrorist group </w:t>
      </w:r>
      <w:r w:rsidRPr="007E4BC7">
        <w:rPr>
          <w:rFonts w:asciiTheme="majorHAnsi" w:hAnsiTheme="majorHAnsi" w:cstheme="majorHAnsi"/>
          <w:highlight w:val="cyan"/>
          <w:u w:val="single"/>
        </w:rPr>
        <w:t xml:space="preserve">could improvise a </w:t>
      </w:r>
      <w:r w:rsidRPr="007E4BC7">
        <w:rPr>
          <w:rStyle w:val="Emphasis"/>
          <w:rFonts w:asciiTheme="majorHAnsi" w:hAnsiTheme="majorHAnsi" w:cstheme="majorHAnsi"/>
          <w:highlight w:val="cyan"/>
        </w:rPr>
        <w:t>biological weapon</w:t>
      </w:r>
      <w:r w:rsidRPr="007E4BC7">
        <w:rPr>
          <w:rFonts w:asciiTheme="majorHAnsi" w:hAnsiTheme="majorHAnsi" w:cstheme="majorHAnsi"/>
          <w:u w:val="single"/>
        </w:rPr>
        <w:t xml:space="preserve"> or use other ways to spread anthrax, smallpox or other biological agents and thereby cause mass casualties and destroy the health care system of a state. </w:t>
      </w:r>
      <w:r w:rsidRPr="007E4BC7">
        <w:rPr>
          <w:rFonts w:asciiTheme="majorHAnsi" w:hAnsiTheme="majorHAnsi" w:cstheme="majorHAnsi"/>
          <w:sz w:val="16"/>
        </w:rPr>
        <w:t xml:space="preserve">CBRN weapons are secretly shipped to terrorists or hostile governments and represent a significant and growing threat to many countries. Although the threat of CBRN attacks is widely recognized as the central issue of national security, most analysts assume that the primary danger is a threat of the military use of these weapons in conventional wars with tra-ditional military means while </w:t>
      </w:r>
      <w:r w:rsidRPr="007E4BC7">
        <w:rPr>
          <w:rFonts w:asciiTheme="majorHAnsi" w:hAnsiTheme="majorHAnsi" w:cstheme="majorHAnsi"/>
          <w:u w:val="single"/>
        </w:rPr>
        <w:t xml:space="preserve">the </w:t>
      </w:r>
      <w:r w:rsidRPr="007E4BC7">
        <w:rPr>
          <w:rStyle w:val="Emphasis"/>
          <w:rFonts w:asciiTheme="majorHAnsi" w:hAnsiTheme="majorHAnsi" w:cstheme="majorHAnsi"/>
        </w:rPr>
        <w:t>threat</w:t>
      </w:r>
      <w:r w:rsidRPr="007E4BC7">
        <w:rPr>
          <w:rFonts w:asciiTheme="majorHAnsi" w:hAnsiTheme="majorHAnsi" w:cstheme="majorHAnsi"/>
          <w:u w:val="single"/>
        </w:rPr>
        <w:t xml:space="preserve"> of covert attacks, which include terrorism, is rashly and </w:t>
      </w:r>
      <w:r w:rsidRPr="007E4BC7">
        <w:rPr>
          <w:rStyle w:val="Emphasis"/>
          <w:rFonts w:asciiTheme="majorHAnsi" w:hAnsiTheme="majorHAnsi" w:cstheme="majorHAnsi"/>
        </w:rPr>
        <w:t>unfairly neglected.</w:t>
      </w:r>
      <w:r w:rsidRPr="007E4BC7">
        <w:rPr>
          <w:rFonts w:asciiTheme="majorHAnsi" w:hAnsiTheme="majorHAnsi" w:cstheme="majorHAnsi"/>
          <w:sz w:val="16"/>
        </w:rPr>
        <w:t xml:space="preserve"> </w:t>
      </w:r>
      <w:r w:rsidRPr="007E4BC7">
        <w:rPr>
          <w:rFonts w:asciiTheme="majorHAnsi" w:hAnsiTheme="majorHAnsi" w:cstheme="majorHAnsi"/>
          <w:u w:val="single"/>
        </w:rPr>
        <w:t xml:space="preserve">Covert attacks are difficult to deter or prevent and </w:t>
      </w:r>
      <w:r w:rsidRPr="007E4BC7">
        <w:rPr>
          <w:rStyle w:val="Emphasis"/>
          <w:rFonts w:asciiTheme="majorHAnsi" w:hAnsiTheme="majorHAnsi" w:cstheme="majorHAnsi"/>
          <w:highlight w:val="cyan"/>
        </w:rPr>
        <w:t>CBRN weapons</w:t>
      </w:r>
      <w:r w:rsidRPr="007E4BC7">
        <w:rPr>
          <w:rStyle w:val="Emphasis"/>
          <w:rFonts w:asciiTheme="majorHAnsi" w:hAnsiTheme="majorHAnsi" w:cstheme="majorHAnsi"/>
        </w:rPr>
        <w:t xml:space="preserve"> suitable for this type of attack </w:t>
      </w:r>
      <w:r w:rsidRPr="007E4BC7">
        <w:rPr>
          <w:rStyle w:val="Emphasis"/>
          <w:rFonts w:asciiTheme="majorHAnsi" w:hAnsiTheme="majorHAnsi" w:cstheme="majorHAnsi"/>
          <w:highlight w:val="cyan"/>
        </w:rPr>
        <w:t>are available to a growing number of enemy</w:t>
      </w:r>
      <w:r w:rsidRPr="007E4BC7">
        <w:rPr>
          <w:rStyle w:val="Emphasis"/>
          <w:rFonts w:asciiTheme="majorHAnsi" w:hAnsiTheme="majorHAnsi" w:cstheme="majorHAnsi"/>
        </w:rPr>
        <w:t xml:space="preserve"> states and </w:t>
      </w:r>
      <w:r w:rsidRPr="007E4BC7">
        <w:rPr>
          <w:rStyle w:val="Emphasis"/>
          <w:rFonts w:asciiTheme="majorHAnsi" w:hAnsiTheme="majorHAnsi" w:cstheme="majorHAnsi"/>
          <w:highlight w:val="cyan"/>
        </w:rPr>
        <w:t>groups</w:t>
      </w:r>
      <w:r w:rsidRPr="007E4BC7">
        <w:rPr>
          <w:rFonts w:asciiTheme="majorHAnsi" w:hAnsiTheme="majorHAnsi" w:cstheme="majorHAnsi"/>
          <w:sz w:val="16"/>
          <w:szCs w:val="16"/>
        </w:rPr>
        <w:t>.</w:t>
      </w:r>
      <w:r w:rsidRPr="007E4BC7">
        <w:rPr>
          <w:rFonts w:asciiTheme="majorHAnsi" w:hAnsiTheme="majorHAnsi" w:cstheme="majorHAnsi"/>
          <w:sz w:val="8"/>
          <w:szCs w:val="8"/>
        </w:rPr>
        <w:t xml:space="preserve"> At the same time, restrictions on their use appear to be diminishing, and so-called new terrorists do not always escalate and become apparent only by using unconventional weapons. These weapons are easily spread or transmitted from person to person, have a high mortality rate and a potential impact on public health, causing mass casualties that can crush health systems and cause public panic and social disruption, thus requiring special efforts to suppress them. When assessing the threat of CBRN weapons, we should take into account the change in capacity to carry out terrorist attacks that are on the rise among countries and non-government elements. Analysts believe that the fear of chemical and biological terrorist attacks is excessive, they point out that, in the past, very few attacks involved these weapons, and even those few attempts that have occurred were mostly thwarted by the authorities. A relative ease with which biological weapons can be obtained, along with other current changes and turbulences in the world, sets the stage for another type of warfare in the 21st century. The potential for CBRN terrorism has widely grown since 11 September, when some of these materials were used. The danger of terrorist use of nuclear weapons and other weapons of mass destruction represents a very serious threat for many countries; if a terrorist group could gain access to this weapon, it is highly likely it would use it, or threaten to use it. Although there is very little information on terrorists and their ability to come into possession of nuclear weapons or on their intentions to get them, the risk of CBRN weapons has certainly increased since the terrorists started to become more familiar with these agents and their harmful consequences. Discovering the nature of the threat of biological weapons, as well as the appropriate response to them requires an emphasis on the biological characteristics of these instruments of war and terror. Preparing for a terrorist attack may seem daunting and there are a small number of people with practical experience and a good knowledge of CBRN weapons, because until recently there was no need to own them. In the past, most of the planning regarding emergency response to terrorism concentrated on the concerns of open attacks (bombing). However, the threats of CBRN weapons are taken seriously, especially in the USA, where media, fascinated by new weapons of mass destruction, encourage a growing fear for public safety. Terrorists who have significant human and material resources are much more likely to realize their intentions than lone perpetrators or small terrorist groups. A CBRN terrorism threat is certainly a matter of concern; however, terrorists will face many obstacles in the implementation of an attack of this kind. This includes the acquisition of materials and preparation for spreading them as well as a selection and a survey of a chosen objective and a correct dose required to achieve a desired effect. The growing threat of CBRN terrorism Terrorism can be defined as a deliberate act of violence intended to cause damage, but also to create an appropriate political and ideological situation, so that the use of these non-traditional weapons of terror outside the context is obvious, and the goals will not be military, but civilian ones (Bioterrorism, chemical weapons, and radiation terrorism, nd). Toxic substances, regardless of whether they are of animal, vegetable or mineral origin, were used throughout the history for political assassinations and sabotage; despite the risk of severe penalties, the prospects for success favoured the use of toxic substances. Such use has always been reduced, however, since only a small number of people had access to substances and possessed the ability of learn how to use them (Pascal, 1999). CBRN weapons are rightly viewed with a special sense of horror, their effects can be devastating and indiscriminating, and they take the most stringent toll among the most vulnerable population, non-combatants (e.g. a biological attack cannot be detected sufficiently fast after the disease spreads through the population). Moreover, chemical and biological weapons are a particularly attractive alternative for groups that do not have the ability to produce nuclear weapons, and this risk raises complex but important ethical issues (London, 2003). The common name for CBRN terrorism which causes the death of a large number of people, large scale damage and a strong echo worldwide is post-industrial or hyper-terrorism. This means that non-state elements possess and dispose of assets that were previously held only by states, but unlike them, which often fear reprisals after WMD attacks, terrorists, having no geographical location, are ready to use WMD with much less scrupulousness and fear (Kurmnik, Ribnikar, 2003). Some authors have described the factors that make chemical, biological, radiological and nuclear terrorist attacks in many ways unique and demanding, such as an element of surprise, invisible agents, ordnance, the risk of repetition and new types of risks (Ruggiero, Voss, 2015). In the past 30 years, the use of CBRN weapons has become a major concern for many nations around the world. The public has become insensitive to traditional terrorist attacks that seem to be a less efficient way for terrorist organizations to achieve their goals. What causes shock and fear is actually presenting the properties of weapons which can be used by terrorist organizations to enhance their efforts and the effectiveness of attacks. CBRN terrorism is often a synonym for weapons of mass destruction, although this form of terrorism and related incidents do not require attacks and inflicting harm to large numbers of people - they do not even require deadly attacks at all. The number of studies on this type of terrorism is limited due to the lack of available data on this terrorism type. There is a very small number of databases of CBRN incidents, and even the existing ones have relatively little to do with them and they are compared to conventional terrorism (Jesse, 2012). Some experts emphasize the factors that promote such attacks and these factors include the availability of information and expertise, increased frustration of terrorists, demonization of the target population, as well as a millennial, apocalyptic or messianic vision. Experts also differ in opinion when it comes to possible perpetrators of CBRN incidents, and include religious fundamentalists and cults1 as possible perpetrators of such attacks, especially when these groups address to ethereal audience, emphasizing the hatred of unbelievers (Ivanova, Sandler, 2007). Concerns about super terrorism which involves the use of CBRN weapons are mainly focused on what terrorists can do in the context of our social reality, with an emphasis on terrorist motivations, initiatives and limitations. When considering which terrorist groups may be inclined to commit CBRN terrorism, it is important to recognize the spectrum of these acts, as well as to analyze the following categorization: (a) massive casualty events produced by conventional weapons; (b) CBRN scams; (c) conventional attack on a nuclear facility; (d) limited-scale chemical or biological attack or a radiological dispersion; (e) large scale chemical or biological attack or a radiological dispersion; and (f) CBRN strikes (super terrorism) that can lead to thousands of victims. In addition to the motivation and willingness to inflict mass casualties in any way, terrorists must have technical and financial capabilities to come into possession of material and acquire skills for these types of weapons and materials and carry out a successful attack. Chemical and biological weapons can pose a risk to terrorists thus deterring them from using such weapons (Post, 2005, pp.148-151). The possibility that terrorists use chemical or biological substances may increase over the next decade, according to US intelligence agencies. According to CIA2 , an interest among non-state actors, including terrorists, for biological and chemical materials is real and growing, and the number of potential perpetrators is increasing. The agency also noted that many of these groups had developed an international network and did not need to rely on state sponsors for financial and technical support. However, it is believed that it is less likely that terrorists would choose chemical and biological weapons over conventional explosives, because these weapons are difficult to control and their results are unpredictable (Condesman, Burke, 2001). The risk of CBRN weapons is growing since terrorists are better acquainted with these agents and their potential for causing harm3 . These agents possess desirable characteristics as weapons of terror; they are biologically invisible to the naked eye, odorless and potentially lethal in the form of particles; natural organisms are so readily available, and can be "camouflaged" in natural disasters and used to spread fear and various diseases. Chemical agents quickly attack the critical physiological centers of the body, disabling or killing the victim. Biological and chemical weapons require the application of huge amounts of resources and result in different effects, causing fear and panic in the contaminated areas. Often referred to as "weapons of mass destruction", but, in medical terms, they are weapons of potential mass casualties because they can lead to massive death toll in the absence of preventive measures and timely response (Meyer, Spinella, 2014, pp.645-656). "Bioterrorism is the intentional use of microorganisms or toxins derived from living organisms used for hostile purposes intended to cause disease or death in man, animals and plants, on which they depend". The threat of bioterrorist attacks is real, and each individual is a potential terrorist, when terrorists are "invisible" prior to an attack which also can be "invisible" in the form of causing infectious disea-ses or epidemics. Citizens who are not aware they are infected are potential safety hazard and so-called dangerous bodies (Mijalković, 2011). In the last ten years, the issue of CBRN weapons has attracted the attention of experts, but a list of priorities by the heads of states has never been established. Biological weapons almost became forgotten after they had been banned by the 1972 Convention on Biological Weapons. A significant attention was paid to them during the 90s of the last century. The important thing is that biological weapons attract much less attention than other similar weapons, but probably represent the greatest danger, and in addition to their use in war, they are available as instruments of terror in peace. Some countries showed willingness to use such weapons against defenseless populations to achieve strategic objectives, and in this regard, some analysts believe that those who attacked the World Trade Center in 1993 applied cyanide on their bombs (this was not confirmed, but a large amount of cyanide was found in possession of the perpetrators). Such a group will prove to be less inefficient, because if terrorists decide to shock and surprise the government by inflicting enormous damage, CBRN weapons will become more attractive and more accessible (Bettis, 1998). Motives and forms of behavior of individuals and groups who acquired or used CBRN weapons have existed since long ago and there is no doubt that modern society is vulnerable to such attacks (Tucker, 2000). Fear of biological terrorism is certainly greater than the fear of the conventional forms of terrorism; some of these fears are justified and some are often exaggerated. Some agents are really very contagious and deadly, and if used properly, have a potential to result in casualties similar to those in a nuclear attack. Perhaps the scariest aspect of biological weapons is that the body is attacked without warning, people are afraid of the threat as it is invisible, and cannot be heard or felt. The history of warfare, terrorism and crime involving biological agents in the last century is considerably less dangerous and more deadly than the history of conventional warfare (Parachini, 2001). </w:t>
      </w:r>
      <w:r w:rsidRPr="007E4BC7">
        <w:rPr>
          <w:rFonts w:asciiTheme="majorHAnsi" w:hAnsiTheme="majorHAnsi" w:cstheme="majorHAnsi"/>
          <w:u w:val="single"/>
        </w:rPr>
        <w:t xml:space="preserve">Today, some states and some terrorist </w:t>
      </w:r>
      <w:r w:rsidRPr="007E4BC7">
        <w:rPr>
          <w:rFonts w:asciiTheme="majorHAnsi" w:hAnsiTheme="majorHAnsi" w:cstheme="majorHAnsi"/>
          <w:highlight w:val="cyan"/>
          <w:u w:val="single"/>
        </w:rPr>
        <w:t>groups</w:t>
      </w:r>
      <w:r w:rsidRPr="007E4BC7">
        <w:rPr>
          <w:rFonts w:asciiTheme="majorHAnsi" w:hAnsiTheme="majorHAnsi" w:cstheme="majorHAnsi"/>
          <w:u w:val="single"/>
        </w:rPr>
        <w:t xml:space="preserve"> can more </w:t>
      </w:r>
      <w:r w:rsidRPr="007E4BC7">
        <w:rPr>
          <w:rStyle w:val="Emphasis"/>
          <w:rFonts w:asciiTheme="majorHAnsi" w:hAnsiTheme="majorHAnsi" w:cstheme="majorHAnsi"/>
          <w:highlight w:val="cyan"/>
        </w:rPr>
        <w:t>easily overcome</w:t>
      </w:r>
      <w:r w:rsidRPr="007E4BC7">
        <w:rPr>
          <w:rFonts w:asciiTheme="majorHAnsi" w:hAnsiTheme="majorHAnsi" w:cstheme="majorHAnsi"/>
          <w:u w:val="single"/>
        </w:rPr>
        <w:t xml:space="preserve"> technological </w:t>
      </w:r>
      <w:r w:rsidRPr="007E4BC7">
        <w:rPr>
          <w:rStyle w:val="Emphasis"/>
          <w:rFonts w:asciiTheme="majorHAnsi" w:hAnsiTheme="majorHAnsi" w:cstheme="majorHAnsi"/>
          <w:highlight w:val="cyan"/>
        </w:rPr>
        <w:t>barriers</w:t>
      </w:r>
      <w:r w:rsidRPr="007E4BC7">
        <w:rPr>
          <w:rFonts w:asciiTheme="majorHAnsi" w:hAnsiTheme="majorHAnsi" w:cstheme="majorHAnsi"/>
          <w:highlight w:val="cyan"/>
          <w:u w:val="single"/>
        </w:rPr>
        <w:t xml:space="preserve"> due to</w:t>
      </w:r>
      <w:r w:rsidRPr="007E4BC7">
        <w:rPr>
          <w:rFonts w:asciiTheme="majorHAnsi" w:hAnsiTheme="majorHAnsi" w:cstheme="majorHAnsi"/>
          <w:u w:val="single"/>
        </w:rPr>
        <w:t xml:space="preserve"> the increased flow of </w:t>
      </w:r>
      <w:r w:rsidRPr="007E4BC7">
        <w:rPr>
          <w:rStyle w:val="Emphasis"/>
          <w:rFonts w:asciiTheme="majorHAnsi" w:hAnsiTheme="majorHAnsi" w:cstheme="majorHAnsi"/>
          <w:highlight w:val="cyan"/>
        </w:rPr>
        <w:t>info</w:t>
      </w:r>
      <w:r w:rsidRPr="007E4BC7">
        <w:rPr>
          <w:rFonts w:asciiTheme="majorHAnsi" w:hAnsiTheme="majorHAnsi" w:cstheme="majorHAnsi"/>
          <w:u w:val="single"/>
        </w:rPr>
        <w:t xml:space="preserve">rmation </w:t>
      </w:r>
      <w:r w:rsidRPr="007E4BC7">
        <w:rPr>
          <w:rFonts w:asciiTheme="majorHAnsi" w:hAnsiTheme="majorHAnsi" w:cstheme="majorHAnsi"/>
          <w:highlight w:val="cyan"/>
          <w:u w:val="single"/>
        </w:rPr>
        <w:t>and</w:t>
      </w:r>
      <w:r w:rsidRPr="007E4BC7">
        <w:rPr>
          <w:rFonts w:asciiTheme="majorHAnsi" w:hAnsiTheme="majorHAnsi" w:cstheme="majorHAnsi"/>
          <w:u w:val="single"/>
        </w:rPr>
        <w:t xml:space="preserve"> </w:t>
      </w:r>
      <w:r w:rsidRPr="007E4BC7">
        <w:rPr>
          <w:rStyle w:val="Emphasis"/>
          <w:rFonts w:asciiTheme="majorHAnsi" w:hAnsiTheme="majorHAnsi" w:cstheme="majorHAnsi"/>
        </w:rPr>
        <w:t>access</w:t>
      </w:r>
      <w:r w:rsidRPr="007E4BC7">
        <w:rPr>
          <w:rFonts w:asciiTheme="majorHAnsi" w:hAnsiTheme="majorHAnsi" w:cstheme="majorHAnsi"/>
          <w:u w:val="single"/>
        </w:rPr>
        <w:t xml:space="preserve"> to previously unavailable </w:t>
      </w:r>
      <w:r w:rsidRPr="007E4BC7">
        <w:rPr>
          <w:rStyle w:val="Emphasis"/>
          <w:rFonts w:asciiTheme="majorHAnsi" w:hAnsiTheme="majorHAnsi" w:cstheme="majorHAnsi"/>
          <w:highlight w:val="cyan"/>
        </w:rPr>
        <w:t>tech</w:t>
      </w:r>
      <w:r w:rsidRPr="007E4BC7">
        <w:rPr>
          <w:rFonts w:asciiTheme="majorHAnsi" w:hAnsiTheme="majorHAnsi" w:cstheme="majorHAnsi"/>
          <w:u w:val="single"/>
        </w:rPr>
        <w:t>nologies.</w:t>
      </w:r>
      <w:r w:rsidRPr="007E4BC7">
        <w:rPr>
          <w:rFonts w:asciiTheme="majorHAnsi" w:hAnsiTheme="majorHAnsi" w:cstheme="majorHAnsi"/>
          <w:sz w:val="16"/>
        </w:rPr>
        <w:t xml:space="preserve"> </w:t>
      </w:r>
      <w:r w:rsidRPr="007E4BC7">
        <w:rPr>
          <w:rStyle w:val="Emphasis"/>
          <w:rFonts w:asciiTheme="majorHAnsi" w:hAnsiTheme="majorHAnsi" w:cstheme="majorHAnsi"/>
        </w:rPr>
        <w:t xml:space="preserve">Along with nuclear and chemical weapons, biological weapons are part of an unholy trinity of weapons of mass </w:t>
      </w:r>
      <w:r w:rsidRPr="007E4BC7">
        <w:rPr>
          <w:rStyle w:val="Emphasis"/>
          <w:rFonts w:asciiTheme="majorHAnsi" w:hAnsiTheme="majorHAnsi" w:cstheme="majorHAnsi"/>
        </w:rPr>
        <w:lastRenderedPageBreak/>
        <w:t>destruction</w:t>
      </w:r>
      <w:r w:rsidRPr="007E4BC7">
        <w:rPr>
          <w:rFonts w:asciiTheme="majorHAnsi" w:hAnsiTheme="majorHAnsi" w:cstheme="majorHAnsi"/>
          <w:sz w:val="16"/>
        </w:rPr>
        <w:t xml:space="preserve"> (Davis, Johnson-Winegar, 2000, pp.15-28). </w:t>
      </w:r>
      <w:r w:rsidRPr="007E4BC7">
        <w:rPr>
          <w:rFonts w:asciiTheme="majorHAnsi" w:hAnsiTheme="majorHAnsi" w:cstheme="majorHAnsi"/>
          <w:u w:val="single"/>
        </w:rPr>
        <w:t xml:space="preserve">The </w:t>
      </w:r>
      <w:r w:rsidRPr="007E4BC7">
        <w:rPr>
          <w:rStyle w:val="Emphasis"/>
          <w:rFonts w:asciiTheme="majorHAnsi" w:hAnsiTheme="majorHAnsi" w:cstheme="majorHAnsi"/>
          <w:highlight w:val="cyan"/>
        </w:rPr>
        <w:t>society is</w:t>
      </w:r>
      <w:r w:rsidRPr="007E4BC7">
        <w:rPr>
          <w:rStyle w:val="Emphasis"/>
          <w:rFonts w:asciiTheme="majorHAnsi" w:hAnsiTheme="majorHAnsi" w:cstheme="majorHAnsi"/>
        </w:rPr>
        <w:t xml:space="preserve"> now </w:t>
      </w:r>
      <w:r w:rsidRPr="007E4BC7">
        <w:rPr>
          <w:rStyle w:val="Emphasis"/>
          <w:rFonts w:asciiTheme="majorHAnsi" w:hAnsiTheme="majorHAnsi" w:cstheme="majorHAnsi"/>
          <w:highlight w:val="cyan"/>
        </w:rPr>
        <w:t>faced with</w:t>
      </w:r>
      <w:r w:rsidRPr="007E4BC7">
        <w:rPr>
          <w:rStyle w:val="Emphasis"/>
          <w:rFonts w:asciiTheme="majorHAnsi" w:hAnsiTheme="majorHAnsi" w:cstheme="majorHAnsi"/>
        </w:rPr>
        <w:t xml:space="preserve"> the threat of </w:t>
      </w:r>
      <w:r w:rsidRPr="007E4BC7">
        <w:rPr>
          <w:rStyle w:val="Emphasis"/>
          <w:rFonts w:asciiTheme="majorHAnsi" w:hAnsiTheme="majorHAnsi" w:cstheme="majorHAnsi"/>
          <w:highlight w:val="cyan"/>
        </w:rPr>
        <w:t>an apocalyptic</w:t>
      </w:r>
      <w:r w:rsidRPr="007E4BC7">
        <w:rPr>
          <w:rStyle w:val="Emphasis"/>
          <w:rFonts w:asciiTheme="majorHAnsi" w:hAnsiTheme="majorHAnsi" w:cstheme="majorHAnsi"/>
        </w:rPr>
        <w:t xml:space="preserve"> and asymmetric </w:t>
      </w:r>
      <w:r w:rsidRPr="007E4BC7">
        <w:rPr>
          <w:rStyle w:val="Emphasis"/>
          <w:rFonts w:asciiTheme="majorHAnsi" w:hAnsiTheme="majorHAnsi" w:cstheme="majorHAnsi"/>
          <w:highlight w:val="cyan"/>
        </w:rPr>
        <w:t>war</w:t>
      </w:r>
      <w:r w:rsidRPr="007E4BC7">
        <w:rPr>
          <w:rStyle w:val="Emphasis"/>
          <w:rFonts w:asciiTheme="majorHAnsi" w:hAnsiTheme="majorHAnsi" w:cstheme="majorHAnsi"/>
        </w:rPr>
        <w:t xml:space="preserve"> scenario</w:t>
      </w:r>
      <w:r w:rsidRPr="007E4BC7">
        <w:rPr>
          <w:rFonts w:asciiTheme="majorHAnsi" w:hAnsiTheme="majorHAnsi" w:cstheme="majorHAnsi"/>
          <w:u w:val="single"/>
        </w:rPr>
        <w:t xml:space="preserve"> in which kamikaze attackers are able to arm themselves with WMD4 </w:t>
      </w:r>
      <w:r w:rsidRPr="007E4BC7">
        <w:rPr>
          <w:rFonts w:asciiTheme="majorHAnsi" w:hAnsiTheme="majorHAnsi" w:cstheme="majorHAnsi"/>
          <w:sz w:val="16"/>
        </w:rPr>
        <w:t>without even having to have a "physical" weapon to create fear; they probably still prefer simple, proven methods: a stampede in an enclosed place, or just an explosive device, which will kill many people5 (Palmer, 2004, pp.3-9). Early detection and response to biological or chemical terrorism are crucial to solving this problem (U.S. Congress House, 2003, p.117).</w:t>
      </w:r>
    </w:p>
    <w:p w14:paraId="6CA528AA"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Democracy solves </w:t>
      </w:r>
      <w:r w:rsidRPr="007E4BC7">
        <w:rPr>
          <w:rFonts w:asciiTheme="majorHAnsi" w:hAnsiTheme="majorHAnsi" w:cstheme="majorHAnsi"/>
          <w:u w:val="single"/>
        </w:rPr>
        <w:t>great power war.</w:t>
      </w:r>
    </w:p>
    <w:p w14:paraId="1715F00E"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Larry</w:t>
      </w:r>
      <w:r w:rsidRPr="007E4BC7">
        <w:rPr>
          <w:rStyle w:val="Style13ptBold"/>
          <w:rFonts w:asciiTheme="majorHAnsi" w:hAnsiTheme="majorHAnsi" w:cstheme="majorHAnsi"/>
        </w:rPr>
        <w:t xml:space="preserve"> Diamond 19</w:t>
      </w:r>
      <w:r w:rsidRPr="007E4BC7">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3FA70AF3"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E4BC7">
        <w:rPr>
          <w:rStyle w:val="StyleUnderline"/>
          <w:rFonts w:asciiTheme="majorHAnsi" w:hAnsiTheme="majorHAnsi" w:cstheme="majorHAnsi"/>
        </w:rPr>
        <w:t xml:space="preserve">The planet was not so lucky in the 1930s, when the </w:t>
      </w:r>
      <w:r w:rsidRPr="007E4BC7">
        <w:rPr>
          <w:rStyle w:val="Emphasis"/>
          <w:rFonts w:asciiTheme="majorHAnsi" w:hAnsiTheme="majorHAnsi" w:cstheme="majorHAnsi"/>
          <w:highlight w:val="cyan"/>
        </w:rPr>
        <w:t>global implosion of democracy</w:t>
      </w:r>
      <w:r w:rsidRPr="007E4BC7">
        <w:rPr>
          <w:rStyle w:val="StyleUnderline"/>
          <w:rFonts w:asciiTheme="majorHAnsi" w:hAnsiTheme="majorHAnsi" w:cstheme="majorHAnsi"/>
          <w:highlight w:val="cyan"/>
        </w:rPr>
        <w:t xml:space="preserve"> led to</w:t>
      </w:r>
      <w:r w:rsidRPr="007E4BC7">
        <w:rPr>
          <w:rStyle w:val="StyleUnderline"/>
          <w:rFonts w:asciiTheme="majorHAnsi" w:hAnsiTheme="majorHAnsi" w:cstheme="majorHAnsi"/>
        </w:rPr>
        <w:t xml:space="preserve"> a </w:t>
      </w:r>
      <w:r w:rsidRPr="007E4BC7">
        <w:rPr>
          <w:rStyle w:val="Emphasis"/>
          <w:rFonts w:asciiTheme="majorHAnsi" w:hAnsiTheme="majorHAnsi" w:cstheme="majorHAnsi"/>
          <w:highlight w:val="cyan"/>
        </w:rPr>
        <w:t>catastrophic world war</w:t>
      </w:r>
      <w:r w:rsidRPr="007E4BC7">
        <w:rPr>
          <w:rStyle w:val="StyleUnderline"/>
          <w:rFonts w:asciiTheme="majorHAnsi" w:hAnsiTheme="majorHAnsi" w:cstheme="majorHAnsi"/>
        </w:rPr>
        <w:t>, between a rising axis of emboldened dictatorships and a shaken and economically depressed collection of selfdoubting democracies</w:t>
      </w:r>
      <w:r w:rsidRPr="007E4BC7">
        <w:rPr>
          <w:rFonts w:asciiTheme="majorHAnsi" w:hAnsiTheme="majorHAnsi" w:cstheme="majorHAnsi"/>
          <w:sz w:val="16"/>
        </w:rPr>
        <w:t xml:space="preserve">. </w:t>
      </w:r>
      <w:r w:rsidRPr="007E4BC7">
        <w:rPr>
          <w:rStyle w:val="StyleUnderline"/>
          <w:rFonts w:asciiTheme="majorHAnsi" w:hAnsiTheme="majorHAnsi" w:cstheme="majorHAnsi"/>
        </w:rPr>
        <w:t>These are the stakes</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Expanding </w:t>
      </w:r>
      <w:r w:rsidRPr="007E4BC7">
        <w:rPr>
          <w:rStyle w:val="StyleUnderline"/>
          <w:rFonts w:asciiTheme="majorHAnsi" w:hAnsiTheme="majorHAnsi" w:cstheme="majorHAnsi"/>
          <w:highlight w:val="cyan"/>
        </w:rPr>
        <w:t>democracy</w:t>
      </w:r>
      <w:r w:rsidRPr="007E4BC7">
        <w:rPr>
          <w:rFonts w:asciiTheme="majorHAnsi" w:hAnsiTheme="majorHAnsi" w:cstheme="majorHAnsi"/>
          <w:sz w:val="16"/>
        </w:rPr>
        <w:t>—with its liberal norms and constitutional commitments—</w:t>
      </w:r>
      <w:r w:rsidRPr="007E4BC7">
        <w:rPr>
          <w:rStyle w:val="StyleUnderline"/>
          <w:rFonts w:asciiTheme="majorHAnsi" w:hAnsiTheme="majorHAnsi" w:cstheme="majorHAnsi"/>
          <w:highlight w:val="cyan"/>
        </w:rPr>
        <w:t xml:space="preserve">is a </w:t>
      </w:r>
      <w:r w:rsidRPr="007E4BC7">
        <w:rPr>
          <w:rStyle w:val="Emphasis"/>
          <w:rFonts w:asciiTheme="majorHAnsi" w:hAnsiTheme="majorHAnsi" w:cstheme="majorHAnsi"/>
          <w:highlight w:val="cyan"/>
        </w:rPr>
        <w:t>crucial foundation</w:t>
      </w:r>
      <w:r w:rsidRPr="007E4BC7">
        <w:rPr>
          <w:rStyle w:val="StyleUnderline"/>
          <w:rFonts w:asciiTheme="majorHAnsi" w:hAnsiTheme="majorHAnsi" w:cstheme="majorHAnsi"/>
          <w:highlight w:val="cyan"/>
        </w:rPr>
        <w:t xml:space="preserve"> for </w:t>
      </w:r>
      <w:r w:rsidRPr="007E4BC7">
        <w:rPr>
          <w:rStyle w:val="Emphasis"/>
          <w:rFonts w:asciiTheme="majorHAnsi" w:hAnsiTheme="majorHAnsi" w:cstheme="majorHAnsi"/>
          <w:highlight w:val="cyan"/>
        </w:rPr>
        <w:t>world peace and security</w:t>
      </w:r>
      <w:r w:rsidRPr="007E4BC7">
        <w:rPr>
          <w:rFonts w:asciiTheme="majorHAnsi" w:hAnsiTheme="majorHAnsi" w:cstheme="majorHAnsi"/>
          <w:sz w:val="16"/>
        </w:rPr>
        <w:t xml:space="preserve">. </w:t>
      </w:r>
      <w:r w:rsidRPr="007E4BC7">
        <w:rPr>
          <w:rStyle w:val="StyleUnderline"/>
          <w:rFonts w:asciiTheme="majorHAnsi" w:hAnsiTheme="majorHAnsi" w:cstheme="majorHAnsi"/>
        </w:rPr>
        <w:t>Knock that away, and our most basic hopes and assumptions will be imperiled</w:t>
      </w:r>
      <w:r w:rsidRPr="007E4BC7">
        <w:rPr>
          <w:rFonts w:asciiTheme="majorHAnsi" w:hAnsiTheme="majorHAnsi" w:cstheme="majorHAnsi"/>
          <w:sz w:val="16"/>
        </w:rPr>
        <w:t xml:space="preserve">. The problem is not just that the ground is slipping. It is that </w:t>
      </w:r>
      <w:r w:rsidRPr="007E4BC7">
        <w:rPr>
          <w:rStyle w:val="StyleUnderline"/>
          <w:rFonts w:asciiTheme="majorHAnsi" w:hAnsiTheme="majorHAnsi" w:cstheme="majorHAnsi"/>
        </w:rPr>
        <w:t xml:space="preserve">we are </w:t>
      </w:r>
      <w:r w:rsidRPr="007E4BC7">
        <w:rPr>
          <w:rStyle w:val="Emphasis"/>
          <w:rFonts w:asciiTheme="majorHAnsi" w:hAnsiTheme="majorHAnsi" w:cstheme="majorHAnsi"/>
        </w:rPr>
        <w:t>perched on a global precipice</w:t>
      </w:r>
      <w:r w:rsidRPr="007E4BC7">
        <w:rPr>
          <w:rFonts w:asciiTheme="majorHAnsi" w:hAnsiTheme="majorHAnsi" w:cstheme="majorHAnsi"/>
          <w:sz w:val="16"/>
        </w:rPr>
        <w:t xml:space="preserve">. That ledge has been gradually giving way for a decade. </w:t>
      </w:r>
      <w:r w:rsidRPr="007E4BC7">
        <w:rPr>
          <w:rStyle w:val="StyleUnderline"/>
          <w:rFonts w:asciiTheme="majorHAnsi" w:hAnsiTheme="majorHAnsi" w:cstheme="majorHAnsi"/>
        </w:rPr>
        <w:t xml:space="preserve">If the </w:t>
      </w:r>
      <w:r w:rsidRPr="007E4BC7">
        <w:rPr>
          <w:rStyle w:val="Emphasis"/>
          <w:rFonts w:asciiTheme="majorHAnsi" w:hAnsiTheme="majorHAnsi" w:cstheme="majorHAnsi"/>
          <w:highlight w:val="cyan"/>
        </w:rPr>
        <w:t>erosion</w:t>
      </w:r>
      <w:r w:rsidRPr="007E4BC7">
        <w:rPr>
          <w:rStyle w:val="StyleUnderline"/>
          <w:rFonts w:asciiTheme="majorHAnsi" w:hAnsiTheme="majorHAnsi" w:cstheme="majorHAnsi"/>
        </w:rPr>
        <w:t xml:space="preserve"> continues, we </w:t>
      </w:r>
      <w:r w:rsidRPr="007E4BC7">
        <w:rPr>
          <w:rStyle w:val="Emphasis"/>
          <w:rFonts w:asciiTheme="majorHAnsi" w:hAnsiTheme="majorHAnsi" w:cstheme="majorHAnsi"/>
          <w:highlight w:val="cyan"/>
        </w:rPr>
        <w:t>may</w:t>
      </w:r>
      <w:r w:rsidRPr="007E4BC7">
        <w:rPr>
          <w:rStyle w:val="StyleUnderline"/>
          <w:rFonts w:asciiTheme="majorHAnsi" w:hAnsiTheme="majorHAnsi" w:cstheme="majorHAnsi"/>
        </w:rPr>
        <w:t xml:space="preserve"> </w:t>
      </w:r>
      <w:r w:rsidRPr="007E4BC7">
        <w:rPr>
          <w:rFonts w:asciiTheme="majorHAnsi" w:hAnsiTheme="majorHAnsi" w:cstheme="majorHAnsi"/>
          <w:sz w:val="16"/>
        </w:rPr>
        <w:t>well</w:t>
      </w:r>
      <w:r w:rsidRPr="007E4BC7">
        <w:rPr>
          <w:rStyle w:val="StyleUnderline"/>
          <w:rFonts w:asciiTheme="majorHAnsi" w:hAnsiTheme="majorHAnsi" w:cstheme="majorHAnsi"/>
        </w:rPr>
        <w:t xml:space="preserve"> </w:t>
      </w:r>
      <w:r w:rsidRPr="007E4BC7">
        <w:rPr>
          <w:rStyle w:val="StyleUnderline"/>
          <w:rFonts w:asciiTheme="majorHAnsi" w:hAnsiTheme="majorHAnsi" w:cstheme="majorHAnsi"/>
          <w:highlight w:val="cyan"/>
        </w:rPr>
        <w:t xml:space="preserve">reach a </w:t>
      </w:r>
      <w:r w:rsidRPr="007E4BC7">
        <w:rPr>
          <w:rStyle w:val="Emphasis"/>
          <w:rFonts w:asciiTheme="majorHAnsi" w:hAnsiTheme="majorHAnsi" w:cstheme="majorHAnsi"/>
          <w:highlight w:val="cyan"/>
        </w:rPr>
        <w:t>tipping point</w:t>
      </w:r>
      <w:r w:rsidRPr="007E4BC7">
        <w:rPr>
          <w:rStyle w:val="StyleUnderline"/>
          <w:rFonts w:asciiTheme="majorHAnsi" w:hAnsiTheme="majorHAnsi" w:cstheme="majorHAnsi"/>
          <w:highlight w:val="cyan"/>
        </w:rPr>
        <w:t xml:space="preserve"> where </w:t>
      </w:r>
      <w:r w:rsidRPr="007E4BC7">
        <w:rPr>
          <w:rStyle w:val="Emphasis"/>
          <w:rFonts w:asciiTheme="majorHAnsi" w:hAnsiTheme="majorHAnsi" w:cstheme="majorHAnsi"/>
          <w:highlight w:val="cyan"/>
        </w:rPr>
        <w:t>democracy goes bankrupt</w:t>
      </w:r>
      <w:r w:rsidRPr="007E4BC7">
        <w:rPr>
          <w:rStyle w:val="StyleUnderline"/>
          <w:rFonts w:asciiTheme="majorHAnsi" w:hAnsiTheme="majorHAnsi" w:cstheme="majorHAnsi"/>
        </w:rPr>
        <w:t xml:space="preserve"> suddenly—</w:t>
      </w:r>
      <w:r w:rsidRPr="007E4BC7">
        <w:rPr>
          <w:rStyle w:val="StyleUnderline"/>
          <w:rFonts w:asciiTheme="majorHAnsi" w:hAnsiTheme="majorHAnsi" w:cstheme="majorHAnsi"/>
          <w:highlight w:val="cyan"/>
        </w:rPr>
        <w:t>plunging the world into</w:t>
      </w:r>
      <w:r w:rsidRPr="007E4BC7">
        <w:rPr>
          <w:rStyle w:val="StyleUnderline"/>
          <w:rFonts w:asciiTheme="majorHAnsi" w:hAnsiTheme="majorHAnsi" w:cstheme="majorHAnsi"/>
        </w:rPr>
        <w:t xml:space="preserve"> </w:t>
      </w:r>
      <w:r w:rsidRPr="007E4BC7">
        <w:rPr>
          <w:rStyle w:val="Emphasis"/>
          <w:rFonts w:asciiTheme="majorHAnsi" w:hAnsiTheme="majorHAnsi" w:cstheme="majorHAnsi"/>
        </w:rPr>
        <w:t>depths of oppression</w:t>
      </w:r>
      <w:r w:rsidRPr="007E4BC7">
        <w:rPr>
          <w:rStyle w:val="StyleUnderline"/>
          <w:rFonts w:asciiTheme="majorHAnsi" w:hAnsiTheme="majorHAnsi" w:cstheme="majorHAnsi"/>
        </w:rPr>
        <w:t xml:space="preserve"> and </w:t>
      </w:r>
      <w:r w:rsidRPr="007E4BC7">
        <w:rPr>
          <w:rStyle w:val="Emphasis"/>
          <w:rFonts w:asciiTheme="majorHAnsi" w:hAnsiTheme="majorHAnsi" w:cstheme="majorHAnsi"/>
          <w:highlight w:val="cyan"/>
        </w:rPr>
        <w:t>aggression</w:t>
      </w:r>
      <w:r w:rsidRPr="007E4BC7">
        <w:rPr>
          <w:rStyle w:val="StyleUnderline"/>
          <w:rFonts w:asciiTheme="majorHAnsi" w:hAnsiTheme="majorHAnsi" w:cstheme="majorHAnsi"/>
        </w:rPr>
        <w:t xml:space="preserve"> that we have </w:t>
      </w:r>
      <w:r w:rsidRPr="007E4BC7">
        <w:rPr>
          <w:rStyle w:val="Emphasis"/>
          <w:rFonts w:asciiTheme="majorHAnsi" w:hAnsiTheme="majorHAnsi" w:cstheme="majorHAnsi"/>
          <w:highlight w:val="cyan"/>
        </w:rPr>
        <w:t>not seen since</w:t>
      </w:r>
      <w:r w:rsidRPr="007E4BC7">
        <w:rPr>
          <w:rFonts w:asciiTheme="majorHAnsi" w:hAnsiTheme="majorHAnsi" w:cstheme="majorHAnsi"/>
          <w:sz w:val="16"/>
        </w:rPr>
        <w:t xml:space="preserve"> the end of </w:t>
      </w:r>
      <w:r w:rsidRPr="007E4BC7">
        <w:rPr>
          <w:rStyle w:val="Emphasis"/>
          <w:rFonts w:asciiTheme="majorHAnsi" w:hAnsiTheme="majorHAnsi" w:cstheme="majorHAnsi"/>
          <w:highlight w:val="cyan"/>
        </w:rPr>
        <w:t>World War II</w:t>
      </w:r>
      <w:r w:rsidRPr="007E4BC7">
        <w:rPr>
          <w:rFonts w:asciiTheme="majorHAnsi" w:hAnsiTheme="majorHAnsi" w:cstheme="majorHAnsi"/>
          <w:sz w:val="16"/>
        </w:rPr>
        <w:t>. As a political scientist, I know that our theories and tools are not nearly good enough to tell us just how close we are getting to that point—until it happens.</w:t>
      </w:r>
    </w:p>
    <w:p w14:paraId="065BD928"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Antitrust is key---</w:t>
      </w:r>
      <w:r w:rsidRPr="007E4BC7">
        <w:rPr>
          <w:rFonts w:asciiTheme="majorHAnsi" w:hAnsiTheme="majorHAnsi" w:cstheme="majorHAnsi"/>
          <w:u w:val="single"/>
        </w:rPr>
        <w:t>marketplace choice</w:t>
      </w:r>
      <w:r w:rsidRPr="007E4BC7">
        <w:rPr>
          <w:rFonts w:asciiTheme="majorHAnsi" w:hAnsiTheme="majorHAnsi" w:cstheme="majorHAnsi"/>
        </w:rPr>
        <w:t xml:space="preserve"> creates </w:t>
      </w:r>
      <w:r w:rsidRPr="007E4BC7">
        <w:rPr>
          <w:rFonts w:asciiTheme="majorHAnsi" w:hAnsiTheme="majorHAnsi" w:cstheme="majorHAnsi"/>
          <w:u w:val="single"/>
        </w:rPr>
        <w:t>religious freedoms</w:t>
      </w:r>
      <w:r w:rsidRPr="007E4BC7">
        <w:rPr>
          <w:rFonts w:asciiTheme="majorHAnsi" w:hAnsiTheme="majorHAnsi" w:cstheme="majorHAnsi"/>
        </w:rPr>
        <w:t xml:space="preserve">---alternatives are </w:t>
      </w:r>
      <w:r w:rsidRPr="007E4BC7">
        <w:rPr>
          <w:rFonts w:asciiTheme="majorHAnsi" w:hAnsiTheme="majorHAnsi" w:cstheme="majorHAnsi"/>
          <w:u w:val="single"/>
        </w:rPr>
        <w:t>private suppression</w:t>
      </w:r>
      <w:r w:rsidRPr="007E4BC7">
        <w:rPr>
          <w:rFonts w:asciiTheme="majorHAnsi" w:hAnsiTheme="majorHAnsi" w:cstheme="majorHAnsi"/>
        </w:rPr>
        <w:t>.</w:t>
      </w:r>
    </w:p>
    <w:p w14:paraId="0CA694F2"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Barak D. </w:t>
      </w:r>
      <w:r w:rsidRPr="007E4BC7">
        <w:rPr>
          <w:rStyle w:val="Style13ptBold"/>
          <w:rFonts w:asciiTheme="majorHAnsi" w:hAnsiTheme="majorHAnsi" w:cstheme="majorHAnsi"/>
        </w:rPr>
        <w:t>Richman 19</w:t>
      </w:r>
      <w:r w:rsidRPr="007E4BC7">
        <w:rPr>
          <w:rFonts w:asciiTheme="majorHAnsi" w:hAnsiTheme="majorHAnsi" w:cstheme="majorHAnsi"/>
        </w:rPr>
        <w:t>. Edgar P. &amp; Elizabeth C. Bartlett Professor of Law and Business Administration, Duke University. "Religious Freedom through Market Freedom: The Sherman Act and the Marketplace for Religion." William &amp; Mary Law Review 60, No. 4. 1523-1544.</w:t>
      </w:r>
    </w:p>
    <w:p w14:paraId="6DACD157"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During the only recorded debate </w:t>
      </w:r>
      <w:r w:rsidRPr="007E4BC7">
        <w:rPr>
          <w:rStyle w:val="StyleUnderline"/>
          <w:rFonts w:asciiTheme="majorHAnsi" w:hAnsiTheme="majorHAnsi" w:cstheme="majorHAnsi"/>
          <w:highlight w:val="cyan"/>
        </w:rPr>
        <w:t xml:space="preserve">on </w:t>
      </w:r>
      <w:r w:rsidRPr="007E4BC7">
        <w:rPr>
          <w:rStyle w:val="StyleUnderline"/>
          <w:rFonts w:asciiTheme="majorHAnsi" w:hAnsiTheme="majorHAnsi" w:cstheme="majorHAnsi"/>
        </w:rPr>
        <w:t xml:space="preserve">the First Amendment's </w:t>
      </w:r>
      <w:r w:rsidRPr="007E4BC7">
        <w:rPr>
          <w:rStyle w:val="StyleUnderline"/>
          <w:rFonts w:asciiTheme="majorHAnsi" w:hAnsiTheme="majorHAnsi" w:cstheme="majorHAnsi"/>
          <w:highlight w:val="cyan"/>
        </w:rPr>
        <w:t>Religion Clauses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in the House of Representatives, James </w:t>
      </w:r>
      <w:r w:rsidRPr="007E4BC7">
        <w:rPr>
          <w:rStyle w:val="StyleUnderline"/>
          <w:rFonts w:asciiTheme="majorHAnsi" w:hAnsiTheme="majorHAnsi" w:cstheme="majorHAnsi"/>
        </w:rPr>
        <w:t>Madison spoke of the concern that "</w:t>
      </w:r>
      <w:r w:rsidRPr="007E4BC7">
        <w:rPr>
          <w:rStyle w:val="StyleUnderline"/>
          <w:rFonts w:asciiTheme="majorHAnsi" w:hAnsiTheme="majorHAnsi" w:cstheme="majorHAnsi"/>
          <w:highlight w:val="cyan"/>
        </w:rPr>
        <w:t xml:space="preserve">one </w:t>
      </w:r>
      <w:r w:rsidRPr="007E4BC7">
        <w:rPr>
          <w:rStyle w:val="StyleUnderline"/>
          <w:rFonts w:asciiTheme="majorHAnsi" w:hAnsiTheme="majorHAnsi" w:cstheme="majorHAnsi"/>
        </w:rPr>
        <w:t xml:space="preserve">sect </w:t>
      </w:r>
      <w:r w:rsidRPr="007E4BC7">
        <w:rPr>
          <w:rStyle w:val="StyleUnderline"/>
          <w:rFonts w:asciiTheme="majorHAnsi" w:hAnsiTheme="majorHAnsi" w:cstheme="majorHAnsi"/>
          <w:highlight w:val="cyan"/>
        </w:rPr>
        <w:t>might obtain</w:t>
      </w:r>
      <w:r w:rsidRPr="007E4BC7">
        <w:rPr>
          <w:rStyle w:val="StyleUnderline"/>
          <w:rFonts w:asciiTheme="majorHAnsi" w:hAnsiTheme="majorHAnsi" w:cstheme="majorHAnsi"/>
        </w:rPr>
        <w:t xml:space="preserve"> a </w:t>
      </w:r>
      <w:r w:rsidRPr="007E4BC7">
        <w:rPr>
          <w:rStyle w:val="StyleUnderline"/>
          <w:rFonts w:asciiTheme="majorHAnsi" w:hAnsiTheme="majorHAnsi" w:cstheme="majorHAnsi"/>
          <w:highlight w:val="cyan"/>
        </w:rPr>
        <w:t>pre-eminence</w:t>
      </w:r>
      <w:r w:rsidRPr="007E4BC7">
        <w:rPr>
          <w:rFonts w:asciiTheme="majorHAnsi" w:hAnsiTheme="majorHAnsi" w:cstheme="majorHAnsi"/>
          <w:sz w:val="16"/>
        </w:rPr>
        <w:t xml:space="preserve">, or two combine together, </w:t>
      </w:r>
      <w:r w:rsidRPr="007E4BC7">
        <w:rPr>
          <w:rStyle w:val="StyleUnderline"/>
          <w:rFonts w:asciiTheme="majorHAnsi" w:hAnsiTheme="majorHAnsi" w:cstheme="majorHAnsi"/>
          <w:highlight w:val="cyan"/>
        </w:rPr>
        <w:t>and</w:t>
      </w:r>
      <w:r w:rsidRPr="007E4BC7">
        <w:rPr>
          <w:rStyle w:val="StyleUnderline"/>
          <w:rFonts w:asciiTheme="majorHAnsi" w:hAnsiTheme="majorHAnsi" w:cstheme="majorHAnsi"/>
        </w:rPr>
        <w:t xml:space="preserve"> establish a religion to which they would </w:t>
      </w:r>
      <w:r w:rsidRPr="007E4BC7">
        <w:rPr>
          <w:rStyle w:val="Emphasis"/>
          <w:rFonts w:asciiTheme="majorHAnsi" w:hAnsiTheme="majorHAnsi" w:cstheme="majorHAnsi"/>
          <w:highlight w:val="cyan"/>
        </w:rPr>
        <w:t>compel others to conform</w:t>
      </w:r>
      <w:r w:rsidRPr="007E4BC7">
        <w:rPr>
          <w:rFonts w:asciiTheme="majorHAnsi" w:hAnsiTheme="majorHAnsi" w:cstheme="majorHAnsi"/>
          <w:sz w:val="16"/>
        </w:rPr>
        <w:t xml:space="preserve">."' He was referring to the danger of a government being controlled by a particular religious denomination, and thus advocated an Establishment Clause that would prevent a ruling coalition from imposing its religious will on others.2 But </w:t>
      </w:r>
      <w:r w:rsidRPr="007E4BC7">
        <w:rPr>
          <w:rStyle w:val="StyleUnderline"/>
          <w:rFonts w:asciiTheme="majorHAnsi" w:hAnsiTheme="majorHAnsi" w:cstheme="majorHAnsi"/>
        </w:rPr>
        <w:t xml:space="preserve">his words also speak to the </w:t>
      </w:r>
      <w:r w:rsidRPr="007E4BC7">
        <w:rPr>
          <w:rStyle w:val="StyleUnderline"/>
          <w:rFonts w:asciiTheme="majorHAnsi" w:hAnsiTheme="majorHAnsi" w:cstheme="majorHAnsi"/>
          <w:highlight w:val="cyan"/>
        </w:rPr>
        <w:t xml:space="preserve">dangers of </w:t>
      </w:r>
      <w:r w:rsidRPr="007E4BC7">
        <w:rPr>
          <w:rStyle w:val="Emphasis"/>
          <w:rFonts w:asciiTheme="majorHAnsi" w:hAnsiTheme="majorHAnsi" w:cstheme="majorHAnsi"/>
          <w:highlight w:val="cyan"/>
        </w:rPr>
        <w:t>dominant sects</w:t>
      </w:r>
      <w:r w:rsidRPr="007E4BC7">
        <w:rPr>
          <w:rStyle w:val="StyleUnderline"/>
          <w:rFonts w:asciiTheme="majorHAnsi" w:hAnsiTheme="majorHAnsi" w:cstheme="majorHAnsi"/>
          <w:highlight w:val="cyan"/>
        </w:rPr>
        <w:t xml:space="preserve"> asserting </w:t>
      </w:r>
      <w:r w:rsidRPr="007E4BC7">
        <w:rPr>
          <w:rStyle w:val="Emphasis"/>
          <w:rFonts w:asciiTheme="majorHAnsi" w:hAnsiTheme="majorHAnsi" w:cstheme="majorHAnsi"/>
          <w:highlight w:val="cyan"/>
        </w:rPr>
        <w:t>private power</w:t>
      </w:r>
      <w:r w:rsidRPr="007E4BC7">
        <w:rPr>
          <w:rFonts w:asciiTheme="majorHAnsi" w:hAnsiTheme="majorHAnsi" w:cstheme="majorHAnsi"/>
          <w:sz w:val="16"/>
        </w:rPr>
        <w:t xml:space="preserve">-either </w:t>
      </w:r>
      <w:r w:rsidRPr="007E4BC7">
        <w:rPr>
          <w:rStyle w:val="StyleUnderline"/>
          <w:rFonts w:asciiTheme="majorHAnsi" w:hAnsiTheme="majorHAnsi" w:cstheme="majorHAnsi"/>
          <w:highlight w:val="cyan"/>
        </w:rPr>
        <w:t xml:space="preserve">through </w:t>
      </w:r>
      <w:r w:rsidRPr="007E4BC7">
        <w:rPr>
          <w:rStyle w:val="Emphasis"/>
          <w:rFonts w:asciiTheme="majorHAnsi" w:hAnsiTheme="majorHAnsi" w:cstheme="majorHAnsi"/>
        </w:rPr>
        <w:t xml:space="preserve">unilateral or </w:t>
      </w:r>
      <w:r w:rsidRPr="007E4BC7">
        <w:rPr>
          <w:rStyle w:val="Emphasis"/>
          <w:rFonts w:asciiTheme="majorHAnsi" w:hAnsiTheme="majorHAnsi" w:cstheme="majorHAnsi"/>
          <w:highlight w:val="cyan"/>
        </w:rPr>
        <w:t>cartel</w:t>
      </w:r>
      <w:r w:rsidRPr="007E4BC7">
        <w:rPr>
          <w:rStyle w:val="StyleUnderline"/>
          <w:rFonts w:asciiTheme="majorHAnsi" w:hAnsiTheme="majorHAnsi" w:cstheme="majorHAnsi"/>
          <w:highlight w:val="cyan"/>
        </w:rPr>
        <w:t xml:space="preserve"> arrangements</w:t>
      </w:r>
      <w:r w:rsidRPr="007E4BC7">
        <w:rPr>
          <w:rStyle w:val="StyleUnderline"/>
          <w:rFonts w:asciiTheme="majorHAnsi" w:hAnsiTheme="majorHAnsi" w:cstheme="majorHAnsi"/>
        </w:rPr>
        <w:t xml:space="preserve">-and </w:t>
      </w:r>
      <w:r w:rsidRPr="007E4BC7">
        <w:rPr>
          <w:rStyle w:val="Emphasis"/>
          <w:rFonts w:asciiTheme="majorHAnsi" w:hAnsiTheme="majorHAnsi" w:cstheme="majorHAnsi"/>
        </w:rPr>
        <w:t>suppressing</w:t>
      </w:r>
      <w:r w:rsidRPr="007E4BC7">
        <w:rPr>
          <w:rStyle w:val="StyleUnderline"/>
          <w:rFonts w:asciiTheme="majorHAnsi" w:hAnsiTheme="majorHAnsi" w:cstheme="majorHAnsi"/>
        </w:rPr>
        <w:t xml:space="preserve"> the </w:t>
      </w:r>
      <w:r w:rsidRPr="007E4BC7">
        <w:rPr>
          <w:rStyle w:val="Emphasis"/>
          <w:rFonts w:asciiTheme="majorHAnsi" w:hAnsiTheme="majorHAnsi" w:cstheme="majorHAnsi"/>
        </w:rPr>
        <w:t>religious preferences</w:t>
      </w:r>
      <w:r w:rsidRPr="007E4BC7">
        <w:rPr>
          <w:rStyle w:val="StyleUnderline"/>
          <w:rFonts w:asciiTheme="majorHAnsi" w:hAnsiTheme="majorHAnsi" w:cstheme="majorHAnsi"/>
        </w:rPr>
        <w:t xml:space="preserve"> of minorities through nongovernmental means</w:t>
      </w:r>
      <w:r w:rsidRPr="007E4BC7">
        <w:rPr>
          <w:rFonts w:asciiTheme="majorHAnsi" w:hAnsiTheme="majorHAnsi" w:cstheme="majorHAnsi"/>
          <w:sz w:val="16"/>
        </w:rPr>
        <w:t>.</w:t>
      </w:r>
    </w:p>
    <w:p w14:paraId="19E7F71C" w14:textId="77777777" w:rsidR="009253C8" w:rsidRPr="007E4BC7" w:rsidRDefault="009253C8" w:rsidP="009253C8">
      <w:pPr>
        <w:rPr>
          <w:rStyle w:val="StyleUnderline"/>
          <w:rFonts w:asciiTheme="majorHAnsi" w:hAnsiTheme="majorHAnsi" w:cstheme="majorHAnsi"/>
        </w:rPr>
      </w:pPr>
      <w:r w:rsidRPr="007E4BC7">
        <w:rPr>
          <w:rStyle w:val="StyleUnderline"/>
          <w:rFonts w:asciiTheme="majorHAnsi" w:hAnsiTheme="majorHAnsi" w:cstheme="majorHAnsi"/>
        </w:rPr>
        <w:t>The</w:t>
      </w:r>
      <w:r w:rsidRPr="007E4BC7">
        <w:rPr>
          <w:rFonts w:asciiTheme="majorHAnsi" w:hAnsiTheme="majorHAnsi" w:cstheme="majorHAnsi"/>
          <w:sz w:val="16"/>
        </w:rPr>
        <w:t xml:space="preserve"> chief legal </w:t>
      </w:r>
      <w:r w:rsidRPr="007E4BC7">
        <w:rPr>
          <w:rStyle w:val="StyleUnderline"/>
          <w:rFonts w:asciiTheme="majorHAnsi" w:hAnsiTheme="majorHAnsi" w:cstheme="majorHAnsi"/>
          <w:highlight w:val="cyan"/>
        </w:rPr>
        <w:t>weapon</w:t>
      </w:r>
      <w:r w:rsidRPr="007E4BC7">
        <w:rPr>
          <w:rFonts w:asciiTheme="majorHAnsi" w:hAnsiTheme="majorHAnsi" w:cstheme="majorHAnsi"/>
          <w:sz w:val="16"/>
        </w:rPr>
        <w:t xml:space="preserve"> available </w:t>
      </w:r>
      <w:r w:rsidRPr="007E4BC7">
        <w:rPr>
          <w:rStyle w:val="StyleUnderline"/>
          <w:rFonts w:asciiTheme="majorHAnsi" w:hAnsiTheme="majorHAnsi" w:cstheme="majorHAnsi"/>
          <w:highlight w:val="cyan"/>
        </w:rPr>
        <w:t xml:space="preserve">to </w:t>
      </w:r>
      <w:r w:rsidRPr="007E4BC7">
        <w:rPr>
          <w:rStyle w:val="Emphasis"/>
          <w:rFonts w:asciiTheme="majorHAnsi" w:hAnsiTheme="majorHAnsi" w:cstheme="majorHAnsi"/>
          <w:highlight w:val="cyan"/>
        </w:rPr>
        <w:t>combat</w:t>
      </w:r>
      <w:r w:rsidRPr="007E4BC7">
        <w:rPr>
          <w:rFonts w:asciiTheme="majorHAnsi" w:hAnsiTheme="majorHAnsi" w:cstheme="majorHAnsi"/>
          <w:sz w:val="16"/>
        </w:rPr>
        <w:t xml:space="preserve"> the </w:t>
      </w:r>
      <w:r w:rsidRPr="007E4BC7">
        <w:rPr>
          <w:rStyle w:val="Emphasis"/>
          <w:rFonts w:asciiTheme="majorHAnsi" w:hAnsiTheme="majorHAnsi" w:cstheme="majorHAnsi"/>
        </w:rPr>
        <w:t>abuse</w:t>
      </w:r>
      <w:r w:rsidRPr="007E4BC7">
        <w:rPr>
          <w:rStyle w:val="StyleUnderline"/>
          <w:rFonts w:asciiTheme="majorHAnsi" w:hAnsiTheme="majorHAnsi" w:cstheme="majorHAnsi"/>
        </w:rPr>
        <w:t xml:space="preserve"> of concentrated private authority </w:t>
      </w:r>
      <w:r w:rsidRPr="007E4BC7">
        <w:rPr>
          <w:rStyle w:val="StyleUnderline"/>
          <w:rFonts w:asciiTheme="majorHAnsi" w:hAnsiTheme="majorHAnsi" w:cstheme="majorHAnsi"/>
          <w:highlight w:val="cyan"/>
        </w:rPr>
        <w:t>is</w:t>
      </w:r>
      <w:r w:rsidRPr="007E4BC7">
        <w:rPr>
          <w:rFonts w:asciiTheme="majorHAnsi" w:hAnsiTheme="majorHAnsi" w:cstheme="majorHAnsi"/>
          <w:sz w:val="16"/>
        </w:rPr>
        <w:t xml:space="preserve"> the </w:t>
      </w:r>
      <w:r w:rsidRPr="007E4BC7">
        <w:rPr>
          <w:rStyle w:val="Emphasis"/>
          <w:rFonts w:asciiTheme="majorHAnsi" w:hAnsiTheme="majorHAnsi" w:cstheme="majorHAnsi"/>
          <w:highlight w:val="cyan"/>
        </w:rPr>
        <w:t>Sherman</w:t>
      </w:r>
      <w:r w:rsidRPr="007E4BC7">
        <w:rPr>
          <w:rFonts w:asciiTheme="majorHAnsi" w:hAnsiTheme="majorHAnsi" w:cstheme="majorHAnsi"/>
          <w:sz w:val="16"/>
        </w:rPr>
        <w:t xml:space="preserve"> Act.' </w:t>
      </w:r>
      <w:r w:rsidRPr="007E4BC7">
        <w:rPr>
          <w:rStyle w:val="StyleUnderline"/>
          <w:rFonts w:asciiTheme="majorHAnsi" w:hAnsiTheme="majorHAnsi" w:cstheme="majorHAnsi"/>
        </w:rPr>
        <w:t xml:space="preserve">It is </w:t>
      </w:r>
      <w:r w:rsidRPr="007E4BC7">
        <w:rPr>
          <w:rStyle w:val="Emphasis"/>
          <w:rFonts w:asciiTheme="majorHAnsi" w:hAnsiTheme="majorHAnsi" w:cstheme="majorHAnsi"/>
        </w:rPr>
        <w:t>explicitly designed</w:t>
      </w:r>
      <w:r w:rsidRPr="007E4BC7">
        <w:rPr>
          <w:rStyle w:val="StyleUnderline"/>
          <w:rFonts w:asciiTheme="majorHAnsi" w:hAnsiTheme="majorHAnsi" w:cstheme="majorHAnsi"/>
        </w:rPr>
        <w:t xml:space="preserve"> to counteract</w:t>
      </w:r>
      <w:r w:rsidRPr="007E4BC7">
        <w:rPr>
          <w:rFonts w:asciiTheme="majorHAnsi" w:hAnsiTheme="majorHAnsi" w:cstheme="majorHAnsi"/>
          <w:sz w:val="16"/>
        </w:rPr>
        <w:t xml:space="preserve"> powerful economic or </w:t>
      </w:r>
      <w:r w:rsidRPr="007E4BC7">
        <w:rPr>
          <w:rStyle w:val="Emphasis"/>
          <w:rFonts w:asciiTheme="majorHAnsi" w:hAnsiTheme="majorHAnsi" w:cstheme="majorHAnsi"/>
        </w:rPr>
        <w:t>professional entities</w:t>
      </w:r>
      <w:r w:rsidRPr="007E4BC7">
        <w:rPr>
          <w:rFonts w:asciiTheme="majorHAnsi" w:hAnsiTheme="majorHAnsi" w:cstheme="majorHAnsi"/>
          <w:sz w:val="16"/>
        </w:rPr>
        <w:t xml:space="preserve"> from </w:t>
      </w:r>
      <w:r w:rsidRPr="007E4BC7">
        <w:rPr>
          <w:rStyle w:val="StyleUnderline"/>
          <w:rFonts w:asciiTheme="majorHAnsi" w:hAnsiTheme="majorHAnsi" w:cstheme="majorHAnsi"/>
        </w:rPr>
        <w:t>constraining</w:t>
      </w:r>
      <w:r w:rsidRPr="007E4BC7">
        <w:rPr>
          <w:rFonts w:asciiTheme="majorHAnsi" w:hAnsiTheme="majorHAnsi" w:cstheme="majorHAnsi"/>
          <w:sz w:val="16"/>
        </w:rPr>
        <w:t xml:space="preserve"> the </w:t>
      </w:r>
      <w:r w:rsidRPr="007E4BC7">
        <w:rPr>
          <w:rStyle w:val="StyleUnderline"/>
          <w:rFonts w:asciiTheme="majorHAnsi" w:hAnsiTheme="majorHAnsi" w:cstheme="majorHAnsi"/>
        </w:rPr>
        <w:t>preferences and dynamism</w:t>
      </w:r>
      <w:r w:rsidRPr="007E4BC7">
        <w:rPr>
          <w:rFonts w:asciiTheme="majorHAnsi" w:hAnsiTheme="majorHAnsi" w:cstheme="majorHAnsi"/>
          <w:sz w:val="16"/>
        </w:rPr>
        <w:t xml:space="preserve"> of individual creativity.4 Thus, </w:t>
      </w:r>
      <w:r w:rsidRPr="007E4BC7">
        <w:rPr>
          <w:rStyle w:val="StyleUnderline"/>
          <w:rFonts w:asciiTheme="majorHAnsi" w:hAnsiTheme="majorHAnsi" w:cstheme="majorHAnsi"/>
        </w:rPr>
        <w:t>when religious organizations pursue private arrangements to</w:t>
      </w:r>
      <w:r w:rsidRPr="007E4BC7">
        <w:rPr>
          <w:rFonts w:asciiTheme="majorHAnsi" w:hAnsiTheme="majorHAnsi" w:cstheme="majorHAnsi"/>
          <w:sz w:val="16"/>
        </w:rPr>
        <w:t xml:space="preserve"> preempt or </w:t>
      </w:r>
      <w:r w:rsidRPr="007E4BC7">
        <w:rPr>
          <w:rStyle w:val="StyleUnderline"/>
          <w:rFonts w:asciiTheme="majorHAnsi" w:hAnsiTheme="majorHAnsi" w:cstheme="majorHAnsi"/>
        </w:rPr>
        <w:t>constrain</w:t>
      </w:r>
      <w:r w:rsidRPr="007E4BC7">
        <w:rPr>
          <w:rFonts w:asciiTheme="majorHAnsi" w:hAnsiTheme="majorHAnsi" w:cstheme="majorHAnsi"/>
          <w:sz w:val="16"/>
        </w:rPr>
        <w:t xml:space="preserve"> the ability of individuals or smaller groups from pursuing their own </w:t>
      </w:r>
      <w:r w:rsidRPr="007E4BC7">
        <w:rPr>
          <w:rStyle w:val="Emphasis"/>
          <w:rFonts w:asciiTheme="majorHAnsi" w:hAnsiTheme="majorHAnsi" w:cstheme="majorHAnsi"/>
        </w:rPr>
        <w:t>religious freedoms</w:t>
      </w:r>
      <w:r w:rsidRPr="007E4BC7">
        <w:rPr>
          <w:rFonts w:asciiTheme="majorHAnsi" w:hAnsiTheme="majorHAnsi" w:cstheme="majorHAnsi"/>
          <w:sz w:val="16"/>
        </w:rPr>
        <w:t xml:space="preserve">, the </w:t>
      </w:r>
      <w:r w:rsidRPr="007E4BC7">
        <w:rPr>
          <w:rStyle w:val="Emphasis"/>
          <w:rFonts w:asciiTheme="majorHAnsi" w:hAnsiTheme="majorHAnsi" w:cstheme="majorHAnsi"/>
        </w:rPr>
        <w:t>Sherman</w:t>
      </w:r>
      <w:r w:rsidRPr="007E4BC7">
        <w:rPr>
          <w:rFonts w:asciiTheme="majorHAnsi" w:hAnsiTheme="majorHAnsi" w:cstheme="majorHAnsi"/>
          <w:sz w:val="16"/>
        </w:rPr>
        <w:t xml:space="preserve"> Act is not only an appropriate remedy but one that </w:t>
      </w:r>
      <w:r w:rsidRPr="007E4BC7">
        <w:rPr>
          <w:rStyle w:val="StyleUnderline"/>
          <w:rFonts w:asciiTheme="majorHAnsi" w:hAnsiTheme="majorHAnsi" w:cstheme="majorHAnsi"/>
        </w:rPr>
        <w:t>is naturally encouraged by the spirit</w:t>
      </w:r>
      <w:r w:rsidRPr="007E4BC7">
        <w:rPr>
          <w:rFonts w:asciiTheme="majorHAnsi" w:hAnsiTheme="majorHAnsi" w:cstheme="majorHAnsi"/>
          <w:sz w:val="16"/>
        </w:rPr>
        <w:t xml:space="preserve"> and jurisprudence </w:t>
      </w:r>
      <w:r w:rsidRPr="007E4BC7">
        <w:rPr>
          <w:rStyle w:val="StyleUnderline"/>
          <w:rFonts w:asciiTheme="majorHAnsi" w:hAnsiTheme="majorHAnsi" w:cstheme="majorHAnsi"/>
        </w:rPr>
        <w:t>underlying the First Amendment.'</w:t>
      </w:r>
    </w:p>
    <w:p w14:paraId="72FFB46D" w14:textId="77777777" w:rsidR="009253C8" w:rsidRPr="007E4BC7" w:rsidRDefault="009253C8" w:rsidP="009253C8">
      <w:pPr>
        <w:rPr>
          <w:rStyle w:val="StyleUnderline"/>
          <w:rFonts w:asciiTheme="majorHAnsi" w:hAnsiTheme="majorHAnsi" w:cstheme="majorHAnsi"/>
          <w:highlight w:val="cyan"/>
        </w:rPr>
      </w:pPr>
      <w:r w:rsidRPr="007E4BC7">
        <w:rPr>
          <w:rFonts w:asciiTheme="majorHAnsi" w:hAnsiTheme="majorHAnsi" w:cstheme="majorHAnsi"/>
          <w:sz w:val="16"/>
        </w:rPr>
        <w:t xml:space="preserve">This Article follows prior work that examined certain restraints by private religious organizations and concluded that, as a doctrinal matter, the First Amendment did not protect these organizations from antitrust liability.6 </w:t>
      </w:r>
      <w:r w:rsidRPr="007E4BC7">
        <w:rPr>
          <w:rStyle w:val="StyleUnderline"/>
          <w:rFonts w:asciiTheme="majorHAnsi" w:hAnsiTheme="majorHAnsi" w:cstheme="majorHAnsi"/>
        </w:rPr>
        <w:t xml:space="preserve">This Article offers a stronger </w:t>
      </w:r>
      <w:r w:rsidRPr="007E4BC7">
        <w:rPr>
          <w:rStyle w:val="StyleUnderline"/>
          <w:rFonts w:asciiTheme="majorHAnsi" w:hAnsiTheme="majorHAnsi" w:cstheme="majorHAnsi"/>
        </w:rPr>
        <w:lastRenderedPageBreak/>
        <w:t xml:space="preserve">argument: </w:t>
      </w:r>
      <w:r w:rsidRPr="007E4BC7">
        <w:rPr>
          <w:rStyle w:val="StyleUnderline"/>
          <w:rFonts w:asciiTheme="majorHAnsi" w:hAnsiTheme="majorHAnsi" w:cstheme="majorHAnsi"/>
          <w:highlight w:val="cyan"/>
        </w:rPr>
        <w:t>First Amendment</w:t>
      </w:r>
      <w:r w:rsidRPr="007E4BC7">
        <w:rPr>
          <w:rStyle w:val="StyleUnderline"/>
          <w:rFonts w:asciiTheme="majorHAnsi" w:hAnsiTheme="majorHAnsi" w:cstheme="majorHAnsi"/>
        </w:rPr>
        <w:t xml:space="preserve"> values </w:t>
      </w:r>
      <w:r w:rsidRPr="007E4BC7">
        <w:rPr>
          <w:rStyle w:val="Emphasis"/>
          <w:rFonts w:asciiTheme="majorHAnsi" w:hAnsiTheme="majorHAnsi" w:cstheme="majorHAnsi"/>
          <w:highlight w:val="cyan"/>
        </w:rPr>
        <w:t>demand antitrust</w:t>
      </w:r>
      <w:r w:rsidRPr="007E4BC7">
        <w:rPr>
          <w:rStyle w:val="StyleUnderline"/>
          <w:rFonts w:asciiTheme="majorHAnsi" w:hAnsiTheme="majorHAnsi" w:cstheme="majorHAnsi"/>
        </w:rPr>
        <w:t xml:space="preserve"> enforcement</w:t>
      </w:r>
      <w:r w:rsidRPr="007E4BC7">
        <w:rPr>
          <w:rFonts w:asciiTheme="majorHAnsi" w:hAnsiTheme="majorHAnsi" w:cstheme="majorHAnsi"/>
          <w:sz w:val="16"/>
        </w:rPr>
        <w:t xml:space="preserve">. Because American </w:t>
      </w:r>
      <w:r w:rsidRPr="007E4BC7">
        <w:rPr>
          <w:rStyle w:val="StyleUnderline"/>
          <w:rFonts w:asciiTheme="majorHAnsi" w:hAnsiTheme="majorHAnsi" w:cstheme="majorHAnsi"/>
          <w:highlight w:val="cyan"/>
        </w:rPr>
        <w:t xml:space="preserve">religious freedoms, enshrined in the </w:t>
      </w:r>
      <w:r w:rsidRPr="007E4BC7">
        <w:rPr>
          <w:rStyle w:val="Emphasis"/>
          <w:rFonts w:asciiTheme="majorHAnsi" w:hAnsiTheme="majorHAnsi" w:cstheme="majorHAnsi"/>
          <w:highlight w:val="cyan"/>
        </w:rPr>
        <w:t>Constitution</w:t>
      </w:r>
      <w:r w:rsidRPr="007E4BC7">
        <w:rPr>
          <w:rFonts w:asciiTheme="majorHAnsi" w:hAnsiTheme="majorHAnsi" w:cstheme="majorHAnsi"/>
          <w:sz w:val="16"/>
        </w:rPr>
        <w:t xml:space="preserve"> and reflected in American history, </w:t>
      </w:r>
      <w:r w:rsidRPr="007E4BC7">
        <w:rPr>
          <w:rStyle w:val="StyleUnderline"/>
          <w:rFonts w:asciiTheme="majorHAnsi" w:hAnsiTheme="majorHAnsi" w:cstheme="majorHAnsi"/>
          <w:highlight w:val="cyan"/>
        </w:rPr>
        <w:t>are quintessentially</w:t>
      </w:r>
      <w:r w:rsidRPr="007E4BC7">
        <w:rPr>
          <w:rFonts w:asciiTheme="majorHAnsi" w:hAnsiTheme="majorHAnsi" w:cstheme="majorHAnsi"/>
          <w:sz w:val="16"/>
        </w:rPr>
        <w:t xml:space="preserve"> exercised when </w:t>
      </w:r>
      <w:r w:rsidRPr="007E4BC7">
        <w:rPr>
          <w:rStyle w:val="Emphasis"/>
          <w:rFonts w:asciiTheme="majorHAnsi" w:hAnsiTheme="majorHAnsi" w:cstheme="majorHAnsi"/>
          <w:highlight w:val="cyan"/>
        </w:rPr>
        <w:t>decentralized</w:t>
      </w:r>
      <w:r w:rsidRPr="007E4BC7">
        <w:rPr>
          <w:rFonts w:asciiTheme="majorHAnsi" w:hAnsiTheme="majorHAnsi" w:cstheme="majorHAnsi"/>
          <w:sz w:val="16"/>
        </w:rPr>
        <w:t xml:space="preserve"> communities create their own religious expression, </w:t>
      </w:r>
      <w:r w:rsidRPr="007E4BC7">
        <w:rPr>
          <w:rStyle w:val="StyleUnderline"/>
          <w:rFonts w:asciiTheme="majorHAnsi" w:hAnsiTheme="majorHAnsi" w:cstheme="majorHAnsi"/>
        </w:rPr>
        <w:t>the</w:t>
      </w:r>
      <w:r w:rsidRPr="007E4BC7">
        <w:rPr>
          <w:rFonts w:asciiTheme="majorHAnsi" w:hAnsiTheme="majorHAnsi" w:cstheme="majorHAnsi"/>
          <w:sz w:val="16"/>
        </w:rPr>
        <w:t xml:space="preserve"> First Amendment's </w:t>
      </w:r>
      <w:r w:rsidRPr="007E4BC7">
        <w:rPr>
          <w:rStyle w:val="StyleUnderline"/>
          <w:rFonts w:asciiTheme="majorHAnsi" w:hAnsiTheme="majorHAnsi" w:cstheme="majorHAnsi"/>
          <w:highlight w:val="cyan"/>
        </w:rPr>
        <w:t xml:space="preserve">Religion Clauses are </w:t>
      </w:r>
      <w:r w:rsidRPr="007E4BC7">
        <w:rPr>
          <w:rStyle w:val="StyleUnderline"/>
          <w:rFonts w:asciiTheme="majorHAnsi" w:hAnsiTheme="majorHAnsi" w:cstheme="majorHAnsi"/>
        </w:rPr>
        <w:t xml:space="preserve">best </w:t>
      </w:r>
      <w:r w:rsidRPr="007E4BC7">
        <w:rPr>
          <w:rStyle w:val="StyleUnderline"/>
          <w:rFonts w:asciiTheme="majorHAnsi" w:hAnsiTheme="majorHAnsi" w:cstheme="majorHAnsi"/>
          <w:highlight w:val="cyan"/>
        </w:rPr>
        <w:t xml:space="preserve">exemplified by a </w:t>
      </w:r>
      <w:r w:rsidRPr="007E4BC7">
        <w:rPr>
          <w:rStyle w:val="StyleUnderline"/>
          <w:rFonts w:asciiTheme="majorHAnsi" w:hAnsiTheme="majorHAnsi" w:cstheme="majorHAnsi"/>
        </w:rPr>
        <w:t xml:space="preserve">proverbial </w:t>
      </w:r>
      <w:r w:rsidRPr="007E4BC7">
        <w:rPr>
          <w:rStyle w:val="Emphasis"/>
          <w:rFonts w:asciiTheme="majorHAnsi" w:hAnsiTheme="majorHAnsi" w:cstheme="majorHAnsi"/>
          <w:highlight w:val="cyan"/>
        </w:rPr>
        <w:t>marketplace for religions</w:t>
      </w:r>
      <w:r w:rsidRPr="007E4BC7">
        <w:rPr>
          <w:rStyle w:val="StyleUnderline"/>
          <w:rFonts w:asciiTheme="majorHAnsi" w:hAnsiTheme="majorHAnsi" w:cstheme="majorHAnsi"/>
          <w:highlight w:val="cyan"/>
        </w:rPr>
        <w:t>.</w:t>
      </w:r>
    </w:p>
    <w:p w14:paraId="56B9AFD5"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t xml:space="preserve">The Article first examines how the antitrust case law has developed to incorporate constitutional language, illustrating the Sherman Act's importance to the constitutional framework and the natural application of antitrust law to secure constitutional values.' It then examines Religion Clause cases and reveals how centrality of choice and personal preference illuminate First Amendment jurisprudence.! This </w:t>
      </w:r>
      <w:r w:rsidRPr="007E4BC7">
        <w:rPr>
          <w:rStyle w:val="StyleUnderline"/>
          <w:rFonts w:asciiTheme="majorHAnsi" w:hAnsiTheme="majorHAnsi" w:cstheme="majorHAnsi"/>
          <w:highlight w:val="cyan"/>
        </w:rPr>
        <w:t xml:space="preserve">emphasis on </w:t>
      </w:r>
      <w:r w:rsidRPr="007E4BC7">
        <w:rPr>
          <w:rStyle w:val="Emphasis"/>
          <w:rFonts w:asciiTheme="majorHAnsi" w:hAnsiTheme="majorHAnsi" w:cstheme="majorHAnsi"/>
          <w:highlight w:val="cyan"/>
        </w:rPr>
        <w:t>choice</w:t>
      </w:r>
      <w:r w:rsidRPr="007E4BC7">
        <w:rPr>
          <w:rFonts w:asciiTheme="majorHAnsi" w:hAnsiTheme="majorHAnsi" w:cstheme="majorHAnsi"/>
          <w:sz w:val="16"/>
        </w:rPr>
        <w:t xml:space="preserve">, much like the reverence </w:t>
      </w:r>
      <w:r w:rsidRPr="007E4BC7">
        <w:rPr>
          <w:rStyle w:val="StyleUnderline"/>
          <w:rFonts w:asciiTheme="majorHAnsi" w:hAnsiTheme="majorHAnsi" w:cstheme="majorHAnsi"/>
          <w:highlight w:val="cyan"/>
        </w:rPr>
        <w:t xml:space="preserve">afforded </w:t>
      </w:r>
      <w:r w:rsidRPr="007E4BC7">
        <w:rPr>
          <w:rFonts w:asciiTheme="majorHAnsi" w:hAnsiTheme="majorHAnsi" w:cstheme="majorHAnsi"/>
          <w:sz w:val="16"/>
        </w:rPr>
        <w:t xml:space="preserve">to consumers </w:t>
      </w:r>
      <w:r w:rsidRPr="007E4BC7">
        <w:rPr>
          <w:rStyle w:val="StyleUnderline"/>
          <w:rFonts w:asciiTheme="majorHAnsi" w:hAnsiTheme="majorHAnsi" w:cstheme="majorHAnsi"/>
          <w:highlight w:val="cyan"/>
        </w:rPr>
        <w:t>in antitrust</w:t>
      </w:r>
      <w:r w:rsidRPr="007E4BC7">
        <w:rPr>
          <w:rFonts w:asciiTheme="majorHAnsi" w:hAnsiTheme="majorHAnsi" w:cstheme="majorHAnsi"/>
          <w:sz w:val="16"/>
        </w:rPr>
        <w:t xml:space="preserve"> cases, </w:t>
      </w:r>
      <w:r w:rsidRPr="007E4BC7">
        <w:rPr>
          <w:rStyle w:val="StyleUnderline"/>
          <w:rFonts w:asciiTheme="majorHAnsi" w:hAnsiTheme="majorHAnsi" w:cstheme="majorHAnsi"/>
          <w:highlight w:val="cyan"/>
        </w:rPr>
        <w:t>is</w:t>
      </w:r>
      <w:r w:rsidRPr="007E4BC7">
        <w:rPr>
          <w:rFonts w:asciiTheme="majorHAnsi" w:hAnsiTheme="majorHAnsi" w:cstheme="majorHAnsi"/>
          <w:sz w:val="16"/>
        </w:rPr>
        <w:t xml:space="preserve"> especially </w:t>
      </w:r>
      <w:r w:rsidRPr="007E4BC7">
        <w:rPr>
          <w:rStyle w:val="StyleUnderline"/>
          <w:rFonts w:asciiTheme="majorHAnsi" w:hAnsiTheme="majorHAnsi" w:cstheme="majorHAnsi"/>
          <w:highlight w:val="cyan"/>
        </w:rPr>
        <w:t>heightened when religious organizations make hiring decisions</w:t>
      </w:r>
      <w:r w:rsidRPr="007E4BC7">
        <w:rPr>
          <w:rStyle w:val="StyleUnderline"/>
          <w:rFonts w:asciiTheme="majorHAnsi" w:hAnsiTheme="majorHAnsi" w:cstheme="majorHAnsi"/>
        </w:rPr>
        <w:t>thus acting as both religious and economic actors</w:t>
      </w:r>
      <w:r w:rsidRPr="007E4BC7">
        <w:rPr>
          <w:rFonts w:asciiTheme="majorHAnsi" w:hAnsiTheme="majorHAnsi" w:cstheme="majorHAnsi"/>
          <w:sz w:val="16"/>
        </w:rPr>
        <w:t xml:space="preserve">-as illustrated in the ministerial exception cases.' The Article concludes that </w:t>
      </w:r>
      <w:r w:rsidRPr="007E4BC7">
        <w:rPr>
          <w:rStyle w:val="StyleUnderline"/>
          <w:rFonts w:asciiTheme="majorHAnsi" w:hAnsiTheme="majorHAnsi" w:cstheme="majorHAnsi"/>
        </w:rPr>
        <w:t xml:space="preserve">the Religion Clauses and the </w:t>
      </w:r>
      <w:r w:rsidRPr="007E4BC7">
        <w:rPr>
          <w:rStyle w:val="StyleUnderline"/>
          <w:rFonts w:asciiTheme="majorHAnsi" w:hAnsiTheme="majorHAnsi" w:cstheme="majorHAnsi"/>
          <w:highlight w:val="cyan"/>
        </w:rPr>
        <w:t xml:space="preserve">Sherman </w:t>
      </w:r>
      <w:r w:rsidRPr="007E4BC7">
        <w:rPr>
          <w:rStyle w:val="StyleUnderline"/>
          <w:rFonts w:asciiTheme="majorHAnsi" w:hAnsiTheme="majorHAnsi" w:cstheme="majorHAnsi"/>
        </w:rPr>
        <w:t>Act</w:t>
      </w:r>
      <w:r w:rsidRPr="007E4BC7">
        <w:rPr>
          <w:rFonts w:asciiTheme="majorHAnsi" w:hAnsiTheme="majorHAnsi" w:cstheme="majorHAnsi"/>
          <w:sz w:val="16"/>
        </w:rPr>
        <w:t xml:space="preserve"> reinforce each other, offering effective </w:t>
      </w:r>
      <w:r w:rsidRPr="007E4BC7">
        <w:rPr>
          <w:rStyle w:val="StyleUnderline"/>
          <w:rFonts w:asciiTheme="majorHAnsi" w:hAnsiTheme="majorHAnsi" w:cstheme="majorHAnsi"/>
          <w:highlight w:val="cyan"/>
        </w:rPr>
        <w:t>preserv</w:t>
      </w:r>
      <w:r w:rsidRPr="007E4BC7">
        <w:rPr>
          <w:rStyle w:val="StyleUnderline"/>
          <w:rFonts w:asciiTheme="majorHAnsi" w:hAnsiTheme="majorHAnsi" w:cstheme="majorHAnsi"/>
        </w:rPr>
        <w:t xml:space="preserve">ation of </w:t>
      </w:r>
      <w:r w:rsidRPr="007E4BC7">
        <w:rPr>
          <w:rStyle w:val="Emphasis"/>
          <w:rFonts w:asciiTheme="majorHAnsi" w:hAnsiTheme="majorHAnsi" w:cstheme="majorHAnsi"/>
          <w:highlight w:val="cyan"/>
        </w:rPr>
        <w:t>religious liberty</w:t>
      </w:r>
      <w:r w:rsidRPr="007E4BC7">
        <w:rPr>
          <w:rStyle w:val="StyleUnderline"/>
          <w:rFonts w:asciiTheme="majorHAnsi" w:hAnsiTheme="majorHAnsi" w:cstheme="majorHAnsi"/>
        </w:rPr>
        <w:t xml:space="preserve"> against public and private authority alike. </w:t>
      </w:r>
    </w:p>
    <w:p w14:paraId="2C9B707F" w14:textId="77777777" w:rsidR="009253C8" w:rsidRPr="007E4BC7" w:rsidRDefault="009253C8" w:rsidP="009253C8">
      <w:pPr>
        <w:pStyle w:val="Heading3"/>
        <w:rPr>
          <w:rFonts w:asciiTheme="majorHAnsi" w:hAnsiTheme="majorHAnsi" w:cstheme="majorHAnsi"/>
        </w:rPr>
      </w:pPr>
      <w:r w:rsidRPr="007E4BC7">
        <w:rPr>
          <w:rFonts w:asciiTheme="majorHAnsi" w:hAnsiTheme="majorHAnsi" w:cstheme="majorHAnsi"/>
        </w:rPr>
        <w:lastRenderedPageBreak/>
        <w:t xml:space="preserve">Establishment Creep---1AC </w:t>
      </w:r>
    </w:p>
    <w:p w14:paraId="6237841D"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Contention two is </w:t>
      </w:r>
      <w:r w:rsidRPr="007E4BC7">
        <w:rPr>
          <w:rFonts w:asciiTheme="majorHAnsi" w:hAnsiTheme="majorHAnsi" w:cstheme="majorHAnsi"/>
          <w:u w:val="single"/>
        </w:rPr>
        <w:t>Establishment Creep</w:t>
      </w:r>
      <w:r w:rsidRPr="007E4BC7">
        <w:rPr>
          <w:rFonts w:asciiTheme="majorHAnsi" w:hAnsiTheme="majorHAnsi" w:cstheme="majorHAnsi"/>
        </w:rPr>
        <w:t>.</w:t>
      </w:r>
    </w:p>
    <w:p w14:paraId="06D42D6C"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 </w:t>
      </w:r>
    </w:p>
    <w:p w14:paraId="14DF3665"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Antitrust’s religious exemption causes </w:t>
      </w:r>
      <w:r w:rsidRPr="007E4BC7">
        <w:rPr>
          <w:rFonts w:asciiTheme="majorHAnsi" w:hAnsiTheme="majorHAnsi" w:cstheme="majorHAnsi"/>
          <w:u w:val="single"/>
        </w:rPr>
        <w:t>Establishment Clause creep</w:t>
      </w:r>
      <w:r w:rsidRPr="007E4BC7">
        <w:rPr>
          <w:rFonts w:asciiTheme="majorHAnsi" w:hAnsiTheme="majorHAnsi" w:cstheme="majorHAnsi"/>
        </w:rPr>
        <w:t xml:space="preserve">---carve outs create </w:t>
      </w:r>
      <w:r w:rsidRPr="007E4BC7">
        <w:rPr>
          <w:rFonts w:asciiTheme="majorHAnsi" w:hAnsiTheme="majorHAnsi" w:cstheme="majorHAnsi"/>
          <w:u w:val="single"/>
        </w:rPr>
        <w:t>entanglement defenses</w:t>
      </w:r>
      <w:r w:rsidRPr="007E4BC7">
        <w:rPr>
          <w:rFonts w:asciiTheme="majorHAnsi" w:hAnsiTheme="majorHAnsi" w:cstheme="majorHAnsi"/>
        </w:rPr>
        <w:t xml:space="preserve"> that prevent </w:t>
      </w:r>
      <w:r w:rsidRPr="007E4BC7">
        <w:rPr>
          <w:rFonts w:asciiTheme="majorHAnsi" w:hAnsiTheme="majorHAnsi" w:cstheme="majorHAnsi"/>
          <w:u w:val="single"/>
        </w:rPr>
        <w:t>contract enforcement</w:t>
      </w:r>
      <w:r w:rsidRPr="007E4BC7">
        <w:rPr>
          <w:rFonts w:asciiTheme="majorHAnsi" w:hAnsiTheme="majorHAnsi" w:cstheme="majorHAnsi"/>
        </w:rPr>
        <w:t xml:space="preserve">. Only the plan solves </w:t>
      </w:r>
      <w:r w:rsidRPr="007E4BC7">
        <w:rPr>
          <w:rFonts w:asciiTheme="majorHAnsi" w:hAnsiTheme="majorHAnsi" w:cstheme="majorHAnsi"/>
          <w:u w:val="single"/>
        </w:rPr>
        <w:t>legal confusion</w:t>
      </w:r>
      <w:r w:rsidRPr="007E4BC7">
        <w:rPr>
          <w:rFonts w:asciiTheme="majorHAnsi" w:hAnsiTheme="majorHAnsi" w:cstheme="majorHAnsi"/>
        </w:rPr>
        <w:t xml:space="preserve">.  </w:t>
      </w:r>
    </w:p>
    <w:p w14:paraId="52366FF8"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Barak </w:t>
      </w:r>
      <w:r w:rsidRPr="007E4BC7">
        <w:rPr>
          <w:rStyle w:val="Style13ptBold"/>
          <w:rFonts w:asciiTheme="majorHAnsi" w:hAnsiTheme="majorHAnsi" w:cstheme="majorHAnsi"/>
        </w:rPr>
        <w:t>Richman 12</w:t>
      </w:r>
      <w:r w:rsidRPr="007E4BC7">
        <w:rPr>
          <w:rFonts w:asciiTheme="majorHAnsi" w:hAnsiTheme="majorHAnsi" w:cstheme="majorHAnsi"/>
        </w:rPr>
        <w:t>. Professor of Law and Business Administration, Duke University. "Organizational Values, Neutral Principles, and Economic Power". Law and Religion Forum. 10-9-2012. https://lawandreligionforum.org/2012/10/09/organizational-values-neutral-principles-and-economic-power/</w:t>
      </w:r>
    </w:p>
    <w:p w14:paraId="0D726E8A"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t xml:space="preserve">Dan Crane, again with great eloquence, concludes his insightful and personal post by asking, “So where does it leave us if bargaining over money is an unavoidable aspect of much religious hiring but that rivalry over finances is contrary to the principles and self-understanding of many religious organizations?”  This is indeed a foundational problem in nations (like ours) that do not rely on state support for religious activity, but I respectfully submit that this is not a new problem.  Indeed, as I wrote in my earlier posts, the suggestion </w:t>
      </w:r>
      <w:r w:rsidRPr="007E4BC7">
        <w:rPr>
          <w:rStyle w:val="StyleUnderline"/>
          <w:rFonts w:asciiTheme="majorHAnsi" w:hAnsiTheme="majorHAnsi" w:cstheme="majorHAnsi"/>
          <w:highlight w:val="cyan"/>
        </w:rPr>
        <w:t xml:space="preserve">that religious </w:t>
      </w:r>
      <w:r w:rsidRPr="007E4BC7">
        <w:rPr>
          <w:rStyle w:val="StyleUnderline"/>
          <w:rFonts w:asciiTheme="majorHAnsi" w:hAnsiTheme="majorHAnsi" w:cstheme="majorHAnsi"/>
        </w:rPr>
        <w:t xml:space="preserve">and nonprofit </w:t>
      </w:r>
      <w:r w:rsidRPr="007E4BC7">
        <w:rPr>
          <w:rStyle w:val="StyleUnderline"/>
          <w:rFonts w:asciiTheme="majorHAnsi" w:hAnsiTheme="majorHAnsi" w:cstheme="majorHAnsi"/>
          <w:highlight w:val="cyan"/>
        </w:rPr>
        <w:t xml:space="preserve">organizations </w:t>
      </w:r>
      <w:r w:rsidRPr="007E4BC7">
        <w:rPr>
          <w:rStyle w:val="StyleUnderline"/>
          <w:rFonts w:asciiTheme="majorHAnsi" w:hAnsiTheme="majorHAnsi" w:cstheme="majorHAnsi"/>
        </w:rPr>
        <w:t>pursue non-pecuniary objectives</w:t>
      </w:r>
      <w:r w:rsidRPr="007E4BC7">
        <w:rPr>
          <w:rFonts w:asciiTheme="majorHAnsi" w:hAnsiTheme="majorHAnsi" w:cstheme="majorHAnsi"/>
          <w:sz w:val="16"/>
        </w:rPr>
        <w:t xml:space="preserve"> — as they clearly do — </w:t>
      </w:r>
      <w:r w:rsidRPr="007E4BC7">
        <w:rPr>
          <w:rStyle w:val="StyleUnderline"/>
          <w:rFonts w:asciiTheme="majorHAnsi" w:hAnsiTheme="majorHAnsi" w:cstheme="majorHAnsi"/>
        </w:rPr>
        <w:t xml:space="preserve">has often been invoked to </w:t>
      </w:r>
      <w:r w:rsidRPr="007E4BC7">
        <w:rPr>
          <w:rStyle w:val="Emphasis"/>
          <w:rFonts w:asciiTheme="majorHAnsi" w:hAnsiTheme="majorHAnsi" w:cstheme="majorHAnsi"/>
          <w:highlight w:val="cyan"/>
        </w:rPr>
        <w:t xml:space="preserve">shield </w:t>
      </w:r>
      <w:r w:rsidRPr="007E4BC7">
        <w:rPr>
          <w:rStyle w:val="Emphasis"/>
          <w:rFonts w:asciiTheme="majorHAnsi" w:hAnsiTheme="majorHAnsi" w:cstheme="majorHAnsi"/>
        </w:rPr>
        <w:t xml:space="preserve">them </w:t>
      </w:r>
      <w:r w:rsidRPr="007E4BC7">
        <w:rPr>
          <w:rStyle w:val="Emphasis"/>
          <w:rFonts w:asciiTheme="majorHAnsi" w:hAnsiTheme="majorHAnsi" w:cstheme="majorHAnsi"/>
          <w:highlight w:val="cyan"/>
        </w:rPr>
        <w:t>from antitrust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w:t>
      </w:r>
      <w:r w:rsidRPr="007E4BC7">
        <w:rPr>
          <w:rStyle w:val="StyleUnderline"/>
          <w:rFonts w:asciiTheme="majorHAnsi" w:hAnsiTheme="majorHAnsi" w:cstheme="majorHAnsi"/>
        </w:rPr>
        <w:t xml:space="preserve">regulatory scrutiny, which has </w:t>
      </w:r>
      <w:r w:rsidRPr="007E4BC7">
        <w:rPr>
          <w:rStyle w:val="StyleUnderline"/>
          <w:rFonts w:asciiTheme="majorHAnsi" w:hAnsiTheme="majorHAnsi" w:cstheme="majorHAnsi"/>
          <w:highlight w:val="cyan"/>
        </w:rPr>
        <w:t xml:space="preserve">led to </w:t>
      </w:r>
      <w:r w:rsidRPr="007E4BC7">
        <w:rPr>
          <w:rStyle w:val="StyleUnderline"/>
          <w:rFonts w:asciiTheme="majorHAnsi" w:hAnsiTheme="majorHAnsi" w:cstheme="majorHAnsi"/>
        </w:rPr>
        <w:t xml:space="preserve">both </w:t>
      </w:r>
      <w:r w:rsidRPr="007E4BC7">
        <w:rPr>
          <w:rStyle w:val="Emphasis"/>
          <w:rFonts w:asciiTheme="majorHAnsi" w:hAnsiTheme="majorHAnsi" w:cstheme="majorHAnsi"/>
        </w:rPr>
        <w:t>economic harm</w:t>
      </w:r>
      <w:r w:rsidRPr="007E4BC7">
        <w:rPr>
          <w:rStyle w:val="StyleUnderline"/>
          <w:rFonts w:asciiTheme="majorHAnsi" w:hAnsiTheme="majorHAnsi" w:cstheme="majorHAnsi"/>
        </w:rPr>
        <w:t xml:space="preserve"> and </w:t>
      </w:r>
      <w:r w:rsidRPr="007E4BC7">
        <w:rPr>
          <w:rStyle w:val="Emphasis"/>
          <w:rFonts w:asciiTheme="majorHAnsi" w:hAnsiTheme="majorHAnsi" w:cstheme="majorHAnsi"/>
          <w:highlight w:val="cyan"/>
        </w:rPr>
        <w:t>legal confusion</w:t>
      </w:r>
      <w:r w:rsidRPr="007E4BC7">
        <w:rPr>
          <w:rStyle w:val="StyleUnderline"/>
          <w:rFonts w:asciiTheme="majorHAnsi" w:hAnsiTheme="majorHAnsi" w:cstheme="majorHAnsi"/>
        </w:rPr>
        <w:t>.</w:t>
      </w:r>
    </w:p>
    <w:p w14:paraId="7A0757C1"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 xml:space="preserve">It has also led to a </w:t>
      </w:r>
      <w:r w:rsidRPr="007E4BC7">
        <w:rPr>
          <w:rStyle w:val="Emphasis"/>
          <w:rFonts w:asciiTheme="majorHAnsi" w:hAnsiTheme="majorHAnsi" w:cstheme="majorHAnsi"/>
        </w:rPr>
        <w:t>mistaken expansion</w:t>
      </w:r>
      <w:r w:rsidRPr="007E4BC7">
        <w:rPr>
          <w:rStyle w:val="StyleUnderline"/>
          <w:rFonts w:asciiTheme="majorHAnsi" w:hAnsiTheme="majorHAnsi" w:cstheme="majorHAnsi"/>
        </w:rPr>
        <w:t xml:space="preserve"> of First Amendment defenses</w:t>
      </w:r>
      <w:r w:rsidRPr="007E4BC7">
        <w:rPr>
          <w:rFonts w:asciiTheme="majorHAnsi" w:hAnsiTheme="majorHAnsi" w:cstheme="majorHAnsi"/>
          <w:sz w:val="16"/>
        </w:rPr>
        <w:t xml:space="preserve">.  Some commentators have spread the mistaken fear that applying neutral principles of law to religious organizations requires, as Dan suggests, an inquiry into “the values of each organization.” Michael </w:t>
      </w:r>
      <w:r w:rsidRPr="007E4BC7">
        <w:rPr>
          <w:rStyle w:val="StyleUnderline"/>
          <w:rFonts w:asciiTheme="majorHAnsi" w:hAnsiTheme="majorHAnsi" w:cstheme="majorHAnsi"/>
        </w:rPr>
        <w:t>Helfand</w:t>
      </w:r>
      <w:r w:rsidRPr="007E4BC7">
        <w:rPr>
          <w:rFonts w:asciiTheme="majorHAnsi" w:hAnsiTheme="majorHAnsi" w:cstheme="majorHAnsi"/>
          <w:sz w:val="16"/>
        </w:rPr>
        <w:t xml:space="preserve">, a rising star in the field, has </w:t>
      </w:r>
      <w:r w:rsidRPr="007E4BC7">
        <w:rPr>
          <w:rStyle w:val="StyleUnderline"/>
          <w:rFonts w:asciiTheme="majorHAnsi" w:hAnsiTheme="majorHAnsi" w:cstheme="majorHAnsi"/>
        </w:rPr>
        <w:t>called this</w:t>
      </w:r>
      <w:r w:rsidRPr="007E4BC7">
        <w:rPr>
          <w:rFonts w:asciiTheme="majorHAnsi" w:hAnsiTheme="majorHAnsi" w:cstheme="majorHAnsi"/>
          <w:sz w:val="16"/>
        </w:rPr>
        <w:t xml:space="preserve"> fear “</w:t>
      </w:r>
      <w:r w:rsidRPr="007E4BC7">
        <w:rPr>
          <w:rStyle w:val="Emphasis"/>
          <w:rFonts w:asciiTheme="majorHAnsi" w:hAnsiTheme="majorHAnsi" w:cstheme="majorHAnsi"/>
          <w:highlight w:val="cyan"/>
        </w:rPr>
        <w:t xml:space="preserve">Establishment </w:t>
      </w:r>
      <w:r w:rsidRPr="007E4BC7">
        <w:rPr>
          <w:rStyle w:val="Emphasis"/>
          <w:rFonts w:asciiTheme="majorHAnsi" w:hAnsiTheme="majorHAnsi" w:cstheme="majorHAnsi"/>
        </w:rPr>
        <w:t xml:space="preserve">Clause </w:t>
      </w:r>
      <w:r w:rsidRPr="007E4BC7">
        <w:rPr>
          <w:rStyle w:val="Emphasis"/>
          <w:rFonts w:asciiTheme="majorHAnsi" w:hAnsiTheme="majorHAnsi" w:cstheme="majorHAnsi"/>
          <w:highlight w:val="cyan"/>
        </w:rPr>
        <w:t>creep</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and has </w:t>
      </w:r>
      <w:r w:rsidRPr="007E4BC7">
        <w:rPr>
          <w:rStyle w:val="StyleUnderline"/>
          <w:rFonts w:asciiTheme="majorHAnsi" w:hAnsiTheme="majorHAnsi" w:cstheme="majorHAnsi"/>
          <w:highlight w:val="cyan"/>
        </w:rPr>
        <w:t xml:space="preserve">contributed to </w:t>
      </w:r>
      <w:r w:rsidRPr="007E4BC7">
        <w:rPr>
          <w:rStyle w:val="StyleUnderline"/>
          <w:rFonts w:asciiTheme="majorHAnsi" w:hAnsiTheme="majorHAnsi" w:cstheme="majorHAnsi"/>
        </w:rPr>
        <w:t xml:space="preserve">a </w:t>
      </w:r>
      <w:r w:rsidRPr="007E4BC7">
        <w:rPr>
          <w:rStyle w:val="StyleUnderline"/>
          <w:rFonts w:asciiTheme="majorHAnsi" w:hAnsiTheme="majorHAnsi" w:cstheme="majorHAnsi"/>
          <w:highlight w:val="cyan"/>
        </w:rPr>
        <w:t xml:space="preserve">growing </w:t>
      </w:r>
      <w:r w:rsidRPr="007E4BC7">
        <w:rPr>
          <w:rStyle w:val="Emphasis"/>
          <w:rFonts w:asciiTheme="majorHAnsi" w:hAnsiTheme="majorHAnsi" w:cstheme="majorHAnsi"/>
          <w:highlight w:val="cyan"/>
        </w:rPr>
        <w:t>immunity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for religious organizations from general laws.  The Supreme Court’s endorsement of the Ministerial Exception this past year codified this immunity from employment and other discrimination laws, which is a decision I support (disclosure: I authored an amicus brief for Hosanna Tabor that articulated a position that did not contradict with either the petitioner or the respondent in the case).  But </w:t>
      </w:r>
      <w:r w:rsidRPr="007E4BC7">
        <w:rPr>
          <w:rStyle w:val="StyleUnderline"/>
          <w:rFonts w:asciiTheme="majorHAnsi" w:hAnsiTheme="majorHAnsi" w:cstheme="majorHAnsi"/>
          <w:highlight w:val="cyan"/>
        </w:rPr>
        <w:t>if</w:t>
      </w:r>
      <w:r w:rsidRPr="007E4BC7">
        <w:rPr>
          <w:rFonts w:asciiTheme="majorHAnsi" w:hAnsiTheme="majorHAnsi" w:cstheme="majorHAnsi"/>
          <w:sz w:val="16"/>
        </w:rPr>
        <w:t xml:space="preserve"> Dan means to </w:t>
      </w:r>
      <w:r w:rsidRPr="007E4BC7">
        <w:rPr>
          <w:rStyle w:val="StyleUnderline"/>
          <w:rFonts w:asciiTheme="majorHAnsi" w:hAnsiTheme="majorHAnsi" w:cstheme="majorHAnsi"/>
          <w:highlight w:val="cyan"/>
        </w:rPr>
        <w:t>extend</w:t>
      </w:r>
      <w:r w:rsidRPr="007E4BC7">
        <w:rPr>
          <w:rFonts w:asciiTheme="majorHAnsi" w:hAnsiTheme="majorHAnsi" w:cstheme="majorHAnsi"/>
          <w:sz w:val="16"/>
        </w:rPr>
        <w:t xml:space="preserve"> this </w:t>
      </w:r>
      <w:r w:rsidRPr="007E4BC7">
        <w:rPr>
          <w:rStyle w:val="StyleUnderline"/>
          <w:rFonts w:asciiTheme="majorHAnsi" w:hAnsiTheme="majorHAnsi" w:cstheme="majorHAnsi"/>
          <w:highlight w:val="cyan"/>
        </w:rPr>
        <w:t>immunity to</w:t>
      </w:r>
      <w:r w:rsidRPr="007E4BC7">
        <w:rPr>
          <w:rFonts w:asciiTheme="majorHAnsi" w:hAnsiTheme="majorHAnsi" w:cstheme="majorHAnsi"/>
          <w:sz w:val="16"/>
        </w:rPr>
        <w:t xml:space="preserve"> protection from the </w:t>
      </w:r>
      <w:r w:rsidRPr="007E4BC7">
        <w:rPr>
          <w:rStyle w:val="Emphasis"/>
          <w:rFonts w:asciiTheme="majorHAnsi" w:hAnsiTheme="majorHAnsi" w:cstheme="majorHAnsi"/>
          <w:highlight w:val="cyan"/>
        </w:rPr>
        <w:t>antitrust laws</w:t>
      </w:r>
      <w:r w:rsidRPr="007E4BC7">
        <w:rPr>
          <w:rFonts w:asciiTheme="majorHAnsi" w:hAnsiTheme="majorHAnsi" w:cstheme="majorHAnsi"/>
          <w:sz w:val="16"/>
          <w:highlight w:val="cyan"/>
        </w:rPr>
        <w:t xml:space="preserve">, </w:t>
      </w:r>
      <w:r w:rsidRPr="007E4BC7">
        <w:rPr>
          <w:rStyle w:val="StyleUnderline"/>
          <w:rFonts w:asciiTheme="majorHAnsi" w:hAnsiTheme="majorHAnsi" w:cstheme="majorHAnsi"/>
          <w:highlight w:val="cyan"/>
        </w:rPr>
        <w:t xml:space="preserve">would he also extend it to </w:t>
      </w:r>
      <w:r w:rsidRPr="007E4BC7">
        <w:rPr>
          <w:rStyle w:val="Emphasis"/>
          <w:rFonts w:asciiTheme="majorHAnsi" w:hAnsiTheme="majorHAnsi" w:cstheme="majorHAnsi"/>
          <w:highlight w:val="cyan"/>
        </w:rPr>
        <w:t>other economic torts</w:t>
      </w:r>
      <w:r w:rsidRPr="007E4BC7">
        <w:rPr>
          <w:rFonts w:asciiTheme="majorHAnsi" w:hAnsiTheme="majorHAnsi" w:cstheme="majorHAnsi"/>
          <w:sz w:val="16"/>
          <w:highlight w:val="cyan"/>
        </w:rPr>
        <w:t xml:space="preserve">?  </w:t>
      </w:r>
      <w:r w:rsidRPr="007E4BC7">
        <w:rPr>
          <w:rStyle w:val="Emphasis"/>
          <w:rFonts w:asciiTheme="majorHAnsi" w:hAnsiTheme="majorHAnsi" w:cstheme="majorHAnsi"/>
          <w:highlight w:val="cyan"/>
        </w:rPr>
        <w:t>Or contract</w:t>
      </w:r>
      <w:r w:rsidRPr="007E4BC7">
        <w:rPr>
          <w:rFonts w:asciiTheme="majorHAnsi" w:hAnsiTheme="majorHAnsi" w:cstheme="majorHAnsi"/>
          <w:sz w:val="16"/>
        </w:rPr>
        <w:t xml:space="preserve"> actions?</w:t>
      </w:r>
    </w:p>
    <w:p w14:paraId="06BE8D17"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Without doubt, religious organizations and committed religious individuals do an enormous amount of social good.  Dan’s parents are paradigmatic cases in point.  But there needs to be a realistic appreciation that the road to </w:t>
      </w:r>
      <w:r w:rsidRPr="007E4BC7">
        <w:rPr>
          <w:rStyle w:val="StyleUnderline"/>
          <w:rFonts w:asciiTheme="majorHAnsi" w:hAnsiTheme="majorHAnsi" w:cstheme="majorHAnsi"/>
        </w:rPr>
        <w:t>good intentions often strays from the beneficent path, and the law is designed to protect the parties</w:t>
      </w:r>
      <w:r w:rsidRPr="007E4BC7">
        <w:rPr>
          <w:rFonts w:asciiTheme="majorHAnsi" w:hAnsiTheme="majorHAnsi" w:cstheme="majorHAnsi"/>
          <w:sz w:val="16"/>
        </w:rPr>
        <w:t xml:space="preserve"> injured from actions motivated by these otherwise well-intended actions.  </w:t>
      </w:r>
      <w:r w:rsidRPr="007E4BC7">
        <w:rPr>
          <w:rStyle w:val="StyleUnderline"/>
          <w:rFonts w:asciiTheme="majorHAnsi" w:hAnsiTheme="majorHAnsi" w:cstheme="majorHAnsi"/>
        </w:rPr>
        <w:t>If a pastor</w:t>
      </w:r>
      <w:r w:rsidRPr="007E4BC7">
        <w:rPr>
          <w:rFonts w:asciiTheme="majorHAnsi" w:hAnsiTheme="majorHAnsi" w:cstheme="majorHAnsi"/>
          <w:sz w:val="16"/>
        </w:rPr>
        <w:t xml:space="preserve"> who signed an employment </w:t>
      </w:r>
      <w:r w:rsidRPr="007E4BC7">
        <w:rPr>
          <w:rStyle w:val="StyleUnderline"/>
          <w:rFonts w:asciiTheme="majorHAnsi" w:hAnsiTheme="majorHAnsi" w:cstheme="majorHAnsi"/>
        </w:rPr>
        <w:t>contract that included a severance package is dismissed</w:t>
      </w:r>
      <w:r w:rsidRPr="007E4BC7">
        <w:rPr>
          <w:rFonts w:asciiTheme="majorHAnsi" w:hAnsiTheme="majorHAnsi" w:cstheme="majorHAnsi"/>
          <w:sz w:val="16"/>
        </w:rPr>
        <w:t xml:space="preserve"> (perhaps the pastor’s and the congregation’s ideologies parted ways), </w:t>
      </w:r>
      <w:r w:rsidRPr="007E4BC7">
        <w:rPr>
          <w:rStyle w:val="StyleUnderline"/>
          <w:rFonts w:asciiTheme="majorHAnsi" w:hAnsiTheme="majorHAnsi" w:cstheme="majorHAnsi"/>
        </w:rPr>
        <w:t>the church is obligated to pay severance</w:t>
      </w:r>
      <w:r w:rsidRPr="007E4BC7">
        <w:rPr>
          <w:rFonts w:asciiTheme="majorHAnsi" w:hAnsiTheme="majorHAnsi" w:cstheme="majorHAnsi"/>
          <w:sz w:val="16"/>
        </w:rPr>
        <w:t xml:space="preserve">.  If they refuse and the pastor sues, there is no need for a court to inquire into the values underlying the religious motivations or values of either the congregation or the pastor.  </w:t>
      </w:r>
      <w:r w:rsidRPr="007E4BC7">
        <w:rPr>
          <w:rStyle w:val="StyleUnderline"/>
          <w:rFonts w:asciiTheme="majorHAnsi" w:hAnsiTheme="majorHAnsi" w:cstheme="majorHAnsi"/>
          <w:highlight w:val="cyan"/>
        </w:rPr>
        <w:t xml:space="preserve">Applying </w:t>
      </w:r>
      <w:r w:rsidRPr="007E4BC7">
        <w:rPr>
          <w:rStyle w:val="Emphasis"/>
          <w:rFonts w:asciiTheme="majorHAnsi" w:hAnsiTheme="majorHAnsi" w:cstheme="majorHAnsi"/>
          <w:highlight w:val="cyan"/>
        </w:rPr>
        <w:t>neutral principles</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the court should </w:t>
      </w:r>
      <w:r w:rsidRPr="007E4BC7">
        <w:rPr>
          <w:rStyle w:val="StyleUnderline"/>
          <w:rFonts w:asciiTheme="majorHAnsi" w:hAnsiTheme="majorHAnsi" w:cstheme="majorHAnsi"/>
          <w:highlight w:val="cyan"/>
        </w:rPr>
        <w:t xml:space="preserve">enforce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contract</w:t>
      </w:r>
      <w:r w:rsidRPr="007E4BC7">
        <w:rPr>
          <w:rFonts w:asciiTheme="majorHAnsi" w:hAnsiTheme="majorHAnsi" w:cstheme="majorHAnsi"/>
          <w:sz w:val="16"/>
        </w:rPr>
        <w:t xml:space="preserve">.  </w:t>
      </w:r>
      <w:r w:rsidRPr="007E4BC7">
        <w:rPr>
          <w:rStyle w:val="StyleUnderline"/>
          <w:rFonts w:asciiTheme="majorHAnsi" w:hAnsiTheme="majorHAnsi" w:cstheme="majorHAnsi"/>
        </w:rPr>
        <w:t>If a church becomes so popular that its members</w:t>
      </w:r>
      <w:r w:rsidRPr="007E4BC7">
        <w:rPr>
          <w:rFonts w:asciiTheme="majorHAnsi" w:hAnsiTheme="majorHAnsi" w:cstheme="majorHAnsi"/>
          <w:sz w:val="16"/>
        </w:rPr>
        <w:t xml:space="preserve">, to gain entrance to the church, </w:t>
      </w:r>
      <w:r w:rsidRPr="007E4BC7">
        <w:rPr>
          <w:rStyle w:val="StyleUnderline"/>
          <w:rFonts w:asciiTheme="majorHAnsi" w:hAnsiTheme="majorHAnsi" w:cstheme="majorHAnsi"/>
        </w:rPr>
        <w:t xml:space="preserve">pass over a neighbor’s yard and </w:t>
      </w:r>
      <w:r w:rsidRPr="007E4BC7">
        <w:rPr>
          <w:rStyle w:val="Emphasis"/>
          <w:rFonts w:asciiTheme="majorHAnsi" w:hAnsiTheme="majorHAnsi" w:cstheme="majorHAnsi"/>
        </w:rPr>
        <w:t>cause damage</w:t>
      </w:r>
      <w:r w:rsidRPr="007E4BC7">
        <w:rPr>
          <w:rFonts w:asciiTheme="majorHAnsi" w:hAnsiTheme="majorHAnsi" w:cstheme="majorHAnsi"/>
          <w:sz w:val="16"/>
        </w:rPr>
        <w:t xml:space="preserve">, </w:t>
      </w:r>
      <w:r w:rsidRPr="007E4BC7">
        <w:rPr>
          <w:rStyle w:val="StyleUnderline"/>
          <w:rFonts w:asciiTheme="majorHAnsi" w:hAnsiTheme="majorHAnsi" w:cstheme="majorHAnsi"/>
        </w:rPr>
        <w:t>the church would be subject to a tort</w:t>
      </w:r>
      <w:r w:rsidRPr="007E4BC7">
        <w:rPr>
          <w:rFonts w:asciiTheme="majorHAnsi" w:hAnsiTheme="majorHAnsi" w:cstheme="majorHAnsi"/>
          <w:sz w:val="16"/>
        </w:rPr>
        <w:t xml:space="preserve"> and should pay compensation. Again, no need to inquire into the church’s mission.  These situations extend, especially, to intra-denominational disputes between large and small parties.  What if the neighbor to the large church is a small church?  </w:t>
      </w:r>
      <w:r w:rsidRPr="007E4BC7">
        <w:rPr>
          <w:rStyle w:val="StyleUnderline"/>
          <w:rFonts w:asciiTheme="majorHAnsi" w:hAnsiTheme="majorHAnsi" w:cstheme="majorHAnsi"/>
        </w:rPr>
        <w:t>The smaller</w:t>
      </w:r>
      <w:r w:rsidRPr="007E4BC7">
        <w:rPr>
          <w:rFonts w:asciiTheme="majorHAnsi" w:hAnsiTheme="majorHAnsi" w:cstheme="majorHAnsi"/>
          <w:sz w:val="16"/>
        </w:rPr>
        <w:t xml:space="preserve"> congregation </w:t>
      </w:r>
      <w:r w:rsidRPr="007E4BC7">
        <w:rPr>
          <w:rStyle w:val="StyleUnderline"/>
          <w:rFonts w:asciiTheme="majorHAnsi" w:hAnsiTheme="majorHAnsi" w:cstheme="majorHAnsi"/>
        </w:rPr>
        <w:t xml:space="preserve">relies on neutral law for protection, otherwise </w:t>
      </w:r>
      <w:r w:rsidRPr="007E4BC7">
        <w:rPr>
          <w:rStyle w:val="StyleUnderline"/>
          <w:rFonts w:asciiTheme="majorHAnsi" w:hAnsiTheme="majorHAnsi" w:cstheme="majorHAnsi"/>
          <w:highlight w:val="cyan"/>
        </w:rPr>
        <w:t xml:space="preserve">an expansive First Amendment could allow </w:t>
      </w:r>
      <w:r w:rsidRPr="007E4BC7">
        <w:rPr>
          <w:rStyle w:val="Emphasis"/>
          <w:rFonts w:asciiTheme="majorHAnsi" w:hAnsiTheme="majorHAnsi" w:cstheme="majorHAnsi"/>
          <w:highlight w:val="cyan"/>
        </w:rPr>
        <w:t>an “entanglement” defense</w:t>
      </w:r>
      <w:r w:rsidRPr="007E4BC7">
        <w:rPr>
          <w:rFonts w:asciiTheme="majorHAnsi" w:hAnsiTheme="majorHAnsi" w:cstheme="majorHAnsi"/>
          <w:sz w:val="16"/>
        </w:rPr>
        <w:t xml:space="preserve"> to preclude a court’s intervention into the trespass dispute.</w:t>
      </w:r>
    </w:p>
    <w:p w14:paraId="57375623"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highlight w:val="cyan"/>
        </w:rPr>
        <w:t xml:space="preserve">The </w:t>
      </w:r>
      <w:r w:rsidRPr="007E4BC7">
        <w:rPr>
          <w:rStyle w:val="StyleUnderline"/>
          <w:rFonts w:asciiTheme="majorHAnsi" w:hAnsiTheme="majorHAnsi" w:cstheme="majorHAnsi"/>
        </w:rPr>
        <w:t xml:space="preserve">same </w:t>
      </w:r>
      <w:r w:rsidRPr="007E4BC7">
        <w:rPr>
          <w:rStyle w:val="StyleUnderline"/>
          <w:rFonts w:asciiTheme="majorHAnsi" w:hAnsiTheme="majorHAnsi" w:cstheme="majorHAnsi"/>
          <w:highlight w:val="cyan"/>
        </w:rPr>
        <w:t>logic applies to</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antitrust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laws.  </w:t>
      </w:r>
      <w:r w:rsidRPr="007E4BC7">
        <w:rPr>
          <w:rStyle w:val="StyleUnderline"/>
          <w:rFonts w:asciiTheme="majorHAnsi" w:hAnsiTheme="majorHAnsi" w:cstheme="majorHAnsi"/>
        </w:rPr>
        <w:t>Neutral principles</w:t>
      </w:r>
      <w:r w:rsidRPr="007E4BC7">
        <w:rPr>
          <w:rFonts w:asciiTheme="majorHAnsi" w:hAnsiTheme="majorHAnsi" w:cstheme="majorHAnsi"/>
          <w:sz w:val="16"/>
        </w:rPr>
        <w:t xml:space="preserve"> can and </w:t>
      </w:r>
      <w:r w:rsidRPr="007E4BC7">
        <w:rPr>
          <w:rStyle w:val="StyleUnderline"/>
          <w:rFonts w:asciiTheme="majorHAnsi" w:hAnsiTheme="majorHAnsi" w:cstheme="majorHAnsi"/>
        </w:rPr>
        <w:t>should take a court</w:t>
      </w:r>
      <w:r w:rsidRPr="007E4BC7">
        <w:rPr>
          <w:rFonts w:asciiTheme="majorHAnsi" w:hAnsiTheme="majorHAnsi" w:cstheme="majorHAnsi"/>
          <w:sz w:val="16"/>
        </w:rPr>
        <w:t xml:space="preserve"> a long way </w:t>
      </w:r>
      <w:r w:rsidRPr="007E4BC7">
        <w:rPr>
          <w:rStyle w:val="StyleUnderline"/>
          <w:rFonts w:asciiTheme="majorHAnsi" w:hAnsiTheme="majorHAnsi" w:cstheme="majorHAnsi"/>
        </w:rPr>
        <w:t>to resolving a dispute over</w:t>
      </w:r>
      <w:r w:rsidRPr="007E4BC7">
        <w:rPr>
          <w:rFonts w:asciiTheme="majorHAnsi" w:hAnsiTheme="majorHAnsi" w:cstheme="majorHAnsi"/>
          <w:sz w:val="16"/>
        </w:rPr>
        <w:t xml:space="preserve"> what essentially is </w:t>
      </w:r>
      <w:r w:rsidRPr="007E4BC7">
        <w:rPr>
          <w:rStyle w:val="StyleUnderline"/>
          <w:rFonts w:asciiTheme="majorHAnsi" w:hAnsiTheme="majorHAnsi" w:cstheme="majorHAnsi"/>
        </w:rPr>
        <w:t xml:space="preserve">an </w:t>
      </w:r>
      <w:r w:rsidRPr="007E4BC7">
        <w:rPr>
          <w:rStyle w:val="Emphasis"/>
          <w:rFonts w:asciiTheme="majorHAnsi" w:hAnsiTheme="majorHAnsi" w:cstheme="majorHAnsi"/>
        </w:rPr>
        <w:t>economic tort</w:t>
      </w:r>
      <w:r w:rsidRPr="007E4BC7">
        <w:rPr>
          <w:rFonts w:asciiTheme="majorHAnsi" w:hAnsiTheme="majorHAnsi" w:cstheme="majorHAnsi"/>
          <w:sz w:val="16"/>
        </w:rPr>
        <w:t xml:space="preserve">.  It is true that the Rabbinical Assembly’s control over the labor market infringes upon a congregation’s Free Exercise rights, but a court need not inquire into either those rights nor the  Free Exercise interests of </w:t>
      </w:r>
      <w:r w:rsidRPr="007E4BC7">
        <w:rPr>
          <w:rStyle w:val="StyleUnderline"/>
          <w:rFonts w:asciiTheme="majorHAnsi" w:hAnsiTheme="majorHAnsi" w:cstheme="majorHAnsi"/>
          <w:highlight w:val="cyan"/>
        </w:rPr>
        <w:t>the Rabbinical Assembly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as it </w:t>
      </w:r>
      <w:r w:rsidRPr="007E4BC7">
        <w:rPr>
          <w:rStyle w:val="StyleUnderline"/>
          <w:rFonts w:asciiTheme="majorHAnsi" w:hAnsiTheme="majorHAnsi" w:cstheme="majorHAnsi"/>
          <w:highlight w:val="cyan"/>
        </w:rPr>
        <w:t xml:space="preserve">implements its </w:t>
      </w:r>
      <w:r w:rsidRPr="007E4BC7">
        <w:rPr>
          <w:rStyle w:val="Emphasis"/>
          <w:rFonts w:asciiTheme="majorHAnsi" w:hAnsiTheme="majorHAnsi" w:cstheme="majorHAnsi"/>
          <w:highlight w:val="cyan"/>
        </w:rPr>
        <w:t>cartel</w:t>
      </w:r>
      <w:r w:rsidRPr="007E4BC7">
        <w:rPr>
          <w:rFonts w:asciiTheme="majorHAnsi" w:hAnsiTheme="majorHAnsi" w:cstheme="majorHAnsi"/>
          <w:sz w:val="16"/>
          <w:highlight w:val="cyan"/>
        </w:rPr>
        <w:t xml:space="preserve">.  </w:t>
      </w:r>
      <w:r w:rsidRPr="007E4BC7">
        <w:rPr>
          <w:rStyle w:val="Emphasis"/>
          <w:rFonts w:asciiTheme="majorHAnsi" w:hAnsiTheme="majorHAnsi" w:cstheme="majorHAnsi"/>
        </w:rPr>
        <w:t>Neutral principles works</w:t>
      </w:r>
      <w:r w:rsidRPr="007E4BC7">
        <w:rPr>
          <w:rFonts w:asciiTheme="majorHAnsi" w:hAnsiTheme="majorHAnsi" w:cstheme="majorHAnsi"/>
          <w:sz w:val="16"/>
        </w:rPr>
        <w:t xml:space="preserve"> very well </w:t>
      </w:r>
      <w:r w:rsidRPr="007E4BC7">
        <w:rPr>
          <w:rStyle w:val="Emphasis"/>
          <w:rFonts w:asciiTheme="majorHAnsi" w:hAnsiTheme="majorHAnsi" w:cstheme="majorHAnsi"/>
        </w:rPr>
        <w:t>here</w:t>
      </w:r>
      <w:r w:rsidRPr="007E4BC7">
        <w:rPr>
          <w:rFonts w:asciiTheme="majorHAnsi" w:hAnsiTheme="majorHAnsi" w:cstheme="majorHAnsi"/>
          <w:sz w:val="16"/>
        </w:rPr>
        <w:t xml:space="preserve">, and </w:t>
      </w:r>
      <w:r w:rsidRPr="007E4BC7">
        <w:rPr>
          <w:rStyle w:val="StyleUnderline"/>
          <w:rFonts w:asciiTheme="majorHAnsi" w:hAnsiTheme="majorHAnsi" w:cstheme="majorHAnsi"/>
          <w:highlight w:val="cyan"/>
        </w:rPr>
        <w:t>a court that proceeds</w:t>
      </w:r>
      <w:r w:rsidRPr="007E4BC7">
        <w:rPr>
          <w:rStyle w:val="StyleUnderline"/>
          <w:rFonts w:asciiTheme="majorHAnsi" w:hAnsiTheme="majorHAnsi" w:cstheme="majorHAnsi"/>
        </w:rPr>
        <w:t xml:space="preserve"> along this path </w:t>
      </w:r>
      <w:r w:rsidRPr="007E4BC7">
        <w:rPr>
          <w:rStyle w:val="StyleUnderline"/>
          <w:rFonts w:asciiTheme="majorHAnsi" w:hAnsiTheme="majorHAnsi" w:cstheme="majorHAnsi"/>
          <w:highlight w:val="cyan"/>
        </w:rPr>
        <w:t xml:space="preserve">would succeed in </w:t>
      </w:r>
      <w:r w:rsidRPr="007E4BC7">
        <w:rPr>
          <w:rStyle w:val="Emphasis"/>
          <w:rFonts w:asciiTheme="majorHAnsi" w:hAnsiTheme="majorHAnsi" w:cstheme="majorHAnsi"/>
          <w:highlight w:val="cyan"/>
        </w:rPr>
        <w:t xml:space="preserve">not interfering with </w:t>
      </w:r>
      <w:r w:rsidRPr="007E4BC7">
        <w:rPr>
          <w:rStyle w:val="Emphasis"/>
          <w:rFonts w:asciiTheme="majorHAnsi" w:hAnsiTheme="majorHAnsi" w:cstheme="majorHAnsi"/>
          <w:highlight w:val="cyan"/>
        </w:rPr>
        <w:lastRenderedPageBreak/>
        <w:t>religious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organizational </w:t>
      </w:r>
      <w:r w:rsidRPr="007E4BC7">
        <w:rPr>
          <w:rStyle w:val="Emphasis"/>
          <w:rFonts w:asciiTheme="majorHAnsi" w:hAnsiTheme="majorHAnsi" w:cstheme="majorHAnsi"/>
          <w:highlight w:val="cyan"/>
        </w:rPr>
        <w:t>values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much </w:t>
      </w:r>
      <w:r w:rsidRPr="007E4BC7">
        <w:rPr>
          <w:rStyle w:val="Emphasis"/>
          <w:rFonts w:asciiTheme="majorHAnsi" w:hAnsiTheme="majorHAnsi" w:cstheme="majorHAnsi"/>
          <w:highlight w:val="cyan"/>
        </w:rPr>
        <w:t>better</w:t>
      </w:r>
      <w:r w:rsidRPr="007E4BC7">
        <w:rPr>
          <w:rStyle w:val="StyleUnderline"/>
          <w:rFonts w:asciiTheme="majorHAnsi" w:hAnsiTheme="majorHAnsi" w:cstheme="majorHAnsi"/>
          <w:highlight w:val="cyan"/>
        </w:rPr>
        <w:t xml:space="preserve"> than a court that </w:t>
      </w:r>
      <w:r w:rsidRPr="007E4BC7">
        <w:rPr>
          <w:rStyle w:val="Emphasis"/>
          <w:rFonts w:asciiTheme="majorHAnsi" w:hAnsiTheme="majorHAnsi" w:cstheme="majorHAnsi"/>
          <w:highlight w:val="cyan"/>
        </w:rPr>
        <w:t>refuses</w:t>
      </w:r>
      <w:r w:rsidRPr="007E4BC7">
        <w:rPr>
          <w:rStyle w:val="Emphasis"/>
          <w:rFonts w:asciiTheme="majorHAnsi" w:hAnsiTheme="majorHAnsi" w:cstheme="majorHAnsi"/>
        </w:rPr>
        <w:t xml:space="preserve"> to intervene</w:t>
      </w:r>
      <w:r w:rsidRPr="007E4BC7">
        <w:rPr>
          <w:rFonts w:asciiTheme="majorHAnsi" w:hAnsiTheme="majorHAnsi" w:cstheme="majorHAnsi"/>
          <w:sz w:val="16"/>
        </w:rPr>
        <w:t xml:space="preserve">.  </w:t>
      </w:r>
      <w:r w:rsidRPr="007E4BC7">
        <w:rPr>
          <w:rStyle w:val="Emphasis"/>
          <w:rFonts w:asciiTheme="majorHAnsi" w:hAnsiTheme="majorHAnsi" w:cstheme="majorHAnsi"/>
          <w:highlight w:val="cyan"/>
        </w:rPr>
        <w:t>Refusing</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 xml:space="preserve">to intervene </w:t>
      </w:r>
      <w:r w:rsidRPr="007E4BC7">
        <w:rPr>
          <w:rStyle w:val="StyleUnderline"/>
          <w:rFonts w:asciiTheme="majorHAnsi" w:hAnsiTheme="majorHAnsi" w:cstheme="majorHAnsi"/>
          <w:highlight w:val="cyan"/>
        </w:rPr>
        <w:t xml:space="preserve">would </w:t>
      </w:r>
      <w:r w:rsidRPr="007E4BC7">
        <w:rPr>
          <w:rStyle w:val="Emphasis"/>
          <w:rFonts w:asciiTheme="majorHAnsi" w:hAnsiTheme="majorHAnsi" w:cstheme="majorHAnsi"/>
          <w:highlight w:val="cyan"/>
        </w:rPr>
        <w:t>allow</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economically powerful to infringe on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mission of </w:t>
      </w:r>
      <w:r w:rsidRPr="007E4BC7">
        <w:rPr>
          <w:rStyle w:val="Emphasis"/>
          <w:rFonts w:asciiTheme="majorHAnsi" w:hAnsiTheme="majorHAnsi" w:cstheme="majorHAnsi"/>
          <w:highlight w:val="cyan"/>
        </w:rPr>
        <w:t>the weak</w:t>
      </w:r>
      <w:r w:rsidRPr="007E4BC7">
        <w:rPr>
          <w:rFonts w:asciiTheme="majorHAnsi" w:hAnsiTheme="majorHAnsi" w:cstheme="majorHAnsi"/>
          <w:sz w:val="16"/>
        </w:rPr>
        <w:t>.</w:t>
      </w:r>
    </w:p>
    <w:p w14:paraId="00F0720F"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Although my primary area of expertise is antitrust, I know enough about the First Amendment and the Religion Clauses to appreciate how central they are to American life and American law.  But </w:t>
      </w:r>
      <w:r w:rsidRPr="007E4BC7">
        <w:rPr>
          <w:rStyle w:val="StyleUnderline"/>
          <w:rFonts w:asciiTheme="majorHAnsi" w:hAnsiTheme="majorHAnsi" w:cstheme="majorHAnsi"/>
          <w:highlight w:val="cyan"/>
        </w:rPr>
        <w:t>if the First Amendment prevents courts</w:t>
      </w:r>
      <w:r w:rsidRPr="007E4BC7">
        <w:rPr>
          <w:rStyle w:val="StyleUnderline"/>
          <w:rFonts w:asciiTheme="majorHAnsi" w:hAnsiTheme="majorHAnsi" w:cstheme="majorHAnsi"/>
        </w:rPr>
        <w:t xml:space="preserve"> from enforcing secular law according to neutral principles</w:t>
      </w:r>
      <w:r w:rsidRPr="007E4BC7">
        <w:rPr>
          <w:rFonts w:asciiTheme="majorHAnsi" w:hAnsiTheme="majorHAnsi" w:cstheme="majorHAnsi"/>
          <w:sz w:val="16"/>
        </w:rPr>
        <w:t xml:space="preserve">, then </w:t>
      </w:r>
      <w:r w:rsidRPr="007E4BC7">
        <w:rPr>
          <w:rStyle w:val="Emphasis"/>
          <w:rFonts w:asciiTheme="majorHAnsi" w:hAnsiTheme="majorHAnsi" w:cstheme="majorHAnsi"/>
          <w:highlight w:val="cyan"/>
        </w:rPr>
        <w:t>it can defeat its own mission</w:t>
      </w:r>
      <w:r w:rsidRPr="007E4BC7">
        <w:rPr>
          <w:rFonts w:asciiTheme="majorHAnsi" w:hAnsiTheme="majorHAnsi" w:cstheme="majorHAnsi"/>
          <w:sz w:val="16"/>
        </w:rPr>
        <w:t xml:space="preserve"> (see Saving the First Amendment from Itself).  </w:t>
      </w:r>
      <w:r w:rsidRPr="007E4BC7">
        <w:rPr>
          <w:rStyle w:val="StyleUnderline"/>
          <w:rFonts w:asciiTheme="majorHAnsi" w:hAnsiTheme="majorHAnsi" w:cstheme="majorHAnsi"/>
        </w:rPr>
        <w:t>The law</w:t>
      </w:r>
      <w:r w:rsidRPr="007E4BC7">
        <w:rPr>
          <w:rFonts w:asciiTheme="majorHAnsi" w:hAnsiTheme="majorHAnsi" w:cstheme="majorHAnsi"/>
          <w:sz w:val="16"/>
        </w:rPr>
        <w:t xml:space="preserve"> should not and </w:t>
      </w:r>
      <w:r w:rsidRPr="007E4BC7">
        <w:rPr>
          <w:rStyle w:val="StyleUnderline"/>
          <w:rFonts w:asciiTheme="majorHAnsi" w:hAnsiTheme="majorHAnsi" w:cstheme="majorHAnsi"/>
        </w:rPr>
        <w:t>cannot be dogmatic in</w:t>
      </w:r>
      <w:r w:rsidRPr="007E4BC7">
        <w:rPr>
          <w:rFonts w:asciiTheme="majorHAnsi" w:hAnsiTheme="majorHAnsi" w:cstheme="majorHAnsi"/>
          <w:sz w:val="16"/>
        </w:rPr>
        <w:t xml:space="preserve"> its </w:t>
      </w:r>
      <w:r w:rsidRPr="007E4BC7">
        <w:rPr>
          <w:rStyle w:val="StyleUnderline"/>
          <w:rFonts w:asciiTheme="majorHAnsi" w:hAnsiTheme="majorHAnsi" w:cstheme="majorHAnsi"/>
        </w:rPr>
        <w:t>refusal to adjudicate</w:t>
      </w:r>
      <w:r w:rsidRPr="007E4BC7">
        <w:rPr>
          <w:rFonts w:asciiTheme="majorHAnsi" w:hAnsiTheme="majorHAnsi" w:cstheme="majorHAnsi"/>
          <w:sz w:val="16"/>
        </w:rPr>
        <w:t xml:space="preserve"> disputes between religious organizations </w:t>
      </w:r>
      <w:r w:rsidRPr="007E4BC7">
        <w:rPr>
          <w:rStyle w:val="StyleUnderline"/>
          <w:rFonts w:asciiTheme="majorHAnsi" w:hAnsiTheme="majorHAnsi" w:cstheme="majorHAnsi"/>
        </w:rPr>
        <w:t xml:space="preserve">because that </w:t>
      </w:r>
      <w:r w:rsidRPr="007E4BC7">
        <w:rPr>
          <w:rStyle w:val="StyleUnderline"/>
          <w:rFonts w:asciiTheme="majorHAnsi" w:hAnsiTheme="majorHAnsi" w:cstheme="majorHAnsi"/>
          <w:highlight w:val="cyan"/>
        </w:rPr>
        <w:t xml:space="preserve">would </w:t>
      </w:r>
      <w:r w:rsidRPr="007E4BC7">
        <w:rPr>
          <w:rStyle w:val="Emphasis"/>
          <w:rFonts w:asciiTheme="majorHAnsi" w:hAnsiTheme="majorHAnsi" w:cstheme="majorHAnsi"/>
          <w:highlight w:val="cyan"/>
        </w:rPr>
        <w:t>remove protections from organizations that</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need and </w:t>
      </w:r>
      <w:r w:rsidRPr="007E4BC7">
        <w:rPr>
          <w:rStyle w:val="Emphasis"/>
          <w:rFonts w:asciiTheme="majorHAnsi" w:hAnsiTheme="majorHAnsi" w:cstheme="majorHAnsi"/>
          <w:highlight w:val="cyan"/>
        </w:rPr>
        <w:t xml:space="preserve">rely on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law</w:t>
      </w:r>
      <w:r w:rsidRPr="007E4BC7">
        <w:rPr>
          <w:rFonts w:asciiTheme="majorHAnsi" w:hAnsiTheme="majorHAnsi" w:cstheme="majorHAnsi"/>
          <w:sz w:val="16"/>
        </w:rPr>
        <w:t xml:space="preserve">. And </w:t>
      </w:r>
      <w:r w:rsidRPr="007E4BC7">
        <w:rPr>
          <w:rStyle w:val="StyleUnderline"/>
          <w:rFonts w:asciiTheme="majorHAnsi" w:hAnsiTheme="majorHAnsi" w:cstheme="majorHAnsi"/>
          <w:highlight w:val="cyan"/>
        </w:rPr>
        <w:t>it would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 again, contrary to the best of intentions — </w:t>
      </w:r>
      <w:r w:rsidRPr="007E4BC7">
        <w:rPr>
          <w:rStyle w:val="Emphasis"/>
          <w:rFonts w:asciiTheme="majorHAnsi" w:hAnsiTheme="majorHAnsi" w:cstheme="majorHAnsi"/>
          <w:highlight w:val="cyan"/>
        </w:rPr>
        <w:t>enshrine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powerful and undermine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rPr>
        <w:t>religious values</w:t>
      </w:r>
      <w:r w:rsidRPr="007E4BC7">
        <w:rPr>
          <w:rStyle w:val="StyleUnderline"/>
          <w:rFonts w:asciiTheme="majorHAnsi" w:hAnsiTheme="majorHAnsi" w:cstheme="majorHAnsi"/>
        </w:rPr>
        <w:t xml:space="preserve"> of </w:t>
      </w:r>
      <w:r w:rsidRPr="007E4BC7">
        <w:rPr>
          <w:rStyle w:val="StyleUnderline"/>
          <w:rFonts w:asciiTheme="majorHAnsi" w:hAnsiTheme="majorHAnsi" w:cstheme="majorHAnsi"/>
          <w:highlight w:val="cyan"/>
        </w:rPr>
        <w:t>those without power</w:t>
      </w:r>
      <w:r w:rsidRPr="007E4BC7">
        <w:rPr>
          <w:rFonts w:asciiTheme="majorHAnsi" w:hAnsiTheme="majorHAnsi" w:cstheme="majorHAnsi"/>
          <w:sz w:val="16"/>
        </w:rPr>
        <w:t>.</w:t>
      </w:r>
    </w:p>
    <w:p w14:paraId="235447CC"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It kills the regulatory state---</w:t>
      </w:r>
      <w:r w:rsidRPr="007E4BC7">
        <w:rPr>
          <w:rFonts w:asciiTheme="majorHAnsi" w:hAnsiTheme="majorHAnsi" w:cstheme="majorHAnsi"/>
          <w:u w:val="single"/>
        </w:rPr>
        <w:t>religious rights</w:t>
      </w:r>
      <w:r w:rsidRPr="007E4BC7">
        <w:rPr>
          <w:rFonts w:asciiTheme="majorHAnsi" w:hAnsiTheme="majorHAnsi" w:cstheme="majorHAnsi"/>
        </w:rPr>
        <w:t xml:space="preserve"> as </w:t>
      </w:r>
      <w:r w:rsidRPr="007E4BC7">
        <w:rPr>
          <w:rFonts w:asciiTheme="majorHAnsi" w:hAnsiTheme="majorHAnsi" w:cstheme="majorHAnsi"/>
          <w:u w:val="single"/>
        </w:rPr>
        <w:t>institutional</w:t>
      </w:r>
      <w:r w:rsidRPr="007E4BC7">
        <w:rPr>
          <w:rFonts w:asciiTheme="majorHAnsi" w:hAnsiTheme="majorHAnsi" w:cstheme="majorHAnsi"/>
        </w:rPr>
        <w:t xml:space="preserve"> allows </w:t>
      </w:r>
      <w:r w:rsidRPr="007E4BC7">
        <w:rPr>
          <w:rFonts w:asciiTheme="majorHAnsi" w:hAnsiTheme="majorHAnsi" w:cstheme="majorHAnsi"/>
          <w:u w:val="single"/>
        </w:rPr>
        <w:t>ever growing</w:t>
      </w:r>
      <w:r w:rsidRPr="007E4BC7">
        <w:rPr>
          <w:rFonts w:asciiTheme="majorHAnsi" w:hAnsiTheme="majorHAnsi" w:cstheme="majorHAnsi"/>
        </w:rPr>
        <w:t xml:space="preserve"> for-profit exemptions. </w:t>
      </w:r>
    </w:p>
    <w:p w14:paraId="7353263D"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Elizabeth </w:t>
      </w:r>
      <w:r w:rsidRPr="007E4BC7">
        <w:rPr>
          <w:rStyle w:val="Style13ptBold"/>
          <w:rFonts w:asciiTheme="majorHAnsi" w:hAnsiTheme="majorHAnsi" w:cstheme="majorHAnsi"/>
        </w:rPr>
        <w:t>Sepper 18</w:t>
      </w:r>
      <w:r w:rsidRPr="007E4BC7">
        <w:rPr>
          <w:rFonts w:asciiTheme="majorHAnsi" w:hAnsiTheme="majorHAnsi" w:cstheme="majorHAnsi"/>
        </w:rPr>
        <w:t xml:space="preserve">. Associate Professor, Washington University School of Law. “Zombie Religious Institutions” Northwestern University Law Review. Vol. 112, No. 5. </w:t>
      </w:r>
      <w:hyperlink r:id="rId9" w:history="1">
        <w:r w:rsidRPr="007E4BC7">
          <w:rPr>
            <w:rStyle w:val="Hyperlink"/>
            <w:rFonts w:asciiTheme="majorHAnsi" w:hAnsiTheme="majorHAnsi" w:cstheme="majorHAnsi"/>
          </w:rPr>
          <w:t>https://scholarlycommons.law.northwestern.edu/cgi/viewcontent.cgi?article=1328&amp;context=nulr</w:t>
        </w:r>
      </w:hyperlink>
    </w:p>
    <w:p w14:paraId="57EEE24A"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 xml:space="preserve">West Suburban Hospital is a </w:t>
      </w:r>
      <w:r w:rsidRPr="007E4BC7">
        <w:rPr>
          <w:rStyle w:val="Emphasis"/>
          <w:rFonts w:asciiTheme="majorHAnsi" w:hAnsiTheme="majorHAnsi" w:cstheme="majorHAnsi"/>
        </w:rPr>
        <w:t>zombie religious institution</w:t>
      </w:r>
      <w:r w:rsidRPr="007E4BC7">
        <w:rPr>
          <w:rFonts w:asciiTheme="majorHAnsi" w:hAnsiTheme="majorHAnsi" w:cstheme="majorHAnsi"/>
          <w:sz w:val="16"/>
        </w:rPr>
        <w:t xml:space="preserve">. It does not unite a community of religious people. It is disconnected from any church. Located in Oak Park, Illinois, a suburb of Chicago, West Suburban was an independent community hospital when Catholic Resurrection Health sought to purchase it in 2004.1 Its medical staff did not share the Catholic values of the buyer; indeed, they opposed religious restrictions on their treatment of patients. The sale, however, ultimately went through.2 West Suburban became Catholic. Just five years later, West Suburban was sold to a for-profit investor. By the terms of the sale, the now-for-profit hospital will not be listed as Catholic and must remove crucifixes and religious art.3 Nonetheless, it remains obligated to prohibit the performance of abortions and sterilizations.4 Based on five years of Catholic ownership in its almost 100- year history, West Suburban became perpetually bound to Catholic restrictions.5 By contract, this previously secular institution became religious. </w:t>
      </w:r>
      <w:r w:rsidRPr="007E4BC7">
        <w:rPr>
          <w:rStyle w:val="StyleUnderline"/>
          <w:rFonts w:asciiTheme="majorHAnsi" w:hAnsiTheme="majorHAnsi" w:cstheme="majorHAnsi"/>
        </w:rPr>
        <w:t xml:space="preserve">Once sold, the religious institution survived in </w:t>
      </w:r>
      <w:r w:rsidRPr="007E4BC7">
        <w:rPr>
          <w:rStyle w:val="Emphasis"/>
          <w:rFonts w:asciiTheme="majorHAnsi" w:hAnsiTheme="majorHAnsi" w:cstheme="majorHAnsi"/>
        </w:rPr>
        <w:t>zombie form</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lacking a live connection to religion but </w:t>
      </w:r>
      <w:r w:rsidRPr="007E4BC7">
        <w:rPr>
          <w:rStyle w:val="Emphasis"/>
          <w:rFonts w:asciiTheme="majorHAnsi" w:hAnsiTheme="majorHAnsi" w:cstheme="majorHAnsi"/>
        </w:rPr>
        <w:t>contractually committed to religious identity</w:t>
      </w:r>
      <w:r w:rsidRPr="007E4BC7">
        <w:rPr>
          <w:rFonts w:asciiTheme="majorHAnsi" w:hAnsiTheme="majorHAnsi" w:cstheme="majorHAnsi"/>
          <w:sz w:val="16"/>
        </w:rPr>
        <w:t>.</w:t>
      </w:r>
    </w:p>
    <w:p w14:paraId="026C1750" w14:textId="77777777" w:rsidR="009253C8" w:rsidRPr="007E4BC7" w:rsidRDefault="009253C8" w:rsidP="009253C8">
      <w:pPr>
        <w:rPr>
          <w:rFonts w:asciiTheme="majorHAnsi" w:hAnsiTheme="majorHAnsi" w:cstheme="majorHAnsi"/>
          <w:sz w:val="16"/>
        </w:rPr>
      </w:pPr>
      <w:r w:rsidRPr="007E4BC7">
        <w:rPr>
          <w:rStyle w:val="Emphasis"/>
          <w:rFonts w:asciiTheme="majorHAnsi" w:hAnsiTheme="majorHAnsi" w:cstheme="majorHAnsi"/>
          <w:highlight w:val="cyan"/>
        </w:rPr>
        <w:t>Zombie religious institutions</w:t>
      </w:r>
      <w:r w:rsidRPr="007E4BC7">
        <w:rPr>
          <w:rFonts w:asciiTheme="majorHAnsi" w:hAnsiTheme="majorHAnsi" w:cstheme="majorHAnsi"/>
          <w:sz w:val="16"/>
        </w:rPr>
        <w:t xml:space="preserve"> have </w:t>
      </w:r>
      <w:r w:rsidRPr="007E4BC7">
        <w:rPr>
          <w:rStyle w:val="StyleUnderline"/>
          <w:rFonts w:asciiTheme="majorHAnsi" w:hAnsiTheme="majorHAnsi" w:cstheme="majorHAnsi"/>
          <w:highlight w:val="cyan"/>
        </w:rPr>
        <w:t>emerged</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at a moment </w:t>
      </w:r>
      <w:r w:rsidRPr="007E4BC7">
        <w:rPr>
          <w:rStyle w:val="StyleUnderline"/>
          <w:rFonts w:asciiTheme="majorHAnsi" w:hAnsiTheme="majorHAnsi" w:cstheme="majorHAnsi"/>
        </w:rPr>
        <w:t xml:space="preserve">when </w:t>
      </w:r>
      <w:r w:rsidRPr="007E4BC7">
        <w:rPr>
          <w:rStyle w:val="StyleUnderline"/>
          <w:rFonts w:asciiTheme="majorHAnsi" w:hAnsiTheme="majorHAnsi" w:cstheme="majorHAnsi"/>
          <w:highlight w:val="cyan"/>
        </w:rPr>
        <w:t xml:space="preserve">law </w:t>
      </w:r>
      <w:r w:rsidRPr="007E4BC7">
        <w:rPr>
          <w:rStyle w:val="StyleUnderline"/>
          <w:rFonts w:asciiTheme="majorHAnsi" w:hAnsiTheme="majorHAnsi" w:cstheme="majorHAnsi"/>
        </w:rPr>
        <w:t xml:space="preserve">and theory </w:t>
      </w:r>
      <w:r w:rsidRPr="007E4BC7">
        <w:rPr>
          <w:rStyle w:val="StyleUnderline"/>
          <w:rFonts w:asciiTheme="majorHAnsi" w:hAnsiTheme="majorHAnsi" w:cstheme="majorHAnsi"/>
          <w:highlight w:val="cyan"/>
        </w:rPr>
        <w:t>have</w:t>
      </w:r>
      <w:r w:rsidRPr="007E4BC7">
        <w:rPr>
          <w:rStyle w:val="Emphasis"/>
          <w:rFonts w:asciiTheme="majorHAnsi" w:hAnsiTheme="majorHAnsi" w:cstheme="majorHAnsi"/>
          <w:highlight w:val="cyan"/>
        </w:rPr>
        <w:t xml:space="preserve"> </w:t>
      </w:r>
      <w:r w:rsidRPr="007E4BC7">
        <w:rPr>
          <w:rStyle w:val="StyleUnderline"/>
          <w:rFonts w:asciiTheme="majorHAnsi" w:hAnsiTheme="majorHAnsi" w:cstheme="majorHAnsi"/>
          <w:highlight w:val="cyan"/>
        </w:rPr>
        <w:t>taken a distinctly</w:t>
      </w:r>
      <w:r w:rsidRPr="007E4BC7">
        <w:rPr>
          <w:rStyle w:val="Emphasis"/>
          <w:rFonts w:asciiTheme="majorHAnsi" w:hAnsiTheme="majorHAnsi" w:cstheme="majorHAnsi"/>
          <w:highlight w:val="cyan"/>
        </w:rPr>
        <w:t xml:space="preserve"> institutional turn</w:t>
      </w:r>
      <w:r w:rsidRPr="007E4BC7">
        <w:rPr>
          <w:rFonts w:asciiTheme="majorHAnsi" w:hAnsiTheme="majorHAnsi" w:cstheme="majorHAnsi"/>
          <w:sz w:val="16"/>
        </w:rPr>
        <w:t xml:space="preserve">. This new </w:t>
      </w:r>
      <w:r w:rsidRPr="007E4BC7">
        <w:rPr>
          <w:rStyle w:val="StyleUnderline"/>
          <w:rFonts w:asciiTheme="majorHAnsi" w:hAnsiTheme="majorHAnsi" w:cstheme="majorHAnsi"/>
          <w:highlight w:val="cyan"/>
        </w:rPr>
        <w:t xml:space="preserve">religious institutionalism places </w:t>
      </w:r>
      <w:r w:rsidRPr="007E4BC7">
        <w:rPr>
          <w:rStyle w:val="Emphasis"/>
          <w:rFonts w:asciiTheme="majorHAnsi" w:hAnsiTheme="majorHAnsi" w:cstheme="majorHAnsi"/>
          <w:highlight w:val="cyan"/>
        </w:rPr>
        <w:t>institutions</w:t>
      </w:r>
      <w:r w:rsidRPr="007E4BC7">
        <w:rPr>
          <w:rStyle w:val="Emphasis"/>
          <w:rFonts w:asciiTheme="majorHAnsi" w:hAnsiTheme="majorHAnsi" w:cstheme="majorHAnsi"/>
        </w:rPr>
        <w:t>—</w:t>
      </w:r>
      <w:r w:rsidRPr="007E4BC7">
        <w:rPr>
          <w:rStyle w:val="Emphasis"/>
          <w:rFonts w:asciiTheme="majorHAnsi" w:hAnsiTheme="majorHAnsi" w:cstheme="majorHAnsi"/>
          <w:highlight w:val="cyan"/>
        </w:rPr>
        <w:t>not individuals</w:t>
      </w:r>
      <w:r w:rsidRPr="007E4BC7">
        <w:rPr>
          <w:rStyle w:val="Emphasis"/>
          <w:rFonts w:asciiTheme="majorHAnsi" w:hAnsiTheme="majorHAnsi" w:cstheme="majorHAnsi"/>
        </w:rPr>
        <w:t>—</w:t>
      </w:r>
      <w:r w:rsidRPr="007E4BC7">
        <w:rPr>
          <w:rStyle w:val="Emphasis"/>
          <w:rFonts w:asciiTheme="majorHAnsi" w:hAnsiTheme="majorHAnsi" w:cstheme="majorHAnsi"/>
          <w:highlight w:val="cyan"/>
        </w:rPr>
        <w:t xml:space="preserve">at the core </w:t>
      </w:r>
      <w:r w:rsidRPr="007E4BC7">
        <w:rPr>
          <w:rStyle w:val="Emphasis"/>
          <w:rFonts w:asciiTheme="majorHAnsi" w:hAnsiTheme="majorHAnsi" w:cstheme="majorHAnsi"/>
        </w:rPr>
        <w:t>of religious liberty</w:t>
      </w:r>
      <w:r w:rsidRPr="007E4BC7">
        <w:rPr>
          <w:rStyle w:val="StyleUnderline"/>
          <w:rFonts w:asciiTheme="majorHAnsi" w:hAnsiTheme="majorHAnsi" w:cstheme="majorHAnsi"/>
        </w:rPr>
        <w:t xml:space="preserve"> and grants them</w:t>
      </w:r>
      <w:r w:rsidRPr="007E4BC7">
        <w:rPr>
          <w:rFonts w:asciiTheme="majorHAnsi" w:hAnsiTheme="majorHAnsi" w:cstheme="majorHAnsi"/>
          <w:sz w:val="16"/>
        </w:rPr>
        <w:t xml:space="preserve"> a </w:t>
      </w:r>
      <w:r w:rsidRPr="007E4BC7">
        <w:rPr>
          <w:rStyle w:val="StyleUnderline"/>
          <w:rFonts w:asciiTheme="majorHAnsi" w:hAnsiTheme="majorHAnsi" w:cstheme="majorHAnsi"/>
        </w:rPr>
        <w:t>special status</w:t>
      </w:r>
      <w:r w:rsidRPr="007E4BC7">
        <w:rPr>
          <w:rFonts w:asciiTheme="majorHAnsi" w:hAnsiTheme="majorHAnsi" w:cstheme="majorHAnsi"/>
          <w:sz w:val="16"/>
        </w:rPr>
        <w:t xml:space="preserve"> in the social order.6 The doctrinal high-water mark is the 2012 Hosanna-Tabor Evangelical Lutheran Church &amp; School v. EEOC decision, in which </w:t>
      </w:r>
      <w:r w:rsidRPr="007E4BC7">
        <w:rPr>
          <w:rStyle w:val="StyleUnderline"/>
          <w:rFonts w:asciiTheme="majorHAnsi" w:hAnsiTheme="majorHAnsi" w:cstheme="majorHAnsi"/>
        </w:rPr>
        <w:t>the Supreme Court carved out a constitutional sphere of substantial autonomy from regulation for religious institutions through</w:t>
      </w:r>
      <w:r w:rsidRPr="007E4BC7">
        <w:rPr>
          <w:rFonts w:asciiTheme="majorHAnsi" w:hAnsiTheme="majorHAnsi" w:cstheme="majorHAnsi"/>
          <w:sz w:val="16"/>
        </w:rPr>
        <w:t xml:space="preserve"> a doctrine known as </w:t>
      </w:r>
      <w:r w:rsidRPr="007E4BC7">
        <w:rPr>
          <w:rStyle w:val="StyleUnderline"/>
          <w:rFonts w:asciiTheme="majorHAnsi" w:hAnsiTheme="majorHAnsi" w:cstheme="majorHAnsi"/>
        </w:rPr>
        <w:t>the ministerial exception</w:t>
      </w:r>
      <w:r w:rsidRPr="007E4BC7">
        <w:rPr>
          <w:rFonts w:asciiTheme="majorHAnsi" w:hAnsiTheme="majorHAnsi" w:cstheme="majorHAnsi"/>
          <w:sz w:val="16"/>
        </w:rPr>
        <w:t xml:space="preserve">.7 Encouraged by Hosanna-Tabor, </w:t>
      </w:r>
      <w:r w:rsidRPr="007E4BC7">
        <w:rPr>
          <w:rStyle w:val="StyleUnderline"/>
          <w:rFonts w:asciiTheme="majorHAnsi" w:hAnsiTheme="majorHAnsi" w:cstheme="majorHAnsi"/>
        </w:rPr>
        <w:t xml:space="preserve">a number of legal </w:t>
      </w:r>
      <w:r w:rsidRPr="007E4BC7">
        <w:rPr>
          <w:rStyle w:val="StyleUnderline"/>
          <w:rFonts w:asciiTheme="majorHAnsi" w:hAnsiTheme="majorHAnsi" w:cstheme="majorHAnsi"/>
          <w:highlight w:val="cyan"/>
        </w:rPr>
        <w:t>scholars advocate</w:t>
      </w:r>
      <w:r w:rsidRPr="007E4BC7">
        <w:rPr>
          <w:rFonts w:asciiTheme="majorHAnsi" w:hAnsiTheme="majorHAnsi" w:cstheme="majorHAnsi"/>
          <w:sz w:val="16"/>
          <w:highlight w:val="cyan"/>
        </w:rPr>
        <w:t xml:space="preserve"> </w:t>
      </w:r>
      <w:r w:rsidRPr="007E4BC7">
        <w:rPr>
          <w:rFonts w:asciiTheme="majorHAnsi" w:hAnsiTheme="majorHAnsi" w:cstheme="majorHAnsi"/>
          <w:sz w:val="16"/>
        </w:rPr>
        <w:t>granting near-</w:t>
      </w:r>
      <w:r w:rsidRPr="007E4BC7">
        <w:rPr>
          <w:rStyle w:val="Emphasis"/>
          <w:rFonts w:asciiTheme="majorHAnsi" w:hAnsiTheme="majorHAnsi" w:cstheme="majorHAnsi"/>
          <w:highlight w:val="cyan"/>
        </w:rPr>
        <w:t xml:space="preserve">absolute immunity </w:t>
      </w:r>
      <w:r w:rsidRPr="007E4BC7">
        <w:rPr>
          <w:rStyle w:val="Emphasis"/>
          <w:rFonts w:asciiTheme="majorHAnsi" w:hAnsiTheme="majorHAnsi" w:cstheme="majorHAnsi"/>
        </w:rPr>
        <w:t>from governmental regulation to churches</w:t>
      </w:r>
      <w:r w:rsidRPr="007E4BC7">
        <w:rPr>
          <w:rFonts w:asciiTheme="majorHAnsi" w:hAnsiTheme="majorHAnsi" w:cstheme="majorHAnsi"/>
          <w:sz w:val="16"/>
        </w:rPr>
        <w:t>—defined to encompass at least some commercial entities.8</w:t>
      </w:r>
    </w:p>
    <w:p w14:paraId="07C71728"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The Supreme Court’s 2014 decision in Burwell v. </w:t>
      </w:r>
      <w:r w:rsidRPr="007E4BC7">
        <w:rPr>
          <w:rStyle w:val="Emphasis"/>
          <w:rFonts w:asciiTheme="majorHAnsi" w:hAnsiTheme="majorHAnsi" w:cstheme="majorHAnsi"/>
          <w:highlight w:val="cyan"/>
        </w:rPr>
        <w:t>Hobby Lobby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Stores, Inc. </w:t>
      </w:r>
      <w:r w:rsidRPr="007E4BC7">
        <w:rPr>
          <w:rStyle w:val="StyleUnderline"/>
          <w:rFonts w:asciiTheme="majorHAnsi" w:hAnsiTheme="majorHAnsi" w:cstheme="majorHAnsi"/>
          <w:highlight w:val="cyan"/>
        </w:rPr>
        <w:t xml:space="preserve">shed </w:t>
      </w:r>
      <w:r w:rsidRPr="007E4BC7">
        <w:rPr>
          <w:rStyle w:val="StyleUnderline"/>
          <w:rFonts w:asciiTheme="majorHAnsi" w:hAnsiTheme="majorHAnsi" w:cstheme="majorHAnsi"/>
        </w:rPr>
        <w:t xml:space="preserve">additional </w:t>
      </w:r>
      <w:r w:rsidRPr="007E4BC7">
        <w:rPr>
          <w:rStyle w:val="StyleUnderline"/>
          <w:rFonts w:asciiTheme="majorHAnsi" w:hAnsiTheme="majorHAnsi" w:cstheme="majorHAnsi"/>
          <w:highlight w:val="cyan"/>
        </w:rPr>
        <w:t>light on this problem</w:t>
      </w:r>
      <w:r w:rsidRPr="007E4BC7">
        <w:rPr>
          <w:rFonts w:asciiTheme="majorHAnsi" w:hAnsiTheme="majorHAnsi" w:cstheme="majorHAnsi"/>
          <w:sz w:val="16"/>
        </w:rPr>
        <w:t xml:space="preserve">.9 In a challenge to the Affordable Care Act’s mandate that insurance plans cover contraception, </w:t>
      </w:r>
      <w:r w:rsidRPr="007E4BC7">
        <w:rPr>
          <w:rStyle w:val="StyleUnderline"/>
          <w:rFonts w:asciiTheme="majorHAnsi" w:hAnsiTheme="majorHAnsi" w:cstheme="majorHAnsi"/>
        </w:rPr>
        <w:t>the Supreme Court held</w:t>
      </w:r>
      <w:r w:rsidRPr="007E4BC7">
        <w:rPr>
          <w:rFonts w:asciiTheme="majorHAnsi" w:hAnsiTheme="majorHAnsi" w:cstheme="majorHAnsi"/>
          <w:sz w:val="16"/>
        </w:rPr>
        <w:t xml:space="preserve"> that closely held </w:t>
      </w:r>
      <w:r w:rsidRPr="007E4BC7">
        <w:rPr>
          <w:rStyle w:val="StyleUnderline"/>
          <w:rFonts w:asciiTheme="majorHAnsi" w:hAnsiTheme="majorHAnsi" w:cstheme="majorHAnsi"/>
        </w:rPr>
        <w:t xml:space="preserve">for-profit corporations could promote religion </w:t>
      </w:r>
      <w:r w:rsidRPr="007E4BC7">
        <w:rPr>
          <w:rFonts w:asciiTheme="majorHAnsi" w:hAnsiTheme="majorHAnsi" w:cstheme="majorHAnsi"/>
          <w:sz w:val="16"/>
        </w:rPr>
        <w:t xml:space="preserve">like nonprofit religious organizations </w:t>
      </w:r>
      <w:r w:rsidRPr="007E4BC7">
        <w:rPr>
          <w:rStyle w:val="StyleUnderline"/>
          <w:rFonts w:asciiTheme="majorHAnsi" w:hAnsiTheme="majorHAnsi" w:cstheme="majorHAnsi"/>
        </w:rPr>
        <w:t>and were equally entitled to religious accommodation</w:t>
      </w:r>
      <w:r w:rsidRPr="007E4BC7">
        <w:rPr>
          <w:rFonts w:asciiTheme="majorHAnsi" w:hAnsiTheme="majorHAnsi" w:cstheme="majorHAnsi"/>
          <w:sz w:val="16"/>
        </w:rPr>
        <w:t xml:space="preserve">.10 </w:t>
      </w:r>
      <w:r w:rsidRPr="007E4BC7">
        <w:rPr>
          <w:rStyle w:val="Emphasis"/>
          <w:rFonts w:asciiTheme="majorHAnsi" w:hAnsiTheme="majorHAnsi" w:cstheme="majorHAnsi"/>
          <w:highlight w:val="cyan"/>
        </w:rPr>
        <w:t>Ascribing religion to the for-profit corporation</w:t>
      </w:r>
      <w:r w:rsidRPr="007E4BC7">
        <w:rPr>
          <w:rFonts w:asciiTheme="majorHAnsi" w:hAnsiTheme="majorHAnsi" w:cstheme="majorHAnsi"/>
          <w:sz w:val="16"/>
        </w:rPr>
        <w:t xml:space="preserve">—that is, a nexus of contracts11—the Court’s decision further </w:t>
      </w:r>
      <w:r w:rsidRPr="007E4BC7">
        <w:rPr>
          <w:rStyle w:val="StyleUnderline"/>
          <w:rFonts w:asciiTheme="majorHAnsi" w:hAnsiTheme="majorHAnsi" w:cstheme="majorHAnsi"/>
          <w:highlight w:val="cyan"/>
        </w:rPr>
        <w:t xml:space="preserve">raised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 xml:space="preserve">stakes </w:t>
      </w:r>
      <w:r w:rsidRPr="007E4BC7">
        <w:rPr>
          <w:rStyle w:val="StyleUnderline"/>
          <w:rFonts w:asciiTheme="majorHAnsi" w:hAnsiTheme="majorHAnsi" w:cstheme="majorHAnsi"/>
        </w:rPr>
        <w:t>for religious institutionalism</w:t>
      </w:r>
      <w:r w:rsidRPr="007E4BC7">
        <w:rPr>
          <w:rFonts w:asciiTheme="majorHAnsi" w:hAnsiTheme="majorHAnsi" w:cstheme="majorHAnsi"/>
          <w:sz w:val="16"/>
        </w:rPr>
        <w:t>.12</w:t>
      </w:r>
    </w:p>
    <w:p w14:paraId="7BD00AC2"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Using healthcare as its case study, this Article argues that </w:t>
      </w:r>
      <w:r w:rsidRPr="007E4BC7">
        <w:rPr>
          <w:rStyle w:val="StyleUnderline"/>
          <w:rFonts w:asciiTheme="majorHAnsi" w:hAnsiTheme="majorHAnsi" w:cstheme="majorHAnsi"/>
        </w:rPr>
        <w:t>when religion and commerce combine, commercial transactions shape religious compliance</w:t>
      </w:r>
      <w:r w:rsidRPr="007E4BC7">
        <w:rPr>
          <w:rFonts w:asciiTheme="majorHAnsi" w:hAnsiTheme="majorHAnsi" w:cstheme="majorHAnsi"/>
          <w:sz w:val="16"/>
        </w:rPr>
        <w:t xml:space="preserve"> and identity. </w:t>
      </w:r>
      <w:r w:rsidRPr="007E4BC7">
        <w:rPr>
          <w:rStyle w:val="Emphasis"/>
          <w:rFonts w:asciiTheme="majorHAnsi" w:hAnsiTheme="majorHAnsi" w:cstheme="majorHAnsi"/>
        </w:rPr>
        <w:t xml:space="preserve">As </w:t>
      </w:r>
      <w:r w:rsidRPr="007E4BC7">
        <w:rPr>
          <w:rStyle w:val="Emphasis"/>
          <w:rFonts w:asciiTheme="majorHAnsi" w:hAnsiTheme="majorHAnsi" w:cstheme="majorHAnsi"/>
          <w:highlight w:val="cyan"/>
        </w:rPr>
        <w:t>religious identity spreads</w:t>
      </w:r>
      <w:r w:rsidRPr="007E4BC7">
        <w:rPr>
          <w:rFonts w:asciiTheme="majorHAnsi" w:hAnsiTheme="majorHAnsi" w:cstheme="majorHAnsi"/>
          <w:sz w:val="16"/>
        </w:rPr>
        <w:t xml:space="preserve"> through contract, </w:t>
      </w:r>
      <w:r w:rsidRPr="007E4BC7">
        <w:rPr>
          <w:rStyle w:val="Emphasis"/>
          <w:rFonts w:asciiTheme="majorHAnsi" w:hAnsiTheme="majorHAnsi" w:cstheme="majorHAnsi"/>
        </w:rPr>
        <w:t>“religious” institutions</w:t>
      </w:r>
      <w:r w:rsidRPr="007E4BC7">
        <w:rPr>
          <w:rFonts w:asciiTheme="majorHAnsi" w:hAnsiTheme="majorHAnsi" w:cstheme="majorHAnsi"/>
          <w:sz w:val="16"/>
        </w:rPr>
        <w:t xml:space="preserve"> far </w:t>
      </w:r>
      <w:r w:rsidRPr="007E4BC7">
        <w:rPr>
          <w:rStyle w:val="StyleUnderline"/>
          <w:rFonts w:asciiTheme="majorHAnsi" w:hAnsiTheme="majorHAnsi" w:cstheme="majorHAnsi"/>
          <w:highlight w:val="cyan"/>
        </w:rPr>
        <w:t xml:space="preserve">removed from </w:t>
      </w:r>
      <w:r w:rsidRPr="007E4BC7">
        <w:rPr>
          <w:rStyle w:val="StyleUnderline"/>
          <w:rFonts w:asciiTheme="majorHAnsi" w:hAnsiTheme="majorHAnsi" w:cstheme="majorHAnsi"/>
        </w:rPr>
        <w:t>the</w:t>
      </w:r>
      <w:r w:rsidRPr="007E4BC7">
        <w:rPr>
          <w:rFonts w:asciiTheme="majorHAnsi" w:hAnsiTheme="majorHAnsi" w:cstheme="majorHAnsi"/>
          <w:sz w:val="16"/>
        </w:rPr>
        <w:t xml:space="preserve"> paradigm of the </w:t>
      </w:r>
      <w:r w:rsidRPr="007E4BC7">
        <w:rPr>
          <w:rStyle w:val="StyleUnderline"/>
          <w:rFonts w:asciiTheme="majorHAnsi" w:hAnsiTheme="majorHAnsi" w:cstheme="majorHAnsi"/>
          <w:highlight w:val="cyan"/>
        </w:rPr>
        <w:t xml:space="preserve">church </w:t>
      </w:r>
      <w:r w:rsidRPr="007E4BC7">
        <w:rPr>
          <w:rStyle w:val="StyleUnderline"/>
          <w:rFonts w:asciiTheme="majorHAnsi" w:hAnsiTheme="majorHAnsi" w:cstheme="majorHAnsi"/>
        </w:rPr>
        <w:t>populate the marketplace</w:t>
      </w:r>
      <w:r w:rsidRPr="007E4BC7">
        <w:rPr>
          <w:rFonts w:asciiTheme="majorHAnsi" w:hAnsiTheme="majorHAnsi" w:cstheme="majorHAnsi"/>
          <w:sz w:val="16"/>
        </w:rPr>
        <w:t xml:space="preserve">. </w:t>
      </w:r>
      <w:r w:rsidRPr="007E4BC7">
        <w:rPr>
          <w:rStyle w:val="Emphasis"/>
          <w:rFonts w:asciiTheme="majorHAnsi" w:hAnsiTheme="majorHAnsi" w:cstheme="majorHAnsi"/>
        </w:rPr>
        <w:t xml:space="preserve">Secular, </w:t>
      </w:r>
      <w:r w:rsidRPr="007E4BC7">
        <w:rPr>
          <w:rStyle w:val="Emphasis"/>
          <w:rFonts w:asciiTheme="majorHAnsi" w:hAnsiTheme="majorHAnsi" w:cstheme="majorHAnsi"/>
          <w:highlight w:val="cyan"/>
        </w:rPr>
        <w:t>for-profit</w:t>
      </w:r>
      <w:r w:rsidRPr="007E4BC7">
        <w:rPr>
          <w:rStyle w:val="Emphasis"/>
          <w:rFonts w:asciiTheme="majorHAnsi" w:hAnsiTheme="majorHAnsi" w:cstheme="majorHAnsi"/>
        </w:rPr>
        <w:t xml:space="preserve">, and government </w:t>
      </w:r>
      <w:r w:rsidRPr="007E4BC7">
        <w:rPr>
          <w:rStyle w:val="Emphasis"/>
          <w:rFonts w:asciiTheme="majorHAnsi" w:hAnsiTheme="majorHAnsi" w:cstheme="majorHAnsi"/>
          <w:highlight w:val="cyan"/>
        </w:rPr>
        <w:t>institutions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can </w:t>
      </w:r>
      <w:r w:rsidRPr="007E4BC7">
        <w:rPr>
          <w:rStyle w:val="StyleUnderline"/>
          <w:rFonts w:asciiTheme="majorHAnsi" w:hAnsiTheme="majorHAnsi" w:cstheme="majorHAnsi"/>
          <w:highlight w:val="cyan"/>
        </w:rPr>
        <w:t xml:space="preserve">become </w:t>
      </w:r>
      <w:r w:rsidRPr="007E4BC7">
        <w:rPr>
          <w:rStyle w:val="Emphasis"/>
          <w:rFonts w:asciiTheme="majorHAnsi" w:hAnsiTheme="majorHAnsi" w:cstheme="majorHAnsi"/>
          <w:highlight w:val="cyan"/>
        </w:rPr>
        <w:t>religious</w:t>
      </w:r>
      <w:r w:rsidRPr="007E4BC7">
        <w:rPr>
          <w:rFonts w:asciiTheme="majorHAnsi" w:hAnsiTheme="majorHAnsi" w:cstheme="majorHAnsi"/>
          <w:sz w:val="16"/>
          <w:highlight w:val="cyan"/>
        </w:rPr>
        <w:t xml:space="preserve"> </w:t>
      </w:r>
      <w:r w:rsidRPr="007E4BC7">
        <w:rPr>
          <w:rStyle w:val="StyleUnderline"/>
          <w:rFonts w:asciiTheme="majorHAnsi" w:hAnsiTheme="majorHAnsi" w:cstheme="majorHAnsi"/>
          <w:highlight w:val="cyan"/>
        </w:rPr>
        <w:t>and eligible for</w:t>
      </w:r>
      <w:r w:rsidRPr="007E4BC7">
        <w:rPr>
          <w:rFonts w:asciiTheme="majorHAnsi" w:hAnsiTheme="majorHAnsi" w:cstheme="majorHAnsi"/>
          <w:sz w:val="16"/>
        </w:rPr>
        <w:t xml:space="preserve"> legislative and judicial </w:t>
      </w:r>
      <w:r w:rsidRPr="007E4BC7">
        <w:rPr>
          <w:rStyle w:val="Emphasis"/>
          <w:rFonts w:asciiTheme="majorHAnsi" w:hAnsiTheme="majorHAnsi" w:cstheme="majorHAnsi"/>
          <w:highlight w:val="cyan"/>
        </w:rPr>
        <w:t>exemptions</w:t>
      </w:r>
      <w:r w:rsidRPr="007E4BC7">
        <w:rPr>
          <w:rFonts w:asciiTheme="majorHAnsi" w:hAnsiTheme="majorHAnsi" w:cstheme="majorHAnsi"/>
          <w:sz w:val="16"/>
        </w:rPr>
        <w:t xml:space="preserve"> from regulation. </w:t>
      </w:r>
      <w:r w:rsidRPr="007E4BC7">
        <w:rPr>
          <w:rStyle w:val="StyleUnderline"/>
          <w:rFonts w:asciiTheme="majorHAnsi" w:hAnsiTheme="majorHAnsi" w:cstheme="majorHAnsi"/>
        </w:rPr>
        <w:t>This</w:t>
      </w:r>
      <w:r w:rsidRPr="007E4BC7">
        <w:rPr>
          <w:rFonts w:asciiTheme="majorHAnsi" w:hAnsiTheme="majorHAnsi" w:cstheme="majorHAnsi"/>
          <w:sz w:val="16"/>
        </w:rPr>
        <w:t xml:space="preserve"> contracting of religion—the rise of </w:t>
      </w:r>
      <w:r w:rsidRPr="007E4BC7">
        <w:rPr>
          <w:rStyle w:val="Emphasis"/>
          <w:rFonts w:asciiTheme="majorHAnsi" w:hAnsiTheme="majorHAnsi" w:cstheme="majorHAnsi"/>
          <w:highlight w:val="cyan"/>
        </w:rPr>
        <w:t xml:space="preserve">zombie </w:t>
      </w:r>
      <w:r w:rsidRPr="007E4BC7">
        <w:rPr>
          <w:rStyle w:val="Emphasis"/>
          <w:rFonts w:asciiTheme="majorHAnsi" w:hAnsiTheme="majorHAnsi" w:cstheme="majorHAnsi"/>
        </w:rPr>
        <w:t xml:space="preserve">religious </w:t>
      </w:r>
      <w:r w:rsidRPr="007E4BC7">
        <w:rPr>
          <w:rStyle w:val="Emphasis"/>
          <w:rFonts w:asciiTheme="majorHAnsi" w:hAnsiTheme="majorHAnsi" w:cstheme="majorHAnsi"/>
          <w:highlight w:val="cyan"/>
        </w:rPr>
        <w:t>institutions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in </w:t>
      </w:r>
      <w:r w:rsidRPr="007E4BC7">
        <w:rPr>
          <w:rFonts w:asciiTheme="majorHAnsi" w:hAnsiTheme="majorHAnsi" w:cstheme="majorHAnsi"/>
          <w:sz w:val="16"/>
        </w:rPr>
        <w:lastRenderedPageBreak/>
        <w:t xml:space="preserve">particular—exposes the weakness in the theory of religious institutionalism, which would </w:t>
      </w:r>
      <w:r w:rsidRPr="007E4BC7">
        <w:rPr>
          <w:rStyle w:val="StyleUnderline"/>
          <w:rFonts w:asciiTheme="majorHAnsi" w:hAnsiTheme="majorHAnsi" w:cstheme="majorHAnsi"/>
        </w:rPr>
        <w:t>allow institutions the authority to</w:t>
      </w:r>
      <w:r w:rsidRPr="007E4BC7">
        <w:rPr>
          <w:rFonts w:asciiTheme="majorHAnsi" w:hAnsiTheme="majorHAnsi" w:cstheme="majorHAnsi"/>
          <w:sz w:val="16"/>
        </w:rPr>
        <w:t xml:space="preserve"> define their boundaries and the autonomy to </w:t>
      </w:r>
      <w:r w:rsidRPr="007E4BC7">
        <w:rPr>
          <w:rStyle w:val="Emphasis"/>
          <w:rFonts w:asciiTheme="majorHAnsi" w:hAnsiTheme="majorHAnsi" w:cstheme="majorHAnsi"/>
          <w:highlight w:val="cyan"/>
        </w:rPr>
        <w:t xml:space="preserve">avoid </w:t>
      </w:r>
      <w:r w:rsidRPr="007E4BC7">
        <w:rPr>
          <w:rStyle w:val="Emphasis"/>
          <w:rFonts w:asciiTheme="majorHAnsi" w:hAnsiTheme="majorHAnsi" w:cstheme="majorHAnsi"/>
        </w:rPr>
        <w:t xml:space="preserve">state </w:t>
      </w:r>
      <w:r w:rsidRPr="007E4BC7">
        <w:rPr>
          <w:rStyle w:val="Emphasis"/>
          <w:rFonts w:asciiTheme="majorHAnsi" w:hAnsiTheme="majorHAnsi" w:cstheme="majorHAnsi"/>
          <w:highlight w:val="cyan"/>
        </w:rPr>
        <w:t>regulation</w:t>
      </w:r>
      <w:r w:rsidRPr="007E4BC7">
        <w:rPr>
          <w:rFonts w:asciiTheme="majorHAnsi" w:hAnsiTheme="majorHAnsi" w:cstheme="majorHAnsi"/>
          <w:sz w:val="16"/>
        </w:rPr>
        <w:t xml:space="preserve">. As </w:t>
      </w:r>
      <w:r w:rsidRPr="007E4BC7">
        <w:rPr>
          <w:rStyle w:val="Emphasis"/>
          <w:rFonts w:asciiTheme="majorHAnsi" w:hAnsiTheme="majorHAnsi" w:cstheme="majorHAnsi"/>
          <w:highlight w:val="cyan"/>
        </w:rPr>
        <w:t xml:space="preserve">ever-wider </w:t>
      </w:r>
      <w:r w:rsidRPr="007E4BC7">
        <w:rPr>
          <w:rStyle w:val="Emphasis"/>
          <w:rFonts w:asciiTheme="majorHAnsi" w:hAnsiTheme="majorHAnsi" w:cstheme="majorHAnsi"/>
        </w:rPr>
        <w:t xml:space="preserve">categories of </w:t>
      </w:r>
      <w:r w:rsidRPr="007E4BC7">
        <w:rPr>
          <w:rStyle w:val="Emphasis"/>
          <w:rFonts w:asciiTheme="majorHAnsi" w:hAnsiTheme="majorHAnsi" w:cstheme="majorHAnsi"/>
          <w:highlight w:val="cyan"/>
        </w:rPr>
        <w:t>institutions become eligible for exemption</w:t>
      </w:r>
      <w:r w:rsidRPr="007E4BC7">
        <w:rPr>
          <w:rFonts w:asciiTheme="majorHAnsi" w:hAnsiTheme="majorHAnsi" w:cstheme="majorHAnsi"/>
          <w:sz w:val="16"/>
        </w:rPr>
        <w:t>, the concept of a religious institution comes under strain.</w:t>
      </w:r>
    </w:p>
    <w:p w14:paraId="7739B245"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Part I of the Article describes an important phenomenon: private law has worked to create religious compliance—sometimes in perpetuity—in facilities that are not, or never have been, religious and by providers who do not share the institution’s religious precepts. This Article looks to the experience of healthcare because the religious hospital has long served as the exemplar of the religious institution flourishing in commerce.13 Through contract, healthcare facilities identified as secular, affiliated with other faiths, or operated as public hospitals assume new religious obligations and privileges. Healthcare systems with names like “Optima” and hospitals with names like “Daniel Freeman Marina Hospital” come to require providers’ obedience to religious doctrine.14 Distinctions between secular and religious, public and private, and nonprofit and for-profit no longer hold.</w:t>
      </w:r>
    </w:p>
    <w:p w14:paraId="7B78F115"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The expansion of religious restrictions and identity is not limited to ongoing relationships between religious and secular institutions. By the terms of their sales, formerly religious hospitals maintain a religious identity. In other instances, hospitals lose their religious affiliation after sale but continue their compliance with religious rules. Zombie religious hospitals— removed of the leadership or mission that might have given them special status as religious institutions—carry on.</w:t>
      </w:r>
    </w:p>
    <w:p w14:paraId="69C5A1BF"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Part II contends that private law impedes public policy by expanding the universe of institutions eligible for religious exemption from law. </w:t>
      </w:r>
      <w:r w:rsidRPr="007E4BC7">
        <w:rPr>
          <w:rStyle w:val="StyleUnderline"/>
          <w:rFonts w:asciiTheme="majorHAnsi" w:hAnsiTheme="majorHAnsi" w:cstheme="majorHAnsi"/>
        </w:rPr>
        <w:t>The growing number of institutions adopting religious identity belies a fundamental assumption</w:t>
      </w:r>
      <w:r w:rsidRPr="007E4BC7">
        <w:rPr>
          <w:rFonts w:asciiTheme="majorHAnsi" w:hAnsiTheme="majorHAnsi" w:cstheme="majorHAnsi"/>
          <w:sz w:val="16"/>
        </w:rPr>
        <w:t xml:space="preserve"> of legislative and judicial exemptions: </w:t>
      </w:r>
      <w:r w:rsidRPr="007E4BC7">
        <w:rPr>
          <w:rStyle w:val="StyleUnderline"/>
          <w:rFonts w:asciiTheme="majorHAnsi" w:hAnsiTheme="majorHAnsi" w:cstheme="majorHAnsi"/>
        </w:rPr>
        <w:t xml:space="preserve">that </w:t>
      </w:r>
      <w:r w:rsidRPr="007E4BC7">
        <w:rPr>
          <w:rStyle w:val="StyleUnderline"/>
          <w:rFonts w:asciiTheme="majorHAnsi" w:hAnsiTheme="majorHAnsi" w:cstheme="majorHAnsi"/>
          <w:highlight w:val="cyan"/>
        </w:rPr>
        <w:t xml:space="preserve">religious objections </w:t>
      </w:r>
      <w:r w:rsidRPr="007E4BC7">
        <w:rPr>
          <w:rStyle w:val="StyleUnderline"/>
          <w:rFonts w:asciiTheme="majorHAnsi" w:hAnsiTheme="majorHAnsi" w:cstheme="majorHAnsi"/>
        </w:rPr>
        <w:t xml:space="preserve">will not be so numerous or categorical as to </w:t>
      </w:r>
      <w:r w:rsidRPr="007E4BC7">
        <w:rPr>
          <w:rStyle w:val="StyleUnderline"/>
          <w:rFonts w:asciiTheme="majorHAnsi" w:hAnsiTheme="majorHAnsi" w:cstheme="majorHAnsi"/>
          <w:highlight w:val="cyan"/>
        </w:rPr>
        <w:t>thwart the state’s goals</w:t>
      </w:r>
      <w:r w:rsidRPr="007E4BC7">
        <w:rPr>
          <w:rFonts w:asciiTheme="majorHAnsi" w:hAnsiTheme="majorHAnsi" w:cstheme="majorHAnsi"/>
          <w:sz w:val="16"/>
        </w:rPr>
        <w:t xml:space="preserve">. To the extent that contracts of religious compliance demand behavior below standards set by generally applicable laws, </w:t>
      </w:r>
      <w:r w:rsidRPr="007E4BC7">
        <w:rPr>
          <w:rStyle w:val="StyleUnderline"/>
          <w:rFonts w:asciiTheme="majorHAnsi" w:hAnsiTheme="majorHAnsi" w:cstheme="majorHAnsi"/>
          <w:highlight w:val="cyan"/>
        </w:rPr>
        <w:t>they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do not promote corporate social responsibility but instead effectively </w:t>
      </w:r>
      <w:r w:rsidRPr="007E4BC7">
        <w:rPr>
          <w:rStyle w:val="Emphasis"/>
          <w:rFonts w:asciiTheme="majorHAnsi" w:hAnsiTheme="majorHAnsi" w:cstheme="majorHAnsi"/>
          <w:highlight w:val="cyan"/>
        </w:rPr>
        <w:t xml:space="preserve">immunize </w:t>
      </w:r>
      <w:r w:rsidRPr="007E4BC7">
        <w:rPr>
          <w:rStyle w:val="Emphasis"/>
          <w:rFonts w:asciiTheme="majorHAnsi" w:hAnsiTheme="majorHAnsi" w:cstheme="majorHAnsi"/>
        </w:rPr>
        <w:t xml:space="preserve">secular, forprofit, and government </w:t>
      </w:r>
      <w:r w:rsidRPr="007E4BC7">
        <w:rPr>
          <w:rStyle w:val="Emphasis"/>
          <w:rFonts w:asciiTheme="majorHAnsi" w:hAnsiTheme="majorHAnsi" w:cstheme="majorHAnsi"/>
          <w:highlight w:val="cyan"/>
        </w:rPr>
        <w:t>institutions from employee and consumer protections</w:t>
      </w:r>
      <w:r w:rsidRPr="007E4BC7">
        <w:rPr>
          <w:rFonts w:asciiTheme="majorHAnsi" w:hAnsiTheme="majorHAnsi" w:cstheme="majorHAnsi"/>
          <w:sz w:val="16"/>
        </w:rPr>
        <w:t>.</w:t>
      </w:r>
    </w:p>
    <w:p w14:paraId="5DDB049C"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Part III argues that the combination of commerce and religion destabilizes the theory of religious institutionalism that seemed triumphant after Hosanna-Tabor and Hobby Lobby. </w:t>
      </w:r>
      <w:r w:rsidRPr="007E4BC7">
        <w:rPr>
          <w:rStyle w:val="StyleUnderline"/>
          <w:rFonts w:asciiTheme="majorHAnsi" w:hAnsiTheme="majorHAnsi" w:cstheme="majorHAnsi"/>
        </w:rPr>
        <w:t>Religious institutionalists</w:t>
      </w:r>
      <w:r w:rsidRPr="007E4BC7">
        <w:rPr>
          <w:rFonts w:asciiTheme="majorHAnsi" w:hAnsiTheme="majorHAnsi" w:cstheme="majorHAnsi"/>
          <w:sz w:val="16"/>
        </w:rPr>
        <w:t xml:space="preserve"> ground their </w:t>
      </w:r>
      <w:r w:rsidRPr="007E4BC7">
        <w:rPr>
          <w:rStyle w:val="StyleUnderline"/>
          <w:rFonts w:asciiTheme="majorHAnsi" w:hAnsiTheme="majorHAnsi" w:cstheme="majorHAnsi"/>
        </w:rPr>
        <w:t>claim</w:t>
      </w:r>
      <w:r w:rsidRPr="007E4BC7">
        <w:rPr>
          <w:rFonts w:asciiTheme="majorHAnsi" w:hAnsiTheme="majorHAnsi" w:cstheme="majorHAnsi"/>
          <w:sz w:val="16"/>
        </w:rPr>
        <w:t xml:space="preserve">s to </w:t>
      </w:r>
      <w:r w:rsidRPr="007E4BC7">
        <w:rPr>
          <w:rStyle w:val="Emphasis"/>
          <w:rFonts w:asciiTheme="majorHAnsi" w:hAnsiTheme="majorHAnsi" w:cstheme="majorHAnsi"/>
        </w:rPr>
        <w:t>broad institutional autonomy from regulation</w:t>
      </w:r>
      <w:r w:rsidRPr="007E4BC7">
        <w:rPr>
          <w:rFonts w:asciiTheme="majorHAnsi" w:hAnsiTheme="majorHAnsi" w:cstheme="majorHAnsi"/>
          <w:sz w:val="16"/>
        </w:rPr>
        <w:t xml:space="preserve"> on values of pluralism and voluntarism. According to this view, robust institutional protection leads to the flourishing of diverse institutions, alternative sources of authority, and individual liberty. But </w:t>
      </w:r>
      <w:r w:rsidRPr="007E4BC7">
        <w:rPr>
          <w:rStyle w:val="StyleUnderline"/>
          <w:rFonts w:asciiTheme="majorHAnsi" w:hAnsiTheme="majorHAnsi" w:cstheme="majorHAnsi"/>
        </w:rPr>
        <w:t xml:space="preserve">in the marketplace, </w:t>
      </w:r>
      <w:r w:rsidRPr="007E4BC7">
        <w:rPr>
          <w:rStyle w:val="Emphasis"/>
          <w:rFonts w:asciiTheme="majorHAnsi" w:hAnsiTheme="majorHAnsi" w:cstheme="majorHAnsi"/>
          <w:highlight w:val="cyan"/>
        </w:rPr>
        <w:t>powerful economic entities</w:t>
      </w:r>
      <w:r w:rsidRPr="007E4BC7">
        <w:rPr>
          <w:rFonts w:asciiTheme="majorHAnsi" w:hAnsiTheme="majorHAnsi" w:cstheme="majorHAnsi"/>
          <w:sz w:val="16"/>
        </w:rPr>
        <w:t xml:space="preserve"> may </w:t>
      </w:r>
      <w:r w:rsidRPr="007E4BC7">
        <w:rPr>
          <w:rStyle w:val="StyleUnderline"/>
          <w:rFonts w:asciiTheme="majorHAnsi" w:hAnsiTheme="majorHAnsi" w:cstheme="majorHAnsi"/>
          <w:highlight w:val="cyan"/>
        </w:rPr>
        <w:t>reduce pluralism</w:t>
      </w:r>
      <w:r w:rsidRPr="007E4BC7">
        <w:rPr>
          <w:rFonts w:asciiTheme="majorHAnsi" w:hAnsiTheme="majorHAnsi" w:cstheme="majorHAnsi"/>
          <w:sz w:val="16"/>
        </w:rPr>
        <w:t xml:space="preserve">, both religious and secular. </w:t>
      </w:r>
      <w:r w:rsidRPr="007E4BC7">
        <w:rPr>
          <w:rStyle w:val="StyleUnderline"/>
          <w:rFonts w:asciiTheme="majorHAnsi" w:hAnsiTheme="majorHAnsi" w:cstheme="majorHAnsi"/>
        </w:rPr>
        <w:t xml:space="preserve">Institutions gain faith </w:t>
      </w:r>
      <w:r w:rsidRPr="007E4BC7">
        <w:rPr>
          <w:rStyle w:val="StyleUnderline"/>
          <w:rFonts w:asciiTheme="majorHAnsi" w:hAnsiTheme="majorHAnsi" w:cstheme="majorHAnsi"/>
          <w:highlight w:val="cyan"/>
        </w:rPr>
        <w:t xml:space="preserve">through </w:t>
      </w:r>
      <w:r w:rsidRPr="007E4BC7">
        <w:rPr>
          <w:rStyle w:val="Emphasis"/>
          <w:rFonts w:asciiTheme="majorHAnsi" w:hAnsiTheme="majorHAnsi" w:cstheme="majorHAnsi"/>
          <w:highlight w:val="cyan"/>
        </w:rPr>
        <w:t>commercial transaction</w:t>
      </w:r>
      <w:r w:rsidRPr="007E4BC7">
        <w:rPr>
          <w:rStyle w:val="StyleUnderline"/>
          <w:rFonts w:asciiTheme="majorHAnsi" w:hAnsiTheme="majorHAnsi" w:cstheme="majorHAnsi"/>
        </w:rPr>
        <w:t xml:space="preserve"> instead of organic development. </w:t>
      </w:r>
      <w:r w:rsidRPr="007E4BC7">
        <w:rPr>
          <w:rStyle w:val="StyleUnderline"/>
          <w:rFonts w:asciiTheme="majorHAnsi" w:hAnsiTheme="majorHAnsi" w:cstheme="majorHAnsi"/>
          <w:highlight w:val="cyan"/>
        </w:rPr>
        <w:t xml:space="preserve">They unite </w:t>
      </w:r>
      <w:r w:rsidRPr="007E4BC7">
        <w:rPr>
          <w:rStyle w:val="StyleUnderline"/>
          <w:rFonts w:asciiTheme="majorHAnsi" w:hAnsiTheme="majorHAnsi" w:cstheme="majorHAnsi"/>
        </w:rPr>
        <w:t xml:space="preserve">individuals </w:t>
      </w:r>
      <w:r w:rsidRPr="007E4BC7">
        <w:rPr>
          <w:rStyle w:val="StyleUnderline"/>
          <w:rFonts w:asciiTheme="majorHAnsi" w:hAnsiTheme="majorHAnsi" w:cstheme="majorHAnsi"/>
          <w:highlight w:val="cyan"/>
        </w:rPr>
        <w:t xml:space="preserve">through </w:t>
      </w:r>
      <w:r w:rsidRPr="007E4BC7">
        <w:rPr>
          <w:rStyle w:val="Emphasis"/>
          <w:rFonts w:asciiTheme="majorHAnsi" w:hAnsiTheme="majorHAnsi" w:cstheme="majorHAnsi"/>
          <w:highlight w:val="cyan"/>
        </w:rPr>
        <w:t>contract</w:t>
      </w:r>
      <w:r w:rsidRPr="007E4BC7">
        <w:rPr>
          <w:rFonts w:asciiTheme="majorHAnsi" w:hAnsiTheme="majorHAnsi" w:cstheme="majorHAnsi"/>
          <w:sz w:val="16"/>
        </w:rPr>
        <w:t xml:space="preserve">, not devotion. In this way, </w:t>
      </w:r>
      <w:r w:rsidRPr="007E4BC7">
        <w:rPr>
          <w:rStyle w:val="StyleUnderline"/>
          <w:rFonts w:asciiTheme="majorHAnsi" w:hAnsiTheme="majorHAnsi" w:cstheme="majorHAnsi"/>
        </w:rPr>
        <w:t>the healthcare market realizes fears articulated by several courts</w:t>
      </w:r>
      <w:r w:rsidRPr="007E4BC7">
        <w:rPr>
          <w:rFonts w:asciiTheme="majorHAnsi" w:hAnsiTheme="majorHAnsi" w:cstheme="majorHAnsi"/>
          <w:sz w:val="16"/>
        </w:rPr>
        <w:t xml:space="preserve"> in the 1980s that, having been granted religious exemptions, religious </w:t>
      </w:r>
      <w:r w:rsidRPr="007E4BC7">
        <w:rPr>
          <w:rStyle w:val="StyleUnderline"/>
          <w:rFonts w:asciiTheme="majorHAnsi" w:hAnsiTheme="majorHAnsi" w:cstheme="majorHAnsi"/>
        </w:rPr>
        <w:t>institutions</w:t>
      </w:r>
      <w:r w:rsidRPr="007E4BC7">
        <w:rPr>
          <w:rFonts w:asciiTheme="majorHAnsi" w:hAnsiTheme="majorHAnsi" w:cstheme="majorHAnsi"/>
          <w:sz w:val="16"/>
        </w:rPr>
        <w:t xml:space="preserve"> might “</w:t>
      </w:r>
      <w:r w:rsidRPr="007E4BC7">
        <w:rPr>
          <w:rStyle w:val="StyleUnderline"/>
          <w:rFonts w:asciiTheme="majorHAnsi" w:hAnsiTheme="majorHAnsi" w:cstheme="majorHAnsi"/>
        </w:rPr>
        <w:t>extend their influence</w:t>
      </w:r>
      <w:r w:rsidRPr="007E4BC7">
        <w:rPr>
          <w:rFonts w:asciiTheme="majorHAnsi" w:hAnsiTheme="majorHAnsi" w:cstheme="majorHAnsi"/>
          <w:sz w:val="16"/>
        </w:rPr>
        <w:t xml:space="preserve"> and propagate their faith </w:t>
      </w:r>
      <w:r w:rsidRPr="007E4BC7">
        <w:rPr>
          <w:rStyle w:val="StyleUnderline"/>
          <w:rFonts w:asciiTheme="majorHAnsi" w:hAnsiTheme="majorHAnsi" w:cstheme="majorHAnsi"/>
        </w:rPr>
        <w:t>by entering the commercial, profit-making world</w:t>
      </w:r>
      <w:r w:rsidRPr="007E4BC7">
        <w:rPr>
          <w:rFonts w:asciiTheme="majorHAnsi" w:hAnsiTheme="majorHAnsi" w:cstheme="majorHAnsi"/>
          <w:sz w:val="16"/>
        </w:rPr>
        <w:t>.”15</w:t>
      </w:r>
    </w:p>
    <w:p w14:paraId="364CC7EA"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Regulation solves extinction---prevents </w:t>
      </w:r>
      <w:r w:rsidRPr="007E4BC7">
        <w:rPr>
          <w:rFonts w:asciiTheme="majorHAnsi" w:hAnsiTheme="majorHAnsi" w:cstheme="majorHAnsi"/>
          <w:u w:val="single"/>
        </w:rPr>
        <w:t>environmental</w:t>
      </w:r>
      <w:r w:rsidRPr="007E4BC7">
        <w:rPr>
          <w:rFonts w:asciiTheme="majorHAnsi" w:hAnsiTheme="majorHAnsi" w:cstheme="majorHAnsi"/>
        </w:rPr>
        <w:t xml:space="preserve"> and </w:t>
      </w:r>
      <w:r w:rsidRPr="007E4BC7">
        <w:rPr>
          <w:rFonts w:asciiTheme="majorHAnsi" w:hAnsiTheme="majorHAnsi" w:cstheme="majorHAnsi"/>
          <w:u w:val="single"/>
        </w:rPr>
        <w:t>nuclear</w:t>
      </w:r>
      <w:r w:rsidRPr="007E4BC7">
        <w:rPr>
          <w:rFonts w:asciiTheme="majorHAnsi" w:hAnsiTheme="majorHAnsi" w:cstheme="majorHAnsi"/>
        </w:rPr>
        <w:t xml:space="preserve"> threats. </w:t>
      </w:r>
    </w:p>
    <w:p w14:paraId="3A9E1D6C"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Steve </w:t>
      </w:r>
      <w:r w:rsidRPr="007E4BC7">
        <w:rPr>
          <w:rStyle w:val="Style13ptBold"/>
          <w:rFonts w:asciiTheme="majorHAnsi" w:hAnsiTheme="majorHAnsi" w:cstheme="majorHAnsi"/>
        </w:rPr>
        <w:t>Cohen 18</w:t>
      </w:r>
      <w:r w:rsidRPr="007E4BC7">
        <w:rPr>
          <w:rFonts w:asciiTheme="majorHAnsi" w:hAnsiTheme="majorHAnsi" w:cstheme="majorHAnsi"/>
        </w:rPr>
        <w:t xml:space="preserve">. Former Executive Director of Columbia University's Earth Institute. "We Need to Reinvent Regulation, Not Destroy It". State of the Planet. 1-10-2018. </w:t>
      </w:r>
      <w:hyperlink r:id="rId10" w:history="1">
        <w:r w:rsidRPr="007E4BC7">
          <w:rPr>
            <w:rStyle w:val="Hyperlink"/>
            <w:rFonts w:asciiTheme="majorHAnsi" w:hAnsiTheme="majorHAnsi" w:cstheme="majorHAnsi"/>
          </w:rPr>
          <w:t>https://news.climate.columbia.edu/2018/01/10/need-reinvent-regulation-not-destroy/</w:t>
        </w:r>
      </w:hyperlink>
      <w:r w:rsidRPr="007E4BC7">
        <w:rPr>
          <w:rFonts w:asciiTheme="majorHAnsi" w:hAnsiTheme="majorHAnsi" w:cstheme="majorHAnsi"/>
        </w:rPr>
        <w:t xml:space="preserve"> </w:t>
      </w:r>
    </w:p>
    <w:p w14:paraId="5EDB81AA"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It’s time to</w:t>
      </w:r>
      <w:r w:rsidRPr="007E4BC7">
        <w:rPr>
          <w:rFonts w:asciiTheme="majorHAnsi" w:hAnsiTheme="majorHAnsi" w:cstheme="majorHAnsi"/>
          <w:sz w:val="16"/>
        </w:rPr>
        <w:t xml:space="preserve"> turn the page and </w:t>
      </w:r>
      <w:r w:rsidRPr="007E4BC7">
        <w:rPr>
          <w:rStyle w:val="Emphasis"/>
          <w:rFonts w:asciiTheme="majorHAnsi" w:hAnsiTheme="majorHAnsi" w:cstheme="majorHAnsi"/>
          <w:highlight w:val="cyan"/>
        </w:rPr>
        <w:t>reinvent regulation</w:t>
      </w:r>
      <w:r w:rsidRPr="007E4BC7">
        <w:rPr>
          <w:rFonts w:asciiTheme="majorHAnsi" w:hAnsiTheme="majorHAnsi" w:cstheme="majorHAnsi"/>
          <w:sz w:val="16"/>
        </w:rPr>
        <w:t xml:space="preserve">. Regulation is not cost free, but </w:t>
      </w:r>
      <w:r w:rsidRPr="007E4BC7">
        <w:rPr>
          <w:rStyle w:val="Emphasis"/>
          <w:rFonts w:asciiTheme="majorHAnsi" w:hAnsiTheme="majorHAnsi" w:cstheme="majorHAnsi"/>
          <w:highlight w:val="cyan"/>
        </w:rPr>
        <w:t>pollution</w:t>
      </w:r>
      <w:r w:rsidRPr="007E4BC7">
        <w:rPr>
          <w:rStyle w:val="StyleUnderline"/>
          <w:rFonts w:asciiTheme="majorHAnsi" w:hAnsiTheme="majorHAnsi" w:cstheme="majorHAnsi"/>
          <w:highlight w:val="cyan"/>
        </w:rPr>
        <w:t xml:space="preserve">, </w:t>
      </w:r>
      <w:r w:rsidRPr="007E4BC7">
        <w:rPr>
          <w:rStyle w:val="Emphasis"/>
          <w:rFonts w:asciiTheme="majorHAnsi" w:hAnsiTheme="majorHAnsi" w:cstheme="majorHAnsi"/>
          <w:highlight w:val="cyan"/>
        </w:rPr>
        <w:t>poisoned drugs and food</w:t>
      </w:r>
      <w:r w:rsidRPr="007E4BC7">
        <w:rPr>
          <w:rStyle w:val="StyleUnderline"/>
          <w:rFonts w:asciiTheme="majorHAnsi" w:hAnsiTheme="majorHAnsi" w:cstheme="majorHAnsi"/>
          <w:highlight w:val="cyan"/>
        </w:rPr>
        <w:t xml:space="preserve">, </w:t>
      </w:r>
      <w:r w:rsidRPr="007E4BC7">
        <w:rPr>
          <w:rStyle w:val="Emphasis"/>
          <w:rFonts w:asciiTheme="majorHAnsi" w:hAnsiTheme="majorHAnsi" w:cstheme="majorHAnsi"/>
          <w:highlight w:val="cyan"/>
        </w:rPr>
        <w:t>unsafe work sites</w:t>
      </w:r>
      <w:r w:rsidRPr="007E4BC7">
        <w:rPr>
          <w:rStyle w:val="StyleUnderline"/>
          <w:rFonts w:asciiTheme="majorHAnsi" w:hAnsiTheme="majorHAnsi" w:cstheme="majorHAnsi"/>
          <w:highlight w:val="cyan"/>
        </w:rPr>
        <w:t>,</w:t>
      </w:r>
      <w:r w:rsidRPr="007E4BC7">
        <w:rPr>
          <w:rStyle w:val="StyleUnderline"/>
          <w:rFonts w:asciiTheme="majorHAnsi" w:hAnsiTheme="majorHAnsi" w:cstheme="majorHAnsi"/>
        </w:rPr>
        <w:t xml:space="preserve"> and unfair labor practices</w:t>
      </w:r>
      <w:r w:rsidRPr="007E4BC7">
        <w:rPr>
          <w:rFonts w:asciiTheme="majorHAnsi" w:hAnsiTheme="majorHAnsi" w:cstheme="majorHAnsi"/>
          <w:sz w:val="16"/>
        </w:rPr>
        <w:t xml:space="preserve"> also </w:t>
      </w:r>
      <w:r w:rsidRPr="007E4BC7">
        <w:rPr>
          <w:rStyle w:val="StyleUnderline"/>
          <w:rFonts w:asciiTheme="majorHAnsi" w:hAnsiTheme="majorHAnsi" w:cstheme="majorHAnsi"/>
          <w:highlight w:val="cyan"/>
        </w:rPr>
        <w:t>bring</w:t>
      </w:r>
      <w:r w:rsidRPr="007E4BC7">
        <w:rPr>
          <w:rStyle w:val="StyleUnderline"/>
          <w:rFonts w:asciiTheme="majorHAnsi" w:hAnsiTheme="majorHAnsi" w:cstheme="majorHAnsi"/>
        </w:rPr>
        <w:t xml:space="preserve"> high </w:t>
      </w:r>
      <w:r w:rsidRPr="007E4BC7">
        <w:rPr>
          <w:rStyle w:val="StyleUnderline"/>
          <w:rFonts w:asciiTheme="majorHAnsi" w:hAnsiTheme="majorHAnsi" w:cstheme="majorHAnsi"/>
          <w:highlight w:val="cyan"/>
        </w:rPr>
        <w:t>costs</w:t>
      </w:r>
      <w:r w:rsidRPr="007E4BC7">
        <w:rPr>
          <w:rFonts w:asciiTheme="majorHAnsi" w:hAnsiTheme="majorHAnsi" w:cstheme="majorHAnsi"/>
          <w:sz w:val="16"/>
        </w:rPr>
        <w:t xml:space="preserve">. There are very few advocates for poisoned food and dangerous work sites. The issue is </w:t>
      </w:r>
      <w:r w:rsidRPr="007E4BC7">
        <w:rPr>
          <w:rStyle w:val="StyleUnderline"/>
          <w:rFonts w:asciiTheme="majorHAnsi" w:hAnsiTheme="majorHAnsi" w:cstheme="majorHAnsi"/>
        </w:rPr>
        <w:t xml:space="preserve">who pays for the cost of </w:t>
      </w:r>
      <w:r w:rsidRPr="007E4BC7">
        <w:rPr>
          <w:rStyle w:val="Emphasis"/>
          <w:rFonts w:asciiTheme="majorHAnsi" w:hAnsiTheme="majorHAnsi" w:cstheme="majorHAnsi"/>
        </w:rPr>
        <w:t>compliance</w:t>
      </w:r>
      <w:r w:rsidRPr="007E4BC7">
        <w:rPr>
          <w:rStyle w:val="StyleUnderline"/>
          <w:rFonts w:asciiTheme="majorHAnsi" w:hAnsiTheme="majorHAnsi" w:cstheme="majorHAnsi"/>
        </w:rPr>
        <w:t xml:space="preserve"> and how</w:t>
      </w:r>
      <w:r w:rsidRPr="007E4BC7">
        <w:rPr>
          <w:rFonts w:asciiTheme="majorHAnsi" w:hAnsiTheme="majorHAnsi" w:cstheme="majorHAnsi"/>
          <w:sz w:val="16"/>
        </w:rPr>
        <w:t xml:space="preserve"> and when </w:t>
      </w:r>
      <w:r w:rsidRPr="007E4BC7">
        <w:rPr>
          <w:rStyle w:val="StyleUnderline"/>
          <w:rFonts w:asciiTheme="majorHAnsi" w:hAnsiTheme="majorHAnsi" w:cstheme="majorHAnsi"/>
        </w:rPr>
        <w:t>those costs are charged</w:t>
      </w:r>
      <w:r w:rsidRPr="007E4BC7">
        <w:rPr>
          <w:rFonts w:asciiTheme="majorHAnsi" w:hAnsiTheme="majorHAnsi" w:cstheme="majorHAnsi"/>
          <w:sz w:val="16"/>
        </w:rPr>
        <w:t xml:space="preserve">. This silliness of cutting the number of rules, or repairing the damaged psyches of our “discouraged” business leaders, really needs to be discarded. </w:t>
      </w:r>
      <w:r w:rsidRPr="007E4BC7">
        <w:rPr>
          <w:rStyle w:val="StyleUnderline"/>
          <w:rFonts w:asciiTheme="majorHAnsi" w:hAnsiTheme="majorHAnsi" w:cstheme="majorHAnsi"/>
        </w:rPr>
        <w:t>We need to</w:t>
      </w:r>
      <w:r w:rsidRPr="007E4BC7">
        <w:rPr>
          <w:rFonts w:asciiTheme="majorHAnsi" w:hAnsiTheme="majorHAnsi" w:cstheme="majorHAnsi"/>
          <w:sz w:val="16"/>
        </w:rPr>
        <w:t xml:space="preserve"> grow up and </w:t>
      </w:r>
      <w:r w:rsidRPr="007E4BC7">
        <w:rPr>
          <w:rStyle w:val="StyleUnderline"/>
          <w:rFonts w:asciiTheme="majorHAnsi" w:hAnsiTheme="majorHAnsi" w:cstheme="majorHAnsi"/>
          <w:highlight w:val="cyan"/>
        </w:rPr>
        <w:t xml:space="preserve">figure out </w:t>
      </w:r>
      <w:r w:rsidRPr="007E4BC7">
        <w:rPr>
          <w:rStyle w:val="Emphasis"/>
          <w:rFonts w:asciiTheme="majorHAnsi" w:hAnsiTheme="majorHAnsi" w:cstheme="majorHAnsi"/>
          <w:highlight w:val="cyan"/>
        </w:rPr>
        <w:t>how to</w:t>
      </w:r>
      <w:r w:rsidRPr="007E4BC7">
        <w:rPr>
          <w:rFonts w:asciiTheme="majorHAnsi" w:hAnsiTheme="majorHAnsi" w:cstheme="majorHAnsi"/>
          <w:sz w:val="16"/>
        </w:rPr>
        <w:t xml:space="preserve"> grow economic activity in ways that </w:t>
      </w:r>
      <w:r w:rsidRPr="007E4BC7">
        <w:rPr>
          <w:rStyle w:val="Emphasis"/>
          <w:rFonts w:asciiTheme="majorHAnsi" w:hAnsiTheme="majorHAnsi" w:cstheme="majorHAnsi"/>
          <w:highlight w:val="cyan"/>
        </w:rPr>
        <w:t>preserve the planet</w:t>
      </w:r>
      <w:r w:rsidRPr="007E4BC7">
        <w:rPr>
          <w:rStyle w:val="Emphasis"/>
          <w:rFonts w:asciiTheme="majorHAnsi" w:hAnsiTheme="majorHAnsi" w:cstheme="majorHAnsi"/>
        </w:rPr>
        <w:t>,</w:t>
      </w:r>
      <w:r w:rsidRPr="007E4BC7">
        <w:rPr>
          <w:rFonts w:asciiTheme="majorHAnsi" w:hAnsiTheme="majorHAnsi" w:cstheme="majorHAnsi"/>
          <w:sz w:val="16"/>
        </w:rPr>
        <w:t xml:space="preserve"> protect workers, promote fairness </w:t>
      </w:r>
      <w:r w:rsidRPr="007E4BC7">
        <w:rPr>
          <w:rStyle w:val="Emphasis"/>
          <w:rFonts w:asciiTheme="majorHAnsi" w:hAnsiTheme="majorHAnsi" w:cstheme="majorHAnsi"/>
        </w:rPr>
        <w:t>and protect our children’s future</w:t>
      </w:r>
      <w:r w:rsidRPr="007E4BC7">
        <w:rPr>
          <w:rFonts w:asciiTheme="majorHAnsi" w:hAnsiTheme="majorHAnsi" w:cstheme="majorHAnsi"/>
          <w:sz w:val="16"/>
        </w:rPr>
        <w:t>.</w:t>
      </w:r>
    </w:p>
    <w:p w14:paraId="260A30E6"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The world</w:t>
      </w:r>
      <w:r w:rsidRPr="007E4BC7">
        <w:rPr>
          <w:rFonts w:asciiTheme="majorHAnsi" w:hAnsiTheme="majorHAnsi" w:cstheme="majorHAnsi"/>
          <w:sz w:val="16"/>
        </w:rPr>
        <w:t xml:space="preserve"> is not the simple uncrowded place our founders knew in 1776. Technology has transformed economic life and freed us from a great deal of drudgery and pain. But it </w:t>
      </w:r>
      <w:r w:rsidRPr="007E4BC7">
        <w:rPr>
          <w:rStyle w:val="StyleUnderline"/>
          <w:rFonts w:asciiTheme="majorHAnsi" w:hAnsiTheme="majorHAnsi" w:cstheme="majorHAnsi"/>
        </w:rPr>
        <w:t xml:space="preserve">has introduced </w:t>
      </w:r>
      <w:r w:rsidRPr="007E4BC7">
        <w:rPr>
          <w:rStyle w:val="Emphasis"/>
          <w:rFonts w:asciiTheme="majorHAnsi" w:hAnsiTheme="majorHAnsi" w:cstheme="majorHAnsi"/>
        </w:rPr>
        <w:t>dangers unimaginable</w:t>
      </w:r>
      <w:r w:rsidRPr="007E4BC7">
        <w:rPr>
          <w:rFonts w:asciiTheme="majorHAnsi" w:hAnsiTheme="majorHAnsi" w:cstheme="majorHAnsi"/>
          <w:sz w:val="16"/>
        </w:rPr>
        <w:t xml:space="preserve"> two and a half centuries ago. </w:t>
      </w:r>
      <w:r w:rsidRPr="007E4BC7">
        <w:rPr>
          <w:rStyle w:val="Emphasis"/>
          <w:rFonts w:asciiTheme="majorHAnsi" w:hAnsiTheme="majorHAnsi" w:cstheme="majorHAnsi"/>
        </w:rPr>
        <w:t>Terror</w:t>
      </w:r>
      <w:r w:rsidRPr="007E4BC7">
        <w:rPr>
          <w:rFonts w:asciiTheme="majorHAnsi" w:hAnsiTheme="majorHAnsi" w:cstheme="majorHAnsi"/>
          <w:sz w:val="16"/>
        </w:rPr>
        <w:t xml:space="preserve">, mass financial fraud and manipulation, </w:t>
      </w:r>
      <w:r w:rsidRPr="007E4BC7">
        <w:rPr>
          <w:rStyle w:val="Emphasis"/>
          <w:rFonts w:asciiTheme="majorHAnsi" w:hAnsiTheme="majorHAnsi" w:cstheme="majorHAnsi"/>
          <w:highlight w:val="cyan"/>
        </w:rPr>
        <w:t>nuclear war, biological contamination</w:t>
      </w:r>
      <w:r w:rsidRPr="007E4BC7">
        <w:rPr>
          <w:rStyle w:val="Emphasis"/>
          <w:rFonts w:asciiTheme="majorHAnsi" w:hAnsiTheme="majorHAnsi" w:cstheme="majorHAnsi"/>
        </w:rPr>
        <w:t xml:space="preserve">, toxic chemicals, invasive species, </w:t>
      </w:r>
      <w:r w:rsidRPr="007E4BC7">
        <w:rPr>
          <w:rStyle w:val="Emphasis"/>
          <w:rFonts w:asciiTheme="majorHAnsi" w:hAnsiTheme="majorHAnsi" w:cstheme="majorHAnsi"/>
          <w:highlight w:val="cyan"/>
        </w:rPr>
        <w:t>climate change and species extinction</w:t>
      </w:r>
      <w:r w:rsidRPr="007E4BC7">
        <w:rPr>
          <w:rStyle w:val="StyleUnderline"/>
          <w:rFonts w:asciiTheme="majorHAnsi" w:hAnsiTheme="majorHAnsi" w:cstheme="majorHAnsi"/>
          <w:highlight w:val="cyan"/>
        </w:rPr>
        <w:t xml:space="preserve"> are</w:t>
      </w:r>
      <w:r w:rsidRPr="007E4BC7">
        <w:rPr>
          <w:rStyle w:val="StyleUnderline"/>
          <w:rFonts w:asciiTheme="majorHAnsi" w:hAnsiTheme="majorHAnsi" w:cstheme="majorHAnsi"/>
        </w:rPr>
        <w:t xml:space="preserve"> real and present </w:t>
      </w:r>
      <w:r w:rsidRPr="007E4BC7">
        <w:rPr>
          <w:rStyle w:val="StyleUnderline"/>
          <w:rFonts w:asciiTheme="majorHAnsi" w:hAnsiTheme="majorHAnsi" w:cstheme="majorHAnsi"/>
          <w:highlight w:val="cyan"/>
        </w:rPr>
        <w:t>dangers</w:t>
      </w:r>
      <w:r w:rsidRPr="007E4BC7">
        <w:rPr>
          <w:rStyle w:val="StyleUnderline"/>
          <w:rFonts w:asciiTheme="majorHAnsi" w:hAnsiTheme="majorHAnsi" w:cstheme="majorHAnsi"/>
        </w:rPr>
        <w:t xml:space="preserve">. We need </w:t>
      </w:r>
      <w:r w:rsidRPr="007E4BC7">
        <w:rPr>
          <w:rStyle w:val="StyleUnderline"/>
          <w:rFonts w:asciiTheme="majorHAnsi" w:hAnsiTheme="majorHAnsi" w:cstheme="majorHAnsi"/>
        </w:rPr>
        <w:lastRenderedPageBreak/>
        <w:t xml:space="preserve">to </w:t>
      </w:r>
      <w:r w:rsidRPr="007E4BC7">
        <w:rPr>
          <w:rStyle w:val="Emphasis"/>
          <w:rFonts w:asciiTheme="majorHAnsi" w:hAnsiTheme="majorHAnsi" w:cstheme="majorHAnsi"/>
        </w:rPr>
        <w:t>police ourselves</w:t>
      </w:r>
      <w:r w:rsidRPr="007E4BC7">
        <w:rPr>
          <w:rStyle w:val="StyleUnderline"/>
          <w:rFonts w:asciiTheme="majorHAnsi" w:hAnsiTheme="majorHAnsi" w:cstheme="majorHAnsi"/>
        </w:rPr>
        <w:t xml:space="preserve"> and make</w:t>
      </w:r>
      <w:r w:rsidRPr="007E4BC7">
        <w:rPr>
          <w:rFonts w:asciiTheme="majorHAnsi" w:hAnsiTheme="majorHAnsi" w:cstheme="majorHAnsi"/>
          <w:sz w:val="16"/>
        </w:rPr>
        <w:t xml:space="preserve"> sure that the </w:t>
      </w:r>
      <w:r w:rsidRPr="007E4BC7">
        <w:rPr>
          <w:rStyle w:val="StyleUnderline"/>
          <w:rFonts w:asciiTheme="majorHAnsi" w:hAnsiTheme="majorHAnsi" w:cstheme="majorHAnsi"/>
        </w:rPr>
        <w:t>rules</w:t>
      </w:r>
      <w:r w:rsidRPr="007E4BC7">
        <w:rPr>
          <w:rFonts w:asciiTheme="majorHAnsi" w:hAnsiTheme="majorHAnsi" w:cstheme="majorHAnsi"/>
          <w:sz w:val="16"/>
        </w:rPr>
        <w:t xml:space="preserve"> of correct behavior are clear, fair, </w:t>
      </w:r>
      <w:r w:rsidRPr="007E4BC7">
        <w:rPr>
          <w:rStyle w:val="Emphasis"/>
          <w:rFonts w:asciiTheme="majorHAnsi" w:hAnsiTheme="majorHAnsi" w:cstheme="majorHAnsi"/>
        </w:rPr>
        <w:t>well understood and creatively applied</w:t>
      </w:r>
      <w:r w:rsidRPr="007E4BC7">
        <w:rPr>
          <w:rStyle w:val="StyleUnderline"/>
          <w:rFonts w:asciiTheme="majorHAnsi" w:hAnsiTheme="majorHAnsi" w:cstheme="majorHAnsi"/>
        </w:rPr>
        <w:t xml:space="preserve">. Our </w:t>
      </w:r>
      <w:r w:rsidRPr="007E4BC7">
        <w:rPr>
          <w:rStyle w:val="StyleUnderline"/>
          <w:rFonts w:asciiTheme="majorHAnsi" w:hAnsiTheme="majorHAnsi" w:cstheme="majorHAnsi"/>
          <w:highlight w:val="cyan"/>
        </w:rPr>
        <w:t>goal should be</w:t>
      </w:r>
      <w:r w:rsidRPr="007E4BC7">
        <w:rPr>
          <w:rFonts w:asciiTheme="majorHAnsi" w:hAnsiTheme="majorHAnsi" w:cstheme="majorHAnsi"/>
          <w:sz w:val="16"/>
        </w:rPr>
        <w:t xml:space="preserve"> to maximize </w:t>
      </w:r>
      <w:r w:rsidRPr="007E4BC7">
        <w:rPr>
          <w:rStyle w:val="Emphasis"/>
          <w:rFonts w:asciiTheme="majorHAnsi" w:hAnsiTheme="majorHAnsi" w:cstheme="majorHAnsi"/>
          <w:highlight w:val="cyan"/>
        </w:rPr>
        <w:t>individual freedom</w:t>
      </w:r>
      <w:r w:rsidRPr="007E4BC7">
        <w:rPr>
          <w:rStyle w:val="StyleUnderline"/>
          <w:rFonts w:asciiTheme="majorHAnsi" w:hAnsiTheme="majorHAnsi" w:cstheme="majorHAnsi"/>
          <w:highlight w:val="cyan"/>
        </w:rPr>
        <w:t xml:space="preserve"> but to </w:t>
      </w:r>
      <w:r w:rsidRPr="007E4BC7">
        <w:rPr>
          <w:rStyle w:val="Emphasis"/>
          <w:rFonts w:asciiTheme="majorHAnsi" w:hAnsiTheme="majorHAnsi" w:cstheme="majorHAnsi"/>
          <w:highlight w:val="cyan"/>
        </w:rPr>
        <w:t>balance</w:t>
      </w:r>
      <w:r w:rsidRPr="007E4BC7">
        <w:rPr>
          <w:rStyle w:val="StyleUnderline"/>
          <w:rFonts w:asciiTheme="majorHAnsi" w:hAnsiTheme="majorHAnsi" w:cstheme="majorHAnsi"/>
          <w:highlight w:val="cyan"/>
        </w:rPr>
        <w:t xml:space="preserve"> that freedom</w:t>
      </w:r>
      <w:r w:rsidRPr="007E4BC7">
        <w:rPr>
          <w:rStyle w:val="StyleUnderline"/>
          <w:rFonts w:asciiTheme="majorHAnsi" w:hAnsiTheme="majorHAnsi" w:cstheme="majorHAnsi"/>
        </w:rPr>
        <w:t xml:space="preserve"> against the needs of our community</w:t>
      </w:r>
      <w:r w:rsidRPr="007E4BC7">
        <w:rPr>
          <w:rFonts w:asciiTheme="majorHAnsi" w:hAnsiTheme="majorHAnsi" w:cstheme="majorHAnsi"/>
          <w:sz w:val="16"/>
        </w:rPr>
        <w:t xml:space="preserve">. The goal of </w:t>
      </w:r>
      <w:r w:rsidRPr="007E4BC7">
        <w:rPr>
          <w:rStyle w:val="StyleUnderline"/>
          <w:rFonts w:asciiTheme="majorHAnsi" w:hAnsiTheme="majorHAnsi" w:cstheme="majorHAnsi"/>
        </w:rPr>
        <w:t>regulation is</w:t>
      </w:r>
      <w:r w:rsidRPr="007E4BC7">
        <w:rPr>
          <w:rFonts w:asciiTheme="majorHAnsi" w:hAnsiTheme="majorHAnsi" w:cstheme="majorHAnsi"/>
          <w:sz w:val="16"/>
        </w:rPr>
        <w:t xml:space="preserve"> not to show who’s in charge or to declare winners and losers; it’s </w:t>
      </w:r>
      <w:r w:rsidRPr="007E4BC7">
        <w:rPr>
          <w:rStyle w:val="StyleUnderline"/>
          <w:rFonts w:asciiTheme="majorHAnsi" w:hAnsiTheme="majorHAnsi" w:cstheme="majorHAnsi"/>
          <w:highlight w:val="cyan"/>
        </w:rPr>
        <w:t xml:space="preserve">to manage </w:t>
      </w:r>
      <w:r w:rsidRPr="007E4BC7">
        <w:rPr>
          <w:rStyle w:val="StyleUnderline"/>
          <w:rFonts w:asciiTheme="majorHAnsi" w:hAnsiTheme="majorHAnsi" w:cstheme="majorHAnsi"/>
        </w:rPr>
        <w:t xml:space="preserve">the </w:t>
      </w:r>
      <w:r w:rsidRPr="007E4BC7">
        <w:rPr>
          <w:rStyle w:val="Emphasis"/>
          <w:rFonts w:asciiTheme="majorHAnsi" w:hAnsiTheme="majorHAnsi" w:cstheme="majorHAnsi"/>
          <w:highlight w:val="cyan"/>
        </w:rPr>
        <w:t>complex interactions</w:t>
      </w:r>
      <w:r w:rsidRPr="007E4BC7">
        <w:rPr>
          <w:rStyle w:val="StyleUnderline"/>
          <w:rFonts w:asciiTheme="majorHAnsi" w:hAnsiTheme="majorHAnsi" w:cstheme="majorHAnsi"/>
          <w:highlight w:val="cyan"/>
        </w:rPr>
        <w:t xml:space="preserve"> that provide us with </w:t>
      </w:r>
      <w:r w:rsidRPr="007E4BC7">
        <w:rPr>
          <w:rStyle w:val="StyleUnderline"/>
          <w:rFonts w:asciiTheme="majorHAnsi" w:hAnsiTheme="majorHAnsi" w:cstheme="majorHAnsi"/>
        </w:rPr>
        <w:t xml:space="preserve">the </w:t>
      </w:r>
      <w:r w:rsidRPr="007E4BC7">
        <w:rPr>
          <w:rStyle w:val="Emphasis"/>
          <w:rFonts w:asciiTheme="majorHAnsi" w:hAnsiTheme="majorHAnsi" w:cstheme="majorHAnsi"/>
          <w:highlight w:val="cyan"/>
        </w:rPr>
        <w:t>benefits of our technological age</w:t>
      </w:r>
      <w:r w:rsidRPr="007E4BC7">
        <w:rPr>
          <w:rStyle w:val="StyleUnderline"/>
          <w:rFonts w:asciiTheme="majorHAnsi" w:hAnsiTheme="majorHAnsi" w:cstheme="majorHAnsi"/>
          <w:highlight w:val="cyan"/>
        </w:rPr>
        <w:t>, with the least possible cost. Regulation is</w:t>
      </w:r>
      <w:r w:rsidRPr="007E4BC7">
        <w:rPr>
          <w:rFonts w:asciiTheme="majorHAnsi" w:hAnsiTheme="majorHAnsi" w:cstheme="majorHAnsi"/>
          <w:sz w:val="16"/>
        </w:rPr>
        <w:t xml:space="preserve"> simply </w:t>
      </w:r>
      <w:r w:rsidRPr="007E4BC7">
        <w:rPr>
          <w:rStyle w:val="Emphasis"/>
          <w:rFonts w:asciiTheme="majorHAnsi" w:hAnsiTheme="majorHAnsi" w:cstheme="majorHAnsi"/>
          <w:highlight w:val="cyan"/>
        </w:rPr>
        <w:t>too important</w:t>
      </w:r>
      <w:r w:rsidRPr="007E4BC7">
        <w:rPr>
          <w:rFonts w:asciiTheme="majorHAnsi" w:hAnsiTheme="majorHAnsi" w:cstheme="majorHAnsi"/>
          <w:sz w:val="16"/>
        </w:rPr>
        <w:t xml:space="preserve"> to leave to the ideologues.</w:t>
      </w:r>
    </w:p>
    <w:p w14:paraId="7002AEBC"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Unchecked climate change causes </w:t>
      </w:r>
      <w:r w:rsidRPr="007E4BC7">
        <w:rPr>
          <w:rFonts w:asciiTheme="majorHAnsi" w:hAnsiTheme="majorHAnsi" w:cstheme="majorHAnsi"/>
          <w:u w:val="single"/>
        </w:rPr>
        <w:t>extinction</w:t>
      </w:r>
      <w:r w:rsidRPr="007E4BC7">
        <w:rPr>
          <w:rFonts w:asciiTheme="majorHAnsi" w:hAnsiTheme="majorHAnsi" w:cstheme="majorHAnsi"/>
        </w:rPr>
        <w:t>.</w:t>
      </w:r>
    </w:p>
    <w:p w14:paraId="31F65191"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Jeff </w:t>
      </w:r>
      <w:r w:rsidRPr="007E4BC7">
        <w:rPr>
          <w:rStyle w:val="Style13ptBold"/>
          <w:rFonts w:asciiTheme="majorHAnsi" w:hAnsiTheme="majorHAnsi" w:cstheme="majorHAnsi"/>
        </w:rPr>
        <w:t>Master 21</w:t>
      </w:r>
      <w:r w:rsidRPr="007E4BC7">
        <w:rPr>
          <w:rFonts w:asciiTheme="majorHAnsi" w:hAnsiTheme="majorHAnsi" w:cstheme="majorHAnsi"/>
        </w:rPr>
        <w:t xml:space="preserve">. Ph.D. is a former hurricane hunter and scientist for the National Oceanic and Atmospheric Administration (NOAA), as well as the co-founder of Weather Underground. He writes about extreme weather and climate change for Yale Climate Connections. “How easily the climate crisis can become global chaos” The Hill. 09-01-21. </w:t>
      </w:r>
      <w:hyperlink r:id="rId11" w:history="1">
        <w:r w:rsidRPr="007E4BC7">
          <w:rPr>
            <w:rStyle w:val="Hyperlink"/>
            <w:rFonts w:asciiTheme="majorHAnsi" w:hAnsiTheme="majorHAnsi" w:cstheme="majorHAnsi"/>
          </w:rPr>
          <w:t>https://thehill.com/opinion/energy-environment/570284-how-easily-the-climate-crisis-can-become-global-chaos?amp</w:t>
        </w:r>
      </w:hyperlink>
      <w:r w:rsidRPr="007E4BC7">
        <w:rPr>
          <w:rFonts w:asciiTheme="majorHAnsi" w:hAnsiTheme="majorHAnsi" w:cstheme="majorHAnsi"/>
        </w:rPr>
        <w:t xml:space="preserve"> </w:t>
      </w:r>
    </w:p>
    <w:p w14:paraId="51A3F779" w14:textId="77777777" w:rsidR="009253C8" w:rsidRPr="007E4BC7" w:rsidRDefault="009253C8" w:rsidP="009253C8">
      <w:pPr>
        <w:rPr>
          <w:rFonts w:asciiTheme="majorHAnsi" w:hAnsiTheme="majorHAnsi" w:cstheme="majorHAnsi"/>
          <w:u w:val="single"/>
        </w:rPr>
      </w:pPr>
      <w:r w:rsidRPr="007E4BC7">
        <w:rPr>
          <w:rFonts w:asciiTheme="majorHAnsi" w:hAnsiTheme="majorHAnsi" w:cstheme="majorHAnsi"/>
          <w:u w:val="single"/>
        </w:rPr>
        <w:t xml:space="preserve">After months of one extreme weather event after another, it's hard to imagine how climate impacts could get any worse. </w:t>
      </w:r>
    </w:p>
    <w:p w14:paraId="1A59C7F5"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u w:val="single"/>
        </w:rPr>
        <w:t xml:space="preserve">Unfortunately, it could. </w:t>
      </w:r>
      <w:r w:rsidRPr="007E4BC7">
        <w:rPr>
          <w:rFonts w:asciiTheme="majorHAnsi" w:hAnsiTheme="majorHAnsi" w:cstheme="majorHAnsi"/>
          <w:highlight w:val="cyan"/>
          <w:u w:val="single"/>
        </w:rPr>
        <w:t xml:space="preserve">Imagine a year - </w:t>
      </w:r>
      <w:r w:rsidRPr="007E4BC7">
        <w:rPr>
          <w:rFonts w:asciiTheme="majorHAnsi" w:hAnsiTheme="majorHAnsi" w:cstheme="majorHAnsi"/>
          <w:b/>
          <w:bCs/>
          <w:highlight w:val="cyan"/>
          <w:u w:val="single"/>
        </w:rPr>
        <w:t>not far in the</w:t>
      </w:r>
      <w:r w:rsidRPr="007E4BC7">
        <w:rPr>
          <w:rFonts w:asciiTheme="majorHAnsi" w:hAnsiTheme="majorHAnsi" w:cstheme="majorHAnsi"/>
          <w:b/>
          <w:bCs/>
          <w:u w:val="single"/>
        </w:rPr>
        <w:t xml:space="preserve"> future</w:t>
      </w:r>
      <w:r w:rsidRPr="007E4BC7">
        <w:rPr>
          <w:rFonts w:asciiTheme="majorHAnsi" w:hAnsiTheme="majorHAnsi" w:cstheme="majorHAnsi"/>
          <w:sz w:val="14"/>
        </w:rPr>
        <w:t xml:space="preserve"> - just a couple years from now, </w:t>
      </w:r>
      <w:r w:rsidRPr="007E4BC7">
        <w:rPr>
          <w:rFonts w:asciiTheme="majorHAnsi" w:hAnsiTheme="majorHAnsi" w:cstheme="majorHAnsi"/>
          <w:u w:val="single"/>
        </w:rPr>
        <w:t>where it all goes wrong</w:t>
      </w:r>
      <w:r w:rsidRPr="007E4BC7">
        <w:rPr>
          <w:rFonts w:asciiTheme="majorHAnsi" w:hAnsiTheme="majorHAnsi" w:cstheme="majorHAnsi"/>
          <w:sz w:val="14"/>
        </w:rPr>
        <w:t xml:space="preserve">: </w:t>
      </w:r>
    </w:p>
    <w:p w14:paraId="0158C42B" w14:textId="77777777" w:rsidR="009253C8" w:rsidRPr="007E4BC7" w:rsidRDefault="009253C8" w:rsidP="009253C8">
      <w:pPr>
        <w:rPr>
          <w:rFonts w:asciiTheme="majorHAnsi" w:hAnsiTheme="majorHAnsi" w:cstheme="majorHAnsi"/>
          <w:u w:val="single"/>
        </w:rPr>
      </w:pPr>
      <w:r w:rsidRPr="007E4BC7">
        <w:rPr>
          <w:rFonts w:asciiTheme="majorHAnsi" w:hAnsiTheme="majorHAnsi" w:cstheme="majorHAnsi"/>
          <w:u w:val="single"/>
        </w:rPr>
        <w:t xml:space="preserve">A strong El Niño event warms the equatorial Pacific, bringing Earth's hottest January on record. Extreme drought grips Australia, the world's No. 3 exporter of wheat, bringing its most intense drought in history. A 58 </w:t>
      </w:r>
      <w:r w:rsidRPr="007E4BC7">
        <w:rPr>
          <w:rFonts w:asciiTheme="majorHAnsi" w:hAnsiTheme="majorHAnsi" w:cstheme="majorHAnsi"/>
          <w:b/>
          <w:bCs/>
          <w:u w:val="single"/>
        </w:rPr>
        <w:t>percent decline in wheat production</w:t>
      </w:r>
      <w:r w:rsidRPr="007E4BC7">
        <w:rPr>
          <w:rFonts w:asciiTheme="majorHAnsi" w:hAnsiTheme="majorHAnsi" w:cstheme="majorHAnsi"/>
          <w:u w:val="single"/>
        </w:rPr>
        <w:t xml:space="preserve"> results, as occurred after their 2002 drought. </w:t>
      </w:r>
      <w:r w:rsidRPr="007E4BC7">
        <w:rPr>
          <w:rFonts w:asciiTheme="majorHAnsi" w:hAnsiTheme="majorHAnsi" w:cstheme="majorHAnsi"/>
          <w:b/>
          <w:bCs/>
          <w:highlight w:val="cyan"/>
          <w:u w:val="single"/>
        </w:rPr>
        <w:t>Global food prices spike</w:t>
      </w:r>
      <w:r w:rsidRPr="007E4BC7">
        <w:rPr>
          <w:rFonts w:asciiTheme="majorHAnsi" w:hAnsiTheme="majorHAnsi" w:cstheme="majorHAnsi"/>
          <w:b/>
          <w:bCs/>
          <w:u w:val="single"/>
        </w:rPr>
        <w:t>.</w:t>
      </w:r>
      <w:r w:rsidRPr="007E4BC7">
        <w:rPr>
          <w:rFonts w:asciiTheme="majorHAnsi" w:hAnsiTheme="majorHAnsi" w:cstheme="majorHAnsi"/>
          <w:u w:val="single"/>
        </w:rPr>
        <w:t xml:space="preserve"> </w:t>
      </w:r>
    </w:p>
    <w:p w14:paraId="456A6802"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sz w:val="14"/>
        </w:rPr>
        <w:t xml:space="preserve">In April, record rainfall hits Canada, the world's No. 2 wheat exporter. Canada's wheat harvest falls 14 percent, as occurred after extreme rains in 2010. Unrelenting torrential rains hit the central U.S., delaying spring planting of crops and bringing near-record flooding on the Mississippi and Missouri rivers. Fortunately, because of infrastructure bills passed in 2021 and 2022, which gave funds for flood preparedness, the damage is billions of dollars less than from the great floods of 2011 and 1993. </w:t>
      </w:r>
    </w:p>
    <w:p w14:paraId="1E24EC06" w14:textId="77777777" w:rsidR="009253C8" w:rsidRPr="007E4BC7" w:rsidRDefault="009253C8" w:rsidP="009253C8">
      <w:pPr>
        <w:rPr>
          <w:rFonts w:asciiTheme="majorHAnsi" w:hAnsiTheme="majorHAnsi" w:cstheme="majorHAnsi"/>
          <w:u w:val="single"/>
        </w:rPr>
      </w:pPr>
      <w:r w:rsidRPr="007E4BC7">
        <w:rPr>
          <w:rFonts w:asciiTheme="majorHAnsi" w:hAnsiTheme="majorHAnsi" w:cstheme="majorHAnsi"/>
          <w:u w:val="single"/>
        </w:rPr>
        <w:t>As summer arrives, the jet stream gets "stuck" in the type of resonant pattern linked to human-caused climate change that has become more frequent</w:t>
      </w:r>
      <w:r w:rsidRPr="007E4BC7">
        <w:rPr>
          <w:rFonts w:asciiTheme="majorHAnsi" w:hAnsiTheme="majorHAnsi" w:cstheme="majorHAnsi"/>
          <w:sz w:val="14"/>
        </w:rPr>
        <w:t xml:space="preserve"> in recent years. </w:t>
      </w:r>
      <w:r w:rsidRPr="007E4BC7">
        <w:rPr>
          <w:rFonts w:asciiTheme="majorHAnsi" w:hAnsiTheme="majorHAnsi" w:cstheme="majorHAnsi"/>
          <w:u w:val="single"/>
        </w:rPr>
        <w:t>The stuck jet stream brings cool air, relentless rain-bearing low-pressure systems and record rains to the central United States. Production of corn falls 4 percent and wheat 25 percent</w:t>
      </w:r>
      <w:r w:rsidRPr="007E4BC7">
        <w:rPr>
          <w:rFonts w:asciiTheme="majorHAnsi" w:hAnsiTheme="majorHAnsi" w:cstheme="majorHAnsi"/>
          <w:sz w:val="14"/>
        </w:rPr>
        <w:t xml:space="preserve">, as occurred in 2017 after a similarly wet year. In the western U.S. and Canada, </w:t>
      </w:r>
      <w:r w:rsidRPr="007E4BC7">
        <w:rPr>
          <w:rFonts w:asciiTheme="majorHAnsi" w:hAnsiTheme="majorHAnsi" w:cstheme="majorHAnsi"/>
          <w:szCs w:val="22"/>
          <w:highlight w:val="cyan"/>
          <w:u w:val="single"/>
        </w:rPr>
        <w:t>the stuck jet</w:t>
      </w:r>
      <w:r w:rsidRPr="007E4BC7">
        <w:rPr>
          <w:rFonts w:asciiTheme="majorHAnsi" w:hAnsiTheme="majorHAnsi" w:cstheme="majorHAnsi"/>
          <w:highlight w:val="cyan"/>
          <w:u w:val="single"/>
        </w:rPr>
        <w:t xml:space="preserve"> stream brings a </w:t>
      </w:r>
      <w:r w:rsidRPr="007E4BC7">
        <w:rPr>
          <w:rFonts w:asciiTheme="majorHAnsi" w:hAnsiTheme="majorHAnsi" w:cstheme="majorHAnsi"/>
          <w:b/>
          <w:bCs/>
          <w:highlight w:val="cyan"/>
          <w:u w:val="single"/>
        </w:rPr>
        <w:t>record-strength dome of high pressure</w:t>
      </w:r>
      <w:r w:rsidRPr="007E4BC7">
        <w:rPr>
          <w:rFonts w:asciiTheme="majorHAnsi" w:hAnsiTheme="majorHAnsi" w:cstheme="majorHAnsi"/>
          <w:u w:val="single"/>
        </w:rPr>
        <w:t xml:space="preserve">, exacerbating their intense drought and bringing another year of </w:t>
      </w:r>
      <w:r w:rsidRPr="007E4BC7">
        <w:rPr>
          <w:rFonts w:asciiTheme="majorHAnsi" w:hAnsiTheme="majorHAnsi" w:cstheme="majorHAnsi"/>
          <w:b/>
          <w:bCs/>
          <w:highlight w:val="cyan"/>
          <w:u w:val="single"/>
        </w:rPr>
        <w:t>hellacious wildfires and choking smoke</w:t>
      </w:r>
      <w:r w:rsidRPr="007E4BC7">
        <w:rPr>
          <w:rFonts w:asciiTheme="majorHAnsi" w:hAnsiTheme="majorHAnsi" w:cstheme="majorHAnsi"/>
          <w:highlight w:val="cyan"/>
          <w:u w:val="single"/>
        </w:rPr>
        <w:t xml:space="preserve"> </w:t>
      </w:r>
      <w:r w:rsidRPr="007E4BC7">
        <w:rPr>
          <w:rFonts w:asciiTheme="majorHAnsi" w:hAnsiTheme="majorHAnsi" w:cstheme="majorHAnsi"/>
          <w:u w:val="single"/>
        </w:rPr>
        <w:t xml:space="preserve">that leads to thousands of premature air pollution deaths. </w:t>
      </w:r>
    </w:p>
    <w:p w14:paraId="097F5236"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u w:val="single"/>
        </w:rPr>
        <w:t>Severe drought</w:t>
      </w:r>
      <w:r w:rsidRPr="007E4BC7">
        <w:rPr>
          <w:rFonts w:asciiTheme="majorHAnsi" w:hAnsiTheme="majorHAnsi" w:cstheme="majorHAnsi"/>
          <w:sz w:val="14"/>
        </w:rPr>
        <w:t xml:space="preserve">, typical of an El Niño year, hits </w:t>
      </w:r>
      <w:r w:rsidRPr="007E4BC7">
        <w:rPr>
          <w:rFonts w:asciiTheme="majorHAnsi" w:hAnsiTheme="majorHAnsi" w:cstheme="majorHAnsi"/>
          <w:u w:val="single"/>
        </w:rPr>
        <w:t>India and Southeast Asia, causing failure of the monsoon rains.</w:t>
      </w:r>
      <w:r w:rsidRPr="007E4BC7">
        <w:rPr>
          <w:rFonts w:asciiTheme="majorHAnsi" w:hAnsiTheme="majorHAnsi" w:cstheme="majorHAnsi"/>
          <w:sz w:val="14"/>
        </w:rPr>
        <w:t xml:space="preserve"> In India, "Day Zero" arrives for an additional 100 million people, as taps run dry from years of excessive groundwater pumping and a wasteful water supply system. </w:t>
      </w:r>
      <w:r w:rsidRPr="007E4BC7">
        <w:rPr>
          <w:rFonts w:asciiTheme="majorHAnsi" w:hAnsiTheme="majorHAnsi" w:cstheme="majorHAnsi"/>
          <w:u w:val="single"/>
        </w:rPr>
        <w:t>Rice yields fall 23 percent in India</w:t>
      </w:r>
      <w:r w:rsidRPr="007E4BC7">
        <w:rPr>
          <w:rFonts w:asciiTheme="majorHAnsi" w:hAnsiTheme="majorHAnsi" w:cstheme="majorHAnsi"/>
          <w:sz w:val="14"/>
        </w:rPr>
        <w:t xml:space="preserve">, the world's No. 1 rice exporter, as occurred in 2002. </w:t>
      </w:r>
    </w:p>
    <w:p w14:paraId="7481A5A6"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sz w:val="14"/>
        </w:rPr>
        <w:t xml:space="preserve">In the fall, another bonkers Atlantic hurricane season unfolds as record-warm waters in the Caribbean fuel five major hurricanes, bucking the tendency of El Niño to suppress hurricanes. In mid-October, a hurricane - a carbon copy of 2021's Hurricane Ida, except occurring during peak harvest season - trashes three of America's 15 largest ports, which lie along the Lower Mississippi River and handle 60 percent of all U.S. grain exports to the world. Barge traffic on the Mississippi is crippled for months, during the peak export period for U.S. grain. </w:t>
      </w:r>
    </w:p>
    <w:p w14:paraId="2CBCCED0" w14:textId="77777777" w:rsidR="009253C8" w:rsidRPr="007E4BC7" w:rsidRDefault="009253C8" w:rsidP="009253C8">
      <w:pPr>
        <w:rPr>
          <w:rFonts w:asciiTheme="majorHAnsi" w:hAnsiTheme="majorHAnsi" w:cstheme="majorHAnsi"/>
          <w:b/>
          <w:bCs/>
          <w:u w:val="single"/>
        </w:rPr>
      </w:pPr>
      <w:r w:rsidRPr="007E4BC7">
        <w:rPr>
          <w:rFonts w:asciiTheme="majorHAnsi" w:hAnsiTheme="majorHAnsi" w:cstheme="majorHAnsi"/>
          <w:u w:val="single"/>
        </w:rPr>
        <w:t xml:space="preserve">The extreme weather </w:t>
      </w:r>
      <w:r w:rsidRPr="007E4BC7">
        <w:rPr>
          <w:rFonts w:asciiTheme="majorHAnsi" w:hAnsiTheme="majorHAnsi" w:cstheme="majorHAnsi"/>
          <w:b/>
          <w:bCs/>
          <w:u w:val="single"/>
        </w:rPr>
        <w:t>onslaught causes food prices</w:t>
      </w:r>
      <w:r w:rsidRPr="007E4BC7">
        <w:rPr>
          <w:rFonts w:asciiTheme="majorHAnsi" w:hAnsiTheme="majorHAnsi" w:cstheme="majorHAnsi"/>
          <w:u w:val="single"/>
        </w:rPr>
        <w:t xml:space="preserve"> to spike to quadruple the levels of 2000. </w:t>
      </w:r>
      <w:r w:rsidRPr="007E4BC7">
        <w:rPr>
          <w:rFonts w:asciiTheme="majorHAnsi" w:hAnsiTheme="majorHAnsi" w:cstheme="majorHAnsi"/>
          <w:b/>
          <w:bCs/>
          <w:highlight w:val="cyan"/>
          <w:u w:val="single"/>
        </w:rPr>
        <w:t>Food riots break out</w:t>
      </w:r>
      <w:r w:rsidRPr="007E4BC7">
        <w:rPr>
          <w:rFonts w:asciiTheme="majorHAnsi" w:hAnsiTheme="majorHAnsi" w:cstheme="majorHAnsi"/>
          <w:u w:val="single"/>
        </w:rPr>
        <w:t xml:space="preserve"> in urban areas across the Middle East, North Africa and Latin America. The Euro weakens</w:t>
      </w:r>
      <w:r w:rsidRPr="007E4BC7">
        <w:rPr>
          <w:rFonts w:asciiTheme="majorHAnsi" w:hAnsiTheme="majorHAnsi" w:cstheme="majorHAnsi"/>
          <w:sz w:val="14"/>
        </w:rPr>
        <w:t xml:space="preserve"> and the main European stock markets lose 10 percent of their value; </w:t>
      </w:r>
      <w:r w:rsidRPr="007E4BC7">
        <w:rPr>
          <w:rFonts w:asciiTheme="majorHAnsi" w:hAnsiTheme="majorHAnsi" w:cstheme="majorHAnsi"/>
          <w:u w:val="single"/>
        </w:rPr>
        <w:t xml:space="preserve">U.S. stock markets fall 5 percent. </w:t>
      </w:r>
      <w:r w:rsidRPr="007E4BC7">
        <w:rPr>
          <w:rFonts w:asciiTheme="majorHAnsi" w:hAnsiTheme="majorHAnsi" w:cstheme="majorHAnsi"/>
          <w:b/>
          <w:bCs/>
          <w:highlight w:val="cyan"/>
          <w:u w:val="single"/>
        </w:rPr>
        <w:t xml:space="preserve">Civil </w:t>
      </w:r>
      <w:r w:rsidRPr="007E4BC7">
        <w:rPr>
          <w:rFonts w:asciiTheme="majorHAnsi" w:hAnsiTheme="majorHAnsi" w:cstheme="majorHAnsi"/>
          <w:b/>
          <w:bCs/>
          <w:highlight w:val="cyan"/>
          <w:u w:val="single"/>
        </w:rPr>
        <w:lastRenderedPageBreak/>
        <w:t>war erupts</w:t>
      </w:r>
      <w:r w:rsidRPr="007E4BC7">
        <w:rPr>
          <w:rFonts w:asciiTheme="majorHAnsi" w:hAnsiTheme="majorHAnsi" w:cstheme="majorHAnsi"/>
          <w:highlight w:val="cyan"/>
          <w:u w:val="single"/>
        </w:rPr>
        <w:t xml:space="preserve"> in Nigeria, </w:t>
      </w:r>
      <w:r w:rsidRPr="007E4BC7">
        <w:rPr>
          <w:rFonts w:asciiTheme="majorHAnsi" w:hAnsiTheme="majorHAnsi" w:cstheme="majorHAnsi"/>
          <w:b/>
          <w:bCs/>
          <w:highlight w:val="cyan"/>
          <w:u w:val="single"/>
        </w:rPr>
        <w:t xml:space="preserve">famine kills nearly </w:t>
      </w:r>
      <w:r w:rsidRPr="007E4BC7">
        <w:rPr>
          <w:rFonts w:asciiTheme="majorHAnsi" w:hAnsiTheme="majorHAnsi" w:cstheme="majorHAnsi"/>
          <w:b/>
          <w:bCs/>
          <w:u w:val="single"/>
        </w:rPr>
        <w:t xml:space="preserve">a </w:t>
      </w:r>
      <w:r w:rsidRPr="007E4BC7">
        <w:rPr>
          <w:rFonts w:asciiTheme="majorHAnsi" w:hAnsiTheme="majorHAnsi" w:cstheme="majorHAnsi"/>
          <w:b/>
          <w:bCs/>
          <w:highlight w:val="cyan"/>
          <w:u w:val="single"/>
        </w:rPr>
        <w:t>million</w:t>
      </w:r>
      <w:r w:rsidRPr="007E4BC7">
        <w:rPr>
          <w:rFonts w:asciiTheme="majorHAnsi" w:hAnsiTheme="majorHAnsi" w:cstheme="majorHAnsi"/>
          <w:u w:val="single"/>
        </w:rPr>
        <w:t xml:space="preserve"> people</w:t>
      </w:r>
      <w:r w:rsidRPr="007E4BC7">
        <w:rPr>
          <w:rFonts w:asciiTheme="majorHAnsi" w:hAnsiTheme="majorHAnsi" w:cstheme="majorHAnsi"/>
          <w:sz w:val="14"/>
        </w:rPr>
        <w:t xml:space="preserve"> in Bangladesh and Africa, and Mali becomes a failed state. </w:t>
      </w:r>
      <w:r w:rsidRPr="007E4BC7">
        <w:rPr>
          <w:rFonts w:asciiTheme="majorHAnsi" w:hAnsiTheme="majorHAnsi" w:cstheme="majorHAnsi"/>
          <w:b/>
          <w:bCs/>
          <w:highlight w:val="cyan"/>
          <w:u w:val="single"/>
        </w:rPr>
        <w:t>Military tensions heighten</w:t>
      </w:r>
      <w:r w:rsidRPr="007E4BC7">
        <w:rPr>
          <w:rFonts w:asciiTheme="majorHAnsi" w:hAnsiTheme="majorHAnsi" w:cstheme="majorHAnsi"/>
          <w:highlight w:val="cyan"/>
          <w:u w:val="single"/>
        </w:rPr>
        <w:t xml:space="preserve"> between Russia and NATO; </w:t>
      </w:r>
      <w:r w:rsidRPr="007E4BC7">
        <w:rPr>
          <w:rFonts w:asciiTheme="majorHAnsi" w:hAnsiTheme="majorHAnsi" w:cstheme="majorHAnsi"/>
          <w:b/>
          <w:bCs/>
          <w:highlight w:val="cyan"/>
          <w:u w:val="single"/>
        </w:rPr>
        <w:t>nuclear-armed India and Pakistan fight</w:t>
      </w:r>
      <w:r w:rsidRPr="007E4BC7">
        <w:rPr>
          <w:rFonts w:asciiTheme="majorHAnsi" w:hAnsiTheme="majorHAnsi" w:cstheme="majorHAnsi"/>
          <w:u w:val="single"/>
        </w:rPr>
        <w:t xml:space="preserve"> a border skirmish over water rights. Even more dramatic stock market falls ensue, and </w:t>
      </w:r>
      <w:r w:rsidRPr="007E4BC7">
        <w:rPr>
          <w:rFonts w:asciiTheme="majorHAnsi" w:hAnsiTheme="majorHAnsi" w:cstheme="majorHAnsi"/>
          <w:highlight w:val="cyan"/>
          <w:u w:val="single"/>
        </w:rPr>
        <w:t xml:space="preserve">the </w:t>
      </w:r>
      <w:r w:rsidRPr="007E4BC7">
        <w:rPr>
          <w:rFonts w:asciiTheme="majorHAnsi" w:hAnsiTheme="majorHAnsi" w:cstheme="majorHAnsi"/>
          <w:b/>
          <w:bCs/>
          <w:highlight w:val="cyan"/>
          <w:u w:val="single"/>
        </w:rPr>
        <w:t>global economy tumbles</w:t>
      </w:r>
      <w:r w:rsidRPr="007E4BC7">
        <w:rPr>
          <w:rFonts w:asciiTheme="majorHAnsi" w:hAnsiTheme="majorHAnsi" w:cstheme="majorHAnsi"/>
          <w:b/>
          <w:bCs/>
          <w:u w:val="single"/>
        </w:rPr>
        <w:t xml:space="preserve"> into a deep recession. </w:t>
      </w:r>
    </w:p>
    <w:p w14:paraId="6256BEA1"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u w:val="single"/>
        </w:rPr>
        <w:t>This</w:t>
      </w:r>
      <w:r w:rsidRPr="007E4BC7">
        <w:rPr>
          <w:rFonts w:asciiTheme="majorHAnsi" w:hAnsiTheme="majorHAnsi" w:cstheme="majorHAnsi"/>
          <w:sz w:val="14"/>
        </w:rPr>
        <w:t xml:space="preserve"> worst-case scenario year - though unlikely to occur exactly this way - </w:t>
      </w:r>
      <w:r w:rsidRPr="007E4BC7">
        <w:rPr>
          <w:rFonts w:asciiTheme="majorHAnsi" w:hAnsiTheme="majorHAnsi" w:cstheme="majorHAnsi"/>
          <w:u w:val="single"/>
        </w:rPr>
        <w:t xml:space="preserve">illustrates one of the greatest threats of climate change: </w:t>
      </w:r>
      <w:r w:rsidRPr="007E4BC7">
        <w:rPr>
          <w:rFonts w:asciiTheme="majorHAnsi" w:hAnsiTheme="majorHAnsi" w:cstheme="majorHAnsi"/>
          <w:b/>
          <w:bCs/>
          <w:u w:val="single"/>
        </w:rPr>
        <w:t>extreme droughts and floods</w:t>
      </w:r>
      <w:r w:rsidRPr="007E4BC7">
        <w:rPr>
          <w:rFonts w:asciiTheme="majorHAnsi" w:hAnsiTheme="majorHAnsi" w:cstheme="majorHAnsi"/>
          <w:u w:val="single"/>
        </w:rPr>
        <w:t xml:space="preserve"> hitting multiple major grain-producing "breadbaskets" simultaneously.</w:t>
      </w:r>
      <w:r w:rsidRPr="007E4BC7">
        <w:rPr>
          <w:rFonts w:asciiTheme="majorHAnsi" w:hAnsiTheme="majorHAnsi" w:cstheme="majorHAnsi"/>
          <w:sz w:val="14"/>
        </w:rPr>
        <w:t xml:space="preserve"> The scenario is similar to one outlined by insurance giant Lloyds of London in a "Food System Shock" report issued in 2015. Lloyds gave uncomfortably high odds of such an event occurring - well over 0.5 percent per year, or more than an 18 percent chance over a 40-year period. </w:t>
      </w:r>
    </w:p>
    <w:p w14:paraId="34DC01C0" w14:textId="77777777" w:rsidR="009253C8" w:rsidRPr="007E4BC7" w:rsidRDefault="009253C8" w:rsidP="009253C8">
      <w:pPr>
        <w:rPr>
          <w:rFonts w:asciiTheme="majorHAnsi" w:hAnsiTheme="majorHAnsi" w:cstheme="majorHAnsi"/>
          <w:b/>
          <w:bCs/>
          <w:u w:val="single"/>
        </w:rPr>
      </w:pPr>
      <w:r w:rsidRPr="007E4BC7">
        <w:rPr>
          <w:rFonts w:asciiTheme="majorHAnsi" w:hAnsiTheme="majorHAnsi" w:cstheme="majorHAnsi"/>
          <w:u w:val="single"/>
        </w:rPr>
        <w:t xml:space="preserve">Given the unprecedented weather extremes that have rocked the world recently, the odds of a devastating food system shock are probably </w:t>
      </w:r>
      <w:r w:rsidRPr="007E4BC7">
        <w:rPr>
          <w:rFonts w:asciiTheme="majorHAnsi" w:hAnsiTheme="majorHAnsi" w:cstheme="majorHAnsi"/>
          <w:b/>
          <w:bCs/>
          <w:u w:val="single"/>
        </w:rPr>
        <w:t>much higher</w:t>
      </w:r>
      <w:r w:rsidRPr="007E4BC7">
        <w:rPr>
          <w:rFonts w:asciiTheme="majorHAnsi" w:hAnsiTheme="majorHAnsi" w:cstheme="majorHAnsi"/>
          <w:u w:val="single"/>
        </w:rPr>
        <w:t xml:space="preserve">. What's more, these </w:t>
      </w:r>
      <w:r w:rsidRPr="007E4BC7">
        <w:rPr>
          <w:rFonts w:asciiTheme="majorHAnsi" w:hAnsiTheme="majorHAnsi" w:cstheme="majorHAnsi"/>
          <w:highlight w:val="cyan"/>
          <w:u w:val="single"/>
        </w:rPr>
        <w:t xml:space="preserve">odds are </w:t>
      </w:r>
      <w:r w:rsidRPr="007E4BC7">
        <w:rPr>
          <w:rFonts w:asciiTheme="majorHAnsi" w:hAnsiTheme="majorHAnsi" w:cstheme="majorHAnsi"/>
          <w:u w:val="single"/>
        </w:rPr>
        <w:t xml:space="preserve">steadily </w:t>
      </w:r>
      <w:r w:rsidRPr="007E4BC7">
        <w:rPr>
          <w:rFonts w:asciiTheme="majorHAnsi" w:hAnsiTheme="majorHAnsi" w:cstheme="majorHAnsi"/>
          <w:b/>
          <w:bCs/>
          <w:highlight w:val="cyan"/>
          <w:u w:val="single"/>
        </w:rPr>
        <w:t xml:space="preserve">increasing as humans burn fossil fuels </w:t>
      </w:r>
      <w:r w:rsidRPr="007E4BC7">
        <w:rPr>
          <w:rFonts w:asciiTheme="majorHAnsi" w:hAnsiTheme="majorHAnsi" w:cstheme="majorHAnsi"/>
          <w:b/>
          <w:bCs/>
          <w:u w:val="single"/>
        </w:rPr>
        <w:t xml:space="preserve">and pump more heat-trapping greenhouse gases into the air. </w:t>
      </w:r>
    </w:p>
    <w:p w14:paraId="773C05BA"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u w:val="single"/>
        </w:rPr>
        <w:t xml:space="preserve">A warming planet provides more </w:t>
      </w:r>
      <w:r w:rsidRPr="007E4BC7">
        <w:rPr>
          <w:rFonts w:asciiTheme="majorHAnsi" w:hAnsiTheme="majorHAnsi" w:cstheme="majorHAnsi"/>
          <w:b/>
          <w:bCs/>
          <w:u w:val="single"/>
        </w:rPr>
        <w:t>energy to power stronger storms</w:t>
      </w:r>
      <w:r w:rsidRPr="007E4BC7">
        <w:rPr>
          <w:rFonts w:asciiTheme="majorHAnsi" w:hAnsiTheme="majorHAnsi" w:cstheme="majorHAnsi"/>
          <w:u w:val="single"/>
        </w:rPr>
        <w:t xml:space="preserve">, and more energy to intensify droughts, heatwaves and wildfires when storms are not present. Earth's </w:t>
      </w:r>
      <w:r w:rsidRPr="007E4BC7">
        <w:rPr>
          <w:rFonts w:asciiTheme="majorHAnsi" w:hAnsiTheme="majorHAnsi" w:cstheme="majorHAnsi"/>
          <w:b/>
          <w:bCs/>
          <w:highlight w:val="cyan"/>
          <w:u w:val="single"/>
        </w:rPr>
        <w:t>oceans are heating</w:t>
      </w:r>
      <w:r w:rsidRPr="007E4BC7">
        <w:rPr>
          <w:rFonts w:asciiTheme="majorHAnsi" w:hAnsiTheme="majorHAnsi" w:cstheme="majorHAnsi"/>
          <w:b/>
          <w:bCs/>
          <w:u w:val="single"/>
        </w:rPr>
        <w:t xml:space="preserve"> at an accelerating rate</w:t>
      </w:r>
      <w:r w:rsidRPr="007E4BC7">
        <w:rPr>
          <w:rFonts w:asciiTheme="majorHAnsi" w:hAnsiTheme="majorHAnsi" w:cstheme="majorHAnsi"/>
          <w:b/>
          <w:bCs/>
          <w:sz w:val="14"/>
        </w:rPr>
        <w:t>,</w:t>
      </w:r>
      <w:r w:rsidRPr="007E4BC7">
        <w:rPr>
          <w:rFonts w:asciiTheme="majorHAnsi" w:hAnsiTheme="majorHAnsi" w:cstheme="majorHAnsi"/>
          <w:sz w:val="14"/>
        </w:rPr>
        <w:t xml:space="preserve"> storing energy equivalent to an astonishing three to six Hiroshima-sized atom bombs per second. That extra heat energy allows more water vapor to evaporate and power stronger and wetter storms - like Hurricane Ida, and the catastrophic storms that hit Europe and China in July, costing over $25 billion each. </w:t>
      </w:r>
    </w:p>
    <w:p w14:paraId="54B4AEC0"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sz w:val="14"/>
        </w:rPr>
        <w:t xml:space="preserve">Earth's extra heat energy also intensifies droughts and heatwaves, like the one that brought Canada's all-time heat record in June: 121 degrees Fahrenheit in Lytton, British Columbia, a day before a wildfire burned the town down. Global warming also intensified the 2010 Russian drought, which caused a doubling in global wheat prices, helping fuel the Arab Spring protests that led to the deadly uprisings in seven nations and the overthrow of multiple governments. </w:t>
      </w:r>
    </w:p>
    <w:p w14:paraId="32A0D118" w14:textId="77777777" w:rsidR="009253C8" w:rsidRPr="007E4BC7" w:rsidRDefault="009253C8" w:rsidP="009253C8">
      <w:pPr>
        <w:rPr>
          <w:rFonts w:asciiTheme="majorHAnsi" w:hAnsiTheme="majorHAnsi" w:cstheme="majorHAnsi"/>
          <w:sz w:val="14"/>
        </w:rPr>
      </w:pPr>
      <w:r w:rsidRPr="007E4BC7">
        <w:rPr>
          <w:rFonts w:asciiTheme="majorHAnsi" w:hAnsiTheme="majorHAnsi" w:cstheme="majorHAnsi"/>
          <w:highlight w:val="cyan"/>
          <w:u w:val="single"/>
        </w:rPr>
        <w:t>If business-as-usual</w:t>
      </w:r>
      <w:r w:rsidRPr="007E4BC7">
        <w:rPr>
          <w:rFonts w:asciiTheme="majorHAnsi" w:hAnsiTheme="majorHAnsi" w:cstheme="majorHAnsi"/>
          <w:u w:val="single"/>
        </w:rPr>
        <w:t xml:space="preserve"> is allowed to </w:t>
      </w:r>
      <w:r w:rsidRPr="007E4BC7">
        <w:rPr>
          <w:rFonts w:asciiTheme="majorHAnsi" w:hAnsiTheme="majorHAnsi" w:cstheme="majorHAnsi"/>
          <w:highlight w:val="cyan"/>
          <w:u w:val="single"/>
        </w:rPr>
        <w:t xml:space="preserve">continue, </w:t>
      </w:r>
      <w:r w:rsidRPr="007E4BC7">
        <w:rPr>
          <w:rFonts w:asciiTheme="majorHAnsi" w:hAnsiTheme="majorHAnsi" w:cstheme="majorHAnsi"/>
          <w:b/>
          <w:bCs/>
          <w:highlight w:val="cyan"/>
          <w:u w:val="single"/>
        </w:rPr>
        <w:t>a civilization-threatening climate catastrophe will occur</w:t>
      </w:r>
      <w:r w:rsidRPr="007E4BC7">
        <w:rPr>
          <w:rFonts w:asciiTheme="majorHAnsi" w:hAnsiTheme="majorHAnsi" w:cstheme="majorHAnsi"/>
          <w:b/>
          <w:bCs/>
          <w:u w:val="single"/>
        </w:rPr>
        <w:t>.</w:t>
      </w:r>
      <w:r w:rsidRPr="007E4BC7">
        <w:rPr>
          <w:rFonts w:asciiTheme="majorHAnsi" w:hAnsiTheme="majorHAnsi" w:cstheme="majorHAnsi"/>
          <w:sz w:val="14"/>
        </w:rPr>
        <w:t xml:space="preserve"> Mother Nature's primal fury of 2021 is just a preview of what is coming. </w:t>
      </w:r>
      <w:r w:rsidRPr="007E4BC7">
        <w:rPr>
          <w:rFonts w:asciiTheme="majorHAnsi" w:hAnsiTheme="majorHAnsi" w:cstheme="majorHAnsi"/>
          <w:u w:val="single"/>
        </w:rPr>
        <w:t xml:space="preserve">Global temperatures are currently about 1.2 degrees Celsius (2.2 degrees Fahrenheit) warmer than pre-industrial levels, and this year may well be the coolest year of the rest of our lives. </w:t>
      </w:r>
      <w:r w:rsidRPr="007E4BC7">
        <w:rPr>
          <w:rFonts w:asciiTheme="majorHAnsi" w:hAnsiTheme="majorHAnsi" w:cstheme="majorHAnsi"/>
          <w:highlight w:val="cyan"/>
          <w:u w:val="single"/>
        </w:rPr>
        <w:t xml:space="preserve">Catastrophic </w:t>
      </w:r>
      <w:r w:rsidRPr="007E4BC7">
        <w:rPr>
          <w:rFonts w:asciiTheme="majorHAnsi" w:hAnsiTheme="majorHAnsi" w:cstheme="majorHAnsi"/>
          <w:u w:val="single"/>
        </w:rPr>
        <w:t xml:space="preserve">extreme weather </w:t>
      </w:r>
      <w:r w:rsidRPr="007E4BC7">
        <w:rPr>
          <w:rFonts w:asciiTheme="majorHAnsi" w:hAnsiTheme="majorHAnsi" w:cstheme="majorHAnsi"/>
          <w:highlight w:val="cyan"/>
          <w:u w:val="single"/>
        </w:rPr>
        <w:t xml:space="preserve">events will </w:t>
      </w:r>
      <w:r w:rsidRPr="007E4BC7">
        <w:rPr>
          <w:rFonts w:asciiTheme="majorHAnsi" w:hAnsiTheme="majorHAnsi" w:cstheme="majorHAnsi"/>
          <w:b/>
          <w:bCs/>
          <w:highlight w:val="cyan"/>
          <w:u w:val="single"/>
        </w:rPr>
        <w:t>grow exponentially worse</w:t>
      </w:r>
      <w:r w:rsidRPr="007E4BC7">
        <w:rPr>
          <w:rFonts w:asciiTheme="majorHAnsi" w:hAnsiTheme="majorHAnsi" w:cstheme="majorHAnsi"/>
          <w:highlight w:val="cyan"/>
          <w:u w:val="single"/>
        </w:rPr>
        <w:t xml:space="preserve"> with 3 degrees </w:t>
      </w:r>
      <w:r w:rsidRPr="007E4BC7">
        <w:rPr>
          <w:rFonts w:asciiTheme="majorHAnsi" w:hAnsiTheme="majorHAnsi" w:cstheme="majorHAnsi"/>
          <w:u w:val="single"/>
        </w:rPr>
        <w:t xml:space="preserve">Celsius of warming - </w:t>
      </w:r>
      <w:r w:rsidRPr="007E4BC7">
        <w:rPr>
          <w:rFonts w:asciiTheme="majorHAnsi" w:hAnsiTheme="majorHAnsi" w:cstheme="majorHAnsi"/>
          <w:b/>
          <w:bCs/>
          <w:u w:val="single"/>
        </w:rPr>
        <w:t>the course we are currently on.</w:t>
      </w:r>
      <w:r w:rsidRPr="007E4BC7">
        <w:rPr>
          <w:rFonts w:asciiTheme="majorHAnsi" w:hAnsiTheme="majorHAnsi" w:cstheme="majorHAnsi"/>
          <w:u w:val="single"/>
        </w:rPr>
        <w:t xml:space="preserve"> </w:t>
      </w:r>
    </w:p>
    <w:p w14:paraId="5E825B49"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Establishment creep prevents </w:t>
      </w:r>
      <w:r w:rsidRPr="007E4BC7">
        <w:rPr>
          <w:rFonts w:asciiTheme="majorHAnsi" w:hAnsiTheme="majorHAnsi" w:cstheme="majorHAnsi"/>
          <w:u w:val="single"/>
        </w:rPr>
        <w:t>Islamic finance markets</w:t>
      </w:r>
      <w:r w:rsidRPr="007E4BC7">
        <w:rPr>
          <w:rFonts w:asciiTheme="majorHAnsi" w:hAnsiTheme="majorHAnsi" w:cstheme="majorHAnsi"/>
        </w:rPr>
        <w:t xml:space="preserve"> in the US---only the plan’s </w:t>
      </w:r>
      <w:r w:rsidRPr="007E4BC7">
        <w:rPr>
          <w:rFonts w:asciiTheme="majorHAnsi" w:hAnsiTheme="majorHAnsi" w:cstheme="majorHAnsi"/>
          <w:u w:val="single"/>
        </w:rPr>
        <w:t>certainty</w:t>
      </w:r>
      <w:r w:rsidRPr="007E4BC7">
        <w:rPr>
          <w:rFonts w:asciiTheme="majorHAnsi" w:hAnsiTheme="majorHAnsi" w:cstheme="majorHAnsi"/>
        </w:rPr>
        <w:t xml:space="preserve"> solves. </w:t>
      </w:r>
    </w:p>
    <w:p w14:paraId="49F4E9FE"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Michael A. </w:t>
      </w:r>
      <w:r w:rsidRPr="007E4BC7">
        <w:rPr>
          <w:rStyle w:val="Style13ptBold"/>
          <w:rFonts w:asciiTheme="majorHAnsi" w:hAnsiTheme="majorHAnsi" w:cstheme="majorHAnsi"/>
        </w:rPr>
        <w:t>Helfand and</w:t>
      </w:r>
      <w:r w:rsidRPr="007E4BC7">
        <w:rPr>
          <w:rFonts w:asciiTheme="majorHAnsi" w:hAnsiTheme="majorHAnsi" w:cstheme="majorHAnsi"/>
        </w:rPr>
        <w:t xml:space="preserve"> Barak D. </w:t>
      </w:r>
      <w:r w:rsidRPr="007E4BC7">
        <w:rPr>
          <w:rStyle w:val="Style13ptBold"/>
          <w:rFonts w:asciiTheme="majorHAnsi" w:hAnsiTheme="majorHAnsi" w:cstheme="majorHAnsi"/>
        </w:rPr>
        <w:t>Richman 15</w:t>
      </w:r>
      <w:r w:rsidRPr="007E4BC7">
        <w:rPr>
          <w:rFonts w:asciiTheme="majorHAnsi" w:hAnsiTheme="majorHAnsi" w:cstheme="majorHAnsi"/>
        </w:rPr>
        <w:t>.</w:t>
      </w:r>
      <w:r w:rsidRPr="007E4BC7">
        <w:rPr>
          <w:rStyle w:val="Style13ptBold"/>
          <w:rFonts w:asciiTheme="majorHAnsi" w:hAnsiTheme="majorHAnsi" w:cstheme="majorHAnsi"/>
        </w:rPr>
        <w:t xml:space="preserve"> </w:t>
      </w:r>
      <w:r w:rsidRPr="007E4BC7">
        <w:rPr>
          <w:rFonts w:asciiTheme="majorHAnsi" w:hAnsiTheme="majorHAnsi" w:cstheme="majorHAnsi"/>
        </w:rPr>
        <w:t xml:space="preserve">Michael A. Helfand. Associate Professor of Law, Pepperdine University School of Law; Associate Director, Diane and Guilford Glazer Institute for Jewish Studies. &amp; Barak D. Richman. Bartlett Professor of Law and Business Administration, Duke University School of Law; Senior Fellow, Kenan Institute for Ethics, Duke University. "The Challenge of Co-Religionist Commerce." Duke Law Journal, vol. 64, no. 5, February 2015, p. 769-822. HeinOnline. </w:t>
      </w:r>
    </w:p>
    <w:p w14:paraId="53C19362"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This </w:t>
      </w:r>
      <w:r w:rsidRPr="007E4BC7">
        <w:rPr>
          <w:rStyle w:val="StyleUnderline"/>
          <w:rFonts w:asciiTheme="majorHAnsi" w:hAnsiTheme="majorHAnsi" w:cstheme="majorHAnsi"/>
          <w:highlight w:val="cyan"/>
        </w:rPr>
        <w:t>resistance to enforcing co-religionist commercial instruments</w:t>
      </w:r>
      <w:r w:rsidRPr="007E4BC7">
        <w:rPr>
          <w:rFonts w:asciiTheme="majorHAnsi" w:hAnsiTheme="majorHAnsi" w:cstheme="majorHAnsi"/>
          <w:sz w:val="16"/>
        </w:rPr>
        <w:t xml:space="preserve">-and its application in the context of Islamic contracts </w:t>
      </w:r>
      <w:r w:rsidRPr="007E4BC7">
        <w:rPr>
          <w:rStyle w:val="Emphasis"/>
          <w:rFonts w:asciiTheme="majorHAnsi" w:hAnsiTheme="majorHAnsi" w:cstheme="majorHAnsi"/>
          <w:highlight w:val="cyan"/>
        </w:rPr>
        <w:t>is</w:t>
      </w:r>
      <w:r w:rsidRPr="007E4BC7">
        <w:rPr>
          <w:rStyle w:val="Emphasis"/>
          <w:rFonts w:asciiTheme="majorHAnsi" w:hAnsiTheme="majorHAnsi" w:cstheme="majorHAnsi"/>
        </w:rPr>
        <w:t xml:space="preserve"> being </w:t>
      </w:r>
      <w:r w:rsidRPr="007E4BC7">
        <w:rPr>
          <w:rStyle w:val="Emphasis"/>
          <w:rFonts w:asciiTheme="majorHAnsi" w:hAnsiTheme="majorHAnsi" w:cstheme="majorHAnsi"/>
          <w:highlight w:val="cyan"/>
        </w:rPr>
        <w:t>noticed</w:t>
      </w:r>
      <w:r w:rsidRPr="007E4BC7">
        <w:rPr>
          <w:rFonts w:asciiTheme="majorHAnsi" w:hAnsiTheme="majorHAnsi" w:cstheme="majorHAnsi"/>
          <w:sz w:val="16"/>
        </w:rPr>
        <w:t xml:space="preserve"> by more than soon-to-be-married couples. </w:t>
      </w:r>
      <w:r w:rsidRPr="007E4BC7">
        <w:rPr>
          <w:rStyle w:val="StyleUnderline"/>
          <w:rFonts w:asciiTheme="majorHAnsi" w:hAnsiTheme="majorHAnsi" w:cstheme="majorHAnsi"/>
        </w:rPr>
        <w:t>The financial press has reported that</w:t>
      </w:r>
      <w:r w:rsidRPr="007E4BC7">
        <w:rPr>
          <w:rFonts w:asciiTheme="majorHAnsi" w:hAnsiTheme="majorHAnsi" w:cstheme="majorHAnsi"/>
          <w:sz w:val="16"/>
        </w:rPr>
        <w:t xml:space="preserve">, in large part because of rulings on mahr agreements like Soleimani, </w:t>
      </w:r>
      <w:r w:rsidRPr="007E4BC7">
        <w:rPr>
          <w:rStyle w:val="StyleUnderline"/>
          <w:rFonts w:asciiTheme="majorHAnsi" w:hAnsiTheme="majorHAnsi" w:cstheme="majorHAnsi"/>
          <w:highlight w:val="cyan"/>
        </w:rPr>
        <w:t>the U</w:t>
      </w:r>
      <w:r w:rsidRPr="007E4BC7">
        <w:rPr>
          <w:rStyle w:val="StyleUnderline"/>
          <w:rFonts w:asciiTheme="majorHAnsi" w:hAnsiTheme="majorHAnsi" w:cstheme="majorHAnsi"/>
        </w:rPr>
        <w:t xml:space="preserve">nited </w:t>
      </w:r>
      <w:r w:rsidRPr="007E4BC7">
        <w:rPr>
          <w:rStyle w:val="StyleUnderline"/>
          <w:rFonts w:asciiTheme="majorHAnsi" w:hAnsiTheme="majorHAnsi" w:cstheme="majorHAnsi"/>
          <w:highlight w:val="cyan"/>
        </w:rPr>
        <w:t>S</w:t>
      </w:r>
      <w:r w:rsidRPr="007E4BC7">
        <w:rPr>
          <w:rStyle w:val="StyleUnderline"/>
          <w:rFonts w:asciiTheme="majorHAnsi" w:hAnsiTheme="majorHAnsi" w:cstheme="majorHAnsi"/>
        </w:rPr>
        <w:t xml:space="preserve">tates </w:t>
      </w:r>
      <w:r w:rsidRPr="007E4BC7">
        <w:rPr>
          <w:rStyle w:val="StyleUnderline"/>
          <w:rFonts w:asciiTheme="majorHAnsi" w:hAnsiTheme="majorHAnsi" w:cstheme="majorHAnsi"/>
          <w:highlight w:val="cyan"/>
        </w:rPr>
        <w:t xml:space="preserve">is </w:t>
      </w:r>
      <w:r w:rsidRPr="007E4BC7">
        <w:rPr>
          <w:rStyle w:val="Emphasis"/>
          <w:rFonts w:asciiTheme="majorHAnsi" w:hAnsiTheme="majorHAnsi" w:cstheme="majorHAnsi"/>
          <w:highlight w:val="cyan"/>
        </w:rPr>
        <w:t xml:space="preserve">not perceived </w:t>
      </w:r>
      <w:r w:rsidRPr="007E4BC7">
        <w:rPr>
          <w:rStyle w:val="Emphasis"/>
          <w:rFonts w:asciiTheme="majorHAnsi" w:hAnsiTheme="majorHAnsi" w:cstheme="majorHAnsi"/>
        </w:rPr>
        <w:t xml:space="preserve">to be </w:t>
      </w:r>
      <w:r w:rsidRPr="007E4BC7">
        <w:rPr>
          <w:rStyle w:val="Emphasis"/>
          <w:rFonts w:asciiTheme="majorHAnsi" w:hAnsiTheme="majorHAnsi" w:cstheme="majorHAnsi"/>
          <w:highlight w:val="cyan"/>
        </w:rPr>
        <w:t>hospitable</w:t>
      </w:r>
      <w:r w:rsidRPr="007E4BC7">
        <w:rPr>
          <w:rStyle w:val="StyleUnderline"/>
          <w:rFonts w:asciiTheme="majorHAnsi" w:hAnsiTheme="majorHAnsi" w:cstheme="majorHAnsi"/>
          <w:highlight w:val="cyan"/>
        </w:rPr>
        <w:t xml:space="preserve"> to the growing market for </w:t>
      </w:r>
      <w:r w:rsidRPr="007E4BC7">
        <w:rPr>
          <w:rStyle w:val="Emphasis"/>
          <w:rFonts w:asciiTheme="majorHAnsi" w:hAnsiTheme="majorHAnsi" w:cstheme="majorHAnsi"/>
          <w:highlight w:val="cyan"/>
        </w:rPr>
        <w:t>Islamic finance</w:t>
      </w:r>
      <w:r w:rsidRPr="007E4BC7">
        <w:rPr>
          <w:rFonts w:asciiTheme="majorHAnsi" w:hAnsiTheme="majorHAnsi" w:cstheme="majorHAnsi"/>
          <w:sz w:val="16"/>
        </w:rPr>
        <w:t xml:space="preserve">. 9 In fact, Fitch Ratings recently observed that U.S. </w:t>
      </w:r>
      <w:r w:rsidRPr="007E4BC7">
        <w:rPr>
          <w:rStyle w:val="Emphasis"/>
          <w:rFonts w:asciiTheme="majorHAnsi" w:hAnsiTheme="majorHAnsi" w:cstheme="majorHAnsi"/>
          <w:highlight w:val="cyan"/>
        </w:rPr>
        <w:t>legal precedents</w:t>
      </w:r>
      <w:r w:rsidRPr="007E4BC7">
        <w:rPr>
          <w:rFonts w:asciiTheme="majorHAnsi" w:hAnsiTheme="majorHAnsi" w:cstheme="majorHAnsi"/>
          <w:sz w:val="16"/>
        </w:rPr>
        <w:t xml:space="preserve"> serve as "[o]ne of the main limitations [</w:t>
      </w:r>
      <w:r w:rsidRPr="007E4BC7">
        <w:rPr>
          <w:rStyle w:val="Emphasis"/>
          <w:rFonts w:asciiTheme="majorHAnsi" w:hAnsiTheme="majorHAnsi" w:cstheme="majorHAnsi"/>
          <w:highlight w:val="cyan"/>
        </w:rPr>
        <w:t>prevent</w:t>
      </w:r>
      <w:r w:rsidRPr="007E4BC7">
        <w:rPr>
          <w:rFonts w:asciiTheme="majorHAnsi" w:hAnsiTheme="majorHAnsi" w:cstheme="majorHAnsi"/>
          <w:sz w:val="16"/>
          <w:highlight w:val="cyan"/>
        </w:rPr>
        <w:t>ing</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effective </w:t>
      </w:r>
      <w:r w:rsidRPr="007E4BC7">
        <w:rPr>
          <w:rStyle w:val="StyleUnderline"/>
          <w:rFonts w:asciiTheme="majorHAnsi" w:hAnsiTheme="majorHAnsi" w:cstheme="majorHAnsi"/>
          <w:highlight w:val="cyan"/>
        </w:rPr>
        <w:t xml:space="preserve">enforcement" of </w:t>
      </w:r>
      <w:r w:rsidRPr="007E4BC7">
        <w:rPr>
          <w:rStyle w:val="Emphasis"/>
          <w:rFonts w:asciiTheme="majorHAnsi" w:hAnsiTheme="majorHAnsi" w:cstheme="majorHAnsi"/>
          <w:highlight w:val="cyan"/>
        </w:rPr>
        <w:t>Islamic bonds</w:t>
      </w:r>
      <w:r w:rsidRPr="007E4BC7">
        <w:rPr>
          <w:rFonts w:asciiTheme="majorHAnsi" w:hAnsiTheme="majorHAnsi" w:cstheme="majorHAnsi"/>
          <w:sz w:val="16"/>
        </w:rPr>
        <w:t xml:space="preserve">. Although </w:t>
      </w:r>
      <w:r w:rsidRPr="007E4BC7">
        <w:rPr>
          <w:rStyle w:val="StyleUnderline"/>
          <w:rFonts w:asciiTheme="majorHAnsi" w:hAnsiTheme="majorHAnsi" w:cstheme="majorHAnsi"/>
        </w:rPr>
        <w:t xml:space="preserve">the Islamic bond </w:t>
      </w:r>
      <w:r w:rsidRPr="007E4BC7">
        <w:rPr>
          <w:rStyle w:val="StyleUnderline"/>
          <w:rFonts w:asciiTheme="majorHAnsi" w:hAnsiTheme="majorHAnsi" w:cstheme="majorHAnsi"/>
          <w:highlight w:val="cyan"/>
        </w:rPr>
        <w:t xml:space="preserve">market is </w:t>
      </w:r>
      <w:r w:rsidRPr="007E4BC7">
        <w:rPr>
          <w:rStyle w:val="Emphasis"/>
          <w:rFonts w:asciiTheme="majorHAnsi" w:hAnsiTheme="majorHAnsi" w:cstheme="majorHAnsi"/>
          <w:highlight w:val="cyan"/>
        </w:rPr>
        <w:t>growing</w:t>
      </w:r>
      <w:r w:rsidRPr="007E4BC7">
        <w:rPr>
          <w:rFonts w:asciiTheme="majorHAnsi" w:hAnsiTheme="majorHAnsi" w:cstheme="majorHAnsi"/>
          <w:sz w:val="16"/>
        </w:rPr>
        <w:t xml:space="preserve"> worldwide, Fitch Ratings warned that </w:t>
      </w:r>
      <w:r w:rsidRPr="007E4BC7">
        <w:rPr>
          <w:rStyle w:val="StyleUnderline"/>
          <w:rFonts w:asciiTheme="majorHAnsi" w:hAnsiTheme="majorHAnsi" w:cstheme="majorHAnsi"/>
        </w:rPr>
        <w:t xml:space="preserve">"[ilt </w:t>
      </w:r>
      <w:r w:rsidRPr="007E4BC7">
        <w:rPr>
          <w:rStyle w:val="StyleUnderline"/>
          <w:rFonts w:asciiTheme="majorHAnsi" w:hAnsiTheme="majorHAnsi" w:cstheme="majorHAnsi"/>
          <w:highlight w:val="cyan"/>
        </w:rPr>
        <w:t xml:space="preserve">remains </w:t>
      </w:r>
      <w:r w:rsidRPr="007E4BC7">
        <w:rPr>
          <w:rStyle w:val="Emphasis"/>
          <w:rFonts w:asciiTheme="majorHAnsi" w:hAnsiTheme="majorHAnsi" w:cstheme="majorHAnsi"/>
          <w:highlight w:val="cyan"/>
        </w:rPr>
        <w:t>uncertain</w:t>
      </w:r>
      <w:r w:rsidRPr="007E4BC7">
        <w:rPr>
          <w:rStyle w:val="StyleUnderline"/>
          <w:rFonts w:asciiTheme="majorHAnsi" w:hAnsiTheme="majorHAnsi" w:cstheme="majorHAnsi"/>
        </w:rPr>
        <w:t xml:space="preserve"> whether certificate holders will be able to enforce their contractual rights in </w:t>
      </w:r>
      <w:r w:rsidRPr="007E4BC7">
        <w:rPr>
          <w:rStyle w:val="Emphasis"/>
          <w:rFonts w:asciiTheme="majorHAnsi" w:hAnsiTheme="majorHAnsi" w:cstheme="majorHAnsi"/>
        </w:rPr>
        <w:t>[U.S.] courts</w:t>
      </w:r>
      <w:r w:rsidRPr="007E4BC7">
        <w:rPr>
          <w:rFonts w:asciiTheme="majorHAnsi" w:hAnsiTheme="majorHAnsi" w:cstheme="majorHAnsi"/>
          <w:sz w:val="16"/>
        </w:rPr>
        <w:t>."' These uncertainties are only exacerbated by the continued barrage of legislative initiatives in several states to pass anti-Sharia laws.161</w:t>
      </w:r>
    </w:p>
    <w:p w14:paraId="443FF5D6"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lastRenderedPageBreak/>
        <w:t xml:space="preserve">These </w:t>
      </w:r>
      <w:r w:rsidRPr="007E4BC7">
        <w:rPr>
          <w:rStyle w:val="StyleUnderline"/>
          <w:rFonts w:asciiTheme="majorHAnsi" w:hAnsiTheme="majorHAnsi" w:cstheme="majorHAnsi"/>
          <w:highlight w:val="cyan"/>
        </w:rPr>
        <w:t>concerns are a</w:t>
      </w:r>
      <w:r w:rsidRPr="007E4BC7">
        <w:rPr>
          <w:rStyle w:val="StyleUnderline"/>
          <w:rFonts w:asciiTheme="majorHAnsi" w:hAnsiTheme="majorHAnsi" w:cstheme="majorHAnsi"/>
        </w:rPr>
        <w:t xml:space="preserve"> material </w:t>
      </w:r>
      <w:r w:rsidRPr="007E4BC7">
        <w:rPr>
          <w:rStyle w:val="StyleUnderline"/>
          <w:rFonts w:asciiTheme="majorHAnsi" w:hAnsiTheme="majorHAnsi" w:cstheme="majorHAnsi"/>
          <w:highlight w:val="cyan"/>
        </w:rPr>
        <w:t xml:space="preserve">indicator of the </w:t>
      </w:r>
      <w:r w:rsidRPr="007E4BC7">
        <w:rPr>
          <w:rStyle w:val="Emphasis"/>
          <w:rFonts w:asciiTheme="majorHAnsi" w:hAnsiTheme="majorHAnsi" w:cstheme="majorHAnsi"/>
          <w:highlight w:val="cyan"/>
        </w:rPr>
        <w:t>economic harm</w:t>
      </w:r>
      <w:r w:rsidRPr="007E4BC7">
        <w:rPr>
          <w:rFonts w:asciiTheme="majorHAnsi" w:hAnsiTheme="majorHAnsi" w:cstheme="majorHAnsi"/>
          <w:sz w:val="16"/>
        </w:rPr>
        <w:t xml:space="preserve"> to say nothing of limitations on religious commitments-imposed </w:t>
      </w:r>
      <w:r w:rsidRPr="007E4BC7">
        <w:rPr>
          <w:rStyle w:val="Emphasis"/>
          <w:rFonts w:asciiTheme="majorHAnsi" w:hAnsiTheme="majorHAnsi" w:cstheme="majorHAnsi"/>
          <w:highlight w:val="cyan"/>
        </w:rPr>
        <w:t>by Establishment Clause Creep</w:t>
      </w:r>
      <w:r w:rsidRPr="007E4BC7">
        <w:rPr>
          <w:rFonts w:asciiTheme="majorHAnsi" w:hAnsiTheme="majorHAnsi" w:cstheme="majorHAnsi"/>
          <w:sz w:val="16"/>
        </w:rPr>
        <w:t xml:space="preserve">. Although there has been little litigation over Islamic bond instruments,' the growing </w:t>
      </w:r>
      <w:r w:rsidRPr="007E4BC7">
        <w:rPr>
          <w:rStyle w:val="StyleUnderline"/>
          <w:rFonts w:asciiTheme="majorHAnsi" w:hAnsiTheme="majorHAnsi" w:cstheme="majorHAnsi"/>
        </w:rPr>
        <w:t>case law over</w:t>
      </w:r>
      <w:r w:rsidRPr="007E4BC7">
        <w:rPr>
          <w:rFonts w:asciiTheme="majorHAnsi" w:hAnsiTheme="majorHAnsi" w:cstheme="majorHAnsi"/>
          <w:sz w:val="16"/>
        </w:rPr>
        <w:t xml:space="preserve"> mahr agreements and </w:t>
      </w:r>
      <w:r w:rsidRPr="007E4BC7">
        <w:rPr>
          <w:rStyle w:val="Emphasis"/>
          <w:rFonts w:asciiTheme="majorHAnsi" w:hAnsiTheme="majorHAnsi" w:cstheme="majorHAnsi"/>
        </w:rPr>
        <w:t>other co-religionist commercial documents</w:t>
      </w:r>
      <w:r w:rsidRPr="007E4BC7">
        <w:rPr>
          <w:rStyle w:val="StyleUnderline"/>
          <w:rFonts w:asciiTheme="majorHAnsi" w:hAnsiTheme="majorHAnsi" w:cstheme="majorHAnsi"/>
        </w:rPr>
        <w:t xml:space="preserve"> has been noticed</w:t>
      </w:r>
      <w:r w:rsidRPr="007E4BC7">
        <w:rPr>
          <w:rFonts w:asciiTheme="majorHAnsi" w:hAnsiTheme="majorHAnsi" w:cstheme="majorHAnsi"/>
          <w:sz w:val="16"/>
        </w:rPr>
        <w:t xml:space="preserve"> by sophisticated commercial parties, further </w:t>
      </w:r>
      <w:r w:rsidRPr="007E4BC7">
        <w:rPr>
          <w:rStyle w:val="Emphasis"/>
          <w:rFonts w:asciiTheme="majorHAnsi" w:hAnsiTheme="majorHAnsi" w:cstheme="majorHAnsi"/>
          <w:highlight w:val="cyan"/>
        </w:rPr>
        <w:t>undermining</w:t>
      </w:r>
      <w:r w:rsidRPr="007E4BC7">
        <w:rPr>
          <w:rFonts w:asciiTheme="majorHAnsi" w:hAnsiTheme="majorHAnsi" w:cstheme="majorHAnsi"/>
          <w:sz w:val="16"/>
        </w:rPr>
        <w:t xml:space="preserve"> the </w:t>
      </w:r>
      <w:r w:rsidRPr="007E4BC7">
        <w:rPr>
          <w:rStyle w:val="Emphasis"/>
          <w:rFonts w:asciiTheme="majorHAnsi" w:hAnsiTheme="majorHAnsi" w:cstheme="majorHAnsi"/>
          <w:highlight w:val="cyan"/>
        </w:rPr>
        <w:t>credibility</w:t>
      </w:r>
      <w:r w:rsidRPr="007E4BC7">
        <w:rPr>
          <w:rStyle w:val="Emphasis"/>
          <w:rFonts w:asciiTheme="majorHAnsi" w:hAnsiTheme="majorHAnsi" w:cstheme="majorHAnsi"/>
        </w:rPr>
        <w:t xml:space="preserve"> of</w:t>
      </w:r>
      <w:r w:rsidRPr="007E4BC7">
        <w:rPr>
          <w:rFonts w:asciiTheme="majorHAnsi" w:hAnsiTheme="majorHAnsi" w:cstheme="majorHAnsi"/>
          <w:sz w:val="16"/>
        </w:rPr>
        <w:t xml:space="preserve"> many </w:t>
      </w:r>
      <w:r w:rsidRPr="007E4BC7">
        <w:rPr>
          <w:rStyle w:val="Emphasis"/>
          <w:rFonts w:asciiTheme="majorHAnsi" w:hAnsiTheme="majorHAnsi" w:cstheme="majorHAnsi"/>
        </w:rPr>
        <w:t>co-religionist commercial instruments</w:t>
      </w:r>
      <w:r w:rsidRPr="007E4BC7">
        <w:rPr>
          <w:rFonts w:asciiTheme="majorHAnsi" w:hAnsiTheme="majorHAnsi" w:cstheme="majorHAnsi"/>
          <w:sz w:val="16"/>
        </w:rPr>
        <w:t>.</w:t>
      </w:r>
    </w:p>
    <w:p w14:paraId="64C6E769"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Allows US investment in MENA infrastructure projects---key to outpace China.  </w:t>
      </w:r>
    </w:p>
    <w:p w14:paraId="3DA88ABA"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Sarah </w:t>
      </w:r>
      <w:r w:rsidRPr="007E4BC7">
        <w:rPr>
          <w:rStyle w:val="Style13ptBold"/>
          <w:rFonts w:asciiTheme="majorHAnsi" w:hAnsiTheme="majorHAnsi" w:cstheme="majorHAnsi"/>
        </w:rPr>
        <w:t>Snebold 21</w:t>
      </w:r>
      <w:r w:rsidRPr="007E4BC7">
        <w:rPr>
          <w:rFonts w:asciiTheme="majorHAnsi" w:hAnsiTheme="majorHAnsi" w:cstheme="majorHAnsi"/>
        </w:rPr>
        <w:t xml:space="preserve">. JD Candidate at University of Minnesota Law School. “Why Does the United States Fail to Address the Green Sukuk as an Ideal Vehicle for Environment-Forward Projects?” Minnesota Law Review, Volume 105. https://minnesotalawreview.org/2021/03/31/why-does-the-united-states-fail-to-address-the-green-sukuk-as-an-ideal-vehicle-for-environment-forward-projects/ </w:t>
      </w:r>
    </w:p>
    <w:p w14:paraId="05DEC46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The SEC transaction represents how the AAOIFI and market participants responded to the downturn through strengthening green sukuk and integrating green standards into its norms.[46] It represents the prominence of sovereign or government-related entities to issue the sukuk in the GCC.[47] And points to how the energy sector, particularly power, oil, and gas, is dominating the sukuk issuance market.[48] The SEC transaction and </w:t>
      </w:r>
      <w:r w:rsidRPr="007E4BC7">
        <w:rPr>
          <w:rStyle w:val="StyleUnderline"/>
          <w:rFonts w:asciiTheme="majorHAnsi" w:hAnsiTheme="majorHAnsi" w:cstheme="majorHAnsi"/>
        </w:rPr>
        <w:t xml:space="preserve">the rise of </w:t>
      </w:r>
      <w:r w:rsidRPr="007E4BC7">
        <w:rPr>
          <w:rStyle w:val="StyleUnderline"/>
          <w:rFonts w:asciiTheme="majorHAnsi" w:hAnsiTheme="majorHAnsi" w:cstheme="majorHAnsi"/>
          <w:highlight w:val="cyan"/>
        </w:rPr>
        <w:t xml:space="preserve">green sukuk signals </w:t>
      </w:r>
      <w:r w:rsidRPr="007E4BC7">
        <w:rPr>
          <w:rStyle w:val="StyleUnderline"/>
          <w:rFonts w:asciiTheme="majorHAnsi" w:hAnsiTheme="majorHAnsi" w:cstheme="majorHAnsi"/>
        </w:rPr>
        <w:t xml:space="preserve">the fact that </w:t>
      </w:r>
      <w:r w:rsidRPr="007E4BC7">
        <w:rPr>
          <w:rStyle w:val="StyleUnderline"/>
          <w:rFonts w:asciiTheme="majorHAnsi" w:hAnsiTheme="majorHAnsi" w:cstheme="majorHAnsi"/>
          <w:highlight w:val="cyan"/>
        </w:rPr>
        <w:t xml:space="preserve">Islamic finance is </w:t>
      </w:r>
      <w:r w:rsidRPr="007E4BC7">
        <w:rPr>
          <w:rStyle w:val="Emphasis"/>
          <w:rFonts w:asciiTheme="majorHAnsi" w:hAnsiTheme="majorHAnsi" w:cstheme="majorHAnsi"/>
          <w:highlight w:val="cyan"/>
        </w:rPr>
        <w:t>not disappearing</w:t>
      </w:r>
      <w:r w:rsidRPr="007E4BC7">
        <w:rPr>
          <w:rFonts w:asciiTheme="majorHAnsi" w:hAnsiTheme="majorHAnsi" w:cstheme="majorHAnsi"/>
          <w:sz w:val="16"/>
        </w:rPr>
        <w:t>.</w:t>
      </w:r>
    </w:p>
    <w:p w14:paraId="4E21A485"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Furthermore,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 xml:space="preserve">market </w:t>
      </w:r>
      <w:r w:rsidRPr="007E4BC7">
        <w:rPr>
          <w:rStyle w:val="StyleUnderline"/>
          <w:rFonts w:asciiTheme="majorHAnsi" w:hAnsiTheme="majorHAnsi" w:cstheme="majorHAnsi"/>
        </w:rPr>
        <w:t>for green investments</w:t>
      </w:r>
      <w:r w:rsidRPr="007E4BC7">
        <w:rPr>
          <w:rFonts w:asciiTheme="majorHAnsi" w:hAnsiTheme="majorHAnsi" w:cstheme="majorHAnsi"/>
          <w:sz w:val="16"/>
        </w:rPr>
        <w:t xml:space="preserve">—investment activities focusing on companies and projects committed to environmentally conscious business practices[49]— </w:t>
      </w:r>
      <w:r w:rsidRPr="007E4BC7">
        <w:rPr>
          <w:rStyle w:val="StyleUnderline"/>
          <w:rFonts w:asciiTheme="majorHAnsi" w:hAnsiTheme="majorHAnsi" w:cstheme="majorHAnsi"/>
          <w:highlight w:val="cyan"/>
        </w:rPr>
        <w:t xml:space="preserve">continues to </w:t>
      </w:r>
      <w:r w:rsidRPr="007E4BC7">
        <w:rPr>
          <w:rStyle w:val="Emphasis"/>
          <w:rFonts w:asciiTheme="majorHAnsi" w:hAnsiTheme="majorHAnsi" w:cstheme="majorHAnsi"/>
          <w:highlight w:val="cyan"/>
        </w:rPr>
        <w:t>grow</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and is projected to grow exponentially.[50] Simultaneously, </w:t>
      </w:r>
      <w:r w:rsidRPr="007E4BC7">
        <w:rPr>
          <w:rStyle w:val="StyleUnderline"/>
          <w:rFonts w:asciiTheme="majorHAnsi" w:hAnsiTheme="majorHAnsi" w:cstheme="majorHAnsi"/>
          <w:highlight w:val="cyan"/>
        </w:rPr>
        <w:t xml:space="preserve">the need for </w:t>
      </w:r>
      <w:r w:rsidRPr="007E4BC7">
        <w:rPr>
          <w:rStyle w:val="StyleUnderline"/>
          <w:rFonts w:asciiTheme="majorHAnsi" w:hAnsiTheme="majorHAnsi" w:cstheme="majorHAnsi"/>
        </w:rPr>
        <w:t xml:space="preserve">infrastructure, energy, and financing </w:t>
      </w:r>
      <w:r w:rsidRPr="007E4BC7">
        <w:rPr>
          <w:rStyle w:val="StyleUnderline"/>
          <w:rFonts w:asciiTheme="majorHAnsi" w:hAnsiTheme="majorHAnsi" w:cstheme="majorHAnsi"/>
          <w:highlight w:val="cyan"/>
        </w:rPr>
        <w:t>liquidity within</w:t>
      </w:r>
      <w:r w:rsidRPr="007E4BC7">
        <w:rPr>
          <w:rFonts w:asciiTheme="majorHAnsi" w:hAnsiTheme="majorHAnsi" w:cstheme="majorHAnsi"/>
          <w:sz w:val="16"/>
          <w:highlight w:val="cyan"/>
        </w:rPr>
        <w:t xml:space="preserve"> </w:t>
      </w:r>
      <w:r w:rsidRPr="007E4BC7">
        <w:rPr>
          <w:rFonts w:asciiTheme="majorHAnsi" w:hAnsiTheme="majorHAnsi" w:cstheme="majorHAnsi"/>
          <w:sz w:val="16"/>
        </w:rPr>
        <w:t>the Middle East and North Africa (</w:t>
      </w:r>
      <w:r w:rsidRPr="007E4BC7">
        <w:rPr>
          <w:rStyle w:val="Emphasis"/>
          <w:rFonts w:asciiTheme="majorHAnsi" w:hAnsiTheme="majorHAnsi" w:cstheme="majorHAnsi"/>
          <w:highlight w:val="cyan"/>
        </w:rPr>
        <w:t>MENA</w:t>
      </w:r>
      <w:r w:rsidRPr="007E4BC7">
        <w:rPr>
          <w:rFonts w:asciiTheme="majorHAnsi" w:hAnsiTheme="majorHAnsi" w:cstheme="majorHAnsi"/>
          <w:sz w:val="16"/>
        </w:rPr>
        <w:t xml:space="preserve">), </w:t>
      </w:r>
      <w:r w:rsidRPr="007E4BC7">
        <w:rPr>
          <w:rStyle w:val="StyleUnderline"/>
          <w:rFonts w:asciiTheme="majorHAnsi" w:hAnsiTheme="majorHAnsi" w:cstheme="majorHAnsi"/>
          <w:highlight w:val="cyan"/>
        </w:rPr>
        <w:t xml:space="preserve">creates a </w:t>
      </w:r>
      <w:r w:rsidRPr="007E4BC7">
        <w:rPr>
          <w:rStyle w:val="Emphasis"/>
          <w:rFonts w:asciiTheme="majorHAnsi" w:hAnsiTheme="majorHAnsi" w:cstheme="majorHAnsi"/>
          <w:highlight w:val="cyan"/>
        </w:rPr>
        <w:t xml:space="preserve">strong incentive to utilize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green sukuk</w:t>
      </w:r>
      <w:r w:rsidRPr="007E4BC7">
        <w:rPr>
          <w:rFonts w:asciiTheme="majorHAnsi" w:hAnsiTheme="majorHAnsi" w:cstheme="majorHAnsi"/>
          <w:sz w:val="16"/>
        </w:rPr>
        <w:t xml:space="preserve">.[51] </w:t>
      </w:r>
      <w:r w:rsidRPr="007E4BC7">
        <w:rPr>
          <w:rStyle w:val="StyleUnderline"/>
          <w:rFonts w:asciiTheme="majorHAnsi" w:hAnsiTheme="majorHAnsi" w:cstheme="majorHAnsi"/>
        </w:rPr>
        <w:t xml:space="preserve">Despite this, the </w:t>
      </w:r>
      <w:r w:rsidRPr="007E4BC7">
        <w:rPr>
          <w:rStyle w:val="StyleUnderline"/>
          <w:rFonts w:asciiTheme="majorHAnsi" w:hAnsiTheme="majorHAnsi" w:cstheme="majorHAnsi"/>
          <w:highlight w:val="cyan"/>
        </w:rPr>
        <w:t xml:space="preserve">U.S. plays an </w:t>
      </w:r>
      <w:r w:rsidRPr="007E4BC7">
        <w:rPr>
          <w:rStyle w:val="Emphasis"/>
          <w:rFonts w:asciiTheme="majorHAnsi" w:hAnsiTheme="majorHAnsi" w:cstheme="majorHAnsi"/>
          <w:highlight w:val="cyan"/>
        </w:rPr>
        <w:t>inactive role</w:t>
      </w:r>
      <w:r w:rsidRPr="007E4BC7">
        <w:rPr>
          <w:rFonts w:asciiTheme="majorHAnsi" w:hAnsiTheme="majorHAnsi" w:cstheme="majorHAnsi"/>
          <w:sz w:val="16"/>
        </w:rPr>
        <w:t xml:space="preserve"> financing projects </w:t>
      </w:r>
      <w:r w:rsidRPr="007E4BC7">
        <w:rPr>
          <w:rStyle w:val="Emphasis"/>
          <w:rFonts w:asciiTheme="majorHAnsi" w:hAnsiTheme="majorHAnsi" w:cstheme="majorHAnsi"/>
          <w:highlight w:val="cyan"/>
        </w:rPr>
        <w:t>in</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Emphasis"/>
          <w:rFonts w:asciiTheme="majorHAnsi" w:hAnsiTheme="majorHAnsi" w:cstheme="majorHAnsi"/>
          <w:highlight w:val="cyan"/>
        </w:rPr>
        <w:t>MENA</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region </w:t>
      </w:r>
      <w:r w:rsidRPr="007E4BC7">
        <w:rPr>
          <w:rStyle w:val="StyleUnderline"/>
          <w:rFonts w:asciiTheme="majorHAnsi" w:hAnsiTheme="majorHAnsi" w:cstheme="majorHAnsi"/>
          <w:highlight w:val="cyan"/>
        </w:rPr>
        <w:t>in comparison to China</w:t>
      </w:r>
      <w:r w:rsidRPr="007E4BC7">
        <w:rPr>
          <w:rStyle w:val="StyleUnderline"/>
          <w:rFonts w:asciiTheme="majorHAnsi" w:hAnsiTheme="majorHAnsi" w:cstheme="majorHAnsi"/>
        </w:rPr>
        <w:t>, whose activities are of particular interest to U.S. foreign policy</w:t>
      </w:r>
      <w:r w:rsidRPr="007E4BC7">
        <w:rPr>
          <w:rFonts w:asciiTheme="majorHAnsi" w:hAnsiTheme="majorHAnsi" w:cstheme="majorHAnsi"/>
          <w:sz w:val="16"/>
        </w:rPr>
        <w:t>.[52]</w:t>
      </w:r>
    </w:p>
    <w:p w14:paraId="7BB15AE1" w14:textId="77777777" w:rsidR="009253C8" w:rsidRPr="007E4BC7" w:rsidRDefault="009253C8" w:rsidP="009253C8">
      <w:pPr>
        <w:rPr>
          <w:rStyle w:val="Style13ptBold"/>
          <w:rFonts w:asciiTheme="majorHAnsi" w:hAnsiTheme="majorHAnsi" w:cstheme="majorHAnsi"/>
        </w:rPr>
      </w:pPr>
      <w:r w:rsidRPr="007E4BC7">
        <w:rPr>
          <w:rStyle w:val="Style13ptBold"/>
          <w:rFonts w:asciiTheme="majorHAnsi" w:hAnsiTheme="majorHAnsi" w:cstheme="majorHAnsi"/>
        </w:rPr>
        <w:t>---FOOTNOTE 52 STARTS, MIDPARAGRAPH---</w:t>
      </w:r>
    </w:p>
    <w:p w14:paraId="5DF85E66" w14:textId="77777777" w:rsidR="009253C8" w:rsidRPr="007E4BC7" w:rsidRDefault="009253C8" w:rsidP="009253C8">
      <w:pPr>
        <w:rPr>
          <w:rStyle w:val="Style13ptBold"/>
          <w:rFonts w:asciiTheme="majorHAnsi" w:hAnsiTheme="majorHAnsi" w:cstheme="majorHAnsi"/>
          <w:b w:val="0"/>
          <w:bCs/>
          <w:sz w:val="16"/>
        </w:rPr>
      </w:pPr>
      <w:r w:rsidRPr="007E4BC7">
        <w:rPr>
          <w:rFonts w:asciiTheme="majorHAnsi" w:hAnsiTheme="majorHAnsi" w:cstheme="majorHAnsi"/>
          <w:sz w:val="16"/>
        </w:rPr>
        <w:t xml:space="preserve">[52] See Jordi Quero, China’s Impact on the Middle East and North Africa’s Regional Order: Unfolding Regional Effects of Challenging the Global Order, 13 Contemp. Arab Affs. 86 (2020) (discussing how </w:t>
      </w:r>
      <w:r w:rsidRPr="007E4BC7">
        <w:rPr>
          <w:rStyle w:val="StyleUnderline"/>
          <w:rFonts w:asciiTheme="majorHAnsi" w:hAnsiTheme="majorHAnsi" w:cstheme="majorHAnsi"/>
          <w:highlight w:val="cyan"/>
        </w:rPr>
        <w:t>China may</w:t>
      </w:r>
      <w:r w:rsidRPr="007E4BC7">
        <w:rPr>
          <w:rStyle w:val="StyleUnderline"/>
          <w:rFonts w:asciiTheme="majorHAnsi" w:hAnsiTheme="majorHAnsi" w:cstheme="majorHAnsi"/>
        </w:rPr>
        <w:t xml:space="preserve"> prove successful in </w:t>
      </w:r>
      <w:r w:rsidRPr="007E4BC7">
        <w:rPr>
          <w:rStyle w:val="StyleUnderline"/>
          <w:rFonts w:asciiTheme="majorHAnsi" w:hAnsiTheme="majorHAnsi" w:cstheme="majorHAnsi"/>
          <w:highlight w:val="cyan"/>
        </w:rPr>
        <w:t>creat</w:t>
      </w:r>
      <w:r w:rsidRPr="007E4BC7">
        <w:rPr>
          <w:rStyle w:val="StyleUnderline"/>
          <w:rFonts w:asciiTheme="majorHAnsi" w:hAnsiTheme="majorHAnsi" w:cstheme="majorHAnsi"/>
        </w:rPr>
        <w:t xml:space="preserve">ing </w:t>
      </w:r>
      <w:r w:rsidRPr="007E4BC7">
        <w:rPr>
          <w:rStyle w:val="Emphasis"/>
          <w:rFonts w:asciiTheme="majorHAnsi" w:hAnsiTheme="majorHAnsi" w:cstheme="majorHAnsi"/>
          <w:highlight w:val="cyan"/>
        </w:rPr>
        <w:t>alt</w:t>
      </w:r>
      <w:r w:rsidRPr="007E4BC7">
        <w:rPr>
          <w:rStyle w:val="Emphasis"/>
          <w:rFonts w:asciiTheme="majorHAnsi" w:hAnsiTheme="majorHAnsi" w:cstheme="majorHAnsi"/>
        </w:rPr>
        <w:t>ernative</w:t>
      </w:r>
      <w:r w:rsidRPr="007E4BC7">
        <w:rPr>
          <w:rStyle w:val="Emphasis"/>
          <w:rFonts w:asciiTheme="majorHAnsi" w:hAnsiTheme="majorHAnsi" w:cstheme="majorHAnsi"/>
          <w:highlight w:val="cyan"/>
        </w:rPr>
        <w:t xml:space="preserve"> norms</w:t>
      </w:r>
      <w:r w:rsidRPr="007E4BC7">
        <w:rPr>
          <w:rFonts w:asciiTheme="majorHAnsi" w:hAnsiTheme="majorHAnsi" w:cstheme="majorHAnsi"/>
          <w:sz w:val="16"/>
        </w:rPr>
        <w:t xml:space="preserve"> and institutions in comparison</w:t>
      </w:r>
      <w:r w:rsidRPr="007E4BC7">
        <w:rPr>
          <w:rStyle w:val="StyleUnderline"/>
          <w:rFonts w:asciiTheme="majorHAnsi" w:hAnsiTheme="majorHAnsi" w:cstheme="majorHAnsi"/>
        </w:rPr>
        <w:t xml:space="preserve"> </w:t>
      </w:r>
      <w:r w:rsidRPr="007E4BC7">
        <w:rPr>
          <w:rStyle w:val="StyleUnderline"/>
          <w:rFonts w:asciiTheme="majorHAnsi" w:hAnsiTheme="majorHAnsi" w:cstheme="majorHAnsi"/>
          <w:highlight w:val="cyan"/>
        </w:rPr>
        <w:t xml:space="preserve">to </w:t>
      </w:r>
      <w:r w:rsidRPr="007E4BC7">
        <w:rPr>
          <w:rStyle w:val="StyleUnderline"/>
          <w:rFonts w:asciiTheme="majorHAnsi" w:hAnsiTheme="majorHAnsi" w:cstheme="majorHAnsi"/>
        </w:rPr>
        <w:t xml:space="preserve">those which currently define </w:t>
      </w:r>
      <w:r w:rsidRPr="007E4BC7">
        <w:rPr>
          <w:rStyle w:val="StyleUnderline"/>
          <w:rFonts w:asciiTheme="majorHAnsi" w:hAnsiTheme="majorHAnsi" w:cstheme="majorHAnsi"/>
          <w:highlight w:val="cyan"/>
        </w:rPr>
        <w:t xml:space="preserve">the </w:t>
      </w:r>
      <w:r w:rsidRPr="007E4BC7">
        <w:rPr>
          <w:rStyle w:val="StyleUnderline"/>
          <w:rFonts w:asciiTheme="majorHAnsi" w:hAnsiTheme="majorHAnsi" w:cstheme="majorHAnsi"/>
        </w:rPr>
        <w:t xml:space="preserve">global </w:t>
      </w:r>
      <w:r w:rsidRPr="007E4BC7">
        <w:rPr>
          <w:rStyle w:val="Emphasis"/>
          <w:rFonts w:asciiTheme="majorHAnsi" w:hAnsiTheme="majorHAnsi" w:cstheme="majorHAnsi"/>
          <w:highlight w:val="cyan"/>
        </w:rPr>
        <w:t>liberal order</w:t>
      </w:r>
      <w:r w:rsidRPr="007E4BC7">
        <w:rPr>
          <w:rStyle w:val="StyleUnderline"/>
          <w:rFonts w:asciiTheme="majorHAnsi" w:hAnsiTheme="majorHAnsi" w:cstheme="majorHAnsi"/>
          <w:highlight w:val="cyan"/>
        </w:rPr>
        <w:t xml:space="preserve">, and </w:t>
      </w:r>
      <w:r w:rsidRPr="007E4BC7">
        <w:rPr>
          <w:rStyle w:val="StyleUnderline"/>
          <w:rFonts w:asciiTheme="majorHAnsi" w:hAnsiTheme="majorHAnsi" w:cstheme="majorHAnsi"/>
        </w:rPr>
        <w:t xml:space="preserve">so could trigger </w:t>
      </w:r>
      <w:r w:rsidRPr="007E4BC7">
        <w:rPr>
          <w:rStyle w:val="Emphasis"/>
          <w:rFonts w:asciiTheme="majorHAnsi" w:hAnsiTheme="majorHAnsi" w:cstheme="majorHAnsi"/>
          <w:highlight w:val="cyan"/>
        </w:rPr>
        <w:t xml:space="preserve">shifts </w:t>
      </w:r>
      <w:r w:rsidRPr="007E4BC7">
        <w:rPr>
          <w:rStyle w:val="Emphasis"/>
          <w:rFonts w:asciiTheme="majorHAnsi" w:hAnsiTheme="majorHAnsi" w:cstheme="majorHAnsi"/>
        </w:rPr>
        <w:t xml:space="preserve">in the </w:t>
      </w:r>
      <w:r w:rsidRPr="007E4BC7">
        <w:rPr>
          <w:rStyle w:val="Emphasis"/>
          <w:rFonts w:asciiTheme="majorHAnsi" w:hAnsiTheme="majorHAnsi" w:cstheme="majorHAnsi"/>
          <w:highlight w:val="cyan"/>
        </w:rPr>
        <w:t xml:space="preserve">MENA </w:t>
      </w:r>
      <w:r w:rsidRPr="007E4BC7">
        <w:rPr>
          <w:rFonts w:asciiTheme="majorHAnsi" w:hAnsiTheme="majorHAnsi" w:cstheme="majorHAnsi"/>
          <w:sz w:val="16"/>
        </w:rPr>
        <w:t xml:space="preserve">normative </w:t>
      </w:r>
      <w:r w:rsidRPr="007E4BC7">
        <w:rPr>
          <w:rStyle w:val="Emphasis"/>
          <w:rFonts w:asciiTheme="majorHAnsi" w:hAnsiTheme="majorHAnsi" w:cstheme="majorHAnsi"/>
        </w:rPr>
        <w:t>environment</w:t>
      </w:r>
      <w:r w:rsidRPr="007E4BC7">
        <w:rPr>
          <w:rFonts w:asciiTheme="majorHAnsi" w:hAnsiTheme="majorHAnsi" w:cstheme="majorHAnsi"/>
          <w:sz w:val="16"/>
        </w:rPr>
        <w:t>).</w:t>
      </w:r>
    </w:p>
    <w:p w14:paraId="1C4A6837" w14:textId="77777777" w:rsidR="009253C8" w:rsidRPr="007E4BC7" w:rsidRDefault="009253C8" w:rsidP="009253C8">
      <w:pPr>
        <w:rPr>
          <w:rStyle w:val="Style13ptBold"/>
          <w:rFonts w:asciiTheme="majorHAnsi" w:hAnsiTheme="majorHAnsi" w:cstheme="majorHAnsi"/>
        </w:rPr>
      </w:pPr>
      <w:r w:rsidRPr="007E4BC7">
        <w:rPr>
          <w:rStyle w:val="Style13ptBold"/>
          <w:rFonts w:asciiTheme="majorHAnsi" w:hAnsiTheme="majorHAnsi" w:cstheme="majorHAnsi"/>
        </w:rPr>
        <w:t>---FOOTNOTE 52 ENDS, PARAGRAPH CONTINUES---</w:t>
      </w:r>
    </w:p>
    <w:p w14:paraId="6D8CD4CD"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 </w:t>
      </w:r>
      <w:r w:rsidRPr="007E4BC7">
        <w:rPr>
          <w:rStyle w:val="StyleUnderline"/>
          <w:rFonts w:asciiTheme="majorHAnsi" w:hAnsiTheme="majorHAnsi" w:cstheme="majorHAnsi"/>
        </w:rPr>
        <w:t>Nor are there</w:t>
      </w:r>
      <w:r w:rsidRPr="007E4BC7">
        <w:rPr>
          <w:rFonts w:asciiTheme="majorHAnsi" w:hAnsiTheme="majorHAnsi" w:cstheme="majorHAnsi"/>
          <w:sz w:val="16"/>
        </w:rPr>
        <w:t xml:space="preserve"> any </w:t>
      </w:r>
      <w:r w:rsidRPr="007E4BC7">
        <w:rPr>
          <w:rStyle w:val="StyleUnderline"/>
          <w:rFonts w:asciiTheme="majorHAnsi" w:hAnsiTheme="majorHAnsi" w:cstheme="majorHAnsi"/>
        </w:rPr>
        <w:t>U.S. laws</w:t>
      </w:r>
      <w:r w:rsidRPr="007E4BC7">
        <w:rPr>
          <w:rFonts w:asciiTheme="majorHAnsi" w:hAnsiTheme="majorHAnsi" w:cstheme="majorHAnsi"/>
          <w:sz w:val="16"/>
        </w:rPr>
        <w:t xml:space="preserve"> specifically </w:t>
      </w:r>
      <w:r w:rsidRPr="007E4BC7">
        <w:rPr>
          <w:rStyle w:val="StyleUnderline"/>
          <w:rFonts w:asciiTheme="majorHAnsi" w:hAnsiTheme="majorHAnsi" w:cstheme="majorHAnsi"/>
        </w:rPr>
        <w:t xml:space="preserve">addressing </w:t>
      </w:r>
      <w:r w:rsidRPr="007E4BC7">
        <w:rPr>
          <w:rStyle w:val="Emphasis"/>
          <w:rFonts w:asciiTheme="majorHAnsi" w:hAnsiTheme="majorHAnsi" w:cstheme="majorHAnsi"/>
        </w:rPr>
        <w:t>Islamic finance</w:t>
      </w:r>
      <w:r w:rsidRPr="007E4BC7">
        <w:rPr>
          <w:rFonts w:asciiTheme="majorHAnsi" w:hAnsiTheme="majorHAnsi" w:cstheme="majorHAnsi"/>
          <w:sz w:val="16"/>
        </w:rPr>
        <w:t xml:space="preserve">.[53] The unique characteristics of Islamic finance combined with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 xml:space="preserve">lack of U.S. </w:t>
      </w:r>
      <w:r w:rsidRPr="007E4BC7">
        <w:rPr>
          <w:rStyle w:val="Emphasis"/>
          <w:rFonts w:asciiTheme="majorHAnsi" w:hAnsiTheme="majorHAnsi" w:cstheme="majorHAnsi"/>
        </w:rPr>
        <w:t xml:space="preserve">laws and </w:t>
      </w:r>
      <w:r w:rsidRPr="007E4BC7">
        <w:rPr>
          <w:rStyle w:val="Emphasis"/>
          <w:rFonts w:asciiTheme="majorHAnsi" w:hAnsiTheme="majorHAnsi" w:cstheme="majorHAnsi"/>
          <w:highlight w:val="cyan"/>
        </w:rPr>
        <w:t>resources</w:t>
      </w:r>
      <w:r w:rsidRPr="007E4BC7">
        <w:rPr>
          <w:rStyle w:val="StyleUnderline"/>
          <w:rFonts w:asciiTheme="majorHAnsi" w:hAnsiTheme="majorHAnsi" w:cstheme="majorHAnsi"/>
          <w:highlight w:val="cyan"/>
        </w:rPr>
        <w:t xml:space="preserve"> makes it</w:t>
      </w:r>
      <w:r w:rsidRPr="007E4BC7">
        <w:rPr>
          <w:rStyle w:val="StyleUnderline"/>
          <w:rFonts w:asciiTheme="majorHAnsi" w:hAnsiTheme="majorHAnsi" w:cstheme="majorHAnsi"/>
        </w:rPr>
        <w:t xml:space="preserve"> more </w:t>
      </w:r>
      <w:r w:rsidRPr="007E4BC7">
        <w:rPr>
          <w:rStyle w:val="StyleUnderline"/>
          <w:rFonts w:asciiTheme="majorHAnsi" w:hAnsiTheme="majorHAnsi" w:cstheme="majorHAnsi"/>
          <w:highlight w:val="cyan"/>
        </w:rPr>
        <w:t>difficult</w:t>
      </w:r>
      <w:r w:rsidRPr="007E4BC7">
        <w:rPr>
          <w:rStyle w:val="StyleUnderline"/>
          <w:rFonts w:asciiTheme="majorHAnsi" w:hAnsiTheme="majorHAnsi" w:cstheme="majorHAnsi"/>
        </w:rPr>
        <w:t xml:space="preserve"> for U.S. businesses to fully take advantage of the market</w:t>
      </w:r>
      <w:r w:rsidRPr="007E4BC7">
        <w:rPr>
          <w:rFonts w:asciiTheme="majorHAnsi" w:hAnsiTheme="majorHAnsi" w:cstheme="majorHAnsi"/>
          <w:sz w:val="16"/>
        </w:rPr>
        <w:t xml:space="preserve">. Thus, </w:t>
      </w:r>
      <w:r w:rsidRPr="007E4BC7">
        <w:rPr>
          <w:rStyle w:val="StyleUnderline"/>
          <w:rFonts w:asciiTheme="majorHAnsi" w:hAnsiTheme="majorHAnsi" w:cstheme="majorHAnsi"/>
          <w:highlight w:val="cyan"/>
        </w:rPr>
        <w:t xml:space="preserve">the U.S. </w:t>
      </w:r>
      <w:r w:rsidRPr="007E4BC7">
        <w:rPr>
          <w:rStyle w:val="StyleUnderline"/>
          <w:rFonts w:asciiTheme="majorHAnsi" w:hAnsiTheme="majorHAnsi" w:cstheme="majorHAnsi"/>
        </w:rPr>
        <w:t xml:space="preserve">legislature </w:t>
      </w:r>
      <w:r w:rsidRPr="007E4BC7">
        <w:rPr>
          <w:rStyle w:val="StyleUnderline"/>
          <w:rFonts w:asciiTheme="majorHAnsi" w:hAnsiTheme="majorHAnsi" w:cstheme="majorHAnsi"/>
          <w:highlight w:val="cyan"/>
        </w:rPr>
        <w:t xml:space="preserve">needs to </w:t>
      </w:r>
      <w:r w:rsidRPr="007E4BC7">
        <w:rPr>
          <w:rStyle w:val="StyleUnderline"/>
          <w:rFonts w:asciiTheme="majorHAnsi" w:hAnsiTheme="majorHAnsi" w:cstheme="majorHAnsi"/>
        </w:rPr>
        <w:t xml:space="preserve">respond by </w:t>
      </w:r>
      <w:r w:rsidRPr="007E4BC7">
        <w:rPr>
          <w:rStyle w:val="Emphasis"/>
          <w:rFonts w:asciiTheme="majorHAnsi" w:hAnsiTheme="majorHAnsi" w:cstheme="majorHAnsi"/>
          <w:highlight w:val="cyan"/>
        </w:rPr>
        <w:t>address</w:t>
      </w:r>
      <w:r w:rsidRPr="007E4BC7">
        <w:rPr>
          <w:rStyle w:val="Emphasis"/>
          <w:rFonts w:asciiTheme="majorHAnsi" w:hAnsiTheme="majorHAnsi" w:cstheme="majorHAnsi"/>
        </w:rPr>
        <w:t xml:space="preserve">ing </w:t>
      </w:r>
      <w:r w:rsidRPr="007E4BC7">
        <w:rPr>
          <w:rStyle w:val="Emphasis"/>
          <w:rFonts w:asciiTheme="majorHAnsi" w:hAnsiTheme="majorHAnsi" w:cstheme="majorHAnsi"/>
          <w:highlight w:val="cyan"/>
        </w:rPr>
        <w:t>Islamic finance</w:t>
      </w:r>
      <w:r w:rsidRPr="007E4BC7">
        <w:rPr>
          <w:rFonts w:asciiTheme="majorHAnsi" w:hAnsiTheme="majorHAnsi" w:cstheme="majorHAnsi"/>
          <w:sz w:val="16"/>
          <w:highlight w:val="cyan"/>
        </w:rPr>
        <w:t xml:space="preserve"> </w:t>
      </w:r>
      <w:r w:rsidRPr="007E4BC7">
        <w:rPr>
          <w:rFonts w:asciiTheme="majorHAnsi" w:hAnsiTheme="majorHAnsi" w:cstheme="majorHAnsi"/>
          <w:sz w:val="16"/>
        </w:rPr>
        <w:t>and allow U.S. businesses to profit from the market during its’ projected exponential growth.</w:t>
      </w:r>
    </w:p>
    <w:p w14:paraId="4ECCBFF9"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Chinese </w:t>
      </w:r>
      <w:r w:rsidRPr="007E4BC7">
        <w:rPr>
          <w:rFonts w:asciiTheme="majorHAnsi" w:hAnsiTheme="majorHAnsi" w:cstheme="majorHAnsi"/>
          <w:u w:val="single"/>
        </w:rPr>
        <w:t>MENA finance</w:t>
      </w:r>
      <w:r w:rsidRPr="007E4BC7">
        <w:rPr>
          <w:rFonts w:asciiTheme="majorHAnsi" w:hAnsiTheme="majorHAnsi" w:cstheme="majorHAnsi"/>
        </w:rPr>
        <w:t xml:space="preserve"> lets them </w:t>
      </w:r>
      <w:r w:rsidRPr="007E4BC7">
        <w:rPr>
          <w:rFonts w:asciiTheme="majorHAnsi" w:hAnsiTheme="majorHAnsi" w:cstheme="majorHAnsi"/>
          <w:u w:val="single"/>
        </w:rPr>
        <w:t>outpace the US</w:t>
      </w:r>
      <w:r w:rsidRPr="007E4BC7">
        <w:rPr>
          <w:rFonts w:asciiTheme="majorHAnsi" w:hAnsiTheme="majorHAnsi" w:cstheme="majorHAnsi"/>
        </w:rPr>
        <w:t xml:space="preserve">---collapses </w:t>
      </w:r>
      <w:r w:rsidRPr="007E4BC7">
        <w:rPr>
          <w:rFonts w:asciiTheme="majorHAnsi" w:hAnsiTheme="majorHAnsi" w:cstheme="majorHAnsi"/>
          <w:u w:val="single"/>
        </w:rPr>
        <w:t>Middle East hegemony</w:t>
      </w:r>
      <w:r w:rsidRPr="007E4BC7">
        <w:rPr>
          <w:rFonts w:asciiTheme="majorHAnsi" w:hAnsiTheme="majorHAnsi" w:cstheme="majorHAnsi"/>
        </w:rPr>
        <w:t>.</w:t>
      </w:r>
    </w:p>
    <w:p w14:paraId="1FED84E8"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Aisha </w:t>
      </w:r>
      <w:r w:rsidRPr="007E4BC7">
        <w:rPr>
          <w:rStyle w:val="Style13ptBold"/>
          <w:rFonts w:asciiTheme="majorHAnsi" w:hAnsiTheme="majorHAnsi" w:cstheme="majorHAnsi"/>
        </w:rPr>
        <w:t>Han and</w:t>
      </w:r>
      <w:r w:rsidRPr="007E4BC7">
        <w:rPr>
          <w:rFonts w:asciiTheme="majorHAnsi" w:hAnsiTheme="majorHAnsi" w:cstheme="majorHAnsi"/>
        </w:rPr>
        <w:t xml:space="preserve"> Rachel </w:t>
      </w:r>
      <w:r w:rsidRPr="007E4BC7">
        <w:rPr>
          <w:rStyle w:val="Style13ptBold"/>
          <w:rFonts w:asciiTheme="majorHAnsi" w:hAnsiTheme="majorHAnsi" w:cstheme="majorHAnsi"/>
        </w:rPr>
        <w:t>Rossi 18</w:t>
      </w:r>
      <w:r w:rsidRPr="007E4BC7">
        <w:rPr>
          <w:rFonts w:asciiTheme="majorHAnsi" w:hAnsiTheme="majorHAnsi" w:cstheme="majorHAnsi"/>
        </w:rPr>
        <w:t xml:space="preserve">. Aisha Han is an intern at the Rafik Hariri Center at the Atlantic Council. Rachel Rossi is an intern at the Rafik Hariri Center at the Atlantic Council. "What are the implications of expanded Chinese investment in the MENA region?". Atlantic Council. 8-10-2018. </w:t>
      </w:r>
      <w:hyperlink r:id="rId12" w:history="1">
        <w:r w:rsidRPr="007E4BC7">
          <w:rPr>
            <w:rStyle w:val="Hyperlink"/>
            <w:rFonts w:asciiTheme="majorHAnsi" w:hAnsiTheme="majorHAnsi" w:cstheme="majorHAnsi"/>
          </w:rPr>
          <w:t>https://www.atlanticcouncil.org/blogs/menasource/what-are-the-implications-of-expanded-chinese-investment-in-the-mena-region/</w:t>
        </w:r>
      </w:hyperlink>
      <w:r w:rsidRPr="007E4BC7">
        <w:rPr>
          <w:rFonts w:asciiTheme="majorHAnsi" w:hAnsiTheme="majorHAnsi" w:cstheme="majorHAnsi"/>
        </w:rPr>
        <w:t xml:space="preserve"> </w:t>
      </w:r>
    </w:p>
    <w:p w14:paraId="76107CC3"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lastRenderedPageBreak/>
        <w:t xml:space="preserve">By 2020, </w:t>
      </w:r>
      <w:r w:rsidRPr="007E4BC7">
        <w:rPr>
          <w:rStyle w:val="StyleUnderline"/>
          <w:rFonts w:asciiTheme="majorHAnsi" w:hAnsiTheme="majorHAnsi" w:cstheme="majorHAnsi"/>
        </w:rPr>
        <w:t>China aims to reach a $600 billion trade aggregate with the Middle East</w:t>
      </w:r>
      <w:r w:rsidRPr="007E4BC7">
        <w:rPr>
          <w:rFonts w:asciiTheme="majorHAnsi" w:hAnsiTheme="majorHAnsi" w:cstheme="majorHAnsi"/>
          <w:sz w:val="16"/>
        </w:rPr>
        <w:t xml:space="preserve">. Undoubtedly, this will be a boon to some countries. Other </w:t>
      </w:r>
      <w:r w:rsidRPr="007E4BC7">
        <w:rPr>
          <w:rStyle w:val="StyleUnderline"/>
          <w:rFonts w:asciiTheme="majorHAnsi" w:hAnsiTheme="majorHAnsi" w:cstheme="majorHAnsi"/>
          <w:highlight w:val="cyan"/>
        </w:rPr>
        <w:t>countries</w:t>
      </w:r>
      <w:r w:rsidRPr="007E4BC7">
        <w:rPr>
          <w:rFonts w:asciiTheme="majorHAnsi" w:hAnsiTheme="majorHAnsi" w:cstheme="majorHAnsi"/>
          <w:sz w:val="16"/>
        </w:rPr>
        <w:t xml:space="preserve">, however, </w:t>
      </w:r>
      <w:r w:rsidRPr="007E4BC7">
        <w:rPr>
          <w:rStyle w:val="StyleUnderline"/>
          <w:rFonts w:asciiTheme="majorHAnsi" w:hAnsiTheme="majorHAnsi" w:cstheme="majorHAnsi"/>
        </w:rPr>
        <w:t xml:space="preserve">have </w:t>
      </w:r>
      <w:r w:rsidRPr="007E4BC7">
        <w:rPr>
          <w:rStyle w:val="StyleUnderline"/>
          <w:rFonts w:asciiTheme="majorHAnsi" w:hAnsiTheme="majorHAnsi" w:cstheme="majorHAnsi"/>
          <w:highlight w:val="cyan"/>
        </w:rPr>
        <w:t xml:space="preserve">expressed concern about China’s </w:t>
      </w:r>
      <w:r w:rsidRPr="007E4BC7">
        <w:rPr>
          <w:rStyle w:val="Emphasis"/>
          <w:rFonts w:asciiTheme="majorHAnsi" w:hAnsiTheme="majorHAnsi" w:cstheme="majorHAnsi"/>
          <w:highlight w:val="cyan"/>
        </w:rPr>
        <w:t>expansionist ambitions</w:t>
      </w:r>
      <w:r w:rsidRPr="007E4BC7">
        <w:rPr>
          <w:rStyle w:val="StyleUnderline"/>
          <w:rFonts w:asciiTheme="majorHAnsi" w:hAnsiTheme="majorHAnsi" w:cstheme="majorHAnsi"/>
        </w:rPr>
        <w:t xml:space="preserve">. The United States potentially has </w:t>
      </w:r>
      <w:r w:rsidRPr="007E4BC7">
        <w:rPr>
          <w:rStyle w:val="Emphasis"/>
          <w:rFonts w:asciiTheme="majorHAnsi" w:hAnsiTheme="majorHAnsi" w:cstheme="majorHAnsi"/>
        </w:rPr>
        <w:t>the most to lose</w:t>
      </w:r>
      <w:r w:rsidRPr="007E4BC7">
        <w:rPr>
          <w:rFonts w:asciiTheme="majorHAnsi" w:hAnsiTheme="majorHAnsi" w:cstheme="majorHAnsi"/>
          <w:sz w:val="16"/>
        </w:rPr>
        <w:t xml:space="preserve">. Projects like the BRI suggest that </w:t>
      </w:r>
      <w:r w:rsidRPr="007E4BC7">
        <w:rPr>
          <w:rStyle w:val="StyleUnderline"/>
          <w:rFonts w:asciiTheme="majorHAnsi" w:hAnsiTheme="majorHAnsi" w:cstheme="majorHAnsi"/>
          <w:highlight w:val="cyan"/>
        </w:rPr>
        <w:t>Beijing</w:t>
      </w:r>
      <w:r w:rsidRPr="007E4BC7">
        <w:rPr>
          <w:rStyle w:val="StyleUnderline"/>
          <w:rFonts w:asciiTheme="majorHAnsi" w:hAnsiTheme="majorHAnsi" w:cstheme="majorHAnsi"/>
        </w:rPr>
        <w:t xml:space="preserve"> has the desire to </w:t>
      </w:r>
      <w:r w:rsidRPr="007E4BC7">
        <w:rPr>
          <w:rFonts w:asciiTheme="majorHAnsi" w:hAnsiTheme="majorHAnsi" w:cstheme="majorHAnsi"/>
          <w:sz w:val="16"/>
        </w:rPr>
        <w:t xml:space="preserve">augment its growing economic and strategic influence with a “soft power” narrative that </w:t>
      </w:r>
      <w:r w:rsidRPr="007E4BC7">
        <w:rPr>
          <w:rStyle w:val="StyleUnderline"/>
          <w:rFonts w:asciiTheme="majorHAnsi" w:hAnsiTheme="majorHAnsi" w:cstheme="majorHAnsi"/>
          <w:highlight w:val="cyan"/>
        </w:rPr>
        <w:t>present</w:t>
      </w:r>
      <w:r w:rsidRPr="007E4BC7">
        <w:rPr>
          <w:rFonts w:asciiTheme="majorHAnsi" w:hAnsiTheme="majorHAnsi" w:cstheme="majorHAnsi"/>
          <w:sz w:val="16"/>
          <w:highlight w:val="cyan"/>
        </w:rPr>
        <w:t>s</w:t>
      </w:r>
      <w:r w:rsidRPr="007E4BC7">
        <w:rPr>
          <w:rFonts w:asciiTheme="majorHAnsi" w:hAnsiTheme="majorHAnsi" w:cstheme="majorHAnsi"/>
          <w:sz w:val="16"/>
        </w:rPr>
        <w:t xml:space="preserve"> China as </w:t>
      </w:r>
      <w:r w:rsidRPr="007E4BC7">
        <w:rPr>
          <w:rStyle w:val="Emphasis"/>
          <w:rFonts w:asciiTheme="majorHAnsi" w:hAnsiTheme="majorHAnsi" w:cstheme="majorHAnsi"/>
        </w:rPr>
        <w:t xml:space="preserve">an </w:t>
      </w:r>
      <w:r w:rsidRPr="007E4BC7">
        <w:rPr>
          <w:rStyle w:val="Emphasis"/>
          <w:rFonts w:asciiTheme="majorHAnsi" w:hAnsiTheme="majorHAnsi" w:cstheme="majorHAnsi"/>
          <w:highlight w:val="cyan"/>
        </w:rPr>
        <w:t xml:space="preserve">alternative leader to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 xml:space="preserve">global hegemony </w:t>
      </w:r>
      <w:r w:rsidRPr="007E4BC7">
        <w:rPr>
          <w:rStyle w:val="Emphasis"/>
          <w:rFonts w:asciiTheme="majorHAnsi" w:hAnsiTheme="majorHAnsi" w:cstheme="majorHAnsi"/>
        </w:rPr>
        <w:t>of the United States</w:t>
      </w:r>
      <w:r w:rsidRPr="007E4BC7">
        <w:rPr>
          <w:rFonts w:asciiTheme="majorHAnsi" w:hAnsiTheme="majorHAnsi" w:cstheme="majorHAnsi"/>
          <w:sz w:val="16"/>
        </w:rPr>
        <w:t xml:space="preserve">. Essentially, </w:t>
      </w:r>
      <w:r w:rsidRPr="007E4BC7">
        <w:rPr>
          <w:rStyle w:val="StyleUnderline"/>
          <w:rFonts w:asciiTheme="majorHAnsi" w:hAnsiTheme="majorHAnsi" w:cstheme="majorHAnsi"/>
          <w:highlight w:val="cyan"/>
        </w:rPr>
        <w:t>China</w:t>
      </w:r>
      <w:r w:rsidRPr="007E4BC7">
        <w:rPr>
          <w:rStyle w:val="StyleUnderline"/>
          <w:rFonts w:asciiTheme="majorHAnsi" w:hAnsiTheme="majorHAnsi" w:cstheme="majorHAnsi"/>
        </w:rPr>
        <w:t xml:space="preserve"> is </w:t>
      </w:r>
      <w:r w:rsidRPr="007E4BC7">
        <w:rPr>
          <w:rStyle w:val="StyleUnderline"/>
          <w:rFonts w:asciiTheme="majorHAnsi" w:hAnsiTheme="majorHAnsi" w:cstheme="majorHAnsi"/>
          <w:highlight w:val="cyan"/>
        </w:rPr>
        <w:t xml:space="preserve">continuing to use financial mechanisms to become an </w:t>
      </w:r>
      <w:r w:rsidRPr="007E4BC7">
        <w:rPr>
          <w:rStyle w:val="Emphasis"/>
          <w:rFonts w:asciiTheme="majorHAnsi" w:hAnsiTheme="majorHAnsi" w:cstheme="majorHAnsi"/>
          <w:highlight w:val="cyan"/>
        </w:rPr>
        <w:t>international player deeply embedded in the MENA region’s geopolitical landscape</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As China moves forward with its own agenda, its </w:t>
      </w:r>
      <w:r w:rsidRPr="007E4BC7">
        <w:rPr>
          <w:rStyle w:val="StyleUnderline"/>
          <w:rFonts w:asciiTheme="majorHAnsi" w:hAnsiTheme="majorHAnsi" w:cstheme="majorHAnsi"/>
          <w:highlight w:val="cyan"/>
        </w:rPr>
        <w:t xml:space="preserve">MENA investments should be </w:t>
      </w:r>
      <w:r w:rsidRPr="007E4BC7">
        <w:rPr>
          <w:rStyle w:val="Emphasis"/>
          <w:rFonts w:asciiTheme="majorHAnsi" w:hAnsiTheme="majorHAnsi" w:cstheme="majorHAnsi"/>
        </w:rPr>
        <w:t xml:space="preserve">closely </w:t>
      </w:r>
      <w:r w:rsidRPr="007E4BC7">
        <w:rPr>
          <w:rStyle w:val="Emphasis"/>
          <w:rFonts w:asciiTheme="majorHAnsi" w:hAnsiTheme="majorHAnsi" w:cstheme="majorHAnsi"/>
          <w:highlight w:val="cyan"/>
        </w:rPr>
        <w:t>monitored</w:t>
      </w:r>
      <w:r w:rsidRPr="007E4BC7">
        <w:rPr>
          <w:rFonts w:asciiTheme="majorHAnsi" w:hAnsiTheme="majorHAnsi" w:cstheme="majorHAnsi"/>
          <w:sz w:val="16"/>
          <w:highlight w:val="cyan"/>
        </w:rPr>
        <w:t>.</w:t>
      </w:r>
    </w:p>
    <w:p w14:paraId="718F45CA"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Only </w:t>
      </w:r>
      <w:r w:rsidRPr="007E4BC7">
        <w:rPr>
          <w:rFonts w:asciiTheme="majorHAnsi" w:hAnsiTheme="majorHAnsi" w:cstheme="majorHAnsi"/>
          <w:u w:val="single"/>
        </w:rPr>
        <w:t>MENA hegemony</w:t>
      </w:r>
      <w:r w:rsidRPr="007E4BC7">
        <w:rPr>
          <w:rFonts w:asciiTheme="majorHAnsi" w:hAnsiTheme="majorHAnsi" w:cstheme="majorHAnsi"/>
        </w:rPr>
        <w:t xml:space="preserve"> deters China---</w:t>
      </w:r>
      <w:r w:rsidRPr="007E4BC7">
        <w:rPr>
          <w:rFonts w:asciiTheme="majorHAnsi" w:hAnsiTheme="majorHAnsi" w:cstheme="majorHAnsi"/>
          <w:u w:val="single"/>
        </w:rPr>
        <w:t>Taiwan</w:t>
      </w:r>
      <w:r w:rsidRPr="007E4BC7">
        <w:rPr>
          <w:rFonts w:asciiTheme="majorHAnsi" w:hAnsiTheme="majorHAnsi" w:cstheme="majorHAnsi"/>
        </w:rPr>
        <w:t xml:space="preserve"> and the </w:t>
      </w:r>
      <w:r w:rsidRPr="007E4BC7">
        <w:rPr>
          <w:rFonts w:asciiTheme="majorHAnsi" w:hAnsiTheme="majorHAnsi" w:cstheme="majorHAnsi"/>
          <w:u w:val="single"/>
        </w:rPr>
        <w:t>SCS</w:t>
      </w:r>
      <w:r w:rsidRPr="007E4BC7">
        <w:rPr>
          <w:rFonts w:asciiTheme="majorHAnsi" w:hAnsiTheme="majorHAnsi" w:cstheme="majorHAnsi"/>
        </w:rPr>
        <w:t xml:space="preserve"> are </w:t>
      </w:r>
      <w:r w:rsidRPr="007E4BC7">
        <w:rPr>
          <w:rFonts w:asciiTheme="majorHAnsi" w:hAnsiTheme="majorHAnsi" w:cstheme="majorHAnsi"/>
          <w:u w:val="single"/>
        </w:rPr>
        <w:t>indefensible</w:t>
      </w:r>
      <w:r w:rsidRPr="007E4BC7">
        <w:rPr>
          <w:rFonts w:asciiTheme="majorHAnsi" w:hAnsiTheme="majorHAnsi" w:cstheme="majorHAnsi"/>
        </w:rPr>
        <w:t xml:space="preserve"> but </w:t>
      </w:r>
      <w:r w:rsidRPr="007E4BC7">
        <w:rPr>
          <w:rFonts w:asciiTheme="majorHAnsi" w:hAnsiTheme="majorHAnsi" w:cstheme="majorHAnsi"/>
          <w:u w:val="single"/>
        </w:rPr>
        <w:t>countervailing energy power</w:t>
      </w:r>
      <w:r w:rsidRPr="007E4BC7">
        <w:rPr>
          <w:rFonts w:asciiTheme="majorHAnsi" w:hAnsiTheme="majorHAnsi" w:cstheme="majorHAnsi"/>
        </w:rPr>
        <w:t xml:space="preserve"> solves.  </w:t>
      </w:r>
    </w:p>
    <w:p w14:paraId="20754774"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Anthony H. </w:t>
      </w:r>
      <w:r w:rsidRPr="007E4BC7">
        <w:rPr>
          <w:rStyle w:val="Style13ptBold"/>
          <w:rFonts w:asciiTheme="majorHAnsi" w:hAnsiTheme="majorHAnsi" w:cstheme="majorHAnsi"/>
        </w:rPr>
        <w:t>Cordesman 10/15/21</w:t>
      </w:r>
      <w:r w:rsidRPr="007E4BC7">
        <w:rPr>
          <w:rFonts w:asciiTheme="majorHAnsi" w:hAnsiTheme="majorHAnsi" w:cstheme="majorHAnsi"/>
        </w:rPr>
        <w:t xml:space="preserve">. Emeritus Chair in Strategy. "China, Asia, and the Changing Strategic Importance of the Gulf and MENA Region". No Publication. 10-15-2021. https://www.csis.org/analysis/china-asia-and-changing-strategic-importance-gulf-and-mena-region </w:t>
      </w:r>
    </w:p>
    <w:p w14:paraId="4E42E45D"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More generally, </w:t>
      </w:r>
      <w:r w:rsidRPr="007E4BC7">
        <w:rPr>
          <w:rStyle w:val="StyleUnderline"/>
          <w:rFonts w:asciiTheme="majorHAnsi" w:hAnsiTheme="majorHAnsi" w:cstheme="majorHAnsi"/>
        </w:rPr>
        <w:t xml:space="preserve">the U.S. cannot let itself be trapped into focusing on the areas of direct military competition where China has the </w:t>
      </w:r>
      <w:r w:rsidRPr="007E4BC7">
        <w:rPr>
          <w:rStyle w:val="Emphasis"/>
          <w:rFonts w:asciiTheme="majorHAnsi" w:hAnsiTheme="majorHAnsi" w:cstheme="majorHAnsi"/>
        </w:rPr>
        <w:t>greatest advantages</w:t>
      </w:r>
      <w:r w:rsidRPr="007E4BC7">
        <w:rPr>
          <w:rFonts w:asciiTheme="majorHAnsi" w:hAnsiTheme="majorHAnsi" w:cstheme="majorHAnsi"/>
          <w:sz w:val="16"/>
        </w:rPr>
        <w:t xml:space="preserve"> in terms of strategic geography and warfighting capability. </w:t>
      </w:r>
      <w:r w:rsidRPr="007E4BC7">
        <w:rPr>
          <w:rStyle w:val="StyleUnderline"/>
          <w:rFonts w:asciiTheme="majorHAnsi" w:hAnsiTheme="majorHAnsi" w:cstheme="majorHAnsi"/>
        </w:rPr>
        <w:t>The U.S. may or may not be able to</w:t>
      </w:r>
      <w:r w:rsidRPr="007E4BC7">
        <w:rPr>
          <w:rFonts w:asciiTheme="majorHAnsi" w:hAnsiTheme="majorHAnsi" w:cstheme="majorHAnsi"/>
          <w:sz w:val="16"/>
        </w:rPr>
        <w:t xml:space="preserve"> challenge China indefinitely in an effort to </w:t>
      </w:r>
      <w:r w:rsidRPr="007E4BC7">
        <w:rPr>
          <w:rStyle w:val="StyleUnderline"/>
          <w:rFonts w:asciiTheme="majorHAnsi" w:hAnsiTheme="majorHAnsi" w:cstheme="majorHAnsi"/>
        </w:rPr>
        <w:t>secure</w:t>
      </w:r>
      <w:r w:rsidRPr="007E4BC7">
        <w:rPr>
          <w:rFonts w:asciiTheme="majorHAnsi" w:hAnsiTheme="majorHAnsi" w:cstheme="majorHAnsi"/>
          <w:sz w:val="16"/>
        </w:rPr>
        <w:t xml:space="preserve"> the independence of </w:t>
      </w:r>
      <w:r w:rsidRPr="007E4BC7">
        <w:rPr>
          <w:rStyle w:val="Emphasis"/>
          <w:rFonts w:asciiTheme="majorHAnsi" w:hAnsiTheme="majorHAnsi" w:cstheme="majorHAnsi"/>
          <w:highlight w:val="cyan"/>
        </w:rPr>
        <w:t>Taiwan</w:t>
      </w:r>
      <w:r w:rsidRPr="007E4BC7">
        <w:rPr>
          <w:rFonts w:asciiTheme="majorHAnsi" w:hAnsiTheme="majorHAnsi" w:cstheme="majorHAnsi"/>
          <w:sz w:val="16"/>
          <w:highlight w:val="cyan"/>
        </w:rPr>
        <w:t xml:space="preserve"> </w:t>
      </w:r>
      <w:r w:rsidRPr="007E4BC7">
        <w:rPr>
          <w:rStyle w:val="Emphasis"/>
          <w:rFonts w:asciiTheme="majorHAnsi" w:hAnsiTheme="majorHAnsi" w:cstheme="majorHAnsi"/>
          <w:highlight w:val="cyan"/>
        </w:rPr>
        <w:t>or</w:t>
      </w:r>
      <w:r w:rsidRPr="007E4BC7">
        <w:rPr>
          <w:rFonts w:asciiTheme="majorHAnsi" w:hAnsiTheme="majorHAnsi" w:cstheme="majorHAnsi"/>
          <w:sz w:val="16"/>
        </w:rPr>
        <w:t xml:space="preserve"> freedom of navigation in </w:t>
      </w:r>
      <w:r w:rsidRPr="007E4BC7">
        <w:rPr>
          <w:rStyle w:val="Emphasis"/>
          <w:rFonts w:asciiTheme="majorHAnsi" w:hAnsiTheme="majorHAnsi" w:cstheme="majorHAnsi"/>
          <w:highlight w:val="cyan"/>
        </w:rPr>
        <w:t>the S</w:t>
      </w:r>
      <w:r w:rsidRPr="007E4BC7">
        <w:rPr>
          <w:rStyle w:val="Emphasis"/>
          <w:rFonts w:asciiTheme="majorHAnsi" w:hAnsiTheme="majorHAnsi" w:cstheme="majorHAnsi"/>
        </w:rPr>
        <w:t xml:space="preserve">outh </w:t>
      </w:r>
      <w:r w:rsidRPr="007E4BC7">
        <w:rPr>
          <w:rStyle w:val="Emphasis"/>
          <w:rFonts w:asciiTheme="majorHAnsi" w:hAnsiTheme="majorHAnsi" w:cstheme="majorHAnsi"/>
          <w:highlight w:val="cyan"/>
        </w:rPr>
        <w:t>C</w:t>
      </w:r>
      <w:r w:rsidRPr="007E4BC7">
        <w:rPr>
          <w:rStyle w:val="Emphasis"/>
          <w:rFonts w:asciiTheme="majorHAnsi" w:hAnsiTheme="majorHAnsi" w:cstheme="majorHAnsi"/>
        </w:rPr>
        <w:t xml:space="preserve">hina </w:t>
      </w:r>
      <w:r w:rsidRPr="007E4BC7">
        <w:rPr>
          <w:rStyle w:val="Emphasis"/>
          <w:rFonts w:asciiTheme="majorHAnsi" w:hAnsiTheme="majorHAnsi" w:cstheme="majorHAnsi"/>
          <w:highlight w:val="cyan"/>
        </w:rPr>
        <w:t>S</w:t>
      </w:r>
      <w:r w:rsidRPr="007E4BC7">
        <w:rPr>
          <w:rStyle w:val="Emphasis"/>
          <w:rFonts w:asciiTheme="majorHAnsi" w:hAnsiTheme="majorHAnsi" w:cstheme="majorHAnsi"/>
        </w:rPr>
        <w:t>ea</w:t>
      </w:r>
      <w:r w:rsidRPr="007E4BC7">
        <w:rPr>
          <w:rFonts w:asciiTheme="majorHAnsi" w:hAnsiTheme="majorHAnsi" w:cstheme="majorHAnsi"/>
          <w:sz w:val="16"/>
        </w:rPr>
        <w:t xml:space="preserve">, </w:t>
      </w:r>
      <w:r w:rsidRPr="007E4BC7">
        <w:rPr>
          <w:rStyle w:val="StyleUnderline"/>
          <w:rFonts w:asciiTheme="majorHAnsi" w:hAnsiTheme="majorHAnsi" w:cstheme="majorHAnsi"/>
        </w:rPr>
        <w:t>but</w:t>
      </w:r>
      <w:r w:rsidRPr="007E4BC7">
        <w:rPr>
          <w:rFonts w:asciiTheme="majorHAnsi" w:hAnsiTheme="majorHAnsi" w:cstheme="majorHAnsi"/>
          <w:sz w:val="16"/>
        </w:rPr>
        <w:t xml:space="preserve"> even today, U.S. studies and </w:t>
      </w:r>
      <w:r w:rsidRPr="007E4BC7">
        <w:rPr>
          <w:rStyle w:val="StyleUnderline"/>
          <w:rFonts w:asciiTheme="majorHAnsi" w:hAnsiTheme="majorHAnsi" w:cstheme="majorHAnsi"/>
        </w:rPr>
        <w:t xml:space="preserve">wargames find the past U.S. advantage has sharply eroded and that </w:t>
      </w:r>
      <w:r w:rsidRPr="007E4BC7">
        <w:rPr>
          <w:rStyle w:val="StyleUnderline"/>
          <w:rFonts w:asciiTheme="majorHAnsi" w:hAnsiTheme="majorHAnsi" w:cstheme="majorHAnsi"/>
          <w:highlight w:val="cyan"/>
        </w:rPr>
        <w:t xml:space="preserve">the U.S. </w:t>
      </w:r>
      <w:r w:rsidRPr="007E4BC7">
        <w:rPr>
          <w:rStyle w:val="Emphasis"/>
          <w:rFonts w:asciiTheme="majorHAnsi" w:hAnsiTheme="majorHAnsi" w:cstheme="majorHAnsi"/>
          <w:highlight w:val="cyan"/>
        </w:rPr>
        <w:t>can “lose</w:t>
      </w:r>
      <w:r w:rsidRPr="007E4BC7">
        <w:rPr>
          <w:rStyle w:val="Emphasis"/>
          <w:rFonts w:asciiTheme="majorHAnsi" w:hAnsiTheme="majorHAnsi" w:cstheme="majorHAnsi"/>
        </w:rPr>
        <w:t>”</w:t>
      </w:r>
      <w:r w:rsidRPr="007E4BC7">
        <w:rPr>
          <w:rFonts w:asciiTheme="majorHAnsi" w:hAnsiTheme="majorHAnsi" w:cstheme="majorHAnsi"/>
          <w:sz w:val="16"/>
        </w:rPr>
        <w:t xml:space="preserve"> some possible war scenarios.</w:t>
      </w:r>
    </w:p>
    <w:p w14:paraId="773F989A"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highlight w:val="cyan"/>
        </w:rPr>
        <w:t xml:space="preserve">If the U.S. is to successfully </w:t>
      </w:r>
      <w:r w:rsidRPr="007E4BC7">
        <w:rPr>
          <w:rStyle w:val="Emphasis"/>
          <w:rFonts w:asciiTheme="majorHAnsi" w:hAnsiTheme="majorHAnsi" w:cstheme="majorHAnsi"/>
          <w:highlight w:val="cyan"/>
        </w:rPr>
        <w:t>deter China</w:t>
      </w:r>
      <w:r w:rsidRPr="007E4BC7">
        <w:rPr>
          <w:rFonts w:asciiTheme="majorHAnsi" w:hAnsiTheme="majorHAnsi" w:cstheme="majorHAnsi"/>
          <w:sz w:val="16"/>
        </w:rPr>
        <w:t xml:space="preserve"> and coerce it into peaceful competition and cooperation, then </w:t>
      </w:r>
      <w:r w:rsidRPr="007E4BC7">
        <w:rPr>
          <w:rStyle w:val="Emphasis"/>
          <w:rFonts w:asciiTheme="majorHAnsi" w:hAnsiTheme="majorHAnsi" w:cstheme="majorHAnsi"/>
        </w:rPr>
        <w:t xml:space="preserve">the U.S. </w:t>
      </w:r>
      <w:r w:rsidRPr="007E4BC7">
        <w:rPr>
          <w:rStyle w:val="Emphasis"/>
          <w:rFonts w:asciiTheme="majorHAnsi" w:hAnsiTheme="majorHAnsi" w:cstheme="majorHAnsi"/>
          <w:highlight w:val="cyan"/>
        </w:rPr>
        <w:t>must compete on a global level</w:t>
      </w:r>
      <w:r w:rsidRPr="007E4BC7">
        <w:rPr>
          <w:rFonts w:asciiTheme="majorHAnsi" w:hAnsiTheme="majorHAnsi" w:cstheme="majorHAnsi"/>
          <w:sz w:val="16"/>
        </w:rPr>
        <w:t xml:space="preserve"> – confronting China with the threat of a local confrontation would be more costly in global terms than the victory is worth. </w:t>
      </w:r>
      <w:r w:rsidRPr="007E4BC7">
        <w:rPr>
          <w:rStyle w:val="StyleUnderline"/>
          <w:rFonts w:asciiTheme="majorHAnsi" w:hAnsiTheme="majorHAnsi" w:cstheme="majorHAnsi"/>
        </w:rPr>
        <w:t>It must</w:t>
      </w:r>
      <w:r w:rsidRPr="007E4BC7">
        <w:rPr>
          <w:rFonts w:asciiTheme="majorHAnsi" w:hAnsiTheme="majorHAnsi" w:cstheme="majorHAnsi"/>
          <w:sz w:val="16"/>
        </w:rPr>
        <w:t xml:space="preserve"> match – or </w:t>
      </w:r>
      <w:r w:rsidRPr="007E4BC7">
        <w:rPr>
          <w:rStyle w:val="Emphasis"/>
          <w:rFonts w:asciiTheme="majorHAnsi" w:hAnsiTheme="majorHAnsi" w:cstheme="majorHAnsi"/>
        </w:rPr>
        <w:t>outmatch</w:t>
      </w:r>
      <w:r w:rsidRPr="007E4BC7">
        <w:rPr>
          <w:rFonts w:asciiTheme="majorHAnsi" w:hAnsiTheme="majorHAnsi" w:cstheme="majorHAnsi"/>
          <w:sz w:val="16"/>
        </w:rPr>
        <w:t xml:space="preserve"> – </w:t>
      </w:r>
      <w:r w:rsidRPr="007E4BC7">
        <w:rPr>
          <w:rStyle w:val="StyleUnderline"/>
          <w:rFonts w:asciiTheme="majorHAnsi" w:hAnsiTheme="majorHAnsi" w:cstheme="majorHAnsi"/>
        </w:rPr>
        <w:t xml:space="preserve">China’s advantages in terms of </w:t>
      </w:r>
      <w:r w:rsidRPr="007E4BC7">
        <w:rPr>
          <w:rStyle w:val="Emphasis"/>
          <w:rFonts w:asciiTheme="majorHAnsi" w:hAnsiTheme="majorHAnsi" w:cstheme="majorHAnsi"/>
        </w:rPr>
        <w:t>countervailing powers</w:t>
      </w:r>
      <w:r w:rsidRPr="007E4BC7">
        <w:rPr>
          <w:rFonts w:asciiTheme="majorHAnsi" w:hAnsiTheme="majorHAnsi" w:cstheme="majorHAnsi"/>
          <w:sz w:val="16"/>
        </w:rPr>
        <w:t xml:space="preserve"> in the Eastern Pacific with U.S. strategic leverage in other areas and do so in Chinese terms.</w:t>
      </w:r>
    </w:p>
    <w:p w14:paraId="5DCE3D76"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 xml:space="preserve">This </w:t>
      </w:r>
      <w:r w:rsidRPr="007E4BC7">
        <w:rPr>
          <w:rStyle w:val="StyleUnderline"/>
          <w:rFonts w:asciiTheme="majorHAnsi" w:hAnsiTheme="majorHAnsi" w:cstheme="majorHAnsi"/>
          <w:highlight w:val="cyan"/>
        </w:rPr>
        <w:t>means</w:t>
      </w:r>
      <w:r w:rsidRPr="007E4BC7">
        <w:rPr>
          <w:rStyle w:val="StyleUnderline"/>
          <w:rFonts w:asciiTheme="majorHAnsi" w:hAnsiTheme="majorHAnsi" w:cstheme="majorHAnsi"/>
        </w:rPr>
        <w:t xml:space="preserve"> exploiting</w:t>
      </w:r>
      <w:r w:rsidRPr="007E4BC7">
        <w:rPr>
          <w:rFonts w:asciiTheme="majorHAnsi" w:hAnsiTheme="majorHAnsi" w:cstheme="majorHAnsi"/>
          <w:sz w:val="16"/>
        </w:rPr>
        <w:t xml:space="preserve"> every major advantage in </w:t>
      </w:r>
      <w:r w:rsidRPr="007E4BC7">
        <w:rPr>
          <w:rStyle w:val="Emphasis"/>
          <w:rFonts w:asciiTheme="majorHAnsi" w:hAnsiTheme="majorHAnsi" w:cstheme="majorHAnsi"/>
        </w:rPr>
        <w:t>political and economic competition</w:t>
      </w:r>
      <w:r w:rsidRPr="007E4BC7">
        <w:rPr>
          <w:rFonts w:asciiTheme="majorHAnsi" w:hAnsiTheme="majorHAnsi" w:cstheme="majorHAnsi"/>
          <w:sz w:val="16"/>
        </w:rPr>
        <w:t xml:space="preserve"> with China, as well as in military competition. Such “white area” competition may not be warfare in the literal sense but – as both current Chinese strategic doctrine and Sun Tzu make clear – victory is best achieved by avoiding or limiting war. A reliance on military means not only is costly in ways that have only minimal civil benefits, it presents massive risks in terms of the burden that military spending places on the national economy, the cost of any major theater conflict to the U.S. and its strategic partners, and the risk – however limited – of an escalation to nuclear war.</w:t>
      </w:r>
    </w:p>
    <w:p w14:paraId="4C18B8E6"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Growing Importance of</w:t>
      </w:r>
      <w:r w:rsidRPr="007E4BC7">
        <w:rPr>
          <w:rFonts w:asciiTheme="majorHAnsi" w:hAnsiTheme="majorHAnsi" w:cstheme="majorHAnsi"/>
          <w:sz w:val="16"/>
        </w:rPr>
        <w:t xml:space="preserve"> Gulf and </w:t>
      </w:r>
      <w:r w:rsidRPr="007E4BC7">
        <w:rPr>
          <w:rStyle w:val="Emphasis"/>
          <w:rFonts w:asciiTheme="majorHAnsi" w:hAnsiTheme="majorHAnsi" w:cstheme="majorHAnsi"/>
          <w:highlight w:val="cyan"/>
        </w:rPr>
        <w:t>MENA</w:t>
      </w:r>
      <w:r w:rsidRPr="007E4BC7">
        <w:rPr>
          <w:rFonts w:asciiTheme="majorHAnsi" w:hAnsiTheme="majorHAnsi" w:cstheme="majorHAnsi"/>
          <w:sz w:val="16"/>
        </w:rPr>
        <w:t xml:space="preserve"> Exports to China and Asia</w:t>
      </w:r>
    </w:p>
    <w:p w14:paraId="6B7A3202"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Second, direct </w:t>
      </w:r>
      <w:r w:rsidRPr="007E4BC7">
        <w:rPr>
          <w:rStyle w:val="StyleUnderline"/>
          <w:rFonts w:asciiTheme="majorHAnsi" w:hAnsiTheme="majorHAnsi" w:cstheme="majorHAnsi"/>
        </w:rPr>
        <w:t>U.S. dependence on</w:t>
      </w:r>
      <w:r w:rsidRPr="007E4BC7">
        <w:rPr>
          <w:rFonts w:asciiTheme="majorHAnsi" w:hAnsiTheme="majorHAnsi" w:cstheme="majorHAnsi"/>
          <w:sz w:val="16"/>
        </w:rPr>
        <w:t xml:space="preserve"> oil imports from the </w:t>
      </w:r>
      <w:r w:rsidRPr="007E4BC7">
        <w:rPr>
          <w:rStyle w:val="StyleUnderline"/>
          <w:rFonts w:asciiTheme="majorHAnsi" w:hAnsiTheme="majorHAnsi" w:cstheme="majorHAnsi"/>
        </w:rPr>
        <w:t>MENA</w:t>
      </w:r>
      <w:r w:rsidRPr="007E4BC7">
        <w:rPr>
          <w:rFonts w:asciiTheme="majorHAnsi" w:hAnsiTheme="majorHAnsi" w:cstheme="majorHAnsi"/>
          <w:sz w:val="16"/>
        </w:rPr>
        <w:t xml:space="preserve"> region </w:t>
      </w:r>
      <w:r w:rsidRPr="007E4BC7">
        <w:rPr>
          <w:rStyle w:val="StyleUnderline"/>
          <w:rFonts w:asciiTheme="majorHAnsi" w:hAnsiTheme="majorHAnsi" w:cstheme="majorHAnsi"/>
        </w:rPr>
        <w:t>may have gone down</w:t>
      </w:r>
      <w:r w:rsidRPr="007E4BC7">
        <w:rPr>
          <w:rFonts w:asciiTheme="majorHAnsi" w:hAnsiTheme="majorHAnsi" w:cstheme="majorHAnsi"/>
          <w:sz w:val="16"/>
        </w:rPr>
        <w:t xml:space="preserve"> to the point where the U.S. is nearly self-sufficient in petroleum and gas, but the U.S. Energy Information Administration (EIA) makes it clear that the period of U.S. “independence” is uncertain, and much depends on the success of programs that will substitute renewables for fossil fuels – programs that the current energy crisis has made clear are uncertain in terms of volume of output and price.</w:t>
      </w:r>
    </w:p>
    <w:p w14:paraId="49DD6A7E"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What is more important from a strategic viewpoint, however, is that global energy projections that the EIA issues in the International Energy Outlook, issued in October 2021, make it clear that China and Asia will have a sharply growing dependence on MENA and Gulf petroleum exports that may well extend through 2050.1</w:t>
      </w:r>
    </w:p>
    <w:p w14:paraId="4E4B2FAD"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 xml:space="preserve">Moreover, the same projections show the limits to Russian and other sources of exports. The degree of U.S. influence and strategic partnerships in the MENA region give the U.S. a major potential strategic advantage – one that may well be more important in practice than the past effort to secure key sources of oil exports to the United States.   </w:t>
      </w:r>
    </w:p>
    <w:p w14:paraId="3570D9C3"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The data – as the EIA makes clear in depth – are uncertain, and different energy futures are possible even with today’s knowledge of energy resources and technology. The EIA projections do, however, precede the current crisis in Chinese coal supplies as well as the unexpected reductions in the output from renewables in Europe and some of the uncertainties in the global levels of hydroelectric power.</w:t>
      </w:r>
    </w:p>
    <w:p w14:paraId="455EE67B"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lastRenderedPageBreak/>
        <w:t>Even a quick parametric review of the EIA data makes it clear that it is highly unlikely that the EIA projections through 2040 will not be broadly correct in estimating China’s growing dependence on MENA petroleum exports unless a truly massive technical breakthrough takes place in the energy output from renewables or some form of nuclear energy.</w:t>
      </w:r>
    </w:p>
    <w:p w14:paraId="64BCD1F3"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Putting Gulf and MENA Energy Production into Perspective</w:t>
      </w:r>
    </w:p>
    <w:p w14:paraId="3ACF4C3E"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The EIA projections also show that </w:t>
      </w:r>
      <w:r w:rsidRPr="007E4BC7">
        <w:rPr>
          <w:rStyle w:val="StyleUnderline"/>
          <w:rFonts w:asciiTheme="majorHAnsi" w:hAnsiTheme="majorHAnsi" w:cstheme="majorHAnsi"/>
          <w:highlight w:val="cyan"/>
        </w:rPr>
        <w:t>China’s only credible source of</w:t>
      </w:r>
      <w:r w:rsidRPr="007E4BC7">
        <w:rPr>
          <w:rFonts w:asciiTheme="majorHAnsi" w:hAnsiTheme="majorHAnsi" w:cstheme="majorHAnsi"/>
          <w:sz w:val="16"/>
        </w:rPr>
        <w:t xml:space="preserve"> much of its current level of </w:t>
      </w:r>
      <w:r w:rsidRPr="007E4BC7">
        <w:rPr>
          <w:rStyle w:val="StyleUnderline"/>
          <w:rFonts w:asciiTheme="majorHAnsi" w:hAnsiTheme="majorHAnsi" w:cstheme="majorHAnsi"/>
          <w:highlight w:val="cyan"/>
        </w:rPr>
        <w:t>petroleum</w:t>
      </w:r>
      <w:r w:rsidRPr="007E4BC7">
        <w:rPr>
          <w:rFonts w:asciiTheme="majorHAnsi" w:hAnsiTheme="majorHAnsi" w:cstheme="majorHAnsi"/>
          <w:sz w:val="16"/>
        </w:rPr>
        <w:t xml:space="preserve"> exports – and the future increases it will need – </w:t>
      </w:r>
      <w:r w:rsidRPr="007E4BC7">
        <w:rPr>
          <w:rStyle w:val="StyleUnderline"/>
          <w:rFonts w:asciiTheme="majorHAnsi" w:hAnsiTheme="majorHAnsi" w:cstheme="majorHAnsi"/>
        </w:rPr>
        <w:t>is</w:t>
      </w:r>
      <w:r w:rsidRPr="007E4BC7">
        <w:rPr>
          <w:rFonts w:asciiTheme="majorHAnsi" w:hAnsiTheme="majorHAnsi" w:cstheme="majorHAnsi"/>
          <w:sz w:val="16"/>
        </w:rPr>
        <w:t xml:space="preserve"> the </w:t>
      </w:r>
      <w:r w:rsidRPr="007E4BC7">
        <w:rPr>
          <w:rStyle w:val="Emphasis"/>
          <w:rFonts w:asciiTheme="majorHAnsi" w:hAnsiTheme="majorHAnsi" w:cstheme="majorHAnsi"/>
          <w:highlight w:val="cyan"/>
        </w:rPr>
        <w:t>MENA</w:t>
      </w:r>
      <w:r w:rsidRPr="007E4BC7">
        <w:rPr>
          <w:rFonts w:asciiTheme="majorHAnsi" w:hAnsiTheme="majorHAnsi" w:cstheme="majorHAnsi"/>
          <w:sz w:val="16"/>
        </w:rPr>
        <w:t xml:space="preserve"> region. </w:t>
      </w:r>
      <w:r w:rsidRPr="007E4BC7">
        <w:rPr>
          <w:rStyle w:val="Emphasis"/>
          <w:rFonts w:asciiTheme="majorHAnsi" w:hAnsiTheme="majorHAnsi" w:cstheme="majorHAnsi"/>
        </w:rPr>
        <w:t>China will depend</w:t>
      </w:r>
      <w:r w:rsidRPr="007E4BC7">
        <w:rPr>
          <w:rFonts w:asciiTheme="majorHAnsi" w:hAnsiTheme="majorHAnsi" w:cstheme="majorHAnsi"/>
          <w:sz w:val="16"/>
        </w:rPr>
        <w:t xml:space="preserve"> – as will the rest of Asia – </w:t>
      </w:r>
      <w:r w:rsidRPr="007E4BC7">
        <w:rPr>
          <w:rStyle w:val="Emphasis"/>
          <w:rFonts w:asciiTheme="majorHAnsi" w:hAnsiTheme="majorHAnsi" w:cstheme="majorHAnsi"/>
        </w:rPr>
        <w:t>on energy exporters</w:t>
      </w:r>
      <w:r w:rsidRPr="007E4BC7">
        <w:rPr>
          <w:rFonts w:asciiTheme="majorHAnsi" w:hAnsiTheme="majorHAnsi" w:cstheme="majorHAnsi"/>
          <w:sz w:val="16"/>
        </w:rPr>
        <w:t xml:space="preserve"> like Algeria, Libya, Egypt, and Syria, as well as the states of the Arab/Persian Gulf – Bahrain, Kuwait, Oman, Qatar, Saudi Arabia, the UAE, and Yemen.</w:t>
      </w:r>
    </w:p>
    <w:p w14:paraId="3DACAEC1"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The main MENA exporters to Asia are the Arab/Persian Gulf states. To the extent there exist hard data on something approaching a “normal” or pre-Covid year – the EIA estimates that they totaled some 20.7 million barrels per day (MMBD) through the Strait of Hormuz in 2018, plus 2.7 MMBD that passed through pipelines from Saudi Arabia and the UAE that went to ports in the Red Sea and Indian Ocean. This was a total of 23.4 MMBD or some 37% of all global maritime exports and 23% of all global consumption of crude oil, condensate, and petroleum products.2 The key consumers were China, India, Japan, South Korea, Singapore, and “other Asia,” plus a limited continued flow to the United States.</w:t>
      </w:r>
    </w:p>
    <w:p w14:paraId="24B8FFDA"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China’s Maritime Silk Road and Current Dependence on Oil Imports</w:t>
      </w:r>
    </w:p>
    <w:p w14:paraId="683C0A96"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As Figure One shows, this flow was part of a maritime “silk road” of critical strategic importance to China, not only for the flow of energy to China but for the flow of Chinese exports to Asia, the Middle East, and Europe through the Suez Canal. China clearly recognizes the importance of this route, not only for global trade but for trade within Asia and the Indian Ocean region. The table in Figure One illustrates port and basing activity in Asia, the Indian Ocean, the Red Sea area, and East Africa.</w:t>
      </w:r>
    </w:p>
    <w:p w14:paraId="626F05C4"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Figure Two puts China’s recent dependence in a more detailed perspective, and it also shows the degree to which it has sought to diversify its sources of petroleum imports. At the same time, this table is based on Department of Defense (DoD) estimates that not only date back to a pre-Covid period, they date back to a time when China had not yet experienced its current crisis in coal supply, the U.S. commitment to limiting nuclear energy, and the U.S. agreement to place so much future strategic dependence on renewables and alternative energy supplies.</w:t>
      </w:r>
    </w:p>
    <w:p w14:paraId="583D11E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Both figures illustrate a level of </w:t>
      </w:r>
      <w:r w:rsidRPr="007E4BC7">
        <w:rPr>
          <w:rStyle w:val="Emphasis"/>
          <w:rFonts w:asciiTheme="majorHAnsi" w:hAnsiTheme="majorHAnsi" w:cstheme="majorHAnsi"/>
          <w:highlight w:val="cyan"/>
        </w:rPr>
        <w:t>Chinese dependence</w:t>
      </w:r>
      <w:r w:rsidRPr="007E4BC7">
        <w:rPr>
          <w:rFonts w:asciiTheme="majorHAnsi" w:hAnsiTheme="majorHAnsi" w:cstheme="majorHAnsi"/>
          <w:sz w:val="16"/>
        </w:rPr>
        <w:t xml:space="preserve"> that already </w:t>
      </w:r>
      <w:r w:rsidRPr="007E4BC7">
        <w:rPr>
          <w:rStyle w:val="StyleUnderline"/>
          <w:rFonts w:asciiTheme="majorHAnsi" w:hAnsiTheme="majorHAnsi" w:cstheme="majorHAnsi"/>
          <w:highlight w:val="cyan"/>
        </w:rPr>
        <w:t>makes</w:t>
      </w:r>
      <w:r w:rsidRPr="007E4BC7">
        <w:rPr>
          <w:rStyle w:val="StyleUnderline"/>
          <w:rFonts w:asciiTheme="majorHAnsi" w:hAnsiTheme="majorHAnsi" w:cstheme="majorHAnsi"/>
        </w:rPr>
        <w:t xml:space="preserve"> the security of the </w:t>
      </w:r>
      <w:r w:rsidRPr="007E4BC7">
        <w:rPr>
          <w:rStyle w:val="Emphasis"/>
          <w:rFonts w:asciiTheme="majorHAnsi" w:hAnsiTheme="majorHAnsi" w:cstheme="majorHAnsi"/>
          <w:highlight w:val="cyan"/>
        </w:rPr>
        <w:t>Gulf region</w:t>
      </w:r>
      <w:r w:rsidRPr="007E4BC7">
        <w:rPr>
          <w:rStyle w:val="StyleUnderline"/>
          <w:rFonts w:asciiTheme="majorHAnsi" w:hAnsiTheme="majorHAnsi" w:cstheme="majorHAnsi"/>
        </w:rPr>
        <w:t xml:space="preserve"> and</w:t>
      </w:r>
      <w:r w:rsidRPr="007E4BC7">
        <w:rPr>
          <w:rFonts w:asciiTheme="majorHAnsi" w:hAnsiTheme="majorHAnsi" w:cstheme="majorHAnsi"/>
          <w:sz w:val="16"/>
        </w:rPr>
        <w:t xml:space="preserve"> the </w:t>
      </w:r>
      <w:r w:rsidRPr="007E4BC7">
        <w:rPr>
          <w:rStyle w:val="Emphasis"/>
          <w:rFonts w:asciiTheme="majorHAnsi" w:hAnsiTheme="majorHAnsi" w:cstheme="majorHAnsi"/>
        </w:rPr>
        <w:t>control</w:t>
      </w:r>
      <w:r w:rsidRPr="007E4BC7">
        <w:rPr>
          <w:rStyle w:val="StyleUnderline"/>
          <w:rFonts w:asciiTheme="majorHAnsi" w:hAnsiTheme="majorHAnsi" w:cstheme="majorHAnsi"/>
        </w:rPr>
        <w:t xml:space="preserve"> of</w:t>
      </w:r>
      <w:r w:rsidRPr="007E4BC7">
        <w:rPr>
          <w:rFonts w:asciiTheme="majorHAnsi" w:hAnsiTheme="majorHAnsi" w:cstheme="majorHAnsi"/>
          <w:sz w:val="16"/>
        </w:rPr>
        <w:t xml:space="preserve"> the maritime routes to Asia </w:t>
      </w:r>
      <w:r w:rsidRPr="007E4BC7">
        <w:rPr>
          <w:rStyle w:val="Emphasis"/>
          <w:rFonts w:asciiTheme="majorHAnsi" w:hAnsiTheme="majorHAnsi" w:cstheme="majorHAnsi"/>
          <w:highlight w:val="cyan"/>
        </w:rPr>
        <w:t>vital strategic interests to the U</w:t>
      </w:r>
      <w:r w:rsidRPr="007E4BC7">
        <w:rPr>
          <w:rStyle w:val="Emphasis"/>
          <w:rFonts w:asciiTheme="majorHAnsi" w:hAnsiTheme="majorHAnsi" w:cstheme="majorHAnsi"/>
        </w:rPr>
        <w:t xml:space="preserve">nited </w:t>
      </w:r>
      <w:r w:rsidRPr="007E4BC7">
        <w:rPr>
          <w:rStyle w:val="Emphasis"/>
          <w:rFonts w:asciiTheme="majorHAnsi" w:hAnsiTheme="majorHAnsi" w:cstheme="majorHAnsi"/>
          <w:highlight w:val="cyan"/>
        </w:rPr>
        <w:t>S</w:t>
      </w:r>
      <w:r w:rsidRPr="007E4BC7">
        <w:rPr>
          <w:rStyle w:val="Emphasis"/>
          <w:rFonts w:asciiTheme="majorHAnsi" w:hAnsiTheme="majorHAnsi" w:cstheme="majorHAnsi"/>
        </w:rPr>
        <w:t>tates</w:t>
      </w:r>
      <w:r w:rsidRPr="007E4BC7">
        <w:rPr>
          <w:rFonts w:asciiTheme="majorHAnsi" w:hAnsiTheme="majorHAnsi" w:cstheme="majorHAnsi"/>
          <w:sz w:val="16"/>
        </w:rPr>
        <w:t xml:space="preserve">. Important as freedom of navigation may be in the South China Sea and to preserving the independence of Taiwan, </w:t>
      </w:r>
      <w:r w:rsidRPr="007E4BC7">
        <w:rPr>
          <w:rStyle w:val="Emphasis"/>
          <w:rFonts w:asciiTheme="majorHAnsi" w:hAnsiTheme="majorHAnsi" w:cstheme="majorHAnsi"/>
        </w:rPr>
        <w:t xml:space="preserve">the </w:t>
      </w:r>
      <w:r w:rsidRPr="007E4BC7">
        <w:rPr>
          <w:rStyle w:val="Emphasis"/>
          <w:rFonts w:asciiTheme="majorHAnsi" w:hAnsiTheme="majorHAnsi" w:cstheme="majorHAnsi"/>
          <w:highlight w:val="cyan"/>
        </w:rPr>
        <w:t>military capability</w:t>
      </w:r>
      <w:r w:rsidRPr="007E4BC7">
        <w:rPr>
          <w:rStyle w:val="Emphasis"/>
          <w:rFonts w:asciiTheme="majorHAnsi" w:hAnsiTheme="majorHAnsi" w:cstheme="majorHAnsi"/>
        </w:rPr>
        <w:t xml:space="preserve"> to dominate</w:t>
      </w:r>
      <w:r w:rsidRPr="007E4BC7">
        <w:rPr>
          <w:rFonts w:asciiTheme="majorHAnsi" w:hAnsiTheme="majorHAnsi" w:cstheme="majorHAnsi"/>
          <w:sz w:val="16"/>
        </w:rPr>
        <w:t xml:space="preserve"> the maritime routes west of </w:t>
      </w:r>
      <w:r w:rsidRPr="007E4BC7">
        <w:rPr>
          <w:rStyle w:val="StyleUnderline"/>
          <w:rFonts w:asciiTheme="majorHAnsi" w:hAnsiTheme="majorHAnsi" w:cstheme="majorHAnsi"/>
        </w:rPr>
        <w:t xml:space="preserve">the Strait of Malacca and in the Indian Ocean </w:t>
      </w:r>
      <w:r w:rsidRPr="007E4BC7">
        <w:rPr>
          <w:rStyle w:val="StyleUnderline"/>
          <w:rFonts w:asciiTheme="majorHAnsi" w:hAnsiTheme="majorHAnsi" w:cstheme="majorHAnsi"/>
          <w:highlight w:val="cyan"/>
        </w:rPr>
        <w:t xml:space="preserve">is </w:t>
      </w:r>
      <w:r w:rsidRPr="007E4BC7">
        <w:rPr>
          <w:rStyle w:val="Emphasis"/>
          <w:rFonts w:asciiTheme="majorHAnsi" w:hAnsiTheme="majorHAnsi" w:cstheme="majorHAnsi"/>
          <w:highlight w:val="cyan"/>
        </w:rPr>
        <w:t>critical to China</w:t>
      </w:r>
      <w:r w:rsidRPr="007E4BC7">
        <w:rPr>
          <w:rStyle w:val="StyleUnderline"/>
          <w:rFonts w:asciiTheme="majorHAnsi" w:hAnsiTheme="majorHAnsi" w:cstheme="majorHAnsi"/>
        </w:rPr>
        <w:t xml:space="preserve">, and it offers the United States a significant advantage in </w:t>
      </w:r>
      <w:r w:rsidRPr="007E4BC7">
        <w:rPr>
          <w:rStyle w:val="Emphasis"/>
          <w:rFonts w:asciiTheme="majorHAnsi" w:hAnsiTheme="majorHAnsi" w:cstheme="majorHAnsi"/>
        </w:rPr>
        <w:t>countervailing power</w:t>
      </w:r>
      <w:r w:rsidRPr="007E4BC7">
        <w:rPr>
          <w:rFonts w:asciiTheme="majorHAnsi" w:hAnsiTheme="majorHAnsi" w:cstheme="majorHAnsi"/>
          <w:sz w:val="16"/>
        </w:rPr>
        <w:t xml:space="preserve"> relative to China.</w:t>
      </w:r>
    </w:p>
    <w:p w14:paraId="39E4EC17"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Chinese and Asian Economic Growth Mean Massive Increases in Energy Demand and in Flow of Imports from MENA</w:t>
      </w:r>
    </w:p>
    <w:p w14:paraId="1E41FD08"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It is not China or Asia’s current dependence on energy imports, however, that determines the strategic importance of MENA and Gulf exports. As noted earlier, the U.S. Department of Energy (DoE) has just released an updated version of its International Energy Outlook or IEO.3 Figure Three is drawn from this report, and projects a massive increase in Asian economic growth in both China and many other Asian states. This rise is far smaller for the developed Asian states in the OECD like America’s key strategic partners, but it is striking in the case of India and a wide range of other states – many of which rely on MENA exports.</w:t>
      </w:r>
    </w:p>
    <w:p w14:paraId="6494EB1B"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Figure Four provides a more detailed breakout of the rise in Chinese and other Asian liquid fuel consumption. It projects a sustained rise in Chinese demand through at least 2035 and a far sharper rise in demand from India and other non-OECD states. This means that if China and/or Russia should displace the U.S. in strategic influence in the Gulf and MENA area, it would result in a major increase in their strategic leverage over much of Asia.4</w:t>
      </w:r>
    </w:p>
    <w:p w14:paraId="400C446C"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Both figures project a steady increase in the strategic importance of the Gulf and MENA area directly relating to China and in creating a stable base for U.S. global competition with China in the many parts of the world where China is seeking to expand its “white area” leverage and could attempt to use “gray area” military options.</w:t>
      </w:r>
    </w:p>
    <w:p w14:paraId="31A9C65E"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 narrative section of the IEO report notes that:5</w:t>
      </w:r>
    </w:p>
    <w:p w14:paraId="592BC389"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 regions with the fastest-growing economies in the IEO2021 Reference case are non-OECD countries in Asia. India’s growth is greatest, but the WEPS regions7 of Other non-OECD Asia, Africa, China, and Other non-OECD Europe and Eurasia remain leaders in economic growth as well. Although China continues to grow at an average rate equal to Africa and Other non-OECD Europe and Eurasia, its growth notably slows throughout the projection period. Together, these top five growth regions were home to 70% of the world’s population in 2020 and 44% of GDP. By 2050, these shares grow to 73% and 59%, respectively.</w:t>
      </w:r>
    </w:p>
    <w:p w14:paraId="7EF9523B"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Economic growth varies widely among Asian regions in the IEO2021 Reference case. Most notably, the projected GDP growth rate in China slows considerably compared with its growth rate from 2000 to 2010, when GDP increased by an average of over 10% per year. We also project slower economic growth for Japan and South Korea, illustrating the interconnectedness of Asian economies, as the decline in Chinese demand and trade for intermediate and finished goods, in addition to other structural and demographic factors, affects economic growth in these neighboring countries.</w:t>
      </w:r>
    </w:p>
    <w:p w14:paraId="3DD49E1D"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Moreover, the increases in Russian negotiations with the MENA and Gulf states over oil production quotas and prices could increase Russian and potentially Russian-Chinese strategic influence, both in Asia and on a broader global level if the U.S. does not continue to support its Gulf strategic partners. Moreover, both China and Russia already are seeking to increase their arms sales, advisory roles, and strategic presence.</w:t>
      </w:r>
    </w:p>
    <w:p w14:paraId="20C2A1F8"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Rising Global and Asian Dependence on Liquid Fuels Through 2050</w:t>
      </w:r>
    </w:p>
    <w:p w14:paraId="65CC5BFE"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 projected increases in the consumption of liquid fossil fuels occur, in spite of the fact that Figure Five shows that the IEO makes relatively optimistic assumptions about the real-world future ability to make global increases in the supply of renewables and natural gas. (Although it avoids the political trap the International Energy Agency (IEA) has faced of having to assume that political goals for reducing fossil fuel consumption will actually be met).</w:t>
      </w:r>
    </w:p>
    <w:p w14:paraId="6BF20240"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As for the broader overview of dependence on liquid fuels in the IEO, the report states that:6</w:t>
      </w:r>
    </w:p>
    <w:p w14:paraId="3E4D4F6E"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lastRenderedPageBreak/>
        <w:t>Oil and natural gas production will continue to grow, mainly to support increasing energy consumption in developing Asian economies…Driven by increasing populations and fast-growing economies, consumption of liquid fuels will grow the most in non-OECD Asia, where total consumption nearly doubles by 2050 from 2020 levels in the Reference case.</w:t>
      </w:r>
    </w:p>
    <w:p w14:paraId="36ED044E"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Because these countries will consume more liquid fuels than they produce in the Reference case, we project that non-OECD Asia will supplement local production with increased imports of crude oil and finished petroleum products. The increased imports will primarily be supported by increased production in the Middle East. In the Reference case, by 2050, non-OECD Asia will become the largest importer of natural gas, and Russia will become the largest net exporter of natural gas.</w:t>
      </w:r>
    </w:p>
    <w:p w14:paraId="3DCAF9E8"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Gulf versus Other Sources of Petroleum Production</w:t>
      </w:r>
    </w:p>
    <w:p w14:paraId="2EE1FD64"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Figure Six supplements the previous data by showing the projected trends in petroleum projection from key sources through 2050. The key role of the MENA region – which is clearly dominated by the Arab/Persian Gulf – is clear. So are the sharp limits to the increases in Russian, U.S., Canadian, and Brazilian production.</w:t>
      </w:r>
    </w:p>
    <w:p w14:paraId="2EC2C370"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The good news is that the U.S. is projected to sustain a high level of independence from petroleum imports if it meets its goals for expanding renewables. The mixed news, however, is just how critical U.S. ties to its strategic partners in the Gulf and MENA areas will remain.</w:t>
      </w:r>
    </w:p>
    <w:p w14:paraId="00D07EED" w14:textId="77777777" w:rsidR="009253C8" w:rsidRPr="007E4BC7" w:rsidRDefault="009253C8" w:rsidP="009253C8">
      <w:pPr>
        <w:rPr>
          <w:rFonts w:asciiTheme="majorHAnsi" w:hAnsiTheme="majorHAnsi" w:cstheme="majorHAnsi"/>
          <w:sz w:val="10"/>
          <w:szCs w:val="10"/>
        </w:rPr>
      </w:pPr>
      <w:r w:rsidRPr="007E4BC7">
        <w:rPr>
          <w:rFonts w:asciiTheme="majorHAnsi" w:hAnsiTheme="majorHAnsi" w:cstheme="majorHAnsi"/>
          <w:sz w:val="10"/>
          <w:szCs w:val="10"/>
        </w:rPr>
        <w:t>U.S. Competition with China and Russia, the Gulf and MENA Region, and Countervailing Power</w:t>
      </w:r>
    </w:p>
    <w:p w14:paraId="59A1F867"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rPr>
        <w:t>Given these trends</w:t>
      </w:r>
      <w:r w:rsidRPr="007E4BC7">
        <w:rPr>
          <w:rFonts w:asciiTheme="majorHAnsi" w:hAnsiTheme="majorHAnsi" w:cstheme="majorHAnsi"/>
          <w:sz w:val="16"/>
        </w:rPr>
        <w:t xml:space="preserve">, </w:t>
      </w:r>
      <w:r w:rsidRPr="007E4BC7">
        <w:rPr>
          <w:rStyle w:val="StyleUnderline"/>
          <w:rFonts w:asciiTheme="majorHAnsi" w:hAnsiTheme="majorHAnsi" w:cstheme="majorHAnsi"/>
        </w:rPr>
        <w:t xml:space="preserve">the strategic </w:t>
      </w:r>
      <w:r w:rsidRPr="007E4BC7">
        <w:rPr>
          <w:rStyle w:val="StyleUnderline"/>
          <w:rFonts w:asciiTheme="majorHAnsi" w:hAnsiTheme="majorHAnsi" w:cstheme="majorHAnsi"/>
          <w:highlight w:val="cyan"/>
        </w:rPr>
        <w:t xml:space="preserve">priority of </w:t>
      </w:r>
      <w:r w:rsidRPr="007E4BC7">
        <w:rPr>
          <w:rStyle w:val="StyleUnderline"/>
          <w:rFonts w:asciiTheme="majorHAnsi" w:hAnsiTheme="majorHAnsi" w:cstheme="majorHAnsi"/>
        </w:rPr>
        <w:t xml:space="preserve">the </w:t>
      </w:r>
      <w:r w:rsidRPr="007E4BC7">
        <w:rPr>
          <w:rStyle w:val="StyleUnderline"/>
          <w:rFonts w:asciiTheme="majorHAnsi" w:hAnsiTheme="majorHAnsi" w:cstheme="majorHAnsi"/>
          <w:highlight w:val="cyan"/>
        </w:rPr>
        <w:t xml:space="preserve">MENA </w:t>
      </w:r>
      <w:r w:rsidRPr="007E4BC7">
        <w:rPr>
          <w:rStyle w:val="StyleUnderline"/>
          <w:rFonts w:asciiTheme="majorHAnsi" w:hAnsiTheme="majorHAnsi" w:cstheme="majorHAnsi"/>
        </w:rPr>
        <w:t xml:space="preserve">region has </w:t>
      </w:r>
      <w:r w:rsidRPr="007E4BC7">
        <w:rPr>
          <w:rStyle w:val="StyleUnderline"/>
          <w:rFonts w:asciiTheme="majorHAnsi" w:hAnsiTheme="majorHAnsi" w:cstheme="majorHAnsi"/>
          <w:highlight w:val="cyan"/>
        </w:rPr>
        <w:t>shifted</w:t>
      </w:r>
      <w:r w:rsidRPr="007E4BC7">
        <w:rPr>
          <w:rFonts w:asciiTheme="majorHAnsi" w:hAnsiTheme="majorHAnsi" w:cstheme="majorHAnsi"/>
          <w:sz w:val="16"/>
        </w:rPr>
        <w:t xml:space="preserve"> from protecting U.S. petroleum imports </w:t>
      </w:r>
      <w:r w:rsidRPr="007E4BC7">
        <w:rPr>
          <w:rStyle w:val="Emphasis"/>
          <w:rFonts w:asciiTheme="majorHAnsi" w:hAnsiTheme="majorHAnsi" w:cstheme="majorHAnsi"/>
          <w:highlight w:val="cyan"/>
        </w:rPr>
        <w:t>to competing with China</w:t>
      </w:r>
      <w:r w:rsidRPr="007E4BC7">
        <w:rPr>
          <w:rFonts w:asciiTheme="majorHAnsi" w:hAnsiTheme="majorHAnsi" w:cstheme="majorHAnsi"/>
          <w:sz w:val="16"/>
        </w:rPr>
        <w:t xml:space="preserve"> and Russia and </w:t>
      </w:r>
      <w:r w:rsidRPr="007E4BC7">
        <w:rPr>
          <w:rStyle w:val="StyleUnderline"/>
          <w:rFonts w:asciiTheme="majorHAnsi" w:hAnsiTheme="majorHAnsi" w:cstheme="majorHAnsi"/>
        </w:rPr>
        <w:t xml:space="preserve">to maintaining a </w:t>
      </w:r>
      <w:r w:rsidRPr="007E4BC7">
        <w:rPr>
          <w:rStyle w:val="Emphasis"/>
          <w:rFonts w:asciiTheme="majorHAnsi" w:hAnsiTheme="majorHAnsi" w:cstheme="majorHAnsi"/>
        </w:rPr>
        <w:t>global economic system</w:t>
      </w:r>
      <w:r w:rsidRPr="007E4BC7">
        <w:rPr>
          <w:rStyle w:val="StyleUnderline"/>
          <w:rFonts w:asciiTheme="majorHAnsi" w:hAnsiTheme="majorHAnsi" w:cstheme="majorHAnsi"/>
        </w:rPr>
        <w:t xml:space="preserve"> that favors the United States. The strategic importance of the </w:t>
      </w:r>
      <w:r w:rsidRPr="007E4BC7">
        <w:rPr>
          <w:rStyle w:val="Emphasis"/>
          <w:rFonts w:asciiTheme="majorHAnsi" w:hAnsiTheme="majorHAnsi" w:cstheme="majorHAnsi"/>
        </w:rPr>
        <w:t>MENA region</w:t>
      </w:r>
      <w:r w:rsidRPr="007E4BC7">
        <w:rPr>
          <w:rFonts w:asciiTheme="majorHAnsi" w:hAnsiTheme="majorHAnsi" w:cstheme="majorHAnsi"/>
          <w:sz w:val="16"/>
        </w:rPr>
        <w:t xml:space="preserve"> and the Gulf </w:t>
      </w:r>
      <w:r w:rsidRPr="007E4BC7">
        <w:rPr>
          <w:rStyle w:val="Emphasis"/>
          <w:rFonts w:asciiTheme="majorHAnsi" w:hAnsiTheme="majorHAnsi" w:cstheme="majorHAnsi"/>
        </w:rPr>
        <w:t>remains</w:t>
      </w:r>
      <w:r w:rsidRPr="007E4BC7">
        <w:rPr>
          <w:rFonts w:asciiTheme="majorHAnsi" w:hAnsiTheme="majorHAnsi" w:cstheme="majorHAnsi"/>
          <w:sz w:val="16"/>
        </w:rPr>
        <w:t xml:space="preserve"> as much of a </w:t>
      </w:r>
      <w:r w:rsidRPr="007E4BC7">
        <w:rPr>
          <w:rStyle w:val="Emphasis"/>
          <w:rFonts w:asciiTheme="majorHAnsi" w:hAnsiTheme="majorHAnsi" w:cstheme="majorHAnsi"/>
        </w:rPr>
        <w:t>vital</w:t>
      </w:r>
      <w:r w:rsidRPr="007E4BC7">
        <w:rPr>
          <w:rFonts w:asciiTheme="majorHAnsi" w:hAnsiTheme="majorHAnsi" w:cstheme="majorHAnsi"/>
          <w:sz w:val="16"/>
        </w:rPr>
        <w:t xml:space="preserve"> U.S. strategic interest as it was during the peak period of U.S. dependence on petroleum imports – </w:t>
      </w:r>
      <w:r w:rsidRPr="007E4BC7">
        <w:rPr>
          <w:rStyle w:val="StyleUnderline"/>
          <w:rFonts w:asciiTheme="majorHAnsi" w:hAnsiTheme="majorHAnsi" w:cstheme="majorHAnsi"/>
        </w:rPr>
        <w:t xml:space="preserve">and may well be </w:t>
      </w:r>
      <w:r w:rsidRPr="007E4BC7">
        <w:rPr>
          <w:rStyle w:val="Emphasis"/>
          <w:rFonts w:asciiTheme="majorHAnsi" w:hAnsiTheme="majorHAnsi" w:cstheme="majorHAnsi"/>
        </w:rPr>
        <w:t>higher in the future</w:t>
      </w:r>
      <w:r w:rsidRPr="007E4BC7">
        <w:rPr>
          <w:rFonts w:asciiTheme="majorHAnsi" w:hAnsiTheme="majorHAnsi" w:cstheme="majorHAnsi"/>
          <w:sz w:val="16"/>
        </w:rPr>
        <w:t>.</w:t>
      </w:r>
    </w:p>
    <w:p w14:paraId="35C36B00" w14:textId="77777777" w:rsidR="009253C8" w:rsidRPr="007E4BC7" w:rsidRDefault="009253C8" w:rsidP="009253C8">
      <w:pPr>
        <w:rPr>
          <w:rFonts w:asciiTheme="majorHAnsi" w:hAnsiTheme="majorHAnsi" w:cstheme="majorHAnsi"/>
          <w:sz w:val="16"/>
        </w:rPr>
      </w:pPr>
      <w:r w:rsidRPr="007E4BC7">
        <w:rPr>
          <w:rStyle w:val="Emphasis"/>
          <w:rFonts w:asciiTheme="majorHAnsi" w:hAnsiTheme="majorHAnsi" w:cstheme="majorHAnsi"/>
          <w:highlight w:val="cyan"/>
        </w:rPr>
        <w:t>Asian dependence on petroleum</w:t>
      </w:r>
      <w:r w:rsidRPr="007E4BC7">
        <w:rPr>
          <w:rFonts w:asciiTheme="majorHAnsi" w:hAnsiTheme="majorHAnsi" w:cstheme="majorHAnsi"/>
          <w:sz w:val="16"/>
        </w:rPr>
        <w:t xml:space="preserve"> exports </w:t>
      </w:r>
      <w:r w:rsidRPr="007E4BC7">
        <w:rPr>
          <w:rStyle w:val="StyleUnderline"/>
          <w:rFonts w:asciiTheme="majorHAnsi" w:hAnsiTheme="majorHAnsi" w:cstheme="majorHAnsi"/>
        </w:rPr>
        <w:t>has</w:t>
      </w:r>
      <w:r w:rsidRPr="007E4BC7">
        <w:rPr>
          <w:rFonts w:asciiTheme="majorHAnsi" w:hAnsiTheme="majorHAnsi" w:cstheme="majorHAnsi"/>
          <w:sz w:val="16"/>
        </w:rPr>
        <w:t xml:space="preserve"> already </w:t>
      </w:r>
      <w:r w:rsidRPr="007E4BC7">
        <w:rPr>
          <w:rStyle w:val="StyleUnderline"/>
          <w:rFonts w:asciiTheme="majorHAnsi" w:hAnsiTheme="majorHAnsi" w:cstheme="majorHAnsi"/>
          <w:highlight w:val="cyan"/>
        </w:rPr>
        <w:t>made U.S. strategic partnerships</w:t>
      </w:r>
      <w:r w:rsidRPr="007E4BC7">
        <w:rPr>
          <w:rStyle w:val="StyleUnderline"/>
          <w:rFonts w:asciiTheme="majorHAnsi" w:hAnsiTheme="majorHAnsi" w:cstheme="majorHAnsi"/>
        </w:rPr>
        <w:t xml:space="preserve"> in the MENA region a </w:t>
      </w:r>
      <w:r w:rsidRPr="007E4BC7">
        <w:rPr>
          <w:rStyle w:val="StyleUnderline"/>
          <w:rFonts w:asciiTheme="majorHAnsi" w:hAnsiTheme="majorHAnsi" w:cstheme="majorHAnsi"/>
          <w:highlight w:val="cyan"/>
        </w:rPr>
        <w:t>critical tool in maintaining</w:t>
      </w:r>
      <w:r w:rsidRPr="007E4BC7">
        <w:rPr>
          <w:rStyle w:val="StyleUnderline"/>
          <w:rFonts w:asciiTheme="majorHAnsi" w:hAnsiTheme="majorHAnsi" w:cstheme="majorHAnsi"/>
        </w:rPr>
        <w:t xml:space="preserve"> U.S. </w:t>
      </w:r>
      <w:r w:rsidRPr="007E4BC7">
        <w:rPr>
          <w:rStyle w:val="Emphasis"/>
          <w:rFonts w:asciiTheme="majorHAnsi" w:hAnsiTheme="majorHAnsi" w:cstheme="majorHAnsi"/>
          <w:highlight w:val="cyan"/>
        </w:rPr>
        <w:t>countervailing power</w:t>
      </w:r>
      <w:r w:rsidRPr="007E4BC7">
        <w:rPr>
          <w:rStyle w:val="Emphasis"/>
          <w:rFonts w:asciiTheme="majorHAnsi" w:hAnsiTheme="majorHAnsi" w:cstheme="majorHAnsi"/>
        </w:rPr>
        <w:t xml:space="preserve"> against China</w:t>
      </w:r>
      <w:r w:rsidRPr="007E4BC7">
        <w:rPr>
          <w:rFonts w:asciiTheme="majorHAnsi" w:hAnsiTheme="majorHAnsi" w:cstheme="majorHAnsi"/>
          <w:sz w:val="16"/>
        </w:rPr>
        <w:t xml:space="preserve">, in </w:t>
      </w:r>
      <w:r w:rsidRPr="007E4BC7">
        <w:rPr>
          <w:rStyle w:val="Emphasis"/>
          <w:rFonts w:asciiTheme="majorHAnsi" w:hAnsiTheme="majorHAnsi" w:cstheme="majorHAnsi"/>
        </w:rPr>
        <w:t>aiding America’s partners in Asia</w:t>
      </w:r>
      <w:r w:rsidRPr="007E4BC7">
        <w:rPr>
          <w:rFonts w:asciiTheme="majorHAnsi" w:hAnsiTheme="majorHAnsi" w:cstheme="majorHAnsi"/>
          <w:sz w:val="16"/>
        </w:rPr>
        <w:t xml:space="preserve">, and in addressing the continuing threat of instability – and terrorism and extremism – in the MENA region. </w:t>
      </w:r>
      <w:r w:rsidRPr="007E4BC7">
        <w:rPr>
          <w:rStyle w:val="StyleUnderline"/>
          <w:rFonts w:asciiTheme="majorHAnsi" w:hAnsiTheme="majorHAnsi" w:cstheme="majorHAnsi"/>
        </w:rPr>
        <w:t>It will continue to make U.S. ability</w:t>
      </w:r>
      <w:r w:rsidRPr="007E4BC7">
        <w:rPr>
          <w:rFonts w:asciiTheme="majorHAnsi" w:hAnsiTheme="majorHAnsi" w:cstheme="majorHAnsi"/>
          <w:sz w:val="16"/>
        </w:rPr>
        <w:t xml:space="preserve"> to protect its strategic partners from Iran and other threats </w:t>
      </w:r>
      <w:r w:rsidRPr="007E4BC7">
        <w:rPr>
          <w:rStyle w:val="StyleUnderline"/>
          <w:rFonts w:asciiTheme="majorHAnsi" w:hAnsiTheme="majorHAnsi" w:cstheme="majorHAnsi"/>
        </w:rPr>
        <w:t xml:space="preserve">within the region a </w:t>
      </w:r>
      <w:r w:rsidRPr="007E4BC7">
        <w:rPr>
          <w:rStyle w:val="Emphasis"/>
          <w:rFonts w:asciiTheme="majorHAnsi" w:hAnsiTheme="majorHAnsi" w:cstheme="majorHAnsi"/>
        </w:rPr>
        <w:t>vital strategic interest</w:t>
      </w:r>
      <w:r w:rsidRPr="007E4BC7">
        <w:rPr>
          <w:rFonts w:asciiTheme="majorHAnsi" w:hAnsiTheme="majorHAnsi" w:cstheme="majorHAnsi"/>
          <w:sz w:val="16"/>
        </w:rPr>
        <w:t>.</w:t>
      </w:r>
    </w:p>
    <w:p w14:paraId="24ECAD4D" w14:textId="77777777" w:rsidR="009253C8" w:rsidRPr="007E4BC7" w:rsidRDefault="009253C8" w:rsidP="009253C8">
      <w:pPr>
        <w:pStyle w:val="Heading4"/>
        <w:rPr>
          <w:rFonts w:asciiTheme="majorHAnsi" w:hAnsiTheme="majorHAnsi" w:cstheme="majorHAnsi"/>
        </w:rPr>
      </w:pPr>
      <w:r w:rsidRPr="007E4BC7">
        <w:rPr>
          <w:rFonts w:asciiTheme="majorHAnsi" w:hAnsiTheme="majorHAnsi" w:cstheme="majorHAnsi"/>
        </w:rPr>
        <w:t xml:space="preserve">Extinction---causes global wars.  </w:t>
      </w:r>
    </w:p>
    <w:p w14:paraId="26C135B2" w14:textId="77777777" w:rsidR="009253C8" w:rsidRPr="007E4BC7" w:rsidRDefault="009253C8" w:rsidP="009253C8">
      <w:pPr>
        <w:rPr>
          <w:rFonts w:asciiTheme="majorHAnsi" w:hAnsiTheme="majorHAnsi" w:cstheme="majorHAnsi"/>
        </w:rPr>
      </w:pPr>
      <w:r w:rsidRPr="007E4BC7">
        <w:rPr>
          <w:rFonts w:asciiTheme="majorHAnsi" w:hAnsiTheme="majorHAnsi" w:cstheme="majorHAnsi"/>
        </w:rPr>
        <w:t xml:space="preserve">Captain Todd </w:t>
      </w:r>
      <w:r w:rsidRPr="007E4BC7">
        <w:rPr>
          <w:rStyle w:val="Style13ptBold"/>
          <w:rFonts w:asciiTheme="majorHAnsi" w:hAnsiTheme="majorHAnsi" w:cstheme="majorHAnsi"/>
        </w:rPr>
        <w:t>Bonnar 20</w:t>
      </w:r>
      <w:r w:rsidRPr="007E4BC7">
        <w:rPr>
          <w:rFonts w:asciiTheme="majorHAnsi" w:hAnsiTheme="majorHAnsi" w:cstheme="majorHAnsi"/>
        </w:rPr>
        <w:t>. MSC, CD joined the Canadian Armed Forces as a Direct Entry Officer in 1997. In 2017 he represented Canada as Chief of Staff and Deputy Commander of NATO’s high readiness maritime Task Group, Standing NATO Maritime Group One, participating in Operation REASSURANCE in the Baltic Sea and Operation SEA GUARDIAN, NATO’s enduring counter-terrorism and security operation in the Mediterranean, earning the Meritorious Service Cross for his leadership of the Task Group. He holds a Bachelor of Social Sciences Degree from the University of Ottawa and a Masters of Defence Studies with a focus on Chinese Domestic Policy, from the Royal Military College of Canada. He is a graduate of CF Joint Command and Staff Program 36. "Opinion: Maritime Freedom &amp; the Global Commons". MarineLink. 3-18-2020. https://www.marinelink.com/news/opinion-maritime-freedom-global-commons-476727</w:t>
      </w:r>
    </w:p>
    <w:p w14:paraId="5D35B585"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Likewise, </w:t>
      </w:r>
      <w:r w:rsidRPr="007E4BC7">
        <w:rPr>
          <w:rStyle w:val="StyleUnderline"/>
          <w:rFonts w:asciiTheme="majorHAnsi" w:hAnsiTheme="majorHAnsi" w:cstheme="majorHAnsi"/>
          <w:highlight w:val="cyan"/>
        </w:rPr>
        <w:t>China’s attempts to</w:t>
      </w:r>
      <w:r w:rsidRPr="007E4BC7">
        <w:rPr>
          <w:rFonts w:asciiTheme="majorHAnsi" w:hAnsiTheme="majorHAnsi" w:cstheme="majorHAnsi"/>
          <w:sz w:val="16"/>
        </w:rPr>
        <w:t xml:space="preserve"> rationalize and assert </w:t>
      </w:r>
      <w:r w:rsidRPr="007E4BC7">
        <w:rPr>
          <w:rStyle w:val="StyleUnderline"/>
          <w:rFonts w:asciiTheme="majorHAnsi" w:hAnsiTheme="majorHAnsi" w:cstheme="majorHAnsi"/>
          <w:highlight w:val="cyan"/>
        </w:rPr>
        <w:t>control</w:t>
      </w:r>
      <w:r w:rsidRPr="007E4BC7">
        <w:rPr>
          <w:rFonts w:asciiTheme="majorHAnsi" w:hAnsiTheme="majorHAnsi" w:cstheme="majorHAnsi"/>
          <w:sz w:val="16"/>
        </w:rPr>
        <w:t xml:space="preserve"> of 80 to 90 percent of </w:t>
      </w:r>
      <w:r w:rsidRPr="007E4BC7">
        <w:rPr>
          <w:rStyle w:val="StyleUnderline"/>
          <w:rFonts w:asciiTheme="majorHAnsi" w:hAnsiTheme="majorHAnsi" w:cstheme="majorHAnsi"/>
          <w:highlight w:val="cyan"/>
        </w:rPr>
        <w:t>the</w:t>
      </w:r>
      <w:r w:rsidRPr="007E4BC7">
        <w:rPr>
          <w:rFonts w:asciiTheme="majorHAnsi" w:hAnsiTheme="majorHAnsi" w:cstheme="majorHAnsi"/>
          <w:sz w:val="16"/>
        </w:rPr>
        <w:t xml:space="preserve"> South </w:t>
      </w:r>
      <w:r w:rsidRPr="007E4BC7">
        <w:rPr>
          <w:rStyle w:val="StyleUnderline"/>
          <w:rFonts w:asciiTheme="majorHAnsi" w:hAnsiTheme="majorHAnsi" w:cstheme="majorHAnsi"/>
          <w:highlight w:val="cyan"/>
        </w:rPr>
        <w:t>China Sea</w:t>
      </w:r>
      <w:r w:rsidRPr="007E4BC7">
        <w:rPr>
          <w:rFonts w:asciiTheme="majorHAnsi" w:hAnsiTheme="majorHAnsi" w:cstheme="majorHAnsi"/>
          <w:sz w:val="16"/>
        </w:rPr>
        <w:t xml:space="preserve">, including waters allocated to neighboring sovereign states under the U.N. Convention on the Law of the Sea (UNCLOS) </w:t>
      </w:r>
      <w:r w:rsidRPr="007E4BC7">
        <w:rPr>
          <w:rStyle w:val="StyleUnderline"/>
          <w:rFonts w:asciiTheme="majorHAnsi" w:hAnsiTheme="majorHAnsi" w:cstheme="majorHAnsi"/>
          <w:highlight w:val="cyan"/>
        </w:rPr>
        <w:t>are</w:t>
      </w:r>
      <w:r w:rsidRPr="007E4BC7">
        <w:rPr>
          <w:rFonts w:asciiTheme="majorHAnsi" w:hAnsiTheme="majorHAnsi" w:cstheme="majorHAnsi"/>
          <w:sz w:val="16"/>
        </w:rPr>
        <w:t xml:space="preserve"> equally </w:t>
      </w:r>
      <w:r w:rsidRPr="007E4BC7">
        <w:rPr>
          <w:rStyle w:val="StyleUnderline"/>
          <w:rFonts w:asciiTheme="majorHAnsi" w:hAnsiTheme="majorHAnsi" w:cstheme="majorHAnsi"/>
          <w:highlight w:val="cyan"/>
        </w:rPr>
        <w:t>troubling</w:t>
      </w:r>
      <w:r w:rsidRPr="007E4BC7">
        <w:rPr>
          <w:rFonts w:asciiTheme="majorHAnsi" w:hAnsiTheme="majorHAnsi" w:cstheme="majorHAnsi"/>
          <w:sz w:val="16"/>
        </w:rPr>
        <w:t xml:space="preserve">. 4 As author Bill Hayton aptly describes it in book The South China Sea: The Struggle for Power in Asia, </w:t>
      </w:r>
      <w:r w:rsidRPr="007E4BC7">
        <w:rPr>
          <w:rStyle w:val="StyleUnderline"/>
          <w:rFonts w:asciiTheme="majorHAnsi" w:hAnsiTheme="majorHAnsi" w:cstheme="majorHAnsi"/>
        </w:rPr>
        <w:t>the</w:t>
      </w:r>
      <w:r w:rsidRPr="007E4BC7">
        <w:rPr>
          <w:rFonts w:asciiTheme="majorHAnsi" w:hAnsiTheme="majorHAnsi" w:cstheme="majorHAnsi"/>
          <w:sz w:val="16"/>
        </w:rPr>
        <w:t xml:space="preserve"> South </w:t>
      </w:r>
      <w:r w:rsidRPr="007E4BC7">
        <w:rPr>
          <w:rStyle w:val="StyleUnderline"/>
          <w:rFonts w:asciiTheme="majorHAnsi" w:hAnsiTheme="majorHAnsi" w:cstheme="majorHAnsi"/>
        </w:rPr>
        <w:t xml:space="preserve">China Sea is “both the </w:t>
      </w:r>
      <w:r w:rsidRPr="007E4BC7">
        <w:rPr>
          <w:rStyle w:val="Emphasis"/>
          <w:rFonts w:asciiTheme="majorHAnsi" w:hAnsiTheme="majorHAnsi" w:cstheme="majorHAnsi"/>
        </w:rPr>
        <w:t>fulcrum of world trade and the crucible for conflict</w:t>
      </w:r>
      <w:r w:rsidRPr="007E4BC7">
        <w:rPr>
          <w:rStyle w:val="StyleUnderline"/>
          <w:rFonts w:asciiTheme="majorHAnsi" w:hAnsiTheme="majorHAnsi" w:cstheme="majorHAnsi"/>
        </w:rPr>
        <w:t>.”</w:t>
      </w:r>
      <w:r w:rsidRPr="007E4BC7">
        <w:rPr>
          <w:rFonts w:asciiTheme="majorHAnsi" w:hAnsiTheme="majorHAnsi" w:cstheme="majorHAnsi"/>
          <w:sz w:val="16"/>
        </w:rPr>
        <w:t xml:space="preserve"> 5 The challenge posed by </w:t>
      </w:r>
      <w:r w:rsidRPr="007E4BC7">
        <w:rPr>
          <w:rStyle w:val="StyleUnderline"/>
          <w:rFonts w:asciiTheme="majorHAnsi" w:hAnsiTheme="majorHAnsi" w:cstheme="majorHAnsi"/>
        </w:rPr>
        <w:t>China’s refusal</w:t>
      </w:r>
      <w:r w:rsidRPr="007E4BC7">
        <w:rPr>
          <w:rFonts w:asciiTheme="majorHAnsi" w:hAnsiTheme="majorHAnsi" w:cstheme="majorHAnsi"/>
          <w:sz w:val="16"/>
        </w:rPr>
        <w:t xml:space="preserve"> to abide by international law in the South China Sea </w:t>
      </w:r>
      <w:r w:rsidRPr="007E4BC7">
        <w:rPr>
          <w:rStyle w:val="StyleUnderline"/>
          <w:rFonts w:asciiTheme="majorHAnsi" w:hAnsiTheme="majorHAnsi" w:cstheme="majorHAnsi"/>
        </w:rPr>
        <w:t>may</w:t>
      </w:r>
      <w:r w:rsidRPr="007E4BC7">
        <w:rPr>
          <w:rFonts w:asciiTheme="majorHAnsi" w:hAnsiTheme="majorHAnsi" w:cstheme="majorHAnsi"/>
          <w:sz w:val="16"/>
        </w:rPr>
        <w:t xml:space="preserve"> potentially </w:t>
      </w:r>
      <w:r w:rsidRPr="007E4BC7">
        <w:rPr>
          <w:rStyle w:val="Emphasis"/>
          <w:rFonts w:asciiTheme="majorHAnsi" w:hAnsiTheme="majorHAnsi" w:cstheme="majorHAnsi"/>
        </w:rPr>
        <w:t>re-define</w:t>
      </w:r>
      <w:r w:rsidRPr="007E4BC7">
        <w:rPr>
          <w:rStyle w:val="StyleUnderline"/>
          <w:rFonts w:asciiTheme="majorHAnsi" w:hAnsiTheme="majorHAnsi" w:cstheme="majorHAnsi"/>
        </w:rPr>
        <w:t xml:space="preserve"> the practical application of the concept of maritime freedom</w:t>
      </w:r>
      <w:r w:rsidRPr="007E4BC7">
        <w:rPr>
          <w:rFonts w:asciiTheme="majorHAnsi" w:hAnsiTheme="majorHAnsi" w:cstheme="majorHAnsi"/>
          <w:sz w:val="16"/>
        </w:rPr>
        <w:t xml:space="preserve">. Beijing is bullying its way through its selective application of UNCLOS to a maritime entitlement five times larger than permitted via the convention (China ratified UNCLOS in 1996) and customary international law, carving out an illegitimate sphere of influence. 6 </w:t>
      </w:r>
      <w:r w:rsidRPr="007E4BC7">
        <w:rPr>
          <w:rStyle w:val="StyleUnderline"/>
          <w:rFonts w:asciiTheme="majorHAnsi" w:hAnsiTheme="majorHAnsi" w:cstheme="majorHAnsi"/>
        </w:rPr>
        <w:t>In effect, if Beijing gets its way, the South China Sea will become a seaward extension of Chinese territory and the ruling Chinese Communist Party will ipso facto dictate what foreign vessels and aircraft can and cannot do</w:t>
      </w:r>
      <w:r w:rsidRPr="007E4BC7">
        <w:rPr>
          <w:rFonts w:asciiTheme="majorHAnsi" w:hAnsiTheme="majorHAnsi" w:cstheme="majorHAnsi"/>
          <w:sz w:val="16"/>
        </w:rPr>
        <w:t xml:space="preserve">. 7 </w:t>
      </w:r>
      <w:r w:rsidRPr="007E4BC7">
        <w:rPr>
          <w:rStyle w:val="Emphasis"/>
          <w:rFonts w:asciiTheme="majorHAnsi" w:hAnsiTheme="majorHAnsi" w:cstheme="majorHAnsi"/>
          <w:highlight w:val="cyan"/>
        </w:rPr>
        <w:t>The cascading effects</w:t>
      </w:r>
      <w:r w:rsidRPr="007E4BC7">
        <w:rPr>
          <w:rStyle w:val="StyleUnderline"/>
          <w:rFonts w:asciiTheme="majorHAnsi" w:hAnsiTheme="majorHAnsi" w:cstheme="majorHAnsi"/>
          <w:highlight w:val="cyan"/>
        </w:rPr>
        <w:t xml:space="preserve"> for</w:t>
      </w:r>
      <w:r w:rsidRPr="007E4BC7">
        <w:rPr>
          <w:rStyle w:val="StyleUnderline"/>
          <w:rFonts w:asciiTheme="majorHAnsi" w:hAnsiTheme="majorHAnsi" w:cstheme="majorHAnsi"/>
        </w:rPr>
        <w:t xml:space="preserve"> other </w:t>
      </w:r>
      <w:r w:rsidRPr="007E4BC7">
        <w:rPr>
          <w:rStyle w:val="StyleUnderline"/>
          <w:rFonts w:asciiTheme="majorHAnsi" w:hAnsiTheme="majorHAnsi" w:cstheme="majorHAnsi"/>
          <w:highlight w:val="cyan"/>
        </w:rPr>
        <w:t>critical SLOCs, from the Persian Gulf to the</w:t>
      </w:r>
      <w:r w:rsidRPr="007E4BC7">
        <w:rPr>
          <w:rFonts w:asciiTheme="majorHAnsi" w:hAnsiTheme="majorHAnsi" w:cstheme="majorHAnsi"/>
          <w:sz w:val="16"/>
        </w:rPr>
        <w:t xml:space="preserve"> ever increasingly more accessible </w:t>
      </w:r>
      <w:r w:rsidRPr="007E4BC7">
        <w:rPr>
          <w:rStyle w:val="StyleUnderline"/>
          <w:rFonts w:asciiTheme="majorHAnsi" w:hAnsiTheme="majorHAnsi" w:cstheme="majorHAnsi"/>
          <w:highlight w:val="cyan"/>
        </w:rPr>
        <w:t>Arctic</w:t>
      </w:r>
      <w:r w:rsidRPr="007E4BC7">
        <w:rPr>
          <w:rFonts w:asciiTheme="majorHAnsi" w:hAnsiTheme="majorHAnsi" w:cstheme="majorHAnsi"/>
          <w:sz w:val="16"/>
        </w:rPr>
        <w:t xml:space="preserve"> routes, </w:t>
      </w:r>
      <w:r w:rsidRPr="007E4BC7">
        <w:rPr>
          <w:rStyle w:val="StyleUnderline"/>
          <w:rFonts w:asciiTheme="majorHAnsi" w:hAnsiTheme="majorHAnsi" w:cstheme="majorHAnsi"/>
          <w:highlight w:val="cyan"/>
        </w:rPr>
        <w:t xml:space="preserve">could be </w:t>
      </w:r>
      <w:r w:rsidRPr="007E4BC7">
        <w:rPr>
          <w:rStyle w:val="Emphasis"/>
          <w:rFonts w:asciiTheme="majorHAnsi" w:hAnsiTheme="majorHAnsi" w:cstheme="majorHAnsi"/>
          <w:highlight w:val="cyan"/>
        </w:rPr>
        <w:t>severe</w:t>
      </w:r>
      <w:r w:rsidRPr="007E4BC7">
        <w:rPr>
          <w:rStyle w:val="StyleUnderline"/>
          <w:rFonts w:asciiTheme="majorHAnsi" w:hAnsiTheme="majorHAnsi" w:cstheme="majorHAnsi"/>
        </w:rPr>
        <w:t xml:space="preserve"> if other coastal states, such </w:t>
      </w:r>
      <w:r w:rsidRPr="007E4BC7">
        <w:rPr>
          <w:rStyle w:val="StyleUnderline"/>
          <w:rFonts w:asciiTheme="majorHAnsi" w:hAnsiTheme="majorHAnsi" w:cstheme="majorHAnsi"/>
          <w:highlight w:val="cyan"/>
        </w:rPr>
        <w:t xml:space="preserve">as </w:t>
      </w:r>
      <w:r w:rsidRPr="007E4BC7">
        <w:rPr>
          <w:rStyle w:val="Emphasis"/>
          <w:rFonts w:asciiTheme="majorHAnsi" w:hAnsiTheme="majorHAnsi" w:cstheme="majorHAnsi"/>
          <w:highlight w:val="cyan"/>
        </w:rPr>
        <w:t>Iran and Russia</w:t>
      </w:r>
      <w:r w:rsidRPr="007E4BC7">
        <w:rPr>
          <w:rStyle w:val="Emphasis"/>
          <w:rFonts w:asciiTheme="majorHAnsi" w:hAnsiTheme="majorHAnsi" w:cstheme="majorHAnsi"/>
        </w:rPr>
        <w:t xml:space="preserve">, decide to </w:t>
      </w:r>
      <w:r w:rsidRPr="007E4BC7">
        <w:rPr>
          <w:rStyle w:val="Emphasis"/>
          <w:rFonts w:asciiTheme="majorHAnsi" w:hAnsiTheme="majorHAnsi" w:cstheme="majorHAnsi"/>
          <w:highlight w:val="cyan"/>
        </w:rPr>
        <w:t>press their own revisionist interpretations</w:t>
      </w:r>
      <w:r w:rsidRPr="007E4BC7">
        <w:rPr>
          <w:rStyle w:val="StyleUnderline"/>
          <w:rFonts w:asciiTheme="majorHAnsi" w:hAnsiTheme="majorHAnsi" w:cstheme="majorHAnsi"/>
        </w:rPr>
        <w:t xml:space="preserve"> of maritime law</w:t>
      </w:r>
      <w:r w:rsidRPr="007E4BC7">
        <w:rPr>
          <w:rFonts w:asciiTheme="majorHAnsi" w:hAnsiTheme="majorHAnsi" w:cstheme="majorHAnsi"/>
          <w:sz w:val="16"/>
        </w:rPr>
        <w:t>. 8</w:t>
      </w:r>
    </w:p>
    <w:p w14:paraId="70819092"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lastRenderedPageBreak/>
        <w:t xml:space="preserve">Many </w:t>
      </w:r>
      <w:r w:rsidRPr="007E4BC7">
        <w:rPr>
          <w:rStyle w:val="StyleUnderline"/>
          <w:rFonts w:asciiTheme="majorHAnsi" w:hAnsiTheme="majorHAnsi" w:cstheme="majorHAnsi"/>
          <w:highlight w:val="cyan"/>
        </w:rPr>
        <w:t xml:space="preserve">Russia </w:t>
      </w:r>
      <w:r w:rsidRPr="007E4BC7">
        <w:rPr>
          <w:rStyle w:val="StyleUnderline"/>
          <w:rFonts w:asciiTheme="majorHAnsi" w:hAnsiTheme="majorHAnsi" w:cstheme="majorHAnsi"/>
        </w:rPr>
        <w:t>watcher and analysts support the premise that Russia</w:t>
      </w:r>
      <w:r w:rsidRPr="007E4BC7">
        <w:rPr>
          <w:rFonts w:asciiTheme="majorHAnsi" w:hAnsiTheme="majorHAnsi" w:cstheme="majorHAnsi"/>
          <w:sz w:val="16"/>
        </w:rPr>
        <w:t xml:space="preserve">, through its confrontation with the Ukrainian Navy in the Kerch Straits in November of 2018 and its subsequent restrictions on shipping, </w:t>
      </w:r>
      <w:r w:rsidRPr="007E4BC7">
        <w:rPr>
          <w:rStyle w:val="StyleUnderline"/>
          <w:rFonts w:asciiTheme="majorHAnsi" w:hAnsiTheme="majorHAnsi" w:cstheme="majorHAnsi"/>
          <w:highlight w:val="cyan"/>
        </w:rPr>
        <w:t>is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similarly </w:t>
      </w:r>
      <w:r w:rsidRPr="007E4BC7">
        <w:rPr>
          <w:rStyle w:val="StyleUnderline"/>
          <w:rFonts w:asciiTheme="majorHAnsi" w:hAnsiTheme="majorHAnsi" w:cstheme="majorHAnsi"/>
          <w:highlight w:val="cyan"/>
        </w:rPr>
        <w:t xml:space="preserve">trying to rewrite </w:t>
      </w:r>
      <w:r w:rsidRPr="007E4BC7">
        <w:rPr>
          <w:rStyle w:val="StyleUnderline"/>
          <w:rFonts w:asciiTheme="majorHAnsi" w:hAnsiTheme="majorHAnsi" w:cstheme="majorHAnsi"/>
        </w:rPr>
        <w:t xml:space="preserve">the rules in the </w:t>
      </w:r>
      <w:r w:rsidRPr="007E4BC7">
        <w:rPr>
          <w:rStyle w:val="Emphasis"/>
          <w:rFonts w:asciiTheme="majorHAnsi" w:hAnsiTheme="majorHAnsi" w:cstheme="majorHAnsi"/>
          <w:highlight w:val="cyan"/>
        </w:rPr>
        <w:t>Sea of Azov</w:t>
      </w:r>
      <w:r w:rsidRPr="007E4BC7">
        <w:rPr>
          <w:rFonts w:asciiTheme="majorHAnsi" w:hAnsiTheme="majorHAnsi" w:cstheme="majorHAnsi"/>
          <w:sz w:val="16"/>
        </w:rPr>
        <w:t xml:space="preserve">, just as China has done in the South China Sea. Experts such as James Holmes, a professor of maritime strategy at the United States Naval War College, agree that the </w:t>
      </w:r>
      <w:r w:rsidRPr="007E4BC7">
        <w:rPr>
          <w:rStyle w:val="Emphasis"/>
          <w:rFonts w:asciiTheme="majorHAnsi" w:hAnsiTheme="majorHAnsi" w:cstheme="majorHAnsi"/>
        </w:rPr>
        <w:t>Russian actions in the Black Sea region pose a challenge</w:t>
      </w:r>
      <w:r w:rsidRPr="007E4BC7">
        <w:rPr>
          <w:rFonts w:asciiTheme="majorHAnsi" w:hAnsiTheme="majorHAnsi" w:cstheme="majorHAnsi"/>
          <w:sz w:val="16"/>
        </w:rPr>
        <w:t xml:space="preserve"> to international maritime law. </w:t>
      </w:r>
    </w:p>
    <w:p w14:paraId="35942867"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w:t>
      </w:r>
      <w:r w:rsidRPr="007E4BC7">
        <w:rPr>
          <w:rStyle w:val="StyleUnderline"/>
          <w:rFonts w:asciiTheme="majorHAnsi" w:hAnsiTheme="majorHAnsi" w:cstheme="majorHAnsi"/>
          <w:highlight w:val="cyan"/>
        </w:rPr>
        <w:t>It’s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an effort to set </w:t>
      </w:r>
      <w:r w:rsidRPr="007E4BC7">
        <w:rPr>
          <w:rStyle w:val="StyleUnderline"/>
          <w:rFonts w:asciiTheme="majorHAnsi" w:hAnsiTheme="majorHAnsi" w:cstheme="majorHAnsi"/>
          <w:highlight w:val="cyan"/>
        </w:rPr>
        <w:t xml:space="preserve">a </w:t>
      </w:r>
      <w:r w:rsidRPr="007E4BC7">
        <w:rPr>
          <w:rStyle w:val="Emphasis"/>
          <w:rFonts w:asciiTheme="majorHAnsi" w:hAnsiTheme="majorHAnsi" w:cstheme="majorHAnsi"/>
          <w:highlight w:val="cyan"/>
        </w:rPr>
        <w:t>precedent that Russia can then apply</w:t>
      </w:r>
      <w:r w:rsidRPr="007E4BC7">
        <w:rPr>
          <w:rStyle w:val="StyleUnderline"/>
          <w:rFonts w:asciiTheme="majorHAnsi" w:hAnsiTheme="majorHAnsi" w:cstheme="majorHAnsi"/>
          <w:highlight w:val="cyan"/>
        </w:rPr>
        <w:t xml:space="preserve"> to </w:t>
      </w:r>
      <w:r w:rsidRPr="007E4BC7">
        <w:rPr>
          <w:rStyle w:val="StyleUnderline"/>
          <w:rFonts w:asciiTheme="majorHAnsi" w:hAnsiTheme="majorHAnsi" w:cstheme="majorHAnsi"/>
        </w:rPr>
        <w:t>other seas</w:t>
      </w:r>
      <w:r w:rsidRPr="007E4BC7">
        <w:rPr>
          <w:rFonts w:asciiTheme="majorHAnsi" w:hAnsiTheme="majorHAnsi" w:cstheme="majorHAnsi"/>
          <w:sz w:val="16"/>
        </w:rPr>
        <w:t xml:space="preserve"> that it would also like to dominate if not control, </w:t>
      </w:r>
      <w:r w:rsidRPr="007E4BC7">
        <w:rPr>
          <w:rStyle w:val="StyleUnderline"/>
          <w:rFonts w:asciiTheme="majorHAnsi" w:hAnsiTheme="majorHAnsi" w:cstheme="majorHAnsi"/>
        </w:rPr>
        <w:t>much as the South China Sea is an expanse that China would like to ‘own,’</w:t>
      </w:r>
      <w:r w:rsidRPr="007E4BC7">
        <w:rPr>
          <w:rFonts w:asciiTheme="majorHAnsi" w:hAnsiTheme="majorHAnsi" w:cstheme="majorHAnsi"/>
          <w:sz w:val="16"/>
        </w:rPr>
        <w:t xml:space="preserve"> ” he said. “If Russia can define the Azov Sea as Russian territorial waters, </w:t>
      </w:r>
      <w:r w:rsidRPr="007E4BC7">
        <w:rPr>
          <w:rStyle w:val="StyleUnderline"/>
          <w:rFonts w:asciiTheme="majorHAnsi" w:hAnsiTheme="majorHAnsi" w:cstheme="majorHAnsi"/>
        </w:rPr>
        <w:t xml:space="preserve">there is no reason in principle it could not do so in </w:t>
      </w:r>
      <w:r w:rsidRPr="007E4BC7">
        <w:rPr>
          <w:rStyle w:val="StyleUnderline"/>
          <w:rFonts w:asciiTheme="majorHAnsi" w:hAnsiTheme="majorHAnsi" w:cstheme="majorHAnsi"/>
          <w:highlight w:val="cyan"/>
        </w:rPr>
        <w:t>the</w:t>
      </w:r>
      <w:r w:rsidRPr="007E4BC7">
        <w:rPr>
          <w:rStyle w:val="StyleUnderline"/>
          <w:rFonts w:asciiTheme="majorHAnsi" w:hAnsiTheme="majorHAnsi" w:cstheme="majorHAnsi"/>
        </w:rPr>
        <w:t xml:space="preserve"> wider </w:t>
      </w:r>
      <w:r w:rsidRPr="007E4BC7">
        <w:rPr>
          <w:rStyle w:val="Emphasis"/>
          <w:rFonts w:asciiTheme="majorHAnsi" w:hAnsiTheme="majorHAnsi" w:cstheme="majorHAnsi"/>
          <w:highlight w:val="cyan"/>
        </w:rPr>
        <w:t>Black Sea</w:t>
      </w:r>
      <w:r w:rsidRPr="007E4BC7">
        <w:rPr>
          <w:rStyle w:val="Emphasis"/>
          <w:rFonts w:asciiTheme="majorHAnsi" w:hAnsiTheme="majorHAnsi" w:cstheme="majorHAnsi"/>
        </w:rPr>
        <w:t xml:space="preserve">, the </w:t>
      </w:r>
      <w:r w:rsidRPr="007E4BC7">
        <w:rPr>
          <w:rStyle w:val="Emphasis"/>
          <w:rFonts w:asciiTheme="majorHAnsi" w:hAnsiTheme="majorHAnsi" w:cstheme="majorHAnsi"/>
          <w:highlight w:val="cyan"/>
        </w:rPr>
        <w:t>Baltic Sea, Sea of Okhotsk, et cetera</w:t>
      </w:r>
      <w:r w:rsidRPr="007E4BC7">
        <w:rPr>
          <w:rStyle w:val="StyleUnderline"/>
          <w:rFonts w:asciiTheme="majorHAnsi" w:hAnsiTheme="majorHAnsi" w:cstheme="majorHAnsi"/>
        </w:rPr>
        <w:t>. So this is an easy win for Moscow and an easy place to set that precedent</w:t>
      </w:r>
      <w:r w:rsidRPr="007E4BC7">
        <w:rPr>
          <w:rFonts w:asciiTheme="majorHAnsi" w:hAnsiTheme="majorHAnsi" w:cstheme="majorHAnsi"/>
          <w:sz w:val="16"/>
        </w:rPr>
        <w:t>.” 9</w:t>
      </w:r>
    </w:p>
    <w:p w14:paraId="0FDEB889"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In all of the examples above, the international </w:t>
      </w:r>
      <w:r w:rsidRPr="007E4BC7">
        <w:rPr>
          <w:rStyle w:val="StyleUnderline"/>
          <w:rFonts w:asciiTheme="majorHAnsi" w:hAnsiTheme="majorHAnsi" w:cstheme="majorHAnsi"/>
          <w:highlight w:val="cyan"/>
        </w:rPr>
        <w:t xml:space="preserve">norms </w:t>
      </w:r>
      <w:r w:rsidRPr="007E4BC7">
        <w:rPr>
          <w:rStyle w:val="StyleUnderline"/>
          <w:rFonts w:asciiTheme="majorHAnsi" w:hAnsiTheme="majorHAnsi" w:cstheme="majorHAnsi"/>
        </w:rPr>
        <w:t>and UNCLOS</w:t>
      </w:r>
      <w:r w:rsidRPr="007E4BC7">
        <w:rPr>
          <w:rFonts w:asciiTheme="majorHAnsi" w:hAnsiTheme="majorHAnsi" w:cstheme="majorHAnsi"/>
          <w:sz w:val="16"/>
        </w:rPr>
        <w:t xml:space="preserve"> regulated system of maritime trade, commerce and military endeavors </w:t>
      </w:r>
      <w:r w:rsidRPr="007E4BC7">
        <w:rPr>
          <w:rStyle w:val="StyleUnderline"/>
          <w:rFonts w:asciiTheme="majorHAnsi" w:hAnsiTheme="majorHAnsi" w:cstheme="majorHAnsi"/>
        </w:rPr>
        <w:t xml:space="preserve">has </w:t>
      </w:r>
      <w:r w:rsidRPr="007E4BC7">
        <w:rPr>
          <w:rStyle w:val="StyleUnderline"/>
          <w:rFonts w:asciiTheme="majorHAnsi" w:hAnsiTheme="majorHAnsi" w:cstheme="majorHAnsi"/>
          <w:highlight w:val="cyan"/>
        </w:rPr>
        <w:t>come under</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direct </w:t>
      </w:r>
      <w:r w:rsidRPr="007E4BC7">
        <w:rPr>
          <w:rStyle w:val="StyleUnderline"/>
          <w:rFonts w:asciiTheme="majorHAnsi" w:hAnsiTheme="majorHAnsi" w:cstheme="majorHAnsi"/>
          <w:highlight w:val="cyan"/>
        </w:rPr>
        <w:t>challenge</w:t>
      </w:r>
      <w:r w:rsidRPr="007E4BC7">
        <w:rPr>
          <w:rFonts w:asciiTheme="majorHAnsi" w:hAnsiTheme="majorHAnsi" w:cstheme="majorHAnsi"/>
          <w:sz w:val="16"/>
        </w:rPr>
        <w:t xml:space="preserve">. In all such cases, </w:t>
      </w:r>
      <w:r w:rsidRPr="007E4BC7">
        <w:rPr>
          <w:rStyle w:val="StyleUnderline"/>
          <w:rFonts w:asciiTheme="majorHAnsi" w:hAnsiTheme="majorHAnsi" w:cstheme="majorHAnsi"/>
          <w:highlight w:val="cyan"/>
        </w:rPr>
        <w:t>it is incumbent</w:t>
      </w:r>
      <w:r w:rsidRPr="007E4BC7">
        <w:rPr>
          <w:rFonts w:asciiTheme="majorHAnsi" w:hAnsiTheme="majorHAnsi" w:cstheme="majorHAnsi"/>
          <w:sz w:val="16"/>
        </w:rPr>
        <w:t xml:space="preserve"> upon maritime nations </w:t>
      </w:r>
      <w:r w:rsidRPr="007E4BC7">
        <w:rPr>
          <w:rStyle w:val="StyleUnderline"/>
          <w:rFonts w:asciiTheme="majorHAnsi" w:hAnsiTheme="majorHAnsi" w:cstheme="majorHAnsi"/>
          <w:highlight w:val="cyan"/>
        </w:rPr>
        <w:t>that</w:t>
      </w:r>
      <w:r w:rsidRPr="007E4BC7">
        <w:rPr>
          <w:rFonts w:asciiTheme="majorHAnsi" w:hAnsiTheme="majorHAnsi" w:cstheme="majorHAnsi"/>
          <w:sz w:val="16"/>
        </w:rPr>
        <w:t xml:space="preserve"> believe in </w:t>
      </w:r>
      <w:r w:rsidRPr="007E4BC7">
        <w:rPr>
          <w:rStyle w:val="StyleUnderline"/>
          <w:rFonts w:asciiTheme="majorHAnsi" w:hAnsiTheme="majorHAnsi" w:cstheme="majorHAnsi"/>
        </w:rPr>
        <w:t>the freedom of the sea and</w:t>
      </w:r>
      <w:r w:rsidRPr="007E4BC7">
        <w:rPr>
          <w:rFonts w:asciiTheme="majorHAnsi" w:hAnsiTheme="majorHAnsi" w:cstheme="majorHAnsi"/>
          <w:sz w:val="16"/>
        </w:rPr>
        <w:t xml:space="preserve"> require international </w:t>
      </w:r>
      <w:r w:rsidRPr="007E4BC7">
        <w:rPr>
          <w:rStyle w:val="StyleUnderline"/>
          <w:rFonts w:asciiTheme="majorHAnsi" w:hAnsiTheme="majorHAnsi" w:cstheme="majorHAnsi"/>
        </w:rPr>
        <w:t xml:space="preserve">sea based trade to maintain their quality of being, help defend this centuries-old concept that the </w:t>
      </w:r>
      <w:r w:rsidRPr="007E4BC7">
        <w:rPr>
          <w:rStyle w:val="Emphasis"/>
          <w:rFonts w:asciiTheme="majorHAnsi" w:hAnsiTheme="majorHAnsi" w:cstheme="majorHAnsi"/>
        </w:rPr>
        <w:t xml:space="preserve">high </w:t>
      </w:r>
      <w:r w:rsidRPr="007E4BC7">
        <w:rPr>
          <w:rStyle w:val="Emphasis"/>
          <w:rFonts w:asciiTheme="majorHAnsi" w:hAnsiTheme="majorHAnsi" w:cstheme="majorHAnsi"/>
          <w:highlight w:val="cyan"/>
        </w:rPr>
        <w:t>seas are a global commons</w:t>
      </w:r>
      <w:r w:rsidRPr="007E4BC7">
        <w:rPr>
          <w:rFonts w:asciiTheme="majorHAnsi" w:hAnsiTheme="majorHAnsi" w:cstheme="majorHAnsi"/>
          <w:sz w:val="16"/>
        </w:rPr>
        <w:t xml:space="preserve">. International waters belong to everyone and no one, with few, minor and narrowly defined exceptions. No state owns it, and no state can make laws dictating what others do there. 10 </w:t>
      </w:r>
      <w:r w:rsidRPr="007E4BC7">
        <w:rPr>
          <w:rStyle w:val="StyleUnderline"/>
          <w:rFonts w:asciiTheme="majorHAnsi" w:hAnsiTheme="majorHAnsi" w:cstheme="majorHAnsi"/>
        </w:rPr>
        <w:t>Operations</w:t>
      </w:r>
      <w:r w:rsidRPr="007E4BC7">
        <w:rPr>
          <w:rFonts w:asciiTheme="majorHAnsi" w:hAnsiTheme="majorHAnsi" w:cstheme="majorHAnsi"/>
          <w:sz w:val="16"/>
        </w:rPr>
        <w:t xml:space="preserve">, such as the ones </w:t>
      </w:r>
      <w:r w:rsidRPr="007E4BC7">
        <w:rPr>
          <w:rStyle w:val="StyleUnderline"/>
          <w:rFonts w:asciiTheme="majorHAnsi" w:hAnsiTheme="majorHAnsi" w:cstheme="majorHAnsi"/>
        </w:rPr>
        <w:t>listed above, threaten the freedom of the seas, seek to intimidate neighboring states and coerce weaker nations into violation of international law</w:t>
      </w:r>
      <w:r w:rsidRPr="007E4BC7">
        <w:rPr>
          <w:rFonts w:asciiTheme="majorHAnsi" w:hAnsiTheme="majorHAnsi" w:cstheme="majorHAnsi"/>
          <w:sz w:val="16"/>
        </w:rPr>
        <w:t xml:space="preserve">. </w:t>
      </w:r>
    </w:p>
    <w:p w14:paraId="6E5A0D53" w14:textId="77777777" w:rsidR="009253C8" w:rsidRPr="007E4BC7" w:rsidRDefault="009253C8" w:rsidP="009253C8">
      <w:pPr>
        <w:rPr>
          <w:rStyle w:val="StyleUnderline"/>
          <w:rFonts w:asciiTheme="majorHAnsi" w:hAnsiTheme="majorHAnsi" w:cstheme="majorHAnsi"/>
        </w:rPr>
      </w:pPr>
      <w:r w:rsidRPr="007E4BC7">
        <w:rPr>
          <w:rFonts w:asciiTheme="majorHAnsi" w:hAnsiTheme="majorHAnsi" w:cstheme="majorHAnsi"/>
          <w:sz w:val="16"/>
        </w:rPr>
        <w:t xml:space="preserve">On a daily basis, surface naval forces of the NATO Alliance’s nations and partners are conducting peaceful operations across the globe. These joint forces at sea protect </w:t>
      </w:r>
      <w:r w:rsidRPr="007E4BC7">
        <w:rPr>
          <w:rStyle w:val="StyleUnderline"/>
          <w:rFonts w:asciiTheme="majorHAnsi" w:hAnsiTheme="majorHAnsi" w:cstheme="majorHAnsi"/>
        </w:rPr>
        <w:t xml:space="preserve">freedom of maneuver, </w:t>
      </w:r>
      <w:r w:rsidRPr="007E4BC7">
        <w:rPr>
          <w:rStyle w:val="StyleUnderline"/>
          <w:rFonts w:asciiTheme="majorHAnsi" w:hAnsiTheme="majorHAnsi" w:cstheme="majorHAnsi"/>
          <w:highlight w:val="cyan"/>
        </w:rPr>
        <w:t>secure</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the </w:t>
      </w:r>
      <w:r w:rsidRPr="007E4BC7">
        <w:rPr>
          <w:rStyle w:val="StyleUnderline"/>
          <w:rFonts w:asciiTheme="majorHAnsi" w:hAnsiTheme="majorHAnsi" w:cstheme="majorHAnsi"/>
          <w:highlight w:val="cyan"/>
        </w:rPr>
        <w:t>sea-lanes</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for global trade and economic growth, defend and promote key national interests and </w:t>
      </w:r>
      <w:r w:rsidRPr="007E4BC7">
        <w:rPr>
          <w:rStyle w:val="StyleUnderline"/>
          <w:rFonts w:asciiTheme="majorHAnsi" w:hAnsiTheme="majorHAnsi" w:cstheme="majorHAnsi"/>
          <w:highlight w:val="cyan"/>
        </w:rPr>
        <w:t>prevent</w:t>
      </w:r>
      <w:r w:rsidRPr="007E4BC7">
        <w:rPr>
          <w:rStyle w:val="StyleUnderline"/>
          <w:rFonts w:asciiTheme="majorHAnsi" w:hAnsiTheme="majorHAnsi" w:cstheme="majorHAnsi"/>
        </w:rPr>
        <w:t xml:space="preserve"> </w:t>
      </w:r>
      <w:r w:rsidRPr="007E4BC7">
        <w:rPr>
          <w:rStyle w:val="Emphasis"/>
          <w:rFonts w:asciiTheme="majorHAnsi" w:hAnsiTheme="majorHAnsi" w:cstheme="majorHAnsi"/>
        </w:rPr>
        <w:t xml:space="preserve">competitors and </w:t>
      </w:r>
      <w:r w:rsidRPr="007E4BC7">
        <w:rPr>
          <w:rStyle w:val="Emphasis"/>
          <w:rFonts w:asciiTheme="majorHAnsi" w:hAnsiTheme="majorHAnsi" w:cstheme="majorHAnsi"/>
          <w:highlight w:val="cyan"/>
        </w:rPr>
        <w:t>adversaries from leveraging the</w:t>
      </w:r>
      <w:r w:rsidRPr="007E4BC7">
        <w:rPr>
          <w:rStyle w:val="Emphasis"/>
          <w:rFonts w:asciiTheme="majorHAnsi" w:hAnsiTheme="majorHAnsi" w:cstheme="majorHAnsi"/>
        </w:rPr>
        <w:t xml:space="preserve"> world’s </w:t>
      </w:r>
      <w:r w:rsidRPr="007E4BC7">
        <w:rPr>
          <w:rStyle w:val="Emphasis"/>
          <w:rFonts w:asciiTheme="majorHAnsi" w:hAnsiTheme="majorHAnsi" w:cstheme="majorHAnsi"/>
          <w:highlight w:val="cyan"/>
        </w:rPr>
        <w:t xml:space="preserve">oceans </w:t>
      </w:r>
      <w:r w:rsidRPr="007E4BC7">
        <w:rPr>
          <w:rStyle w:val="Emphasis"/>
          <w:rFonts w:asciiTheme="majorHAnsi" w:hAnsiTheme="majorHAnsi" w:cstheme="majorHAnsi"/>
        </w:rPr>
        <w:t>against us</w:t>
      </w:r>
      <w:r w:rsidRPr="007E4BC7">
        <w:rPr>
          <w:rFonts w:asciiTheme="majorHAnsi" w:hAnsiTheme="majorHAnsi" w:cstheme="majorHAnsi"/>
          <w:sz w:val="16"/>
        </w:rPr>
        <w:t xml:space="preserve">. The navies of the </w:t>
      </w:r>
      <w:r w:rsidRPr="007E4BC7">
        <w:rPr>
          <w:rStyle w:val="StyleUnderline"/>
          <w:rFonts w:asciiTheme="majorHAnsi" w:hAnsiTheme="majorHAnsi" w:cstheme="majorHAnsi"/>
        </w:rPr>
        <w:t xml:space="preserve">democratic and peaceful countries </w:t>
      </w:r>
      <w:r w:rsidRPr="007E4BC7">
        <w:rPr>
          <w:rFonts w:asciiTheme="majorHAnsi" w:hAnsiTheme="majorHAnsi" w:cstheme="majorHAnsi"/>
          <w:sz w:val="16"/>
        </w:rPr>
        <w:t xml:space="preserve">of the world and the international maritime community </w:t>
      </w:r>
      <w:r w:rsidRPr="007E4BC7">
        <w:rPr>
          <w:rStyle w:val="StyleUnderline"/>
          <w:rFonts w:asciiTheme="majorHAnsi" w:hAnsiTheme="majorHAnsi" w:cstheme="majorHAnsi"/>
        </w:rPr>
        <w:t>share concern over safeguarding strategic sea lines of communication.</w:t>
      </w:r>
    </w:p>
    <w:p w14:paraId="0FBE13C7"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Versatile and scalable naval forces fulfill these crucial roles, which are the necessary preconditions to ensure the free movement of trade and commerce and to safeguard the interests of NATO and partner nations all the while maintaining a strictly defensive posture. The persistent forward presence and </w:t>
      </w:r>
      <w:r w:rsidRPr="007E4BC7">
        <w:rPr>
          <w:rStyle w:val="Emphasis"/>
          <w:rFonts w:asciiTheme="majorHAnsi" w:hAnsiTheme="majorHAnsi" w:cstheme="majorHAnsi"/>
          <w:highlight w:val="cyan"/>
        </w:rPr>
        <w:t>power projection</w:t>
      </w:r>
      <w:r w:rsidRPr="007E4BC7">
        <w:rPr>
          <w:rFonts w:asciiTheme="majorHAnsi" w:hAnsiTheme="majorHAnsi" w:cstheme="majorHAnsi"/>
          <w:sz w:val="16"/>
        </w:rPr>
        <w:t xml:space="preserve"> of the Alliance’s naval forces backed by </w:t>
      </w:r>
      <w:r w:rsidRPr="007E4BC7">
        <w:rPr>
          <w:rStyle w:val="StyleUnderline"/>
          <w:rFonts w:asciiTheme="majorHAnsi" w:hAnsiTheme="majorHAnsi" w:cstheme="majorHAnsi"/>
        </w:rPr>
        <w:t xml:space="preserve">credible combat </w:t>
      </w:r>
      <w:r w:rsidRPr="007E4BC7">
        <w:rPr>
          <w:rStyle w:val="StyleUnderline"/>
          <w:rFonts w:asciiTheme="majorHAnsi" w:hAnsiTheme="majorHAnsi" w:cstheme="majorHAnsi"/>
          <w:highlight w:val="cyan"/>
        </w:rPr>
        <w:t xml:space="preserve">capability </w:t>
      </w:r>
      <w:r w:rsidRPr="007E4BC7">
        <w:rPr>
          <w:rStyle w:val="Emphasis"/>
          <w:rFonts w:asciiTheme="majorHAnsi" w:hAnsiTheme="majorHAnsi" w:cstheme="majorHAnsi"/>
          <w:highlight w:val="cyan"/>
        </w:rPr>
        <w:t xml:space="preserve">deters </w:t>
      </w:r>
      <w:r w:rsidRPr="007E4BC7">
        <w:rPr>
          <w:rStyle w:val="Emphasis"/>
          <w:rFonts w:asciiTheme="majorHAnsi" w:hAnsiTheme="majorHAnsi" w:cstheme="majorHAnsi"/>
        </w:rPr>
        <w:t xml:space="preserve">potential </w:t>
      </w:r>
      <w:r w:rsidRPr="007E4BC7">
        <w:rPr>
          <w:rStyle w:val="Emphasis"/>
          <w:rFonts w:asciiTheme="majorHAnsi" w:hAnsiTheme="majorHAnsi" w:cstheme="majorHAnsi"/>
          <w:highlight w:val="cyan"/>
        </w:rPr>
        <w:t>aggression</w:t>
      </w:r>
      <w:r w:rsidRPr="007E4BC7">
        <w:rPr>
          <w:rStyle w:val="StyleUnderline"/>
          <w:rFonts w:asciiTheme="majorHAnsi" w:hAnsiTheme="majorHAnsi" w:cstheme="majorHAnsi"/>
          <w:highlight w:val="cyan"/>
        </w:rPr>
        <w:t xml:space="preserve"> and </w:t>
      </w:r>
      <w:r w:rsidRPr="007E4BC7">
        <w:rPr>
          <w:rStyle w:val="StyleUnderline"/>
          <w:rFonts w:asciiTheme="majorHAnsi" w:hAnsiTheme="majorHAnsi" w:cstheme="majorHAnsi"/>
        </w:rPr>
        <w:t xml:space="preserve">seeks to </w:t>
      </w:r>
      <w:r w:rsidRPr="007E4BC7">
        <w:rPr>
          <w:rStyle w:val="Emphasis"/>
          <w:rFonts w:asciiTheme="majorHAnsi" w:hAnsiTheme="majorHAnsi" w:cstheme="majorHAnsi"/>
          <w:highlight w:val="cyan"/>
        </w:rPr>
        <w:t xml:space="preserve">limit </w:t>
      </w:r>
      <w:r w:rsidRPr="007E4BC7">
        <w:rPr>
          <w:rStyle w:val="Emphasis"/>
          <w:rFonts w:asciiTheme="majorHAnsi" w:hAnsiTheme="majorHAnsi" w:cstheme="majorHAnsi"/>
        </w:rPr>
        <w:t xml:space="preserve">regional </w:t>
      </w:r>
      <w:r w:rsidRPr="007E4BC7">
        <w:rPr>
          <w:rStyle w:val="Emphasis"/>
          <w:rFonts w:asciiTheme="majorHAnsi" w:hAnsiTheme="majorHAnsi" w:cstheme="majorHAnsi"/>
          <w:highlight w:val="cyan"/>
        </w:rPr>
        <w:t>frictions</w:t>
      </w:r>
      <w:r w:rsidRPr="007E4BC7">
        <w:rPr>
          <w:rStyle w:val="StyleUnderline"/>
          <w:rFonts w:asciiTheme="majorHAnsi" w:hAnsiTheme="majorHAnsi" w:cstheme="majorHAnsi"/>
          <w:highlight w:val="cyan"/>
        </w:rPr>
        <w:t xml:space="preserve"> from </w:t>
      </w:r>
      <w:r w:rsidRPr="007E4BC7">
        <w:rPr>
          <w:rStyle w:val="Emphasis"/>
          <w:rFonts w:asciiTheme="majorHAnsi" w:hAnsiTheme="majorHAnsi" w:cstheme="majorHAnsi"/>
          <w:highlight w:val="cyan"/>
        </w:rPr>
        <w:t>escalating to greater</w:t>
      </w:r>
      <w:r w:rsidRPr="007E4BC7">
        <w:rPr>
          <w:rStyle w:val="Emphasis"/>
          <w:rFonts w:asciiTheme="majorHAnsi" w:hAnsiTheme="majorHAnsi" w:cstheme="majorHAnsi"/>
        </w:rPr>
        <w:t xml:space="preserve"> levels of </w:t>
      </w:r>
      <w:r w:rsidRPr="007E4BC7">
        <w:rPr>
          <w:rStyle w:val="Emphasis"/>
          <w:rFonts w:asciiTheme="majorHAnsi" w:hAnsiTheme="majorHAnsi" w:cstheme="majorHAnsi"/>
          <w:highlight w:val="cyan"/>
        </w:rPr>
        <w:t>conflict</w:t>
      </w:r>
      <w:r w:rsidRPr="007E4BC7">
        <w:rPr>
          <w:rStyle w:val="StyleUnderline"/>
          <w:rFonts w:asciiTheme="majorHAnsi" w:hAnsiTheme="majorHAnsi" w:cstheme="majorHAnsi"/>
          <w:highlight w:val="cyan"/>
        </w:rPr>
        <w:t>. These</w:t>
      </w:r>
      <w:r w:rsidRPr="007E4BC7">
        <w:rPr>
          <w:rFonts w:asciiTheme="majorHAnsi" w:hAnsiTheme="majorHAnsi" w:cstheme="majorHAnsi"/>
          <w:sz w:val="16"/>
        </w:rPr>
        <w:t xml:space="preserve"> forces strengthen conditions that </w:t>
      </w:r>
      <w:r w:rsidRPr="007E4BC7">
        <w:rPr>
          <w:rStyle w:val="Emphasis"/>
          <w:rFonts w:asciiTheme="majorHAnsi" w:hAnsiTheme="majorHAnsi" w:cstheme="majorHAnsi"/>
          <w:highlight w:val="cyan"/>
        </w:rPr>
        <w:t xml:space="preserve">enable </w:t>
      </w:r>
      <w:r w:rsidRPr="007E4BC7">
        <w:rPr>
          <w:rStyle w:val="Emphasis"/>
          <w:rFonts w:asciiTheme="majorHAnsi" w:hAnsiTheme="majorHAnsi" w:cstheme="majorHAnsi"/>
        </w:rPr>
        <w:t xml:space="preserve">mutual </w:t>
      </w:r>
      <w:r w:rsidRPr="007E4BC7">
        <w:rPr>
          <w:rStyle w:val="Emphasis"/>
          <w:rFonts w:asciiTheme="majorHAnsi" w:hAnsiTheme="majorHAnsi" w:cstheme="majorHAnsi"/>
          <w:highlight w:val="cyan"/>
        </w:rPr>
        <w:t>prosperity</w:t>
      </w:r>
      <w:r w:rsidRPr="007E4BC7">
        <w:rPr>
          <w:rFonts w:asciiTheme="majorHAnsi" w:hAnsiTheme="majorHAnsi" w:cstheme="majorHAnsi"/>
          <w:sz w:val="16"/>
        </w:rPr>
        <w:t xml:space="preserve">. </w:t>
      </w:r>
    </w:p>
    <w:p w14:paraId="0A097F0E"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The freedoms to use the maritime domain—the oceans, the littorals, waterways, and seafloor; the rise of global information systems, especially the role of data in decision making and the security of data supporting operational decision making are shared fundamental areas of concern, not only for the individual nations and the Alliance in general, but also for the maritime industry.</w:t>
      </w:r>
    </w:p>
    <w:p w14:paraId="295BF3AF" w14:textId="77777777" w:rsidR="009253C8" w:rsidRPr="007E4BC7" w:rsidRDefault="009253C8" w:rsidP="009253C8">
      <w:pPr>
        <w:rPr>
          <w:rFonts w:asciiTheme="majorHAnsi" w:hAnsiTheme="majorHAnsi" w:cstheme="majorHAnsi"/>
          <w:sz w:val="16"/>
        </w:rPr>
      </w:pPr>
      <w:r w:rsidRPr="007E4BC7">
        <w:rPr>
          <w:rStyle w:val="Emphasis"/>
          <w:rFonts w:asciiTheme="majorHAnsi" w:hAnsiTheme="majorHAnsi" w:cstheme="majorHAnsi"/>
        </w:rPr>
        <w:t>Security in the global maritime commons is not a given</w:t>
      </w:r>
      <w:r w:rsidRPr="007E4BC7">
        <w:rPr>
          <w:rFonts w:asciiTheme="majorHAnsi" w:hAnsiTheme="majorHAnsi" w:cstheme="majorHAnsi"/>
          <w:sz w:val="16"/>
        </w:rPr>
        <w:t xml:space="preserve">. Without a comprehensive, shared understanding of what is occurring in the maritime domain, achieved through a robust Maritime Situational Awareness (MSA), vital opportunities to detect and mitigate threats or critical vulnerabilities at the earliest opportunity may be lost. A comprehensive MSA network is required to facilitate information sharing and can only be established with the cooperation of military forces, national law enforcement agencies, and close cooperation with the international maritime transportation industry. Understanding Pattern of Life is critical to identifying abnormalities that may be indicators to hostile or subversive actions. </w:t>
      </w:r>
    </w:p>
    <w:p w14:paraId="47A051DF" w14:textId="77777777" w:rsidR="009253C8" w:rsidRPr="007E4BC7" w:rsidRDefault="009253C8" w:rsidP="009253C8">
      <w:pPr>
        <w:rPr>
          <w:rFonts w:asciiTheme="majorHAnsi" w:hAnsiTheme="majorHAnsi" w:cstheme="majorHAnsi"/>
          <w:sz w:val="16"/>
          <w:szCs w:val="16"/>
        </w:rPr>
      </w:pPr>
      <w:r w:rsidRPr="007E4BC7">
        <w:rPr>
          <w:rFonts w:asciiTheme="majorHAnsi" w:hAnsiTheme="majorHAnsi" w:cstheme="majorHAnsi"/>
          <w:sz w:val="16"/>
          <w:szCs w:val="16"/>
        </w:rPr>
        <w:t>The lack of modern and agile global and regional governance structures has generated friction between the globalized corporate sector, maritime authorities and military policy-makers that undermines the maintenance of persistence relationships necessary to enhance true maritime situational awareness. In an increasingly inter-connected, inter-dependent and rapidly changing globalized world, there continues to be an absence of persistent relationships between the ever-increasing number of key stakeholders in the global maritime community of interest.</w:t>
      </w:r>
    </w:p>
    <w:p w14:paraId="6C71B4EC" w14:textId="77777777" w:rsidR="009253C8" w:rsidRPr="007E4BC7" w:rsidRDefault="009253C8" w:rsidP="009253C8">
      <w:pPr>
        <w:rPr>
          <w:rFonts w:asciiTheme="majorHAnsi" w:hAnsiTheme="majorHAnsi" w:cstheme="majorHAnsi"/>
          <w:sz w:val="16"/>
        </w:rPr>
      </w:pPr>
      <w:r w:rsidRPr="007E4BC7">
        <w:rPr>
          <w:rFonts w:asciiTheme="majorHAnsi" w:hAnsiTheme="majorHAnsi" w:cstheme="majorHAnsi"/>
          <w:sz w:val="16"/>
        </w:rPr>
        <w:t xml:space="preserve">Operating according to disparate mandates, objectives, areas of responsibility and jurisdiction, there is an obvious need to develop a shared network and develop a collaborative contribution to achieve a comprehensive MSA capability in which all stakeholders’ requirements are met and enhanced. In the maritime domain, </w:t>
      </w:r>
      <w:r w:rsidRPr="007E4BC7">
        <w:rPr>
          <w:rStyle w:val="StyleUnderline"/>
          <w:rFonts w:asciiTheme="majorHAnsi" w:hAnsiTheme="majorHAnsi" w:cstheme="majorHAnsi"/>
        </w:rPr>
        <w:t xml:space="preserve">our continued freedom of the global commons </w:t>
      </w:r>
      <w:r w:rsidRPr="007E4BC7">
        <w:rPr>
          <w:rStyle w:val="StyleUnderline"/>
          <w:rFonts w:asciiTheme="majorHAnsi" w:hAnsiTheme="majorHAnsi" w:cstheme="majorHAnsi"/>
        </w:rPr>
        <w:lastRenderedPageBreak/>
        <w:t>requires an understanding of</w:t>
      </w:r>
      <w:r w:rsidRPr="007E4BC7">
        <w:rPr>
          <w:rFonts w:asciiTheme="majorHAnsi" w:hAnsiTheme="majorHAnsi" w:cstheme="majorHAnsi"/>
          <w:sz w:val="16"/>
        </w:rPr>
        <w:t xml:space="preserve"> persistent relationships, time, space, risk, oceanography, the global supply chain, critical infrastructure and the environment, as well as the nature of the risk, and the capabilities, readiness and location of one’s </w:t>
      </w:r>
      <w:r w:rsidRPr="007E4BC7">
        <w:rPr>
          <w:rStyle w:val="StyleUnderline"/>
          <w:rFonts w:asciiTheme="majorHAnsi" w:hAnsiTheme="majorHAnsi" w:cstheme="majorHAnsi"/>
        </w:rPr>
        <w:t>competitors</w:t>
      </w:r>
      <w:r w:rsidRPr="007E4BC7">
        <w:rPr>
          <w:rFonts w:asciiTheme="majorHAnsi" w:hAnsiTheme="majorHAnsi" w:cstheme="majorHAnsi"/>
          <w:sz w:val="16"/>
        </w:rPr>
        <w:t xml:space="preserve">. So as James Holmes so eloquently states, these </w:t>
      </w:r>
      <w:r w:rsidRPr="007E4BC7">
        <w:rPr>
          <w:rStyle w:val="Emphasis"/>
          <w:rFonts w:asciiTheme="majorHAnsi" w:hAnsiTheme="majorHAnsi" w:cstheme="majorHAnsi"/>
        </w:rPr>
        <w:t>clashes are not merely about</w:t>
      </w:r>
      <w:r w:rsidRPr="007E4BC7">
        <w:rPr>
          <w:rFonts w:asciiTheme="majorHAnsi" w:hAnsiTheme="majorHAnsi" w:cstheme="majorHAnsi"/>
          <w:sz w:val="16"/>
        </w:rPr>
        <w:t xml:space="preserve"> the Strait of </w:t>
      </w:r>
      <w:r w:rsidRPr="007E4BC7">
        <w:rPr>
          <w:rStyle w:val="Emphasis"/>
          <w:rFonts w:asciiTheme="majorHAnsi" w:hAnsiTheme="majorHAnsi" w:cstheme="majorHAnsi"/>
        </w:rPr>
        <w:t>Hormuz or the South China Sea</w:t>
      </w:r>
      <w:r w:rsidRPr="007E4BC7">
        <w:rPr>
          <w:rFonts w:asciiTheme="majorHAnsi" w:hAnsiTheme="majorHAnsi" w:cstheme="majorHAnsi"/>
          <w:sz w:val="16"/>
        </w:rPr>
        <w:t xml:space="preserve">. </w:t>
      </w:r>
    </w:p>
    <w:p w14:paraId="6136A490" w14:textId="77777777" w:rsidR="009253C8" w:rsidRPr="007E4BC7" w:rsidRDefault="009253C8" w:rsidP="009253C8">
      <w:pPr>
        <w:rPr>
          <w:rFonts w:asciiTheme="majorHAnsi" w:hAnsiTheme="majorHAnsi" w:cstheme="majorHAnsi"/>
          <w:sz w:val="16"/>
        </w:rPr>
      </w:pPr>
      <w:r w:rsidRPr="007E4BC7">
        <w:rPr>
          <w:rStyle w:val="StyleUnderline"/>
          <w:rFonts w:asciiTheme="majorHAnsi" w:hAnsiTheme="majorHAnsi" w:cstheme="majorHAnsi"/>
          <w:highlight w:val="cyan"/>
        </w:rPr>
        <w:t xml:space="preserve">The </w:t>
      </w:r>
      <w:r w:rsidRPr="007E4BC7">
        <w:rPr>
          <w:rStyle w:val="StyleUnderline"/>
          <w:rFonts w:asciiTheme="majorHAnsi" w:hAnsiTheme="majorHAnsi" w:cstheme="majorHAnsi"/>
        </w:rPr>
        <w:t xml:space="preserve">world’s oceans and </w:t>
      </w:r>
      <w:r w:rsidRPr="007E4BC7">
        <w:rPr>
          <w:rStyle w:val="StyleUnderline"/>
          <w:rFonts w:asciiTheme="majorHAnsi" w:hAnsiTheme="majorHAnsi" w:cstheme="majorHAnsi"/>
          <w:highlight w:val="cyan"/>
        </w:rPr>
        <w:t xml:space="preserve">seas </w:t>
      </w:r>
      <w:r w:rsidRPr="007E4BC7">
        <w:rPr>
          <w:rStyle w:val="Emphasis"/>
          <w:rFonts w:asciiTheme="majorHAnsi" w:hAnsiTheme="majorHAnsi" w:cstheme="majorHAnsi"/>
          <w:highlight w:val="cyan"/>
        </w:rPr>
        <w:t xml:space="preserve">comprise a </w:t>
      </w:r>
      <w:r w:rsidRPr="007E4BC7">
        <w:rPr>
          <w:rStyle w:val="Emphasis"/>
          <w:rFonts w:asciiTheme="majorHAnsi" w:hAnsiTheme="majorHAnsi" w:cstheme="majorHAnsi"/>
        </w:rPr>
        <w:t xml:space="preserve">single </w:t>
      </w:r>
      <w:r w:rsidRPr="007E4BC7">
        <w:rPr>
          <w:rStyle w:val="Emphasis"/>
          <w:rFonts w:asciiTheme="majorHAnsi" w:hAnsiTheme="majorHAnsi" w:cstheme="majorHAnsi"/>
          <w:highlight w:val="cyan"/>
        </w:rPr>
        <w:t>interconnected body</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 xml:space="preserve">of water. Seagoing nations must stand on the principle that </w:t>
      </w:r>
      <w:r w:rsidRPr="007E4BC7">
        <w:rPr>
          <w:rStyle w:val="StyleUnderline"/>
          <w:rFonts w:asciiTheme="majorHAnsi" w:hAnsiTheme="majorHAnsi" w:cstheme="majorHAnsi"/>
          <w:highlight w:val="cyan"/>
        </w:rPr>
        <w:t xml:space="preserve">maritime freedom is </w:t>
      </w:r>
      <w:r w:rsidRPr="007E4BC7">
        <w:rPr>
          <w:rStyle w:val="StyleUnderline"/>
          <w:rFonts w:asciiTheme="majorHAnsi" w:hAnsiTheme="majorHAnsi" w:cstheme="majorHAnsi"/>
        </w:rPr>
        <w:t xml:space="preserve">likewise </w:t>
      </w:r>
      <w:r w:rsidRPr="007E4BC7">
        <w:rPr>
          <w:rStyle w:val="Emphasis"/>
          <w:rFonts w:asciiTheme="majorHAnsi" w:hAnsiTheme="majorHAnsi" w:cstheme="majorHAnsi"/>
          <w:highlight w:val="cyan"/>
        </w:rPr>
        <w:t>indivisible</w:t>
      </w:r>
      <w:r w:rsidRPr="007E4BC7">
        <w:rPr>
          <w:rStyle w:val="StyleUnderline"/>
          <w:rFonts w:asciiTheme="majorHAnsi" w:hAnsiTheme="majorHAnsi" w:cstheme="majorHAnsi"/>
          <w:highlight w:val="cyan"/>
        </w:rPr>
        <w:t>. If the maritime community</w:t>
      </w:r>
      <w:r w:rsidRPr="007E4BC7">
        <w:rPr>
          <w:rFonts w:asciiTheme="majorHAnsi" w:hAnsiTheme="majorHAnsi" w:cstheme="majorHAnsi"/>
          <w:sz w:val="16"/>
          <w:highlight w:val="cyan"/>
        </w:rPr>
        <w:t xml:space="preserve"> </w:t>
      </w:r>
      <w:r w:rsidRPr="007E4BC7">
        <w:rPr>
          <w:rFonts w:asciiTheme="majorHAnsi" w:hAnsiTheme="majorHAnsi" w:cstheme="majorHAnsi"/>
          <w:sz w:val="16"/>
        </w:rPr>
        <w:t xml:space="preserve">in general </w:t>
      </w:r>
      <w:r w:rsidRPr="007E4BC7">
        <w:rPr>
          <w:rStyle w:val="StyleUnderline"/>
          <w:rFonts w:asciiTheme="majorHAnsi" w:hAnsiTheme="majorHAnsi" w:cstheme="majorHAnsi"/>
          <w:highlight w:val="cyan"/>
        </w:rPr>
        <w:t>relinquishes it</w:t>
      </w:r>
      <w:r w:rsidRPr="007E4BC7">
        <w:rPr>
          <w:rStyle w:val="StyleUnderline"/>
          <w:rFonts w:asciiTheme="majorHAnsi" w:hAnsiTheme="majorHAnsi" w:cstheme="majorHAnsi"/>
        </w:rPr>
        <w:t>s inherent freedoms</w:t>
      </w:r>
      <w:r w:rsidRPr="007E4BC7">
        <w:rPr>
          <w:rFonts w:asciiTheme="majorHAnsi" w:hAnsiTheme="majorHAnsi" w:cstheme="majorHAnsi"/>
          <w:sz w:val="16"/>
        </w:rPr>
        <w:t xml:space="preserve"> in the global commons in one body of water </w:t>
      </w:r>
      <w:r w:rsidRPr="007E4BC7">
        <w:rPr>
          <w:rStyle w:val="StyleUnderline"/>
          <w:rFonts w:asciiTheme="majorHAnsi" w:hAnsiTheme="majorHAnsi" w:cstheme="majorHAnsi"/>
          <w:highlight w:val="cyan"/>
        </w:rPr>
        <w:t>for</w:t>
      </w:r>
      <w:r w:rsidRPr="007E4BC7">
        <w:rPr>
          <w:rStyle w:val="StyleUnderline"/>
          <w:rFonts w:asciiTheme="majorHAnsi" w:hAnsiTheme="majorHAnsi" w:cstheme="majorHAnsi"/>
        </w:rPr>
        <w:t xml:space="preserve"> the sake of placating a predatory coastal state such as </w:t>
      </w:r>
      <w:r w:rsidRPr="007E4BC7">
        <w:rPr>
          <w:rStyle w:val="Emphasis"/>
          <w:rFonts w:asciiTheme="majorHAnsi" w:hAnsiTheme="majorHAnsi" w:cstheme="majorHAnsi"/>
          <w:highlight w:val="cyan"/>
        </w:rPr>
        <w:t>China</w:t>
      </w:r>
      <w:r w:rsidRPr="007E4BC7">
        <w:rPr>
          <w:rStyle w:val="StyleUnderline"/>
          <w:rFonts w:asciiTheme="majorHAnsi" w:hAnsiTheme="majorHAnsi" w:cstheme="majorHAnsi"/>
          <w:highlight w:val="cyan"/>
        </w:rPr>
        <w:t>, the global maritime community stands the risk</w:t>
      </w:r>
      <w:r w:rsidRPr="007E4BC7">
        <w:rPr>
          <w:rStyle w:val="StyleUnderline"/>
          <w:rFonts w:asciiTheme="majorHAnsi" w:hAnsiTheme="majorHAnsi" w:cstheme="majorHAnsi"/>
        </w:rPr>
        <w:t xml:space="preserve"> some </w:t>
      </w:r>
      <w:r w:rsidRPr="007E4BC7">
        <w:rPr>
          <w:rStyle w:val="Emphasis"/>
          <w:rFonts w:asciiTheme="majorHAnsi" w:hAnsiTheme="majorHAnsi" w:cstheme="majorHAnsi"/>
          <w:highlight w:val="cyan"/>
        </w:rPr>
        <w:t xml:space="preserve">other </w:t>
      </w:r>
      <w:r w:rsidRPr="007E4BC7">
        <w:rPr>
          <w:rStyle w:val="Emphasis"/>
          <w:rFonts w:asciiTheme="majorHAnsi" w:hAnsiTheme="majorHAnsi" w:cstheme="majorHAnsi"/>
        </w:rPr>
        <w:t xml:space="preserve">strong </w:t>
      </w:r>
      <w:r w:rsidRPr="007E4BC7">
        <w:rPr>
          <w:rStyle w:val="Emphasis"/>
          <w:rFonts w:asciiTheme="majorHAnsi" w:hAnsiTheme="majorHAnsi" w:cstheme="majorHAnsi"/>
          <w:highlight w:val="cyan"/>
        </w:rPr>
        <w:t xml:space="preserve">coastal state will mount </w:t>
      </w:r>
      <w:r w:rsidRPr="007E4BC7">
        <w:rPr>
          <w:rStyle w:val="Emphasis"/>
          <w:rFonts w:asciiTheme="majorHAnsi" w:hAnsiTheme="majorHAnsi" w:cstheme="majorHAnsi"/>
        </w:rPr>
        <w:t xml:space="preserve">similar </w:t>
      </w:r>
      <w:r w:rsidRPr="007E4BC7">
        <w:rPr>
          <w:rStyle w:val="Emphasis"/>
          <w:rFonts w:asciiTheme="majorHAnsi" w:hAnsiTheme="majorHAnsi" w:cstheme="majorHAnsi"/>
          <w:highlight w:val="cyan"/>
        </w:rPr>
        <w:t>challenges</w:t>
      </w:r>
      <w:r w:rsidRPr="007E4BC7">
        <w:rPr>
          <w:rStyle w:val="StyleUnderline"/>
          <w:rFonts w:asciiTheme="majorHAnsi" w:hAnsiTheme="majorHAnsi" w:cstheme="majorHAnsi"/>
          <w:highlight w:val="cyan"/>
        </w:rPr>
        <w:t xml:space="preserve"> </w:t>
      </w:r>
      <w:r w:rsidRPr="007E4BC7">
        <w:rPr>
          <w:rStyle w:val="StyleUnderline"/>
          <w:rFonts w:asciiTheme="majorHAnsi" w:hAnsiTheme="majorHAnsi" w:cstheme="majorHAnsi"/>
        </w:rPr>
        <w:t>in some other strategic waterway</w:t>
      </w:r>
      <w:r w:rsidRPr="007E4BC7">
        <w:rPr>
          <w:rFonts w:asciiTheme="majorHAnsi" w:hAnsiTheme="majorHAnsi" w:cstheme="majorHAnsi"/>
          <w:sz w:val="16"/>
        </w:rPr>
        <w:t>.</w:t>
      </w:r>
    </w:p>
    <w:p w14:paraId="085418A2" w14:textId="77777777" w:rsidR="009253C8" w:rsidRPr="007E4BC7" w:rsidRDefault="009253C8" w:rsidP="009253C8">
      <w:pPr>
        <w:rPr>
          <w:rFonts w:asciiTheme="majorHAnsi" w:hAnsiTheme="majorHAnsi" w:cstheme="majorHAnsi"/>
        </w:rPr>
      </w:pPr>
    </w:p>
    <w:p w14:paraId="552593F0" w14:textId="77777777" w:rsidR="009253C8" w:rsidRPr="009253C8" w:rsidRDefault="009253C8" w:rsidP="009253C8"/>
    <w:p w14:paraId="4D8F4B02" w14:textId="0391FD0A" w:rsidR="009253C8" w:rsidRPr="00942A33" w:rsidRDefault="009253C8" w:rsidP="009253C8">
      <w:pPr>
        <w:pStyle w:val="Heading1"/>
        <w:rPr>
          <w:rFonts w:asciiTheme="majorHAnsi" w:hAnsiTheme="majorHAnsi" w:cstheme="majorHAnsi"/>
        </w:rPr>
      </w:pPr>
      <w:r w:rsidRPr="00942A33">
        <w:rPr>
          <w:rFonts w:asciiTheme="majorHAnsi" w:hAnsiTheme="majorHAnsi" w:cstheme="majorHAnsi"/>
        </w:rPr>
        <w:lastRenderedPageBreak/>
        <w:t>2AC Round 4</w:t>
      </w:r>
    </w:p>
    <w:p w14:paraId="190938B1"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T Prohibit</w:t>
      </w:r>
    </w:p>
    <w:p w14:paraId="0D74A2EE"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We meet---the plan is a per se prohibition---plan text in a vacuum. </w:t>
      </w:r>
    </w:p>
    <w:p w14:paraId="4E9B2E32"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Brad </w:t>
      </w:r>
      <w:r w:rsidRPr="00942A33">
        <w:rPr>
          <w:rStyle w:val="Style13ptBold"/>
          <w:rFonts w:asciiTheme="majorHAnsi" w:hAnsiTheme="majorHAnsi" w:cstheme="majorHAnsi"/>
        </w:rPr>
        <w:t>Pollina 12</w:t>
      </w:r>
      <w:r w:rsidRPr="00942A33">
        <w:rPr>
          <w:rFonts w:asciiTheme="majorHAnsi" w:hAnsiTheme="majorHAnsi" w:cstheme="majorHAnsi"/>
        </w:rPr>
        <w:t>. 3L at NYU. “Rabbinical Cartel Ought to Face Antitrust Scrutiny” Antitrust Connect Blog. 09-06-12. http://antitrustconnect.com/2012/09/04/rabbinical-cartel-ought-to-face-antitrust-scrutiny/</w:t>
      </w:r>
    </w:p>
    <w:p w14:paraId="324814AC" w14:textId="77777777" w:rsidR="009253C8" w:rsidRPr="00942A33" w:rsidRDefault="009253C8" w:rsidP="009253C8">
      <w:pPr>
        <w:rPr>
          <w:rFonts w:asciiTheme="majorHAnsi" w:hAnsiTheme="majorHAnsi" w:cstheme="majorHAnsi"/>
          <w:b/>
          <w:bCs/>
          <w:u w:val="single"/>
        </w:rPr>
      </w:pPr>
      <w:r w:rsidRPr="00942A33">
        <w:rPr>
          <w:rFonts w:asciiTheme="majorHAnsi" w:hAnsiTheme="majorHAnsi" w:cstheme="majorHAnsi"/>
          <w:b/>
          <w:bCs/>
          <w:u w:val="single"/>
        </w:rPr>
        <w:t>Professor Sagers,</w:t>
      </w:r>
    </w:p>
    <w:p w14:paraId="124DE287"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I really enjoyed your article. </w:t>
      </w:r>
      <w:r w:rsidRPr="00942A33">
        <w:rPr>
          <w:rFonts w:asciiTheme="majorHAnsi" w:hAnsiTheme="majorHAnsi" w:cstheme="majorHAnsi"/>
          <w:highlight w:val="cyan"/>
          <w:u w:val="single"/>
        </w:rPr>
        <w:t>I</w:t>
      </w:r>
      <w:r w:rsidRPr="00942A33">
        <w:rPr>
          <w:rFonts w:asciiTheme="majorHAnsi" w:hAnsiTheme="majorHAnsi" w:cstheme="majorHAnsi"/>
          <w:u w:val="single"/>
        </w:rPr>
        <w:t xml:space="preserve"> am a 3L student</w:t>
      </w:r>
      <w:r w:rsidRPr="00942A33">
        <w:rPr>
          <w:rFonts w:asciiTheme="majorHAnsi" w:hAnsiTheme="majorHAnsi" w:cstheme="majorHAnsi"/>
          <w:sz w:val="14"/>
        </w:rPr>
        <w:t xml:space="preserve"> at NYU </w:t>
      </w:r>
      <w:r w:rsidRPr="00942A33">
        <w:rPr>
          <w:rFonts w:asciiTheme="majorHAnsi" w:hAnsiTheme="majorHAnsi" w:cstheme="majorHAnsi"/>
          <w:u w:val="single"/>
        </w:rPr>
        <w:t xml:space="preserve">interested in antitrust and </w:t>
      </w:r>
      <w:r w:rsidRPr="00942A33">
        <w:rPr>
          <w:rFonts w:asciiTheme="majorHAnsi" w:hAnsiTheme="majorHAnsi" w:cstheme="majorHAnsi"/>
          <w:highlight w:val="cyan"/>
          <w:u w:val="single"/>
        </w:rPr>
        <w:t xml:space="preserve">was wondering if </w:t>
      </w:r>
      <w:r w:rsidRPr="00942A33">
        <w:rPr>
          <w:rFonts w:asciiTheme="majorHAnsi" w:hAnsiTheme="majorHAnsi" w:cstheme="majorHAnsi"/>
          <w:u w:val="single"/>
        </w:rPr>
        <w:t xml:space="preserve">you are of the view that </w:t>
      </w:r>
      <w:r w:rsidRPr="00942A33">
        <w:rPr>
          <w:rFonts w:asciiTheme="majorHAnsi" w:hAnsiTheme="majorHAnsi" w:cstheme="majorHAnsi"/>
          <w:highlight w:val="cyan"/>
          <w:u w:val="single"/>
        </w:rPr>
        <w:t xml:space="preserve">the arrangements you </w:t>
      </w:r>
      <w:r w:rsidRPr="00942A33">
        <w:rPr>
          <w:rFonts w:asciiTheme="majorHAnsi" w:hAnsiTheme="majorHAnsi" w:cstheme="majorHAnsi"/>
          <w:u w:val="single"/>
        </w:rPr>
        <w:t xml:space="preserve">and Professor Richman </w:t>
      </w:r>
      <w:r w:rsidRPr="00942A33">
        <w:rPr>
          <w:rFonts w:asciiTheme="majorHAnsi" w:hAnsiTheme="majorHAnsi" w:cstheme="majorHAnsi"/>
          <w:highlight w:val="cyan"/>
          <w:u w:val="single"/>
        </w:rPr>
        <w:t xml:space="preserve">speak of </w:t>
      </w:r>
      <w:r w:rsidRPr="00942A33">
        <w:rPr>
          <w:rFonts w:asciiTheme="majorHAnsi" w:hAnsiTheme="majorHAnsi" w:cstheme="majorHAnsi"/>
          <w:b/>
          <w:bCs/>
          <w:highlight w:val="cyan"/>
          <w:u w:val="single"/>
        </w:rPr>
        <w:t>ought to be declared per se illegal</w:t>
      </w:r>
      <w:r w:rsidRPr="00942A33">
        <w:rPr>
          <w:rFonts w:asciiTheme="majorHAnsi" w:hAnsiTheme="majorHAnsi" w:cstheme="majorHAnsi"/>
          <w:b/>
          <w:bCs/>
          <w:u w:val="single"/>
        </w:rPr>
        <w:t>?</w:t>
      </w:r>
      <w:r w:rsidRPr="00942A33">
        <w:rPr>
          <w:rFonts w:asciiTheme="majorHAnsi" w:hAnsiTheme="majorHAnsi" w:cstheme="majorHAnsi"/>
          <w:b/>
          <w:bCs/>
          <w:sz w:val="14"/>
        </w:rPr>
        <w:t xml:space="preserve"> </w:t>
      </w:r>
      <w:r w:rsidRPr="00942A33">
        <w:rPr>
          <w:rFonts w:asciiTheme="majorHAnsi" w:hAnsiTheme="majorHAnsi" w:cstheme="majorHAnsi"/>
          <w:sz w:val="14"/>
        </w:rPr>
        <w:t>Or under cases like NCAA, do you think they deserve a Rule of Reason analysis because in this area, some restraints may be necessary and per se condemnation is inappropriate. Further, under the Rule of Reason, how do you think courts would deal with quality-based arguments (e.g., the arrangement ensures only rabbis of the “best quality” or best pedigree are placed in synagogues). Justice Souter’s opinion in California Dental seems to indicate such arguments have gained traction and may be counted as pro-competitive justifications.</w:t>
      </w:r>
    </w:p>
    <w:p w14:paraId="50F818ED"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Many thanks in advance for your thoughts.</w:t>
      </w:r>
    </w:p>
    <w:p w14:paraId="58E12BAA"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Brad Pollina</w:t>
      </w:r>
    </w:p>
    <w:p w14:paraId="5155045B"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REPLY</w:t>
      </w:r>
    </w:p>
    <w:p w14:paraId="4594EA9B"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Chris Sagers</w:t>
      </w:r>
    </w:p>
    <w:p w14:paraId="7CF90416"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SEPTEMBER 7, 2012 AT 10:01 PM</w:t>
      </w:r>
    </w:p>
    <w:p w14:paraId="781EC0A4"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Hi Brad!</w:t>
      </w:r>
    </w:p>
    <w:p w14:paraId="4ED14F22" w14:textId="77777777" w:rsidR="009253C8" w:rsidRPr="00942A33" w:rsidRDefault="009253C8" w:rsidP="009253C8">
      <w:pPr>
        <w:rPr>
          <w:rFonts w:asciiTheme="majorHAnsi" w:hAnsiTheme="majorHAnsi" w:cstheme="majorHAnsi"/>
          <w:u w:val="single"/>
        </w:rPr>
      </w:pPr>
      <w:r w:rsidRPr="00942A33">
        <w:rPr>
          <w:rFonts w:asciiTheme="majorHAnsi" w:hAnsiTheme="majorHAnsi" w:cstheme="majorHAnsi"/>
          <w:u w:val="single"/>
        </w:rPr>
        <w:t xml:space="preserve">I think it’s a </w:t>
      </w:r>
      <w:r w:rsidRPr="00942A33">
        <w:rPr>
          <w:rFonts w:asciiTheme="majorHAnsi" w:hAnsiTheme="majorHAnsi" w:cstheme="majorHAnsi"/>
          <w:b/>
          <w:bCs/>
          <w:u w:val="single"/>
        </w:rPr>
        <w:t>hard question</w:t>
      </w:r>
      <w:r w:rsidRPr="00942A33">
        <w:rPr>
          <w:rFonts w:asciiTheme="majorHAnsi" w:hAnsiTheme="majorHAnsi" w:cstheme="majorHAnsi"/>
          <w:u w:val="single"/>
        </w:rPr>
        <w:t>, because on the one hand one has to have sympathy for the religious order, for obvious reasons.</w:t>
      </w:r>
    </w:p>
    <w:p w14:paraId="4ED5B96C" w14:textId="77777777" w:rsidR="009253C8" w:rsidRPr="00942A33" w:rsidRDefault="009253C8" w:rsidP="009253C8">
      <w:pPr>
        <w:rPr>
          <w:rFonts w:asciiTheme="majorHAnsi" w:hAnsiTheme="majorHAnsi" w:cstheme="majorHAnsi"/>
          <w:u w:val="single"/>
        </w:rPr>
      </w:pPr>
      <w:r w:rsidRPr="00942A33">
        <w:rPr>
          <w:rFonts w:asciiTheme="majorHAnsi" w:hAnsiTheme="majorHAnsi" w:cstheme="majorHAnsi"/>
          <w:u w:val="single"/>
        </w:rPr>
        <w:t>But on the other hand</w:t>
      </w:r>
      <w:r w:rsidRPr="00942A33">
        <w:rPr>
          <w:rFonts w:asciiTheme="majorHAnsi" w:hAnsiTheme="majorHAnsi" w:cstheme="majorHAnsi"/>
          <w:highlight w:val="cyan"/>
          <w:u w:val="single"/>
        </w:rPr>
        <w:t xml:space="preserve">, </w:t>
      </w:r>
      <w:r w:rsidRPr="00942A33">
        <w:rPr>
          <w:rFonts w:asciiTheme="majorHAnsi" w:hAnsiTheme="majorHAnsi" w:cstheme="majorHAnsi"/>
          <w:b/>
          <w:bCs/>
          <w:highlight w:val="cyan"/>
          <w:u w:val="single"/>
        </w:rPr>
        <w:t>if there is one clear rule in antitrust</w:t>
      </w:r>
      <w:r w:rsidRPr="00942A33">
        <w:rPr>
          <w:rFonts w:asciiTheme="majorHAnsi" w:hAnsiTheme="majorHAnsi" w:cstheme="majorHAnsi"/>
          <w:highlight w:val="cyan"/>
          <w:u w:val="single"/>
        </w:rPr>
        <w:t xml:space="preserve"> it is</w:t>
      </w:r>
      <w:r w:rsidRPr="00942A33">
        <w:rPr>
          <w:rFonts w:asciiTheme="majorHAnsi" w:hAnsiTheme="majorHAnsi" w:cstheme="majorHAnsi"/>
          <w:u w:val="single"/>
        </w:rPr>
        <w:t xml:space="preserve"> that you </w:t>
      </w:r>
      <w:r w:rsidRPr="00942A33">
        <w:rPr>
          <w:rFonts w:asciiTheme="majorHAnsi" w:hAnsiTheme="majorHAnsi" w:cstheme="majorHAnsi"/>
          <w:highlight w:val="cyan"/>
          <w:u w:val="single"/>
        </w:rPr>
        <w:t>cannot defend against liability by arguing</w:t>
      </w:r>
      <w:r w:rsidRPr="00942A33">
        <w:rPr>
          <w:rFonts w:asciiTheme="majorHAnsi" w:hAnsiTheme="majorHAnsi" w:cstheme="majorHAnsi"/>
          <w:u w:val="single"/>
        </w:rPr>
        <w:t xml:space="preserve"> that some value other than competition is served by your conduct. E.g., if the Rabbinical Assembly’s restraints really are subject to antitrust at all, they </w:t>
      </w:r>
      <w:r w:rsidRPr="00942A33">
        <w:rPr>
          <w:rFonts w:asciiTheme="majorHAnsi" w:hAnsiTheme="majorHAnsi" w:cstheme="majorHAnsi"/>
          <w:b/>
          <w:bCs/>
          <w:u w:val="single"/>
        </w:rPr>
        <w:t xml:space="preserve">cannot be defended by saying that </w:t>
      </w:r>
      <w:r w:rsidRPr="00942A33">
        <w:rPr>
          <w:rFonts w:asciiTheme="majorHAnsi" w:hAnsiTheme="majorHAnsi" w:cstheme="majorHAnsi"/>
          <w:b/>
          <w:bCs/>
          <w:highlight w:val="cyan"/>
          <w:u w:val="single"/>
        </w:rPr>
        <w:t>they are needed for theological reasons.</w:t>
      </w:r>
      <w:r w:rsidRPr="00942A33">
        <w:rPr>
          <w:rFonts w:asciiTheme="majorHAnsi" w:hAnsiTheme="majorHAnsi" w:cstheme="majorHAnsi"/>
          <w:sz w:val="14"/>
        </w:rPr>
        <w:t xml:space="preserve"> (E.g., I do not believe salary and hiring restraints could be justified by saying they are necessary to preserve the theological purity of Conservative Judaism.) </w:t>
      </w:r>
      <w:r w:rsidRPr="00942A33">
        <w:rPr>
          <w:rFonts w:asciiTheme="majorHAnsi" w:hAnsiTheme="majorHAnsi" w:cstheme="majorHAnsi"/>
          <w:b/>
          <w:bCs/>
          <w:highlight w:val="cyan"/>
          <w:u w:val="single"/>
        </w:rPr>
        <w:t>They have to be defended as pro-competitive</w:t>
      </w:r>
      <w:r w:rsidRPr="00942A33">
        <w:rPr>
          <w:rFonts w:asciiTheme="majorHAnsi" w:hAnsiTheme="majorHAnsi" w:cstheme="majorHAnsi"/>
          <w:u w:val="single"/>
        </w:rPr>
        <w:t>, meaning that they reduce prices</w:t>
      </w:r>
      <w:r w:rsidRPr="00942A33">
        <w:rPr>
          <w:rFonts w:asciiTheme="majorHAnsi" w:hAnsiTheme="majorHAnsi" w:cstheme="majorHAnsi"/>
          <w:sz w:val="14"/>
        </w:rPr>
        <w:t xml:space="preserve"> (here, they plainly do not), increase output (ditto), or lead to innovation or quality improvements (this seems at least more plausible but I doubt that naked price and output restraints will be held to do so). </w:t>
      </w:r>
      <w:r w:rsidRPr="00942A33">
        <w:rPr>
          <w:rFonts w:asciiTheme="majorHAnsi" w:hAnsiTheme="majorHAnsi" w:cstheme="majorHAnsi"/>
          <w:u w:val="single"/>
        </w:rPr>
        <w:t xml:space="preserve">And, indeed, </w:t>
      </w:r>
      <w:r w:rsidRPr="00942A33">
        <w:rPr>
          <w:rFonts w:asciiTheme="majorHAnsi" w:hAnsiTheme="majorHAnsi" w:cstheme="majorHAnsi"/>
          <w:highlight w:val="cyan"/>
          <w:u w:val="single"/>
        </w:rPr>
        <w:t>the Supreme Court</w:t>
      </w:r>
      <w:r w:rsidRPr="00942A33">
        <w:rPr>
          <w:rFonts w:asciiTheme="majorHAnsi" w:hAnsiTheme="majorHAnsi" w:cstheme="majorHAnsi"/>
          <w:u w:val="single"/>
        </w:rPr>
        <w:t xml:space="preserve"> itself has already </w:t>
      </w:r>
      <w:r w:rsidRPr="00942A33">
        <w:rPr>
          <w:rFonts w:asciiTheme="majorHAnsi" w:hAnsiTheme="majorHAnsi" w:cstheme="majorHAnsi"/>
          <w:highlight w:val="cyan"/>
          <w:u w:val="single"/>
        </w:rPr>
        <w:t xml:space="preserve">held that if a restraint would </w:t>
      </w:r>
      <w:r w:rsidRPr="00942A33">
        <w:rPr>
          <w:rFonts w:asciiTheme="majorHAnsi" w:hAnsiTheme="majorHAnsi" w:cstheme="majorHAnsi"/>
          <w:b/>
          <w:bCs/>
          <w:highlight w:val="cyan"/>
          <w:u w:val="single"/>
        </w:rPr>
        <w:t>otherwise be per se illegal,</w:t>
      </w:r>
      <w:r w:rsidRPr="00942A33">
        <w:rPr>
          <w:rFonts w:asciiTheme="majorHAnsi" w:hAnsiTheme="majorHAnsi" w:cstheme="majorHAnsi"/>
          <w:highlight w:val="cyan"/>
          <w:u w:val="single"/>
        </w:rPr>
        <w:t xml:space="preserve"> it cannot </w:t>
      </w:r>
      <w:r w:rsidRPr="00942A33">
        <w:rPr>
          <w:rFonts w:asciiTheme="majorHAnsi" w:hAnsiTheme="majorHAnsi" w:cstheme="majorHAnsi"/>
          <w:b/>
          <w:bCs/>
          <w:highlight w:val="cyan"/>
          <w:u w:val="single"/>
        </w:rPr>
        <w:t>be given rule of reason treatment</w:t>
      </w:r>
      <w:r w:rsidRPr="00942A33">
        <w:rPr>
          <w:rFonts w:asciiTheme="majorHAnsi" w:hAnsiTheme="majorHAnsi" w:cstheme="majorHAnsi"/>
          <w:highlight w:val="cyan"/>
          <w:u w:val="single"/>
        </w:rPr>
        <w:t xml:space="preserve"> in order to respect </w:t>
      </w:r>
      <w:r w:rsidRPr="00942A33">
        <w:rPr>
          <w:rFonts w:asciiTheme="majorHAnsi" w:hAnsiTheme="majorHAnsi" w:cstheme="majorHAnsi"/>
          <w:b/>
          <w:bCs/>
          <w:highlight w:val="cyan"/>
          <w:u w:val="single"/>
        </w:rPr>
        <w:t>First Amendment values.</w:t>
      </w:r>
      <w:r w:rsidRPr="00942A33">
        <w:rPr>
          <w:rFonts w:asciiTheme="majorHAnsi" w:hAnsiTheme="majorHAnsi" w:cstheme="majorHAnsi"/>
          <w:u w:val="single"/>
        </w:rPr>
        <w:t xml:space="preserve"> The Court so held in Superior Court Trial Lawyers.</w:t>
      </w:r>
    </w:p>
    <w:p w14:paraId="7837378D" w14:textId="77777777" w:rsidR="009253C8" w:rsidRPr="00942A33" w:rsidRDefault="009253C8" w:rsidP="009253C8">
      <w:pPr>
        <w:rPr>
          <w:rFonts w:asciiTheme="majorHAnsi" w:hAnsiTheme="majorHAnsi" w:cstheme="majorHAnsi"/>
          <w:b/>
          <w:bCs/>
          <w:sz w:val="14"/>
        </w:rPr>
      </w:pPr>
      <w:r w:rsidRPr="00942A33">
        <w:rPr>
          <w:rFonts w:asciiTheme="majorHAnsi" w:hAnsiTheme="majorHAnsi" w:cstheme="majorHAnsi"/>
          <w:sz w:val="14"/>
        </w:rPr>
        <w:t xml:space="preserve">As a separate issue, I would feel much better about liability if it were clear that the Rabbinical Assembly could face only injunctive and not monetary relief, but </w:t>
      </w:r>
      <w:r w:rsidRPr="00942A33">
        <w:rPr>
          <w:rFonts w:asciiTheme="majorHAnsi" w:hAnsiTheme="majorHAnsi" w:cstheme="majorHAnsi"/>
          <w:u w:val="single"/>
        </w:rPr>
        <w:t xml:space="preserve">there is no rule in American antitrust that money damages are not available because a </w:t>
      </w:r>
      <w:r w:rsidRPr="00942A33">
        <w:rPr>
          <w:rFonts w:asciiTheme="majorHAnsi" w:hAnsiTheme="majorHAnsi" w:cstheme="majorHAnsi"/>
          <w:b/>
          <w:bCs/>
          <w:u w:val="single"/>
        </w:rPr>
        <w:t>particular defendant is sympathetic.</w:t>
      </w:r>
    </w:p>
    <w:p w14:paraId="795B1BD3"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So I think it’s hard. But I also think they’ve kind of engaged in legally risky conduct on the unsafe assumption that antitrust did not apply, and harms have resulted of the kind that antitrust is meant to remedy.</w:t>
      </w:r>
    </w:p>
    <w:p w14:paraId="37475461"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I think it’s useful to remember a distinction that Barak has stressed–the restraints in this particular case are not imposed in a religion that is organized by a central hierarchy that itself employs the individual clerics. This whole scenario would seem different were that the case.</w:t>
      </w:r>
    </w:p>
    <w:p w14:paraId="467CE847"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lastRenderedPageBreak/>
        <w:t xml:space="preserve">Prohibition includes </w:t>
      </w:r>
      <w:r w:rsidRPr="00942A33">
        <w:rPr>
          <w:rFonts w:asciiTheme="majorHAnsi" w:hAnsiTheme="majorHAnsi" w:cstheme="majorHAnsi"/>
          <w:u w:val="single"/>
        </w:rPr>
        <w:t>per se</w:t>
      </w:r>
      <w:r w:rsidRPr="00942A33">
        <w:rPr>
          <w:rFonts w:asciiTheme="majorHAnsi" w:hAnsiTheme="majorHAnsi" w:cstheme="majorHAnsi"/>
        </w:rPr>
        <w:t xml:space="preserve"> and </w:t>
      </w:r>
      <w:r w:rsidRPr="00942A33">
        <w:rPr>
          <w:rFonts w:asciiTheme="majorHAnsi" w:hAnsiTheme="majorHAnsi" w:cstheme="majorHAnsi"/>
          <w:u w:val="single"/>
        </w:rPr>
        <w:t>rule of reason</w:t>
      </w:r>
      <w:r w:rsidRPr="00942A33">
        <w:rPr>
          <w:rFonts w:asciiTheme="majorHAnsi" w:hAnsiTheme="majorHAnsi" w:cstheme="majorHAnsi"/>
        </w:rPr>
        <w:t xml:space="preserve">. </w:t>
      </w:r>
    </w:p>
    <w:p w14:paraId="40E7B9DE"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Anu </w:t>
      </w:r>
      <w:r w:rsidRPr="00942A33">
        <w:rPr>
          <w:rStyle w:val="Style13ptBold"/>
          <w:rFonts w:asciiTheme="majorHAnsi" w:hAnsiTheme="majorHAnsi" w:cstheme="majorHAnsi"/>
        </w:rPr>
        <w:t xml:space="preserve">Bradford </w:t>
      </w:r>
      <w:r w:rsidRPr="00942A33">
        <w:rPr>
          <w:rFonts w:asciiTheme="majorHAnsi" w:hAnsiTheme="majorHAnsi" w:cstheme="majorHAnsi"/>
        </w:rPr>
        <w:t xml:space="preserve">and Adam S. </w:t>
      </w:r>
      <w:r w:rsidRPr="00942A33">
        <w:rPr>
          <w:rStyle w:val="Style13ptBold"/>
          <w:rFonts w:asciiTheme="majorHAnsi" w:hAnsiTheme="majorHAnsi" w:cstheme="majorHAnsi"/>
        </w:rPr>
        <w:t>Chilton 18</w:t>
      </w:r>
      <w:r w:rsidRPr="00942A33">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14D25DD5"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942A33">
        <w:rPr>
          <w:rStyle w:val="StyleUnderline"/>
          <w:rFonts w:asciiTheme="majorHAnsi" w:hAnsiTheme="majorHAnsi" w:cstheme="majorHAnsi"/>
          <w:highlight w:val="cyan"/>
        </w:rPr>
        <w:t xml:space="preserve">if </w:t>
      </w:r>
      <w:r w:rsidRPr="00942A33">
        <w:rPr>
          <w:rStyle w:val="StyleUnderline"/>
          <w:rFonts w:asciiTheme="majorHAnsi" w:hAnsiTheme="majorHAnsi" w:cstheme="majorHAnsi"/>
        </w:rPr>
        <w:t xml:space="preserve">a specific type of </w:t>
      </w:r>
      <w:r w:rsidRPr="00942A33">
        <w:rPr>
          <w:rStyle w:val="StyleUnderline"/>
          <w:rFonts w:asciiTheme="majorHAnsi" w:hAnsiTheme="majorHAnsi" w:cstheme="majorHAnsi"/>
          <w:highlight w:val="cyan"/>
        </w:rPr>
        <w:t xml:space="preserve">conduct is </w:t>
      </w:r>
      <w:r w:rsidRPr="00942A33">
        <w:rPr>
          <w:rStyle w:val="Emphasis"/>
          <w:rFonts w:asciiTheme="majorHAnsi" w:hAnsiTheme="majorHAnsi" w:cstheme="majorHAnsi"/>
          <w:highlight w:val="cyan"/>
        </w:rPr>
        <w:t>prohibited</w:t>
      </w:r>
      <w:r w:rsidRPr="00942A33">
        <w:rPr>
          <w:rStyle w:val="StyleUnderline"/>
          <w:rFonts w:asciiTheme="majorHAnsi" w:hAnsiTheme="majorHAnsi" w:cstheme="majorHAnsi"/>
          <w:highlight w:val="cyan"/>
        </w:rPr>
        <w:t xml:space="preserve">, is it </w:t>
      </w:r>
      <w:r w:rsidRPr="00942A33">
        <w:rPr>
          <w:rStyle w:val="StyleUnderline"/>
          <w:rFonts w:asciiTheme="majorHAnsi" w:hAnsiTheme="majorHAnsi" w:cstheme="majorHAnsi"/>
        </w:rPr>
        <w:t>prohibited always</w:t>
      </w:r>
      <w:r w:rsidRPr="00942A33">
        <w:rPr>
          <w:rFonts w:asciiTheme="majorHAnsi" w:hAnsiTheme="majorHAnsi" w:cstheme="majorHAnsi"/>
          <w:sz w:val="16"/>
        </w:rPr>
        <w:t xml:space="preserve"> (</w:t>
      </w:r>
      <w:r w:rsidRPr="00942A33">
        <w:rPr>
          <w:rStyle w:val="Emphasis"/>
          <w:rFonts w:asciiTheme="majorHAnsi" w:hAnsiTheme="majorHAnsi" w:cstheme="majorHAnsi"/>
          <w:highlight w:val="cyan"/>
        </w:rPr>
        <w:t>per se</w:t>
      </w:r>
      <w:r w:rsidRPr="00942A33">
        <w:rPr>
          <w:rFonts w:asciiTheme="majorHAnsi" w:hAnsiTheme="majorHAnsi" w:cstheme="majorHAnsi"/>
          <w:sz w:val="16"/>
        </w:rPr>
        <w:t xml:space="preserve">) </w:t>
      </w:r>
      <w:r w:rsidRPr="00942A33">
        <w:rPr>
          <w:rStyle w:val="StyleUnderline"/>
          <w:rFonts w:asciiTheme="majorHAnsi" w:hAnsiTheme="majorHAnsi" w:cstheme="majorHAnsi"/>
          <w:highlight w:val="cyan"/>
        </w:rPr>
        <w:t xml:space="preserve">or </w:t>
      </w:r>
      <w:r w:rsidRPr="00942A33">
        <w:rPr>
          <w:rStyle w:val="StyleUnderline"/>
          <w:rFonts w:asciiTheme="majorHAnsi" w:hAnsiTheme="majorHAnsi" w:cstheme="majorHAnsi"/>
        </w:rPr>
        <w:t>sometimes</w:t>
      </w:r>
      <w:r w:rsidRPr="00942A33">
        <w:rPr>
          <w:rFonts w:asciiTheme="majorHAnsi" w:hAnsiTheme="majorHAnsi" w:cstheme="majorHAnsi"/>
          <w:sz w:val="16"/>
        </w:rPr>
        <w:t xml:space="preserve"> (</w:t>
      </w:r>
      <w:r w:rsidRPr="00942A33">
        <w:rPr>
          <w:rStyle w:val="Emphasis"/>
          <w:rFonts w:asciiTheme="majorHAnsi" w:hAnsiTheme="majorHAnsi" w:cstheme="majorHAnsi"/>
          <w:highlight w:val="cyan"/>
        </w:rPr>
        <w:t>rule of reason</w:t>
      </w:r>
      <w:r w:rsidRPr="00942A33">
        <w:rPr>
          <w:rFonts w:asciiTheme="majorHAnsi" w:hAnsiTheme="majorHAnsi" w:cstheme="majorHAnsi"/>
          <w:sz w:val="16"/>
        </w:rPr>
        <w:t xml:space="preserve">)? </w:t>
      </w:r>
      <w:r w:rsidRPr="00942A33">
        <w:rPr>
          <w:rStyle w:val="StyleUnderline"/>
          <w:rFonts w:asciiTheme="majorHAnsi" w:hAnsiTheme="majorHAnsi" w:cstheme="majorHAnsi"/>
        </w:rPr>
        <w:t>This seems like a relevant distinction</w:t>
      </w:r>
      <w:r w:rsidRPr="00942A33">
        <w:rPr>
          <w:rFonts w:asciiTheme="majorHAnsi" w:hAnsiTheme="majorHAnsi" w:cstheme="majorHAnsi"/>
          <w:sz w:val="16"/>
        </w:rPr>
        <w:t xml:space="preserve"> to code, </w:t>
      </w:r>
      <w:r w:rsidRPr="00942A33">
        <w:rPr>
          <w:rStyle w:val="StyleUnderline"/>
          <w:rFonts w:asciiTheme="majorHAnsi" w:hAnsiTheme="majorHAnsi" w:cstheme="majorHAnsi"/>
        </w:rPr>
        <w:t xml:space="preserve">but it turns out to be </w:t>
      </w:r>
      <w:r w:rsidRPr="00942A33">
        <w:rPr>
          <w:rStyle w:val="Emphasis"/>
          <w:rFonts w:asciiTheme="majorHAnsi" w:hAnsiTheme="majorHAnsi" w:cstheme="majorHAnsi"/>
        </w:rPr>
        <w:t>difficult to capture</w:t>
      </w:r>
      <w:r w:rsidRPr="00942A33">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6566623C"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Anticompetitive business practices include </w:t>
      </w:r>
      <w:r w:rsidRPr="00942A33">
        <w:rPr>
          <w:rFonts w:asciiTheme="majorHAnsi" w:hAnsiTheme="majorHAnsi" w:cstheme="majorHAnsi"/>
          <w:u w:val="single"/>
        </w:rPr>
        <w:t>rule of reason</w:t>
      </w:r>
      <w:r w:rsidRPr="00942A33">
        <w:rPr>
          <w:rFonts w:asciiTheme="majorHAnsi" w:hAnsiTheme="majorHAnsi" w:cstheme="majorHAnsi"/>
        </w:rPr>
        <w:t xml:space="preserve">.  </w:t>
      </w:r>
    </w:p>
    <w:p w14:paraId="23D377EF"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Charlotte Wezi </w:t>
      </w:r>
      <w:r w:rsidRPr="00942A33">
        <w:rPr>
          <w:rStyle w:val="Style13ptBold"/>
          <w:rFonts w:asciiTheme="majorHAnsi" w:hAnsiTheme="majorHAnsi" w:cstheme="majorHAnsi"/>
        </w:rPr>
        <w:t>Mesikano-Malonda 16</w:t>
      </w:r>
      <w:r w:rsidRPr="00942A33">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02ACC107"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highlight w:val="cyan"/>
        </w:rPr>
        <w:t>Anticompetitive business practices</w:t>
      </w:r>
      <w:r w:rsidRPr="00942A33">
        <w:rPr>
          <w:rStyle w:val="StyleUnderline"/>
          <w:rFonts w:asciiTheme="majorHAnsi" w:hAnsiTheme="majorHAnsi" w:cstheme="majorHAnsi"/>
        </w:rPr>
        <w:t xml:space="preserve"> are</w:t>
      </w:r>
      <w:r w:rsidRPr="00942A33">
        <w:rPr>
          <w:rFonts w:asciiTheme="majorHAnsi" w:hAnsiTheme="majorHAnsi" w:cstheme="majorHAnsi"/>
          <w:sz w:val="16"/>
        </w:rPr>
        <w:t xml:space="preserve"> generally defined as </w:t>
      </w:r>
      <w:r w:rsidRPr="00942A33">
        <w:rPr>
          <w:rStyle w:val="StyleUnderline"/>
          <w:rFonts w:asciiTheme="majorHAnsi" w:hAnsiTheme="majorHAnsi" w:cstheme="majorHAnsi"/>
        </w:rPr>
        <w:t xml:space="preserve">the </w:t>
      </w:r>
      <w:r w:rsidRPr="00942A33">
        <w:rPr>
          <w:rStyle w:val="StyleUnderline"/>
          <w:rFonts w:asciiTheme="majorHAnsi" w:hAnsiTheme="majorHAnsi" w:cstheme="majorHAnsi"/>
          <w:highlight w:val="cyan"/>
        </w:rPr>
        <w:t>category</w:t>
      </w:r>
      <w:r w:rsidRPr="00942A33">
        <w:rPr>
          <w:rStyle w:val="StyleUnderline"/>
          <w:rFonts w:asciiTheme="majorHAnsi" w:hAnsiTheme="majorHAnsi" w:cstheme="majorHAnsi"/>
        </w:rPr>
        <w:t xml:space="preserve"> of</w:t>
      </w:r>
      <w:r w:rsidRPr="00942A33">
        <w:rPr>
          <w:rFonts w:asciiTheme="majorHAnsi" w:hAnsiTheme="majorHAnsi" w:cstheme="majorHAnsi"/>
          <w:sz w:val="16"/>
        </w:rPr>
        <w:t xml:space="preserve"> agreements, </w:t>
      </w:r>
      <w:r w:rsidRPr="00942A33">
        <w:rPr>
          <w:rStyle w:val="StyleUnderline"/>
          <w:rFonts w:asciiTheme="majorHAnsi" w:hAnsiTheme="majorHAnsi" w:cstheme="majorHAnsi"/>
          <w:highlight w:val="cyan"/>
        </w:rPr>
        <w:t>decisions</w:t>
      </w:r>
      <w:r w:rsidRPr="00942A33">
        <w:rPr>
          <w:rStyle w:val="StyleUnderline"/>
          <w:rFonts w:asciiTheme="majorHAnsi" w:hAnsiTheme="majorHAnsi" w:cstheme="majorHAnsi"/>
        </w:rPr>
        <w:t xml:space="preserve"> and</w:t>
      </w:r>
      <w:r w:rsidRPr="00942A33">
        <w:rPr>
          <w:rFonts w:asciiTheme="majorHAnsi" w:hAnsiTheme="majorHAnsi" w:cstheme="majorHAnsi"/>
          <w:sz w:val="16"/>
        </w:rPr>
        <w:t xml:space="preserve"> concerted </w:t>
      </w:r>
      <w:r w:rsidRPr="00942A33">
        <w:rPr>
          <w:rStyle w:val="StyleUnderline"/>
          <w:rFonts w:asciiTheme="majorHAnsi" w:hAnsiTheme="majorHAnsi" w:cstheme="majorHAnsi"/>
          <w:highlight w:val="cyan"/>
        </w:rPr>
        <w:t>practices</w:t>
      </w:r>
      <w:r w:rsidRPr="00942A33">
        <w:rPr>
          <w:rStyle w:val="StyleUnderline"/>
          <w:rFonts w:asciiTheme="majorHAnsi" w:hAnsiTheme="majorHAnsi" w:cstheme="majorHAnsi"/>
        </w:rPr>
        <w:t xml:space="preserve"> that </w:t>
      </w:r>
      <w:r w:rsidRPr="00942A33">
        <w:rPr>
          <w:rStyle w:val="StyleUnderline"/>
          <w:rFonts w:asciiTheme="majorHAnsi" w:hAnsiTheme="majorHAnsi" w:cstheme="majorHAnsi"/>
          <w:highlight w:val="cyan"/>
        </w:rPr>
        <w:t>result in</w:t>
      </w:r>
      <w:r w:rsidRPr="00942A33">
        <w:rPr>
          <w:rStyle w:val="StyleUnderline"/>
          <w:rFonts w:asciiTheme="majorHAnsi" w:hAnsiTheme="majorHAnsi" w:cstheme="majorHAnsi"/>
        </w:rPr>
        <w:t xml:space="preserve"> the prevention, restriction or </w:t>
      </w:r>
      <w:r w:rsidRPr="00942A33">
        <w:rPr>
          <w:rStyle w:val="Emphasis"/>
          <w:rFonts w:asciiTheme="majorHAnsi" w:hAnsiTheme="majorHAnsi" w:cstheme="majorHAnsi"/>
          <w:highlight w:val="cyan"/>
        </w:rPr>
        <w:t>distortion of</w:t>
      </w:r>
      <w:r w:rsidRPr="00942A33">
        <w:rPr>
          <w:rFonts w:asciiTheme="majorHAnsi" w:hAnsiTheme="majorHAnsi" w:cstheme="majorHAnsi"/>
          <w:sz w:val="16"/>
        </w:rPr>
        <w:t xml:space="preserve"> either actual or potential </w:t>
      </w:r>
      <w:r w:rsidRPr="00942A33">
        <w:rPr>
          <w:rStyle w:val="Emphasis"/>
          <w:rFonts w:asciiTheme="majorHAnsi" w:hAnsiTheme="majorHAnsi" w:cstheme="majorHAnsi"/>
          <w:highlight w:val="cyan"/>
        </w:rPr>
        <w:t>competition</w:t>
      </w:r>
      <w:r w:rsidRPr="00942A33">
        <w:rPr>
          <w:rFonts w:asciiTheme="majorHAnsi" w:hAnsiTheme="majorHAnsi" w:cstheme="majorHAnsi"/>
          <w:sz w:val="16"/>
        </w:rPr>
        <w:t xml:space="preserve">. Abuse of dominance and market power is an example of anticompetitive business practices and hence falls within the purview of the CFTA.3 </w:t>
      </w:r>
      <w:r w:rsidRPr="00942A33">
        <w:rPr>
          <w:rStyle w:val="StyleUnderline"/>
          <w:rFonts w:asciiTheme="majorHAnsi" w:hAnsiTheme="majorHAnsi" w:cstheme="majorHAnsi"/>
          <w:highlight w:val="cyan"/>
        </w:rPr>
        <w:t xml:space="preserve">Anticompetitive business practices are either illegal </w:t>
      </w:r>
      <w:r w:rsidRPr="00942A33">
        <w:rPr>
          <w:rStyle w:val="Emphasis"/>
          <w:rFonts w:asciiTheme="majorHAnsi" w:hAnsiTheme="majorHAnsi" w:cstheme="majorHAnsi"/>
          <w:highlight w:val="cyan"/>
        </w:rPr>
        <w:t>per se</w:t>
      </w:r>
      <w:r w:rsidRPr="00942A33">
        <w:rPr>
          <w:rStyle w:val="StyleUnderline"/>
          <w:rFonts w:asciiTheme="majorHAnsi" w:hAnsiTheme="majorHAnsi" w:cstheme="majorHAnsi"/>
          <w:highlight w:val="cyan"/>
        </w:rPr>
        <w:t xml:space="preserve"> or</w:t>
      </w:r>
      <w:r w:rsidRPr="00942A33">
        <w:rPr>
          <w:rStyle w:val="StyleUnderline"/>
          <w:rFonts w:asciiTheme="majorHAnsi" w:hAnsiTheme="majorHAnsi" w:cstheme="majorHAnsi"/>
        </w:rPr>
        <w:t xml:space="preserve"> illegal </w:t>
      </w:r>
      <w:r w:rsidRPr="00942A33">
        <w:rPr>
          <w:rStyle w:val="StyleUnderline"/>
          <w:rFonts w:asciiTheme="majorHAnsi" w:hAnsiTheme="majorHAnsi" w:cstheme="majorHAnsi"/>
          <w:highlight w:val="cyan"/>
        </w:rPr>
        <w:t xml:space="preserve">by </w:t>
      </w:r>
      <w:r w:rsidRPr="00942A33">
        <w:rPr>
          <w:rStyle w:val="Emphasis"/>
          <w:rFonts w:asciiTheme="majorHAnsi" w:hAnsiTheme="majorHAnsi" w:cstheme="majorHAnsi"/>
          <w:highlight w:val="cyan"/>
        </w:rPr>
        <w:t>rule of reason</w:t>
      </w:r>
      <w:r w:rsidRPr="00942A33">
        <w:rPr>
          <w:rFonts w:asciiTheme="majorHAnsi" w:hAnsiTheme="majorHAnsi" w:cstheme="majorHAnsi"/>
          <w:sz w:val="16"/>
          <w:highlight w:val="cyan"/>
        </w:rPr>
        <w:t>.</w:t>
      </w:r>
      <w:r w:rsidRPr="00942A33">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089CA2EB" w14:textId="3E62C85A"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States CP</w:t>
      </w:r>
    </w:p>
    <w:p w14:paraId="7C22CDFC"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Religious commerce is </w:t>
      </w:r>
      <w:r w:rsidRPr="00942A33">
        <w:rPr>
          <w:rFonts w:asciiTheme="majorHAnsi" w:hAnsiTheme="majorHAnsi" w:cstheme="majorHAnsi"/>
          <w:u w:val="single"/>
        </w:rPr>
        <w:t>interstate</w:t>
      </w:r>
      <w:r w:rsidRPr="00942A33">
        <w:rPr>
          <w:rFonts w:asciiTheme="majorHAnsi" w:hAnsiTheme="majorHAnsi" w:cstheme="majorHAnsi"/>
        </w:rPr>
        <w:t>---</w:t>
      </w:r>
      <w:r w:rsidRPr="00942A33">
        <w:rPr>
          <w:rFonts w:asciiTheme="majorHAnsi" w:hAnsiTheme="majorHAnsi" w:cstheme="majorHAnsi"/>
          <w:u w:val="single"/>
        </w:rPr>
        <w:t>Congress</w:t>
      </w:r>
      <w:r w:rsidRPr="00942A33">
        <w:rPr>
          <w:rFonts w:asciiTheme="majorHAnsi" w:hAnsiTheme="majorHAnsi" w:cstheme="majorHAnsi"/>
        </w:rPr>
        <w:t xml:space="preserve"> is charged with regulating the field. </w:t>
      </w:r>
    </w:p>
    <w:p w14:paraId="5E453AB9"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Cole </w:t>
      </w:r>
      <w:r w:rsidRPr="00942A33">
        <w:rPr>
          <w:rStyle w:val="Style13ptBold"/>
          <w:rFonts w:asciiTheme="majorHAnsi" w:hAnsiTheme="majorHAnsi" w:cstheme="majorHAnsi"/>
        </w:rPr>
        <w:t>Durham 98</w:t>
      </w:r>
      <w:r w:rsidRPr="00942A33">
        <w:rPr>
          <w:rFonts w:asciiTheme="majorHAnsi" w:hAnsiTheme="majorHAnsi" w:cstheme="majorHAnsi"/>
        </w:rPr>
        <w:t>. Cole Durham, Jr. BYU Law School. Hearing Before the Subcommittee on the Constitution of the Committee on the Judiciary House of Reps. On H.R. 4019. June 16 and July 14, 1998. https://www.justice.gov/sites/default/files/jmd/legacy/2014/01/13/hear-134-1998.pdf</w:t>
      </w:r>
    </w:p>
    <w:p w14:paraId="20EAC6EA"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Many </w:t>
      </w:r>
      <w:r w:rsidRPr="00942A33">
        <w:rPr>
          <w:rFonts w:asciiTheme="majorHAnsi" w:hAnsiTheme="majorHAnsi" w:cstheme="majorHAnsi"/>
          <w:b/>
          <w:bCs/>
          <w:highlight w:val="cyan"/>
          <w:u w:val="single"/>
        </w:rPr>
        <w:t>religious organizations are interstate</w:t>
      </w:r>
      <w:r w:rsidRPr="00942A33">
        <w:rPr>
          <w:rFonts w:asciiTheme="majorHAnsi" w:hAnsiTheme="majorHAnsi" w:cstheme="majorHAnsi"/>
          <w:b/>
          <w:bCs/>
          <w:u w:val="single"/>
        </w:rPr>
        <w:t xml:space="preserve"> and</w:t>
      </w:r>
      <w:r w:rsidRPr="00942A33">
        <w:rPr>
          <w:rFonts w:asciiTheme="majorHAnsi" w:hAnsiTheme="majorHAnsi" w:cstheme="majorHAnsi"/>
          <w:sz w:val="14"/>
        </w:rPr>
        <w:t xml:space="preserve"> indeed </w:t>
      </w:r>
      <w:r w:rsidRPr="00942A33">
        <w:rPr>
          <w:rFonts w:asciiTheme="majorHAnsi" w:hAnsiTheme="majorHAnsi" w:cstheme="majorHAnsi"/>
          <w:b/>
          <w:bCs/>
          <w:u w:val="single"/>
        </w:rPr>
        <w:t>international</w:t>
      </w:r>
      <w:r w:rsidRPr="00942A33">
        <w:rPr>
          <w:rFonts w:asciiTheme="majorHAnsi" w:hAnsiTheme="majorHAnsi" w:cstheme="majorHAnsi"/>
          <w:u w:val="single"/>
        </w:rPr>
        <w:t xml:space="preserve"> organizations.</w:t>
      </w:r>
      <w:r w:rsidRPr="00942A33">
        <w:rPr>
          <w:rFonts w:asciiTheme="majorHAnsi" w:hAnsiTheme="majorHAnsi" w:cstheme="majorHAnsi"/>
          <w:sz w:val="14"/>
        </w:rPr>
        <w:t xml:space="preserve"> The DePaul Survey cited above indicates that while approximately 60% </w:t>
      </w:r>
      <w:r w:rsidRPr="00942A33">
        <w:rPr>
          <w:rFonts w:asciiTheme="majorHAnsi" w:hAnsiTheme="majorHAnsi" w:cstheme="majorHAnsi"/>
          <w:b/>
          <w:bCs/>
          <w:u w:val="single"/>
        </w:rPr>
        <w:t>of the denominational respondents</w:t>
      </w:r>
      <w:r w:rsidRPr="00942A33">
        <w:rPr>
          <w:rFonts w:asciiTheme="majorHAnsi" w:hAnsiTheme="majorHAnsi" w:cstheme="majorHAnsi"/>
          <w:u w:val="single"/>
        </w:rPr>
        <w:t xml:space="preserve"> indicate that final decisions</w:t>
      </w:r>
      <w:r w:rsidRPr="00942A33">
        <w:rPr>
          <w:rFonts w:asciiTheme="majorHAnsi" w:hAnsiTheme="majorHAnsi" w:cstheme="majorHAnsi"/>
          <w:sz w:val="14"/>
        </w:rPr>
        <w:t xml:space="preserve"> as to location and property acquisition are made at the local level, nearly </w:t>
      </w:r>
      <w:r w:rsidRPr="00942A33">
        <w:rPr>
          <w:rFonts w:asciiTheme="majorHAnsi" w:hAnsiTheme="majorHAnsi" w:cstheme="majorHAnsi"/>
          <w:b/>
          <w:bCs/>
          <w:u w:val="single"/>
        </w:rPr>
        <w:t>20% indicated that</w:t>
      </w:r>
      <w:r w:rsidRPr="00942A33">
        <w:rPr>
          <w:rFonts w:asciiTheme="majorHAnsi" w:hAnsiTheme="majorHAnsi" w:cstheme="majorHAnsi"/>
          <w:u w:val="single"/>
        </w:rPr>
        <w:t xml:space="preserve"> such </w:t>
      </w:r>
      <w:r w:rsidRPr="00942A33">
        <w:rPr>
          <w:rFonts w:asciiTheme="majorHAnsi" w:hAnsiTheme="majorHAnsi" w:cstheme="majorHAnsi"/>
          <w:b/>
          <w:bCs/>
          <w:u w:val="single"/>
        </w:rPr>
        <w:t xml:space="preserve">decisions are made </w:t>
      </w:r>
      <w:r w:rsidRPr="00942A33">
        <w:rPr>
          <w:rFonts w:asciiTheme="majorHAnsi" w:hAnsiTheme="majorHAnsi" w:cstheme="majorHAnsi"/>
          <w:u w:val="single"/>
        </w:rPr>
        <w:t>by state, regional, or national</w:t>
      </w:r>
      <w:r w:rsidRPr="00942A33">
        <w:rPr>
          <w:rFonts w:asciiTheme="majorHAnsi" w:hAnsiTheme="majorHAnsi" w:cstheme="majorHAnsi"/>
          <w:b/>
          <w:bCs/>
          <w:u w:val="single"/>
        </w:rPr>
        <w:t xml:space="preserve"> bodies.</w:t>
      </w:r>
      <w:r w:rsidRPr="00942A33">
        <w:rPr>
          <w:rFonts w:asciiTheme="majorHAnsi" w:hAnsiTheme="majorHAnsi" w:cstheme="majorHAnsi"/>
          <w:sz w:val="14"/>
        </w:rPr>
        <w:t xml:space="preserve">28 </w:t>
      </w:r>
      <w:r w:rsidRPr="00942A33">
        <w:rPr>
          <w:rFonts w:asciiTheme="majorHAnsi" w:hAnsiTheme="majorHAnsi" w:cstheme="majorHAnsi"/>
          <w:u w:val="single"/>
        </w:rPr>
        <w:t xml:space="preserve">This means that </w:t>
      </w:r>
      <w:r w:rsidRPr="00942A33">
        <w:rPr>
          <w:rFonts w:asciiTheme="majorHAnsi" w:hAnsiTheme="majorHAnsi" w:cstheme="majorHAnsi"/>
          <w:highlight w:val="cyan"/>
          <w:u w:val="single"/>
        </w:rPr>
        <w:t xml:space="preserve">for a </w:t>
      </w:r>
      <w:r w:rsidRPr="00942A33">
        <w:rPr>
          <w:rFonts w:asciiTheme="majorHAnsi" w:hAnsiTheme="majorHAnsi" w:cstheme="majorHAnsi"/>
          <w:b/>
          <w:bCs/>
          <w:highlight w:val="cyan"/>
          <w:u w:val="single"/>
        </w:rPr>
        <w:t xml:space="preserve">substantial number </w:t>
      </w:r>
      <w:r w:rsidRPr="00942A33">
        <w:rPr>
          <w:rFonts w:asciiTheme="majorHAnsi" w:hAnsiTheme="majorHAnsi" w:cstheme="majorHAnsi"/>
          <w:highlight w:val="cyan"/>
          <w:u w:val="single"/>
        </w:rPr>
        <w:t xml:space="preserve">of religious organizations, </w:t>
      </w:r>
      <w:r w:rsidRPr="00942A33">
        <w:rPr>
          <w:rFonts w:asciiTheme="majorHAnsi" w:hAnsiTheme="majorHAnsi" w:cstheme="majorHAnsi"/>
          <w:b/>
          <w:bCs/>
          <w:highlight w:val="cyan"/>
          <w:u w:val="single"/>
        </w:rPr>
        <w:t xml:space="preserve">decisions </w:t>
      </w:r>
      <w:r w:rsidRPr="00942A33">
        <w:rPr>
          <w:rFonts w:asciiTheme="majorHAnsi" w:hAnsiTheme="majorHAnsi" w:cstheme="majorHAnsi"/>
          <w:b/>
          <w:bCs/>
          <w:u w:val="single"/>
        </w:rPr>
        <w:t>regarding church building</w:t>
      </w:r>
      <w:r w:rsidRPr="00942A33">
        <w:rPr>
          <w:rFonts w:asciiTheme="majorHAnsi" w:hAnsiTheme="majorHAnsi" w:cstheme="majorHAnsi"/>
          <w:u w:val="single"/>
        </w:rPr>
        <w:t xml:space="preserve"> and expansion </w:t>
      </w:r>
      <w:r w:rsidRPr="00942A33">
        <w:rPr>
          <w:rFonts w:asciiTheme="majorHAnsi" w:hAnsiTheme="majorHAnsi" w:cstheme="majorHAnsi"/>
          <w:b/>
          <w:bCs/>
          <w:highlight w:val="cyan"/>
          <w:u w:val="single"/>
        </w:rPr>
        <w:t xml:space="preserve">are made in one state </w:t>
      </w:r>
      <w:r w:rsidRPr="00942A33">
        <w:rPr>
          <w:rFonts w:asciiTheme="majorHAnsi" w:hAnsiTheme="majorHAnsi" w:cstheme="majorHAnsi"/>
          <w:b/>
          <w:bCs/>
          <w:u w:val="single"/>
        </w:rPr>
        <w:t xml:space="preserve">and </w:t>
      </w:r>
      <w:r w:rsidRPr="00942A33">
        <w:rPr>
          <w:rFonts w:asciiTheme="majorHAnsi" w:hAnsiTheme="majorHAnsi" w:cstheme="majorHAnsi"/>
          <w:b/>
          <w:bCs/>
          <w:highlight w:val="cyan"/>
          <w:u w:val="single"/>
        </w:rPr>
        <w:t>implemented in another</w:t>
      </w:r>
      <w:r w:rsidRPr="00942A33">
        <w:rPr>
          <w:rFonts w:asciiTheme="majorHAnsi" w:hAnsiTheme="majorHAnsi" w:cstheme="majorHAnsi"/>
          <w:b/>
          <w:bCs/>
          <w:u w:val="single"/>
        </w:rPr>
        <w:t>.</w:t>
      </w:r>
      <w:r w:rsidRPr="00942A33">
        <w:rPr>
          <w:rFonts w:asciiTheme="majorHAnsi" w:hAnsiTheme="majorHAnsi" w:cstheme="majorHAnsi"/>
          <w:u w:val="single"/>
        </w:rPr>
        <w:t xml:space="preserve"> Funds typically </w:t>
      </w:r>
      <w:r w:rsidRPr="00942A33">
        <w:rPr>
          <w:rFonts w:asciiTheme="majorHAnsi" w:hAnsiTheme="majorHAnsi" w:cstheme="majorHAnsi"/>
          <w:b/>
          <w:bCs/>
          <w:u w:val="single"/>
        </w:rPr>
        <w:t>flow in interstate commerce</w:t>
      </w:r>
      <w:r w:rsidRPr="00942A33">
        <w:rPr>
          <w:rFonts w:asciiTheme="majorHAnsi" w:hAnsiTheme="majorHAnsi" w:cstheme="majorHAnsi"/>
          <w:u w:val="single"/>
        </w:rPr>
        <w:t xml:space="preserve"> from one location to another</w:t>
      </w:r>
      <w:r w:rsidRPr="00942A33">
        <w:rPr>
          <w:rFonts w:asciiTheme="majorHAnsi" w:hAnsiTheme="majorHAnsi" w:cstheme="majorHAnsi"/>
          <w:sz w:val="14"/>
        </w:rPr>
        <w:t xml:space="preserve"> in support of these objectives.   </w:t>
      </w:r>
    </w:p>
    <w:p w14:paraId="69DDD493"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u w:val="single"/>
        </w:rPr>
        <w:t>In some ecclesiastical polities, funds are</w:t>
      </w:r>
      <w:r w:rsidRPr="00942A33">
        <w:rPr>
          <w:rFonts w:asciiTheme="majorHAnsi" w:hAnsiTheme="majorHAnsi" w:cstheme="majorHAnsi"/>
          <w:sz w:val="14"/>
        </w:rPr>
        <w:t xml:space="preserve"> collected and retained at the local level, but in others, they are gathered, </w:t>
      </w:r>
      <w:r w:rsidRPr="00942A33">
        <w:rPr>
          <w:rFonts w:asciiTheme="majorHAnsi" w:hAnsiTheme="majorHAnsi" w:cstheme="majorHAnsi"/>
          <w:b/>
          <w:bCs/>
          <w:u w:val="single"/>
        </w:rPr>
        <w:t>transferred</w:t>
      </w:r>
      <w:r w:rsidRPr="00942A33">
        <w:rPr>
          <w:rFonts w:asciiTheme="majorHAnsi" w:hAnsiTheme="majorHAnsi" w:cstheme="majorHAnsi"/>
          <w:sz w:val="14"/>
        </w:rPr>
        <w:t xml:space="preserve"> electronically </w:t>
      </w:r>
      <w:r w:rsidRPr="00942A33">
        <w:rPr>
          <w:rFonts w:asciiTheme="majorHAnsi" w:hAnsiTheme="majorHAnsi" w:cstheme="majorHAnsi"/>
          <w:b/>
          <w:bCs/>
          <w:u w:val="single"/>
        </w:rPr>
        <w:t>to a central location</w:t>
      </w:r>
      <w:r w:rsidRPr="00942A33">
        <w:rPr>
          <w:rFonts w:asciiTheme="majorHAnsi" w:hAnsiTheme="majorHAnsi" w:cstheme="majorHAnsi"/>
          <w:u w:val="single"/>
        </w:rPr>
        <w:t>, and then distributed back out nationally or internationally in accordance with the needs of various congregations.</w:t>
      </w:r>
      <w:r w:rsidRPr="00942A33">
        <w:rPr>
          <w:rFonts w:asciiTheme="majorHAnsi" w:hAnsiTheme="majorHAnsi" w:cstheme="majorHAnsi"/>
          <w:sz w:val="14"/>
        </w:rPr>
        <w:t xml:space="preserve"> Charitable aid flowing through these channels depends to some extent on where congregations are ultimately located. Even where facilities are leased, the </w:t>
      </w:r>
      <w:r w:rsidRPr="00942A33">
        <w:rPr>
          <w:rFonts w:asciiTheme="majorHAnsi" w:hAnsiTheme="majorHAnsi" w:cstheme="majorHAnsi"/>
          <w:b/>
          <w:bCs/>
          <w:highlight w:val="cyan"/>
          <w:u w:val="single"/>
        </w:rPr>
        <w:t>funds involved</w:t>
      </w:r>
      <w:r w:rsidRPr="00942A33">
        <w:rPr>
          <w:rFonts w:asciiTheme="majorHAnsi" w:hAnsiTheme="majorHAnsi" w:cstheme="majorHAnsi"/>
          <w:b/>
          <w:bCs/>
          <w:u w:val="single"/>
        </w:rPr>
        <w:t xml:space="preserve"> often </w:t>
      </w:r>
      <w:r w:rsidRPr="00942A33">
        <w:rPr>
          <w:rFonts w:asciiTheme="majorHAnsi" w:hAnsiTheme="majorHAnsi" w:cstheme="majorHAnsi"/>
          <w:b/>
          <w:bCs/>
          <w:highlight w:val="cyan"/>
          <w:u w:val="single"/>
        </w:rPr>
        <w:t>flow in interstate commerce</w:t>
      </w:r>
      <w:r w:rsidRPr="00942A33">
        <w:rPr>
          <w:rFonts w:asciiTheme="majorHAnsi" w:hAnsiTheme="majorHAnsi" w:cstheme="majorHAnsi"/>
          <w:sz w:val="14"/>
        </w:rPr>
        <w:t xml:space="preserve">. Local as well as national organizations often own retreat facilities which may be located at a distance, even in a different state. Many religious organizations undertake humanitarian aid projects that involve sending goods (e.g., clothing) and services (e.g., medical aid) across state and international boundaries. Land use regulations impeding such uses obviously regulate activity that substantially affects interstate commerce. </w:t>
      </w:r>
    </w:p>
    <w:p w14:paraId="7E30F5DF" w14:textId="77777777" w:rsidR="009253C8" w:rsidRPr="00942A33" w:rsidRDefault="009253C8" w:rsidP="009253C8">
      <w:pPr>
        <w:rPr>
          <w:rFonts w:asciiTheme="majorHAnsi" w:hAnsiTheme="majorHAnsi" w:cstheme="majorHAnsi"/>
          <w:u w:val="single"/>
        </w:rPr>
      </w:pPr>
      <w:r w:rsidRPr="00942A33">
        <w:rPr>
          <w:rFonts w:asciiTheme="majorHAnsi" w:hAnsiTheme="majorHAnsi" w:cstheme="majorHAnsi"/>
          <w:b/>
          <w:bCs/>
          <w:highlight w:val="cyan"/>
          <w:u w:val="single"/>
        </w:rPr>
        <w:t>City regulation</w:t>
      </w:r>
      <w:r w:rsidRPr="00942A33">
        <w:rPr>
          <w:rFonts w:asciiTheme="majorHAnsi" w:hAnsiTheme="majorHAnsi" w:cstheme="majorHAnsi"/>
          <w:sz w:val="14"/>
        </w:rPr>
        <w:t xml:space="preserve"> of religious land use </w:t>
      </w:r>
      <w:r w:rsidRPr="00942A33">
        <w:rPr>
          <w:rFonts w:asciiTheme="majorHAnsi" w:hAnsiTheme="majorHAnsi" w:cstheme="majorHAnsi"/>
          <w:highlight w:val="cyan"/>
          <w:u w:val="single"/>
        </w:rPr>
        <w:t xml:space="preserve">has </w:t>
      </w:r>
      <w:r w:rsidRPr="00942A33">
        <w:rPr>
          <w:rFonts w:asciiTheme="majorHAnsi" w:hAnsiTheme="majorHAnsi" w:cstheme="majorHAnsi"/>
          <w:u w:val="single"/>
        </w:rPr>
        <w:t xml:space="preserve">the </w:t>
      </w:r>
      <w:r w:rsidRPr="00942A33">
        <w:rPr>
          <w:rFonts w:asciiTheme="majorHAnsi" w:hAnsiTheme="majorHAnsi" w:cstheme="majorHAnsi"/>
          <w:highlight w:val="cyan"/>
          <w:u w:val="single"/>
        </w:rPr>
        <w:t xml:space="preserve">potential to </w:t>
      </w:r>
      <w:r w:rsidRPr="00942A33">
        <w:rPr>
          <w:rFonts w:asciiTheme="majorHAnsi" w:hAnsiTheme="majorHAnsi" w:cstheme="majorHAnsi"/>
          <w:b/>
          <w:bCs/>
          <w:highlight w:val="cyan"/>
          <w:u w:val="single"/>
        </w:rPr>
        <w:t xml:space="preserve">divert </w:t>
      </w:r>
      <w:r w:rsidRPr="00942A33">
        <w:rPr>
          <w:rFonts w:asciiTheme="majorHAnsi" w:hAnsiTheme="majorHAnsi" w:cstheme="majorHAnsi"/>
          <w:b/>
          <w:bCs/>
          <w:u w:val="single"/>
        </w:rPr>
        <w:t xml:space="preserve">the </w:t>
      </w:r>
      <w:r w:rsidRPr="00942A33">
        <w:rPr>
          <w:rFonts w:asciiTheme="majorHAnsi" w:hAnsiTheme="majorHAnsi" w:cstheme="majorHAnsi"/>
          <w:b/>
          <w:bCs/>
          <w:highlight w:val="cyan"/>
          <w:u w:val="single"/>
        </w:rPr>
        <w:t>flow</w:t>
      </w:r>
      <w:r w:rsidRPr="00942A33">
        <w:rPr>
          <w:rFonts w:asciiTheme="majorHAnsi" w:hAnsiTheme="majorHAnsi" w:cstheme="majorHAnsi"/>
          <w:b/>
          <w:bCs/>
          <w:u w:val="single"/>
        </w:rPr>
        <w:t xml:space="preserve"> of commerce</w:t>
      </w:r>
      <w:r w:rsidRPr="00942A33">
        <w:rPr>
          <w:rFonts w:asciiTheme="majorHAnsi" w:hAnsiTheme="majorHAnsi" w:cstheme="majorHAnsi"/>
          <w:u w:val="single"/>
        </w:rPr>
        <w:t xml:space="preserve"> from one state to another.</w:t>
      </w:r>
      <w:r w:rsidRPr="00942A33">
        <w:rPr>
          <w:rFonts w:asciiTheme="majorHAnsi" w:hAnsiTheme="majorHAnsi" w:cstheme="majorHAnsi"/>
          <w:sz w:val="14"/>
        </w:rPr>
        <w:t xml:space="preserve"> Certainly, it often impedes the flow, for substantial periods, while churches administered nationally look for alternative sites. The L.D.S. Church currently builds 300-400 churches annually. The cost of such buildings typically runs into the multimillion dollar range. Approximately half of these are built in various states of the United States, and the remainder are located inter- nationally. This experience must be multiplied by that of hundreds of other denominations in the United States. </w:t>
      </w:r>
      <w:r w:rsidRPr="00942A33">
        <w:rPr>
          <w:rFonts w:asciiTheme="majorHAnsi" w:hAnsiTheme="majorHAnsi" w:cstheme="majorHAnsi"/>
          <w:b/>
          <w:bCs/>
          <w:u w:val="single"/>
        </w:rPr>
        <w:t>Land-use regulations</w:t>
      </w:r>
      <w:r w:rsidRPr="00942A33">
        <w:rPr>
          <w:rFonts w:asciiTheme="majorHAnsi" w:hAnsiTheme="majorHAnsi" w:cstheme="majorHAnsi"/>
          <w:u w:val="single"/>
        </w:rPr>
        <w:t xml:space="preserve"> unquestionably </w:t>
      </w:r>
      <w:r w:rsidRPr="00942A33">
        <w:rPr>
          <w:rFonts w:asciiTheme="majorHAnsi" w:hAnsiTheme="majorHAnsi" w:cstheme="majorHAnsi"/>
          <w:b/>
          <w:bCs/>
          <w:u w:val="single"/>
        </w:rPr>
        <w:t>delay or block such religious activity, with direct negative impacts on commerce</w:t>
      </w:r>
      <w:r w:rsidRPr="00942A33">
        <w:rPr>
          <w:rFonts w:asciiTheme="majorHAnsi" w:hAnsiTheme="majorHAnsi" w:cstheme="majorHAnsi"/>
          <w:u w:val="single"/>
        </w:rPr>
        <w:t xml:space="preserve"> that would otherwise occur. </w:t>
      </w:r>
    </w:p>
    <w:p w14:paraId="3755707C"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u w:val="single"/>
        </w:rPr>
        <w:t xml:space="preserve">Some </w:t>
      </w:r>
      <w:r w:rsidRPr="00942A33">
        <w:rPr>
          <w:rFonts w:asciiTheme="majorHAnsi" w:hAnsiTheme="majorHAnsi" w:cstheme="majorHAnsi"/>
          <w:highlight w:val="cyan"/>
          <w:u w:val="single"/>
        </w:rPr>
        <w:t>religious facilities</w:t>
      </w:r>
      <w:r w:rsidRPr="00942A33">
        <w:rPr>
          <w:rFonts w:asciiTheme="majorHAnsi" w:hAnsiTheme="majorHAnsi" w:cstheme="majorHAnsi"/>
          <w:u w:val="single"/>
        </w:rPr>
        <w:t xml:space="preserve"> may </w:t>
      </w:r>
      <w:r w:rsidRPr="00942A33">
        <w:rPr>
          <w:rFonts w:asciiTheme="majorHAnsi" w:hAnsiTheme="majorHAnsi" w:cstheme="majorHAnsi"/>
          <w:highlight w:val="cyan"/>
          <w:u w:val="single"/>
        </w:rPr>
        <w:t xml:space="preserve">attract believers to </w:t>
      </w:r>
      <w:r w:rsidRPr="00942A33">
        <w:rPr>
          <w:rFonts w:asciiTheme="majorHAnsi" w:hAnsiTheme="majorHAnsi" w:cstheme="majorHAnsi"/>
          <w:b/>
          <w:bCs/>
          <w:highlight w:val="cyan"/>
          <w:u w:val="single"/>
        </w:rPr>
        <w:t>travel across state lines</w:t>
      </w:r>
      <w:r w:rsidRPr="00942A33">
        <w:rPr>
          <w:rFonts w:asciiTheme="majorHAnsi" w:hAnsiTheme="majorHAnsi" w:cstheme="majorHAnsi"/>
          <w:sz w:val="14"/>
        </w:rPr>
        <w:t xml:space="preserve"> to regional retreat or worship facilities. Temples have this characteristic for believing Mormons; countless other churches have similar structures. Retreat, camp, or recreational facilities may lie across state lines. The location of a new church building in a municipality will typically result in a new flow of literature, media items, computers, and other such matters, as well as the installation of new interstate telephone lines and other means of communication. Often, supervisory personnel will need to travel to assure that new construction is handled properly and that existing facilities are properly maintained. </w:t>
      </w:r>
      <w:r w:rsidRPr="00942A33">
        <w:rPr>
          <w:rFonts w:asciiTheme="majorHAnsi" w:hAnsiTheme="majorHAnsi" w:cstheme="majorHAnsi"/>
          <w:highlight w:val="cyan"/>
          <w:u w:val="single"/>
        </w:rPr>
        <w:t>These are</w:t>
      </w:r>
      <w:r w:rsidRPr="00942A33">
        <w:rPr>
          <w:rFonts w:asciiTheme="majorHAnsi" w:hAnsiTheme="majorHAnsi" w:cstheme="majorHAnsi"/>
          <w:u w:val="single"/>
        </w:rPr>
        <w:t xml:space="preserve"> </w:t>
      </w:r>
      <w:r w:rsidRPr="00942A33">
        <w:rPr>
          <w:rFonts w:asciiTheme="majorHAnsi" w:hAnsiTheme="majorHAnsi" w:cstheme="majorHAnsi"/>
          <w:b/>
          <w:bCs/>
          <w:u w:val="single"/>
        </w:rPr>
        <w:t xml:space="preserve">precisely </w:t>
      </w:r>
      <w:r w:rsidRPr="00942A33">
        <w:rPr>
          <w:rFonts w:asciiTheme="majorHAnsi" w:hAnsiTheme="majorHAnsi" w:cstheme="majorHAnsi"/>
          <w:b/>
          <w:bCs/>
          <w:highlight w:val="cyan"/>
          <w:u w:val="single"/>
        </w:rPr>
        <w:t>the</w:t>
      </w:r>
      <w:r w:rsidRPr="00942A33">
        <w:rPr>
          <w:rFonts w:asciiTheme="majorHAnsi" w:hAnsiTheme="majorHAnsi" w:cstheme="majorHAnsi"/>
          <w:b/>
          <w:bCs/>
          <w:u w:val="single"/>
        </w:rPr>
        <w:t xml:space="preserve"> types of </w:t>
      </w:r>
      <w:r w:rsidRPr="00942A33">
        <w:rPr>
          <w:rFonts w:asciiTheme="majorHAnsi" w:hAnsiTheme="majorHAnsi" w:cstheme="majorHAnsi"/>
          <w:b/>
          <w:bCs/>
          <w:highlight w:val="cyan"/>
          <w:u w:val="single"/>
        </w:rPr>
        <w:t>activity</w:t>
      </w:r>
      <w:r w:rsidRPr="00942A33">
        <w:rPr>
          <w:rFonts w:asciiTheme="majorHAnsi" w:hAnsiTheme="majorHAnsi" w:cstheme="majorHAnsi"/>
          <w:highlight w:val="cyan"/>
          <w:u w:val="single"/>
        </w:rPr>
        <w:t xml:space="preserve"> that</w:t>
      </w:r>
      <w:r w:rsidRPr="00942A33">
        <w:rPr>
          <w:rFonts w:asciiTheme="majorHAnsi" w:hAnsiTheme="majorHAnsi" w:cstheme="majorHAnsi"/>
          <w:u w:val="single"/>
        </w:rPr>
        <w:t xml:space="preserve"> have </w:t>
      </w:r>
      <w:r w:rsidRPr="00942A33">
        <w:rPr>
          <w:rFonts w:asciiTheme="majorHAnsi" w:hAnsiTheme="majorHAnsi" w:cstheme="majorHAnsi"/>
          <w:b/>
          <w:bCs/>
          <w:highlight w:val="cyan"/>
          <w:u w:val="single"/>
        </w:rPr>
        <w:t>justified Congressional regulation</w:t>
      </w:r>
      <w:r w:rsidRPr="00942A33">
        <w:rPr>
          <w:rFonts w:asciiTheme="majorHAnsi" w:hAnsiTheme="majorHAnsi" w:cstheme="majorHAnsi"/>
          <w:u w:val="single"/>
        </w:rPr>
        <w:t xml:space="preserve"> in the interest of civil rights in other contexts.</w:t>
      </w:r>
      <w:r w:rsidRPr="00942A33">
        <w:rPr>
          <w:rFonts w:asciiTheme="majorHAnsi" w:hAnsiTheme="majorHAnsi" w:cstheme="majorHAnsi"/>
          <w:sz w:val="14"/>
        </w:rPr>
        <w:t xml:space="preserve">29 </w:t>
      </w:r>
    </w:p>
    <w:p w14:paraId="63C92447"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All too frequently, the current land use regime operates as a kind of non-tariff trade barrier against new and less popular religious groups, with ripple impacts on all the other types of commerce that the new religious activity would otherwise stimulate. Moreover, as noted above, current administration of land use rules creates in effect an unfairly burdensome excessive market for real estate options, as the sorry experience of numerous religious groups in proffering site after site to local planning authorities confirms. </w:t>
      </w:r>
      <w:r w:rsidRPr="00942A33">
        <w:rPr>
          <w:rFonts w:asciiTheme="majorHAnsi" w:hAnsiTheme="majorHAnsi" w:cstheme="majorHAnsi"/>
          <w:b/>
          <w:bCs/>
          <w:highlight w:val="cyan"/>
          <w:u w:val="single"/>
        </w:rPr>
        <w:t>Congress can</w:t>
      </w:r>
      <w:r w:rsidRPr="00942A33">
        <w:rPr>
          <w:rFonts w:asciiTheme="majorHAnsi" w:hAnsiTheme="majorHAnsi" w:cstheme="majorHAnsi"/>
          <w:b/>
          <w:bCs/>
          <w:u w:val="single"/>
        </w:rPr>
        <w:t xml:space="preserve"> legitimately determine that it will regulate a field</w:t>
      </w:r>
      <w:r w:rsidRPr="00942A33">
        <w:rPr>
          <w:rFonts w:asciiTheme="majorHAnsi" w:hAnsiTheme="majorHAnsi" w:cstheme="majorHAnsi"/>
          <w:u w:val="single"/>
        </w:rPr>
        <w:t xml:space="preserve"> (or </w:t>
      </w:r>
      <w:r w:rsidRPr="00942A33">
        <w:rPr>
          <w:rFonts w:asciiTheme="majorHAnsi" w:hAnsiTheme="majorHAnsi" w:cstheme="majorHAnsi"/>
          <w:highlight w:val="cyan"/>
          <w:u w:val="single"/>
        </w:rPr>
        <w:t>occupy a field</w:t>
      </w:r>
      <w:r w:rsidRPr="00942A33">
        <w:rPr>
          <w:rFonts w:asciiTheme="majorHAnsi" w:hAnsiTheme="majorHAnsi" w:cstheme="majorHAnsi"/>
          <w:u w:val="single"/>
        </w:rPr>
        <w:t xml:space="preserve"> with non-regulation) where it desires to assure that activities </w:t>
      </w:r>
      <w:r w:rsidRPr="00942A33">
        <w:rPr>
          <w:rFonts w:asciiTheme="majorHAnsi" w:hAnsiTheme="majorHAnsi" w:cstheme="majorHAnsi"/>
          <w:b/>
          <w:bCs/>
          <w:highlight w:val="cyan"/>
          <w:u w:val="single"/>
        </w:rPr>
        <w:t>substantially affecting commerce</w:t>
      </w:r>
      <w:r w:rsidRPr="00942A33">
        <w:rPr>
          <w:rFonts w:asciiTheme="majorHAnsi" w:hAnsiTheme="majorHAnsi" w:cstheme="majorHAnsi"/>
          <w:u w:val="single"/>
        </w:rPr>
        <w:t xml:space="preserve"> (here: </w:t>
      </w:r>
      <w:r w:rsidRPr="00942A33">
        <w:rPr>
          <w:rFonts w:asciiTheme="majorHAnsi" w:hAnsiTheme="majorHAnsi" w:cstheme="majorHAnsi"/>
          <w:b/>
          <w:bCs/>
          <w:u w:val="single"/>
        </w:rPr>
        <w:t>religious activities</w:t>
      </w:r>
      <w:r w:rsidRPr="00942A33">
        <w:rPr>
          <w:rFonts w:asciiTheme="majorHAnsi" w:hAnsiTheme="majorHAnsi" w:cstheme="majorHAnsi"/>
          <w:u w:val="single"/>
        </w:rPr>
        <w:t>) should not be burdened, or should be burdened only where there are strong and non-discriminatory grounds for the burden.</w:t>
      </w:r>
      <w:r w:rsidRPr="00942A33">
        <w:rPr>
          <w:rFonts w:asciiTheme="majorHAnsi" w:hAnsiTheme="majorHAnsi" w:cstheme="majorHAnsi"/>
          <w:sz w:val="14"/>
        </w:rPr>
        <w:t xml:space="preserve"> </w:t>
      </w:r>
    </w:p>
    <w:p w14:paraId="3681B2D3" w14:textId="77777777" w:rsidR="009253C8" w:rsidRPr="00942A33" w:rsidRDefault="009253C8" w:rsidP="009253C8">
      <w:pPr>
        <w:rPr>
          <w:rFonts w:asciiTheme="majorHAnsi" w:hAnsiTheme="majorHAnsi" w:cstheme="majorHAnsi"/>
          <w:u w:val="single"/>
        </w:rPr>
      </w:pPr>
      <w:r w:rsidRPr="00942A33">
        <w:rPr>
          <w:rFonts w:asciiTheme="majorHAnsi" w:hAnsiTheme="majorHAnsi" w:cstheme="majorHAnsi"/>
          <w:sz w:val="14"/>
        </w:rPr>
        <w:t xml:space="preserve">Examples could be multiplied, but what has been said amply supports the truly massive impact religious activity in general, and more particularly, </w:t>
      </w:r>
      <w:r w:rsidRPr="00942A33">
        <w:rPr>
          <w:rFonts w:asciiTheme="majorHAnsi" w:hAnsiTheme="majorHAnsi" w:cstheme="majorHAnsi"/>
          <w:u w:val="single"/>
        </w:rPr>
        <w:t>religious activity</w:t>
      </w:r>
      <w:r w:rsidRPr="00942A33">
        <w:rPr>
          <w:rFonts w:asciiTheme="majorHAnsi" w:hAnsiTheme="majorHAnsi" w:cstheme="majorHAnsi"/>
          <w:sz w:val="14"/>
        </w:rPr>
        <w:t xml:space="preserve"> directly impacted by land use regulation, </w:t>
      </w:r>
      <w:r w:rsidRPr="00942A33">
        <w:rPr>
          <w:rFonts w:asciiTheme="majorHAnsi" w:hAnsiTheme="majorHAnsi" w:cstheme="majorHAnsi"/>
          <w:u w:val="single"/>
        </w:rPr>
        <w:t>has on interstate commerce.</w:t>
      </w:r>
      <w:r w:rsidRPr="00942A33">
        <w:rPr>
          <w:rFonts w:asciiTheme="majorHAnsi" w:hAnsiTheme="majorHAnsi" w:cstheme="majorHAnsi"/>
          <w:sz w:val="14"/>
        </w:rPr>
        <w:t xml:space="preserve"> Particularly when replicated across </w:t>
      </w:r>
      <w:r w:rsidRPr="00942A33">
        <w:rPr>
          <w:rFonts w:asciiTheme="majorHAnsi" w:hAnsiTheme="majorHAnsi" w:cstheme="majorHAnsi"/>
          <w:sz w:val="14"/>
        </w:rPr>
        <w:lastRenderedPageBreak/>
        <w:t xml:space="preserve">denominations and across the thousands of municipalities in the United States, the substantial effect on commerce is undeniable. </w:t>
      </w:r>
      <w:r w:rsidRPr="00942A33">
        <w:rPr>
          <w:rFonts w:asciiTheme="majorHAnsi" w:hAnsiTheme="majorHAnsi" w:cstheme="majorHAnsi"/>
          <w:b/>
          <w:bCs/>
          <w:highlight w:val="cyan"/>
          <w:u w:val="single"/>
        </w:rPr>
        <w:t>Eliminating unjustified burdens on religious exercise will promote commerce</w:t>
      </w:r>
      <w:r w:rsidRPr="00942A33">
        <w:rPr>
          <w:rFonts w:asciiTheme="majorHAnsi" w:hAnsiTheme="majorHAnsi" w:cstheme="majorHAnsi"/>
          <w:u w:val="single"/>
        </w:rPr>
        <w:t xml:space="preserve">, and justifies Congressional intervention to assure that religious activity and its substantial affects on commerce is not unfairly burdened by differential land use regimes around the country. </w:t>
      </w:r>
    </w:p>
    <w:p w14:paraId="28B62C3C"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u w:val="single"/>
        </w:rPr>
        <w:t>Federal</w:t>
      </w:r>
      <w:r w:rsidRPr="00942A33">
        <w:rPr>
          <w:rFonts w:asciiTheme="majorHAnsi" w:hAnsiTheme="majorHAnsi" w:cstheme="majorHAnsi"/>
        </w:rPr>
        <w:t xml:space="preserve"> religious </w:t>
      </w:r>
      <w:r w:rsidRPr="00942A33">
        <w:rPr>
          <w:rFonts w:asciiTheme="majorHAnsi" w:hAnsiTheme="majorHAnsi" w:cstheme="majorHAnsi"/>
          <w:u w:val="single"/>
        </w:rPr>
        <w:t>exemptions</w:t>
      </w:r>
      <w:r w:rsidRPr="00942A33">
        <w:rPr>
          <w:rFonts w:asciiTheme="majorHAnsi" w:hAnsiTheme="majorHAnsi" w:cstheme="majorHAnsi"/>
        </w:rPr>
        <w:t xml:space="preserve"> shield from </w:t>
      </w:r>
      <w:r w:rsidRPr="00942A33">
        <w:rPr>
          <w:rFonts w:asciiTheme="majorHAnsi" w:hAnsiTheme="majorHAnsi" w:cstheme="majorHAnsi"/>
          <w:u w:val="single"/>
        </w:rPr>
        <w:t>state laws</w:t>
      </w:r>
      <w:r w:rsidRPr="00942A33">
        <w:rPr>
          <w:rFonts w:asciiTheme="majorHAnsi" w:hAnsiTheme="majorHAnsi" w:cstheme="majorHAnsi"/>
        </w:rPr>
        <w:t xml:space="preserve">.  </w:t>
      </w:r>
    </w:p>
    <w:p w14:paraId="6FCBBCA1"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Dan </w:t>
      </w:r>
      <w:r w:rsidRPr="00942A33">
        <w:rPr>
          <w:rStyle w:val="Style13ptBold"/>
          <w:rFonts w:asciiTheme="majorHAnsi" w:hAnsiTheme="majorHAnsi" w:cstheme="majorHAnsi"/>
        </w:rPr>
        <w:t>Handman and</w:t>
      </w:r>
      <w:r w:rsidRPr="00942A33">
        <w:rPr>
          <w:rFonts w:asciiTheme="majorHAnsi" w:hAnsiTheme="majorHAnsi" w:cstheme="majorHAnsi"/>
        </w:rPr>
        <w:t xml:space="preserve"> Netta </w:t>
      </w:r>
      <w:r w:rsidRPr="00942A33">
        <w:rPr>
          <w:rStyle w:val="Style13ptBold"/>
          <w:rFonts w:asciiTheme="majorHAnsi" w:hAnsiTheme="majorHAnsi" w:cstheme="majorHAnsi"/>
        </w:rPr>
        <w:t>Rotstein 20</w:t>
      </w:r>
      <w:r w:rsidRPr="00942A33">
        <w:rPr>
          <w:rFonts w:asciiTheme="majorHAnsi" w:hAnsiTheme="majorHAnsi" w:cstheme="majorHAnsi"/>
        </w:rPr>
        <w:t>. Hirschfeld Kraemer LLP. “U.S. Supreme Court Shields Religious Employers From Anti-Discrimination Laws” JD Supra. 07-15-20. https://www.jdsupra.com/legalnews/u-s-supreme-court-shields-religious-26477/</w:t>
      </w:r>
    </w:p>
    <w:p w14:paraId="76106D96"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On Wednesday, July 8, </w:t>
      </w:r>
      <w:r w:rsidRPr="00942A33">
        <w:rPr>
          <w:rFonts w:asciiTheme="majorHAnsi" w:hAnsiTheme="majorHAnsi" w:cstheme="majorHAnsi"/>
          <w:b/>
          <w:bCs/>
          <w:u w:val="single"/>
        </w:rPr>
        <w:t xml:space="preserve">the U.S. </w:t>
      </w:r>
      <w:r w:rsidRPr="00942A33">
        <w:rPr>
          <w:rFonts w:asciiTheme="majorHAnsi" w:hAnsiTheme="majorHAnsi" w:cstheme="majorHAnsi"/>
          <w:b/>
          <w:bCs/>
          <w:highlight w:val="cyan"/>
          <w:u w:val="single"/>
        </w:rPr>
        <w:t>Supreme Court issued a</w:t>
      </w:r>
      <w:r w:rsidRPr="00942A33">
        <w:rPr>
          <w:rFonts w:asciiTheme="majorHAnsi" w:hAnsiTheme="majorHAnsi" w:cstheme="majorHAnsi"/>
          <w:u w:val="single"/>
        </w:rPr>
        <w:t xml:space="preserve"> much-anticipated </w:t>
      </w:r>
      <w:r w:rsidRPr="00942A33">
        <w:rPr>
          <w:rFonts w:asciiTheme="majorHAnsi" w:hAnsiTheme="majorHAnsi" w:cstheme="majorHAnsi"/>
          <w:b/>
          <w:bCs/>
          <w:highlight w:val="cyan"/>
          <w:u w:val="single"/>
        </w:rPr>
        <w:t>ruling deciding</w:t>
      </w:r>
      <w:r w:rsidRPr="00942A33">
        <w:rPr>
          <w:rFonts w:asciiTheme="majorHAnsi" w:hAnsiTheme="majorHAnsi" w:cstheme="majorHAnsi"/>
          <w:highlight w:val="cyan"/>
          <w:u w:val="single"/>
        </w:rPr>
        <w:t xml:space="preserve"> </w:t>
      </w:r>
      <w:r w:rsidRPr="00942A33">
        <w:rPr>
          <w:rFonts w:asciiTheme="majorHAnsi" w:hAnsiTheme="majorHAnsi" w:cstheme="majorHAnsi"/>
          <w:u w:val="single"/>
        </w:rPr>
        <w:t xml:space="preserve">that </w:t>
      </w:r>
      <w:r w:rsidRPr="00942A33">
        <w:rPr>
          <w:rFonts w:asciiTheme="majorHAnsi" w:hAnsiTheme="majorHAnsi" w:cstheme="majorHAnsi"/>
          <w:b/>
          <w:bCs/>
          <w:highlight w:val="cyan"/>
          <w:u w:val="single"/>
        </w:rPr>
        <w:t xml:space="preserve">teachers at religious schools could not claim protections under anti-discrimination </w:t>
      </w:r>
      <w:r w:rsidRPr="00942A33">
        <w:rPr>
          <w:rFonts w:asciiTheme="majorHAnsi" w:hAnsiTheme="majorHAnsi" w:cstheme="majorHAnsi"/>
          <w:b/>
          <w:bCs/>
          <w:u w:val="single"/>
        </w:rPr>
        <w:t>laws.</w:t>
      </w:r>
      <w:r w:rsidRPr="00942A33">
        <w:rPr>
          <w:rFonts w:asciiTheme="majorHAnsi" w:hAnsiTheme="majorHAnsi" w:cstheme="majorHAnsi"/>
          <w:u w:val="single"/>
        </w:rPr>
        <w:t xml:space="preserve"> The central issue in Our Lady of Guadalupe School v. Morrissey-Berru </w:t>
      </w:r>
      <w:r w:rsidRPr="00942A33">
        <w:rPr>
          <w:rFonts w:asciiTheme="majorHAnsi" w:hAnsiTheme="majorHAnsi" w:cstheme="majorHAnsi"/>
          <w:b/>
          <w:bCs/>
          <w:highlight w:val="cyan"/>
          <w:u w:val="single"/>
        </w:rPr>
        <w:t xml:space="preserve">concerned </w:t>
      </w:r>
      <w:r w:rsidRPr="00942A33">
        <w:rPr>
          <w:rFonts w:asciiTheme="majorHAnsi" w:hAnsiTheme="majorHAnsi" w:cstheme="majorHAnsi"/>
          <w:b/>
          <w:bCs/>
          <w:u w:val="single"/>
        </w:rPr>
        <w:t>the scope of the “ministerial exception”—</w:t>
      </w:r>
      <w:r w:rsidRPr="00942A33">
        <w:rPr>
          <w:rFonts w:asciiTheme="majorHAnsi" w:hAnsiTheme="majorHAnsi" w:cstheme="majorHAnsi"/>
          <w:b/>
          <w:bCs/>
          <w:highlight w:val="cyan"/>
          <w:u w:val="single"/>
        </w:rPr>
        <w:t>a legal doctrine grounded in the First Amendment</w:t>
      </w:r>
      <w:r w:rsidRPr="00942A33">
        <w:rPr>
          <w:rFonts w:asciiTheme="majorHAnsi" w:hAnsiTheme="majorHAnsi" w:cstheme="majorHAnsi"/>
          <w:b/>
          <w:bCs/>
          <w:u w:val="single"/>
        </w:rPr>
        <w:t xml:space="preserve"> </w:t>
      </w:r>
      <w:r w:rsidRPr="00942A33">
        <w:rPr>
          <w:rFonts w:asciiTheme="majorHAnsi" w:hAnsiTheme="majorHAnsi" w:cstheme="majorHAnsi"/>
          <w:u w:val="single"/>
        </w:rPr>
        <w:t xml:space="preserve">fashioned </w:t>
      </w:r>
      <w:r w:rsidRPr="00942A33">
        <w:rPr>
          <w:rFonts w:asciiTheme="majorHAnsi" w:hAnsiTheme="majorHAnsi" w:cstheme="majorHAnsi"/>
          <w:highlight w:val="cyan"/>
          <w:u w:val="single"/>
        </w:rPr>
        <w:t xml:space="preserve">to </w:t>
      </w:r>
      <w:r w:rsidRPr="00942A33">
        <w:rPr>
          <w:rFonts w:asciiTheme="majorHAnsi" w:hAnsiTheme="majorHAnsi" w:cstheme="majorHAnsi"/>
          <w:b/>
          <w:bCs/>
          <w:highlight w:val="cyan"/>
          <w:u w:val="single"/>
        </w:rPr>
        <w:t>protect a religious institution’s freedom to manage its internal operations</w:t>
      </w:r>
      <w:r w:rsidRPr="00942A33">
        <w:rPr>
          <w:rFonts w:asciiTheme="majorHAnsi" w:hAnsiTheme="majorHAnsi" w:cstheme="majorHAnsi"/>
          <w:u w:val="single"/>
        </w:rPr>
        <w:t>, including making personnel decisions, without governmental interference.</w:t>
      </w:r>
    </w:p>
    <w:p w14:paraId="6F49127E"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Consolidating two cases involving elementary school teachers at Catholic schools who claimed they were unlawfully terminated (one due to her age and the other because of a serious medical condition), the Supreme Court expanded the reach of the ministerial exception (previously only applied to individuals holding a “ministerial position”) to employees who perform “vital religious duties” in carrying out the institution’s religious mission.</w:t>
      </w:r>
    </w:p>
    <w:p w14:paraId="6157677A"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u w:val="single"/>
        </w:rPr>
        <w:t xml:space="preserve">The decision clarified and </w:t>
      </w:r>
      <w:r w:rsidRPr="00942A33">
        <w:rPr>
          <w:rFonts w:asciiTheme="majorHAnsi" w:hAnsiTheme="majorHAnsi" w:cstheme="majorHAnsi"/>
          <w:b/>
          <w:bCs/>
          <w:u w:val="single"/>
        </w:rPr>
        <w:t>resolved ambiguities</w:t>
      </w:r>
      <w:r w:rsidRPr="00942A33">
        <w:rPr>
          <w:rFonts w:asciiTheme="majorHAnsi" w:hAnsiTheme="majorHAnsi" w:cstheme="majorHAnsi"/>
          <w:u w:val="single"/>
        </w:rPr>
        <w:t xml:space="preserve"> stemming from a prior unanimous Supreme Court decision</w:t>
      </w:r>
      <w:r w:rsidRPr="00942A33">
        <w:rPr>
          <w:rFonts w:asciiTheme="majorHAnsi" w:hAnsiTheme="majorHAnsi" w:cstheme="majorHAnsi"/>
          <w:sz w:val="14"/>
        </w:rPr>
        <w:t>, Hosanna-Tabor Evangelical Lutheran Church and School v. EEOC, regarding who qualifies as a “minister” for the purposes of the ministerial exception. Our Lady stressed that there is no magic formula for making this assessment and cautioned against heavily relying on the semantics of an employee’s title or educational training. Instead, the Court underscored that “what matters, at bottom, is what an employee does.”</w:t>
      </w:r>
    </w:p>
    <w:p w14:paraId="7129AF53"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Significantly, </w:t>
      </w:r>
      <w:r w:rsidRPr="00942A33">
        <w:rPr>
          <w:rFonts w:asciiTheme="majorHAnsi" w:hAnsiTheme="majorHAnsi" w:cstheme="majorHAnsi"/>
          <w:u w:val="single"/>
        </w:rPr>
        <w:t xml:space="preserve">Our Lady assured that </w:t>
      </w:r>
      <w:r w:rsidRPr="00942A33">
        <w:rPr>
          <w:rFonts w:asciiTheme="majorHAnsi" w:hAnsiTheme="majorHAnsi" w:cstheme="majorHAnsi"/>
          <w:b/>
          <w:bCs/>
          <w:u w:val="single"/>
        </w:rPr>
        <w:t>great deference should be afforded</w:t>
      </w:r>
      <w:r w:rsidRPr="00942A33">
        <w:rPr>
          <w:rFonts w:asciiTheme="majorHAnsi" w:hAnsiTheme="majorHAnsi" w:cstheme="majorHAnsi"/>
          <w:u w:val="single"/>
        </w:rPr>
        <w:t xml:space="preserve"> to a religious institution’s explanation of the importance of the role of its employees in advancing the institution’s mission.</w:t>
      </w:r>
      <w:r w:rsidRPr="00942A33">
        <w:rPr>
          <w:rFonts w:asciiTheme="majorHAnsi" w:hAnsiTheme="majorHAnsi" w:cstheme="majorHAnsi"/>
          <w:sz w:val="14"/>
        </w:rPr>
        <w:t xml:space="preserve"> Especially persuasive to the Court were the teachers’ employment agreements and faculty handbooks, which expressly represented that educating and forming students in the Catholic faith lay at the core of the mission of the schools where they taught. Based on that evidence, the Court concluded that the teachers were expected to help the schools carry out their religious missions in meaningful ways.</w:t>
      </w:r>
    </w:p>
    <w:p w14:paraId="6737F497"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b/>
          <w:bCs/>
          <w:highlight w:val="cyan"/>
          <w:u w:val="single"/>
        </w:rPr>
        <w:t>The</w:t>
      </w:r>
      <w:r w:rsidRPr="00942A33">
        <w:rPr>
          <w:rFonts w:asciiTheme="majorHAnsi" w:hAnsiTheme="majorHAnsi" w:cstheme="majorHAnsi"/>
          <w:b/>
          <w:bCs/>
          <w:u w:val="single"/>
        </w:rPr>
        <w:t xml:space="preserve"> Our Lady </w:t>
      </w:r>
      <w:r w:rsidRPr="00942A33">
        <w:rPr>
          <w:rFonts w:asciiTheme="majorHAnsi" w:hAnsiTheme="majorHAnsi" w:cstheme="majorHAnsi"/>
          <w:b/>
          <w:bCs/>
          <w:highlight w:val="cyan"/>
          <w:u w:val="single"/>
        </w:rPr>
        <w:t>decision is</w:t>
      </w:r>
      <w:r w:rsidRPr="00942A33">
        <w:rPr>
          <w:rFonts w:asciiTheme="majorHAnsi" w:hAnsiTheme="majorHAnsi" w:cstheme="majorHAnsi"/>
          <w:b/>
          <w:bCs/>
          <w:u w:val="single"/>
        </w:rPr>
        <w:t xml:space="preserve"> unquestionably </w:t>
      </w:r>
      <w:r w:rsidRPr="00942A33">
        <w:rPr>
          <w:rFonts w:asciiTheme="majorHAnsi" w:hAnsiTheme="majorHAnsi" w:cstheme="majorHAnsi"/>
          <w:b/>
          <w:bCs/>
          <w:highlight w:val="cyan"/>
          <w:u w:val="single"/>
        </w:rPr>
        <w:t>a win for religious entities</w:t>
      </w:r>
      <w:r w:rsidRPr="00942A33">
        <w:rPr>
          <w:rFonts w:asciiTheme="majorHAnsi" w:hAnsiTheme="majorHAnsi" w:cstheme="majorHAnsi"/>
          <w:b/>
          <w:bCs/>
          <w:u w:val="single"/>
        </w:rPr>
        <w:t xml:space="preserve">, as </w:t>
      </w:r>
      <w:r w:rsidRPr="00942A33">
        <w:rPr>
          <w:rFonts w:asciiTheme="majorHAnsi" w:hAnsiTheme="majorHAnsi" w:cstheme="majorHAnsi"/>
          <w:b/>
          <w:bCs/>
          <w:highlight w:val="cyan"/>
          <w:u w:val="single"/>
        </w:rPr>
        <w:t>it gives them a ready-made defense to any</w:t>
      </w:r>
      <w:r w:rsidRPr="00942A33">
        <w:rPr>
          <w:rFonts w:asciiTheme="majorHAnsi" w:hAnsiTheme="majorHAnsi" w:cstheme="majorHAnsi"/>
          <w:sz w:val="14"/>
        </w:rPr>
        <w:t xml:space="preserve"> discrimination or harassment</w:t>
      </w:r>
      <w:r w:rsidRPr="00942A33">
        <w:rPr>
          <w:rFonts w:asciiTheme="majorHAnsi" w:hAnsiTheme="majorHAnsi" w:cstheme="majorHAnsi"/>
          <w:b/>
          <w:bCs/>
          <w:sz w:val="14"/>
        </w:rPr>
        <w:t xml:space="preserve"> </w:t>
      </w:r>
      <w:r w:rsidRPr="00942A33">
        <w:rPr>
          <w:rFonts w:asciiTheme="majorHAnsi" w:hAnsiTheme="majorHAnsi" w:cstheme="majorHAnsi"/>
          <w:b/>
          <w:bCs/>
          <w:highlight w:val="cyan"/>
          <w:u w:val="single"/>
        </w:rPr>
        <w:t>case</w:t>
      </w:r>
      <w:r w:rsidRPr="00942A33">
        <w:rPr>
          <w:rFonts w:asciiTheme="majorHAnsi" w:hAnsiTheme="majorHAnsi" w:cstheme="majorHAnsi"/>
          <w:b/>
          <w:bCs/>
          <w:u w:val="single"/>
        </w:rPr>
        <w:t xml:space="preserve">, whether </w:t>
      </w:r>
      <w:r w:rsidRPr="00942A33">
        <w:rPr>
          <w:rFonts w:asciiTheme="majorHAnsi" w:hAnsiTheme="majorHAnsi" w:cstheme="majorHAnsi"/>
          <w:b/>
          <w:bCs/>
          <w:highlight w:val="cyan"/>
          <w:u w:val="single"/>
        </w:rPr>
        <w:t xml:space="preserve">under </w:t>
      </w:r>
      <w:r w:rsidRPr="00942A33">
        <w:rPr>
          <w:rFonts w:asciiTheme="majorHAnsi" w:hAnsiTheme="majorHAnsi" w:cstheme="majorHAnsi"/>
          <w:b/>
          <w:bCs/>
          <w:u w:val="single"/>
        </w:rPr>
        <w:t xml:space="preserve">federal or </w:t>
      </w:r>
      <w:r w:rsidRPr="00942A33">
        <w:rPr>
          <w:rFonts w:asciiTheme="majorHAnsi" w:hAnsiTheme="majorHAnsi" w:cstheme="majorHAnsi"/>
          <w:b/>
          <w:bCs/>
          <w:highlight w:val="cyan"/>
          <w:u w:val="single"/>
        </w:rPr>
        <w:t>state law</w:t>
      </w:r>
      <w:r w:rsidRPr="00942A33">
        <w:rPr>
          <w:rFonts w:asciiTheme="majorHAnsi" w:hAnsiTheme="majorHAnsi" w:cstheme="majorHAnsi"/>
          <w:b/>
          <w:bCs/>
          <w:u w:val="single"/>
        </w:rPr>
        <w:t>.</w:t>
      </w:r>
      <w:r w:rsidRPr="00942A33">
        <w:rPr>
          <w:rFonts w:asciiTheme="majorHAnsi" w:hAnsiTheme="majorHAnsi" w:cstheme="majorHAnsi"/>
          <w:sz w:val="14"/>
        </w:rPr>
        <w:t xml:space="preserve"> The scope of the defense and its practical effects, however, remain to be seen. Since Our Lady’s ministerial exemption only applies to employees who perform “vital religious duties,” it stands to reason that lower courts will grapple over exactly which duties are vital to religion and which duties are not. It would not be at all surprising if a trial court allowed a jury to make that decision.</w:t>
      </w:r>
    </w:p>
    <w:p w14:paraId="5D7F15D9"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Regs CP</w:t>
      </w:r>
    </w:p>
    <w:p w14:paraId="1D3D16E4" w14:textId="77777777" w:rsidR="009253C8" w:rsidRPr="00942A33" w:rsidRDefault="009253C8" w:rsidP="009253C8">
      <w:pPr>
        <w:pStyle w:val="Heading4"/>
        <w:rPr>
          <w:rStyle w:val="Style13ptBold"/>
          <w:rFonts w:asciiTheme="majorHAnsi" w:hAnsiTheme="majorHAnsi" w:cstheme="majorHAnsi"/>
          <w:b/>
        </w:rPr>
      </w:pPr>
      <w:r w:rsidRPr="00942A33">
        <w:rPr>
          <w:rStyle w:val="PageNumber"/>
          <w:rFonts w:asciiTheme="majorHAnsi" w:hAnsiTheme="majorHAnsi" w:cstheme="majorHAnsi"/>
        </w:rPr>
        <w:t xml:space="preserve">Perm do the </w:t>
      </w:r>
      <w:r w:rsidRPr="00942A33">
        <w:rPr>
          <w:rStyle w:val="PageNumber"/>
          <w:rFonts w:asciiTheme="majorHAnsi" w:hAnsiTheme="majorHAnsi" w:cstheme="majorHAnsi"/>
          <w:u w:val="single"/>
        </w:rPr>
        <w:t>counterplan</w:t>
      </w:r>
      <w:r w:rsidRPr="00942A33">
        <w:rPr>
          <w:rFonts w:asciiTheme="majorHAnsi" w:hAnsiTheme="majorHAnsi" w:cstheme="majorHAnsi"/>
        </w:rPr>
        <w:t>---</w:t>
      </w:r>
      <w:r w:rsidRPr="00942A33">
        <w:rPr>
          <w:rStyle w:val="Style13ptBold"/>
          <w:rFonts w:asciiTheme="majorHAnsi" w:hAnsiTheme="majorHAnsi" w:cstheme="majorHAnsi"/>
          <w:bCs w:val="0"/>
        </w:rPr>
        <w:t>antitrust law refers to any competition law.</w:t>
      </w:r>
    </w:p>
    <w:p w14:paraId="4BA3ED63" w14:textId="77777777" w:rsidR="009253C8" w:rsidRPr="00942A33" w:rsidRDefault="009253C8" w:rsidP="009253C8">
      <w:pPr>
        <w:rPr>
          <w:rFonts w:asciiTheme="majorHAnsi" w:hAnsiTheme="majorHAnsi" w:cstheme="majorHAnsi"/>
        </w:rPr>
      </w:pPr>
      <w:r w:rsidRPr="00942A33">
        <w:rPr>
          <w:rStyle w:val="Style13ptBold"/>
          <w:rFonts w:asciiTheme="majorHAnsi" w:hAnsiTheme="majorHAnsi" w:cstheme="majorHAnsi"/>
        </w:rPr>
        <w:t>U.S. Code 82</w:t>
      </w:r>
      <w:r w:rsidRPr="00942A33">
        <w:rPr>
          <w:rFonts w:asciiTheme="majorHAnsi" w:hAnsiTheme="majorHAnsi" w:cstheme="majorHAnsi"/>
        </w:rPr>
        <w:t>. Title 15: Commerce and Trade. Chapter 66: Promotion of Export Trade. Subchapter II: Export Trade Certifications of Review. Section 4021: Definitions. Section Effective Oct. 8, 1982, see section 312 of Pub. L. 97–290, set out as a note under section 4011 of this title.</w:t>
      </w:r>
    </w:p>
    <w:p w14:paraId="6AD6D085"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Copyright Act of 1976, 17 U.S.C. §§ 101-1332 (2012)</w:t>
      </w:r>
    </w:p>
    <w:p w14:paraId="4E0A6B30"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As used in this subchapter—</w:t>
      </w:r>
    </w:p>
    <w:p w14:paraId="00BEE76F"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(1)the term “export trade” means trade or commerce in goods, wares, merchandise, or services exported, or in the course of being exported, from the United States or any territory thereof to any foreign nation,</w:t>
      </w:r>
    </w:p>
    <w:p w14:paraId="36C13C61"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(2)the term “service” means intangible economic output, including, but not limited to—</w:t>
      </w:r>
    </w:p>
    <w:p w14:paraId="2E3631C7"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(A)business, repair, and amusement services,</w:t>
      </w:r>
    </w:p>
    <w:p w14:paraId="70206ABE"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(B)management, legal, engineering, architectural, and other professional services, and</w:t>
      </w:r>
    </w:p>
    <w:p w14:paraId="26ABF7DB"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(C)financial, insurance, transportation, informational and any other data-based services, and communication services,</w:t>
      </w:r>
    </w:p>
    <w:p w14:paraId="2E5057B7"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(3)the term “export trade activities” means activities or agreements in the course of export trade,</w:t>
      </w:r>
    </w:p>
    <w:p w14:paraId="5B41C213"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(4)the term “methods of operation” means any method by which a person conducts or proposes to conduct export trade,</w:t>
      </w:r>
    </w:p>
    <w:p w14:paraId="04BF2E65"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(5)the term “person” means an individual who is a resident of the United States; a partnership that is created under and exists pursuant to the laws of any State or of the United States; a State or local government entity; a corporation, whether organized as a profit or nonprofit corporation, that is created under and exists pursuant to the laws of any State or of the United States; or any association or combination, by contract or other arrangement, between or among such persons,</w:t>
      </w:r>
    </w:p>
    <w:p w14:paraId="356383DA"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(6)</w:t>
      </w:r>
      <w:r w:rsidRPr="00942A33">
        <w:rPr>
          <w:rStyle w:val="StyleUnderline"/>
          <w:rFonts w:asciiTheme="majorHAnsi" w:hAnsiTheme="majorHAnsi" w:cstheme="majorHAnsi"/>
          <w:highlight w:val="cyan"/>
        </w:rPr>
        <w:t>the term “</w:t>
      </w:r>
      <w:r w:rsidRPr="00942A33">
        <w:rPr>
          <w:rStyle w:val="Emphasis"/>
          <w:rFonts w:asciiTheme="majorHAnsi" w:hAnsiTheme="majorHAnsi" w:cstheme="majorHAnsi"/>
          <w:highlight w:val="cyan"/>
        </w:rPr>
        <w:t>antitrust laws</w:t>
      </w:r>
      <w:r w:rsidRPr="00942A33">
        <w:rPr>
          <w:rStyle w:val="StyleUnderline"/>
          <w:rFonts w:asciiTheme="majorHAnsi" w:hAnsiTheme="majorHAnsi" w:cstheme="majorHAnsi"/>
          <w:highlight w:val="cyan"/>
        </w:rPr>
        <w:t>” means</w:t>
      </w:r>
      <w:r w:rsidRPr="00942A33">
        <w:rPr>
          <w:rStyle w:val="StyleUnderline"/>
          <w:rFonts w:asciiTheme="majorHAnsi" w:hAnsiTheme="majorHAnsi" w:cstheme="majorHAnsi"/>
        </w:rPr>
        <w:t xml:space="preserve"> the antitrust laws, as such term is defined in section 12 of this title, and section 45 of this title</w:t>
      </w:r>
      <w:r w:rsidRPr="00942A33">
        <w:rPr>
          <w:rFonts w:asciiTheme="majorHAnsi" w:hAnsiTheme="majorHAnsi" w:cstheme="majorHAnsi"/>
          <w:sz w:val="16"/>
        </w:rPr>
        <w:t xml:space="preserve"> (to the extent that section 45 of this title prohibits unfair methods of competition), </w:t>
      </w:r>
      <w:r w:rsidRPr="00942A33">
        <w:rPr>
          <w:rStyle w:val="StyleUnderline"/>
          <w:rFonts w:asciiTheme="majorHAnsi" w:hAnsiTheme="majorHAnsi" w:cstheme="majorHAnsi"/>
        </w:rPr>
        <w:t xml:space="preserve">and </w:t>
      </w:r>
      <w:r w:rsidRPr="00942A33">
        <w:rPr>
          <w:rStyle w:val="StyleUnderline"/>
          <w:rFonts w:asciiTheme="majorHAnsi" w:hAnsiTheme="majorHAnsi" w:cstheme="majorHAnsi"/>
          <w:highlight w:val="cyan"/>
        </w:rPr>
        <w:t>any</w:t>
      </w:r>
      <w:r w:rsidRPr="00942A33">
        <w:rPr>
          <w:rStyle w:val="StyleUnderline"/>
          <w:rFonts w:asciiTheme="majorHAnsi" w:hAnsiTheme="majorHAnsi" w:cstheme="majorHAnsi"/>
        </w:rPr>
        <w:t xml:space="preserve"> State antitrust or </w:t>
      </w:r>
      <w:r w:rsidRPr="00942A33">
        <w:rPr>
          <w:rStyle w:val="Emphasis"/>
          <w:rFonts w:asciiTheme="majorHAnsi" w:hAnsiTheme="majorHAnsi" w:cstheme="majorHAnsi"/>
          <w:highlight w:val="cyan"/>
        </w:rPr>
        <w:t>unfair competition law</w:t>
      </w:r>
      <w:r w:rsidRPr="00942A33">
        <w:rPr>
          <w:rFonts w:asciiTheme="majorHAnsi" w:hAnsiTheme="majorHAnsi" w:cstheme="majorHAnsi"/>
          <w:sz w:val="16"/>
        </w:rPr>
        <w:t>,</w:t>
      </w:r>
    </w:p>
    <w:p w14:paraId="45C60DA6"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(7)the term “Secretary” means the Secretary of Commerce or his designee, and</w:t>
      </w:r>
    </w:p>
    <w:p w14:paraId="5A066FC5"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(8)the term “Attorney General” means the Attorney General of the United States or his designee.</w:t>
      </w:r>
    </w:p>
    <w:p w14:paraId="600FF778"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Only removing the antitrust exemption is </w:t>
      </w:r>
      <w:r w:rsidRPr="00942A33">
        <w:rPr>
          <w:rFonts w:asciiTheme="majorHAnsi" w:hAnsiTheme="majorHAnsi" w:cstheme="majorHAnsi"/>
          <w:u w:val="single"/>
        </w:rPr>
        <w:t>facially neutral</w:t>
      </w:r>
      <w:r w:rsidRPr="00942A33">
        <w:rPr>
          <w:rFonts w:asciiTheme="majorHAnsi" w:hAnsiTheme="majorHAnsi" w:cstheme="majorHAnsi"/>
        </w:rPr>
        <w:t xml:space="preserve">---the counterplan </w:t>
      </w:r>
      <w:r w:rsidRPr="00942A33">
        <w:rPr>
          <w:rFonts w:asciiTheme="majorHAnsi" w:hAnsiTheme="majorHAnsi" w:cstheme="majorHAnsi"/>
          <w:u w:val="single"/>
        </w:rPr>
        <w:t>unconstitutionally</w:t>
      </w:r>
      <w:r w:rsidRPr="00942A33">
        <w:rPr>
          <w:rFonts w:asciiTheme="majorHAnsi" w:hAnsiTheme="majorHAnsi" w:cstheme="majorHAnsi"/>
        </w:rPr>
        <w:t xml:space="preserve"> targets religious group.</w:t>
      </w:r>
    </w:p>
    <w:p w14:paraId="5F958FFB"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Justice </w:t>
      </w:r>
      <w:r w:rsidRPr="00942A33">
        <w:rPr>
          <w:rStyle w:val="Style13ptBold"/>
          <w:rFonts w:asciiTheme="majorHAnsi" w:hAnsiTheme="majorHAnsi" w:cstheme="majorHAnsi"/>
        </w:rPr>
        <w:t>Kennedy 93</w:t>
      </w:r>
      <w:r w:rsidRPr="00942A33">
        <w:rPr>
          <w:rFonts w:asciiTheme="majorHAnsi" w:hAnsiTheme="majorHAnsi" w:cstheme="majorHAnsi"/>
        </w:rPr>
        <w:t xml:space="preserve">. “Church of Lukumi Babalu Aye, Inc. v. Hialeah, 508 US 520 - Supreme Court 1993” </w:t>
      </w:r>
      <w:hyperlink r:id="rId13" w:anchor="p532" w:history="1">
        <w:r w:rsidRPr="00942A33">
          <w:rPr>
            <w:rStyle w:val="Hyperlink"/>
            <w:rFonts w:asciiTheme="majorHAnsi" w:hAnsiTheme="majorHAnsi" w:cstheme="majorHAnsi"/>
          </w:rPr>
          <w:t>https://scholar.google.com/scholar_case?case=975414503455261754#p532</w:t>
        </w:r>
      </w:hyperlink>
      <w:r w:rsidRPr="00942A33">
        <w:rPr>
          <w:rFonts w:asciiTheme="majorHAnsi" w:hAnsiTheme="majorHAnsi" w:cstheme="majorHAnsi"/>
        </w:rPr>
        <w:t xml:space="preserve"> </w:t>
      </w:r>
    </w:p>
    <w:p w14:paraId="07C184C7"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Although a law targeting religious beliefs as such is never permissible, McDaniel v. Paty, supra, at 626 (plurality opinion); Cantwell v. Connecticut, supra, at 303-304, </w:t>
      </w:r>
      <w:r w:rsidRPr="00942A33">
        <w:rPr>
          <w:rFonts w:asciiTheme="majorHAnsi" w:hAnsiTheme="majorHAnsi" w:cstheme="majorHAnsi"/>
          <w:highlight w:val="cyan"/>
          <w:u w:val="single"/>
        </w:rPr>
        <w:t xml:space="preserve">if the </w:t>
      </w:r>
      <w:r w:rsidRPr="00942A33">
        <w:rPr>
          <w:rFonts w:asciiTheme="majorHAnsi" w:hAnsiTheme="majorHAnsi" w:cstheme="majorHAnsi"/>
          <w:b/>
          <w:bCs/>
          <w:highlight w:val="cyan"/>
          <w:u w:val="single"/>
        </w:rPr>
        <w:t xml:space="preserve">object of a law is to infringe upon </w:t>
      </w:r>
      <w:r w:rsidRPr="00942A33">
        <w:rPr>
          <w:rFonts w:asciiTheme="majorHAnsi" w:hAnsiTheme="majorHAnsi" w:cstheme="majorHAnsi"/>
          <w:b/>
          <w:bCs/>
          <w:u w:val="single"/>
        </w:rPr>
        <w:t xml:space="preserve">or restrict </w:t>
      </w:r>
      <w:r w:rsidRPr="00942A33">
        <w:rPr>
          <w:rFonts w:asciiTheme="majorHAnsi" w:hAnsiTheme="majorHAnsi" w:cstheme="majorHAnsi"/>
          <w:b/>
          <w:bCs/>
          <w:highlight w:val="cyan"/>
          <w:u w:val="single"/>
        </w:rPr>
        <w:t>practices</w:t>
      </w:r>
      <w:r w:rsidRPr="00942A33">
        <w:rPr>
          <w:rFonts w:asciiTheme="majorHAnsi" w:hAnsiTheme="majorHAnsi" w:cstheme="majorHAnsi"/>
          <w:highlight w:val="cyan"/>
          <w:u w:val="single"/>
        </w:rPr>
        <w:t xml:space="preserve"> because of their religious motivation, </w:t>
      </w:r>
      <w:r w:rsidRPr="00942A33">
        <w:rPr>
          <w:rFonts w:asciiTheme="majorHAnsi" w:hAnsiTheme="majorHAnsi" w:cstheme="majorHAnsi"/>
          <w:b/>
          <w:bCs/>
          <w:highlight w:val="cyan"/>
          <w:u w:val="single"/>
        </w:rPr>
        <w:t>the law is not neutral</w:t>
      </w:r>
      <w:r w:rsidRPr="00942A33">
        <w:rPr>
          <w:rFonts w:asciiTheme="majorHAnsi" w:hAnsiTheme="majorHAnsi" w:cstheme="majorHAnsi"/>
          <w:highlight w:val="cyan"/>
          <w:u w:val="single"/>
        </w:rPr>
        <w:t>, see</w:t>
      </w:r>
      <w:r w:rsidRPr="00942A33">
        <w:rPr>
          <w:rFonts w:asciiTheme="majorHAnsi" w:hAnsiTheme="majorHAnsi" w:cstheme="majorHAnsi"/>
          <w:u w:val="single"/>
        </w:rPr>
        <w:t xml:space="preserve"> Employment Div., Dept. of Human Resources of Ore. v. </w:t>
      </w:r>
      <w:r w:rsidRPr="00942A33">
        <w:rPr>
          <w:rFonts w:asciiTheme="majorHAnsi" w:hAnsiTheme="majorHAnsi" w:cstheme="majorHAnsi"/>
          <w:highlight w:val="cyan"/>
          <w:u w:val="single"/>
        </w:rPr>
        <w:t>Smith</w:t>
      </w:r>
      <w:r w:rsidRPr="00942A33">
        <w:rPr>
          <w:rFonts w:asciiTheme="majorHAnsi" w:hAnsiTheme="majorHAnsi" w:cstheme="majorHAnsi"/>
          <w:sz w:val="14"/>
        </w:rPr>
        <w:t xml:space="preserve">, supra, at 878-879; </w:t>
      </w:r>
      <w:r w:rsidRPr="00942A33">
        <w:rPr>
          <w:rFonts w:asciiTheme="majorHAnsi" w:hAnsiTheme="majorHAnsi" w:cstheme="majorHAnsi"/>
          <w:highlight w:val="cyan"/>
          <w:u w:val="single"/>
        </w:rPr>
        <w:t xml:space="preserve">and </w:t>
      </w:r>
      <w:r w:rsidRPr="00942A33">
        <w:rPr>
          <w:rFonts w:asciiTheme="majorHAnsi" w:hAnsiTheme="majorHAnsi" w:cstheme="majorHAnsi"/>
          <w:b/>
          <w:bCs/>
          <w:highlight w:val="cyan"/>
          <w:u w:val="single"/>
        </w:rPr>
        <w:t>it is invalid</w:t>
      </w:r>
      <w:r w:rsidRPr="00942A33">
        <w:rPr>
          <w:rFonts w:asciiTheme="majorHAnsi" w:hAnsiTheme="majorHAnsi" w:cstheme="majorHAnsi"/>
          <w:u w:val="single"/>
        </w:rPr>
        <w:t xml:space="preserve"> unless it is justified by a compelling interest and is narrowly tailored to advance that interest. There are</w:t>
      </w:r>
      <w:r w:rsidRPr="00942A33">
        <w:rPr>
          <w:rFonts w:asciiTheme="majorHAnsi" w:hAnsiTheme="majorHAnsi" w:cstheme="majorHAnsi"/>
          <w:sz w:val="14"/>
        </w:rPr>
        <w:t xml:space="preserve">, of course, </w:t>
      </w:r>
      <w:r w:rsidRPr="00942A33">
        <w:rPr>
          <w:rFonts w:asciiTheme="majorHAnsi" w:hAnsiTheme="majorHAnsi" w:cstheme="majorHAnsi"/>
          <w:b/>
          <w:bCs/>
          <w:u w:val="single"/>
        </w:rPr>
        <w:t>many ways</w:t>
      </w:r>
      <w:r w:rsidRPr="00942A33">
        <w:rPr>
          <w:rFonts w:asciiTheme="majorHAnsi" w:hAnsiTheme="majorHAnsi" w:cstheme="majorHAnsi"/>
          <w:u w:val="single"/>
        </w:rPr>
        <w:t xml:space="preserve"> of demonstrating that the object or purpose of a law is the suppression of religion or </w:t>
      </w:r>
      <w:r w:rsidRPr="00942A33">
        <w:rPr>
          <w:rFonts w:asciiTheme="majorHAnsi" w:hAnsiTheme="majorHAnsi" w:cstheme="majorHAnsi"/>
          <w:b/>
          <w:bCs/>
          <w:u w:val="single"/>
        </w:rPr>
        <w:t>religious conduct</w:t>
      </w:r>
      <w:r w:rsidRPr="00942A33">
        <w:rPr>
          <w:rFonts w:asciiTheme="majorHAnsi" w:hAnsiTheme="majorHAnsi" w:cstheme="majorHAnsi"/>
          <w:u w:val="single"/>
        </w:rPr>
        <w:t>.</w:t>
      </w:r>
      <w:r w:rsidRPr="00942A33">
        <w:rPr>
          <w:rFonts w:asciiTheme="majorHAnsi" w:hAnsiTheme="majorHAnsi" w:cstheme="majorHAnsi"/>
          <w:sz w:val="14"/>
        </w:rPr>
        <w:t xml:space="preserve"> To determine the object of a law, we must begin with its text, for the minimum requirement of neutrality is that a law not discriminate on its face. </w:t>
      </w:r>
      <w:r w:rsidRPr="00942A33">
        <w:rPr>
          <w:rFonts w:asciiTheme="majorHAnsi" w:hAnsiTheme="majorHAnsi" w:cstheme="majorHAnsi"/>
          <w:highlight w:val="cyan"/>
          <w:u w:val="single"/>
        </w:rPr>
        <w:t xml:space="preserve">A law </w:t>
      </w:r>
      <w:r w:rsidRPr="00942A33">
        <w:rPr>
          <w:rFonts w:asciiTheme="majorHAnsi" w:hAnsiTheme="majorHAnsi" w:cstheme="majorHAnsi"/>
          <w:b/>
          <w:bCs/>
          <w:highlight w:val="cyan"/>
          <w:u w:val="single"/>
        </w:rPr>
        <w:t>lacks facial neutrality</w:t>
      </w:r>
      <w:r w:rsidRPr="00942A33">
        <w:rPr>
          <w:rFonts w:asciiTheme="majorHAnsi" w:hAnsiTheme="majorHAnsi" w:cstheme="majorHAnsi"/>
          <w:highlight w:val="cyan"/>
          <w:u w:val="single"/>
        </w:rPr>
        <w:t xml:space="preserve"> if it </w:t>
      </w:r>
      <w:r w:rsidRPr="00942A33">
        <w:rPr>
          <w:rFonts w:asciiTheme="majorHAnsi" w:hAnsiTheme="majorHAnsi" w:cstheme="majorHAnsi"/>
          <w:b/>
          <w:bCs/>
          <w:highlight w:val="cyan"/>
          <w:u w:val="single"/>
        </w:rPr>
        <w:t>refers to a religious practice</w:t>
      </w:r>
      <w:r w:rsidRPr="00942A33">
        <w:rPr>
          <w:rFonts w:asciiTheme="majorHAnsi" w:hAnsiTheme="majorHAnsi" w:cstheme="majorHAnsi"/>
          <w:highlight w:val="cyan"/>
          <w:u w:val="single"/>
        </w:rPr>
        <w:t xml:space="preserve"> without a secular meaning discernible</w:t>
      </w:r>
      <w:r w:rsidRPr="00942A33">
        <w:rPr>
          <w:rFonts w:asciiTheme="majorHAnsi" w:hAnsiTheme="majorHAnsi" w:cstheme="majorHAnsi"/>
          <w:u w:val="single"/>
        </w:rPr>
        <w:t xml:space="preserve"> from the language or context.</w:t>
      </w:r>
      <w:r w:rsidRPr="00942A33">
        <w:rPr>
          <w:rFonts w:asciiTheme="majorHAnsi" w:hAnsiTheme="majorHAnsi" w:cstheme="majorHAnsi"/>
          <w:sz w:val="14"/>
        </w:rPr>
        <w:t xml:space="preserve"> Petitioners contend that three of the ordinances fail this test of facial neutrality because they use the words 534*534 "sacrifice" and "ritual," words with strong religious connotations. Brief for Petitioners 16-17. We agree that these words are consistent with the claim of facial discrimination, but the argument is not conclusive. The words "sacrifice" and "ritual" have a religious origin, but current use admits also of secular meanings. See Webster's Third New International Dictionary 1961, 1996 (1971). See also 12 Encyclopedia of Religion, at 556 ("[T]he word sacrifice </w:t>
      </w:r>
      <w:r w:rsidRPr="00942A33">
        <w:rPr>
          <w:rFonts w:asciiTheme="majorHAnsi" w:hAnsiTheme="majorHAnsi" w:cstheme="majorHAnsi"/>
          <w:sz w:val="14"/>
        </w:rPr>
        <w:lastRenderedPageBreak/>
        <w:t>ultimately became very much a secular term in common usage"). The ordinances, furthermore, define "sacrifice" in secular terms, without referring to religious practices.</w:t>
      </w:r>
    </w:p>
    <w:p w14:paraId="260F6BAF" w14:textId="77777777" w:rsidR="009253C8" w:rsidRPr="00942A33" w:rsidRDefault="009253C8" w:rsidP="009253C8">
      <w:pPr>
        <w:rPr>
          <w:rFonts w:asciiTheme="majorHAnsi" w:hAnsiTheme="majorHAnsi" w:cstheme="majorHAnsi"/>
        </w:rPr>
      </w:pPr>
      <w:r w:rsidRPr="00942A33">
        <w:rPr>
          <w:rFonts w:asciiTheme="majorHAnsi" w:hAnsiTheme="majorHAnsi" w:cstheme="majorHAnsi"/>
          <w:sz w:val="14"/>
        </w:rPr>
        <w:t xml:space="preserve">We reject the contention advanced by the city, see Brief for Respondent 15, that our inquiry must end with the text of the laws at issue. Facial neutrality is not determinative. </w:t>
      </w:r>
      <w:r w:rsidRPr="00942A33">
        <w:rPr>
          <w:rFonts w:asciiTheme="majorHAnsi" w:hAnsiTheme="majorHAnsi" w:cstheme="majorHAnsi"/>
          <w:u w:val="single"/>
        </w:rPr>
        <w:t xml:space="preserve">The </w:t>
      </w:r>
      <w:r w:rsidRPr="00942A33">
        <w:rPr>
          <w:rFonts w:asciiTheme="majorHAnsi" w:hAnsiTheme="majorHAnsi" w:cstheme="majorHAnsi"/>
          <w:highlight w:val="cyan"/>
          <w:u w:val="single"/>
        </w:rPr>
        <w:t>Free Exercise</w:t>
      </w:r>
      <w:r w:rsidRPr="00942A33">
        <w:rPr>
          <w:rFonts w:asciiTheme="majorHAnsi" w:hAnsiTheme="majorHAnsi" w:cstheme="majorHAnsi"/>
          <w:u w:val="single"/>
        </w:rPr>
        <w:t xml:space="preserve"> Clause, like the </w:t>
      </w:r>
      <w:r w:rsidRPr="00942A33">
        <w:rPr>
          <w:rFonts w:asciiTheme="majorHAnsi" w:hAnsiTheme="majorHAnsi" w:cstheme="majorHAnsi"/>
          <w:highlight w:val="cyan"/>
          <w:u w:val="single"/>
        </w:rPr>
        <w:t>Establishment</w:t>
      </w:r>
      <w:r w:rsidRPr="00942A33">
        <w:rPr>
          <w:rFonts w:asciiTheme="majorHAnsi" w:hAnsiTheme="majorHAnsi" w:cstheme="majorHAnsi"/>
          <w:u w:val="single"/>
        </w:rPr>
        <w:t xml:space="preserve"> Clause, </w:t>
      </w:r>
      <w:r w:rsidRPr="00942A33">
        <w:rPr>
          <w:rFonts w:asciiTheme="majorHAnsi" w:hAnsiTheme="majorHAnsi" w:cstheme="majorHAnsi"/>
          <w:b/>
          <w:bCs/>
          <w:highlight w:val="cyan"/>
          <w:u w:val="single"/>
        </w:rPr>
        <w:t>extends beyond facial discrimination</w:t>
      </w:r>
      <w:r w:rsidRPr="00942A33">
        <w:rPr>
          <w:rFonts w:asciiTheme="majorHAnsi" w:hAnsiTheme="majorHAnsi" w:cstheme="majorHAnsi"/>
          <w:u w:val="single"/>
        </w:rPr>
        <w:t>. The Clause "</w:t>
      </w:r>
      <w:r w:rsidRPr="00942A33">
        <w:rPr>
          <w:rFonts w:asciiTheme="majorHAnsi" w:hAnsiTheme="majorHAnsi" w:cstheme="majorHAnsi"/>
          <w:highlight w:val="cyan"/>
          <w:u w:val="single"/>
        </w:rPr>
        <w:t>forbids</w:t>
      </w:r>
      <w:r w:rsidRPr="00942A33">
        <w:rPr>
          <w:rFonts w:asciiTheme="majorHAnsi" w:hAnsiTheme="majorHAnsi" w:cstheme="majorHAnsi"/>
          <w:u w:val="single"/>
        </w:rPr>
        <w:t xml:space="preserve"> subtle departures from neutrality," Gillette v. United States</w:t>
      </w:r>
      <w:r w:rsidRPr="00942A33">
        <w:rPr>
          <w:rFonts w:asciiTheme="majorHAnsi" w:hAnsiTheme="majorHAnsi" w:cstheme="majorHAnsi"/>
          <w:sz w:val="14"/>
        </w:rPr>
        <w:t xml:space="preserve">, 401 U. S. 437, 452 (1971), </w:t>
      </w:r>
      <w:r w:rsidRPr="00942A33">
        <w:rPr>
          <w:rFonts w:asciiTheme="majorHAnsi" w:hAnsiTheme="majorHAnsi" w:cstheme="majorHAnsi"/>
          <w:u w:val="single"/>
        </w:rPr>
        <w:t>and "</w:t>
      </w:r>
      <w:r w:rsidRPr="00942A33">
        <w:rPr>
          <w:rFonts w:asciiTheme="majorHAnsi" w:hAnsiTheme="majorHAnsi" w:cstheme="majorHAnsi"/>
          <w:b/>
          <w:bCs/>
          <w:highlight w:val="cyan"/>
          <w:u w:val="single"/>
        </w:rPr>
        <w:t>covert suppression</w:t>
      </w:r>
      <w:r w:rsidRPr="00942A33">
        <w:rPr>
          <w:rFonts w:asciiTheme="majorHAnsi" w:hAnsiTheme="majorHAnsi" w:cstheme="majorHAnsi"/>
          <w:b/>
          <w:bCs/>
          <w:u w:val="single"/>
        </w:rPr>
        <w:t xml:space="preserve"> of particular religious beliefs</w:t>
      </w:r>
      <w:r w:rsidRPr="00942A33">
        <w:rPr>
          <w:rFonts w:asciiTheme="majorHAnsi" w:hAnsiTheme="majorHAnsi" w:cstheme="majorHAnsi"/>
          <w:u w:val="single"/>
        </w:rPr>
        <w:t>,"</w:t>
      </w:r>
      <w:r w:rsidRPr="00942A33">
        <w:rPr>
          <w:rFonts w:asciiTheme="majorHAnsi" w:hAnsiTheme="majorHAnsi" w:cstheme="majorHAnsi"/>
          <w:sz w:val="14"/>
        </w:rPr>
        <w:t xml:space="preserve"> Bowen v. Roy, supra, at 703 (opinion of Burger, C. J.). Official action that targets religious conduct for distinctive treatment cannot be shielded by mere compliance with the requirement of facial neutrality. The Free Exercise Clause protects against governmental hostility which is masked as well as overt. "</w:t>
      </w:r>
      <w:r w:rsidRPr="00942A33">
        <w:rPr>
          <w:rFonts w:asciiTheme="majorHAnsi" w:hAnsiTheme="majorHAnsi" w:cstheme="majorHAnsi"/>
          <w:u w:val="single"/>
        </w:rPr>
        <w:t>The Court must survey meticulously the circumstances of governmental categories to eliminate, as it were, religious gerrymanders</w:t>
      </w:r>
      <w:r w:rsidRPr="00942A33">
        <w:rPr>
          <w:rFonts w:asciiTheme="majorHAnsi" w:hAnsiTheme="majorHAnsi" w:cstheme="majorHAnsi"/>
          <w:sz w:val="14"/>
        </w:rPr>
        <w:t>." Walz v. Tax Comm'n of New York City, 397 U. S. 664, 696 (1970) (Harlan, J., concurring).</w:t>
      </w:r>
      <w:r w:rsidRPr="00942A33">
        <w:rPr>
          <w:rFonts w:asciiTheme="majorHAnsi" w:hAnsiTheme="majorHAnsi" w:cstheme="majorHAnsi"/>
        </w:rPr>
        <w:t xml:space="preserve"> </w:t>
      </w:r>
    </w:p>
    <w:p w14:paraId="21F6D229"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u w:val="single"/>
        </w:rPr>
        <w:t>Deterrence</w:t>
      </w:r>
      <w:r w:rsidRPr="00942A33">
        <w:rPr>
          <w:rFonts w:asciiTheme="majorHAnsi" w:hAnsiTheme="majorHAnsi" w:cstheme="majorHAnsi"/>
        </w:rPr>
        <w:t>---regulations don’t solve.</w:t>
      </w:r>
    </w:p>
    <w:p w14:paraId="14E939FA"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Diana </w:t>
      </w:r>
      <w:r w:rsidRPr="00942A33">
        <w:rPr>
          <w:rStyle w:val="Style13ptBold"/>
          <w:rFonts w:asciiTheme="majorHAnsi" w:hAnsiTheme="majorHAnsi" w:cstheme="majorHAnsi"/>
        </w:rPr>
        <w:t>Moss 18</w:t>
      </w:r>
      <w:r w:rsidRPr="00942A33">
        <w:rPr>
          <w:rFonts w:asciiTheme="majorHAnsi" w:hAnsiTheme="majorHAnsi" w:cstheme="majorHAnsi"/>
        </w:rPr>
        <w:t>. President of the AAI. “Public Roundtable Discussion Series on Regulation &amp; Antitrust Law” DOJ. 03-14-18. https://www.justice.gov/atr/page/file/1054996/download</w:t>
      </w:r>
    </w:p>
    <w:p w14:paraId="5261DF72"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Another takeaway is that immunities and </w:t>
      </w:r>
      <w:r w:rsidRPr="00942A33">
        <w:rPr>
          <w:rFonts w:asciiTheme="majorHAnsi" w:hAnsiTheme="majorHAnsi" w:cstheme="majorHAnsi"/>
          <w:highlight w:val="cyan"/>
          <w:u w:val="single"/>
        </w:rPr>
        <w:t xml:space="preserve">exemptions </w:t>
      </w:r>
      <w:r w:rsidRPr="00942A33">
        <w:rPr>
          <w:rFonts w:asciiTheme="majorHAnsi" w:hAnsiTheme="majorHAnsi" w:cstheme="majorHAnsi"/>
          <w:b/>
          <w:bCs/>
          <w:highlight w:val="cyan"/>
          <w:u w:val="single"/>
        </w:rPr>
        <w:t>disrupt</w:t>
      </w:r>
      <w:r w:rsidRPr="00942A33">
        <w:rPr>
          <w:rFonts w:asciiTheme="majorHAnsi" w:hAnsiTheme="majorHAnsi" w:cstheme="majorHAnsi"/>
          <w:u w:val="single"/>
        </w:rPr>
        <w:t xml:space="preserve"> the</w:t>
      </w:r>
      <w:r w:rsidRPr="00942A33">
        <w:rPr>
          <w:rFonts w:asciiTheme="majorHAnsi" w:hAnsiTheme="majorHAnsi" w:cstheme="majorHAnsi"/>
          <w:sz w:val="14"/>
        </w:rPr>
        <w:t xml:space="preserve"> very </w:t>
      </w:r>
      <w:r w:rsidRPr="00942A33">
        <w:rPr>
          <w:rFonts w:asciiTheme="majorHAnsi" w:hAnsiTheme="majorHAnsi" w:cstheme="majorHAnsi"/>
          <w:u w:val="single"/>
        </w:rPr>
        <w:t xml:space="preserve">important </w:t>
      </w:r>
      <w:r w:rsidRPr="00942A33">
        <w:rPr>
          <w:rFonts w:asciiTheme="majorHAnsi" w:hAnsiTheme="majorHAnsi" w:cstheme="majorHAnsi"/>
          <w:highlight w:val="cyan"/>
          <w:u w:val="single"/>
        </w:rPr>
        <w:t xml:space="preserve">natural complementarity between antitrust and regulation. There are things </w:t>
      </w:r>
      <w:r w:rsidRPr="00942A33">
        <w:rPr>
          <w:rFonts w:asciiTheme="majorHAnsi" w:hAnsiTheme="majorHAnsi" w:cstheme="majorHAnsi"/>
          <w:u w:val="single"/>
        </w:rPr>
        <w:t>that</w:t>
      </w:r>
      <w:r w:rsidRPr="00942A33">
        <w:rPr>
          <w:rFonts w:asciiTheme="majorHAnsi" w:hAnsiTheme="majorHAnsi" w:cstheme="majorHAnsi"/>
          <w:sz w:val="14"/>
        </w:rPr>
        <w:t xml:space="preserve"> regulation can reach to, that </w:t>
      </w:r>
      <w:r w:rsidRPr="00942A33">
        <w:rPr>
          <w:rFonts w:asciiTheme="majorHAnsi" w:hAnsiTheme="majorHAnsi" w:cstheme="majorHAnsi"/>
          <w:b/>
          <w:bCs/>
          <w:highlight w:val="cyan"/>
          <w:u w:val="single"/>
        </w:rPr>
        <w:t>antitrust can reach to, that regulation cannot</w:t>
      </w:r>
      <w:r w:rsidRPr="00942A33">
        <w:rPr>
          <w:rFonts w:asciiTheme="majorHAnsi" w:hAnsiTheme="majorHAnsi" w:cstheme="majorHAnsi"/>
          <w:sz w:val="14"/>
        </w:rPr>
        <w:t xml:space="preserve"> and vice versa-- there are types of conduct that regulation can reach to that antitrust cannot. We see complementarity in antitrust and regulatory remedies.</w:t>
      </w:r>
    </w:p>
    <w:p w14:paraId="0FC5F807"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But perhaps most important, </w:t>
      </w:r>
      <w:r w:rsidRPr="00942A33">
        <w:rPr>
          <w:rFonts w:asciiTheme="majorHAnsi" w:hAnsiTheme="majorHAnsi" w:cstheme="majorHAnsi"/>
          <w:highlight w:val="cyan"/>
          <w:u w:val="single"/>
        </w:rPr>
        <w:t xml:space="preserve">the </w:t>
      </w:r>
      <w:r w:rsidRPr="00942A33">
        <w:rPr>
          <w:rFonts w:asciiTheme="majorHAnsi" w:hAnsiTheme="majorHAnsi" w:cstheme="majorHAnsi"/>
          <w:b/>
          <w:bCs/>
          <w:highlight w:val="cyan"/>
          <w:u w:val="single"/>
        </w:rPr>
        <w:t>role of antitrust</w:t>
      </w:r>
      <w:r w:rsidRPr="00942A33">
        <w:rPr>
          <w:rFonts w:asciiTheme="majorHAnsi" w:hAnsiTheme="majorHAnsi" w:cstheme="majorHAnsi"/>
          <w:highlight w:val="cyan"/>
          <w:u w:val="single"/>
        </w:rPr>
        <w:t xml:space="preserve"> serves</w:t>
      </w:r>
      <w:r w:rsidRPr="00942A33">
        <w:rPr>
          <w:rFonts w:asciiTheme="majorHAnsi" w:hAnsiTheme="majorHAnsi" w:cstheme="majorHAnsi"/>
          <w:u w:val="single"/>
        </w:rPr>
        <w:t xml:space="preserve"> very much </w:t>
      </w:r>
      <w:r w:rsidRPr="00942A33">
        <w:rPr>
          <w:rFonts w:asciiTheme="majorHAnsi" w:hAnsiTheme="majorHAnsi" w:cstheme="majorHAnsi"/>
          <w:highlight w:val="cyan"/>
          <w:u w:val="single"/>
        </w:rPr>
        <w:t xml:space="preserve">in the capacity of law enforcement, to </w:t>
      </w:r>
      <w:r w:rsidRPr="00942A33">
        <w:rPr>
          <w:rFonts w:asciiTheme="majorHAnsi" w:hAnsiTheme="majorHAnsi" w:cstheme="majorHAnsi"/>
          <w:b/>
          <w:bCs/>
          <w:highlight w:val="cyan"/>
          <w:u w:val="single"/>
        </w:rPr>
        <w:t>deter anti-competitive behavior</w:t>
      </w:r>
      <w:r w:rsidRPr="00942A33">
        <w:rPr>
          <w:rFonts w:asciiTheme="majorHAnsi" w:hAnsiTheme="majorHAnsi" w:cstheme="majorHAnsi"/>
          <w:u w:val="single"/>
        </w:rPr>
        <w:t>.</w:t>
      </w:r>
      <w:r w:rsidRPr="00942A33">
        <w:rPr>
          <w:rFonts w:asciiTheme="majorHAnsi" w:hAnsiTheme="majorHAnsi" w:cstheme="majorHAnsi"/>
          <w:sz w:val="14"/>
        </w:rPr>
        <w:t xml:space="preserve"> That's a very, very different animal than regulation, which is designed to promote a public interest standard under a set of rule makings and initiatives that are designed to implement the underlying laws. </w:t>
      </w:r>
      <w:r w:rsidRPr="00942A33">
        <w:rPr>
          <w:rFonts w:asciiTheme="majorHAnsi" w:hAnsiTheme="majorHAnsi" w:cstheme="majorHAnsi"/>
          <w:u w:val="single"/>
        </w:rPr>
        <w:t>They're very, very different</w:t>
      </w:r>
      <w:r w:rsidRPr="00942A33">
        <w:rPr>
          <w:rFonts w:asciiTheme="majorHAnsi" w:hAnsiTheme="majorHAnsi" w:cstheme="majorHAnsi"/>
          <w:sz w:val="14"/>
        </w:rPr>
        <w:t>, but they serve in a complimentary capacity. Immunities and exemptions can disrupt that.</w:t>
      </w:r>
    </w:p>
    <w:p w14:paraId="110ABBB3"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Sunsets CP</w:t>
      </w:r>
    </w:p>
    <w:p w14:paraId="38BA7586"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Expanding </w:t>
      </w:r>
      <w:r w:rsidRPr="00942A33">
        <w:rPr>
          <w:rFonts w:asciiTheme="majorHAnsi" w:hAnsiTheme="majorHAnsi" w:cstheme="majorHAnsi"/>
          <w:u w:val="single"/>
        </w:rPr>
        <w:t>antitrust law</w:t>
      </w:r>
      <w:r w:rsidRPr="00942A33">
        <w:rPr>
          <w:rFonts w:asciiTheme="majorHAnsi" w:hAnsiTheme="majorHAnsi" w:cstheme="majorHAnsi"/>
        </w:rPr>
        <w:t xml:space="preserve"> is necessary---the existence of competition statutes that </w:t>
      </w:r>
      <w:r w:rsidRPr="00942A33">
        <w:rPr>
          <w:rFonts w:asciiTheme="majorHAnsi" w:hAnsiTheme="majorHAnsi" w:cstheme="majorHAnsi"/>
          <w:u w:val="single"/>
        </w:rPr>
        <w:t>don’t</w:t>
      </w:r>
      <w:r w:rsidRPr="00942A33">
        <w:rPr>
          <w:rFonts w:asciiTheme="majorHAnsi" w:hAnsiTheme="majorHAnsi" w:cstheme="majorHAnsi"/>
        </w:rPr>
        <w:t xml:space="preserve"> cover religious behavior would be </w:t>
      </w:r>
      <w:r w:rsidRPr="00942A33">
        <w:rPr>
          <w:rFonts w:asciiTheme="majorHAnsi" w:hAnsiTheme="majorHAnsi" w:cstheme="majorHAnsi"/>
          <w:u w:val="single"/>
        </w:rPr>
        <w:t>unconstitutional</w:t>
      </w:r>
      <w:r w:rsidRPr="00942A33">
        <w:rPr>
          <w:rFonts w:asciiTheme="majorHAnsi" w:hAnsiTheme="majorHAnsi" w:cstheme="majorHAnsi"/>
        </w:rPr>
        <w:t xml:space="preserve">. </w:t>
      </w:r>
    </w:p>
    <w:p w14:paraId="643B5F2F" w14:textId="77777777" w:rsidR="009253C8" w:rsidRPr="00942A33" w:rsidRDefault="009253C8" w:rsidP="009253C8">
      <w:pPr>
        <w:rPr>
          <w:rStyle w:val="Emphasis"/>
          <w:rFonts w:asciiTheme="majorHAnsi" w:hAnsiTheme="majorHAnsi" w:cstheme="majorHAnsi"/>
        </w:rPr>
      </w:pPr>
      <w:r w:rsidRPr="00942A33">
        <w:rPr>
          <w:rStyle w:val="Style13ptBold"/>
          <w:rFonts w:asciiTheme="majorHAnsi" w:hAnsiTheme="majorHAnsi" w:cstheme="majorHAnsi"/>
        </w:rPr>
        <w:t>Rogers ’11</w:t>
      </w:r>
      <w:r w:rsidRPr="00942A33">
        <w:rPr>
          <w:rFonts w:asciiTheme="majorHAnsi" w:hAnsiTheme="majorHAnsi" w:cstheme="majorHAnsi"/>
        </w:rPr>
        <w:t xml:space="preserve"> [Sally; June 3, re-uploaded after original publication in Winter 1983; Editor of the University Law Review; Valparaiso University Law Review, "Sherman Act Liability for a Religious Motivated Boycott," p. 515-546]</w:t>
      </w:r>
    </w:p>
    <w:p w14:paraId="54BF6F2E"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Status and purpose were constitutionally protected in Noerr and Parker. The church defendants argue that they are similarly protected. But </w:t>
      </w:r>
      <w:r w:rsidRPr="00942A33">
        <w:rPr>
          <w:rStyle w:val="StyleUnderline"/>
          <w:rFonts w:asciiTheme="majorHAnsi" w:hAnsiTheme="majorHAnsi" w:cstheme="majorHAnsi"/>
          <w:highlight w:val="cyan"/>
        </w:rPr>
        <w:t>the</w:t>
      </w:r>
      <w:r w:rsidRPr="00942A33">
        <w:rPr>
          <w:rStyle w:val="StyleUnderline"/>
          <w:rFonts w:asciiTheme="majorHAnsi" w:hAnsiTheme="majorHAnsi" w:cstheme="majorHAnsi"/>
        </w:rPr>
        <w:t xml:space="preserve"> Supreme </w:t>
      </w:r>
      <w:r w:rsidRPr="00942A33">
        <w:rPr>
          <w:rStyle w:val="StyleUnderline"/>
          <w:rFonts w:asciiTheme="majorHAnsi" w:hAnsiTheme="majorHAnsi" w:cstheme="majorHAnsi"/>
          <w:highlight w:val="cyan"/>
        </w:rPr>
        <w:t>Court</w:t>
      </w:r>
      <w:r w:rsidRPr="00942A33">
        <w:rPr>
          <w:rStyle w:val="StyleUnderline"/>
          <w:rFonts w:asciiTheme="majorHAnsi" w:hAnsiTheme="majorHAnsi" w:cstheme="majorHAnsi"/>
        </w:rPr>
        <w:t xml:space="preserve"> has </w:t>
      </w:r>
      <w:r w:rsidRPr="00942A33">
        <w:rPr>
          <w:rStyle w:val="Emphasis"/>
          <w:rFonts w:asciiTheme="majorHAnsi" w:hAnsiTheme="majorHAnsi" w:cstheme="majorHAnsi"/>
          <w:highlight w:val="cyan"/>
        </w:rPr>
        <w:t>never</w:t>
      </w:r>
      <w:r w:rsidRPr="00942A33">
        <w:rPr>
          <w:rStyle w:val="StyleUnderline"/>
          <w:rFonts w:asciiTheme="majorHAnsi" w:hAnsiTheme="majorHAnsi" w:cstheme="majorHAnsi"/>
          <w:highlight w:val="cyan"/>
        </w:rPr>
        <w:t xml:space="preserve"> held</w:t>
      </w:r>
      <w:r w:rsidRPr="00942A33">
        <w:rPr>
          <w:rStyle w:val="StyleUnderline"/>
          <w:rFonts w:asciiTheme="majorHAnsi" w:hAnsiTheme="majorHAnsi" w:cstheme="majorHAnsi"/>
        </w:rPr>
        <w:t xml:space="preserve"> that the </w:t>
      </w:r>
      <w:r w:rsidRPr="00942A33">
        <w:rPr>
          <w:rStyle w:val="Emphasis"/>
          <w:rFonts w:asciiTheme="majorHAnsi" w:hAnsiTheme="majorHAnsi" w:cstheme="majorHAnsi"/>
          <w:highlight w:val="cyan"/>
        </w:rPr>
        <w:t>free exercise</w:t>
      </w:r>
      <w:r w:rsidRPr="00942A33">
        <w:rPr>
          <w:rStyle w:val="StyleUnderline"/>
          <w:rFonts w:asciiTheme="majorHAnsi" w:hAnsiTheme="majorHAnsi" w:cstheme="majorHAnsi"/>
        </w:rPr>
        <w:t xml:space="preserve"> clause </w:t>
      </w:r>
      <w:r w:rsidRPr="00942A33">
        <w:rPr>
          <w:rStyle w:val="StyleUnderline"/>
          <w:rFonts w:asciiTheme="majorHAnsi" w:hAnsiTheme="majorHAnsi" w:cstheme="majorHAnsi"/>
          <w:highlight w:val="cyan"/>
        </w:rPr>
        <w:t xml:space="preserve">protects </w:t>
      </w:r>
      <w:r w:rsidRPr="00942A33">
        <w:rPr>
          <w:rStyle w:val="Emphasis"/>
          <w:rFonts w:asciiTheme="majorHAnsi" w:hAnsiTheme="majorHAnsi" w:cstheme="majorHAnsi"/>
          <w:highlight w:val="cyan"/>
        </w:rPr>
        <w:t>all</w:t>
      </w:r>
      <w:r w:rsidRPr="00942A33">
        <w:rPr>
          <w:rStyle w:val="StyleUnderline"/>
          <w:rFonts w:asciiTheme="majorHAnsi" w:hAnsiTheme="majorHAnsi" w:cstheme="majorHAnsi"/>
          <w:highlight w:val="cyan"/>
        </w:rPr>
        <w:t xml:space="preserve"> religious acts</w:t>
      </w:r>
      <w:r w:rsidRPr="00942A33">
        <w:rPr>
          <w:rStyle w:val="StyleUnderline"/>
          <w:rFonts w:asciiTheme="majorHAnsi" w:hAnsiTheme="majorHAnsi" w:cstheme="majorHAnsi"/>
        </w:rPr>
        <w:t xml:space="preserve"> or </w:t>
      </w:r>
      <w:r w:rsidRPr="00942A33">
        <w:rPr>
          <w:rStyle w:val="Emphasis"/>
          <w:rFonts w:asciiTheme="majorHAnsi" w:hAnsiTheme="majorHAnsi" w:cstheme="majorHAnsi"/>
        </w:rPr>
        <w:t>conduct</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 xml:space="preserve">Only </w:t>
      </w:r>
      <w:r w:rsidRPr="00942A33">
        <w:rPr>
          <w:rStyle w:val="Emphasis"/>
          <w:rFonts w:asciiTheme="majorHAnsi" w:hAnsiTheme="majorHAnsi" w:cstheme="majorHAnsi"/>
          <w:highlight w:val="cyan"/>
        </w:rPr>
        <w:t>belief</w:t>
      </w:r>
      <w:r w:rsidRPr="00942A33">
        <w:rPr>
          <w:rStyle w:val="StyleUnderline"/>
          <w:rFonts w:asciiTheme="majorHAnsi" w:hAnsiTheme="majorHAnsi" w:cstheme="majorHAnsi"/>
          <w:highlight w:val="cyan"/>
        </w:rPr>
        <w:t xml:space="preserve"> is</w:t>
      </w:r>
      <w:r w:rsidRPr="00942A33">
        <w:rPr>
          <w:rStyle w:val="StyleUnderline"/>
          <w:rFonts w:asciiTheme="majorHAnsi" w:hAnsiTheme="majorHAnsi" w:cstheme="majorHAnsi"/>
        </w:rPr>
        <w:t xml:space="preserve"> held inviolate. The church defendants contend that immunity is predicated </w:t>
      </w:r>
      <w:r w:rsidRPr="00942A33">
        <w:rPr>
          <w:rStyle w:val="Emphasis"/>
          <w:rFonts w:asciiTheme="majorHAnsi" w:hAnsiTheme="majorHAnsi" w:cstheme="majorHAnsi"/>
        </w:rPr>
        <w:t>not</w:t>
      </w:r>
      <w:r w:rsidRPr="00942A33">
        <w:rPr>
          <w:rStyle w:val="StyleUnderline"/>
          <w:rFonts w:asciiTheme="majorHAnsi" w:hAnsiTheme="majorHAnsi" w:cstheme="majorHAnsi"/>
        </w:rPr>
        <w:t xml:space="preserve"> upon the religious motivation but on the </w:t>
      </w:r>
      <w:r w:rsidRPr="00942A33">
        <w:rPr>
          <w:rStyle w:val="Emphasis"/>
          <w:rFonts w:asciiTheme="majorHAnsi" w:hAnsiTheme="majorHAnsi" w:cstheme="majorHAnsi"/>
        </w:rPr>
        <w:t>lack</w:t>
      </w:r>
      <w:r w:rsidRPr="00942A33">
        <w:rPr>
          <w:rStyle w:val="StyleUnderline"/>
          <w:rFonts w:asciiTheme="majorHAnsi" w:hAnsiTheme="majorHAnsi" w:cstheme="majorHAnsi"/>
        </w:rPr>
        <w:t xml:space="preserve"> of a </w:t>
      </w:r>
      <w:r w:rsidRPr="00942A33">
        <w:rPr>
          <w:rStyle w:val="Emphasis"/>
          <w:rFonts w:asciiTheme="majorHAnsi" w:hAnsiTheme="majorHAnsi" w:cstheme="majorHAnsi"/>
        </w:rPr>
        <w:t>commercial motivation</w:t>
      </w:r>
      <w:r w:rsidRPr="00942A33">
        <w:rPr>
          <w:rFonts w:asciiTheme="majorHAnsi" w:hAnsiTheme="majorHAnsi" w:cstheme="majorHAnsi"/>
          <w:sz w:val="16"/>
        </w:rPr>
        <w:t xml:space="preserve">. Defining religion and weighing the belief-act distinction would be necessary only to the extent necessary to prove a non-commercial motive. </w:t>
      </w:r>
      <w:r w:rsidRPr="00942A33">
        <w:rPr>
          <w:rStyle w:val="StyleUnderline"/>
          <w:rFonts w:asciiTheme="majorHAnsi" w:hAnsiTheme="majorHAnsi" w:cstheme="majorHAnsi"/>
        </w:rPr>
        <w:t xml:space="preserve">Such </w:t>
      </w:r>
      <w:r w:rsidRPr="00942A33">
        <w:rPr>
          <w:rStyle w:val="StyleUnderline"/>
          <w:rFonts w:asciiTheme="majorHAnsi" w:hAnsiTheme="majorHAnsi" w:cstheme="majorHAnsi"/>
          <w:highlight w:val="cyan"/>
        </w:rPr>
        <w:t xml:space="preserve">a </w:t>
      </w:r>
      <w:r w:rsidRPr="00942A33">
        <w:rPr>
          <w:rStyle w:val="Emphasis"/>
          <w:rFonts w:asciiTheme="majorHAnsi" w:hAnsiTheme="majorHAnsi" w:cstheme="majorHAnsi"/>
          <w:highlight w:val="cyan"/>
        </w:rPr>
        <w:t>narrow read</w:t>
      </w:r>
      <w:r w:rsidRPr="00942A33">
        <w:rPr>
          <w:rStyle w:val="Emphasis"/>
          <w:rFonts w:asciiTheme="majorHAnsi" w:hAnsiTheme="majorHAnsi" w:cstheme="majorHAnsi"/>
        </w:rPr>
        <w:t>ing</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of</w:t>
      </w:r>
      <w:r w:rsidRPr="00942A33">
        <w:rPr>
          <w:rStyle w:val="StyleUnderline"/>
          <w:rFonts w:asciiTheme="majorHAnsi" w:hAnsiTheme="majorHAnsi" w:cstheme="majorHAnsi"/>
        </w:rPr>
        <w:t xml:space="preserve"> the </w:t>
      </w:r>
      <w:r w:rsidRPr="00942A33">
        <w:rPr>
          <w:rStyle w:val="Emphasis"/>
          <w:rFonts w:asciiTheme="majorHAnsi" w:hAnsiTheme="majorHAnsi" w:cstheme="majorHAnsi"/>
          <w:highlight w:val="cyan"/>
        </w:rPr>
        <w:t>Sherman</w:t>
      </w:r>
      <w:r w:rsidRPr="00942A33">
        <w:rPr>
          <w:rStyle w:val="Emphasis"/>
          <w:rFonts w:asciiTheme="majorHAnsi" w:hAnsiTheme="majorHAnsi" w:cstheme="majorHAnsi"/>
        </w:rPr>
        <w:t xml:space="preserve"> Act</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would</w:t>
      </w:r>
      <w:r w:rsidRPr="00942A33">
        <w:rPr>
          <w:rStyle w:val="StyleUnderline"/>
          <w:rFonts w:asciiTheme="majorHAnsi" w:hAnsiTheme="majorHAnsi" w:cstheme="majorHAnsi"/>
        </w:rPr>
        <w:t xml:space="preserve"> </w:t>
      </w:r>
      <w:r w:rsidRPr="00942A33">
        <w:rPr>
          <w:rStyle w:val="Emphasis"/>
          <w:rFonts w:asciiTheme="majorHAnsi" w:hAnsiTheme="majorHAnsi" w:cstheme="majorHAnsi"/>
        </w:rPr>
        <w:t xml:space="preserve">significantly </w:t>
      </w:r>
      <w:r w:rsidRPr="00942A33">
        <w:rPr>
          <w:rStyle w:val="Emphasis"/>
          <w:rFonts w:asciiTheme="majorHAnsi" w:hAnsiTheme="majorHAnsi" w:cstheme="majorHAnsi"/>
          <w:highlight w:val="cyan"/>
        </w:rPr>
        <w:t>diminish</w:t>
      </w:r>
      <w:r w:rsidRPr="00942A33">
        <w:rPr>
          <w:rStyle w:val="StyleUnderline"/>
          <w:rFonts w:asciiTheme="majorHAnsi" w:hAnsiTheme="majorHAnsi" w:cstheme="majorHAnsi"/>
          <w:highlight w:val="cyan"/>
        </w:rPr>
        <w:t xml:space="preserve"> its</w:t>
      </w:r>
      <w:r w:rsidRPr="00942A33">
        <w:rPr>
          <w:rStyle w:val="StyleUnderline"/>
          <w:rFonts w:asciiTheme="majorHAnsi" w:hAnsiTheme="majorHAnsi" w:cstheme="majorHAnsi"/>
        </w:rPr>
        <w:t xml:space="preserve"> importance and </w:t>
      </w:r>
      <w:r w:rsidRPr="00942A33">
        <w:rPr>
          <w:rStyle w:val="StyleUnderline"/>
          <w:rFonts w:asciiTheme="majorHAnsi" w:hAnsiTheme="majorHAnsi" w:cstheme="majorHAnsi"/>
          <w:highlight w:val="cyan"/>
        </w:rPr>
        <w:t>effect</w:t>
      </w:r>
      <w:r w:rsidRPr="00942A33">
        <w:rPr>
          <w:rStyle w:val="StyleUnderline"/>
          <w:rFonts w:asciiTheme="majorHAnsi" w:hAnsiTheme="majorHAnsi" w:cstheme="majorHAnsi"/>
        </w:rPr>
        <w:t xml:space="preserve">, for </w:t>
      </w:r>
      <w:r w:rsidRPr="00942A33">
        <w:rPr>
          <w:rStyle w:val="StyleUnderline"/>
          <w:rFonts w:asciiTheme="majorHAnsi" w:hAnsiTheme="majorHAnsi" w:cstheme="majorHAnsi"/>
          <w:highlight w:val="cyan"/>
        </w:rPr>
        <w:t xml:space="preserve">there is </w:t>
      </w:r>
      <w:r w:rsidRPr="00942A33">
        <w:rPr>
          <w:rStyle w:val="Emphasis"/>
          <w:rFonts w:asciiTheme="majorHAnsi" w:hAnsiTheme="majorHAnsi" w:cstheme="majorHAnsi"/>
          <w:highlight w:val="cyan"/>
        </w:rPr>
        <w:t>no limit</w:t>
      </w:r>
      <w:r w:rsidRPr="00942A33">
        <w:rPr>
          <w:rStyle w:val="StyleUnderline"/>
          <w:rFonts w:asciiTheme="majorHAnsi" w:hAnsiTheme="majorHAnsi" w:cstheme="majorHAnsi"/>
          <w:highlight w:val="cyan"/>
        </w:rPr>
        <w:t xml:space="preserve"> to the</w:t>
      </w:r>
      <w:r w:rsidRPr="00942A33">
        <w:rPr>
          <w:rStyle w:val="StyleUnderline"/>
          <w:rFonts w:asciiTheme="majorHAnsi" w:hAnsiTheme="majorHAnsi" w:cstheme="majorHAnsi"/>
        </w:rPr>
        <w:t xml:space="preserve"> </w:t>
      </w:r>
      <w:r w:rsidRPr="00942A33">
        <w:rPr>
          <w:rStyle w:val="Emphasis"/>
          <w:rFonts w:asciiTheme="majorHAnsi" w:hAnsiTheme="majorHAnsi" w:cstheme="majorHAnsi"/>
        </w:rPr>
        <w:t xml:space="preserve">range of </w:t>
      </w:r>
      <w:r w:rsidRPr="00942A33">
        <w:rPr>
          <w:rStyle w:val="Emphasis"/>
          <w:rFonts w:asciiTheme="majorHAnsi" w:hAnsiTheme="majorHAnsi" w:cstheme="majorHAnsi"/>
          <w:highlight w:val="cyan"/>
        </w:rPr>
        <w:t>purposes</w:t>
      </w:r>
      <w:r w:rsidRPr="00942A33">
        <w:rPr>
          <w:rStyle w:val="StyleUnderline"/>
          <w:rFonts w:asciiTheme="majorHAnsi" w:hAnsiTheme="majorHAnsi" w:cstheme="majorHAnsi"/>
          <w:highlight w:val="cyan"/>
        </w:rPr>
        <w:t xml:space="preserve"> a group</w:t>
      </w:r>
      <w:r w:rsidRPr="00942A33">
        <w:rPr>
          <w:rStyle w:val="StyleUnderline"/>
          <w:rFonts w:asciiTheme="majorHAnsi" w:hAnsiTheme="majorHAnsi" w:cstheme="majorHAnsi"/>
        </w:rPr>
        <w:t xml:space="preserve"> might </w:t>
      </w:r>
      <w:r w:rsidRPr="00942A33">
        <w:rPr>
          <w:rStyle w:val="Emphasis"/>
          <w:rFonts w:asciiTheme="majorHAnsi" w:hAnsiTheme="majorHAnsi" w:cstheme="majorHAnsi"/>
          <w:highlight w:val="cyan"/>
        </w:rPr>
        <w:t>characterize</w:t>
      </w:r>
      <w:r w:rsidRPr="00942A33">
        <w:rPr>
          <w:rStyle w:val="StyleUnderline"/>
          <w:rFonts w:asciiTheme="majorHAnsi" w:hAnsiTheme="majorHAnsi" w:cstheme="majorHAnsi"/>
          <w:highlight w:val="cyan"/>
        </w:rPr>
        <w:t xml:space="preserve"> as </w:t>
      </w:r>
      <w:r w:rsidRPr="00942A33">
        <w:rPr>
          <w:rStyle w:val="Emphasis"/>
          <w:rFonts w:asciiTheme="majorHAnsi" w:hAnsiTheme="majorHAnsi" w:cstheme="majorHAnsi"/>
          <w:highlight w:val="cyan"/>
        </w:rPr>
        <w:t>religious</w:t>
      </w:r>
      <w:r w:rsidRPr="00942A33">
        <w:rPr>
          <w:rStyle w:val="StyleUnderline"/>
          <w:rFonts w:asciiTheme="majorHAnsi" w:hAnsiTheme="majorHAnsi" w:cstheme="majorHAnsi"/>
        </w:rPr>
        <w:t xml:space="preserve"> to promote their own competitive interests</w:t>
      </w:r>
      <w:r w:rsidRPr="00942A33">
        <w:rPr>
          <w:rFonts w:asciiTheme="majorHAnsi" w:hAnsiTheme="majorHAnsi" w:cstheme="majorHAnsi"/>
          <w:sz w:val="16"/>
        </w:rPr>
        <w:t>.</w:t>
      </w:r>
    </w:p>
    <w:p w14:paraId="4F192122"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t xml:space="preserve">The Sherman Act is </w:t>
      </w:r>
      <w:r w:rsidRPr="00942A33">
        <w:rPr>
          <w:rStyle w:val="Emphasis"/>
          <w:rFonts w:asciiTheme="majorHAnsi" w:hAnsiTheme="majorHAnsi" w:cstheme="majorHAnsi"/>
        </w:rPr>
        <w:t>presumed</w:t>
      </w:r>
      <w:r w:rsidRPr="00942A33">
        <w:rPr>
          <w:rStyle w:val="StyleUnderline"/>
          <w:rFonts w:asciiTheme="majorHAnsi" w:hAnsiTheme="majorHAnsi" w:cstheme="majorHAnsi"/>
        </w:rPr>
        <w:t xml:space="preserve"> applicable to all </w:t>
      </w:r>
      <w:r w:rsidRPr="00942A33">
        <w:rPr>
          <w:rStyle w:val="Emphasis"/>
          <w:rFonts w:asciiTheme="majorHAnsi" w:hAnsiTheme="majorHAnsi" w:cstheme="majorHAnsi"/>
        </w:rPr>
        <w:t>anticompetitive conduct</w:t>
      </w:r>
      <w:r w:rsidRPr="00942A33">
        <w:rPr>
          <w:rFonts w:asciiTheme="majorHAnsi" w:hAnsiTheme="majorHAnsi" w:cstheme="majorHAnsi"/>
          <w:sz w:val="16"/>
        </w:rPr>
        <w:t xml:space="preserve"> except that constitutionally protected. </w:t>
      </w:r>
      <w:r w:rsidRPr="00942A33">
        <w:rPr>
          <w:rStyle w:val="StyleUnderline"/>
          <w:rFonts w:asciiTheme="majorHAnsi" w:hAnsiTheme="majorHAnsi" w:cstheme="majorHAnsi"/>
          <w:highlight w:val="cyan"/>
        </w:rPr>
        <w:t>Any exemption</w:t>
      </w:r>
      <w:r w:rsidRPr="00942A33">
        <w:rPr>
          <w:rStyle w:val="StyleUnderline"/>
          <w:rFonts w:asciiTheme="majorHAnsi" w:hAnsiTheme="majorHAnsi" w:cstheme="majorHAnsi"/>
        </w:rPr>
        <w:t xml:space="preserve"> for religiously motivated</w:t>
      </w:r>
      <w:r w:rsidRPr="00942A33">
        <w:rPr>
          <w:rFonts w:asciiTheme="majorHAnsi" w:hAnsiTheme="majorHAnsi" w:cstheme="majorHAnsi"/>
          <w:sz w:val="16"/>
        </w:rPr>
        <w:t xml:space="preserve"> conduct </w:t>
      </w:r>
      <w:r w:rsidRPr="00942A33">
        <w:rPr>
          <w:rStyle w:val="StyleUnderline"/>
          <w:rFonts w:asciiTheme="majorHAnsi" w:hAnsiTheme="majorHAnsi" w:cstheme="majorHAnsi"/>
          <w:highlight w:val="cyan"/>
        </w:rPr>
        <w:t>would</w:t>
      </w:r>
      <w:r w:rsidRPr="00942A33">
        <w:rPr>
          <w:rFonts w:asciiTheme="majorHAnsi" w:hAnsiTheme="majorHAnsi" w:cstheme="majorHAnsi"/>
          <w:sz w:val="16"/>
        </w:rPr>
        <w:t xml:space="preserve">, therefore, </w:t>
      </w:r>
      <w:r w:rsidRPr="00942A33">
        <w:rPr>
          <w:rStyle w:val="StyleUnderline"/>
          <w:rFonts w:asciiTheme="majorHAnsi" w:hAnsiTheme="majorHAnsi" w:cstheme="majorHAnsi"/>
          <w:highlight w:val="cyan"/>
        </w:rPr>
        <w:t xml:space="preserve">be </w:t>
      </w:r>
      <w:r w:rsidRPr="00942A33">
        <w:rPr>
          <w:rStyle w:val="Emphasis"/>
          <w:rFonts w:asciiTheme="majorHAnsi" w:hAnsiTheme="majorHAnsi" w:cstheme="majorHAnsi"/>
          <w:highlight w:val="cyan"/>
        </w:rPr>
        <w:t>contingent</w:t>
      </w:r>
      <w:r w:rsidRPr="00942A33">
        <w:rPr>
          <w:rStyle w:val="StyleUnderline"/>
          <w:rFonts w:asciiTheme="majorHAnsi" w:hAnsiTheme="majorHAnsi" w:cstheme="majorHAnsi"/>
          <w:highlight w:val="cyan"/>
        </w:rPr>
        <w:t xml:space="preserve"> upon</w:t>
      </w:r>
      <w:r w:rsidRPr="00942A33">
        <w:rPr>
          <w:rStyle w:val="StyleUnderline"/>
          <w:rFonts w:asciiTheme="majorHAnsi" w:hAnsiTheme="majorHAnsi" w:cstheme="majorHAnsi"/>
        </w:rPr>
        <w:t xml:space="preserve"> a finding of </w:t>
      </w:r>
      <w:r w:rsidRPr="00942A33">
        <w:rPr>
          <w:rStyle w:val="Emphasis"/>
          <w:rFonts w:asciiTheme="majorHAnsi" w:hAnsiTheme="majorHAnsi" w:cstheme="majorHAnsi"/>
          <w:highlight w:val="cyan"/>
        </w:rPr>
        <w:t>constitutional</w:t>
      </w:r>
      <w:r w:rsidRPr="00942A33">
        <w:rPr>
          <w:rStyle w:val="StyleUnderline"/>
          <w:rFonts w:asciiTheme="majorHAnsi" w:hAnsiTheme="majorHAnsi" w:cstheme="majorHAnsi"/>
          <w:highlight w:val="cyan"/>
        </w:rPr>
        <w:t xml:space="preserve"> protection</w:t>
      </w:r>
      <w:r w:rsidRPr="00942A33">
        <w:rPr>
          <w:rStyle w:val="StyleUnderline"/>
          <w:rFonts w:asciiTheme="majorHAnsi" w:hAnsiTheme="majorHAnsi" w:cstheme="majorHAnsi"/>
        </w:rPr>
        <w:t xml:space="preserve"> for the free exercise claim. </w:t>
      </w:r>
      <w:r w:rsidRPr="00942A33">
        <w:rPr>
          <w:rStyle w:val="StyleUnderline"/>
          <w:rFonts w:asciiTheme="majorHAnsi" w:hAnsiTheme="majorHAnsi" w:cstheme="majorHAnsi"/>
          <w:highlight w:val="cyan"/>
        </w:rPr>
        <w:t xml:space="preserve">Free exercise can be </w:t>
      </w:r>
      <w:r w:rsidRPr="00942A33">
        <w:rPr>
          <w:rStyle w:val="Emphasis"/>
          <w:rFonts w:asciiTheme="majorHAnsi" w:hAnsiTheme="majorHAnsi" w:cstheme="majorHAnsi"/>
          <w:highlight w:val="cyan"/>
        </w:rPr>
        <w:t>burdened</w:t>
      </w:r>
      <w:r w:rsidRPr="00942A33">
        <w:rPr>
          <w:rStyle w:val="StyleUnderline"/>
          <w:rFonts w:asciiTheme="majorHAnsi" w:hAnsiTheme="majorHAnsi" w:cstheme="majorHAnsi"/>
          <w:highlight w:val="cyan"/>
        </w:rPr>
        <w:t xml:space="preserve"> where a </w:t>
      </w:r>
      <w:r w:rsidRPr="00942A33">
        <w:rPr>
          <w:rStyle w:val="Emphasis"/>
          <w:rFonts w:asciiTheme="majorHAnsi" w:hAnsiTheme="majorHAnsi" w:cstheme="majorHAnsi"/>
          <w:highlight w:val="cyan"/>
        </w:rPr>
        <w:t>government</w:t>
      </w:r>
      <w:r w:rsidRPr="00942A33">
        <w:rPr>
          <w:rStyle w:val="Emphasis"/>
          <w:rFonts w:asciiTheme="majorHAnsi" w:hAnsiTheme="majorHAnsi" w:cstheme="majorHAnsi"/>
        </w:rPr>
        <w:t xml:space="preserve">al </w:t>
      </w:r>
      <w:r w:rsidRPr="00942A33">
        <w:rPr>
          <w:rStyle w:val="Emphasis"/>
          <w:rFonts w:asciiTheme="majorHAnsi" w:hAnsiTheme="majorHAnsi" w:cstheme="majorHAnsi"/>
          <w:highlight w:val="cyan"/>
        </w:rPr>
        <w:t>interest</w:t>
      </w:r>
      <w:r w:rsidRPr="00942A33">
        <w:rPr>
          <w:rStyle w:val="StyleUnderline"/>
          <w:rFonts w:asciiTheme="majorHAnsi" w:hAnsiTheme="majorHAnsi" w:cstheme="majorHAnsi"/>
        </w:rPr>
        <w:t xml:space="preserve"> of the highest order </w:t>
      </w:r>
      <w:r w:rsidRPr="00942A33">
        <w:rPr>
          <w:rStyle w:val="Emphasis"/>
          <w:rFonts w:asciiTheme="majorHAnsi" w:hAnsiTheme="majorHAnsi" w:cstheme="majorHAnsi"/>
          <w:highlight w:val="cyan"/>
        </w:rPr>
        <w:t>overbalances</w:t>
      </w:r>
      <w:r w:rsidRPr="00942A33">
        <w:rPr>
          <w:rStyle w:val="StyleUnderline"/>
          <w:rFonts w:asciiTheme="majorHAnsi" w:hAnsiTheme="majorHAnsi" w:cstheme="majorHAnsi"/>
          <w:highlight w:val="cyan"/>
        </w:rPr>
        <w:t xml:space="preserve"> the claim</w:t>
      </w:r>
      <w:r w:rsidRPr="00942A33">
        <w:rPr>
          <w:rFonts w:asciiTheme="majorHAnsi" w:hAnsiTheme="majorHAnsi" w:cstheme="majorHAnsi"/>
          <w:sz w:val="16"/>
        </w:rPr>
        <w:t xml:space="preserve">. </w:t>
      </w:r>
    </w:p>
    <w:p w14:paraId="121904FF"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t xml:space="preserve">The </w:t>
      </w:r>
      <w:r w:rsidRPr="00942A33">
        <w:rPr>
          <w:rStyle w:val="Emphasis"/>
          <w:rFonts w:asciiTheme="majorHAnsi" w:hAnsiTheme="majorHAnsi" w:cstheme="majorHAnsi"/>
          <w:highlight w:val="cyan"/>
        </w:rPr>
        <w:t>Sherman</w:t>
      </w:r>
      <w:r w:rsidRPr="00942A33">
        <w:rPr>
          <w:rStyle w:val="Emphasis"/>
          <w:rFonts w:asciiTheme="majorHAnsi" w:hAnsiTheme="majorHAnsi" w:cstheme="majorHAnsi"/>
        </w:rPr>
        <w:t xml:space="preserve"> Act</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has been characterized as</w:t>
      </w:r>
      <w:r w:rsidRPr="00942A33">
        <w:rPr>
          <w:rStyle w:val="StyleUnderline"/>
          <w:rFonts w:asciiTheme="majorHAnsi" w:hAnsiTheme="majorHAnsi" w:cstheme="majorHAnsi"/>
        </w:rPr>
        <w:t xml:space="preserve"> an act </w:t>
      </w:r>
      <w:r w:rsidRPr="00942A33">
        <w:rPr>
          <w:rStyle w:val="StyleUnderline"/>
          <w:rFonts w:asciiTheme="majorHAnsi" w:hAnsiTheme="majorHAnsi" w:cstheme="majorHAnsi"/>
          <w:highlight w:val="cyan"/>
        </w:rPr>
        <w:t xml:space="preserve">of </w:t>
      </w:r>
      <w:r w:rsidRPr="00942A33">
        <w:rPr>
          <w:rStyle w:val="Emphasis"/>
          <w:rFonts w:asciiTheme="majorHAnsi" w:hAnsiTheme="majorHAnsi" w:cstheme="majorHAnsi"/>
          <w:highlight w:val="cyan"/>
        </w:rPr>
        <w:t>constitutional proportions</w:t>
      </w:r>
      <w:r w:rsidRPr="00942A33">
        <w:rPr>
          <w:rFonts w:asciiTheme="majorHAnsi" w:hAnsiTheme="majorHAnsi" w:cstheme="majorHAnsi"/>
          <w:sz w:val="16"/>
        </w:rPr>
        <w:t xml:space="preserve">.'76 </w:t>
      </w:r>
      <w:r w:rsidRPr="00942A33">
        <w:rPr>
          <w:rStyle w:val="StyleUnderline"/>
          <w:rFonts w:asciiTheme="majorHAnsi" w:hAnsiTheme="majorHAnsi" w:cstheme="majorHAnsi"/>
        </w:rPr>
        <w:t>Protection</w:t>
      </w:r>
      <w:r w:rsidRPr="00942A33">
        <w:rPr>
          <w:rFonts w:asciiTheme="majorHAnsi" w:hAnsiTheme="majorHAnsi" w:cstheme="majorHAnsi"/>
          <w:sz w:val="16"/>
        </w:rPr>
        <w:t xml:space="preserve"> and promotion </w:t>
      </w:r>
      <w:r w:rsidRPr="00942A33">
        <w:rPr>
          <w:rStyle w:val="StyleUnderline"/>
          <w:rFonts w:asciiTheme="majorHAnsi" w:hAnsiTheme="majorHAnsi" w:cstheme="majorHAnsi"/>
        </w:rPr>
        <w:t>of competition</w:t>
      </w:r>
      <w:r w:rsidRPr="00942A33">
        <w:rPr>
          <w:rFonts w:asciiTheme="majorHAnsi" w:hAnsiTheme="majorHAnsi" w:cstheme="majorHAnsi"/>
          <w:sz w:val="16"/>
        </w:rPr>
        <w:t xml:space="preserve"> in our free enterprise system </w:t>
      </w:r>
      <w:r w:rsidRPr="00942A33">
        <w:rPr>
          <w:rStyle w:val="StyleUnderline"/>
          <w:rFonts w:asciiTheme="majorHAnsi" w:hAnsiTheme="majorHAnsi" w:cstheme="majorHAnsi"/>
        </w:rPr>
        <w:t xml:space="preserve">is </w:t>
      </w:r>
      <w:r w:rsidRPr="00942A33">
        <w:rPr>
          <w:rStyle w:val="Emphasis"/>
          <w:rFonts w:asciiTheme="majorHAnsi" w:hAnsiTheme="majorHAnsi" w:cstheme="majorHAnsi"/>
        </w:rPr>
        <w:t>undoubtedly</w:t>
      </w:r>
      <w:r w:rsidRPr="00942A33">
        <w:rPr>
          <w:rStyle w:val="StyleUnderline"/>
          <w:rFonts w:asciiTheme="majorHAnsi" w:hAnsiTheme="majorHAnsi" w:cstheme="majorHAnsi"/>
        </w:rPr>
        <w:t xml:space="preserve"> a </w:t>
      </w:r>
      <w:r w:rsidRPr="00942A33">
        <w:rPr>
          <w:rStyle w:val="Emphasis"/>
          <w:rFonts w:asciiTheme="majorHAnsi" w:hAnsiTheme="majorHAnsi" w:cstheme="majorHAnsi"/>
        </w:rPr>
        <w:t>compelling interest</w:t>
      </w:r>
      <w:r w:rsidRPr="00942A33">
        <w:rPr>
          <w:rFonts w:asciiTheme="majorHAnsi" w:hAnsiTheme="majorHAnsi" w:cstheme="majorHAnsi"/>
          <w:sz w:val="16"/>
        </w:rPr>
        <w:t>. The question then becomes whether the exercise of belief to be regulated by the antitrust laws poses a substantial threat to public safety, peace or order. Only the "gravest abuses, endangering paramount interests, give occasion for permissible limitation" of religious practices. 77 The commercial harm to Costello must be found to be tantamount to a threat to public safety, peace or order.</w:t>
      </w:r>
    </w:p>
    <w:p w14:paraId="64E176D6"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In light of the Court's reluctance to find implied exemptions from the antitrust laws'78 and its willingness to limit religious conduct when an overriding interest is at stake, </w:t>
      </w:r>
      <w:r w:rsidRPr="00942A33">
        <w:rPr>
          <w:rStyle w:val="StyleUnderline"/>
          <w:rFonts w:asciiTheme="majorHAnsi" w:hAnsiTheme="majorHAnsi" w:cstheme="majorHAnsi"/>
          <w:highlight w:val="cyan"/>
        </w:rPr>
        <w:t xml:space="preserve">absolute </w:t>
      </w:r>
      <w:r w:rsidRPr="00942A33">
        <w:rPr>
          <w:rStyle w:val="Emphasis"/>
          <w:rFonts w:asciiTheme="majorHAnsi" w:hAnsiTheme="majorHAnsi" w:cstheme="majorHAnsi"/>
          <w:highlight w:val="cyan"/>
        </w:rPr>
        <w:t>immunity</w:t>
      </w:r>
      <w:r w:rsidRPr="00942A33">
        <w:rPr>
          <w:rStyle w:val="StyleUnderline"/>
          <w:rFonts w:asciiTheme="majorHAnsi" w:hAnsiTheme="majorHAnsi" w:cstheme="majorHAnsi"/>
        </w:rPr>
        <w:t xml:space="preserve"> for a religiously motivated boycott </w:t>
      </w:r>
      <w:r w:rsidRPr="00942A33">
        <w:rPr>
          <w:rStyle w:val="StyleUnderline"/>
          <w:rFonts w:asciiTheme="majorHAnsi" w:hAnsiTheme="majorHAnsi" w:cstheme="majorHAnsi"/>
          <w:highlight w:val="cyan"/>
        </w:rPr>
        <w:t xml:space="preserve">seems </w:t>
      </w:r>
      <w:r w:rsidRPr="00942A33">
        <w:rPr>
          <w:rStyle w:val="Emphasis"/>
          <w:rFonts w:asciiTheme="majorHAnsi" w:hAnsiTheme="majorHAnsi" w:cstheme="majorHAnsi"/>
          <w:highlight w:val="cyan"/>
        </w:rPr>
        <w:t>implausible</w:t>
      </w:r>
      <w:r w:rsidRPr="00942A33">
        <w:rPr>
          <w:rFonts w:asciiTheme="majorHAnsi" w:hAnsiTheme="majorHAnsi" w:cstheme="majorHAnsi"/>
          <w:sz w:val="16"/>
        </w:rPr>
        <w:t xml:space="preserve">. At best, the religious nature of the boycott may provide a defense'79 to the Sherman Act liability. The success of a first amendment defense will depend upon whether the economic pressure tactics used by the church were legitimately geared to the Church's protection of the liturgy or its survival in the marketplace of books.'' </w:t>
      </w:r>
      <w:r w:rsidRPr="00942A33">
        <w:rPr>
          <w:rStyle w:val="StyleUnderline"/>
          <w:rFonts w:asciiTheme="majorHAnsi" w:hAnsiTheme="majorHAnsi" w:cstheme="majorHAnsi"/>
        </w:rPr>
        <w:t xml:space="preserve">Even assuming the Church's activity was a legitimate expression of religious belief, the </w:t>
      </w:r>
      <w:r w:rsidRPr="00942A33">
        <w:rPr>
          <w:rStyle w:val="Emphasis"/>
          <w:rFonts w:asciiTheme="majorHAnsi" w:hAnsiTheme="majorHAnsi" w:cstheme="majorHAnsi"/>
        </w:rPr>
        <w:t>general</w:t>
      </w:r>
      <w:r w:rsidRPr="00942A33">
        <w:rPr>
          <w:rFonts w:asciiTheme="majorHAnsi" w:hAnsiTheme="majorHAnsi" w:cstheme="majorHAnsi"/>
          <w:sz w:val="16"/>
        </w:rPr>
        <w:t xml:space="preserve"> community's </w:t>
      </w:r>
      <w:r w:rsidRPr="00942A33">
        <w:rPr>
          <w:rStyle w:val="Emphasis"/>
          <w:rFonts w:asciiTheme="majorHAnsi" w:hAnsiTheme="majorHAnsi" w:cstheme="majorHAnsi"/>
        </w:rPr>
        <w:t>interest</w:t>
      </w:r>
      <w:r w:rsidRPr="00942A33">
        <w:rPr>
          <w:rStyle w:val="StyleUnderline"/>
          <w:rFonts w:asciiTheme="majorHAnsi" w:hAnsiTheme="majorHAnsi" w:cstheme="majorHAnsi"/>
        </w:rPr>
        <w:t xml:space="preserve"> in conducting commerce free of anticompetitive arrangements may justify a </w:t>
      </w:r>
      <w:r w:rsidRPr="00942A33">
        <w:rPr>
          <w:rStyle w:val="Emphasis"/>
          <w:rFonts w:asciiTheme="majorHAnsi" w:hAnsiTheme="majorHAnsi" w:cstheme="majorHAnsi"/>
        </w:rPr>
        <w:t>denial</w:t>
      </w:r>
      <w:r w:rsidRPr="00942A33">
        <w:rPr>
          <w:rStyle w:val="StyleUnderline"/>
          <w:rFonts w:asciiTheme="majorHAnsi" w:hAnsiTheme="majorHAnsi" w:cstheme="majorHAnsi"/>
        </w:rPr>
        <w:t xml:space="preserve"> of their free exercise claim</w:t>
      </w:r>
      <w:r w:rsidRPr="00942A33">
        <w:rPr>
          <w:rFonts w:asciiTheme="majorHAnsi" w:hAnsiTheme="majorHAnsi" w:cstheme="majorHAnsi"/>
          <w:sz w:val="16"/>
        </w:rPr>
        <w:t xml:space="preserve">. This is true </w:t>
      </w:r>
      <w:r w:rsidRPr="00942A33">
        <w:rPr>
          <w:rStyle w:val="StyleUnderline"/>
          <w:rFonts w:asciiTheme="majorHAnsi" w:hAnsiTheme="majorHAnsi" w:cstheme="majorHAnsi"/>
        </w:rPr>
        <w:t>especially where less drastic means are available to the group</w:t>
      </w:r>
      <w:r w:rsidRPr="00942A33">
        <w:rPr>
          <w:rFonts w:asciiTheme="majorHAnsi" w:hAnsiTheme="majorHAnsi" w:cstheme="majorHAnsi"/>
          <w:sz w:val="16"/>
        </w:rPr>
        <w:t>.' Most importantly, the balance struck between the Sherman Act and the free exercise of religion cannot significantly encourage or discourage religious life.</w:t>
      </w:r>
    </w:p>
    <w:p w14:paraId="3898E588"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Conclusion</w:t>
      </w:r>
    </w:p>
    <w:p w14:paraId="5CAA5A90"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An intent to infringe upon the first amendment free exercise of religion by the Sherman Act should not lightly be imputed to Congress.8 ' Thus, the Sherman Act cannot mean precisely what it says. "[A]ll combinations in restraint of trade" must primarily refer to commercially motivated and not politically, socially, or religiously motivated groups. The legislative history of the Act evinces a clear intent to prohibit commercial combinations whose conduct restrains trade. Whether Congress intended a non-commercial status and purpose to shield an actor from liability is less clear. </w:t>
      </w:r>
      <w:r w:rsidRPr="00942A33">
        <w:rPr>
          <w:rStyle w:val="StyleUnderline"/>
          <w:rFonts w:asciiTheme="majorHAnsi" w:hAnsiTheme="majorHAnsi" w:cstheme="majorHAnsi"/>
        </w:rPr>
        <w:t xml:space="preserve">Congress left to the </w:t>
      </w:r>
      <w:r w:rsidRPr="00942A33">
        <w:rPr>
          <w:rStyle w:val="Emphasis"/>
          <w:rFonts w:asciiTheme="majorHAnsi" w:hAnsiTheme="majorHAnsi" w:cstheme="majorHAnsi"/>
        </w:rPr>
        <w:t>judiciary</w:t>
      </w:r>
      <w:r w:rsidRPr="00942A33">
        <w:rPr>
          <w:rStyle w:val="StyleUnderline"/>
          <w:rFonts w:asciiTheme="majorHAnsi" w:hAnsiTheme="majorHAnsi" w:cstheme="majorHAnsi"/>
        </w:rPr>
        <w:t xml:space="preserve"> the task of </w:t>
      </w:r>
      <w:r w:rsidRPr="00942A33">
        <w:rPr>
          <w:rStyle w:val="Emphasis"/>
          <w:rFonts w:asciiTheme="majorHAnsi" w:hAnsiTheme="majorHAnsi" w:cstheme="majorHAnsi"/>
        </w:rPr>
        <w:t>balancing policy conflicts</w:t>
      </w:r>
      <w:r w:rsidRPr="00942A33">
        <w:rPr>
          <w:rStyle w:val="StyleUnderline"/>
          <w:rFonts w:asciiTheme="majorHAnsi" w:hAnsiTheme="majorHAnsi" w:cstheme="majorHAnsi"/>
        </w:rPr>
        <w:t xml:space="preserve"> under the Sherman Act</w:t>
      </w:r>
      <w:r w:rsidRPr="00942A33">
        <w:rPr>
          <w:rFonts w:asciiTheme="majorHAnsi" w:hAnsiTheme="majorHAnsi" w:cstheme="majorHAnsi"/>
          <w:sz w:val="16"/>
        </w:rPr>
        <w:t>.</w:t>
      </w:r>
    </w:p>
    <w:p w14:paraId="0E611D15" w14:textId="77777777" w:rsidR="009253C8" w:rsidRDefault="009253C8" w:rsidP="009253C8">
      <w:pPr>
        <w:rPr>
          <w:rStyle w:val="StyleUnderline"/>
          <w:rFonts w:asciiTheme="majorHAnsi" w:hAnsiTheme="majorHAnsi" w:cstheme="majorHAnsi"/>
        </w:rPr>
      </w:pPr>
      <w:r w:rsidRPr="00942A33">
        <w:rPr>
          <w:rStyle w:val="StyleUnderline"/>
          <w:rFonts w:asciiTheme="majorHAnsi" w:hAnsiTheme="majorHAnsi" w:cstheme="majorHAnsi"/>
        </w:rPr>
        <w:t xml:space="preserve">In according </w:t>
      </w:r>
      <w:r w:rsidRPr="00942A33">
        <w:rPr>
          <w:rStyle w:val="Emphasis"/>
          <w:rFonts w:asciiTheme="majorHAnsi" w:hAnsiTheme="majorHAnsi" w:cstheme="majorHAnsi"/>
        </w:rPr>
        <w:t>antitrust exemptions</w:t>
      </w:r>
      <w:r w:rsidRPr="00942A33">
        <w:rPr>
          <w:rStyle w:val="StyleUnderline"/>
          <w:rFonts w:asciiTheme="majorHAnsi" w:hAnsiTheme="majorHAnsi" w:cstheme="majorHAnsi"/>
        </w:rPr>
        <w:t xml:space="preserve"> the Court</w:t>
      </w:r>
      <w:r w:rsidRPr="00942A33">
        <w:rPr>
          <w:rFonts w:asciiTheme="majorHAnsi" w:hAnsiTheme="majorHAnsi" w:cstheme="majorHAnsi"/>
          <w:sz w:val="16"/>
        </w:rPr>
        <w:t xml:space="preserve"> has </w:t>
      </w:r>
      <w:r w:rsidRPr="00942A33">
        <w:rPr>
          <w:rStyle w:val="StyleUnderline"/>
          <w:rFonts w:asciiTheme="majorHAnsi" w:hAnsiTheme="majorHAnsi" w:cstheme="majorHAnsi"/>
        </w:rPr>
        <w:t>considered the status</w:t>
      </w:r>
      <w:r w:rsidRPr="00942A33">
        <w:rPr>
          <w:rFonts w:asciiTheme="majorHAnsi" w:hAnsiTheme="majorHAnsi" w:cstheme="majorHAnsi"/>
          <w:sz w:val="16"/>
        </w:rPr>
        <w:t xml:space="preserve"> and purpose </w:t>
      </w:r>
      <w:r w:rsidRPr="00942A33">
        <w:rPr>
          <w:rStyle w:val="StyleUnderline"/>
          <w:rFonts w:asciiTheme="majorHAnsi" w:hAnsiTheme="majorHAnsi" w:cstheme="majorHAnsi"/>
        </w:rPr>
        <w:t xml:space="preserve">of the actor in light of </w:t>
      </w:r>
      <w:r w:rsidRPr="00942A33">
        <w:rPr>
          <w:rStyle w:val="Emphasis"/>
          <w:rFonts w:asciiTheme="majorHAnsi" w:hAnsiTheme="majorHAnsi" w:cstheme="majorHAnsi"/>
        </w:rPr>
        <w:t>constitutional guarantees</w:t>
      </w:r>
      <w:r w:rsidRPr="00942A33">
        <w:rPr>
          <w:rStyle w:val="StyleUnderline"/>
          <w:rFonts w:asciiTheme="majorHAnsi" w:hAnsiTheme="majorHAnsi" w:cstheme="majorHAnsi"/>
        </w:rPr>
        <w:t xml:space="preserve"> or compelling policy considerations</w:t>
      </w:r>
      <w:r w:rsidRPr="00942A33">
        <w:rPr>
          <w:rFonts w:asciiTheme="majorHAnsi" w:hAnsiTheme="majorHAnsi" w:cstheme="majorHAnsi"/>
          <w:sz w:val="16"/>
        </w:rPr>
        <w:t xml:space="preserve">. Where imposition of antitrust liability impermissibly burdens or virtually prohibits the protected conduct, the antitrust laws must give way. In the case of a religiously motivated boycott the constitutional guarantee of free exercise must be weighed against the interest of free and </w:t>
      </w:r>
      <w:r w:rsidRPr="00942A33">
        <w:rPr>
          <w:rFonts w:asciiTheme="majorHAnsi" w:hAnsiTheme="majorHAnsi" w:cstheme="majorHAnsi"/>
          <w:sz w:val="16"/>
        </w:rPr>
        <w:lastRenderedPageBreak/>
        <w:t xml:space="preserve">unfettered competition. </w:t>
      </w:r>
      <w:r w:rsidRPr="00942A33">
        <w:rPr>
          <w:rStyle w:val="Emphasis"/>
          <w:rFonts w:asciiTheme="majorHAnsi" w:hAnsiTheme="majorHAnsi" w:cstheme="majorHAnsi"/>
          <w:highlight w:val="cyan"/>
        </w:rPr>
        <w:t>However</w:t>
      </w:r>
      <w:r w:rsidRPr="00942A33">
        <w:rPr>
          <w:rStyle w:val="StyleUnderline"/>
          <w:rFonts w:asciiTheme="majorHAnsi" w:hAnsiTheme="majorHAnsi" w:cstheme="majorHAnsi"/>
          <w:highlight w:val="cyan"/>
        </w:rPr>
        <w:t xml:space="preserve">, the </w:t>
      </w:r>
      <w:r w:rsidRPr="00942A33">
        <w:rPr>
          <w:rStyle w:val="Emphasis"/>
          <w:rFonts w:asciiTheme="majorHAnsi" w:hAnsiTheme="majorHAnsi" w:cstheme="majorHAnsi"/>
          <w:highlight w:val="cyan"/>
        </w:rPr>
        <w:t>dual</w:t>
      </w:r>
      <w:r w:rsidRPr="00942A33">
        <w:rPr>
          <w:rStyle w:val="Emphasis"/>
          <w:rFonts w:asciiTheme="majorHAnsi" w:hAnsiTheme="majorHAnsi" w:cstheme="majorHAnsi"/>
        </w:rPr>
        <w:t xml:space="preserve"> aspect</w:t>
      </w:r>
      <w:r w:rsidRPr="00942A33">
        <w:rPr>
          <w:rStyle w:val="StyleUnderline"/>
          <w:rFonts w:asciiTheme="majorHAnsi" w:hAnsiTheme="majorHAnsi" w:cstheme="majorHAnsi"/>
        </w:rPr>
        <w:t xml:space="preserve"> of the </w:t>
      </w:r>
      <w:r w:rsidRPr="00942A33">
        <w:rPr>
          <w:rStyle w:val="Emphasis"/>
          <w:rFonts w:asciiTheme="majorHAnsi" w:hAnsiTheme="majorHAnsi" w:cstheme="majorHAnsi"/>
          <w:highlight w:val="cyan"/>
        </w:rPr>
        <w:t>religion</w:t>
      </w:r>
      <w:r w:rsidRPr="00942A33">
        <w:rPr>
          <w:rStyle w:val="StyleUnderline"/>
          <w:rFonts w:asciiTheme="majorHAnsi" w:hAnsiTheme="majorHAnsi" w:cstheme="majorHAnsi"/>
          <w:highlight w:val="cyan"/>
        </w:rPr>
        <w:t xml:space="preserve"> guarantee </w:t>
      </w:r>
      <w:r w:rsidRPr="00942A33">
        <w:rPr>
          <w:rStyle w:val="Emphasis"/>
          <w:rFonts w:asciiTheme="majorHAnsi" w:hAnsiTheme="majorHAnsi" w:cstheme="majorHAnsi"/>
          <w:sz w:val="28"/>
          <w:szCs w:val="28"/>
          <w:highlight w:val="cyan"/>
        </w:rPr>
        <w:t>strongly suggests</w:t>
      </w:r>
      <w:r w:rsidRPr="00942A33">
        <w:rPr>
          <w:rStyle w:val="StyleUnderline"/>
          <w:rFonts w:asciiTheme="majorHAnsi" w:hAnsiTheme="majorHAnsi" w:cstheme="majorHAnsi"/>
          <w:highlight w:val="cyan"/>
        </w:rPr>
        <w:t xml:space="preserve"> that </w:t>
      </w:r>
      <w:r w:rsidRPr="00942A33">
        <w:rPr>
          <w:rStyle w:val="Emphasis"/>
          <w:rFonts w:asciiTheme="majorHAnsi" w:hAnsiTheme="majorHAnsi" w:cstheme="majorHAnsi"/>
          <w:sz w:val="28"/>
          <w:szCs w:val="28"/>
          <w:highlight w:val="cyan"/>
        </w:rPr>
        <w:t>application of</w:t>
      </w:r>
      <w:r w:rsidRPr="00942A33">
        <w:rPr>
          <w:rStyle w:val="Emphasis"/>
          <w:rFonts w:asciiTheme="majorHAnsi" w:hAnsiTheme="majorHAnsi" w:cstheme="majorHAnsi"/>
          <w:sz w:val="28"/>
          <w:szCs w:val="28"/>
        </w:rPr>
        <w:t xml:space="preserve"> the </w:t>
      </w:r>
      <w:r w:rsidRPr="00942A33">
        <w:rPr>
          <w:rStyle w:val="Emphasis"/>
          <w:rFonts w:asciiTheme="majorHAnsi" w:hAnsiTheme="majorHAnsi" w:cstheme="majorHAnsi"/>
          <w:sz w:val="28"/>
          <w:szCs w:val="28"/>
          <w:highlight w:val="cyan"/>
        </w:rPr>
        <w:t>antitrust</w:t>
      </w:r>
      <w:r w:rsidRPr="00942A33">
        <w:rPr>
          <w:rStyle w:val="Emphasis"/>
          <w:rFonts w:asciiTheme="majorHAnsi" w:hAnsiTheme="majorHAnsi" w:cstheme="majorHAnsi"/>
          <w:sz w:val="28"/>
          <w:szCs w:val="28"/>
        </w:rPr>
        <w:t xml:space="preserve"> laws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 xml:space="preserve">would be </w:t>
      </w:r>
      <w:r w:rsidRPr="00942A33">
        <w:rPr>
          <w:rStyle w:val="Emphasis"/>
          <w:rFonts w:asciiTheme="majorHAnsi" w:hAnsiTheme="majorHAnsi" w:cstheme="majorHAnsi"/>
          <w:sz w:val="28"/>
          <w:szCs w:val="28"/>
          <w:highlight w:val="cyan"/>
        </w:rPr>
        <w:t>appropriate</w:t>
      </w:r>
      <w:r w:rsidRPr="00942A33">
        <w:rPr>
          <w:rStyle w:val="StyleUnderline"/>
          <w:rFonts w:asciiTheme="majorHAnsi" w:hAnsiTheme="majorHAnsi" w:cstheme="majorHAnsi"/>
        </w:rPr>
        <w:t>. If</w:t>
      </w:r>
    </w:p>
    <w:p w14:paraId="3EA56F24" w14:textId="77777777" w:rsidR="009253C8" w:rsidRDefault="009253C8" w:rsidP="009253C8">
      <w:pPr>
        <w:rPr>
          <w:rStyle w:val="StyleUnderline"/>
          <w:rFonts w:asciiTheme="majorHAnsi" w:hAnsiTheme="majorHAnsi" w:cstheme="majorHAnsi"/>
        </w:rPr>
      </w:pPr>
    </w:p>
    <w:p w14:paraId="6BA5A0FA" w14:textId="77777777" w:rsidR="009253C8" w:rsidRPr="00942A33" w:rsidRDefault="009253C8" w:rsidP="009253C8">
      <w:pPr>
        <w:rPr>
          <w:rStyle w:val="Emphasis"/>
          <w:rFonts w:asciiTheme="majorHAnsi" w:hAnsiTheme="majorHAnsi" w:cstheme="majorHAnsi"/>
          <w:b w:val="0"/>
          <w:iCs w:val="0"/>
          <w:sz w:val="16"/>
        </w:rPr>
      </w:pPr>
      <w:r w:rsidRPr="00942A33">
        <w:rPr>
          <w:rStyle w:val="StyleUnderline"/>
          <w:rFonts w:asciiTheme="majorHAnsi" w:hAnsiTheme="majorHAnsi" w:cstheme="majorHAnsi"/>
        </w:rPr>
        <w:t xml:space="preserve"> liability under the Sherman Act is </w:t>
      </w:r>
      <w:r w:rsidRPr="00942A33">
        <w:rPr>
          <w:rStyle w:val="Emphasis"/>
          <w:rFonts w:asciiTheme="majorHAnsi" w:hAnsiTheme="majorHAnsi" w:cstheme="majorHAnsi"/>
        </w:rPr>
        <w:t>not</w:t>
      </w:r>
      <w:r w:rsidRPr="00942A33">
        <w:rPr>
          <w:rStyle w:val="StyleUnderline"/>
          <w:rFonts w:asciiTheme="majorHAnsi" w:hAnsiTheme="majorHAnsi" w:cstheme="majorHAnsi"/>
        </w:rPr>
        <w:t xml:space="preserve"> tantamount to a</w:t>
      </w:r>
      <w:r w:rsidRPr="00942A33">
        <w:rPr>
          <w:rFonts w:asciiTheme="majorHAnsi" w:hAnsiTheme="majorHAnsi" w:cstheme="majorHAnsi"/>
          <w:sz w:val="16"/>
        </w:rPr>
        <w:t xml:space="preserve"> virtual </w:t>
      </w:r>
      <w:r w:rsidRPr="00942A33">
        <w:rPr>
          <w:rStyle w:val="Emphasis"/>
          <w:rFonts w:asciiTheme="majorHAnsi" w:hAnsiTheme="majorHAnsi" w:cstheme="majorHAnsi"/>
        </w:rPr>
        <w:t>prohibition</w:t>
      </w:r>
      <w:r w:rsidRPr="00942A33">
        <w:rPr>
          <w:rStyle w:val="StyleUnderline"/>
          <w:rFonts w:asciiTheme="majorHAnsi" w:hAnsiTheme="majorHAnsi" w:cstheme="majorHAnsi"/>
        </w:rPr>
        <w:t xml:space="preserve"> of the right of free exercise, it is </w:t>
      </w:r>
      <w:r w:rsidRPr="00942A33">
        <w:rPr>
          <w:rStyle w:val="Emphasis"/>
          <w:rFonts w:asciiTheme="majorHAnsi" w:hAnsiTheme="majorHAnsi" w:cstheme="majorHAnsi"/>
        </w:rPr>
        <w:t>constitutionally permissible</w:t>
      </w:r>
      <w:r w:rsidRPr="00942A33">
        <w:rPr>
          <w:rFonts w:asciiTheme="majorHAnsi" w:hAnsiTheme="majorHAnsi" w:cstheme="majorHAnsi"/>
          <w:sz w:val="16"/>
        </w:rPr>
        <w:t xml:space="preserve">. This is particularly true where the lawful purpose claimed by the defendants as their main one could have been achieved by other means at less cost to competition and at little or no cost to the defendants. </w:t>
      </w:r>
      <w:r w:rsidRPr="00942A33">
        <w:rPr>
          <w:rStyle w:val="StyleUnderline"/>
          <w:rFonts w:asciiTheme="majorHAnsi" w:hAnsiTheme="majorHAnsi" w:cstheme="majorHAnsi"/>
          <w:highlight w:val="cyan"/>
        </w:rPr>
        <w:t xml:space="preserve">To hold </w:t>
      </w:r>
      <w:r w:rsidRPr="00942A33">
        <w:rPr>
          <w:rStyle w:val="Emphasis"/>
          <w:rFonts w:asciiTheme="majorHAnsi" w:hAnsiTheme="majorHAnsi" w:cstheme="majorHAnsi"/>
          <w:highlight w:val="cyan"/>
        </w:rPr>
        <w:t>otherwise</w:t>
      </w:r>
      <w:r w:rsidRPr="00942A33">
        <w:rPr>
          <w:rStyle w:val="StyleUnderline"/>
          <w:rFonts w:asciiTheme="majorHAnsi" w:hAnsiTheme="majorHAnsi" w:cstheme="majorHAnsi"/>
          <w:highlight w:val="cyan"/>
        </w:rPr>
        <w:t xml:space="preserve"> would </w:t>
      </w:r>
      <w:r w:rsidRPr="00942A33">
        <w:rPr>
          <w:rStyle w:val="Emphasis"/>
          <w:rFonts w:asciiTheme="majorHAnsi" w:hAnsiTheme="majorHAnsi" w:cstheme="majorHAnsi"/>
          <w:sz w:val="28"/>
          <w:szCs w:val="28"/>
          <w:highlight w:val="cyan"/>
        </w:rPr>
        <w:t>impermissibly advance</w:t>
      </w:r>
      <w:r w:rsidRPr="00942A33">
        <w:rPr>
          <w:rStyle w:val="StyleUnderline"/>
          <w:rFonts w:asciiTheme="majorHAnsi" w:hAnsiTheme="majorHAnsi" w:cstheme="majorHAnsi"/>
        </w:rPr>
        <w:t xml:space="preserve"> the </w:t>
      </w:r>
      <w:r w:rsidRPr="00942A33">
        <w:rPr>
          <w:rStyle w:val="Emphasis"/>
          <w:rFonts w:asciiTheme="majorHAnsi" w:hAnsiTheme="majorHAnsi" w:cstheme="majorHAnsi"/>
          <w:sz w:val="28"/>
          <w:szCs w:val="28"/>
        </w:rPr>
        <w:t xml:space="preserve">exercise of </w:t>
      </w:r>
      <w:r w:rsidRPr="00942A33">
        <w:rPr>
          <w:rStyle w:val="Emphasis"/>
          <w:rFonts w:asciiTheme="majorHAnsi" w:hAnsiTheme="majorHAnsi" w:cstheme="majorHAnsi"/>
          <w:sz w:val="28"/>
          <w:szCs w:val="28"/>
          <w:highlight w:val="cyan"/>
        </w:rPr>
        <w:t>a particular religion</w:t>
      </w:r>
      <w:r w:rsidRPr="00942A33">
        <w:rPr>
          <w:rStyle w:val="StyleUnderline"/>
          <w:rFonts w:asciiTheme="majorHAnsi" w:hAnsiTheme="majorHAnsi" w:cstheme="majorHAnsi"/>
          <w:highlight w:val="cyan"/>
        </w:rPr>
        <w:t xml:space="preserve">, thereby </w:t>
      </w:r>
      <w:r w:rsidRPr="00942A33">
        <w:rPr>
          <w:rStyle w:val="Emphasis"/>
          <w:rFonts w:asciiTheme="majorHAnsi" w:hAnsiTheme="majorHAnsi" w:cstheme="majorHAnsi"/>
          <w:sz w:val="28"/>
          <w:szCs w:val="28"/>
          <w:highlight w:val="cyan"/>
        </w:rPr>
        <w:t>violating the establishment</w:t>
      </w:r>
      <w:r w:rsidRPr="00942A33">
        <w:rPr>
          <w:rStyle w:val="Emphasis"/>
          <w:rFonts w:asciiTheme="majorHAnsi" w:hAnsiTheme="majorHAnsi" w:cstheme="majorHAnsi"/>
          <w:sz w:val="28"/>
          <w:szCs w:val="28"/>
        </w:rPr>
        <w:t xml:space="preserve"> ban</w:t>
      </w:r>
      <w:r w:rsidRPr="00942A33">
        <w:rPr>
          <w:rFonts w:asciiTheme="majorHAnsi" w:hAnsiTheme="majorHAnsi" w:cstheme="majorHAnsi"/>
          <w:sz w:val="16"/>
        </w:rPr>
        <w:t xml:space="preserve">. Government may justify a limitation on religious liberty by showing that it is essential to the accomplishment of an overriding governmental policy or program. </w:t>
      </w:r>
      <w:r w:rsidRPr="00942A33">
        <w:rPr>
          <w:rStyle w:val="StyleUnderline"/>
          <w:rFonts w:asciiTheme="majorHAnsi" w:hAnsiTheme="majorHAnsi" w:cstheme="majorHAnsi"/>
        </w:rPr>
        <w:t xml:space="preserve">The need to maintain an organized society that guarantees </w:t>
      </w:r>
      <w:r w:rsidRPr="00942A33">
        <w:rPr>
          <w:rStyle w:val="StyleUnderline"/>
          <w:rFonts w:asciiTheme="majorHAnsi" w:hAnsiTheme="majorHAnsi" w:cstheme="majorHAnsi"/>
          <w:highlight w:val="cyan"/>
        </w:rPr>
        <w:t>religious freedom</w:t>
      </w:r>
      <w:r w:rsidRPr="00942A33">
        <w:rPr>
          <w:rFonts w:asciiTheme="majorHAnsi" w:hAnsiTheme="majorHAnsi" w:cstheme="majorHAnsi"/>
          <w:sz w:val="16"/>
        </w:rPr>
        <w:t xml:space="preserve"> to all </w:t>
      </w:r>
      <w:r w:rsidRPr="00942A33">
        <w:rPr>
          <w:rStyle w:val="StyleUnderline"/>
          <w:rFonts w:asciiTheme="majorHAnsi" w:hAnsiTheme="majorHAnsi" w:cstheme="majorHAnsi"/>
          <w:highlight w:val="cyan"/>
        </w:rPr>
        <w:t>legitimizes</w:t>
      </w:r>
      <w:r w:rsidRPr="00942A33">
        <w:rPr>
          <w:rStyle w:val="StyleUnderline"/>
          <w:rFonts w:asciiTheme="majorHAnsi" w:hAnsiTheme="majorHAnsi" w:cstheme="majorHAnsi"/>
        </w:rPr>
        <w:t xml:space="preserve"> this </w:t>
      </w:r>
      <w:r w:rsidRPr="00942A33">
        <w:rPr>
          <w:rStyle w:val="Emphasis"/>
          <w:rFonts w:asciiTheme="majorHAnsi" w:hAnsiTheme="majorHAnsi" w:cstheme="majorHAnsi"/>
          <w:highlight w:val="cyan"/>
        </w:rPr>
        <w:t>limitation</w:t>
      </w:r>
      <w:r w:rsidRPr="00942A33">
        <w:rPr>
          <w:rStyle w:val="StyleUnderline"/>
          <w:rFonts w:asciiTheme="majorHAnsi" w:hAnsiTheme="majorHAnsi" w:cstheme="majorHAnsi"/>
          <w:highlight w:val="cyan"/>
        </w:rPr>
        <w:t xml:space="preserve"> on </w:t>
      </w:r>
      <w:r w:rsidRPr="00942A33">
        <w:rPr>
          <w:rStyle w:val="Emphasis"/>
          <w:rFonts w:asciiTheme="majorHAnsi" w:hAnsiTheme="majorHAnsi" w:cstheme="majorHAnsi"/>
          <w:highlight w:val="cyan"/>
        </w:rPr>
        <w:t>acts</w:t>
      </w:r>
      <w:r w:rsidRPr="00942A33">
        <w:rPr>
          <w:rStyle w:val="StyleUnderline"/>
          <w:rFonts w:asciiTheme="majorHAnsi" w:hAnsiTheme="majorHAnsi" w:cstheme="majorHAnsi"/>
          <w:highlight w:val="cyan"/>
        </w:rPr>
        <w:t xml:space="preserve">, </w:t>
      </w:r>
      <w:r w:rsidRPr="00942A33">
        <w:rPr>
          <w:rStyle w:val="Emphasis"/>
          <w:rFonts w:asciiTheme="majorHAnsi" w:hAnsiTheme="majorHAnsi" w:cstheme="majorHAnsi"/>
          <w:highlight w:val="cyan"/>
        </w:rPr>
        <w:t>not belief</w:t>
      </w:r>
      <w:r w:rsidRPr="00942A33">
        <w:rPr>
          <w:rStyle w:val="StyleUnderline"/>
          <w:rFonts w:asciiTheme="majorHAnsi" w:hAnsiTheme="majorHAnsi" w:cstheme="majorHAnsi"/>
        </w:rPr>
        <w:t xml:space="preserve">. Such </w:t>
      </w:r>
      <w:r w:rsidRPr="00942A33">
        <w:rPr>
          <w:rStyle w:val="StyleUnderline"/>
          <w:rFonts w:asciiTheme="majorHAnsi" w:hAnsiTheme="majorHAnsi" w:cstheme="majorHAnsi"/>
          <w:highlight w:val="cyan"/>
        </w:rPr>
        <w:t xml:space="preserve">a guarantee </w:t>
      </w:r>
      <w:r w:rsidRPr="00942A33">
        <w:rPr>
          <w:rStyle w:val="Emphasis"/>
          <w:rFonts w:asciiTheme="majorHAnsi" w:hAnsiTheme="majorHAnsi" w:cstheme="majorHAnsi"/>
          <w:sz w:val="28"/>
          <w:szCs w:val="28"/>
          <w:highlight w:val="cyan"/>
        </w:rPr>
        <w:t>requires</w:t>
      </w:r>
      <w:r w:rsidRPr="00942A33">
        <w:rPr>
          <w:rStyle w:val="StyleUnderline"/>
          <w:rFonts w:asciiTheme="majorHAnsi" w:hAnsiTheme="majorHAnsi" w:cstheme="majorHAnsi"/>
        </w:rPr>
        <w:t xml:space="preserve"> that </w:t>
      </w:r>
      <w:r w:rsidRPr="00942A33">
        <w:rPr>
          <w:rStyle w:val="StyleUnderline"/>
          <w:rFonts w:asciiTheme="majorHAnsi" w:hAnsiTheme="majorHAnsi" w:cstheme="majorHAnsi"/>
          <w:highlight w:val="cyan"/>
        </w:rPr>
        <w:t>some</w:t>
      </w:r>
      <w:r w:rsidRPr="00942A33">
        <w:rPr>
          <w:rStyle w:val="StyleUnderline"/>
          <w:rFonts w:asciiTheme="majorHAnsi" w:hAnsiTheme="majorHAnsi" w:cstheme="majorHAnsi"/>
        </w:rPr>
        <w:t xml:space="preserve"> </w:t>
      </w:r>
      <w:r w:rsidRPr="00942A33">
        <w:rPr>
          <w:rStyle w:val="Emphasis"/>
          <w:rFonts w:asciiTheme="majorHAnsi" w:hAnsiTheme="majorHAnsi" w:cstheme="majorHAnsi"/>
          <w:sz w:val="28"/>
          <w:szCs w:val="28"/>
        </w:rPr>
        <w:t xml:space="preserve">religious </w:t>
      </w:r>
      <w:r w:rsidRPr="00942A33">
        <w:rPr>
          <w:rStyle w:val="Emphasis"/>
          <w:rFonts w:asciiTheme="majorHAnsi" w:hAnsiTheme="majorHAnsi" w:cstheme="majorHAnsi"/>
          <w:sz w:val="28"/>
          <w:szCs w:val="28"/>
          <w:highlight w:val="cyan"/>
        </w:rPr>
        <w:t>practices yield</w:t>
      </w:r>
      <w:r w:rsidRPr="00942A33">
        <w:rPr>
          <w:rStyle w:val="StyleUnderline"/>
          <w:rFonts w:asciiTheme="majorHAnsi" w:hAnsiTheme="majorHAnsi" w:cstheme="majorHAnsi"/>
          <w:highlight w:val="cyan"/>
        </w:rPr>
        <w:t xml:space="preserve"> to</w:t>
      </w:r>
      <w:r w:rsidRPr="00942A33">
        <w:rPr>
          <w:rStyle w:val="StyleUnderline"/>
          <w:rFonts w:asciiTheme="majorHAnsi" w:hAnsiTheme="majorHAnsi" w:cstheme="majorHAnsi"/>
        </w:rPr>
        <w:t xml:space="preserve"> the common good</w:t>
      </w:r>
      <w:r w:rsidRPr="00942A33">
        <w:rPr>
          <w:rFonts w:asciiTheme="majorHAnsi" w:hAnsiTheme="majorHAnsi" w:cstheme="majorHAnsi"/>
          <w:sz w:val="16"/>
        </w:rPr>
        <w:t xml:space="preserve">-free and </w:t>
      </w:r>
      <w:r w:rsidRPr="00942A33">
        <w:rPr>
          <w:rStyle w:val="Emphasis"/>
          <w:rFonts w:asciiTheme="majorHAnsi" w:hAnsiTheme="majorHAnsi" w:cstheme="majorHAnsi"/>
          <w:sz w:val="28"/>
          <w:szCs w:val="28"/>
          <w:highlight w:val="cyan"/>
        </w:rPr>
        <w:t>unfettered competition</w:t>
      </w:r>
      <w:r w:rsidRPr="00942A33">
        <w:rPr>
          <w:rFonts w:asciiTheme="majorHAnsi" w:hAnsiTheme="majorHAnsi" w:cstheme="majorHAnsi"/>
          <w:sz w:val="16"/>
        </w:rPr>
        <w:t>.</w:t>
      </w:r>
    </w:p>
    <w:p w14:paraId="5B9366BE"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CIL CP</w:t>
      </w:r>
    </w:p>
    <w:p w14:paraId="731A39C4"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u w:val="single"/>
        </w:rPr>
        <w:t>Contravening CIL</w:t>
      </w:r>
      <w:r w:rsidRPr="00942A33">
        <w:rPr>
          <w:rFonts w:asciiTheme="majorHAnsi" w:hAnsiTheme="majorHAnsi" w:cstheme="majorHAnsi"/>
        </w:rPr>
        <w:t xml:space="preserve"> causes </w:t>
      </w:r>
      <w:r w:rsidRPr="00942A33">
        <w:rPr>
          <w:rFonts w:asciiTheme="majorHAnsi" w:hAnsiTheme="majorHAnsi" w:cstheme="majorHAnsi"/>
          <w:u w:val="single"/>
        </w:rPr>
        <w:t>uncertainty</w:t>
      </w:r>
      <w:r w:rsidRPr="00942A33">
        <w:rPr>
          <w:rFonts w:asciiTheme="majorHAnsi" w:hAnsiTheme="majorHAnsi" w:cstheme="majorHAnsi"/>
        </w:rPr>
        <w:t xml:space="preserve">, ends </w:t>
      </w:r>
      <w:r w:rsidRPr="00942A33">
        <w:rPr>
          <w:rFonts w:asciiTheme="majorHAnsi" w:hAnsiTheme="majorHAnsi" w:cstheme="majorHAnsi"/>
          <w:u w:val="single"/>
        </w:rPr>
        <w:t>legitimacy</w:t>
      </w:r>
      <w:r w:rsidRPr="00942A33">
        <w:rPr>
          <w:rFonts w:asciiTheme="majorHAnsi" w:hAnsiTheme="majorHAnsi" w:cstheme="majorHAnsi"/>
        </w:rPr>
        <w:t xml:space="preserve">, and destroys the </w:t>
      </w:r>
      <w:r w:rsidRPr="00942A33">
        <w:rPr>
          <w:rFonts w:asciiTheme="majorHAnsi" w:hAnsiTheme="majorHAnsi" w:cstheme="majorHAnsi"/>
          <w:u w:val="single"/>
        </w:rPr>
        <w:t>constitution</w:t>
      </w:r>
      <w:r w:rsidRPr="00942A33">
        <w:rPr>
          <w:rFonts w:asciiTheme="majorHAnsi" w:hAnsiTheme="majorHAnsi" w:cstheme="majorHAnsi"/>
        </w:rPr>
        <w:t xml:space="preserve">. </w:t>
      </w:r>
    </w:p>
    <w:p w14:paraId="50271395" w14:textId="77777777" w:rsidR="009253C8" w:rsidRPr="00942A33" w:rsidRDefault="009253C8" w:rsidP="009253C8">
      <w:pPr>
        <w:rPr>
          <w:rFonts w:asciiTheme="majorHAnsi" w:hAnsiTheme="majorHAnsi" w:cstheme="majorHAnsi"/>
        </w:rPr>
      </w:pPr>
      <w:r w:rsidRPr="00942A33">
        <w:rPr>
          <w:rStyle w:val="Style13ptBold"/>
          <w:rFonts w:asciiTheme="majorHAnsi" w:hAnsiTheme="majorHAnsi" w:cstheme="majorHAnsi"/>
        </w:rPr>
        <w:t xml:space="preserve">Kundmueller ‘2 </w:t>
      </w:r>
      <w:r w:rsidRPr="00942A33">
        <w:rPr>
          <w:rFonts w:asciiTheme="majorHAnsi" w:hAnsiTheme="majorHAnsi" w:cstheme="majorHAnsi"/>
        </w:rPr>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06270CE1"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V. </w:t>
      </w:r>
      <w:r w:rsidRPr="00942A33">
        <w:rPr>
          <w:rStyle w:val="Emphasis"/>
          <w:rFonts w:asciiTheme="majorHAnsi" w:hAnsiTheme="majorHAnsi" w:cstheme="majorHAnsi"/>
        </w:rPr>
        <w:t>CONCLUSION</w:t>
      </w:r>
    </w:p>
    <w:p w14:paraId="2325CDBC"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t>This Note has attempted to demonstrate</w:t>
      </w:r>
      <w:r w:rsidRPr="00942A33">
        <w:rPr>
          <w:rFonts w:asciiTheme="majorHAnsi" w:hAnsiTheme="majorHAnsi" w:cstheme="majorHAnsi"/>
          <w:sz w:val="16"/>
        </w:rPr>
        <w:t xml:space="preserve"> some of the </w:t>
      </w:r>
      <w:r w:rsidRPr="00942A33">
        <w:rPr>
          <w:rStyle w:val="Emphasis"/>
          <w:rFonts w:asciiTheme="majorHAnsi" w:hAnsiTheme="majorHAnsi" w:cstheme="majorHAnsi"/>
        </w:rPr>
        <w:t>difficulties of applying customary international law</w:t>
      </w:r>
      <w:r w:rsidRPr="00942A33">
        <w:rPr>
          <w:rFonts w:asciiTheme="majorHAnsi" w:hAnsiTheme="majorHAnsi" w:cstheme="majorHAnsi"/>
          <w:sz w:val="16"/>
        </w:rPr>
        <w:t xml:space="preserve"> </w:t>
      </w:r>
      <w:r w:rsidRPr="00942A33">
        <w:rPr>
          <w:rStyle w:val="StyleUnderline"/>
          <w:rFonts w:asciiTheme="majorHAnsi" w:hAnsiTheme="majorHAnsi" w:cstheme="majorHAnsi"/>
        </w:rPr>
        <w:t>in</w:t>
      </w:r>
      <w:r w:rsidRPr="00942A33">
        <w:rPr>
          <w:rFonts w:asciiTheme="majorHAnsi" w:hAnsiTheme="majorHAnsi" w:cstheme="majorHAnsi"/>
          <w:sz w:val="16"/>
        </w:rPr>
        <w:t xml:space="preserve"> U.S. </w:t>
      </w:r>
      <w:r w:rsidRPr="00942A33">
        <w:rPr>
          <w:rStyle w:val="StyleUnderline"/>
          <w:rFonts w:asciiTheme="majorHAnsi" w:hAnsiTheme="majorHAnsi" w:cstheme="majorHAnsi"/>
        </w:rPr>
        <w:t>courts</w:t>
      </w:r>
      <w:r w:rsidRPr="00942A33">
        <w:rPr>
          <w:rFonts w:asciiTheme="majorHAnsi" w:hAnsiTheme="majorHAnsi" w:cstheme="majorHAnsi"/>
          <w:sz w:val="16"/>
        </w:rPr>
        <w:t xml:space="preserve">. </w:t>
      </w:r>
      <w:r w:rsidRPr="00942A33">
        <w:rPr>
          <w:rStyle w:val="Emphasis"/>
          <w:rFonts w:asciiTheme="majorHAnsi" w:hAnsiTheme="majorHAnsi" w:cstheme="majorHAnsi"/>
        </w:rPr>
        <w:t xml:space="preserve">At </w:t>
      </w:r>
      <w:r w:rsidRPr="00942A33">
        <w:rPr>
          <w:rStyle w:val="Emphasis"/>
          <w:rFonts w:asciiTheme="majorHAnsi" w:hAnsiTheme="majorHAnsi" w:cstheme="majorHAnsi"/>
          <w:highlight w:val="cyan"/>
        </w:rPr>
        <w:t>every level, there are unanswered questions</w:t>
      </w:r>
      <w:r w:rsidRPr="00942A33">
        <w:rPr>
          <w:rFonts w:asciiTheme="majorHAnsi" w:hAnsiTheme="majorHAnsi" w:cstheme="majorHAnsi"/>
          <w:sz w:val="16"/>
        </w:rPr>
        <w:t xml:space="preserve">. Many of these </w:t>
      </w:r>
      <w:r w:rsidRPr="00942A33">
        <w:rPr>
          <w:rStyle w:val="StyleUnderline"/>
          <w:rFonts w:asciiTheme="majorHAnsi" w:hAnsiTheme="majorHAnsi" w:cstheme="majorHAnsi"/>
        </w:rPr>
        <w:t xml:space="preserve">issues, like </w:t>
      </w:r>
      <w:r w:rsidRPr="00942A33">
        <w:rPr>
          <w:rStyle w:val="StyleUnderline"/>
          <w:rFonts w:asciiTheme="majorHAnsi" w:hAnsiTheme="majorHAnsi" w:cstheme="majorHAnsi"/>
          <w:highlight w:val="cyan"/>
        </w:rPr>
        <w:t xml:space="preserve">how "general" </w:t>
      </w:r>
      <w:r w:rsidRPr="00942A33">
        <w:rPr>
          <w:rStyle w:val="StyleUnderline"/>
          <w:rFonts w:asciiTheme="majorHAnsi" w:hAnsiTheme="majorHAnsi" w:cstheme="majorHAnsi"/>
        </w:rPr>
        <w:t xml:space="preserve">a practice or its </w:t>
      </w:r>
      <w:r w:rsidRPr="00942A33">
        <w:rPr>
          <w:rStyle w:val="StyleUnderline"/>
          <w:rFonts w:asciiTheme="majorHAnsi" w:hAnsiTheme="majorHAnsi" w:cstheme="majorHAnsi"/>
          <w:highlight w:val="cyan"/>
        </w:rPr>
        <w:t>acceptance must be</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in order </w:t>
      </w:r>
      <w:r w:rsidRPr="00942A33">
        <w:rPr>
          <w:rStyle w:val="StyleUnderline"/>
          <w:rFonts w:asciiTheme="majorHAnsi" w:hAnsiTheme="majorHAnsi" w:cstheme="majorHAnsi"/>
          <w:highlight w:val="cyan"/>
        </w:rPr>
        <w:t>to constitute 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 xml:space="preserve">aw, </w:t>
      </w:r>
      <w:r w:rsidRPr="00942A33">
        <w:rPr>
          <w:rStyle w:val="StyleUnderline"/>
          <w:rFonts w:asciiTheme="majorHAnsi" w:hAnsiTheme="majorHAnsi" w:cstheme="majorHAnsi"/>
          <w:highlight w:val="cyan"/>
        </w:rPr>
        <w:t xml:space="preserve">can only be given </w:t>
      </w:r>
      <w:r w:rsidRPr="00942A33">
        <w:rPr>
          <w:rStyle w:val="Emphasis"/>
          <w:rFonts w:asciiTheme="majorHAnsi" w:hAnsiTheme="majorHAnsi" w:cstheme="majorHAnsi"/>
          <w:highlight w:val="cyan"/>
        </w:rPr>
        <w:t>imprecise answers</w:t>
      </w:r>
      <w:r w:rsidRPr="00942A33">
        <w:rPr>
          <w:rFonts w:asciiTheme="majorHAnsi" w:hAnsiTheme="majorHAnsi" w:cstheme="majorHAnsi"/>
          <w:sz w:val="16"/>
        </w:rPr>
        <w:t xml:space="preserve">. </w:t>
      </w:r>
      <w:r w:rsidRPr="00942A33">
        <w:rPr>
          <w:rStyle w:val="StyleUnderline"/>
          <w:rFonts w:asciiTheme="majorHAnsi" w:hAnsiTheme="majorHAnsi" w:cstheme="majorHAnsi"/>
        </w:rPr>
        <w:t xml:space="preserve">Not only are these general problems inherent in all legal questions involving line-drawing in the defining of customary international law, but </w:t>
      </w:r>
      <w:r w:rsidRPr="00942A33">
        <w:rPr>
          <w:rStyle w:val="StyleUnderline"/>
          <w:rFonts w:asciiTheme="majorHAnsi" w:hAnsiTheme="majorHAnsi" w:cstheme="majorHAnsi"/>
          <w:highlight w:val="cyan"/>
        </w:rPr>
        <w:t xml:space="preserve">there is a </w:t>
      </w:r>
      <w:r w:rsidRPr="00942A33">
        <w:rPr>
          <w:rStyle w:val="StyleUnderline"/>
          <w:rFonts w:asciiTheme="majorHAnsi" w:hAnsiTheme="majorHAnsi" w:cstheme="majorHAnsi"/>
        </w:rPr>
        <w:t xml:space="preserve">virtual </w:t>
      </w:r>
      <w:r w:rsidRPr="00942A33">
        <w:rPr>
          <w:rStyle w:val="Emphasis"/>
          <w:rFonts w:asciiTheme="majorHAnsi" w:hAnsiTheme="majorHAnsi" w:cstheme="majorHAnsi"/>
          <w:highlight w:val="cyan"/>
        </w:rPr>
        <w:t xml:space="preserve">war </w:t>
      </w:r>
      <w:r w:rsidRPr="00942A33">
        <w:rPr>
          <w:rStyle w:val="Emphasis"/>
          <w:rFonts w:asciiTheme="majorHAnsi" w:hAnsiTheme="majorHAnsi" w:cstheme="majorHAnsi"/>
        </w:rPr>
        <w:t>being waged</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over where that line should be drawn</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and by whom. </w:t>
      </w:r>
      <w:r w:rsidRPr="00942A33">
        <w:rPr>
          <w:rStyle w:val="StyleUnderline"/>
          <w:rFonts w:asciiTheme="majorHAnsi" w:hAnsiTheme="majorHAnsi" w:cstheme="majorHAnsi"/>
          <w:highlight w:val="cyan"/>
        </w:rPr>
        <w:t xml:space="preserve">This </w:t>
      </w:r>
      <w:r w:rsidRPr="00942A33">
        <w:rPr>
          <w:rStyle w:val="StyleUnderline"/>
          <w:rFonts w:asciiTheme="majorHAnsi" w:hAnsiTheme="majorHAnsi" w:cstheme="majorHAnsi"/>
        </w:rPr>
        <w:t>issue</w:t>
      </w:r>
      <w:r w:rsidRPr="00942A33">
        <w:rPr>
          <w:rFonts w:asciiTheme="majorHAnsi" w:hAnsiTheme="majorHAnsi" w:cstheme="majorHAnsi"/>
          <w:sz w:val="16"/>
        </w:rPr>
        <w:t xml:space="preserve">, in turn, </w:t>
      </w:r>
      <w:r w:rsidRPr="00942A33">
        <w:rPr>
          <w:rStyle w:val="StyleUnderline"/>
          <w:rFonts w:asciiTheme="majorHAnsi" w:hAnsiTheme="majorHAnsi" w:cstheme="majorHAnsi"/>
          <w:highlight w:val="cyan"/>
        </w:rPr>
        <w:t>raises</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questions of </w:t>
      </w:r>
      <w:r w:rsidRPr="00942A33">
        <w:rPr>
          <w:rStyle w:val="Emphasis"/>
          <w:rFonts w:asciiTheme="majorHAnsi" w:hAnsiTheme="majorHAnsi" w:cstheme="majorHAnsi"/>
          <w:highlight w:val="cyan"/>
        </w:rPr>
        <w:t>constitutional importance</w:t>
      </w:r>
      <w:r w:rsidRPr="00942A33">
        <w:rPr>
          <w:rFonts w:asciiTheme="majorHAnsi" w:hAnsiTheme="majorHAnsi" w:cstheme="majorHAnsi"/>
          <w:sz w:val="16"/>
        </w:rPr>
        <w:t xml:space="preserve">, </w:t>
      </w:r>
      <w:r w:rsidRPr="00942A33">
        <w:rPr>
          <w:rStyle w:val="StyleUnderline"/>
          <w:rFonts w:asciiTheme="majorHAnsi" w:hAnsiTheme="majorHAnsi" w:cstheme="majorHAnsi"/>
        </w:rPr>
        <w:t xml:space="preserve">the gravity of which </w:t>
      </w:r>
      <w:r w:rsidRPr="00942A33">
        <w:rPr>
          <w:rStyle w:val="StyleUnderline"/>
          <w:rFonts w:asciiTheme="majorHAnsi" w:hAnsiTheme="majorHAnsi" w:cstheme="majorHAnsi"/>
          <w:highlight w:val="cyan"/>
        </w:rPr>
        <w:t>it is</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almost </w:t>
      </w:r>
      <w:r w:rsidRPr="00942A33">
        <w:rPr>
          <w:rStyle w:val="Emphasis"/>
          <w:rFonts w:asciiTheme="majorHAnsi" w:hAnsiTheme="majorHAnsi" w:cstheme="majorHAnsi"/>
          <w:highlight w:val="cyan"/>
        </w:rPr>
        <w:t>impossible to overstate</w:t>
      </w:r>
      <w:r w:rsidRPr="00942A33">
        <w:rPr>
          <w:rFonts w:asciiTheme="majorHAnsi" w:hAnsiTheme="majorHAnsi" w:cstheme="majorHAnsi"/>
          <w:sz w:val="16"/>
        </w:rPr>
        <w:t xml:space="preserve">. Practical </w:t>
      </w:r>
      <w:r w:rsidRPr="00942A33">
        <w:rPr>
          <w:rStyle w:val="StyleUnderline"/>
          <w:rFonts w:asciiTheme="majorHAnsi" w:hAnsiTheme="majorHAnsi" w:cstheme="majorHAnsi"/>
          <w:highlight w:val="cyan"/>
        </w:rPr>
        <w:t>concerns about</w:t>
      </w:r>
      <w:r w:rsidRPr="00942A33">
        <w:rPr>
          <w:rStyle w:val="StyleUnderline"/>
          <w:rFonts w:asciiTheme="majorHAnsi" w:hAnsiTheme="majorHAnsi" w:cstheme="majorHAnsi"/>
        </w:rPr>
        <w:t xml:space="preserve"> the </w:t>
      </w:r>
      <w:r w:rsidRPr="00942A33">
        <w:rPr>
          <w:rStyle w:val="Emphasis"/>
          <w:rFonts w:asciiTheme="majorHAnsi" w:hAnsiTheme="majorHAnsi" w:cstheme="majorHAnsi"/>
          <w:highlight w:val="cyan"/>
        </w:rPr>
        <w:t>balance of powers</w:t>
      </w:r>
      <w:r w:rsidRPr="00942A33">
        <w:rPr>
          <w:rFonts w:asciiTheme="majorHAnsi" w:hAnsiTheme="majorHAnsi" w:cstheme="majorHAnsi"/>
          <w:sz w:val="16"/>
        </w:rPr>
        <w:t xml:space="preserve">, no less than theoretical misgivings over </w:t>
      </w:r>
      <w:r w:rsidRPr="00942A33">
        <w:rPr>
          <w:rStyle w:val="Emphasis"/>
          <w:rFonts w:asciiTheme="majorHAnsi" w:hAnsiTheme="majorHAnsi" w:cstheme="majorHAnsi"/>
          <w:highlight w:val="cyan"/>
        </w:rPr>
        <w:t xml:space="preserve">undermining </w:t>
      </w:r>
      <w:r w:rsidRPr="00942A33">
        <w:rPr>
          <w:rStyle w:val="Emphasis"/>
          <w:rFonts w:asciiTheme="majorHAnsi" w:hAnsiTheme="majorHAnsi" w:cstheme="majorHAnsi"/>
        </w:rPr>
        <w:t xml:space="preserve">our government's </w:t>
      </w:r>
      <w:r w:rsidRPr="00942A33">
        <w:rPr>
          <w:rStyle w:val="Emphasis"/>
          <w:rFonts w:asciiTheme="majorHAnsi" w:hAnsiTheme="majorHAnsi" w:cstheme="majorHAnsi"/>
          <w:highlight w:val="cyan"/>
        </w:rPr>
        <w:t>consent-based authority and legitimacy</w:t>
      </w:r>
      <w:r w:rsidRPr="00942A33">
        <w:rPr>
          <w:rFonts w:asciiTheme="majorHAnsi" w:hAnsiTheme="majorHAnsi" w:cstheme="majorHAnsi"/>
          <w:sz w:val="16"/>
        </w:rPr>
        <w:t xml:space="preserve">, </w:t>
      </w:r>
      <w:r w:rsidRPr="00942A33">
        <w:rPr>
          <w:rStyle w:val="StyleUnderline"/>
          <w:rFonts w:asciiTheme="majorHAnsi" w:hAnsiTheme="majorHAnsi" w:cstheme="majorHAnsi"/>
        </w:rPr>
        <w:t>demand</w:t>
      </w:r>
      <w:r w:rsidRPr="00942A33">
        <w:rPr>
          <w:rFonts w:asciiTheme="majorHAnsi" w:hAnsiTheme="majorHAnsi" w:cstheme="majorHAnsi"/>
          <w:sz w:val="16"/>
        </w:rPr>
        <w:t xml:space="preserve"> our </w:t>
      </w:r>
      <w:r w:rsidRPr="00942A33">
        <w:rPr>
          <w:rStyle w:val="StyleUnderline"/>
          <w:rFonts w:asciiTheme="majorHAnsi" w:hAnsiTheme="majorHAnsi" w:cstheme="majorHAnsi"/>
        </w:rPr>
        <w:t xml:space="preserve">attention </w:t>
      </w:r>
      <w:r w:rsidRPr="00942A33">
        <w:rPr>
          <w:rStyle w:val="StyleUnderline"/>
          <w:rFonts w:asciiTheme="majorHAnsi" w:hAnsiTheme="majorHAnsi" w:cstheme="majorHAnsi"/>
          <w:highlight w:val="cyan"/>
        </w:rPr>
        <w:t>as</w:t>
      </w:r>
      <w:r w:rsidRPr="00942A33">
        <w:rPr>
          <w:rStyle w:val="StyleUnderline"/>
          <w:rFonts w:asciiTheme="majorHAnsi" w:hAnsiTheme="majorHAnsi" w:cstheme="majorHAnsi"/>
        </w:rPr>
        <w:t xml:space="preserve"> the possibility of directly incorporating </w:t>
      </w:r>
      <w:r w:rsidRPr="00942A33">
        <w:rPr>
          <w:rStyle w:val="StyleUnderline"/>
          <w:rFonts w:asciiTheme="majorHAnsi" w:hAnsiTheme="majorHAnsi" w:cstheme="majorHAnsi"/>
          <w:highlight w:val="cyan"/>
        </w:rPr>
        <w:t>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aw</w:t>
      </w:r>
      <w:r w:rsidRPr="00942A33">
        <w:rPr>
          <w:rFonts w:asciiTheme="majorHAnsi" w:hAnsiTheme="majorHAnsi" w:cstheme="majorHAnsi"/>
          <w:sz w:val="16"/>
        </w:rPr>
        <w:t xml:space="preserve">, perhaps even </w:t>
      </w:r>
      <w:r w:rsidRPr="00942A33">
        <w:rPr>
          <w:rStyle w:val="StyleUnderline"/>
          <w:rFonts w:asciiTheme="majorHAnsi" w:hAnsiTheme="majorHAnsi" w:cstheme="majorHAnsi"/>
        </w:rPr>
        <w:t>when in</w:t>
      </w:r>
      <w:r w:rsidRPr="00942A33">
        <w:rPr>
          <w:rFonts w:asciiTheme="majorHAnsi" w:hAnsiTheme="majorHAnsi" w:cstheme="majorHAnsi"/>
          <w:sz w:val="16"/>
        </w:rPr>
        <w:t xml:space="preserve"> direct </w:t>
      </w:r>
      <w:r w:rsidRPr="00942A33">
        <w:rPr>
          <w:rStyle w:val="Emphasis"/>
          <w:rFonts w:asciiTheme="majorHAnsi" w:hAnsiTheme="majorHAnsi" w:cstheme="majorHAnsi"/>
          <w:highlight w:val="cyan"/>
        </w:rPr>
        <w:t>contraven</w:t>
      </w:r>
      <w:r w:rsidRPr="00942A33">
        <w:rPr>
          <w:rStyle w:val="Emphasis"/>
          <w:rFonts w:asciiTheme="majorHAnsi" w:hAnsiTheme="majorHAnsi" w:cstheme="majorHAnsi"/>
        </w:rPr>
        <w:t xml:space="preserve">tion of federal </w:t>
      </w:r>
      <w:r w:rsidRPr="00942A33">
        <w:rPr>
          <w:rStyle w:val="Emphasis"/>
          <w:rFonts w:asciiTheme="majorHAnsi" w:hAnsiTheme="majorHAnsi" w:cstheme="majorHAnsi"/>
          <w:highlight w:val="cyan"/>
        </w:rPr>
        <w:t>statute</w:t>
      </w:r>
      <w:r w:rsidRPr="00942A33">
        <w:rPr>
          <w:rFonts w:asciiTheme="majorHAnsi" w:hAnsiTheme="majorHAnsi" w:cstheme="majorHAnsi"/>
          <w:sz w:val="16"/>
        </w:rPr>
        <w:t>, comes closer to becoming a reality.</w:t>
      </w:r>
    </w:p>
    <w:p w14:paraId="7C526F66"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Current cases do not present any of these possibilities as realities. They do, however, contain the beginnings of what could become fundamental structural changes in customary-and hence, United States-law should the judicial system prove dominant in determining customary international law. Current cases show U.S. courts, on a fairly modest level, defining, determining, and applying customary international law. The </w:t>
      </w:r>
      <w:r w:rsidRPr="00942A33">
        <w:rPr>
          <w:rStyle w:val="StyleUnderline"/>
          <w:rFonts w:asciiTheme="majorHAnsi" w:hAnsiTheme="majorHAnsi" w:cstheme="majorHAnsi"/>
        </w:rPr>
        <w:t xml:space="preserve">cases have yet to produce a real showdown between domestic, either </w:t>
      </w:r>
      <w:r w:rsidRPr="00942A33">
        <w:rPr>
          <w:rStyle w:val="Emphasis"/>
          <w:rFonts w:asciiTheme="majorHAnsi" w:hAnsiTheme="majorHAnsi" w:cstheme="majorHAnsi"/>
        </w:rPr>
        <w:t>constitutional or congressional</w:t>
      </w:r>
      <w:r w:rsidRPr="00942A33">
        <w:rPr>
          <w:rStyle w:val="StyleUnderline"/>
          <w:rFonts w:asciiTheme="majorHAnsi" w:hAnsiTheme="majorHAnsi" w:cstheme="majorHAnsi"/>
        </w:rPr>
        <w:t>, and customary law</w:t>
      </w:r>
      <w:r w:rsidRPr="00942A33">
        <w:rPr>
          <w:rFonts w:asciiTheme="majorHAnsi" w:hAnsiTheme="majorHAnsi" w:cstheme="majorHAnsi"/>
          <w:sz w:val="16"/>
        </w:rPr>
        <w:t>.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p>
    <w:p w14:paraId="01888E8D"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This,. of course, is the real issue. </w:t>
      </w:r>
      <w:r w:rsidRPr="00942A33">
        <w:rPr>
          <w:rStyle w:val="StyleUnderline"/>
          <w:rFonts w:asciiTheme="majorHAnsi" w:hAnsiTheme="majorHAnsi" w:cstheme="majorHAnsi"/>
        </w:rPr>
        <w:t xml:space="preserve">What happens when </w:t>
      </w:r>
      <w:r w:rsidRPr="00942A33">
        <w:rPr>
          <w:rStyle w:val="StyleUnderline"/>
          <w:rFonts w:asciiTheme="majorHAnsi" w:hAnsiTheme="majorHAnsi" w:cstheme="majorHAnsi"/>
          <w:highlight w:val="cyan"/>
        </w:rPr>
        <w:t xml:space="preserve">the </w:t>
      </w:r>
      <w:r w:rsidRPr="00942A33">
        <w:rPr>
          <w:rStyle w:val="Emphasis"/>
          <w:rFonts w:asciiTheme="majorHAnsi" w:hAnsiTheme="majorHAnsi" w:cstheme="majorHAnsi"/>
          <w:highlight w:val="cyan"/>
        </w:rPr>
        <w:t>will of the people</w:t>
      </w:r>
      <w:r w:rsidRPr="00942A33">
        <w:rPr>
          <w:rStyle w:val="StyleUnderline"/>
          <w:rFonts w:asciiTheme="majorHAnsi" w:hAnsiTheme="majorHAnsi" w:cstheme="majorHAnsi"/>
          <w:highlight w:val="cyan"/>
        </w:rPr>
        <w:t xml:space="preserve"> or</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a dictate of </w:t>
      </w:r>
      <w:r w:rsidRPr="00942A33">
        <w:rPr>
          <w:rStyle w:val="StyleUnderline"/>
          <w:rFonts w:asciiTheme="majorHAnsi" w:hAnsiTheme="majorHAnsi" w:cstheme="majorHAnsi"/>
        </w:rPr>
        <w:t xml:space="preserve">the </w:t>
      </w:r>
      <w:r w:rsidRPr="00942A33">
        <w:rPr>
          <w:rStyle w:val="Emphasis"/>
          <w:rFonts w:asciiTheme="majorHAnsi" w:hAnsiTheme="majorHAnsi" w:cstheme="majorHAnsi"/>
          <w:highlight w:val="cyan"/>
        </w:rPr>
        <w:t>Constitution conflicts</w:t>
      </w:r>
      <w:r w:rsidRPr="00942A33">
        <w:rPr>
          <w:rStyle w:val="Emphasis"/>
          <w:rFonts w:asciiTheme="majorHAnsi" w:hAnsiTheme="majorHAnsi" w:cstheme="majorHAnsi"/>
        </w:rPr>
        <w:t xml:space="preserve"> directly</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with c</w:t>
      </w:r>
      <w:r w:rsidRPr="00942A33">
        <w:rPr>
          <w:rStyle w:val="StyleUnderline"/>
          <w:rFonts w:asciiTheme="majorHAnsi" w:hAnsiTheme="majorHAnsi" w:cstheme="majorHAnsi"/>
        </w:rPr>
        <w:t xml:space="preserve">ustomary </w:t>
      </w:r>
      <w:r w:rsidRPr="00942A33">
        <w:rPr>
          <w:rStyle w:val="StyleUnderline"/>
          <w:rFonts w:asciiTheme="majorHAnsi" w:hAnsiTheme="majorHAnsi" w:cstheme="majorHAnsi"/>
          <w:highlight w:val="cyan"/>
        </w:rPr>
        <w:t>i</w:t>
      </w:r>
      <w:r w:rsidRPr="00942A33">
        <w:rPr>
          <w:rStyle w:val="StyleUnderline"/>
          <w:rFonts w:asciiTheme="majorHAnsi" w:hAnsiTheme="majorHAnsi" w:cstheme="majorHAnsi"/>
        </w:rPr>
        <w:t xml:space="preserve">nternational </w:t>
      </w:r>
      <w:r w:rsidRPr="00942A33">
        <w:rPr>
          <w:rStyle w:val="StyleUnderline"/>
          <w:rFonts w:asciiTheme="majorHAnsi" w:hAnsiTheme="majorHAnsi" w:cstheme="majorHAnsi"/>
          <w:highlight w:val="cyan"/>
        </w:rPr>
        <w:t>l</w:t>
      </w:r>
      <w:r w:rsidRPr="00942A33">
        <w:rPr>
          <w:rStyle w:val="StyleUnderline"/>
          <w:rFonts w:asciiTheme="majorHAnsi" w:hAnsiTheme="majorHAnsi" w:cstheme="majorHAnsi"/>
        </w:rPr>
        <w:t>aw</w:t>
      </w:r>
      <w:r w:rsidRPr="00942A33">
        <w:rPr>
          <w:rFonts w:asciiTheme="majorHAnsi" w:hAnsiTheme="majorHAnsi" w:cstheme="majorHAnsi"/>
          <w:sz w:val="16"/>
        </w:rPr>
        <w:t xml:space="preserve">? No doubt, our courts will do their best to interpret creatively so as to avoid such a conflict, but, eventually, </w:t>
      </w:r>
      <w:r w:rsidRPr="00942A33">
        <w:rPr>
          <w:rStyle w:val="Emphasis"/>
          <w:rFonts w:asciiTheme="majorHAnsi" w:hAnsiTheme="majorHAnsi" w:cstheme="majorHAnsi"/>
        </w:rPr>
        <w:t>the conflict will come</w:t>
      </w:r>
      <w:r w:rsidRPr="00942A33">
        <w:rPr>
          <w:rFonts w:asciiTheme="majorHAnsi" w:hAnsiTheme="majorHAnsi" w:cstheme="majorHAnsi"/>
          <w:sz w:val="16"/>
        </w:rPr>
        <w:t xml:space="preserve">, and a decision will be made. </w:t>
      </w:r>
      <w:r w:rsidRPr="00942A33">
        <w:rPr>
          <w:rStyle w:val="Emphasis"/>
          <w:rFonts w:asciiTheme="majorHAnsi" w:hAnsiTheme="majorHAnsi" w:cstheme="majorHAnsi"/>
        </w:rPr>
        <w:t xml:space="preserve">The </w:t>
      </w:r>
      <w:r w:rsidRPr="00942A33">
        <w:rPr>
          <w:rStyle w:val="Emphasis"/>
          <w:rFonts w:asciiTheme="majorHAnsi" w:hAnsiTheme="majorHAnsi" w:cstheme="majorHAnsi"/>
          <w:highlight w:val="cyan"/>
        </w:rPr>
        <w:t>conflict is inevitable</w:t>
      </w:r>
      <w:r w:rsidRPr="00942A33">
        <w:rPr>
          <w:rFonts w:asciiTheme="majorHAnsi" w:hAnsiTheme="majorHAnsi" w:cstheme="majorHAnsi"/>
          <w:sz w:val="16"/>
        </w:rPr>
        <w:t xml:space="preserve"> </w:t>
      </w:r>
      <w:r w:rsidRPr="00942A33">
        <w:rPr>
          <w:rStyle w:val="StyleUnderline"/>
          <w:rFonts w:asciiTheme="majorHAnsi" w:hAnsiTheme="majorHAnsi" w:cstheme="majorHAnsi"/>
        </w:rPr>
        <w:t>due to the nature of modern customary international law</w:t>
      </w:r>
      <w:r w:rsidRPr="00942A33">
        <w:rPr>
          <w:rFonts w:asciiTheme="majorHAnsi" w:hAnsiTheme="majorHAnsi" w:cstheme="majorHAnsi"/>
          <w:sz w:val="16"/>
        </w:rPr>
        <w:t>. No longer delegated to issues traditionally understood as exterior, modern customary international law is beginning to define relationships between governments and their citizens and amongst citizens.</w:t>
      </w:r>
    </w:p>
    <w:p w14:paraId="499B6E26"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Courts CP</w:t>
      </w:r>
    </w:p>
    <w:p w14:paraId="01A5A5DD" w14:textId="19ACCFAC"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LPE K</w:t>
      </w:r>
    </w:p>
    <w:p w14:paraId="027AE0BE"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No link---the 1AC does not “construct the firm as the locus of competition”---it centers religion through the lens of freedom. It doesn’t focus on firms nor competition. Their link argument doesn’t contextually apply to our 1AC. </w:t>
      </w:r>
    </w:p>
    <w:p w14:paraId="3F0C8C93"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Barak D. </w:t>
      </w:r>
      <w:r w:rsidRPr="00942A33">
        <w:rPr>
          <w:rStyle w:val="Style13ptBold"/>
          <w:rFonts w:asciiTheme="majorHAnsi" w:hAnsiTheme="majorHAnsi" w:cstheme="majorHAnsi"/>
        </w:rPr>
        <w:t>Richman 19</w:t>
      </w:r>
      <w:r w:rsidRPr="00942A33">
        <w:rPr>
          <w:rFonts w:asciiTheme="majorHAnsi" w:hAnsiTheme="majorHAnsi" w:cstheme="majorHAnsi"/>
        </w:rPr>
        <w:t>. Edgar P. &amp; Elizabeth C. Bartlett Professor of Law and Business Administration, Duke University. "Religious Freedom through Market Freedom: The Sherman Act and the Marketplace for Religion." William &amp; Mary Law Review 60, No. 4. 1523-1544.</w:t>
      </w:r>
    </w:p>
    <w:p w14:paraId="5F79BC0B" w14:textId="77777777" w:rsidR="009253C8" w:rsidRPr="00942A33" w:rsidRDefault="009253C8" w:rsidP="009253C8">
      <w:pPr>
        <w:rPr>
          <w:rFonts w:asciiTheme="majorHAnsi" w:hAnsiTheme="majorHAnsi" w:cstheme="majorHAnsi"/>
        </w:rPr>
      </w:pPr>
      <w:r w:rsidRPr="00942A33">
        <w:rPr>
          <w:rStyle w:val="StyleUnderline"/>
          <w:rFonts w:asciiTheme="majorHAnsi" w:hAnsiTheme="majorHAnsi" w:cstheme="majorHAnsi"/>
        </w:rPr>
        <w:t xml:space="preserve">The </w:t>
      </w:r>
      <w:r w:rsidRPr="00942A33">
        <w:rPr>
          <w:rStyle w:val="StyleUnderline"/>
          <w:rFonts w:asciiTheme="majorHAnsi" w:hAnsiTheme="majorHAnsi" w:cstheme="majorHAnsi"/>
          <w:highlight w:val="cyan"/>
        </w:rPr>
        <w:t>Sherman</w:t>
      </w:r>
      <w:r w:rsidRPr="00942A33">
        <w:rPr>
          <w:rStyle w:val="StyleUnderline"/>
          <w:rFonts w:asciiTheme="majorHAnsi" w:hAnsiTheme="majorHAnsi" w:cstheme="majorHAnsi"/>
        </w:rPr>
        <w:t xml:space="preserve"> Act's</w:t>
      </w:r>
      <w:r w:rsidRPr="00942A33">
        <w:rPr>
          <w:rFonts w:asciiTheme="majorHAnsi" w:hAnsiTheme="majorHAnsi" w:cstheme="majorHAnsi"/>
        </w:rPr>
        <w:t xml:space="preserve"> quasi-constitutional </w:t>
      </w:r>
      <w:r w:rsidRPr="00942A33">
        <w:rPr>
          <w:rStyle w:val="StyleUnderline"/>
          <w:rFonts w:asciiTheme="majorHAnsi" w:hAnsiTheme="majorHAnsi" w:cstheme="majorHAnsi"/>
        </w:rPr>
        <w:t xml:space="preserve">status </w:t>
      </w:r>
      <w:r w:rsidRPr="00942A33">
        <w:rPr>
          <w:rStyle w:val="StyleUnderline"/>
          <w:rFonts w:asciiTheme="majorHAnsi" w:hAnsiTheme="majorHAnsi" w:cstheme="majorHAnsi"/>
          <w:highlight w:val="cyan"/>
        </w:rPr>
        <w:t xml:space="preserve">relates </w:t>
      </w:r>
      <w:r w:rsidRPr="00942A33">
        <w:rPr>
          <w:rStyle w:val="Emphasis"/>
          <w:rFonts w:asciiTheme="majorHAnsi" w:hAnsiTheme="majorHAnsi" w:cstheme="majorHAnsi"/>
          <w:highlight w:val="cyan"/>
        </w:rPr>
        <w:t>less to</w:t>
      </w:r>
      <w:r w:rsidRPr="00942A33">
        <w:rPr>
          <w:rStyle w:val="Emphasis"/>
          <w:rFonts w:asciiTheme="majorHAnsi" w:hAnsiTheme="majorHAnsi" w:cstheme="majorHAnsi"/>
        </w:rPr>
        <w:t xml:space="preserve"> a</w:t>
      </w:r>
      <w:r w:rsidRPr="00942A33">
        <w:rPr>
          <w:rFonts w:asciiTheme="majorHAnsi" w:hAnsiTheme="majorHAnsi" w:cstheme="majorHAnsi"/>
        </w:rPr>
        <w:t xml:space="preserve"> judicial </w:t>
      </w:r>
      <w:r w:rsidRPr="00942A33">
        <w:rPr>
          <w:rStyle w:val="Emphasis"/>
          <w:rFonts w:asciiTheme="majorHAnsi" w:hAnsiTheme="majorHAnsi" w:cstheme="majorHAnsi"/>
        </w:rPr>
        <w:t xml:space="preserve">fidelity to </w:t>
      </w:r>
      <w:r w:rsidRPr="00942A33">
        <w:rPr>
          <w:rStyle w:val="Emphasis"/>
          <w:rFonts w:asciiTheme="majorHAnsi" w:hAnsiTheme="majorHAnsi" w:cstheme="majorHAnsi"/>
          <w:highlight w:val="cyan"/>
        </w:rPr>
        <w:t>neoliberal notions of market efficiency</w:t>
      </w:r>
      <w:r w:rsidRPr="00942A33">
        <w:rPr>
          <w:rFonts w:asciiTheme="majorHAnsi" w:hAnsiTheme="majorHAnsi" w:cstheme="majorHAnsi"/>
          <w:highlight w:val="cyan"/>
        </w:rPr>
        <w:t xml:space="preserve"> </w:t>
      </w:r>
      <w:r w:rsidRPr="00942A33">
        <w:rPr>
          <w:rStyle w:val="StyleUnderline"/>
          <w:rFonts w:asciiTheme="majorHAnsi" w:hAnsiTheme="majorHAnsi" w:cstheme="majorHAnsi"/>
          <w:highlight w:val="cyan"/>
        </w:rPr>
        <w:t>than to</w:t>
      </w:r>
      <w:r w:rsidRPr="00942A33">
        <w:rPr>
          <w:rStyle w:val="StyleUnderline"/>
          <w:rFonts w:asciiTheme="majorHAnsi" w:hAnsiTheme="majorHAnsi" w:cstheme="majorHAnsi"/>
        </w:rPr>
        <w:t xml:space="preserve"> a deference to </w:t>
      </w:r>
      <w:r w:rsidRPr="00942A33">
        <w:rPr>
          <w:rStyle w:val="Emphasis"/>
          <w:rFonts w:asciiTheme="majorHAnsi" w:hAnsiTheme="majorHAnsi" w:cstheme="majorHAnsi"/>
          <w:highlight w:val="cyan"/>
        </w:rPr>
        <w:t>individual choice</w:t>
      </w:r>
      <w:r w:rsidRPr="00942A33">
        <w:rPr>
          <w:rFonts w:asciiTheme="majorHAnsi" w:hAnsiTheme="majorHAnsi" w:cstheme="majorHAnsi"/>
        </w:rPr>
        <w:t xml:space="preserve">.27 </w:t>
      </w:r>
      <w:r w:rsidRPr="00942A33">
        <w:rPr>
          <w:rStyle w:val="StyleUnderline"/>
          <w:rFonts w:asciiTheme="majorHAnsi" w:hAnsiTheme="majorHAnsi" w:cstheme="majorHAnsi"/>
        </w:rPr>
        <w:t xml:space="preserve">The Court's </w:t>
      </w:r>
      <w:r w:rsidRPr="00942A33">
        <w:rPr>
          <w:rStyle w:val="StyleUnderline"/>
          <w:rFonts w:asciiTheme="majorHAnsi" w:hAnsiTheme="majorHAnsi" w:cstheme="majorHAnsi"/>
          <w:highlight w:val="cyan"/>
        </w:rPr>
        <w:t>treatment of</w:t>
      </w:r>
      <w:r w:rsidRPr="00942A33">
        <w:rPr>
          <w:rFonts w:asciiTheme="majorHAnsi" w:hAnsiTheme="majorHAnsi" w:cstheme="majorHAnsi"/>
        </w:rPr>
        <w:t xml:space="preserve"> a </w:t>
      </w:r>
      <w:r w:rsidRPr="00942A33">
        <w:rPr>
          <w:rStyle w:val="Emphasis"/>
          <w:rFonts w:asciiTheme="majorHAnsi" w:hAnsiTheme="majorHAnsi" w:cstheme="majorHAnsi"/>
          <w:highlight w:val="cyan"/>
        </w:rPr>
        <w:t>consumer's freedom</w:t>
      </w:r>
      <w:r w:rsidRPr="00942A33">
        <w:rPr>
          <w:rFonts w:asciiTheme="majorHAnsi" w:hAnsiTheme="majorHAnsi" w:cstheme="majorHAnsi"/>
          <w:highlight w:val="cyan"/>
        </w:rPr>
        <w:t xml:space="preserve"> </w:t>
      </w:r>
      <w:r w:rsidRPr="00942A33">
        <w:rPr>
          <w:rStyle w:val="StyleUnderline"/>
          <w:rFonts w:asciiTheme="majorHAnsi" w:hAnsiTheme="majorHAnsi" w:cstheme="majorHAnsi"/>
          <w:highlight w:val="cyan"/>
        </w:rPr>
        <w:t>relates to</w:t>
      </w:r>
      <w:r w:rsidRPr="00942A33">
        <w:rPr>
          <w:rFonts w:asciiTheme="majorHAnsi" w:hAnsiTheme="majorHAnsi" w:cstheme="majorHAnsi"/>
        </w:rPr>
        <w:t xml:space="preserve"> its treatment of other </w:t>
      </w:r>
      <w:r w:rsidRPr="00942A33">
        <w:rPr>
          <w:rStyle w:val="StyleUnderline"/>
          <w:rFonts w:asciiTheme="majorHAnsi" w:hAnsiTheme="majorHAnsi" w:cstheme="majorHAnsi"/>
        </w:rPr>
        <w:t>individual prerogatives in</w:t>
      </w:r>
      <w:r w:rsidRPr="00942A33">
        <w:rPr>
          <w:rFonts w:asciiTheme="majorHAnsi" w:hAnsiTheme="majorHAnsi" w:cstheme="majorHAnsi"/>
        </w:rPr>
        <w:t xml:space="preserve"> a </w:t>
      </w:r>
      <w:r w:rsidRPr="00942A33">
        <w:rPr>
          <w:rStyle w:val="Emphasis"/>
          <w:rFonts w:asciiTheme="majorHAnsi" w:hAnsiTheme="majorHAnsi" w:cstheme="majorHAnsi"/>
          <w:highlight w:val="cyan"/>
        </w:rPr>
        <w:t>democracy</w:t>
      </w:r>
      <w:r w:rsidRPr="00942A33">
        <w:rPr>
          <w:rFonts w:asciiTheme="majorHAnsi" w:hAnsiTheme="majorHAnsi" w:cstheme="majorHAnsi"/>
        </w:rPr>
        <w:t xml:space="preserve">, </w:t>
      </w:r>
      <w:r w:rsidRPr="00942A33">
        <w:rPr>
          <w:rStyle w:val="StyleUnderline"/>
          <w:rFonts w:asciiTheme="majorHAnsi" w:hAnsiTheme="majorHAnsi" w:cstheme="majorHAnsi"/>
        </w:rPr>
        <w:t>in particular the constitutional protections cemented in the First Amendment</w:t>
      </w:r>
      <w:r w:rsidRPr="00942A33">
        <w:rPr>
          <w:rFonts w:asciiTheme="majorHAnsi" w:hAnsiTheme="majorHAnsi" w:cstheme="majorHAnsi"/>
        </w:rPr>
        <w:t xml:space="preserve">." </w:t>
      </w:r>
      <w:r w:rsidRPr="00942A33">
        <w:rPr>
          <w:rStyle w:val="StyleUnderline"/>
          <w:rFonts w:asciiTheme="majorHAnsi" w:hAnsiTheme="majorHAnsi" w:cstheme="majorHAnsi"/>
          <w:highlight w:val="cyan"/>
        </w:rPr>
        <w:t>At the heart of</w:t>
      </w:r>
      <w:r w:rsidRPr="00942A33">
        <w:rPr>
          <w:rStyle w:val="StyleUnderline"/>
          <w:rFonts w:asciiTheme="majorHAnsi" w:hAnsiTheme="majorHAnsi" w:cstheme="majorHAnsi"/>
        </w:rPr>
        <w:t xml:space="preserve"> both the First Amendment and the </w:t>
      </w:r>
      <w:r w:rsidRPr="00942A33">
        <w:rPr>
          <w:rStyle w:val="StyleUnderline"/>
          <w:rFonts w:asciiTheme="majorHAnsi" w:hAnsiTheme="majorHAnsi" w:cstheme="majorHAnsi"/>
          <w:highlight w:val="cyan"/>
        </w:rPr>
        <w:t>Sherman</w:t>
      </w:r>
      <w:r w:rsidRPr="00942A33">
        <w:rPr>
          <w:rStyle w:val="StyleUnderline"/>
          <w:rFonts w:asciiTheme="majorHAnsi" w:hAnsiTheme="majorHAnsi" w:cstheme="majorHAnsi"/>
        </w:rPr>
        <w:t xml:space="preserve"> Act </w:t>
      </w:r>
      <w:r w:rsidRPr="00942A33">
        <w:rPr>
          <w:rStyle w:val="StyleUnderline"/>
          <w:rFonts w:asciiTheme="majorHAnsi" w:hAnsiTheme="majorHAnsi" w:cstheme="majorHAnsi"/>
          <w:highlight w:val="cyan"/>
        </w:rPr>
        <w:t>is</w:t>
      </w:r>
      <w:r w:rsidRPr="00942A33">
        <w:rPr>
          <w:rFonts w:asciiTheme="majorHAnsi" w:hAnsiTheme="majorHAnsi" w:cstheme="majorHAnsi"/>
        </w:rPr>
        <w:t xml:space="preserve"> the protection of </w:t>
      </w:r>
      <w:r w:rsidRPr="00942A33">
        <w:rPr>
          <w:rStyle w:val="Emphasis"/>
          <w:rFonts w:asciiTheme="majorHAnsi" w:hAnsiTheme="majorHAnsi" w:cstheme="majorHAnsi"/>
          <w:highlight w:val="cyan"/>
        </w:rPr>
        <w:t>individual choice</w:t>
      </w:r>
      <w:r w:rsidRPr="00942A33">
        <w:rPr>
          <w:rFonts w:asciiTheme="majorHAnsi" w:hAnsiTheme="majorHAnsi" w:cstheme="majorHAnsi"/>
          <w:highlight w:val="cyan"/>
        </w:rPr>
        <w:t>.</w:t>
      </w:r>
    </w:p>
    <w:p w14:paraId="5C2FDE44" w14:textId="77777777" w:rsidR="009253C8" w:rsidRPr="00942A33" w:rsidRDefault="009253C8" w:rsidP="009253C8">
      <w:pPr>
        <w:rPr>
          <w:rFonts w:asciiTheme="majorHAnsi" w:hAnsiTheme="majorHAnsi" w:cstheme="majorHAnsi"/>
        </w:rPr>
      </w:pPr>
      <w:r w:rsidRPr="00942A33">
        <w:rPr>
          <w:rStyle w:val="StyleUnderline"/>
          <w:rFonts w:asciiTheme="majorHAnsi" w:hAnsiTheme="majorHAnsi" w:cstheme="majorHAnsi"/>
        </w:rPr>
        <w:t xml:space="preserve">The language of </w:t>
      </w:r>
      <w:r w:rsidRPr="00942A33">
        <w:rPr>
          <w:rStyle w:val="Emphasis"/>
          <w:rFonts w:asciiTheme="majorHAnsi" w:hAnsiTheme="majorHAnsi" w:cstheme="majorHAnsi"/>
        </w:rPr>
        <w:t>individual choice</w:t>
      </w:r>
      <w:r w:rsidRPr="00942A33">
        <w:rPr>
          <w:rFonts w:asciiTheme="majorHAnsi" w:hAnsiTheme="majorHAnsi" w:cstheme="majorHAnsi"/>
        </w:rPr>
        <w:t xml:space="preserve">, as an expression of individual freedom, </w:t>
      </w:r>
      <w:r w:rsidRPr="00942A33">
        <w:rPr>
          <w:rStyle w:val="Emphasis"/>
          <w:rFonts w:asciiTheme="majorHAnsi" w:hAnsiTheme="majorHAnsi" w:cstheme="majorHAnsi"/>
        </w:rPr>
        <w:t xml:space="preserve">is </w:t>
      </w:r>
      <w:r w:rsidRPr="00942A33">
        <w:rPr>
          <w:rStyle w:val="Emphasis"/>
          <w:rFonts w:asciiTheme="majorHAnsi" w:hAnsiTheme="majorHAnsi" w:cstheme="majorHAnsi"/>
          <w:highlight w:val="cyan"/>
        </w:rPr>
        <w:t xml:space="preserve">central </w:t>
      </w:r>
      <w:r w:rsidRPr="00942A33">
        <w:rPr>
          <w:rStyle w:val="StyleUnderline"/>
          <w:rFonts w:asciiTheme="majorHAnsi" w:hAnsiTheme="majorHAnsi" w:cstheme="majorHAnsi"/>
          <w:highlight w:val="cyan"/>
        </w:rPr>
        <w:t>to</w:t>
      </w:r>
      <w:r w:rsidRPr="00942A33">
        <w:rPr>
          <w:rStyle w:val="StyleUnderline"/>
          <w:rFonts w:asciiTheme="majorHAnsi" w:hAnsiTheme="majorHAnsi" w:cstheme="majorHAnsi"/>
        </w:rPr>
        <w:t xml:space="preserve"> the</w:t>
      </w:r>
      <w:r w:rsidRPr="00942A33">
        <w:rPr>
          <w:rFonts w:asciiTheme="majorHAnsi" w:hAnsiTheme="majorHAnsi" w:cstheme="majorHAnsi"/>
        </w:rPr>
        <w:t xml:space="preserve"> Court's understanding of the </w:t>
      </w:r>
      <w:r w:rsidRPr="00942A33">
        <w:rPr>
          <w:rStyle w:val="StyleUnderline"/>
          <w:rFonts w:asciiTheme="majorHAnsi" w:hAnsiTheme="majorHAnsi" w:cstheme="majorHAnsi"/>
          <w:highlight w:val="cyan"/>
        </w:rPr>
        <w:t>Religion Clauses</w:t>
      </w:r>
      <w:r w:rsidRPr="00942A33">
        <w:rPr>
          <w:rFonts w:asciiTheme="majorHAnsi" w:hAnsiTheme="majorHAnsi" w:cstheme="majorHAnsi"/>
        </w:rPr>
        <w:t>. In an opinion concurring with the Court's conclusion that mandated prayer in public schools is unconstitutional, Justice Brennan remarked:</w:t>
      </w:r>
    </w:p>
    <w:p w14:paraId="336EC29A" w14:textId="77777777" w:rsidR="009253C8" w:rsidRPr="00942A33" w:rsidRDefault="009253C8" w:rsidP="009253C8">
      <w:pPr>
        <w:ind w:left="720"/>
        <w:rPr>
          <w:rFonts w:asciiTheme="majorHAnsi" w:hAnsiTheme="majorHAnsi" w:cstheme="majorHAnsi"/>
          <w:szCs w:val="16"/>
        </w:rPr>
      </w:pPr>
      <w:r w:rsidRPr="00942A33">
        <w:rPr>
          <w:rFonts w:asciiTheme="majorHAnsi" w:hAnsiTheme="majorHAnsi" w:cstheme="majorHAnsi"/>
          <w:szCs w:val="16"/>
        </w:rPr>
        <w:t>The choice which is thus preserved is between a public secular education with its uniquely democratic values, and some form of private or sectarian education, which offers values of its own. In my judgment the First Amendment forbids the State to inhibit that freedom of choice by diminishing the attractiveness of either alternative-either by restricting the liberty of the private schools to inculcate whatever values they wish, or by jeopardizing the freedom of the public schools from private or sectarian pressures. The choice between these very different forms of education is one-very much like the choice of whether or not to worship-which our Constitution leaves to the individual parent. It is no proper function of the state or local government to influence or restrict that election."9</w:t>
      </w:r>
    </w:p>
    <w:p w14:paraId="3B2C5700"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The key sentence in the above excerpt deserves repeating: "In my judgment the First Amendment forbids the State to inhibit that freedom of choice."30 In Justice Brennan's eyes, </w:t>
      </w:r>
      <w:r w:rsidRPr="00942A33">
        <w:rPr>
          <w:rStyle w:val="StyleUnderline"/>
          <w:rFonts w:asciiTheme="majorHAnsi" w:hAnsiTheme="majorHAnsi" w:cstheme="majorHAnsi"/>
        </w:rPr>
        <w:t xml:space="preserve">the </w:t>
      </w:r>
      <w:r w:rsidRPr="00942A33">
        <w:rPr>
          <w:rStyle w:val="StyleUnderline"/>
          <w:rFonts w:asciiTheme="majorHAnsi" w:hAnsiTheme="majorHAnsi" w:cstheme="majorHAnsi"/>
          <w:highlight w:val="cyan"/>
        </w:rPr>
        <w:t xml:space="preserve">constitutional violation occurred by </w:t>
      </w:r>
      <w:r w:rsidRPr="00942A33">
        <w:rPr>
          <w:rStyle w:val="Emphasis"/>
          <w:rFonts w:asciiTheme="majorHAnsi" w:hAnsiTheme="majorHAnsi" w:cstheme="majorHAnsi"/>
          <w:highlight w:val="cyan"/>
        </w:rPr>
        <w:t>denying individual choice</w:t>
      </w:r>
      <w:r w:rsidRPr="00942A33">
        <w:rPr>
          <w:rFonts w:asciiTheme="majorHAnsi" w:hAnsiTheme="majorHAnsi" w:cstheme="majorHAnsi"/>
        </w:rPr>
        <w:t xml:space="preserve"> in a setting in which various religious expressions were available." </w:t>
      </w:r>
      <w:r w:rsidRPr="00942A33">
        <w:rPr>
          <w:rStyle w:val="StyleUnderline"/>
          <w:rFonts w:asciiTheme="majorHAnsi" w:hAnsiTheme="majorHAnsi" w:cstheme="majorHAnsi"/>
        </w:rPr>
        <w:t xml:space="preserve">The </w:t>
      </w:r>
      <w:r w:rsidRPr="00942A33">
        <w:rPr>
          <w:rStyle w:val="StyleUnderline"/>
          <w:rFonts w:asciiTheme="majorHAnsi" w:hAnsiTheme="majorHAnsi" w:cstheme="majorHAnsi"/>
          <w:highlight w:val="cyan"/>
        </w:rPr>
        <w:t>centrality</w:t>
      </w:r>
      <w:r w:rsidRPr="00942A33">
        <w:rPr>
          <w:rStyle w:val="StyleUnderline"/>
          <w:rFonts w:asciiTheme="majorHAnsi" w:hAnsiTheme="majorHAnsi" w:cstheme="majorHAnsi"/>
        </w:rPr>
        <w:t xml:space="preserve"> of individual choice within a diversity of religions</w:t>
      </w:r>
      <w:r w:rsidRPr="00942A33">
        <w:rPr>
          <w:rFonts w:asciiTheme="majorHAnsi" w:hAnsiTheme="majorHAnsi" w:cstheme="majorHAnsi"/>
        </w:rPr>
        <w:t xml:space="preserve"> has not only been echoed in subsequent Court rulings, but the essence of choice </w:t>
      </w:r>
      <w:r w:rsidRPr="00942A33">
        <w:rPr>
          <w:rStyle w:val="StyleUnderline"/>
          <w:rFonts w:asciiTheme="majorHAnsi" w:hAnsiTheme="majorHAnsi" w:cstheme="majorHAnsi"/>
        </w:rPr>
        <w:t>has</w:t>
      </w:r>
      <w:r w:rsidRPr="00942A33">
        <w:rPr>
          <w:rFonts w:asciiTheme="majorHAnsi" w:hAnsiTheme="majorHAnsi" w:cstheme="majorHAnsi"/>
        </w:rPr>
        <w:t xml:space="preserve"> also </w:t>
      </w:r>
      <w:r w:rsidRPr="00942A33">
        <w:rPr>
          <w:rStyle w:val="StyleUnderline"/>
          <w:rFonts w:asciiTheme="majorHAnsi" w:hAnsiTheme="majorHAnsi" w:cstheme="majorHAnsi"/>
        </w:rPr>
        <w:t xml:space="preserve">been </w:t>
      </w:r>
      <w:r w:rsidRPr="00942A33">
        <w:rPr>
          <w:rStyle w:val="StyleUnderline"/>
          <w:rFonts w:asciiTheme="majorHAnsi" w:hAnsiTheme="majorHAnsi" w:cstheme="majorHAnsi"/>
          <w:highlight w:val="cyan"/>
        </w:rPr>
        <w:t xml:space="preserve">fused to </w:t>
      </w:r>
      <w:r w:rsidRPr="00942A33">
        <w:rPr>
          <w:rStyle w:val="StyleUnderline"/>
          <w:rFonts w:asciiTheme="majorHAnsi" w:hAnsiTheme="majorHAnsi" w:cstheme="majorHAnsi"/>
        </w:rPr>
        <w:t xml:space="preserve">the very foundation of </w:t>
      </w:r>
      <w:r w:rsidRPr="00942A33">
        <w:rPr>
          <w:rStyle w:val="StyleUnderline"/>
          <w:rFonts w:asciiTheme="majorHAnsi" w:hAnsiTheme="majorHAnsi" w:cstheme="majorHAnsi"/>
          <w:highlight w:val="cyan"/>
        </w:rPr>
        <w:t>First Amendment freedoms</w:t>
      </w:r>
      <w:r w:rsidRPr="00942A33">
        <w:rPr>
          <w:rFonts w:asciiTheme="majorHAnsi" w:hAnsiTheme="majorHAnsi" w:cstheme="majorHAnsi"/>
        </w:rPr>
        <w:t>. 32 The Court summarized its Religion Clause rulings in a succinct connection between religious choices and the nation's constitutional fabric: "</w:t>
      </w:r>
      <w:r w:rsidRPr="00942A33">
        <w:rPr>
          <w:rStyle w:val="StyleUnderline"/>
          <w:rFonts w:asciiTheme="majorHAnsi" w:hAnsiTheme="majorHAnsi" w:cstheme="majorHAnsi"/>
        </w:rPr>
        <w:t>The rule of th[e]se cases</w:t>
      </w:r>
      <w:r w:rsidRPr="00942A33">
        <w:rPr>
          <w:rFonts w:asciiTheme="majorHAnsi" w:hAnsiTheme="majorHAnsi" w:cstheme="majorHAnsi"/>
        </w:rPr>
        <w:t xml:space="preserve">, one which seems fairly implicit in the history of our First Amendment, </w:t>
      </w:r>
      <w:r w:rsidRPr="00942A33">
        <w:rPr>
          <w:rStyle w:val="StyleUnderline"/>
          <w:rFonts w:asciiTheme="majorHAnsi" w:hAnsiTheme="majorHAnsi" w:cstheme="majorHAnsi"/>
        </w:rPr>
        <w:t>is that the government may not displace the free religious choices of its citizens by placing its weight behind a particular religious belief, tenet, or sect</w:t>
      </w:r>
      <w:r w:rsidRPr="00942A33">
        <w:rPr>
          <w:rFonts w:asciiTheme="majorHAnsi" w:hAnsiTheme="majorHAnsi" w:cstheme="majorHAnsi"/>
        </w:rPr>
        <w:t>.""</w:t>
      </w:r>
    </w:p>
    <w:p w14:paraId="7BD31B0A"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lastRenderedPageBreak/>
        <w:t xml:space="preserve">Markets </w:t>
      </w:r>
      <w:r w:rsidRPr="00942A33">
        <w:rPr>
          <w:rFonts w:asciiTheme="majorHAnsi" w:hAnsiTheme="majorHAnsi" w:cstheme="majorHAnsi"/>
          <w:u w:val="single"/>
        </w:rPr>
        <w:t>solve</w:t>
      </w:r>
      <w:r w:rsidRPr="00942A33">
        <w:rPr>
          <w:rFonts w:asciiTheme="majorHAnsi" w:hAnsiTheme="majorHAnsi" w:cstheme="majorHAnsi"/>
        </w:rPr>
        <w:t xml:space="preserve"> their impact.</w:t>
      </w:r>
    </w:p>
    <w:p w14:paraId="6CC15846"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Mark </w:t>
      </w:r>
      <w:r w:rsidRPr="00942A33">
        <w:rPr>
          <w:rStyle w:val="Style13ptBold"/>
          <w:rFonts w:asciiTheme="majorHAnsi" w:hAnsiTheme="majorHAnsi" w:cstheme="majorHAnsi"/>
        </w:rPr>
        <w:t>Budolfson 21</w:t>
      </w:r>
      <w:r w:rsidRPr="00942A33">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0646931" w14:textId="77777777" w:rsidR="009253C8" w:rsidRPr="00942A33" w:rsidRDefault="009253C8" w:rsidP="009253C8">
      <w:pPr>
        <w:rPr>
          <w:rFonts w:asciiTheme="majorHAnsi" w:hAnsiTheme="majorHAnsi" w:cstheme="majorHAnsi"/>
          <w:szCs w:val="16"/>
        </w:rPr>
      </w:pPr>
      <w:r w:rsidRPr="00942A33">
        <w:rPr>
          <w:rFonts w:asciiTheme="majorHAnsi" w:hAnsiTheme="majorHAnsi" w:cstheme="majorHAnsi"/>
          <w:szCs w:val="16"/>
        </w:rPr>
        <w:t>Applications to Food, Environment, and Climate Change</w:t>
      </w:r>
    </w:p>
    <w:p w14:paraId="37246F11"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Let us turn to a concrete example. </w:t>
      </w:r>
      <w:r w:rsidRPr="00942A33">
        <w:rPr>
          <w:rStyle w:val="StyleUnderline"/>
          <w:rFonts w:asciiTheme="majorHAnsi" w:hAnsiTheme="majorHAnsi" w:cstheme="majorHAnsi"/>
          <w:highlight w:val="cyan"/>
        </w:rPr>
        <w:t>It is</w:t>
      </w:r>
      <w:r w:rsidRPr="00942A33">
        <w:rPr>
          <w:rFonts w:asciiTheme="majorHAnsi" w:hAnsiTheme="majorHAnsi" w:cstheme="majorHAnsi"/>
        </w:rPr>
        <w:t xml:space="preserve"> often </w:t>
      </w:r>
      <w:r w:rsidRPr="00942A33">
        <w:rPr>
          <w:rStyle w:val="StyleUnderline"/>
          <w:rFonts w:asciiTheme="majorHAnsi" w:hAnsiTheme="majorHAnsi" w:cstheme="majorHAnsi"/>
          <w:highlight w:val="cyan"/>
        </w:rPr>
        <w:t>claimed</w:t>
      </w:r>
      <w:r w:rsidRPr="00942A33">
        <w:rPr>
          <w:rFonts w:asciiTheme="majorHAnsi" w:hAnsiTheme="majorHAnsi" w:cstheme="majorHAnsi"/>
        </w:rPr>
        <w:t xml:space="preserve"> that </w:t>
      </w:r>
      <w:r w:rsidRPr="00942A33">
        <w:rPr>
          <w:rStyle w:val="StyleUnderline"/>
          <w:rFonts w:asciiTheme="majorHAnsi" w:hAnsiTheme="majorHAnsi" w:cstheme="majorHAnsi"/>
          <w:highlight w:val="cyan"/>
        </w:rPr>
        <w:t>we need less capitalism</w:t>
      </w:r>
      <w:r w:rsidRPr="00942A33">
        <w:rPr>
          <w:rFonts w:asciiTheme="majorHAnsi" w:hAnsiTheme="majorHAnsi" w:cstheme="majorHAnsi"/>
        </w:rPr>
        <w:t xml:space="preserve">, less growth, and less globalization </w:t>
      </w:r>
      <w:r w:rsidRPr="00942A33">
        <w:rPr>
          <w:rStyle w:val="StyleUnderline"/>
          <w:rFonts w:asciiTheme="majorHAnsi" w:hAnsiTheme="majorHAnsi" w:cstheme="majorHAnsi"/>
        </w:rPr>
        <w:t xml:space="preserve">if we are </w:t>
      </w:r>
      <w:r w:rsidRPr="00942A33">
        <w:rPr>
          <w:rStyle w:val="StyleUnderline"/>
          <w:rFonts w:asciiTheme="majorHAnsi" w:hAnsiTheme="majorHAnsi" w:cstheme="majorHAnsi"/>
          <w:highlight w:val="cyan"/>
        </w:rPr>
        <w:t>to</w:t>
      </w:r>
      <w:r w:rsidRPr="00942A33">
        <w:rPr>
          <w:rFonts w:asciiTheme="majorHAnsi" w:hAnsiTheme="majorHAnsi" w:cstheme="majorHAnsi"/>
        </w:rPr>
        <w:t xml:space="preserve"> successfully </w:t>
      </w:r>
      <w:r w:rsidRPr="00942A33">
        <w:rPr>
          <w:rStyle w:val="StyleUnderline"/>
          <w:rFonts w:asciiTheme="majorHAnsi" w:hAnsiTheme="majorHAnsi" w:cstheme="majorHAnsi"/>
          <w:highlight w:val="cyan"/>
        </w:rPr>
        <w:t>address</w:t>
      </w:r>
      <w:r w:rsidRPr="00942A33">
        <w:rPr>
          <w:rFonts w:asciiTheme="majorHAnsi" w:hAnsiTheme="majorHAnsi" w:cstheme="majorHAnsi"/>
        </w:rPr>
        <w:t xml:space="preserve"> such challenges as </w:t>
      </w:r>
      <w:r w:rsidRPr="00942A33">
        <w:rPr>
          <w:rStyle w:val="Emphasis"/>
          <w:rFonts w:asciiTheme="majorHAnsi" w:hAnsiTheme="majorHAnsi" w:cstheme="majorHAnsi"/>
          <w:highlight w:val="cyan"/>
        </w:rPr>
        <w:t>climate change</w:t>
      </w:r>
      <w:r w:rsidRPr="00942A33">
        <w:rPr>
          <w:rStyle w:val="Emphasis"/>
          <w:rFonts w:asciiTheme="majorHAnsi" w:hAnsiTheme="majorHAnsi" w:cstheme="majorHAnsi"/>
        </w:rPr>
        <w:t>, population growth</w:t>
      </w:r>
      <w:r w:rsidRPr="00942A33">
        <w:rPr>
          <w:rFonts w:asciiTheme="majorHAnsi" w:hAnsiTheme="majorHAnsi" w:cstheme="majorHAnsi"/>
        </w:rPr>
        <w:t xml:space="preserve">, air and water </w:t>
      </w:r>
      <w:r w:rsidRPr="00942A33">
        <w:rPr>
          <w:rStyle w:val="Emphasis"/>
          <w:rFonts w:asciiTheme="majorHAnsi" w:hAnsiTheme="majorHAnsi" w:cstheme="majorHAnsi"/>
        </w:rPr>
        <w:t>pollution, feeding the world</w:t>
      </w:r>
      <w:r w:rsidRPr="00942A33">
        <w:rPr>
          <w:rFonts w:asciiTheme="majorHAnsi" w:hAnsiTheme="majorHAnsi" w:cstheme="majorHAnsi"/>
        </w:rPr>
        <w:t xml:space="preserve">, ensuring </w:t>
      </w:r>
      <w:r w:rsidRPr="00942A33">
        <w:rPr>
          <w:rStyle w:val="Emphasis"/>
          <w:rFonts w:asciiTheme="majorHAnsi" w:hAnsiTheme="majorHAnsi" w:cstheme="majorHAnsi"/>
        </w:rPr>
        <w:t>sustainable development</w:t>
      </w:r>
      <w:r w:rsidRPr="00942A33">
        <w:rPr>
          <w:rFonts w:asciiTheme="majorHAnsi" w:hAnsiTheme="majorHAnsi" w:cstheme="majorHAnsi"/>
        </w:rPr>
        <w:t xml:space="preserve"> for the world's poorest people, </w:t>
      </w:r>
      <w:r w:rsidRPr="00942A33">
        <w:rPr>
          <w:rStyle w:val="StyleUnderline"/>
          <w:rFonts w:asciiTheme="majorHAnsi" w:hAnsiTheme="majorHAnsi" w:cstheme="majorHAnsi"/>
        </w:rPr>
        <w:t>and</w:t>
      </w:r>
      <w:r w:rsidRPr="00942A33">
        <w:rPr>
          <w:rFonts w:asciiTheme="majorHAnsi" w:hAnsiTheme="majorHAnsi" w:cstheme="majorHAnsi"/>
        </w:rPr>
        <w:t xml:space="preserve"> other interrelated challenges at </w:t>
      </w:r>
      <w:r w:rsidRPr="00942A33">
        <w:rPr>
          <w:rStyle w:val="StyleUnderline"/>
          <w:rFonts w:asciiTheme="majorHAnsi" w:hAnsiTheme="majorHAnsi" w:cstheme="majorHAnsi"/>
        </w:rPr>
        <w:t xml:space="preserve">the </w:t>
      </w:r>
      <w:r w:rsidRPr="00942A33">
        <w:rPr>
          <w:rStyle w:val="Emphasis"/>
          <w:rFonts w:asciiTheme="majorHAnsi" w:hAnsiTheme="majorHAnsi" w:cstheme="majorHAnsi"/>
        </w:rPr>
        <w:t>environmental nexus</w:t>
      </w:r>
      <w:r w:rsidRPr="00942A33">
        <w:rPr>
          <w:rFonts w:asciiTheme="majorHAnsi" w:hAnsiTheme="majorHAnsi" w:cstheme="majorHAnsi"/>
        </w:rPr>
        <w:t>.22</w:t>
      </w:r>
    </w:p>
    <w:p w14:paraId="0BC5B918"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However, if the argument for well-regulated capitalism is sound, then these claims are wrong. </w:t>
      </w:r>
      <w:r w:rsidRPr="00942A33">
        <w:rPr>
          <w:rStyle w:val="StyleUnderline"/>
          <w:rFonts w:asciiTheme="majorHAnsi" w:hAnsiTheme="majorHAnsi" w:cstheme="majorHAnsi"/>
        </w:rPr>
        <w:t>Just because the</w:t>
      </w:r>
      <w:r w:rsidRPr="00942A33">
        <w:rPr>
          <w:rFonts w:asciiTheme="majorHAnsi" w:hAnsiTheme="majorHAnsi" w:cstheme="majorHAnsi"/>
        </w:rPr>
        <w:t xml:space="preserve"> aforementioned </w:t>
      </w:r>
      <w:r w:rsidRPr="00942A33">
        <w:rPr>
          <w:rStyle w:val="StyleUnderline"/>
          <w:rFonts w:asciiTheme="majorHAnsi" w:hAnsiTheme="majorHAnsi" w:cstheme="majorHAnsi"/>
        </w:rPr>
        <w:t>challenges may require pervasive changes</w:t>
      </w:r>
      <w:r w:rsidRPr="00942A33">
        <w:rPr>
          <w:rFonts w:asciiTheme="majorHAnsi" w:hAnsiTheme="majorHAnsi" w:cstheme="majorHAnsi"/>
        </w:rPr>
        <w:t xml:space="preserve"> throughout the economy </w:t>
      </w:r>
      <w:r w:rsidRPr="00942A33">
        <w:rPr>
          <w:rStyle w:val="StyleUnderline"/>
          <w:rFonts w:asciiTheme="majorHAnsi" w:hAnsiTheme="majorHAnsi" w:cstheme="majorHAnsi"/>
        </w:rPr>
        <w:t xml:space="preserve">does not mean that they require large changes to the </w:t>
      </w:r>
      <w:r w:rsidRPr="00942A33">
        <w:rPr>
          <w:rStyle w:val="Emphasis"/>
          <w:rFonts w:asciiTheme="majorHAnsi" w:hAnsiTheme="majorHAnsi" w:cstheme="majorHAnsi"/>
        </w:rPr>
        <w:t>basic structure of</w:t>
      </w:r>
      <w:r w:rsidRPr="00942A33">
        <w:rPr>
          <w:rFonts w:asciiTheme="majorHAnsi" w:hAnsiTheme="majorHAnsi" w:cstheme="majorHAnsi"/>
        </w:rPr>
        <w:t xml:space="preserve"> the economy such as a move away from </w:t>
      </w:r>
      <w:r w:rsidRPr="00942A33">
        <w:rPr>
          <w:rStyle w:val="Emphasis"/>
          <w:rFonts w:asciiTheme="majorHAnsi" w:hAnsiTheme="majorHAnsi" w:cstheme="majorHAnsi"/>
        </w:rPr>
        <w:t>capitalism</w:t>
      </w:r>
      <w:r w:rsidRPr="00942A33">
        <w:rPr>
          <w:rFonts w:asciiTheme="majorHAnsi" w:hAnsiTheme="majorHAnsi" w:cstheme="majorHAnsi"/>
        </w:rPr>
        <w:t>.</w:t>
      </w:r>
    </w:p>
    <w:p w14:paraId="3B5A7FFF" w14:textId="77777777" w:rsidR="009253C8" w:rsidRPr="00942A33" w:rsidRDefault="009253C8" w:rsidP="009253C8">
      <w:pPr>
        <w:rPr>
          <w:rFonts w:asciiTheme="majorHAnsi" w:hAnsiTheme="majorHAnsi" w:cstheme="majorHAnsi"/>
        </w:rPr>
      </w:pPr>
      <w:r w:rsidRPr="00942A33">
        <w:rPr>
          <w:rStyle w:val="StyleUnderline"/>
          <w:rFonts w:asciiTheme="majorHAnsi" w:hAnsiTheme="majorHAnsi" w:cstheme="majorHAnsi"/>
        </w:rPr>
        <w:t>Climate change</w:t>
      </w:r>
      <w:r w:rsidRPr="00942A33">
        <w:rPr>
          <w:rFonts w:asciiTheme="majorHAnsi" w:hAnsiTheme="majorHAnsi" w:cstheme="majorHAnsi"/>
        </w:rPr>
        <w:t>—like many large-scale environmental harms—</w:t>
      </w:r>
      <w:r w:rsidRPr="00942A33">
        <w:rPr>
          <w:rStyle w:val="StyleUnderline"/>
          <w:rFonts w:asciiTheme="majorHAnsi" w:hAnsiTheme="majorHAnsi" w:cstheme="majorHAnsi"/>
        </w:rPr>
        <w:t xml:space="preserve">is the </w:t>
      </w:r>
      <w:r w:rsidRPr="00942A33">
        <w:rPr>
          <w:rStyle w:val="Emphasis"/>
          <w:rFonts w:asciiTheme="majorHAnsi" w:hAnsiTheme="majorHAnsi" w:cstheme="majorHAnsi"/>
        </w:rPr>
        <w:t>perfect example</w:t>
      </w:r>
      <w:r w:rsidRPr="00942A33">
        <w:rPr>
          <w:rFonts w:asciiTheme="majorHAnsi" w:hAnsiTheme="majorHAnsi" w:cstheme="majorHAnsi"/>
        </w:rPr>
        <w:t xml:space="preserve"> to illustrate why large </w:t>
      </w:r>
      <w:r w:rsidRPr="00942A33">
        <w:rPr>
          <w:rStyle w:val="StyleUnderline"/>
          <w:rFonts w:asciiTheme="majorHAnsi" w:hAnsiTheme="majorHAnsi" w:cstheme="majorHAnsi"/>
          <w:highlight w:val="cyan"/>
        </w:rPr>
        <w:t>environmental challenges</w:t>
      </w:r>
      <w:r w:rsidRPr="00942A33">
        <w:rPr>
          <w:rFonts w:asciiTheme="majorHAnsi" w:hAnsiTheme="majorHAnsi" w:cstheme="majorHAnsi"/>
        </w:rPr>
        <w:t xml:space="preserve"> that </w:t>
      </w:r>
      <w:r w:rsidRPr="00942A33">
        <w:rPr>
          <w:rStyle w:val="StyleUnderline"/>
          <w:rFonts w:asciiTheme="majorHAnsi" w:hAnsiTheme="majorHAnsi" w:cstheme="majorHAnsi"/>
          <w:highlight w:val="cyan"/>
        </w:rPr>
        <w:t>require</w:t>
      </w:r>
      <w:r w:rsidRPr="00942A33">
        <w:rPr>
          <w:rFonts w:asciiTheme="majorHAnsi" w:hAnsiTheme="majorHAnsi" w:cstheme="majorHAnsi"/>
        </w:rPr>
        <w:t xml:space="preserve"> pervasive </w:t>
      </w:r>
      <w:r w:rsidRPr="00942A33">
        <w:rPr>
          <w:rStyle w:val="StyleUnderline"/>
          <w:rFonts w:asciiTheme="majorHAnsi" w:hAnsiTheme="majorHAnsi" w:cstheme="majorHAnsi"/>
          <w:highlight w:val="cyan"/>
        </w:rPr>
        <w:t>changes to the economy</w:t>
      </w:r>
      <w:r w:rsidRPr="00942A33">
        <w:rPr>
          <w:rFonts w:asciiTheme="majorHAnsi" w:hAnsiTheme="majorHAnsi" w:cstheme="majorHAnsi"/>
        </w:rPr>
        <w:t xml:space="preserve"> need </w:t>
      </w:r>
      <w:r w:rsidRPr="00942A33">
        <w:rPr>
          <w:rStyle w:val="StyleUnderline"/>
          <w:rFonts w:asciiTheme="majorHAnsi" w:hAnsiTheme="majorHAnsi" w:cstheme="majorHAnsi"/>
        </w:rPr>
        <w:t>not</w:t>
      </w:r>
      <w:r w:rsidRPr="00942A33">
        <w:rPr>
          <w:rFonts w:asciiTheme="majorHAnsi" w:hAnsiTheme="majorHAnsi" w:cstheme="majorHAnsi"/>
        </w:rPr>
        <w:t xml:space="preserve"> </w:t>
      </w:r>
      <w:r w:rsidRPr="00942A33">
        <w:rPr>
          <w:rFonts w:asciiTheme="majorHAnsi" w:hAnsiTheme="majorHAnsi" w:cstheme="majorHAnsi"/>
          <w:highlight w:val="cyan"/>
        </w:rPr>
        <w:t>require</w:t>
      </w:r>
      <w:r w:rsidRPr="00942A33">
        <w:rPr>
          <w:rFonts w:asciiTheme="majorHAnsi" w:hAnsiTheme="majorHAnsi" w:cstheme="majorHAnsi"/>
        </w:rPr>
        <w:t xml:space="preserve"> large changes to the economy's basic </w:t>
      </w:r>
      <w:r w:rsidRPr="00942A33">
        <w:rPr>
          <w:rStyle w:val="Emphasis"/>
          <w:rFonts w:asciiTheme="majorHAnsi" w:hAnsiTheme="majorHAnsi" w:cstheme="majorHAnsi"/>
          <w:highlight w:val="cyan"/>
        </w:rPr>
        <w:t>structure</w:t>
      </w:r>
      <w:r w:rsidRPr="00942A33">
        <w:rPr>
          <w:rFonts w:asciiTheme="majorHAnsi" w:hAnsiTheme="majorHAnsi" w:cstheme="majorHAnsi"/>
        </w:rPr>
        <w:t xml:space="preserve">. The key point is that </w:t>
      </w:r>
      <w:r w:rsidRPr="00942A33">
        <w:rPr>
          <w:rStyle w:val="StyleUnderline"/>
          <w:rFonts w:asciiTheme="majorHAnsi" w:hAnsiTheme="majorHAnsi" w:cstheme="majorHAnsi"/>
        </w:rPr>
        <w:t>in</w:t>
      </w:r>
      <w:r w:rsidRPr="00942A33">
        <w:rPr>
          <w:rFonts w:asciiTheme="majorHAnsi" w:hAnsiTheme="majorHAnsi" w:cstheme="majorHAnsi"/>
        </w:rPr>
        <w:t xml:space="preserve"> that </w:t>
      </w:r>
      <w:r w:rsidRPr="00942A33">
        <w:rPr>
          <w:rStyle w:val="StyleUnderline"/>
          <w:rFonts w:asciiTheme="majorHAnsi" w:hAnsiTheme="majorHAnsi" w:cstheme="majorHAnsi"/>
        </w:rPr>
        <w:t xml:space="preserve">an </w:t>
      </w:r>
      <w:r w:rsidRPr="00942A33">
        <w:rPr>
          <w:rStyle w:val="Emphasis"/>
          <w:rFonts w:asciiTheme="majorHAnsi" w:hAnsiTheme="majorHAnsi" w:cstheme="majorHAnsi"/>
        </w:rPr>
        <w:t>unregulated marketplace polluters do not pay</w:t>
      </w:r>
      <w:r w:rsidRPr="00942A33">
        <w:rPr>
          <w:rFonts w:asciiTheme="majorHAnsi" w:hAnsiTheme="majorHAnsi" w:cstheme="majorHAnsi"/>
        </w:rPr>
        <w:t xml:space="preserve"> the true cost to society of their pollution, </w:t>
      </w:r>
      <w:r w:rsidRPr="00942A33">
        <w:rPr>
          <w:rStyle w:val="StyleUnderline"/>
          <w:rFonts w:asciiTheme="majorHAnsi" w:hAnsiTheme="majorHAnsi" w:cstheme="majorHAnsi"/>
        </w:rPr>
        <w:t xml:space="preserve">which incentivizes too much pollution; the </w:t>
      </w:r>
      <w:r w:rsidRPr="00942A33">
        <w:rPr>
          <w:rStyle w:val="Emphasis"/>
          <w:rFonts w:asciiTheme="majorHAnsi" w:hAnsiTheme="majorHAnsi" w:cstheme="majorHAnsi"/>
        </w:rPr>
        <w:t>best solution</w:t>
      </w:r>
      <w:r w:rsidRPr="00942A33">
        <w:rPr>
          <w:rFonts w:asciiTheme="majorHAnsi" w:hAnsiTheme="majorHAnsi" w:cstheme="majorHAnsi"/>
        </w:rPr>
        <w:t xml:space="preserve"> for society </w:t>
      </w:r>
      <w:r w:rsidRPr="00942A33">
        <w:rPr>
          <w:rStyle w:val="StyleUnderline"/>
          <w:rFonts w:asciiTheme="majorHAnsi" w:hAnsiTheme="majorHAnsi" w:cstheme="majorHAnsi"/>
        </w:rPr>
        <w:t>in the case of</w:t>
      </w:r>
      <w:r w:rsidRPr="00942A33">
        <w:rPr>
          <w:rFonts w:asciiTheme="majorHAnsi" w:hAnsiTheme="majorHAnsi" w:cstheme="majorHAnsi"/>
        </w:rPr>
        <w:t xml:space="preserve"> climate change and many other large </w:t>
      </w:r>
      <w:r w:rsidRPr="00942A33">
        <w:rPr>
          <w:rStyle w:val="StyleUnderline"/>
          <w:rFonts w:asciiTheme="majorHAnsi" w:hAnsiTheme="majorHAnsi" w:cstheme="majorHAnsi"/>
        </w:rPr>
        <w:t>environmental challenges is</w:t>
      </w:r>
      <w:r w:rsidRPr="00942A33">
        <w:rPr>
          <w:rFonts w:asciiTheme="majorHAnsi" w:hAnsiTheme="majorHAnsi" w:cstheme="majorHAnsi"/>
        </w:rPr>
        <w:t xml:space="preserve"> simply to </w:t>
      </w:r>
      <w:r w:rsidRPr="00942A33">
        <w:rPr>
          <w:rStyle w:val="Emphasis"/>
          <w:rFonts w:asciiTheme="majorHAnsi" w:hAnsiTheme="majorHAnsi" w:cstheme="majorHAnsi"/>
          <w:highlight w:val="cyan"/>
        </w:rPr>
        <w:t>use markets to regulate</w:t>
      </w:r>
      <w:r w:rsidRPr="00942A33">
        <w:rPr>
          <w:rFonts w:asciiTheme="majorHAnsi" w:hAnsiTheme="majorHAnsi" w:cstheme="majorHAnsi"/>
        </w:rPr>
        <w:t xml:space="preserve"> the relevant pollution by putting an appropriate price on </w:t>
      </w:r>
      <w:r w:rsidRPr="00942A33">
        <w:rPr>
          <w:rStyle w:val="Emphasis"/>
          <w:rFonts w:asciiTheme="majorHAnsi" w:hAnsiTheme="majorHAnsi" w:cstheme="majorHAnsi"/>
          <w:highlight w:val="cyan"/>
        </w:rPr>
        <w:t>emissions</w:t>
      </w:r>
      <w:r w:rsidRPr="00942A33">
        <w:rPr>
          <w:rFonts w:asciiTheme="majorHAnsi" w:hAnsiTheme="majorHAnsi" w:cstheme="majorHAnsi"/>
        </w:rPr>
        <w:t xml:space="preserve"> (reflecting the cost to society), </w:t>
      </w:r>
      <w:r w:rsidRPr="00942A33">
        <w:rPr>
          <w:rStyle w:val="StyleUnderline"/>
          <w:rFonts w:asciiTheme="majorHAnsi" w:hAnsiTheme="majorHAnsi" w:cstheme="majorHAnsi"/>
        </w:rPr>
        <w:t>so that people and firms have to pay the</w:t>
      </w:r>
      <w:r w:rsidRPr="00942A33">
        <w:rPr>
          <w:rFonts w:asciiTheme="majorHAnsi" w:hAnsiTheme="majorHAnsi" w:cstheme="majorHAnsi"/>
        </w:rPr>
        <w:t xml:space="preserve"> true </w:t>
      </w:r>
      <w:r w:rsidRPr="00942A33">
        <w:rPr>
          <w:rStyle w:val="StyleUnderline"/>
          <w:rFonts w:asciiTheme="majorHAnsi" w:hAnsiTheme="majorHAnsi" w:cstheme="majorHAnsi"/>
        </w:rPr>
        <w:t>cost</w:t>
      </w:r>
      <w:r w:rsidRPr="00942A33">
        <w:rPr>
          <w:rFonts w:asciiTheme="majorHAnsi" w:hAnsiTheme="majorHAnsi" w:cstheme="majorHAnsi"/>
        </w:rPr>
        <w:t xml:space="preserve"> of their emissions. </w:t>
      </w:r>
      <w:r w:rsidRPr="00942A33">
        <w:rPr>
          <w:rStyle w:val="StyleUnderline"/>
          <w:rFonts w:asciiTheme="majorHAnsi" w:hAnsiTheme="majorHAnsi" w:cstheme="majorHAnsi"/>
        </w:rPr>
        <w:t>This could be accomplished by</w:t>
      </w:r>
      <w:r w:rsidRPr="00942A33">
        <w:rPr>
          <w:rFonts w:asciiTheme="majorHAnsi" w:hAnsiTheme="majorHAnsi" w:cstheme="majorHAnsi"/>
        </w:rPr>
        <w:t xml:space="preserve"> putting a simple tax on emissions, or by instituting </w:t>
      </w:r>
      <w:r w:rsidRPr="00942A33">
        <w:rPr>
          <w:rStyle w:val="Emphasis"/>
          <w:rFonts w:asciiTheme="majorHAnsi" w:hAnsiTheme="majorHAnsi" w:cstheme="majorHAnsi"/>
        </w:rPr>
        <w:t>a</w:t>
      </w:r>
      <w:r w:rsidRPr="00942A33">
        <w:rPr>
          <w:rFonts w:asciiTheme="majorHAnsi" w:hAnsiTheme="majorHAnsi" w:cstheme="majorHAnsi"/>
        </w:rPr>
        <w:t xml:space="preserve"> more complicated </w:t>
      </w:r>
      <w:r w:rsidRPr="00942A33">
        <w:rPr>
          <w:rStyle w:val="Emphasis"/>
          <w:rFonts w:asciiTheme="majorHAnsi" w:hAnsiTheme="majorHAnsi" w:cstheme="majorHAnsi"/>
        </w:rPr>
        <w:t>market-based system</w:t>
      </w:r>
      <w:r w:rsidRPr="00942A33">
        <w:rPr>
          <w:rFonts w:asciiTheme="majorHAnsi" w:hAnsiTheme="majorHAnsi" w:cstheme="majorHAnsi"/>
        </w:rPr>
        <w:t>.23</w:t>
      </w:r>
    </w:p>
    <w:p w14:paraId="19ED2EE8"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In more detail, the problem of climate change arises because humans do not have to pay the cost of the harms from greenhouse gas (GHG) emissions when they engage in emitting activities.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942A33">
        <w:rPr>
          <w:rStyle w:val="StyleUnderline"/>
          <w:rFonts w:asciiTheme="majorHAnsi" w:hAnsiTheme="majorHAnsi" w:cstheme="majorHAnsi"/>
        </w:rPr>
        <w:t>the best solution</w:t>
      </w:r>
      <w:r w:rsidRPr="00942A33">
        <w:rPr>
          <w:rFonts w:asciiTheme="majorHAnsi" w:hAnsiTheme="majorHAnsi" w:cstheme="majorHAnsi"/>
        </w:rPr>
        <w:t xml:space="preserve"> to this problem </w:t>
      </w:r>
      <w:r w:rsidRPr="00942A33">
        <w:rPr>
          <w:rStyle w:val="StyleUnderline"/>
          <w:rFonts w:asciiTheme="majorHAnsi" w:hAnsiTheme="majorHAnsi" w:cstheme="majorHAnsi"/>
        </w:rPr>
        <w:t>is</w:t>
      </w:r>
      <w:r w:rsidRPr="00942A33">
        <w:rPr>
          <w:rFonts w:asciiTheme="majorHAnsi" w:hAnsiTheme="majorHAnsi" w:cstheme="majorHAnsi"/>
        </w:rPr>
        <w:t xml:space="preserve"> a textbook example of </w:t>
      </w:r>
      <w:r w:rsidRPr="00942A33">
        <w:rPr>
          <w:rStyle w:val="Emphasis"/>
          <w:rFonts w:asciiTheme="majorHAnsi" w:hAnsiTheme="majorHAnsi" w:cstheme="majorHAnsi"/>
        </w:rPr>
        <w:t>well-regulated capitalism</w:t>
      </w:r>
      <w:r w:rsidRPr="00942A33">
        <w:rPr>
          <w:rFonts w:asciiTheme="majorHAnsi" w:hAnsiTheme="majorHAnsi" w:cstheme="majorHAnsi"/>
        </w:rPr>
        <w:t xml:space="preserve"> </w:t>
      </w:r>
      <w:r w:rsidRPr="00942A33">
        <w:rPr>
          <w:rStyle w:val="StyleUnderline"/>
          <w:rFonts w:asciiTheme="majorHAnsi" w:hAnsiTheme="majorHAnsi" w:cstheme="majorHAnsi"/>
        </w:rPr>
        <w:t xml:space="preserve">that applies the theory of </w:t>
      </w:r>
      <w:r w:rsidRPr="00942A33">
        <w:rPr>
          <w:rStyle w:val="Emphasis"/>
          <w:rFonts w:asciiTheme="majorHAnsi" w:hAnsiTheme="majorHAnsi" w:cstheme="majorHAnsi"/>
        </w:rPr>
        <w:t>externalities</w:t>
      </w:r>
      <w:r w:rsidRPr="00942A33">
        <w:rPr>
          <w:rFonts w:asciiTheme="majorHAnsi" w:hAnsiTheme="majorHAnsi" w:cstheme="majorHAnsi"/>
        </w:rPr>
        <w:t xml:space="preserve"> to achieve pervasive changes across the economy at the least cost to society: We should </w:t>
      </w:r>
      <w:r w:rsidRPr="00942A33">
        <w:rPr>
          <w:rStyle w:val="Emphasis"/>
          <w:rFonts w:asciiTheme="majorHAnsi" w:hAnsiTheme="majorHAnsi" w:cstheme="majorHAnsi"/>
        </w:rPr>
        <w:t>tax</w:t>
      </w:r>
      <w:r w:rsidRPr="00942A33">
        <w:rPr>
          <w:rFonts w:asciiTheme="majorHAnsi" w:hAnsiTheme="majorHAnsi" w:cstheme="majorHAnsi"/>
        </w:rPr>
        <w:t xml:space="preserve">24 </w:t>
      </w:r>
      <w:r w:rsidRPr="00942A33">
        <w:rPr>
          <w:rStyle w:val="Emphasis"/>
          <w:rFonts w:asciiTheme="majorHAnsi" w:hAnsiTheme="majorHAnsi" w:cstheme="majorHAnsi"/>
        </w:rPr>
        <w:t>GHG emissions</w:t>
      </w:r>
      <w:r w:rsidRPr="00942A33">
        <w:rPr>
          <w:rFonts w:asciiTheme="majorHAnsi" w:hAnsiTheme="majorHAnsi" w:cstheme="majorHAnsi"/>
        </w:rPr>
        <w:t xml:space="preserve"> at a rate equal to the harm they inflict if emitted, because this will (to a first approximation) </w:t>
      </w:r>
      <w:r w:rsidRPr="00942A33">
        <w:rPr>
          <w:rStyle w:val="StyleUnderline"/>
          <w:rFonts w:asciiTheme="majorHAnsi" w:hAnsiTheme="majorHAnsi" w:cstheme="majorHAnsi"/>
        </w:rPr>
        <w:t xml:space="preserve">create the right </w:t>
      </w:r>
      <w:r w:rsidRPr="00942A33">
        <w:rPr>
          <w:rStyle w:val="Emphasis"/>
          <w:rFonts w:asciiTheme="majorHAnsi" w:hAnsiTheme="majorHAnsi" w:cstheme="majorHAnsi"/>
        </w:rPr>
        <w:t>incentives</w:t>
      </w:r>
      <w:r w:rsidRPr="00942A33">
        <w:rPr>
          <w:rFonts w:asciiTheme="majorHAnsi" w:hAnsiTheme="majorHAnsi" w:cstheme="majorHAnsi"/>
        </w:rPr>
        <w:t xml:space="preserve">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w:t>
      </w:r>
    </w:p>
    <w:p w14:paraId="3B2D48E2" w14:textId="77777777" w:rsidR="009253C8" w:rsidRPr="00942A33" w:rsidRDefault="009253C8" w:rsidP="009253C8">
      <w:pPr>
        <w:rPr>
          <w:rFonts w:asciiTheme="majorHAnsi" w:hAnsiTheme="majorHAnsi" w:cstheme="majorHAnsi"/>
        </w:rPr>
      </w:pPr>
      <w:r w:rsidRPr="00942A33">
        <w:rPr>
          <w:rStyle w:val="StyleUnderline"/>
          <w:rFonts w:asciiTheme="majorHAnsi" w:hAnsiTheme="majorHAnsi" w:cstheme="majorHAnsi"/>
        </w:rPr>
        <w:lastRenderedPageBreak/>
        <w:t>Many economists</w:t>
      </w:r>
      <w:r w:rsidRPr="00942A33">
        <w:rPr>
          <w:rFonts w:asciiTheme="majorHAnsi" w:hAnsiTheme="majorHAnsi" w:cstheme="majorHAnsi"/>
        </w:rPr>
        <w:t xml:space="preserve">, including Nobel laureate William Nordhaus, </w:t>
      </w:r>
      <w:r w:rsidRPr="00942A33">
        <w:rPr>
          <w:rStyle w:val="StyleUnderline"/>
          <w:rFonts w:asciiTheme="majorHAnsi" w:hAnsiTheme="majorHAnsi" w:cstheme="majorHAnsi"/>
        </w:rPr>
        <w:t>argue</w:t>
      </w:r>
      <w:r w:rsidRPr="00942A33">
        <w:rPr>
          <w:rFonts w:asciiTheme="majorHAnsi" w:hAnsiTheme="majorHAnsi" w:cstheme="majorHAnsi"/>
        </w:rPr>
        <w:t xml:space="preserve"> that </w:t>
      </w:r>
      <w:r w:rsidRPr="00942A33">
        <w:rPr>
          <w:rStyle w:val="StyleUnderline"/>
          <w:rFonts w:asciiTheme="majorHAnsi" w:hAnsiTheme="majorHAnsi" w:cstheme="majorHAnsi"/>
        </w:rPr>
        <w:t>pricing the externality</w:t>
      </w:r>
      <w:r w:rsidRPr="00942A33">
        <w:rPr>
          <w:rFonts w:asciiTheme="majorHAnsi" w:hAnsiTheme="majorHAnsi" w:cstheme="majorHAnsi"/>
        </w:rPr>
        <w:t xml:space="preserve"> in this simple way </w:t>
      </w:r>
      <w:r w:rsidRPr="00942A33">
        <w:rPr>
          <w:rStyle w:val="StyleUnderline"/>
          <w:rFonts w:asciiTheme="majorHAnsi" w:hAnsiTheme="majorHAnsi" w:cstheme="majorHAnsi"/>
        </w:rPr>
        <w:t>is</w:t>
      </w:r>
      <w:r w:rsidRPr="00942A33">
        <w:rPr>
          <w:rFonts w:asciiTheme="majorHAnsi" w:hAnsiTheme="majorHAnsi" w:cstheme="majorHAnsi"/>
        </w:rPr>
        <w:t xml:space="preserve"> not only necessary to solving climate change but also essentially </w:t>
      </w:r>
      <w:r w:rsidRPr="00942A33">
        <w:rPr>
          <w:rStyle w:val="Emphasis"/>
          <w:rFonts w:asciiTheme="majorHAnsi" w:hAnsiTheme="majorHAnsi" w:cstheme="majorHAnsi"/>
        </w:rPr>
        <w:t>sufficient</w:t>
      </w:r>
      <w:r w:rsidRPr="00942A33">
        <w:rPr>
          <w:rFonts w:asciiTheme="majorHAnsi" w:hAnsiTheme="majorHAnsi" w:cstheme="majorHAnsi"/>
        </w:rPr>
        <w:t xml:space="preserve">.26 Other economists argue that </w:t>
      </w:r>
      <w:r w:rsidRPr="00942A33">
        <w:rPr>
          <w:rStyle w:val="StyleUnderline"/>
          <w:rFonts w:asciiTheme="majorHAnsi" w:hAnsiTheme="majorHAnsi" w:cstheme="majorHAnsi"/>
          <w:highlight w:val="cyan"/>
        </w:rPr>
        <w:t xml:space="preserve">investments in </w:t>
      </w:r>
      <w:r w:rsidRPr="00942A33">
        <w:rPr>
          <w:rStyle w:val="Emphasis"/>
          <w:rFonts w:asciiTheme="majorHAnsi" w:hAnsiTheme="majorHAnsi" w:cstheme="majorHAnsi"/>
          <w:highlight w:val="cyan"/>
        </w:rPr>
        <w:t>public goods</w:t>
      </w:r>
      <w:r w:rsidRPr="00942A33">
        <w:rPr>
          <w:rStyle w:val="StyleUnderline"/>
          <w:rFonts w:asciiTheme="majorHAnsi" w:hAnsiTheme="majorHAnsi" w:cstheme="majorHAnsi"/>
        </w:rPr>
        <w:t xml:space="preserve"> like basic knowledge and infrastructure </w:t>
      </w:r>
      <w:r w:rsidRPr="00942A33">
        <w:rPr>
          <w:rStyle w:val="StyleUnderline"/>
          <w:rFonts w:asciiTheme="majorHAnsi" w:hAnsiTheme="majorHAnsi" w:cstheme="majorHAnsi"/>
          <w:highlight w:val="cyan"/>
        </w:rPr>
        <w:t>might</w:t>
      </w:r>
      <w:r w:rsidRPr="00942A33">
        <w:rPr>
          <w:rStyle w:val="StyleUnderline"/>
          <w:rFonts w:asciiTheme="majorHAnsi" w:hAnsiTheme="majorHAnsi" w:cstheme="majorHAnsi"/>
        </w:rPr>
        <w:t xml:space="preserve"> also </w:t>
      </w:r>
      <w:r w:rsidRPr="00942A33">
        <w:rPr>
          <w:rStyle w:val="StyleUnderline"/>
          <w:rFonts w:asciiTheme="majorHAnsi" w:hAnsiTheme="majorHAnsi" w:cstheme="majorHAnsi"/>
          <w:highlight w:val="cyan"/>
        </w:rPr>
        <w:t>be necessary</w:t>
      </w:r>
      <w:r w:rsidRPr="00942A33">
        <w:rPr>
          <w:rFonts w:asciiTheme="majorHAnsi" w:hAnsiTheme="majorHAnsi" w:cstheme="majorHAnsi"/>
        </w:rPr>
        <w:t>, as well as measures to address equity and justice (</w:t>
      </w:r>
      <w:r w:rsidRPr="00942A33">
        <w:rPr>
          <w:rStyle w:val="StyleUnderline"/>
          <w:rFonts w:asciiTheme="majorHAnsi" w:hAnsiTheme="majorHAnsi" w:cstheme="majorHAnsi"/>
        </w:rPr>
        <w:t xml:space="preserve">such as investing the revenues from a carbon tax in a </w:t>
      </w:r>
      <w:r w:rsidRPr="00942A33">
        <w:rPr>
          <w:rStyle w:val="Emphasis"/>
          <w:rFonts w:asciiTheme="majorHAnsi" w:hAnsiTheme="majorHAnsi" w:cstheme="majorHAnsi"/>
        </w:rPr>
        <w:t>progressive way</w:t>
      </w:r>
      <w:r w:rsidRPr="00942A33">
        <w:rPr>
          <w:rFonts w:asciiTheme="majorHAnsi" w:hAnsiTheme="majorHAnsi" w:cstheme="majorHAnsi"/>
        </w:rPr>
        <w:t xml:space="preserve">,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outcome.27 But </w:t>
      </w:r>
      <w:r w:rsidRPr="00942A33">
        <w:rPr>
          <w:rStyle w:val="StyleUnderline"/>
          <w:rFonts w:asciiTheme="majorHAnsi" w:hAnsiTheme="majorHAnsi" w:cstheme="majorHAnsi"/>
        </w:rPr>
        <w:t xml:space="preserve">these measures are all part and parcel to </w:t>
      </w:r>
      <w:r w:rsidRPr="00942A33">
        <w:rPr>
          <w:rStyle w:val="Emphasis"/>
          <w:rFonts w:asciiTheme="majorHAnsi" w:hAnsiTheme="majorHAnsi" w:cstheme="majorHAnsi"/>
        </w:rPr>
        <w:t>well-regulated capitalism</w:t>
      </w:r>
      <w:r w:rsidRPr="00942A33">
        <w:rPr>
          <w:rFonts w:asciiTheme="majorHAnsi" w:hAnsiTheme="majorHAnsi" w:cstheme="majorHAnsi"/>
        </w:rPr>
        <w:t>.</w:t>
      </w:r>
    </w:p>
    <w:p w14:paraId="5351CE55"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Furthermore, </w:t>
      </w:r>
      <w:r w:rsidRPr="00942A33">
        <w:rPr>
          <w:rStyle w:val="Emphasis"/>
          <w:rFonts w:asciiTheme="majorHAnsi" w:hAnsiTheme="majorHAnsi" w:cstheme="majorHAnsi"/>
        </w:rPr>
        <w:t>getting rid of capitalism would</w:t>
      </w:r>
      <w:r w:rsidRPr="00942A33">
        <w:rPr>
          <w:rFonts w:asciiTheme="majorHAnsi" w:hAnsiTheme="majorHAnsi" w:cstheme="majorHAnsi"/>
        </w:rPr>
        <w:t xml:space="preserve"> involve </w:t>
      </w:r>
      <w:r w:rsidRPr="00942A33">
        <w:rPr>
          <w:rStyle w:val="Emphasis"/>
          <w:rFonts w:asciiTheme="majorHAnsi" w:hAnsiTheme="majorHAnsi" w:cstheme="majorHAnsi"/>
        </w:rPr>
        <w:t>harm</w:t>
      </w:r>
      <w:r w:rsidRPr="00942A33">
        <w:rPr>
          <w:rFonts w:asciiTheme="majorHAnsi" w:hAnsiTheme="majorHAnsi" w:cstheme="majorHAnsi"/>
        </w:rPr>
        <w:t xml:space="preserve"> to </w:t>
      </w:r>
      <w:r w:rsidRPr="00942A33">
        <w:rPr>
          <w:rStyle w:val="Emphasis"/>
          <w:rFonts w:asciiTheme="majorHAnsi" w:hAnsiTheme="majorHAnsi" w:cstheme="majorHAnsi"/>
        </w:rPr>
        <w:t>the world's poorest and most vulnerable</w:t>
      </w:r>
      <w:r w:rsidRPr="00942A33">
        <w:rPr>
          <w:rFonts w:asciiTheme="majorHAnsi" w:hAnsiTheme="majorHAnsi" w:cstheme="majorHAnsi"/>
        </w:rPr>
        <w:t xml:space="preserve"> people </w:t>
      </w:r>
      <w:r w:rsidRPr="00942A33">
        <w:rPr>
          <w:rStyle w:val="StyleUnderline"/>
          <w:rFonts w:asciiTheme="majorHAnsi" w:hAnsiTheme="majorHAnsi" w:cstheme="majorHAnsi"/>
        </w:rPr>
        <w:t>that could exceed the harm that is at stake</w:t>
      </w:r>
      <w:r w:rsidRPr="00942A33">
        <w:rPr>
          <w:rFonts w:asciiTheme="majorHAnsi" w:hAnsiTheme="majorHAnsi" w:cstheme="majorHAnsi"/>
        </w:rPr>
        <w:t xml:space="preserve"> for the world </w:t>
      </w:r>
      <w:r w:rsidRPr="00942A33">
        <w:rPr>
          <w:rStyle w:val="StyleUnderline"/>
          <w:rFonts w:asciiTheme="majorHAnsi" w:hAnsiTheme="majorHAnsi" w:cstheme="majorHAnsi"/>
        </w:rPr>
        <w:t>in</w:t>
      </w:r>
      <w:r w:rsidRPr="00942A33">
        <w:rPr>
          <w:rFonts w:asciiTheme="majorHAnsi" w:hAnsiTheme="majorHAnsi" w:cstheme="majorHAnsi"/>
        </w:rPr>
        <w:t xml:space="preserve"> connection with climate change and other </w:t>
      </w:r>
      <w:r w:rsidRPr="00942A33">
        <w:rPr>
          <w:rStyle w:val="StyleUnderline"/>
          <w:rFonts w:asciiTheme="majorHAnsi" w:hAnsiTheme="majorHAnsi" w:cstheme="majorHAnsi"/>
        </w:rPr>
        <w:t>environmental harms</w:t>
      </w:r>
      <w:r w:rsidRPr="00942A33">
        <w:rPr>
          <w:rFonts w:asciiTheme="majorHAnsi" w:hAnsiTheme="majorHAnsi" w:cstheme="majorHAnsi"/>
        </w:rPr>
        <w:t xml:space="preserve">. Evidence for this claim is provided by </w:t>
      </w:r>
      <w:r w:rsidRPr="00942A33">
        <w:rPr>
          <w:rStyle w:val="StyleUnderline"/>
          <w:rFonts w:asciiTheme="majorHAnsi" w:hAnsiTheme="majorHAnsi" w:cstheme="majorHAnsi"/>
        </w:rPr>
        <w:t>tak</w:t>
      </w:r>
      <w:r w:rsidRPr="00942A33">
        <w:rPr>
          <w:rFonts w:asciiTheme="majorHAnsi" w:hAnsiTheme="majorHAnsi" w:cstheme="majorHAnsi"/>
        </w:rPr>
        <w:t xml:space="preserve">ing </w:t>
      </w:r>
      <w:r w:rsidRPr="00942A33">
        <w:rPr>
          <w:rStyle w:val="StyleUnderline"/>
          <w:rFonts w:asciiTheme="majorHAnsi" w:hAnsiTheme="majorHAnsi" w:cstheme="majorHAnsi"/>
        </w:rPr>
        <w:t xml:space="preserve">the </w:t>
      </w:r>
      <w:r w:rsidRPr="00942A33">
        <w:rPr>
          <w:rStyle w:val="Emphasis"/>
          <w:rFonts w:asciiTheme="majorHAnsi" w:hAnsiTheme="majorHAnsi" w:cstheme="majorHAnsi"/>
        </w:rPr>
        <w:t>quantitative magnitude</w:t>
      </w:r>
      <w:r w:rsidRPr="00942A33">
        <w:rPr>
          <w:rFonts w:asciiTheme="majorHAnsi" w:hAnsiTheme="majorHAnsi" w:cstheme="majorHAnsi"/>
        </w:rPr>
        <w:t xml:space="preserve"> </w:t>
      </w:r>
      <w:r w:rsidRPr="00942A33">
        <w:rPr>
          <w:rStyle w:val="StyleUnderline"/>
          <w:rFonts w:asciiTheme="majorHAnsi" w:hAnsiTheme="majorHAnsi" w:cstheme="majorHAnsi"/>
        </w:rPr>
        <w:t>of health, wellbeing, and justice gains due to capitalism</w:t>
      </w:r>
      <w:r w:rsidRPr="00942A33">
        <w:rPr>
          <w:rFonts w:asciiTheme="majorHAnsi" w:hAnsiTheme="majorHAnsi" w:cstheme="majorHAnsi"/>
        </w:rPr>
        <w:t xml:space="preserve">, according to the argument for premise 1 above, projecting trends into the future, </w:t>
      </w:r>
      <w:r w:rsidRPr="00942A33">
        <w:rPr>
          <w:rStyle w:val="StyleUnderline"/>
          <w:rFonts w:asciiTheme="majorHAnsi" w:hAnsiTheme="majorHAnsi" w:cstheme="majorHAnsi"/>
        </w:rPr>
        <w:t>and compar</w:t>
      </w:r>
      <w:r w:rsidRPr="00942A33">
        <w:rPr>
          <w:rFonts w:asciiTheme="majorHAnsi" w:hAnsiTheme="majorHAnsi" w:cstheme="majorHAnsi"/>
        </w:rPr>
        <w:t xml:space="preserve">ing these gains to the quantitative magnitude of health, wellbeing, and justice losses at issue in connection with climate change and other environmental harms, as provided by leading estimates.28 Again, according to the argument for well-regulated capitalism, </w:t>
      </w:r>
      <w:r w:rsidRPr="00942A33">
        <w:rPr>
          <w:rStyle w:val="StyleUnderline"/>
          <w:rFonts w:asciiTheme="majorHAnsi" w:hAnsiTheme="majorHAnsi" w:cstheme="majorHAnsi"/>
        </w:rPr>
        <w:t xml:space="preserve">the essence of our situation is that humanity is better off with our current flawed forms of capitalism than we would be without capitalism; however, we are not as well off as we could be if we properly </w:t>
      </w:r>
      <w:r w:rsidRPr="00942A33">
        <w:rPr>
          <w:rStyle w:val="Emphasis"/>
          <w:rFonts w:asciiTheme="majorHAnsi" w:hAnsiTheme="majorHAnsi" w:cstheme="majorHAnsi"/>
        </w:rPr>
        <w:t>regulated the externalities</w:t>
      </w:r>
      <w:r w:rsidRPr="00942A33">
        <w:rPr>
          <w:rFonts w:asciiTheme="majorHAnsi" w:hAnsiTheme="majorHAnsi" w:cstheme="majorHAnsi"/>
        </w:rPr>
        <w:t xml:space="preserve"> that are causing environmental harms, so there is no argument in favor of the status quo. Instead, </w:t>
      </w:r>
      <w:r w:rsidRPr="00942A33">
        <w:rPr>
          <w:rStyle w:val="Emphasis"/>
          <w:rFonts w:asciiTheme="majorHAnsi" w:hAnsiTheme="majorHAnsi" w:cstheme="majorHAnsi"/>
        </w:rPr>
        <w:t xml:space="preserve">we should </w:t>
      </w:r>
      <w:r w:rsidRPr="00942A33">
        <w:rPr>
          <w:rStyle w:val="Emphasis"/>
          <w:rFonts w:asciiTheme="majorHAnsi" w:hAnsiTheme="majorHAnsi" w:cstheme="majorHAnsi"/>
          <w:highlight w:val="cyan"/>
        </w:rPr>
        <w:t>properly regulate externalities</w:t>
      </w:r>
      <w:r w:rsidRPr="00942A33">
        <w:rPr>
          <w:rFonts w:asciiTheme="majorHAnsi" w:hAnsiTheme="majorHAnsi" w:cstheme="majorHAnsi"/>
        </w:rPr>
        <w:t>, and thus move toward well-regulated capitalism, which would yield the optimal trade-off for humanity between the benefits of capitalism and the costs of pollution and other ills.</w:t>
      </w:r>
    </w:p>
    <w:p w14:paraId="0465709E"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Viewed through the lens of the argument for well-regulated capitalism, </w:t>
      </w:r>
      <w:r w:rsidRPr="00942A33">
        <w:rPr>
          <w:rStyle w:val="StyleUnderline"/>
          <w:rFonts w:asciiTheme="majorHAnsi" w:hAnsiTheme="majorHAnsi" w:cstheme="majorHAnsi"/>
        </w:rPr>
        <w:t xml:space="preserve">other </w:t>
      </w:r>
      <w:r w:rsidRPr="00942A33">
        <w:rPr>
          <w:rStyle w:val="StyleUnderline"/>
          <w:rFonts w:asciiTheme="majorHAnsi" w:hAnsiTheme="majorHAnsi" w:cstheme="majorHAnsi"/>
          <w:highlight w:val="cyan"/>
        </w:rPr>
        <w:t>environmental challenges</w:t>
      </w:r>
      <w:r w:rsidRPr="00942A33">
        <w:rPr>
          <w:rStyle w:val="StyleUnderline"/>
          <w:rFonts w:asciiTheme="majorHAnsi" w:hAnsiTheme="majorHAnsi" w:cstheme="majorHAnsi"/>
        </w:rPr>
        <w:t xml:space="preserve"> have a similar structure, such as food-systems challenges</w:t>
      </w:r>
      <w:r w:rsidRPr="00942A33">
        <w:rPr>
          <w:rFonts w:asciiTheme="majorHAnsi" w:hAnsiTheme="majorHAnsi" w:cstheme="majorHAnsi"/>
        </w:rPr>
        <w:t xml:space="preserve"> (including feeding the world without destroying the environment), </w:t>
      </w:r>
      <w:r w:rsidRPr="00942A33">
        <w:rPr>
          <w:rStyle w:val="StyleUnderline"/>
          <w:rFonts w:asciiTheme="majorHAnsi" w:hAnsiTheme="majorHAnsi" w:cstheme="majorHAnsi"/>
        </w:rPr>
        <w:t>air and water pollution, ensuring sustainable development</w:t>
      </w:r>
      <w:r w:rsidRPr="00942A33">
        <w:rPr>
          <w:rFonts w:asciiTheme="majorHAnsi" w:hAnsiTheme="majorHAnsi" w:cstheme="majorHAnsi"/>
        </w:rPr>
        <w:t xml:space="preserve"> for the world's poorest, </w:t>
      </w:r>
      <w:r w:rsidRPr="00942A33">
        <w:rPr>
          <w:rStyle w:val="StyleUnderline"/>
          <w:rFonts w:asciiTheme="majorHAnsi" w:hAnsiTheme="majorHAnsi" w:cstheme="majorHAnsi"/>
        </w:rPr>
        <w:t>and other interrelated challenges</w:t>
      </w:r>
      <w:r w:rsidRPr="00942A33">
        <w:rPr>
          <w:rFonts w:asciiTheme="majorHAnsi" w:hAnsiTheme="majorHAnsi" w:cstheme="majorHAnsi"/>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w:t>
      </w:r>
      <w:r w:rsidRPr="00942A33">
        <w:rPr>
          <w:rStyle w:val="StyleUnderline"/>
          <w:rFonts w:asciiTheme="majorHAnsi" w:hAnsiTheme="majorHAnsi" w:cstheme="majorHAnsi"/>
        </w:rPr>
        <w:t>the basic mechanisms for the best solutions are the same</w:t>
      </w:r>
      <w:r w:rsidRPr="00942A33">
        <w:rPr>
          <w:rFonts w:asciiTheme="majorHAnsi" w:hAnsiTheme="majorHAnsi" w:cstheme="majorHAnsi"/>
        </w:rPr>
        <w:t xml:space="preserve"> according to proponents of the argument for well-regulated capitalism, and indeed the best responses </w:t>
      </w:r>
      <w:r w:rsidRPr="00942A33">
        <w:rPr>
          <w:rStyle w:val="Emphasis"/>
          <w:rFonts w:asciiTheme="majorHAnsi" w:hAnsiTheme="majorHAnsi" w:cstheme="majorHAnsi"/>
        </w:rPr>
        <w:t xml:space="preserve">all </w:t>
      </w:r>
      <w:r w:rsidRPr="00942A33">
        <w:rPr>
          <w:rStyle w:val="Emphasis"/>
          <w:rFonts w:asciiTheme="majorHAnsi" w:hAnsiTheme="majorHAnsi" w:cstheme="majorHAnsi"/>
          <w:highlight w:val="cyan"/>
        </w:rPr>
        <w:t>require capitalism</w:t>
      </w:r>
      <w:r w:rsidRPr="00942A33">
        <w:rPr>
          <w:rFonts w:asciiTheme="majorHAnsi" w:hAnsiTheme="majorHAnsi" w:cstheme="majorHAnsi"/>
        </w:rPr>
        <w:t xml:space="preserve"> in order to work well </w:t>
      </w:r>
      <w:r w:rsidRPr="00942A33">
        <w:rPr>
          <w:rStyle w:val="StyleUnderline"/>
          <w:rFonts w:asciiTheme="majorHAnsi" w:hAnsiTheme="majorHAnsi" w:cstheme="majorHAnsi"/>
        </w:rPr>
        <w:t xml:space="preserve">and avoid a </w:t>
      </w:r>
      <w:r w:rsidRPr="00942A33">
        <w:rPr>
          <w:rStyle w:val="Emphasis"/>
          <w:rFonts w:asciiTheme="majorHAnsi" w:hAnsiTheme="majorHAnsi" w:cstheme="majorHAnsi"/>
        </w:rPr>
        <w:t>cure that is worse than the disease</w:t>
      </w:r>
      <w:r w:rsidRPr="00942A33">
        <w:rPr>
          <w:rFonts w:asciiTheme="majorHAnsi" w:hAnsiTheme="majorHAnsi" w:cstheme="majorHAnsi"/>
        </w:rPr>
        <w:t>.</w:t>
      </w:r>
    </w:p>
    <w:p w14:paraId="429E19CA" w14:textId="77777777" w:rsidR="009253C8" w:rsidRPr="00942A33" w:rsidRDefault="009253C8" w:rsidP="009253C8">
      <w:pPr>
        <w:rPr>
          <w:rStyle w:val="Emphasis"/>
          <w:rFonts w:asciiTheme="majorHAnsi" w:hAnsiTheme="majorHAnsi" w:cstheme="majorHAnsi"/>
        </w:rPr>
      </w:pPr>
      <w:r w:rsidRPr="00942A33">
        <w:rPr>
          <w:rFonts w:asciiTheme="majorHAnsi" w:hAnsiTheme="majorHAnsi" w:cstheme="majorHAnsi"/>
        </w:rPr>
        <w:t xml:space="preserve">As a point of optimism in connection with these often-discouraging challenges, </w:t>
      </w:r>
      <w:r w:rsidRPr="00942A33">
        <w:rPr>
          <w:rStyle w:val="StyleUnderline"/>
          <w:rFonts w:asciiTheme="majorHAnsi" w:hAnsiTheme="majorHAnsi" w:cstheme="majorHAnsi"/>
        </w:rPr>
        <w:t>the relationship between the wealth of a society and environmental degradation often has an inverted U shape: As society initially gets wealthier, environmental degradation increases, until a point of peak degradation, after which the environment improves as society becomes rich enough to invest more and more in environmental quality rather than in basic needs. In the richest nations</w:t>
      </w:r>
      <w:r w:rsidRPr="00942A33">
        <w:rPr>
          <w:rFonts w:asciiTheme="majorHAnsi" w:hAnsiTheme="majorHAnsi" w:cstheme="majorHAnsi"/>
        </w:rPr>
        <w:t xml:space="preserve"> of the world, </w:t>
      </w:r>
      <w:r w:rsidRPr="00942A33">
        <w:rPr>
          <w:rStyle w:val="StyleUnderline"/>
          <w:rFonts w:asciiTheme="majorHAnsi" w:hAnsiTheme="majorHAnsi" w:cstheme="majorHAnsi"/>
        </w:rPr>
        <w:t>the peak of degradation</w:t>
      </w:r>
      <w:r w:rsidRPr="00942A33">
        <w:rPr>
          <w:rFonts w:asciiTheme="majorHAnsi" w:hAnsiTheme="majorHAnsi" w:cstheme="majorHAnsi"/>
        </w:rPr>
        <w:t xml:space="preserve"> arguably </w:t>
      </w:r>
      <w:r w:rsidRPr="00942A33">
        <w:rPr>
          <w:rStyle w:val="StyleUnderline"/>
          <w:rFonts w:asciiTheme="majorHAnsi" w:hAnsiTheme="majorHAnsi" w:cstheme="majorHAnsi"/>
        </w:rPr>
        <w:t>happened</w:t>
      </w:r>
      <w:r w:rsidRPr="00942A33">
        <w:rPr>
          <w:rFonts w:asciiTheme="majorHAnsi" w:hAnsiTheme="majorHAnsi" w:cstheme="majorHAnsi"/>
        </w:rPr>
        <w:t xml:space="preserve"> in the mid- to late twentieth century, and </w:t>
      </w:r>
      <w:r w:rsidRPr="00942A33">
        <w:rPr>
          <w:rFonts w:asciiTheme="majorHAnsi" w:hAnsiTheme="majorHAnsi" w:cstheme="majorHAnsi"/>
        </w:rPr>
        <w:lastRenderedPageBreak/>
        <w:t xml:space="preserve">can be seen in measures of, for example, air and water pollution.29 In some emerging economies like China, there is hope that the peak has been reached and environmental degradation will now decline as society becomes richer and richer. For other developing nations, the peak has not been reached yet. Moreover, different forms of degradation (such as industrial air pollution and agricultural water pollution) might peak at different points within a nation. Putting this together, there is reason to hope that </w:t>
      </w:r>
      <w:r w:rsidRPr="00942A33">
        <w:rPr>
          <w:rStyle w:val="StyleUnderline"/>
          <w:rFonts w:asciiTheme="majorHAnsi" w:hAnsiTheme="majorHAnsi" w:cstheme="majorHAnsi"/>
          <w:highlight w:val="cyan"/>
        </w:rPr>
        <w:t>environmental challenges</w:t>
      </w:r>
      <w:r w:rsidRPr="00942A33">
        <w:rPr>
          <w:rStyle w:val="StyleUnderline"/>
          <w:rFonts w:asciiTheme="majorHAnsi" w:hAnsiTheme="majorHAnsi" w:cstheme="majorHAnsi"/>
        </w:rPr>
        <w:t xml:space="preserve"> will reach a peak in our lifetime, and if we can meet them with well-regulated capitalism, they </w:t>
      </w:r>
      <w:r w:rsidRPr="00942A33">
        <w:rPr>
          <w:rStyle w:val="StyleUnderline"/>
          <w:rFonts w:asciiTheme="majorHAnsi" w:hAnsiTheme="majorHAnsi" w:cstheme="majorHAnsi"/>
          <w:highlight w:val="cyan"/>
        </w:rPr>
        <w:t>will</w:t>
      </w:r>
      <w:r w:rsidRPr="00942A33">
        <w:rPr>
          <w:rStyle w:val="StyleUnderline"/>
          <w:rFonts w:asciiTheme="majorHAnsi" w:hAnsiTheme="majorHAnsi" w:cstheme="majorHAnsi"/>
        </w:rPr>
        <w:t xml:space="preserve"> begin to </w:t>
      </w:r>
      <w:r w:rsidRPr="00942A33">
        <w:rPr>
          <w:rStyle w:val="Emphasis"/>
          <w:rFonts w:asciiTheme="majorHAnsi" w:hAnsiTheme="majorHAnsi" w:cstheme="majorHAnsi"/>
          <w:highlight w:val="cyan"/>
        </w:rPr>
        <w:t>progressively improve</w:t>
      </w:r>
      <w:r w:rsidRPr="00942A33">
        <w:rPr>
          <w:rFonts w:asciiTheme="majorHAnsi" w:hAnsiTheme="majorHAnsi" w:cstheme="majorHAnsi"/>
        </w:rPr>
        <w:t xml:space="preserve"> over time in line </w:t>
      </w:r>
      <w:r w:rsidRPr="00942A33">
        <w:rPr>
          <w:rStyle w:val="Emphasis"/>
          <w:rFonts w:asciiTheme="majorHAnsi" w:hAnsiTheme="majorHAnsi" w:cstheme="majorHAnsi"/>
        </w:rPr>
        <w:t>with the end of extreme poverty for the entire world</w:t>
      </w:r>
      <w:r w:rsidRPr="00942A33">
        <w:rPr>
          <w:rFonts w:asciiTheme="majorHAnsi" w:hAnsiTheme="majorHAnsi" w:cstheme="majorHAnsi"/>
        </w:rPr>
        <w:t xml:space="preserve">. </w:t>
      </w:r>
      <w:r w:rsidRPr="00942A33">
        <w:rPr>
          <w:rStyle w:val="StyleUnderline"/>
          <w:rFonts w:asciiTheme="majorHAnsi" w:hAnsiTheme="majorHAnsi" w:cstheme="majorHAnsi"/>
        </w:rPr>
        <w:t>Capitalism has brought these problems to a head</w:t>
      </w:r>
      <w:r w:rsidRPr="00942A33">
        <w:rPr>
          <w:rFonts w:asciiTheme="majorHAnsi" w:hAnsiTheme="majorHAnsi" w:cstheme="majorHAnsi"/>
        </w:rPr>
        <w:t xml:space="preserve"> because it has caused the world to get richer so quickly. </w:t>
      </w:r>
      <w:r w:rsidRPr="00942A33">
        <w:rPr>
          <w:rStyle w:val="StyleUnderline"/>
          <w:rFonts w:asciiTheme="majorHAnsi" w:hAnsiTheme="majorHAnsi" w:cstheme="majorHAnsi"/>
        </w:rPr>
        <w:t>But</w:t>
      </w:r>
      <w:r w:rsidRPr="00942A33">
        <w:rPr>
          <w:rFonts w:asciiTheme="majorHAnsi" w:hAnsiTheme="majorHAnsi" w:cstheme="majorHAnsi"/>
        </w:rPr>
        <w:t xml:space="preserve"> according to the argument for well-regulated capitalism, </w:t>
      </w:r>
      <w:r w:rsidRPr="00942A33">
        <w:rPr>
          <w:rStyle w:val="StyleUnderline"/>
          <w:rFonts w:asciiTheme="majorHAnsi" w:hAnsiTheme="majorHAnsi" w:cstheme="majorHAnsi"/>
        </w:rPr>
        <w:t xml:space="preserve">this is a good problem to have, as it is a symptom of a global society that is on the cusp of </w:t>
      </w:r>
      <w:r w:rsidRPr="00942A33">
        <w:rPr>
          <w:rStyle w:val="Emphasis"/>
          <w:rFonts w:asciiTheme="majorHAnsi" w:hAnsiTheme="majorHAnsi" w:cstheme="majorHAnsi"/>
        </w:rPr>
        <w:t>growing its way out of poverty and out of widespread environmental degradation</w:t>
      </w:r>
      <w:r w:rsidRPr="00942A33">
        <w:rPr>
          <w:rFonts w:asciiTheme="majorHAnsi" w:hAnsiTheme="majorHAnsi" w:cstheme="majorHAnsi"/>
        </w:rPr>
        <w:t xml:space="preserve">. According to this argument, </w:t>
      </w:r>
      <w:r w:rsidRPr="00942A33">
        <w:rPr>
          <w:rStyle w:val="StyleUnderline"/>
          <w:rFonts w:asciiTheme="majorHAnsi" w:hAnsiTheme="majorHAnsi" w:cstheme="majorHAnsi"/>
        </w:rPr>
        <w:t xml:space="preserve">we should want to </w:t>
      </w:r>
      <w:r w:rsidRPr="00942A33">
        <w:rPr>
          <w:rStyle w:val="StyleUnderline"/>
          <w:rFonts w:asciiTheme="majorHAnsi" w:hAnsiTheme="majorHAnsi" w:cstheme="majorHAnsi"/>
          <w:highlight w:val="cyan"/>
        </w:rPr>
        <w:t>grow our way out of</w:t>
      </w:r>
      <w:r w:rsidRPr="00942A33">
        <w:rPr>
          <w:rStyle w:val="StyleUnderline"/>
          <w:rFonts w:asciiTheme="majorHAnsi" w:hAnsiTheme="majorHAnsi" w:cstheme="majorHAnsi"/>
        </w:rPr>
        <w:t xml:space="preserve"> both of these </w:t>
      </w:r>
      <w:r w:rsidRPr="00942A33">
        <w:rPr>
          <w:rStyle w:val="StyleUnderline"/>
          <w:rFonts w:asciiTheme="majorHAnsi" w:hAnsiTheme="majorHAnsi" w:cstheme="majorHAnsi"/>
          <w:highlight w:val="cyan"/>
        </w:rPr>
        <w:t>problems</w:t>
      </w:r>
      <w:r w:rsidRPr="00942A33">
        <w:rPr>
          <w:rStyle w:val="StyleUnderline"/>
          <w:rFonts w:asciiTheme="majorHAnsi" w:hAnsiTheme="majorHAnsi" w:cstheme="majorHAnsi"/>
        </w:rPr>
        <w:t xml:space="preserve"> as quickly as possible, </w:t>
      </w:r>
      <w:r w:rsidRPr="00942A33">
        <w:rPr>
          <w:rStyle w:val="StyleUnderline"/>
          <w:rFonts w:asciiTheme="majorHAnsi" w:hAnsiTheme="majorHAnsi" w:cstheme="majorHAnsi"/>
          <w:highlight w:val="cyan"/>
        </w:rPr>
        <w:t xml:space="preserve">rather than </w:t>
      </w:r>
      <w:r w:rsidRPr="00942A33">
        <w:rPr>
          <w:rStyle w:val="Emphasis"/>
          <w:rFonts w:asciiTheme="majorHAnsi" w:hAnsiTheme="majorHAnsi" w:cstheme="majorHAnsi"/>
          <w:highlight w:val="cyan"/>
        </w:rPr>
        <w:t>keep</w:t>
      </w:r>
      <w:r w:rsidRPr="00942A33">
        <w:rPr>
          <w:rStyle w:val="Emphasis"/>
          <w:rFonts w:asciiTheme="majorHAnsi" w:hAnsiTheme="majorHAnsi" w:cstheme="majorHAnsi"/>
        </w:rPr>
        <w:t xml:space="preserve"> both </w:t>
      </w:r>
      <w:r w:rsidRPr="00942A33">
        <w:rPr>
          <w:rStyle w:val="Emphasis"/>
          <w:rFonts w:asciiTheme="majorHAnsi" w:hAnsiTheme="majorHAnsi" w:cstheme="majorHAnsi"/>
          <w:highlight w:val="cyan"/>
        </w:rPr>
        <w:t>problems</w:t>
      </w:r>
      <w:r w:rsidRPr="00942A33">
        <w:rPr>
          <w:rStyle w:val="Emphasis"/>
          <w:rFonts w:asciiTheme="majorHAnsi" w:hAnsiTheme="majorHAnsi" w:cstheme="majorHAnsi"/>
        </w:rPr>
        <w:t xml:space="preserve"> around indefinitely b</w:t>
      </w:r>
    </w:p>
    <w:p w14:paraId="463260FA"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Biz Con DA</w:t>
      </w:r>
    </w:p>
    <w:p w14:paraId="5FD9DAFF"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Business confidence is a </w:t>
      </w:r>
      <w:r w:rsidRPr="00942A33">
        <w:rPr>
          <w:rFonts w:asciiTheme="majorHAnsi" w:hAnsiTheme="majorHAnsi" w:cstheme="majorHAnsi"/>
          <w:u w:val="single"/>
        </w:rPr>
        <w:t>useless</w:t>
      </w:r>
      <w:r w:rsidRPr="00942A33">
        <w:rPr>
          <w:rFonts w:asciiTheme="majorHAnsi" w:hAnsiTheme="majorHAnsi" w:cstheme="majorHAnsi"/>
        </w:rPr>
        <w:t xml:space="preserve"> indicator of economic </w:t>
      </w:r>
      <w:r w:rsidRPr="00942A33">
        <w:rPr>
          <w:rFonts w:asciiTheme="majorHAnsi" w:hAnsiTheme="majorHAnsi" w:cstheme="majorHAnsi"/>
          <w:u w:val="single"/>
        </w:rPr>
        <w:t>prosperity</w:t>
      </w:r>
      <w:r w:rsidRPr="00942A33">
        <w:rPr>
          <w:rFonts w:asciiTheme="majorHAnsi" w:hAnsiTheme="majorHAnsi" w:cstheme="majorHAnsi"/>
        </w:rPr>
        <w:t>.</w:t>
      </w:r>
    </w:p>
    <w:p w14:paraId="43B34061"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Cameron </w:t>
      </w:r>
      <w:r w:rsidRPr="00942A33">
        <w:rPr>
          <w:rStyle w:val="Style13ptBold"/>
          <w:rFonts w:asciiTheme="majorHAnsi" w:hAnsiTheme="majorHAnsi" w:cstheme="majorHAnsi"/>
        </w:rPr>
        <w:t>Bagrie 18</w:t>
      </w:r>
      <w:r w:rsidRPr="00942A33">
        <w:rPr>
          <w:rFonts w:asciiTheme="majorHAnsi" w:hAnsiTheme="majorHAnsi" w:cstheme="majorHAnsi"/>
        </w:rPr>
        <w:t>. Managing Director and Chief Economist at Bagrie Economics. Independent and straight-talking economics. Formerly Chief Economist, ANZ, New Zealand.  "Business confidence is a hopeless indicator. But that doesn't mean the economy isn't in trouble," Spinoff, https://thespinoff.co.nz/business/09-08-2018/business-confidence-is-bullshit-but-that-doesnt-mean-the-economy-isnt-in-trouble/</w:t>
      </w:r>
    </w:p>
    <w:p w14:paraId="4EB9979D" w14:textId="77777777" w:rsidR="009253C8" w:rsidRPr="00942A33" w:rsidRDefault="009253C8" w:rsidP="009253C8">
      <w:pPr>
        <w:rPr>
          <w:rStyle w:val="StyleUnderline"/>
          <w:rFonts w:asciiTheme="majorHAnsi" w:hAnsiTheme="majorHAnsi" w:cstheme="majorHAnsi"/>
        </w:rPr>
      </w:pPr>
      <w:r w:rsidRPr="00942A33">
        <w:rPr>
          <w:rStyle w:val="StyleUnderline"/>
          <w:rFonts w:asciiTheme="majorHAnsi" w:hAnsiTheme="majorHAnsi" w:cstheme="majorHAnsi"/>
          <w:highlight w:val="cyan"/>
        </w:rPr>
        <w:t>Business confidence</w:t>
      </w:r>
      <w:r w:rsidRPr="00942A33">
        <w:rPr>
          <w:rStyle w:val="StyleUnderline"/>
          <w:rFonts w:asciiTheme="majorHAnsi" w:hAnsiTheme="majorHAnsi" w:cstheme="majorHAnsi"/>
        </w:rPr>
        <w:t xml:space="preserve"> has </w:t>
      </w:r>
      <w:r w:rsidRPr="00942A33">
        <w:rPr>
          <w:rStyle w:val="Emphasis"/>
          <w:rFonts w:asciiTheme="majorHAnsi" w:hAnsiTheme="majorHAnsi" w:cstheme="majorHAnsi"/>
          <w:highlight w:val="cyan"/>
        </w:rPr>
        <w:t>fallen off a cliff</w:t>
      </w:r>
      <w:r w:rsidRPr="00942A33">
        <w:rPr>
          <w:rFonts w:asciiTheme="majorHAnsi" w:hAnsiTheme="majorHAnsi" w:cstheme="majorHAnsi"/>
          <w:sz w:val="14"/>
        </w:rPr>
        <w:t xml:space="preserve">. </w:t>
      </w:r>
      <w:r w:rsidRPr="00942A33">
        <w:rPr>
          <w:rStyle w:val="StyleUnderline"/>
          <w:rFonts w:asciiTheme="majorHAnsi" w:hAnsiTheme="majorHAnsi" w:cstheme="majorHAnsi"/>
          <w:highlight w:val="cyan"/>
        </w:rPr>
        <w:t>Economist</w:t>
      </w:r>
      <w:r w:rsidRPr="00942A33">
        <w:rPr>
          <w:rStyle w:val="StyleUnderline"/>
          <w:rFonts w:asciiTheme="majorHAnsi" w:hAnsiTheme="majorHAnsi" w:cstheme="majorHAnsi"/>
        </w:rPr>
        <w:t xml:space="preserve"> Cameron Bagrie </w:t>
      </w:r>
      <w:r w:rsidRPr="00942A33">
        <w:rPr>
          <w:rStyle w:val="StyleUnderline"/>
          <w:rFonts w:asciiTheme="majorHAnsi" w:hAnsiTheme="majorHAnsi" w:cstheme="majorHAnsi"/>
          <w:highlight w:val="cyan"/>
        </w:rPr>
        <w:t xml:space="preserve">says </w:t>
      </w:r>
      <w:r w:rsidRPr="00942A33">
        <w:rPr>
          <w:rStyle w:val="Emphasis"/>
          <w:rFonts w:asciiTheme="majorHAnsi" w:hAnsiTheme="majorHAnsi" w:cstheme="majorHAnsi"/>
          <w:highlight w:val="cyan"/>
        </w:rPr>
        <w:t>it’s meaningless</w:t>
      </w:r>
      <w:r w:rsidRPr="00942A33">
        <w:rPr>
          <w:rFonts w:asciiTheme="majorHAnsi" w:hAnsiTheme="majorHAnsi" w:cstheme="majorHAnsi"/>
          <w:sz w:val="14"/>
        </w:rPr>
        <w:t xml:space="preserve">, but other bad indicators can’t be ignored. The economy is headed for recession if you believe the readings from business confidence. Thankfully </w:t>
      </w:r>
      <w:r w:rsidRPr="00942A33">
        <w:rPr>
          <w:rStyle w:val="StyleUnderline"/>
          <w:rFonts w:asciiTheme="majorHAnsi" w:hAnsiTheme="majorHAnsi" w:cstheme="majorHAnsi"/>
        </w:rPr>
        <w:t xml:space="preserve">we </w:t>
      </w:r>
      <w:r w:rsidRPr="00942A33">
        <w:rPr>
          <w:rStyle w:val="StyleUnderline"/>
          <w:rFonts w:asciiTheme="majorHAnsi" w:hAnsiTheme="majorHAnsi" w:cstheme="majorHAnsi"/>
          <w:highlight w:val="cyan"/>
        </w:rPr>
        <w:t xml:space="preserve">can largely </w:t>
      </w:r>
      <w:r w:rsidRPr="00942A33">
        <w:rPr>
          <w:rStyle w:val="Emphasis"/>
          <w:rFonts w:asciiTheme="majorHAnsi" w:hAnsiTheme="majorHAnsi" w:cstheme="majorHAnsi"/>
          <w:highlight w:val="cyan"/>
        </w:rPr>
        <w:t>ignore business</w:t>
      </w:r>
      <w:r w:rsidRPr="00942A33">
        <w:rPr>
          <w:rStyle w:val="Emphasis"/>
          <w:rFonts w:asciiTheme="majorHAnsi" w:hAnsiTheme="majorHAnsi" w:cstheme="majorHAnsi"/>
        </w:rPr>
        <w:t xml:space="preserve"> </w:t>
      </w:r>
      <w:r w:rsidRPr="00942A33">
        <w:rPr>
          <w:rStyle w:val="Emphasis"/>
          <w:rFonts w:asciiTheme="majorHAnsi" w:hAnsiTheme="majorHAnsi" w:cstheme="majorHAnsi"/>
          <w:highlight w:val="cyan"/>
        </w:rPr>
        <w:t>confidence</w:t>
      </w:r>
      <w:r w:rsidRPr="00942A33">
        <w:rPr>
          <w:rStyle w:val="StyleUnderline"/>
          <w:rFonts w:asciiTheme="majorHAnsi" w:hAnsiTheme="majorHAnsi" w:cstheme="majorHAnsi"/>
        </w:rPr>
        <w:t xml:space="preserve"> readings. </w:t>
      </w:r>
      <w:r w:rsidRPr="00942A33">
        <w:rPr>
          <w:rFonts w:asciiTheme="majorHAnsi" w:hAnsiTheme="majorHAnsi" w:cstheme="majorHAnsi"/>
          <w:sz w:val="14"/>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A whopping net 45% of firms are pessimistic about the general economy according to the ANZ Business Outlook survey. That’s a level last seen around the global financial crisis. Of course, no one really believes things are that bad.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w:t>
      </w:r>
      <w:r w:rsidRPr="00942A33">
        <w:rPr>
          <w:rStyle w:val="StyleUnderline"/>
          <w:rFonts w:asciiTheme="majorHAnsi" w:hAnsiTheme="majorHAnsi" w:cstheme="majorHAnsi"/>
        </w:rPr>
        <w:t xml:space="preserve">good news is that business confidence is </w:t>
      </w:r>
      <w:r w:rsidRPr="00942A33">
        <w:rPr>
          <w:rStyle w:val="Emphasis"/>
          <w:rFonts w:asciiTheme="majorHAnsi" w:hAnsiTheme="majorHAnsi" w:cstheme="majorHAnsi"/>
          <w:highlight w:val="cyan"/>
        </w:rPr>
        <w:t>hopeless as an economic indicator</w:t>
      </w:r>
      <w:r w:rsidRPr="00942A33">
        <w:rPr>
          <w:rStyle w:val="StyleUnderline"/>
          <w:rFonts w:asciiTheme="majorHAnsi" w:hAnsiTheme="majorHAnsi" w:cstheme="majorHAnsi"/>
        </w:rPr>
        <w:t xml:space="preserve">. The </w:t>
      </w:r>
      <w:r w:rsidRPr="00942A33">
        <w:rPr>
          <w:rStyle w:val="Emphasis"/>
          <w:rFonts w:asciiTheme="majorHAnsi" w:hAnsiTheme="majorHAnsi" w:cstheme="majorHAnsi"/>
          <w:highlight w:val="cyan"/>
        </w:rPr>
        <w:t>correlation with economic growth is poor</w:t>
      </w:r>
      <w:r w:rsidRPr="00942A33">
        <w:rPr>
          <w:rStyle w:val="Emphasis"/>
          <w:rFonts w:asciiTheme="majorHAnsi" w:hAnsiTheme="majorHAnsi" w:cstheme="majorHAnsi"/>
        </w:rPr>
        <w:t xml:space="preserve"> </w:t>
      </w:r>
      <w:r w:rsidRPr="00942A33">
        <w:rPr>
          <w:rStyle w:val="StyleUnderline"/>
          <w:rFonts w:asciiTheme="majorHAnsi" w:hAnsiTheme="majorHAnsi" w:cstheme="majorHAnsi"/>
          <w:sz w:val="14"/>
        </w:rPr>
        <w:t>and I largely ignore business confidence readings.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Changes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in direction can</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provide</w:t>
      </w:r>
      <w:r w:rsidRPr="00942A33">
        <w:rPr>
          <w:rStyle w:val="StyleUnderline"/>
          <w:rFonts w:asciiTheme="majorHAnsi" w:hAnsiTheme="majorHAnsi" w:cstheme="majorHAnsi"/>
        </w:rPr>
        <w:t xml:space="preserve"> some insightful </w:t>
      </w:r>
      <w:r w:rsidRPr="00942A33">
        <w:rPr>
          <w:rStyle w:val="StyleUnderline"/>
          <w:rFonts w:asciiTheme="majorHAnsi" w:hAnsiTheme="majorHAnsi" w:cstheme="majorHAnsi"/>
          <w:highlight w:val="cyan"/>
        </w:rPr>
        <w:t>info</w:t>
      </w:r>
      <w:r w:rsidRPr="00942A33">
        <w:rPr>
          <w:rStyle w:val="StyleUnderline"/>
          <w:rFonts w:asciiTheme="majorHAnsi" w:hAnsiTheme="majorHAnsi" w:cstheme="majorHAnsi"/>
        </w:rPr>
        <w:t xml:space="preserve">rmation – whether things are picking up or slowing down, </w:t>
      </w:r>
      <w:r w:rsidRPr="00942A33">
        <w:rPr>
          <w:rStyle w:val="Emphasis"/>
          <w:rFonts w:asciiTheme="majorHAnsi" w:hAnsiTheme="majorHAnsi" w:cstheme="majorHAnsi"/>
          <w:highlight w:val="cyan"/>
        </w:rPr>
        <w:t xml:space="preserve">but not </w:t>
      </w:r>
      <w:r w:rsidRPr="00942A33">
        <w:rPr>
          <w:rStyle w:val="Emphasis"/>
          <w:rFonts w:asciiTheme="majorHAnsi" w:hAnsiTheme="majorHAnsi" w:cstheme="majorHAnsi"/>
        </w:rPr>
        <w:t xml:space="preserve">the </w:t>
      </w:r>
      <w:r w:rsidRPr="00942A33">
        <w:rPr>
          <w:rStyle w:val="Emphasis"/>
          <w:rFonts w:asciiTheme="majorHAnsi" w:hAnsiTheme="majorHAnsi" w:cstheme="majorHAnsi"/>
          <w:highlight w:val="cyan"/>
        </w:rPr>
        <w:t>levels</w:t>
      </w:r>
      <w:r w:rsidRPr="00942A33">
        <w:rPr>
          <w:rStyle w:val="StyleUnderline"/>
          <w:rFonts w:asciiTheme="majorHAnsi" w:hAnsiTheme="majorHAnsi" w:cstheme="majorHAnsi"/>
        </w:rPr>
        <w:t xml:space="preserve">. </w:t>
      </w:r>
      <w:r w:rsidRPr="00942A33">
        <w:rPr>
          <w:rFonts w:asciiTheme="majorHAnsi" w:hAnsiTheme="majorHAnsi" w:cstheme="majorHAnsi"/>
          <w:highlight w:val="cyan"/>
          <w:u w:val="single"/>
        </w:rPr>
        <w:t>Businesses</w:t>
      </w:r>
      <w:r w:rsidRPr="00942A33">
        <w:rPr>
          <w:rFonts w:asciiTheme="majorHAnsi" w:hAnsiTheme="majorHAnsi" w:cstheme="majorHAnsi"/>
          <w:u w:val="single"/>
        </w:rPr>
        <w:t xml:space="preserve"> </w:t>
      </w:r>
      <w:r w:rsidRPr="00942A33">
        <w:rPr>
          <w:rFonts w:asciiTheme="majorHAnsi" w:hAnsiTheme="majorHAnsi" w:cstheme="majorHAnsi"/>
          <w:highlight w:val="cyan"/>
          <w:u w:val="single"/>
        </w:rPr>
        <w:t xml:space="preserve">tend to be </w:t>
      </w:r>
      <w:r w:rsidRPr="00942A33">
        <w:rPr>
          <w:rFonts w:asciiTheme="majorHAnsi" w:hAnsiTheme="majorHAnsi" w:cstheme="majorHAnsi"/>
          <w:u w:val="single"/>
        </w:rPr>
        <w:t xml:space="preserve">more </w:t>
      </w:r>
      <w:r w:rsidRPr="00942A33">
        <w:rPr>
          <w:rFonts w:asciiTheme="majorHAnsi" w:hAnsiTheme="majorHAnsi" w:cstheme="majorHAnsi"/>
          <w:highlight w:val="cyan"/>
          <w:u w:val="single"/>
        </w:rPr>
        <w:t>upbeat</w:t>
      </w:r>
      <w:r w:rsidRPr="00942A33">
        <w:rPr>
          <w:rFonts w:asciiTheme="majorHAnsi" w:hAnsiTheme="majorHAnsi" w:cstheme="majorHAnsi"/>
          <w:u w:val="single"/>
        </w:rPr>
        <w:t xml:space="preserve"> </w:t>
      </w:r>
      <w:r w:rsidRPr="00942A33">
        <w:rPr>
          <w:rFonts w:asciiTheme="majorHAnsi" w:hAnsiTheme="majorHAnsi" w:cstheme="majorHAnsi"/>
          <w:highlight w:val="cyan"/>
          <w:u w:val="single"/>
        </w:rPr>
        <w:t>regarding</w:t>
      </w:r>
      <w:r w:rsidRPr="00942A33">
        <w:rPr>
          <w:rFonts w:asciiTheme="majorHAnsi" w:hAnsiTheme="majorHAnsi" w:cstheme="majorHAnsi"/>
          <w:u w:val="single"/>
        </w:rPr>
        <w:t xml:space="preserve"> general </w:t>
      </w:r>
      <w:r w:rsidRPr="00942A33">
        <w:rPr>
          <w:rFonts w:asciiTheme="majorHAnsi" w:hAnsiTheme="majorHAnsi" w:cstheme="majorHAnsi"/>
          <w:highlight w:val="cyan"/>
          <w:u w:val="single"/>
        </w:rPr>
        <w:t>confidence</w:t>
      </w:r>
      <w:r w:rsidRPr="00942A33">
        <w:rPr>
          <w:rFonts w:asciiTheme="majorHAnsi" w:hAnsiTheme="majorHAnsi" w:cstheme="majorHAnsi"/>
          <w:u w:val="single"/>
        </w:rPr>
        <w:t xml:space="preserve"> about the economy </w:t>
      </w:r>
      <w:r w:rsidRPr="00942A33">
        <w:rPr>
          <w:rFonts w:asciiTheme="majorHAnsi" w:hAnsiTheme="majorHAnsi" w:cstheme="majorHAnsi"/>
          <w:highlight w:val="cyan"/>
          <w:u w:val="single"/>
        </w:rPr>
        <w:t>under</w:t>
      </w:r>
      <w:r w:rsidRPr="00942A33">
        <w:rPr>
          <w:rFonts w:asciiTheme="majorHAnsi" w:hAnsiTheme="majorHAnsi" w:cstheme="majorHAnsi"/>
          <w:u w:val="single"/>
        </w:rPr>
        <w:t xml:space="preserve"> a </w:t>
      </w:r>
      <w:r w:rsidRPr="00942A33">
        <w:rPr>
          <w:rFonts w:asciiTheme="majorHAnsi" w:hAnsiTheme="majorHAnsi" w:cstheme="majorHAnsi"/>
          <w:highlight w:val="cyan"/>
          <w:u w:val="single"/>
        </w:rPr>
        <w:t>blue flag as</w:t>
      </w:r>
      <w:r w:rsidRPr="00942A33">
        <w:rPr>
          <w:rFonts w:asciiTheme="majorHAnsi" w:hAnsiTheme="majorHAnsi" w:cstheme="majorHAnsi"/>
          <w:u w:val="single"/>
        </w:rPr>
        <w:t xml:space="preserve"> </w:t>
      </w:r>
      <w:r w:rsidRPr="00942A33">
        <w:rPr>
          <w:rFonts w:asciiTheme="majorHAnsi" w:hAnsiTheme="majorHAnsi" w:cstheme="majorHAnsi"/>
          <w:highlight w:val="cyan"/>
          <w:u w:val="single"/>
        </w:rPr>
        <w:t>opposed to</w:t>
      </w:r>
      <w:r w:rsidRPr="00942A33">
        <w:rPr>
          <w:rFonts w:asciiTheme="majorHAnsi" w:hAnsiTheme="majorHAnsi" w:cstheme="majorHAnsi"/>
          <w:u w:val="single"/>
        </w:rPr>
        <w:t xml:space="preserve"> a </w:t>
      </w:r>
      <w:r w:rsidRPr="00942A33">
        <w:rPr>
          <w:rFonts w:asciiTheme="majorHAnsi" w:hAnsiTheme="majorHAnsi" w:cstheme="majorHAnsi"/>
          <w:highlight w:val="cyan"/>
          <w:u w:val="single"/>
        </w:rPr>
        <w:t>red one</w:t>
      </w:r>
      <w:r w:rsidRPr="00942A33">
        <w:rPr>
          <w:rFonts w:asciiTheme="majorHAnsi" w:hAnsiTheme="majorHAnsi" w:cstheme="majorHAnsi"/>
          <w:u w:val="single"/>
        </w:rPr>
        <w:t xml:space="preserve">. Business </w:t>
      </w:r>
      <w:r w:rsidRPr="00942A33">
        <w:rPr>
          <w:rFonts w:asciiTheme="majorHAnsi" w:hAnsiTheme="majorHAnsi" w:cstheme="majorHAnsi"/>
          <w:highlight w:val="cyan"/>
          <w:u w:val="single"/>
        </w:rPr>
        <w:t>confidence</w:t>
      </w:r>
      <w:r w:rsidRPr="00942A33">
        <w:rPr>
          <w:rFonts w:asciiTheme="majorHAnsi" w:hAnsiTheme="majorHAnsi" w:cstheme="majorHAnsi"/>
          <w:u w:val="single"/>
        </w:rPr>
        <w:t xml:space="preserve"> </w:t>
      </w:r>
      <w:r w:rsidRPr="00942A33">
        <w:rPr>
          <w:rStyle w:val="Emphasis"/>
          <w:rFonts w:asciiTheme="majorHAnsi" w:hAnsiTheme="majorHAnsi" w:cstheme="majorHAnsi"/>
          <w:highlight w:val="cyan"/>
        </w:rPr>
        <w:t>averaged minus 18</w:t>
      </w:r>
      <w:r w:rsidRPr="00942A33">
        <w:rPr>
          <w:rFonts w:asciiTheme="majorHAnsi" w:hAnsiTheme="majorHAnsi" w:cstheme="majorHAnsi"/>
          <w:u w:val="single"/>
        </w:rPr>
        <w:t xml:space="preserve"> between 2000 and 2007. The </w:t>
      </w:r>
      <w:r w:rsidRPr="00942A33">
        <w:rPr>
          <w:rFonts w:asciiTheme="majorHAnsi" w:hAnsiTheme="majorHAnsi" w:cstheme="majorHAnsi"/>
          <w:highlight w:val="cyan"/>
          <w:u w:val="single"/>
        </w:rPr>
        <w:t>economy</w:t>
      </w:r>
      <w:r w:rsidRPr="00942A33">
        <w:rPr>
          <w:rFonts w:asciiTheme="majorHAnsi" w:hAnsiTheme="majorHAnsi" w:cstheme="majorHAnsi"/>
          <w:u w:val="single"/>
        </w:rPr>
        <w:t xml:space="preserve"> (measured by real gross domestic product) </w:t>
      </w:r>
      <w:r w:rsidRPr="00942A33">
        <w:rPr>
          <w:rStyle w:val="Emphasis"/>
          <w:rFonts w:asciiTheme="majorHAnsi" w:hAnsiTheme="majorHAnsi" w:cstheme="majorHAnsi"/>
          <w:highlight w:val="cyan"/>
        </w:rPr>
        <w:t>grew</w:t>
      </w:r>
      <w:r w:rsidRPr="00942A33">
        <w:rPr>
          <w:rStyle w:val="Emphasis"/>
          <w:rFonts w:asciiTheme="majorHAnsi" w:hAnsiTheme="majorHAnsi" w:cstheme="majorHAnsi"/>
        </w:rPr>
        <w:t xml:space="preserve"> on average </w:t>
      </w:r>
      <w:r w:rsidRPr="00942A33">
        <w:rPr>
          <w:rStyle w:val="Emphasis"/>
          <w:rFonts w:asciiTheme="majorHAnsi" w:hAnsiTheme="majorHAnsi" w:cstheme="majorHAnsi"/>
          <w:highlight w:val="cyan"/>
        </w:rPr>
        <w:t>by more than 3.5% per year</w:t>
      </w:r>
      <w:r w:rsidRPr="00942A33">
        <w:rPr>
          <w:rFonts w:asciiTheme="majorHAnsi" w:hAnsiTheme="majorHAnsi" w:cstheme="majorHAnsi"/>
          <w:sz w:val="14"/>
        </w:rPr>
        <w:t xml:space="preserve">. Yep, </w:t>
      </w:r>
      <w:r w:rsidRPr="00942A33">
        <w:rPr>
          <w:rStyle w:val="Emphasis"/>
          <w:rFonts w:asciiTheme="majorHAnsi" w:hAnsiTheme="majorHAnsi" w:cstheme="majorHAnsi"/>
          <w:highlight w:val="cyan"/>
        </w:rPr>
        <w:t>confidence</w:t>
      </w:r>
      <w:r w:rsidRPr="00942A33">
        <w:rPr>
          <w:rStyle w:val="Emphasis"/>
          <w:rFonts w:asciiTheme="majorHAnsi" w:hAnsiTheme="majorHAnsi" w:cstheme="majorHAnsi"/>
        </w:rPr>
        <w:t xml:space="preserve"> </w:t>
      </w:r>
      <w:r w:rsidRPr="00942A33">
        <w:rPr>
          <w:rStyle w:val="Emphasis"/>
          <w:rFonts w:asciiTheme="majorHAnsi" w:hAnsiTheme="majorHAnsi" w:cstheme="majorHAnsi"/>
          <w:highlight w:val="cyan"/>
        </w:rPr>
        <w:t>was negative, but growth was positive</w:t>
      </w:r>
      <w:r w:rsidRPr="00942A33">
        <w:rPr>
          <w:rFonts w:asciiTheme="majorHAnsi" w:hAnsiTheme="majorHAnsi" w:cstheme="majorHAnsi"/>
          <w:sz w:val="14"/>
        </w:rPr>
        <w:t xml:space="preserve">. So, we </w:t>
      </w:r>
      <w:r w:rsidRPr="00942A33">
        <w:rPr>
          <w:rStyle w:val="StyleUnderline"/>
          <w:rFonts w:asciiTheme="majorHAnsi" w:hAnsiTheme="majorHAnsi" w:cstheme="majorHAnsi"/>
        </w:rPr>
        <w:t>ignore business confidence as an economic indicator. This is nothing new. It’s surprising headline business confidence figures receive so much attention.</w:t>
      </w:r>
    </w:p>
    <w:p w14:paraId="0F1846D4"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Economic </w:t>
      </w:r>
      <w:r w:rsidRPr="00942A33">
        <w:rPr>
          <w:rFonts w:asciiTheme="majorHAnsi" w:hAnsiTheme="majorHAnsi" w:cstheme="majorHAnsi"/>
          <w:u w:val="single"/>
        </w:rPr>
        <w:t>predictions</w:t>
      </w:r>
      <w:r w:rsidRPr="00942A33">
        <w:rPr>
          <w:rFonts w:asciiTheme="majorHAnsi" w:hAnsiTheme="majorHAnsi" w:cstheme="majorHAnsi"/>
        </w:rPr>
        <w:t xml:space="preserve"> </w:t>
      </w:r>
      <w:r w:rsidRPr="00942A33">
        <w:rPr>
          <w:rFonts w:asciiTheme="majorHAnsi" w:hAnsiTheme="majorHAnsi" w:cstheme="majorHAnsi"/>
          <w:u w:val="single"/>
        </w:rPr>
        <w:t>fail</w:t>
      </w:r>
      <w:r w:rsidRPr="00942A33">
        <w:rPr>
          <w:rFonts w:asciiTheme="majorHAnsi" w:hAnsiTheme="majorHAnsi" w:cstheme="majorHAnsi"/>
        </w:rPr>
        <w:t>---</w:t>
      </w:r>
      <w:r w:rsidRPr="00942A33">
        <w:rPr>
          <w:rFonts w:asciiTheme="majorHAnsi" w:hAnsiTheme="majorHAnsi" w:cstheme="majorHAnsi"/>
          <w:u w:val="single"/>
        </w:rPr>
        <w:t>variables</w:t>
      </w:r>
      <w:r w:rsidRPr="00942A33">
        <w:rPr>
          <w:rFonts w:asciiTheme="majorHAnsi" w:hAnsiTheme="majorHAnsi" w:cstheme="majorHAnsi"/>
        </w:rPr>
        <w:t xml:space="preserve"> have undergone pandemic-induced </w:t>
      </w:r>
      <w:r w:rsidRPr="00942A33">
        <w:rPr>
          <w:rFonts w:asciiTheme="majorHAnsi" w:hAnsiTheme="majorHAnsi" w:cstheme="majorHAnsi"/>
          <w:u w:val="single"/>
        </w:rPr>
        <w:t>deterioration</w:t>
      </w:r>
      <w:r w:rsidRPr="00942A33">
        <w:rPr>
          <w:rFonts w:asciiTheme="majorHAnsi" w:hAnsiTheme="majorHAnsi" w:cstheme="majorHAnsi"/>
        </w:rPr>
        <w:t>.</w:t>
      </w:r>
    </w:p>
    <w:p w14:paraId="3161F0FC"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David J. </w:t>
      </w:r>
      <w:r w:rsidRPr="00942A33">
        <w:rPr>
          <w:rStyle w:val="Style13ptBold"/>
          <w:rFonts w:asciiTheme="majorHAnsi" w:hAnsiTheme="majorHAnsi" w:cstheme="majorHAnsi"/>
        </w:rPr>
        <w:t>Lynch 1-11</w:t>
      </w:r>
      <w:r w:rsidRPr="00942A33">
        <w:rPr>
          <w:rFonts w:asciiTheme="majorHAnsi" w:hAnsiTheme="majorHAnsi" w:cstheme="majorHAnsi"/>
        </w:rPr>
        <w:t xml:space="preserve">. Global Economics Correspondent for Washington Post with a MA in International Relations from Wesleyan University. Here’s another thing the pandemic has screwed up: Economic forecasts. Washington Post. 1-11-2022. </w:t>
      </w:r>
      <w:hyperlink r:id="rId14" w:history="1">
        <w:r w:rsidRPr="00942A33">
          <w:rPr>
            <w:rStyle w:val="Hyperlink"/>
            <w:rFonts w:asciiTheme="majorHAnsi" w:hAnsiTheme="majorHAnsi" w:cstheme="majorHAnsi"/>
          </w:rPr>
          <w:t>https://www.washingtonpost.com/business/2022/01/11/jobs-pandemic-shepherdson-omicron/</w:t>
        </w:r>
      </w:hyperlink>
      <w:r w:rsidRPr="00942A33">
        <w:rPr>
          <w:rFonts w:asciiTheme="majorHAnsi" w:hAnsiTheme="majorHAnsi" w:cstheme="majorHAnsi"/>
        </w:rPr>
        <w:t xml:space="preserve"> </w:t>
      </w:r>
    </w:p>
    <w:p w14:paraId="1566AF58"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Ian Shepherdson knew he was sticking his neck out. But last Thursday, he went public with a startling forecast: The next government labor market report would show that the U.S. economy had created 850,000 jobs in December.</w:t>
      </w:r>
    </w:p>
    <w:p w14:paraId="1F617480"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Less than 24 hours later, it became clear that </w:t>
      </w:r>
      <w:r w:rsidRPr="00942A33">
        <w:rPr>
          <w:rStyle w:val="StyleUnderline"/>
          <w:rFonts w:asciiTheme="majorHAnsi" w:hAnsiTheme="majorHAnsi" w:cstheme="majorHAnsi"/>
        </w:rPr>
        <w:t>Shepherdson</w:t>
      </w:r>
      <w:r w:rsidRPr="00942A33">
        <w:rPr>
          <w:rFonts w:asciiTheme="majorHAnsi" w:hAnsiTheme="majorHAnsi" w:cstheme="majorHAnsi"/>
          <w:sz w:val="16"/>
        </w:rPr>
        <w:t xml:space="preserve">, the </w:t>
      </w:r>
      <w:r w:rsidRPr="00942A33">
        <w:rPr>
          <w:rStyle w:val="Emphasis"/>
          <w:rFonts w:asciiTheme="majorHAnsi" w:hAnsiTheme="majorHAnsi" w:cstheme="majorHAnsi"/>
        </w:rPr>
        <w:t xml:space="preserve">chief </w:t>
      </w:r>
      <w:r w:rsidRPr="00942A33">
        <w:rPr>
          <w:rStyle w:val="Emphasis"/>
          <w:rFonts w:asciiTheme="majorHAnsi" w:hAnsiTheme="majorHAnsi" w:cstheme="majorHAnsi"/>
          <w:highlight w:val="cyan"/>
        </w:rPr>
        <w:t>economist</w:t>
      </w:r>
      <w:r w:rsidRPr="00942A33">
        <w:rPr>
          <w:rFonts w:asciiTheme="majorHAnsi" w:hAnsiTheme="majorHAnsi" w:cstheme="majorHAnsi"/>
          <w:sz w:val="16"/>
        </w:rPr>
        <w:t xml:space="preserve"> and founder of Pantheon Macroeconomics, </w:t>
      </w:r>
      <w:r w:rsidRPr="00942A33">
        <w:rPr>
          <w:rStyle w:val="StyleUnderline"/>
          <w:rFonts w:asciiTheme="majorHAnsi" w:hAnsiTheme="majorHAnsi" w:cstheme="majorHAnsi"/>
        </w:rPr>
        <w:t xml:space="preserve">had </w:t>
      </w:r>
      <w:r w:rsidRPr="00942A33">
        <w:rPr>
          <w:rStyle w:val="Emphasis"/>
          <w:rFonts w:asciiTheme="majorHAnsi" w:hAnsiTheme="majorHAnsi" w:cstheme="majorHAnsi"/>
          <w:highlight w:val="cyan"/>
        </w:rPr>
        <w:t>missed the mark</w:t>
      </w:r>
      <w:r w:rsidRPr="00942A33">
        <w:rPr>
          <w:rStyle w:val="StyleUnderline"/>
          <w:rFonts w:asciiTheme="majorHAnsi" w:hAnsiTheme="majorHAnsi" w:cstheme="majorHAnsi"/>
        </w:rPr>
        <w:t xml:space="preserve"> and missed badly</w:t>
      </w:r>
      <w:r w:rsidRPr="00942A33">
        <w:rPr>
          <w:rFonts w:asciiTheme="majorHAnsi" w:hAnsiTheme="majorHAnsi" w:cstheme="majorHAnsi"/>
          <w:sz w:val="16"/>
        </w:rPr>
        <w:t xml:space="preserve">. Employers in the last month of the year actually had hired just 199,000 workers, </w:t>
      </w:r>
      <w:r w:rsidRPr="00942A33">
        <w:rPr>
          <w:rStyle w:val="StyleUnderline"/>
          <w:rFonts w:asciiTheme="majorHAnsi" w:hAnsiTheme="majorHAnsi" w:cstheme="majorHAnsi"/>
        </w:rPr>
        <w:t xml:space="preserve">less than </w:t>
      </w:r>
      <w:r w:rsidRPr="00942A33">
        <w:rPr>
          <w:rStyle w:val="Emphasis"/>
          <w:rFonts w:asciiTheme="majorHAnsi" w:hAnsiTheme="majorHAnsi" w:cstheme="majorHAnsi"/>
        </w:rPr>
        <w:t>one-fourth the number</w:t>
      </w:r>
      <w:r w:rsidRPr="00942A33">
        <w:rPr>
          <w:rStyle w:val="StyleUnderline"/>
          <w:rFonts w:asciiTheme="majorHAnsi" w:hAnsiTheme="majorHAnsi" w:cstheme="majorHAnsi"/>
        </w:rPr>
        <w:t xml:space="preserve"> he predicted</w:t>
      </w:r>
      <w:r w:rsidRPr="00942A33">
        <w:rPr>
          <w:rFonts w:asciiTheme="majorHAnsi" w:hAnsiTheme="majorHAnsi" w:cstheme="majorHAnsi"/>
          <w:sz w:val="16"/>
        </w:rPr>
        <w:t>, according to the government’s closely watched monthly tally.</w:t>
      </w:r>
    </w:p>
    <w:p w14:paraId="78BF0872"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For Shepherdson — and many others on Wall Street — the </w:t>
      </w:r>
      <w:r w:rsidRPr="00942A33">
        <w:rPr>
          <w:rStyle w:val="StyleUnderline"/>
          <w:rFonts w:asciiTheme="majorHAnsi" w:hAnsiTheme="majorHAnsi" w:cstheme="majorHAnsi"/>
        </w:rPr>
        <w:t xml:space="preserve">jobs </w:t>
      </w:r>
      <w:r w:rsidRPr="00942A33">
        <w:rPr>
          <w:rStyle w:val="StyleUnderline"/>
          <w:rFonts w:asciiTheme="majorHAnsi" w:hAnsiTheme="majorHAnsi" w:cstheme="majorHAnsi"/>
          <w:highlight w:val="cyan"/>
        </w:rPr>
        <w:t>forecast was</w:t>
      </w:r>
      <w:r w:rsidRPr="00942A33">
        <w:rPr>
          <w:rStyle w:val="StyleUnderline"/>
          <w:rFonts w:asciiTheme="majorHAnsi" w:hAnsiTheme="majorHAnsi" w:cstheme="majorHAnsi"/>
        </w:rPr>
        <w:t xml:space="preserve"> both an </w:t>
      </w:r>
      <w:r w:rsidRPr="00942A33">
        <w:rPr>
          <w:rStyle w:val="Emphasis"/>
          <w:rFonts w:asciiTheme="majorHAnsi" w:hAnsiTheme="majorHAnsi" w:cstheme="majorHAnsi"/>
        </w:rPr>
        <w:t xml:space="preserve">unmitigated </w:t>
      </w:r>
      <w:r w:rsidRPr="00942A33">
        <w:rPr>
          <w:rStyle w:val="Emphasis"/>
          <w:rFonts w:asciiTheme="majorHAnsi" w:hAnsiTheme="majorHAnsi" w:cstheme="majorHAnsi"/>
          <w:highlight w:val="cyan"/>
        </w:rPr>
        <w:t>flop</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and</w:t>
      </w:r>
      <w:r w:rsidRPr="00942A33">
        <w:rPr>
          <w:rStyle w:val="StyleUnderline"/>
          <w:rFonts w:asciiTheme="majorHAnsi" w:hAnsiTheme="majorHAnsi" w:cstheme="majorHAnsi"/>
        </w:rPr>
        <w:t xml:space="preserve"> an illustration of </w:t>
      </w:r>
      <w:r w:rsidRPr="00942A33">
        <w:rPr>
          <w:rStyle w:val="Emphasis"/>
          <w:rFonts w:asciiTheme="majorHAnsi" w:hAnsiTheme="majorHAnsi" w:cstheme="majorHAnsi"/>
        </w:rPr>
        <w:t xml:space="preserve">how </w:t>
      </w:r>
      <w:r w:rsidRPr="00942A33">
        <w:rPr>
          <w:rStyle w:val="Emphasis"/>
          <w:rFonts w:asciiTheme="majorHAnsi" w:hAnsiTheme="majorHAnsi" w:cstheme="majorHAnsi"/>
          <w:highlight w:val="cyan"/>
        </w:rPr>
        <w:t>difficult</w:t>
      </w:r>
      <w:r w:rsidRPr="00942A33">
        <w:rPr>
          <w:rStyle w:val="StyleUnderline"/>
          <w:rFonts w:asciiTheme="majorHAnsi" w:hAnsiTheme="majorHAnsi" w:cstheme="majorHAnsi"/>
        </w:rPr>
        <w:t xml:space="preserve"> the pandemic makes it for even the most </w:t>
      </w:r>
      <w:r w:rsidRPr="00942A33">
        <w:rPr>
          <w:rStyle w:val="Emphasis"/>
          <w:rFonts w:asciiTheme="majorHAnsi" w:hAnsiTheme="majorHAnsi" w:cstheme="majorHAnsi"/>
        </w:rPr>
        <w:t>astute observers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to assess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the</w:t>
      </w:r>
      <w:r w:rsidRPr="00942A33">
        <w:rPr>
          <w:rStyle w:val="StyleUnderline"/>
          <w:rFonts w:asciiTheme="majorHAnsi" w:hAnsiTheme="majorHAnsi" w:cstheme="majorHAnsi"/>
        </w:rPr>
        <w:t xml:space="preserve"> $23 trillion </w:t>
      </w:r>
      <w:r w:rsidRPr="00942A33">
        <w:rPr>
          <w:rStyle w:val="StyleUnderline"/>
          <w:rFonts w:asciiTheme="majorHAnsi" w:hAnsiTheme="majorHAnsi" w:cstheme="majorHAnsi"/>
          <w:highlight w:val="cyan"/>
        </w:rPr>
        <w:t>economy</w:t>
      </w:r>
      <w:r w:rsidRPr="00942A33">
        <w:rPr>
          <w:rFonts w:asciiTheme="majorHAnsi" w:hAnsiTheme="majorHAnsi" w:cstheme="majorHAnsi"/>
          <w:sz w:val="16"/>
        </w:rPr>
        <w:t>.</w:t>
      </w:r>
    </w:p>
    <w:p w14:paraId="53B3F539"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lastRenderedPageBreak/>
        <w:t>“</w:t>
      </w:r>
      <w:r w:rsidRPr="00942A33">
        <w:rPr>
          <w:rStyle w:val="StyleUnderline"/>
          <w:rFonts w:asciiTheme="majorHAnsi" w:hAnsiTheme="majorHAnsi" w:cstheme="majorHAnsi"/>
        </w:rPr>
        <w:t xml:space="preserve">Everybody wants to be </w:t>
      </w:r>
      <w:r w:rsidRPr="00942A33">
        <w:rPr>
          <w:rStyle w:val="Emphasis"/>
          <w:rFonts w:asciiTheme="majorHAnsi" w:hAnsiTheme="majorHAnsi" w:cstheme="majorHAnsi"/>
        </w:rPr>
        <w:t>pursuing precision</w:t>
      </w:r>
      <w:r w:rsidRPr="00942A33">
        <w:rPr>
          <w:rFonts w:asciiTheme="majorHAnsi" w:hAnsiTheme="majorHAnsi" w:cstheme="majorHAnsi"/>
          <w:sz w:val="16"/>
        </w:rPr>
        <w:t xml:space="preserve">,” he said Monday in an interview. “But </w:t>
      </w:r>
      <w:r w:rsidRPr="00942A33">
        <w:rPr>
          <w:rStyle w:val="StyleUnderline"/>
          <w:rFonts w:asciiTheme="majorHAnsi" w:hAnsiTheme="majorHAnsi" w:cstheme="majorHAnsi"/>
        </w:rPr>
        <w:t>even before covid</w:t>
      </w:r>
      <w:r w:rsidRPr="00942A33">
        <w:rPr>
          <w:rFonts w:asciiTheme="majorHAnsi" w:hAnsiTheme="majorHAnsi" w:cstheme="majorHAnsi"/>
          <w:sz w:val="16"/>
        </w:rPr>
        <w:t xml:space="preserve">, </w:t>
      </w:r>
      <w:r w:rsidRPr="00942A33">
        <w:rPr>
          <w:rStyle w:val="StyleUnderline"/>
          <w:rFonts w:asciiTheme="majorHAnsi" w:hAnsiTheme="majorHAnsi" w:cstheme="majorHAnsi"/>
        </w:rPr>
        <w:t xml:space="preserve">it was like </w:t>
      </w:r>
      <w:r w:rsidRPr="00942A33">
        <w:rPr>
          <w:rStyle w:val="Emphasis"/>
          <w:rFonts w:asciiTheme="majorHAnsi" w:hAnsiTheme="majorHAnsi" w:cstheme="majorHAnsi"/>
        </w:rPr>
        <w:t>hitting a moving target</w:t>
      </w:r>
      <w:r w:rsidRPr="00942A33">
        <w:rPr>
          <w:rStyle w:val="StyleUnderline"/>
          <w:rFonts w:asciiTheme="majorHAnsi" w:hAnsiTheme="majorHAnsi" w:cstheme="majorHAnsi"/>
        </w:rPr>
        <w:t xml:space="preserve"> from a moving vehicle</w:t>
      </w:r>
      <w:r w:rsidRPr="00942A33">
        <w:rPr>
          <w:rFonts w:asciiTheme="majorHAnsi" w:hAnsiTheme="majorHAnsi" w:cstheme="majorHAnsi"/>
          <w:sz w:val="16"/>
        </w:rPr>
        <w:t xml:space="preserve">. Now, </w:t>
      </w:r>
      <w:r w:rsidRPr="00942A33">
        <w:rPr>
          <w:rStyle w:val="StyleUnderline"/>
          <w:rFonts w:asciiTheme="majorHAnsi" w:hAnsiTheme="majorHAnsi" w:cstheme="majorHAnsi"/>
        </w:rPr>
        <w:t xml:space="preserve">we’ve got a </w:t>
      </w:r>
      <w:r w:rsidRPr="00942A33">
        <w:rPr>
          <w:rStyle w:val="Emphasis"/>
          <w:rFonts w:asciiTheme="majorHAnsi" w:hAnsiTheme="majorHAnsi" w:cstheme="majorHAnsi"/>
        </w:rPr>
        <w:t>blindfold</w:t>
      </w:r>
      <w:r w:rsidRPr="00942A33">
        <w:rPr>
          <w:rStyle w:val="StyleUnderline"/>
          <w:rFonts w:asciiTheme="majorHAnsi" w:hAnsiTheme="majorHAnsi" w:cstheme="majorHAnsi"/>
        </w:rPr>
        <w:t xml:space="preserve"> on as well.</w:t>
      </w:r>
      <w:r w:rsidRPr="00942A33">
        <w:rPr>
          <w:rFonts w:asciiTheme="majorHAnsi" w:hAnsiTheme="majorHAnsi" w:cstheme="majorHAnsi"/>
          <w:sz w:val="16"/>
        </w:rPr>
        <w:t>”</w:t>
      </w:r>
    </w:p>
    <w:p w14:paraId="39D376A1"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Indeed, economic prognostication long has provided proof for a remark attributed to baseball great Yogi Berra: “</w:t>
      </w:r>
      <w:r w:rsidRPr="00942A33">
        <w:rPr>
          <w:rStyle w:val="StyleUnderline"/>
          <w:rFonts w:asciiTheme="majorHAnsi" w:hAnsiTheme="majorHAnsi" w:cstheme="majorHAnsi"/>
        </w:rPr>
        <w:t xml:space="preserve">It’s tough to </w:t>
      </w:r>
      <w:r w:rsidRPr="00942A33">
        <w:rPr>
          <w:rStyle w:val="Emphasis"/>
          <w:rFonts w:asciiTheme="majorHAnsi" w:hAnsiTheme="majorHAnsi" w:cstheme="majorHAnsi"/>
        </w:rPr>
        <w:t>make predictions</w:t>
      </w:r>
      <w:r w:rsidRPr="00942A33">
        <w:rPr>
          <w:rStyle w:val="StyleUnderline"/>
          <w:rFonts w:asciiTheme="majorHAnsi" w:hAnsiTheme="majorHAnsi" w:cstheme="majorHAnsi"/>
        </w:rPr>
        <w:t xml:space="preserve">, especially </w:t>
      </w:r>
      <w:r w:rsidRPr="00942A33">
        <w:rPr>
          <w:rStyle w:val="Emphasis"/>
          <w:rFonts w:asciiTheme="majorHAnsi" w:hAnsiTheme="majorHAnsi" w:cstheme="majorHAnsi"/>
        </w:rPr>
        <w:t>about the future</w:t>
      </w:r>
      <w:r w:rsidRPr="00942A33">
        <w:rPr>
          <w:rFonts w:asciiTheme="majorHAnsi" w:hAnsiTheme="majorHAnsi" w:cstheme="majorHAnsi"/>
          <w:sz w:val="16"/>
        </w:rPr>
        <w:t>.”</w:t>
      </w:r>
    </w:p>
    <w:p w14:paraId="007AE00D"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But the pandemic is making a tough job even tougher. </w:t>
      </w:r>
      <w:r w:rsidRPr="00942A33">
        <w:rPr>
          <w:rStyle w:val="StyleUnderline"/>
          <w:rFonts w:asciiTheme="majorHAnsi" w:hAnsiTheme="majorHAnsi" w:cstheme="majorHAnsi"/>
        </w:rPr>
        <w:t>As the virus waxed and waned</w:t>
      </w:r>
      <w:r w:rsidRPr="00942A33">
        <w:rPr>
          <w:rFonts w:asciiTheme="majorHAnsi" w:hAnsiTheme="majorHAnsi" w:cstheme="majorHAnsi"/>
          <w:sz w:val="16"/>
        </w:rPr>
        <w:t xml:space="preserve">, </w:t>
      </w:r>
      <w:r w:rsidRPr="00942A33">
        <w:rPr>
          <w:rStyle w:val="StyleUnderline"/>
          <w:rFonts w:asciiTheme="majorHAnsi" w:hAnsiTheme="majorHAnsi" w:cstheme="majorHAnsi"/>
        </w:rPr>
        <w:t xml:space="preserve">it delivered some of the wildest </w:t>
      </w:r>
      <w:r w:rsidRPr="00942A33">
        <w:rPr>
          <w:rStyle w:val="Emphasis"/>
          <w:rFonts w:asciiTheme="majorHAnsi" w:hAnsiTheme="majorHAnsi" w:cstheme="majorHAnsi"/>
          <w:highlight w:val="cyan"/>
        </w:rPr>
        <w:t>ups and downs</w:t>
      </w:r>
      <w:r w:rsidRPr="00942A33">
        <w:rPr>
          <w:rStyle w:val="StyleUnderline"/>
          <w:rFonts w:asciiTheme="majorHAnsi" w:hAnsiTheme="majorHAnsi" w:cstheme="majorHAnsi"/>
        </w:rPr>
        <w:t xml:space="preserve"> in U.S. labor market history</w:t>
      </w:r>
      <w:r w:rsidRPr="00942A33">
        <w:rPr>
          <w:rFonts w:asciiTheme="majorHAnsi" w:hAnsiTheme="majorHAnsi" w:cstheme="majorHAnsi"/>
          <w:sz w:val="16"/>
        </w:rPr>
        <w:t xml:space="preserve">. The </w:t>
      </w:r>
      <w:r w:rsidRPr="00942A33">
        <w:rPr>
          <w:rStyle w:val="StyleUnderline"/>
          <w:rFonts w:asciiTheme="majorHAnsi" w:hAnsiTheme="majorHAnsi" w:cstheme="majorHAnsi"/>
        </w:rPr>
        <w:t>covid recession</w:t>
      </w:r>
      <w:r w:rsidRPr="00942A33">
        <w:rPr>
          <w:rFonts w:asciiTheme="majorHAnsi" w:hAnsiTheme="majorHAnsi" w:cstheme="majorHAnsi"/>
          <w:sz w:val="16"/>
        </w:rPr>
        <w:t xml:space="preserve"> and recovery also </w:t>
      </w:r>
      <w:r w:rsidRPr="00942A33">
        <w:rPr>
          <w:rStyle w:val="StyleUnderline"/>
          <w:rFonts w:asciiTheme="majorHAnsi" w:hAnsiTheme="majorHAnsi" w:cstheme="majorHAnsi"/>
          <w:highlight w:val="cyan"/>
        </w:rPr>
        <w:t>erased</w:t>
      </w:r>
      <w:r w:rsidRPr="00942A33">
        <w:rPr>
          <w:rStyle w:val="StyleUnderline"/>
          <w:rFonts w:asciiTheme="majorHAnsi" w:hAnsiTheme="majorHAnsi" w:cstheme="majorHAnsi"/>
        </w:rPr>
        <w:t xml:space="preserve"> long-standing </w:t>
      </w:r>
      <w:r w:rsidRPr="00942A33">
        <w:rPr>
          <w:rStyle w:val="Emphasis"/>
          <w:rFonts w:asciiTheme="majorHAnsi" w:hAnsiTheme="majorHAnsi" w:cstheme="majorHAnsi"/>
          <w:highlight w:val="cyan"/>
        </w:rPr>
        <w:t>economic relationships</w:t>
      </w:r>
      <w:r w:rsidRPr="00942A33">
        <w:rPr>
          <w:rFonts w:asciiTheme="majorHAnsi" w:hAnsiTheme="majorHAnsi" w:cstheme="majorHAnsi"/>
          <w:sz w:val="16"/>
        </w:rPr>
        <w:t xml:space="preserve">, emptying downtown office districts, sending workers to toil in their living rooms and </w:t>
      </w:r>
      <w:r w:rsidRPr="00942A33">
        <w:rPr>
          <w:rStyle w:val="StyleUnderline"/>
          <w:rFonts w:asciiTheme="majorHAnsi" w:hAnsiTheme="majorHAnsi" w:cstheme="majorHAnsi"/>
          <w:highlight w:val="cyan"/>
        </w:rPr>
        <w:t xml:space="preserve">leaving </w:t>
      </w:r>
      <w:r w:rsidRPr="00942A33">
        <w:rPr>
          <w:rStyle w:val="Emphasis"/>
          <w:rFonts w:asciiTheme="majorHAnsi" w:hAnsiTheme="majorHAnsi" w:cstheme="majorHAnsi"/>
          <w:highlight w:val="cyan"/>
        </w:rPr>
        <w:t>economists fumbling</w:t>
      </w:r>
      <w:r w:rsidRPr="00942A33">
        <w:rPr>
          <w:rStyle w:val="StyleUnderline"/>
          <w:rFonts w:asciiTheme="majorHAnsi" w:hAnsiTheme="majorHAnsi" w:cstheme="majorHAnsi"/>
        </w:rPr>
        <w:t xml:space="preserve"> for insight</w:t>
      </w:r>
      <w:r w:rsidRPr="00942A33">
        <w:rPr>
          <w:rFonts w:asciiTheme="majorHAnsi" w:hAnsiTheme="majorHAnsi" w:cstheme="majorHAnsi"/>
          <w:sz w:val="16"/>
        </w:rPr>
        <w:t>.</w:t>
      </w:r>
    </w:p>
    <w:p w14:paraId="04F1F2DF"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That’s resulted in an economy perched uncomfortably between the world of early 2020 and whatever reality will emerge once the pandemic is a memory. Meanwhile, </w:t>
      </w:r>
      <w:r w:rsidRPr="00942A33">
        <w:rPr>
          <w:rStyle w:val="StyleUnderline"/>
          <w:rFonts w:asciiTheme="majorHAnsi" w:hAnsiTheme="majorHAnsi" w:cstheme="majorHAnsi"/>
        </w:rPr>
        <w:t xml:space="preserve">familiar relationships among </w:t>
      </w:r>
      <w:r w:rsidRPr="00942A33">
        <w:rPr>
          <w:rStyle w:val="Emphasis"/>
          <w:rFonts w:asciiTheme="majorHAnsi" w:hAnsiTheme="majorHAnsi" w:cstheme="majorHAnsi"/>
          <w:highlight w:val="cyan"/>
        </w:rPr>
        <w:t>key economic variables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 xml:space="preserve">have </w:t>
      </w:r>
      <w:r w:rsidRPr="00942A33">
        <w:rPr>
          <w:rStyle w:val="Emphasis"/>
          <w:rFonts w:asciiTheme="majorHAnsi" w:hAnsiTheme="majorHAnsi" w:cstheme="majorHAnsi"/>
          <w:highlight w:val="cyan"/>
        </w:rPr>
        <w:t>gone haywire</w:t>
      </w:r>
      <w:r w:rsidRPr="00942A33">
        <w:rPr>
          <w:rFonts w:asciiTheme="majorHAnsi" w:hAnsiTheme="majorHAnsi" w:cstheme="majorHAnsi"/>
          <w:sz w:val="16"/>
        </w:rPr>
        <w:t>.</w:t>
      </w:r>
    </w:p>
    <w:p w14:paraId="50FF0591"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Though </w:t>
      </w:r>
      <w:r w:rsidRPr="00942A33">
        <w:rPr>
          <w:rStyle w:val="StyleUnderline"/>
          <w:rFonts w:asciiTheme="majorHAnsi" w:hAnsiTheme="majorHAnsi" w:cstheme="majorHAnsi"/>
        </w:rPr>
        <w:t>wages are growing</w:t>
      </w:r>
      <w:r w:rsidRPr="00942A33">
        <w:rPr>
          <w:rFonts w:asciiTheme="majorHAnsi" w:hAnsiTheme="majorHAnsi" w:cstheme="majorHAnsi"/>
          <w:sz w:val="16"/>
        </w:rPr>
        <w:t xml:space="preserve"> faster than at any point in the decade before the pandemic, for example, </w:t>
      </w:r>
      <w:r w:rsidRPr="00942A33">
        <w:rPr>
          <w:rStyle w:val="StyleUnderline"/>
          <w:rFonts w:asciiTheme="majorHAnsi" w:hAnsiTheme="majorHAnsi" w:cstheme="majorHAnsi"/>
        </w:rPr>
        <w:t>the number of Americans lured back into the labor market has been disappointing</w:t>
      </w:r>
      <w:r w:rsidRPr="00942A33">
        <w:rPr>
          <w:rFonts w:asciiTheme="majorHAnsi" w:hAnsiTheme="majorHAnsi" w:cstheme="majorHAnsi"/>
          <w:sz w:val="16"/>
        </w:rPr>
        <w:t xml:space="preserve">. Two years after covid-19 first hit the United States, the </w:t>
      </w:r>
      <w:r w:rsidRPr="00942A33">
        <w:rPr>
          <w:rStyle w:val="StyleUnderline"/>
          <w:rFonts w:asciiTheme="majorHAnsi" w:hAnsiTheme="majorHAnsi" w:cstheme="majorHAnsi"/>
        </w:rPr>
        <w:t xml:space="preserve">labor force participation rate remains near its </w:t>
      </w:r>
      <w:r w:rsidRPr="00942A33">
        <w:rPr>
          <w:rStyle w:val="Emphasis"/>
          <w:rFonts w:asciiTheme="majorHAnsi" w:hAnsiTheme="majorHAnsi" w:cstheme="majorHAnsi"/>
        </w:rPr>
        <w:t>lowest</w:t>
      </w:r>
      <w:r w:rsidRPr="00942A33">
        <w:rPr>
          <w:rStyle w:val="StyleUnderline"/>
          <w:rFonts w:asciiTheme="majorHAnsi" w:hAnsiTheme="majorHAnsi" w:cstheme="majorHAnsi"/>
        </w:rPr>
        <w:t xml:space="preserve"> mark</w:t>
      </w:r>
      <w:r w:rsidRPr="00942A33">
        <w:rPr>
          <w:rFonts w:asciiTheme="majorHAnsi" w:hAnsiTheme="majorHAnsi" w:cstheme="majorHAnsi"/>
          <w:sz w:val="16"/>
        </w:rPr>
        <w:t xml:space="preserve"> since the 1970s, when women began entering the workforce in significant numbers.</w:t>
      </w:r>
    </w:p>
    <w:p w14:paraId="6285659F"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Yet a different measure, which tracks the number of employed Americans 25 to 54 years of age, relative to the total population, last year showed the fastest one-year gain since the government began keeping track in 1949.</w:t>
      </w:r>
    </w:p>
    <w:p w14:paraId="32986C77"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“This is a historically unique U.S. economy,” tweeted economist Skanda Amarnath, executive director of Employ America, a nonprofit that promotes tight labor markets.</w:t>
      </w:r>
    </w:p>
    <w:p w14:paraId="1C85D3B2"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t>Monthly jobs gains also have been exceptionally volatile</w:t>
      </w:r>
      <w:r w:rsidRPr="00942A33">
        <w:rPr>
          <w:rFonts w:asciiTheme="majorHAnsi" w:hAnsiTheme="majorHAnsi" w:cstheme="majorHAnsi"/>
          <w:sz w:val="16"/>
        </w:rPr>
        <w:t>. In the last half of 2019, each month’s hiring ranged between 161,000 and 234,000 individuals. The last six months of 2021 saw swings between 199,000 and 1.1 million, a much wider band.</w:t>
      </w:r>
    </w:p>
    <w:p w14:paraId="55170B8F" w14:textId="77777777" w:rsidR="009253C8" w:rsidRPr="00942A33" w:rsidRDefault="009253C8" w:rsidP="009253C8">
      <w:pPr>
        <w:rPr>
          <w:rFonts w:asciiTheme="majorHAnsi" w:hAnsiTheme="majorHAnsi" w:cstheme="majorHAnsi"/>
        </w:rPr>
      </w:pPr>
      <w:r w:rsidRPr="00942A33">
        <w:rPr>
          <w:rStyle w:val="StyleUnderline"/>
          <w:rFonts w:asciiTheme="majorHAnsi" w:hAnsiTheme="majorHAnsi" w:cstheme="majorHAnsi"/>
        </w:rPr>
        <w:t xml:space="preserve">All this tumult has left government and private-sector economists </w:t>
      </w:r>
      <w:r w:rsidRPr="00942A33">
        <w:rPr>
          <w:rStyle w:val="Emphasis"/>
          <w:rFonts w:asciiTheme="majorHAnsi" w:hAnsiTheme="majorHAnsi" w:cstheme="majorHAnsi"/>
        </w:rPr>
        <w:t>struggling to fathom</w:t>
      </w:r>
      <w:r w:rsidRPr="00942A33">
        <w:rPr>
          <w:rStyle w:val="StyleUnderline"/>
          <w:rFonts w:asciiTheme="majorHAnsi" w:hAnsiTheme="majorHAnsi" w:cstheme="majorHAnsi"/>
        </w:rPr>
        <w:t xml:space="preserve"> what businesses, workers and consumers will do next</w:t>
      </w:r>
      <w:r w:rsidRPr="00942A33">
        <w:rPr>
          <w:rFonts w:asciiTheme="majorHAnsi" w:hAnsiTheme="majorHAnsi" w:cstheme="majorHAnsi"/>
        </w:rPr>
        <w:t>.</w:t>
      </w:r>
    </w:p>
    <w:p w14:paraId="70235A1E"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w:t>
      </w:r>
      <w:r w:rsidRPr="00942A33">
        <w:rPr>
          <w:rStyle w:val="StyleUnderline"/>
          <w:rFonts w:asciiTheme="majorHAnsi" w:hAnsiTheme="majorHAnsi" w:cstheme="majorHAnsi"/>
          <w:highlight w:val="cyan"/>
        </w:rPr>
        <w:t>It is</w:t>
      </w:r>
      <w:r w:rsidRPr="00942A33">
        <w:rPr>
          <w:rStyle w:val="StyleUnderline"/>
          <w:rFonts w:asciiTheme="majorHAnsi" w:hAnsiTheme="majorHAnsi" w:cstheme="majorHAnsi"/>
        </w:rPr>
        <w:t xml:space="preserve"> </w:t>
      </w:r>
      <w:r w:rsidRPr="00942A33">
        <w:rPr>
          <w:rStyle w:val="Emphasis"/>
          <w:rFonts w:asciiTheme="majorHAnsi" w:hAnsiTheme="majorHAnsi" w:cstheme="majorHAnsi"/>
          <w:highlight w:val="cyan"/>
        </w:rPr>
        <w:t>extremely difficult</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to forecast</w:t>
      </w:r>
      <w:r w:rsidRPr="00942A33">
        <w:rPr>
          <w:rStyle w:val="StyleUnderline"/>
          <w:rFonts w:asciiTheme="majorHAnsi" w:hAnsiTheme="majorHAnsi" w:cstheme="majorHAnsi"/>
        </w:rPr>
        <w:t xml:space="preserve"> in the current environment</w:t>
      </w:r>
      <w:r w:rsidRPr="00942A33">
        <w:rPr>
          <w:rFonts w:asciiTheme="majorHAnsi" w:hAnsiTheme="majorHAnsi" w:cstheme="majorHAnsi"/>
          <w:sz w:val="16"/>
        </w:rPr>
        <w:t xml:space="preserve">,” said Gregory Daco, chief U.S. economist for Oxford Economics. “It requires a heavy dose of humility. </w:t>
      </w:r>
      <w:r w:rsidRPr="00942A33">
        <w:rPr>
          <w:rStyle w:val="StyleUnderline"/>
          <w:rFonts w:asciiTheme="majorHAnsi" w:hAnsiTheme="majorHAnsi" w:cstheme="majorHAnsi"/>
          <w:highlight w:val="cyan"/>
        </w:rPr>
        <w:t xml:space="preserve">We’re </w:t>
      </w:r>
      <w:r w:rsidRPr="00942A33">
        <w:rPr>
          <w:rStyle w:val="Emphasis"/>
          <w:rFonts w:asciiTheme="majorHAnsi" w:hAnsiTheme="majorHAnsi" w:cstheme="majorHAnsi"/>
          <w:highlight w:val="cyan"/>
        </w:rPr>
        <w:t>more likely to be wrong</w:t>
      </w:r>
      <w:r w:rsidRPr="00942A33">
        <w:rPr>
          <w:rStyle w:val="StyleUnderline"/>
          <w:rFonts w:asciiTheme="majorHAnsi" w:hAnsiTheme="majorHAnsi" w:cstheme="majorHAnsi"/>
        </w:rPr>
        <w:t>, given how rapidly things are shifting</w:t>
      </w:r>
      <w:r w:rsidRPr="00942A33">
        <w:rPr>
          <w:rFonts w:asciiTheme="majorHAnsi" w:hAnsiTheme="majorHAnsi" w:cstheme="majorHAnsi"/>
          <w:sz w:val="16"/>
        </w:rPr>
        <w:t>.”</w:t>
      </w:r>
    </w:p>
    <w:p w14:paraId="174523B1"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Even if </w:t>
      </w:r>
      <w:r w:rsidRPr="00942A33">
        <w:rPr>
          <w:rStyle w:val="StyleUnderline"/>
          <w:rFonts w:asciiTheme="majorHAnsi" w:hAnsiTheme="majorHAnsi" w:cstheme="majorHAnsi"/>
          <w:highlight w:val="cyan"/>
        </w:rPr>
        <w:t>economists</w:t>
      </w:r>
      <w:r w:rsidRPr="00942A33">
        <w:rPr>
          <w:rFonts w:asciiTheme="majorHAnsi" w:hAnsiTheme="majorHAnsi" w:cstheme="majorHAnsi"/>
          <w:sz w:val="16"/>
        </w:rPr>
        <w:t xml:space="preserve"> are well schooled to calculate future levels of hiring, investment or trade, they </w:t>
      </w:r>
      <w:r w:rsidRPr="00942A33">
        <w:rPr>
          <w:rStyle w:val="StyleUnderline"/>
          <w:rFonts w:asciiTheme="majorHAnsi" w:hAnsiTheme="majorHAnsi" w:cstheme="majorHAnsi"/>
          <w:highlight w:val="cyan"/>
        </w:rPr>
        <w:t xml:space="preserve">are </w:t>
      </w:r>
      <w:r w:rsidRPr="00942A33">
        <w:rPr>
          <w:rStyle w:val="Emphasis"/>
          <w:rFonts w:asciiTheme="majorHAnsi" w:hAnsiTheme="majorHAnsi" w:cstheme="majorHAnsi"/>
          <w:highlight w:val="cyan"/>
        </w:rPr>
        <w:t>no better qualified</w:t>
      </w:r>
      <w:r w:rsidRPr="00942A33">
        <w:rPr>
          <w:rStyle w:val="StyleUnderline"/>
          <w:rFonts w:asciiTheme="majorHAnsi" w:hAnsiTheme="majorHAnsi" w:cstheme="majorHAnsi"/>
          <w:highlight w:val="cyan"/>
        </w:rPr>
        <w:t xml:space="preserve"> than</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anyone else</w:t>
      </w:r>
      <w:r w:rsidRPr="00942A33">
        <w:rPr>
          <w:rStyle w:val="StyleUnderline"/>
          <w:rFonts w:asciiTheme="majorHAnsi" w:hAnsiTheme="majorHAnsi" w:cstheme="majorHAnsi"/>
        </w:rPr>
        <w:t xml:space="preserve"> to foretell the</w:t>
      </w:r>
      <w:r w:rsidRPr="00942A33">
        <w:rPr>
          <w:rFonts w:asciiTheme="majorHAnsi" w:hAnsiTheme="majorHAnsi" w:cstheme="majorHAnsi"/>
          <w:sz w:val="16"/>
        </w:rPr>
        <w:t xml:space="preserve"> next move by a shape-shifting virus — </w:t>
      </w:r>
      <w:r w:rsidRPr="00942A33">
        <w:rPr>
          <w:rStyle w:val="StyleUnderline"/>
          <w:rFonts w:asciiTheme="majorHAnsi" w:hAnsiTheme="majorHAnsi" w:cstheme="majorHAnsi"/>
        </w:rPr>
        <w:t xml:space="preserve">or the likely </w:t>
      </w:r>
      <w:r w:rsidRPr="00942A33">
        <w:rPr>
          <w:rStyle w:val="Emphasis"/>
          <w:rFonts w:asciiTheme="majorHAnsi" w:hAnsiTheme="majorHAnsi" w:cstheme="majorHAnsi"/>
        </w:rPr>
        <w:t>policy response</w:t>
      </w:r>
      <w:r w:rsidRPr="00942A33">
        <w:rPr>
          <w:rStyle w:val="StyleUnderline"/>
          <w:rFonts w:asciiTheme="majorHAnsi" w:hAnsiTheme="majorHAnsi" w:cstheme="majorHAnsi"/>
        </w:rPr>
        <w:t xml:space="preserve"> in a hyper-polarized capital</w:t>
      </w:r>
      <w:r w:rsidRPr="00942A33">
        <w:rPr>
          <w:rFonts w:asciiTheme="majorHAnsi" w:hAnsiTheme="majorHAnsi" w:cstheme="majorHAnsi"/>
          <w:sz w:val="16"/>
        </w:rPr>
        <w:t>.</w:t>
      </w:r>
    </w:p>
    <w:p w14:paraId="5276FB44"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Still, after more than three decades tracking major economies, Shepherdson is no novice. He launched the research firm Pantheon, which is based in Newcastle upon Tyne in the United Kingdom, in 2012 after stints at two other firms. And he is a two-time winner, in 2014 and 2003, of the Wall Street Journal’s award for best economic forecaster.</w:t>
      </w:r>
    </w:p>
    <w:p w14:paraId="399241DC"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He also wasn’t alone in botching the December jobs call. </w:t>
      </w:r>
      <w:r w:rsidRPr="00942A33">
        <w:rPr>
          <w:rStyle w:val="StyleUnderline"/>
          <w:rFonts w:asciiTheme="majorHAnsi" w:hAnsiTheme="majorHAnsi" w:cstheme="majorHAnsi"/>
        </w:rPr>
        <w:t xml:space="preserve">The consensus of professional economists called for </w:t>
      </w:r>
      <w:r w:rsidRPr="00942A33">
        <w:rPr>
          <w:rStyle w:val="Emphasis"/>
          <w:rFonts w:asciiTheme="majorHAnsi" w:hAnsiTheme="majorHAnsi" w:cstheme="majorHAnsi"/>
        </w:rPr>
        <w:t>more than twice</w:t>
      </w:r>
      <w:r w:rsidRPr="00942A33">
        <w:rPr>
          <w:rStyle w:val="StyleUnderline"/>
          <w:rFonts w:asciiTheme="majorHAnsi" w:hAnsiTheme="majorHAnsi" w:cstheme="majorHAnsi"/>
        </w:rPr>
        <w:t xml:space="preserve"> as many jobs as were actually added</w:t>
      </w:r>
      <w:r w:rsidRPr="00942A33">
        <w:rPr>
          <w:rFonts w:asciiTheme="majorHAnsi" w:hAnsiTheme="majorHAnsi" w:cstheme="majorHAnsi"/>
          <w:sz w:val="16"/>
        </w:rPr>
        <w:t>. Moody’s Mark Zandi expected 750,000 while analysts at Goldman Sachs predicted 500,000.</w:t>
      </w:r>
    </w:p>
    <w:p w14:paraId="3AF56CD0"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t xml:space="preserve">Economic forecasters rely on </w:t>
      </w:r>
      <w:r w:rsidRPr="00942A33">
        <w:rPr>
          <w:rStyle w:val="Emphasis"/>
          <w:rFonts w:asciiTheme="majorHAnsi" w:hAnsiTheme="majorHAnsi" w:cstheme="majorHAnsi"/>
        </w:rPr>
        <w:t xml:space="preserve">computer models </w:t>
      </w:r>
      <w:r w:rsidRPr="00942A33">
        <w:rPr>
          <w:rStyle w:val="StyleUnderline"/>
          <w:rFonts w:asciiTheme="majorHAnsi" w:hAnsiTheme="majorHAnsi" w:cstheme="majorHAnsi"/>
        </w:rPr>
        <w:t>to predict the future</w:t>
      </w:r>
      <w:r w:rsidRPr="00942A33">
        <w:rPr>
          <w:rFonts w:asciiTheme="majorHAnsi" w:hAnsiTheme="majorHAnsi" w:cstheme="majorHAnsi"/>
          <w:sz w:val="16"/>
        </w:rPr>
        <w:t>. In layman’s language, they analyze how companies and workers have behaved in the past under various economic conditions to predict how they will behave in the future.</w:t>
      </w:r>
    </w:p>
    <w:p w14:paraId="745C43DF"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lastRenderedPageBreak/>
        <w:t>Ideally, economists make predictions by comparing current conditions to a previous period</w:t>
      </w:r>
      <w:r w:rsidRPr="00942A33">
        <w:rPr>
          <w:rFonts w:asciiTheme="majorHAnsi" w:hAnsiTheme="majorHAnsi" w:cstheme="majorHAnsi"/>
          <w:sz w:val="16"/>
        </w:rPr>
        <w:t xml:space="preserve"> </w:t>
      </w:r>
      <w:r w:rsidRPr="00942A33">
        <w:rPr>
          <w:rStyle w:val="StyleUnderline"/>
          <w:rFonts w:asciiTheme="majorHAnsi" w:hAnsiTheme="majorHAnsi" w:cstheme="majorHAnsi"/>
        </w:rPr>
        <w:t>when the underlying structure of the economy was similar</w:t>
      </w:r>
      <w:r w:rsidRPr="00942A33">
        <w:rPr>
          <w:rFonts w:asciiTheme="majorHAnsi" w:hAnsiTheme="majorHAnsi" w:cstheme="majorHAnsi"/>
          <w:sz w:val="16"/>
        </w:rPr>
        <w:t>, said economist Michael Strain of the American Enterprise Institute.</w:t>
      </w:r>
    </w:p>
    <w:p w14:paraId="12A4B9D3"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But </w:t>
      </w:r>
      <w:r w:rsidRPr="00942A33">
        <w:rPr>
          <w:rStyle w:val="StyleUnderline"/>
          <w:rFonts w:asciiTheme="majorHAnsi" w:hAnsiTheme="majorHAnsi" w:cstheme="majorHAnsi"/>
        </w:rPr>
        <w:t xml:space="preserve">there is </w:t>
      </w:r>
      <w:r w:rsidRPr="00942A33">
        <w:rPr>
          <w:rStyle w:val="Emphasis"/>
          <w:rFonts w:asciiTheme="majorHAnsi" w:hAnsiTheme="majorHAnsi" w:cstheme="majorHAnsi"/>
        </w:rPr>
        <w:t>no precedent</w:t>
      </w:r>
      <w:r w:rsidRPr="00942A33">
        <w:rPr>
          <w:rStyle w:val="StyleUnderline"/>
          <w:rFonts w:asciiTheme="majorHAnsi" w:hAnsiTheme="majorHAnsi" w:cstheme="majorHAnsi"/>
        </w:rPr>
        <w:t xml:space="preserve"> for determining what happens when a globalized economy operates amid a lethal respiratory virus</w:t>
      </w:r>
      <w:r w:rsidRPr="00942A33">
        <w:rPr>
          <w:rFonts w:asciiTheme="majorHAnsi" w:hAnsiTheme="majorHAnsi" w:cstheme="majorHAnsi"/>
          <w:sz w:val="16"/>
        </w:rPr>
        <w:t xml:space="preserve"> that has killed more than 5 million people worldwide.</w:t>
      </w:r>
    </w:p>
    <w:p w14:paraId="54799836"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w:t>
      </w:r>
      <w:r w:rsidRPr="00942A33">
        <w:rPr>
          <w:rStyle w:val="StyleUnderline"/>
          <w:rFonts w:asciiTheme="majorHAnsi" w:hAnsiTheme="majorHAnsi" w:cstheme="majorHAnsi"/>
        </w:rPr>
        <w:t xml:space="preserve">The problem is </w:t>
      </w:r>
      <w:r w:rsidRPr="00942A33">
        <w:rPr>
          <w:rStyle w:val="Emphasis"/>
          <w:rFonts w:asciiTheme="majorHAnsi" w:hAnsiTheme="majorHAnsi" w:cstheme="majorHAnsi"/>
          <w:highlight w:val="cyan"/>
        </w:rPr>
        <w:t>what possible period</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do we have</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when the economy is close to</w:t>
      </w:r>
      <w:r w:rsidRPr="00942A33">
        <w:rPr>
          <w:rStyle w:val="StyleUnderline"/>
          <w:rFonts w:asciiTheme="majorHAnsi" w:hAnsiTheme="majorHAnsi" w:cstheme="majorHAnsi"/>
        </w:rPr>
        <w:t xml:space="preserve"> what it is </w:t>
      </w:r>
      <w:r w:rsidRPr="00942A33">
        <w:rPr>
          <w:rStyle w:val="StyleUnderline"/>
          <w:rFonts w:asciiTheme="majorHAnsi" w:hAnsiTheme="majorHAnsi" w:cstheme="majorHAnsi"/>
          <w:highlight w:val="cyan"/>
        </w:rPr>
        <w:t>today</w:t>
      </w:r>
      <w:r w:rsidRPr="00942A33">
        <w:rPr>
          <w:rFonts w:asciiTheme="majorHAnsi" w:hAnsiTheme="majorHAnsi" w:cstheme="majorHAnsi"/>
          <w:sz w:val="16"/>
        </w:rPr>
        <w:t>?” said Strain, a former Federal Reserve system economist. “</w:t>
      </w:r>
      <w:r w:rsidRPr="00942A33">
        <w:rPr>
          <w:rStyle w:val="StyleUnderline"/>
          <w:rFonts w:asciiTheme="majorHAnsi" w:hAnsiTheme="majorHAnsi" w:cstheme="majorHAnsi"/>
        </w:rPr>
        <w:t xml:space="preserve">Some people are just using </w:t>
      </w:r>
      <w:r w:rsidRPr="00942A33">
        <w:rPr>
          <w:rStyle w:val="StyleUnderline"/>
          <w:rFonts w:asciiTheme="majorHAnsi" w:hAnsiTheme="majorHAnsi" w:cstheme="majorHAnsi"/>
          <w:highlight w:val="cyan"/>
        </w:rPr>
        <w:t xml:space="preserve">the </w:t>
      </w:r>
      <w:r w:rsidRPr="00942A33">
        <w:rPr>
          <w:rStyle w:val="Emphasis"/>
          <w:rFonts w:asciiTheme="majorHAnsi" w:hAnsiTheme="majorHAnsi" w:cstheme="majorHAnsi"/>
          <w:highlight w:val="cyan"/>
        </w:rPr>
        <w:t>same models</w:t>
      </w:r>
      <w:r w:rsidRPr="00942A33">
        <w:rPr>
          <w:rStyle w:val="StyleUnderline"/>
          <w:rFonts w:asciiTheme="majorHAnsi" w:hAnsiTheme="majorHAnsi" w:cstheme="majorHAnsi"/>
        </w:rPr>
        <w:t xml:space="preserve"> they’ve been using and </w:t>
      </w:r>
      <w:r w:rsidRPr="00942A33">
        <w:rPr>
          <w:rStyle w:val="Emphasis"/>
          <w:rFonts w:asciiTheme="majorHAnsi" w:hAnsiTheme="majorHAnsi" w:cstheme="majorHAnsi"/>
        </w:rPr>
        <w:t xml:space="preserve">that’s </w:t>
      </w:r>
      <w:r w:rsidRPr="00942A33">
        <w:rPr>
          <w:rStyle w:val="Emphasis"/>
          <w:rFonts w:asciiTheme="majorHAnsi" w:hAnsiTheme="majorHAnsi" w:cstheme="majorHAnsi"/>
          <w:highlight w:val="cyan"/>
        </w:rPr>
        <w:t>not working</w:t>
      </w:r>
      <w:r w:rsidRPr="00942A33">
        <w:rPr>
          <w:rFonts w:asciiTheme="majorHAnsi" w:hAnsiTheme="majorHAnsi" w:cstheme="majorHAnsi"/>
          <w:sz w:val="16"/>
        </w:rPr>
        <w:t>.”</w:t>
      </w:r>
    </w:p>
    <w:p w14:paraId="57D1312C"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Shepherdson isn’t one of them. He says he realized that </w:t>
      </w:r>
      <w:r w:rsidRPr="00942A33">
        <w:rPr>
          <w:rStyle w:val="StyleUnderline"/>
          <w:rFonts w:asciiTheme="majorHAnsi" w:hAnsiTheme="majorHAnsi" w:cstheme="majorHAnsi"/>
        </w:rPr>
        <w:t xml:space="preserve">the </w:t>
      </w:r>
      <w:r w:rsidRPr="00942A33">
        <w:rPr>
          <w:rStyle w:val="StyleUnderline"/>
          <w:rFonts w:asciiTheme="majorHAnsi" w:hAnsiTheme="majorHAnsi" w:cstheme="majorHAnsi"/>
          <w:highlight w:val="cyan"/>
        </w:rPr>
        <w:t>pandemic</w:t>
      </w:r>
      <w:r w:rsidRPr="00942A33">
        <w:rPr>
          <w:rStyle w:val="StyleUnderline"/>
          <w:rFonts w:asciiTheme="majorHAnsi" w:hAnsiTheme="majorHAnsi" w:cstheme="majorHAnsi"/>
        </w:rPr>
        <w:t xml:space="preserve"> had </w:t>
      </w:r>
      <w:r w:rsidRPr="00942A33">
        <w:rPr>
          <w:rStyle w:val="StyleUnderline"/>
          <w:rFonts w:asciiTheme="majorHAnsi" w:hAnsiTheme="majorHAnsi" w:cstheme="majorHAnsi"/>
          <w:highlight w:val="cyan"/>
        </w:rPr>
        <w:t>rendered</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traditional models</w:t>
      </w:r>
      <w:r w:rsidRPr="00942A33">
        <w:rPr>
          <w:rFonts w:asciiTheme="majorHAnsi" w:hAnsiTheme="majorHAnsi" w:cstheme="majorHAnsi"/>
          <w:sz w:val="16"/>
        </w:rPr>
        <w:t xml:space="preserve"> — based on macroeconomic indicators such as industrial production and oil prices — “</w:t>
      </w:r>
      <w:r w:rsidRPr="00942A33">
        <w:rPr>
          <w:rStyle w:val="StyleUnderline"/>
          <w:rFonts w:asciiTheme="majorHAnsi" w:hAnsiTheme="majorHAnsi" w:cstheme="majorHAnsi"/>
        </w:rPr>
        <w:t xml:space="preserve">more or less </w:t>
      </w:r>
      <w:r w:rsidRPr="00942A33">
        <w:rPr>
          <w:rStyle w:val="Emphasis"/>
          <w:rFonts w:asciiTheme="majorHAnsi" w:hAnsiTheme="majorHAnsi" w:cstheme="majorHAnsi"/>
          <w:highlight w:val="cyan"/>
        </w:rPr>
        <w:t>useless</w:t>
      </w:r>
      <w:r w:rsidRPr="00942A33">
        <w:rPr>
          <w:rFonts w:asciiTheme="majorHAnsi" w:hAnsiTheme="majorHAnsi" w:cstheme="majorHAnsi"/>
          <w:sz w:val="16"/>
        </w:rPr>
        <w:t>.”</w:t>
      </w:r>
    </w:p>
    <w:p w14:paraId="0F5851DC"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So he completely overhauled his proprietary formula to take account of the economy’s ongoing makeover, placing greater reliance upon high-frequency data from HomeBase, a provider of scheduling and payroll software for small businesses.</w:t>
      </w:r>
    </w:p>
    <w:p w14:paraId="4A49157A"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The British-born economist blends the HomeBase data with additional real-time input from ADP, a payroll processing company that releases its own employee count, as well as other economic inputs, to get a monthly payrolls estimate.</w:t>
      </w:r>
    </w:p>
    <w:p w14:paraId="70C9B7C5"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HomeBase data has been praised by Federal Reserve officials for its usefulness in anticipating labor market moves. But the firm has been producing its monthly reports only since the start of the pandemic, while traditional government labor market data extends to the late 1940s.</w:t>
      </w:r>
    </w:p>
    <w:p w14:paraId="059BE13A"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Relying on a shorter data series inevitably means a fatter margin of error, Shepherdson said.</w:t>
      </w:r>
    </w:p>
    <w:p w14:paraId="481C2DD6" w14:textId="77777777" w:rsidR="009253C8" w:rsidRPr="00942A33" w:rsidRDefault="009253C8" w:rsidP="009253C8">
      <w:pPr>
        <w:rPr>
          <w:rFonts w:asciiTheme="majorHAnsi" w:hAnsiTheme="majorHAnsi" w:cstheme="majorHAnsi"/>
          <w:sz w:val="16"/>
          <w:szCs w:val="16"/>
        </w:rPr>
      </w:pPr>
      <w:r w:rsidRPr="00942A33">
        <w:rPr>
          <w:rFonts w:asciiTheme="majorHAnsi" w:hAnsiTheme="majorHAnsi" w:cstheme="majorHAnsi"/>
          <w:sz w:val="16"/>
          <w:szCs w:val="16"/>
        </w:rPr>
        <w:t>“Until we’ve got five years of this HomeBase data, we won’t really know how useful it is,” he said, adding that he may begin emphasizing the wide range of possible outcomes when he issues future payroll estimates.</w:t>
      </w:r>
    </w:p>
    <w:p w14:paraId="7C173452"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highlight w:val="cyan"/>
        </w:rPr>
        <w:t>Forecasters</w:t>
      </w:r>
      <w:r w:rsidRPr="00942A33">
        <w:rPr>
          <w:rStyle w:val="StyleUnderline"/>
          <w:rFonts w:asciiTheme="majorHAnsi" w:hAnsiTheme="majorHAnsi" w:cstheme="majorHAnsi"/>
        </w:rPr>
        <w:t xml:space="preserve"> today </w:t>
      </w:r>
      <w:r w:rsidRPr="00942A33">
        <w:rPr>
          <w:rStyle w:val="StyleUnderline"/>
          <w:rFonts w:asciiTheme="majorHAnsi" w:hAnsiTheme="majorHAnsi" w:cstheme="majorHAnsi"/>
          <w:highlight w:val="cyan"/>
        </w:rPr>
        <w:t>face a</w:t>
      </w:r>
      <w:r w:rsidRPr="00942A33">
        <w:rPr>
          <w:rStyle w:val="StyleUnderline"/>
          <w:rFonts w:asciiTheme="majorHAnsi" w:hAnsiTheme="majorHAnsi" w:cstheme="majorHAnsi"/>
        </w:rPr>
        <w:t xml:space="preserve"> </w:t>
      </w:r>
      <w:r w:rsidRPr="00942A33">
        <w:rPr>
          <w:rStyle w:val="Emphasis"/>
          <w:rFonts w:asciiTheme="majorHAnsi" w:hAnsiTheme="majorHAnsi" w:cstheme="majorHAnsi"/>
        </w:rPr>
        <w:t xml:space="preserve">double-barreled </w:t>
      </w:r>
      <w:r w:rsidRPr="00942A33">
        <w:rPr>
          <w:rStyle w:val="Emphasis"/>
          <w:rFonts w:asciiTheme="majorHAnsi" w:hAnsiTheme="majorHAnsi" w:cstheme="majorHAnsi"/>
          <w:highlight w:val="cyan"/>
        </w:rPr>
        <w:t>challenge</w:t>
      </w:r>
      <w:r w:rsidRPr="00942A33">
        <w:rPr>
          <w:rFonts w:asciiTheme="majorHAnsi" w:hAnsiTheme="majorHAnsi" w:cstheme="majorHAnsi"/>
          <w:sz w:val="16"/>
        </w:rPr>
        <w:t xml:space="preserve">: </w:t>
      </w:r>
      <w:r w:rsidRPr="00942A33">
        <w:rPr>
          <w:rStyle w:val="StyleUnderline"/>
          <w:rFonts w:asciiTheme="majorHAnsi" w:hAnsiTheme="majorHAnsi" w:cstheme="majorHAnsi"/>
          <w:highlight w:val="cyan"/>
        </w:rPr>
        <w:t>uncertainty</w:t>
      </w:r>
      <w:r w:rsidRPr="00942A33">
        <w:rPr>
          <w:rStyle w:val="StyleUnderline"/>
          <w:rFonts w:asciiTheme="majorHAnsi" w:hAnsiTheme="majorHAnsi" w:cstheme="majorHAnsi"/>
        </w:rPr>
        <w:t xml:space="preserve"> over where the United States is </w:t>
      </w:r>
      <w:r w:rsidRPr="00942A33">
        <w:rPr>
          <w:rStyle w:val="StyleUnderline"/>
          <w:rFonts w:asciiTheme="majorHAnsi" w:hAnsiTheme="majorHAnsi" w:cstheme="majorHAnsi"/>
          <w:highlight w:val="cyan"/>
        </w:rPr>
        <w:t>in the business cycle</w:t>
      </w:r>
      <w:r w:rsidRPr="00942A33">
        <w:rPr>
          <w:rStyle w:val="StyleUnderline"/>
          <w:rFonts w:asciiTheme="majorHAnsi" w:hAnsiTheme="majorHAnsi" w:cstheme="majorHAnsi"/>
        </w:rPr>
        <w:t xml:space="preserve"> and what the post-pandemic economy will look like</w:t>
      </w:r>
      <w:r w:rsidRPr="00942A33">
        <w:rPr>
          <w:rFonts w:asciiTheme="majorHAnsi" w:hAnsiTheme="majorHAnsi" w:cstheme="majorHAnsi"/>
          <w:sz w:val="16"/>
        </w:rPr>
        <w:t xml:space="preserve">, </w:t>
      </w:r>
      <w:r w:rsidRPr="00942A33">
        <w:rPr>
          <w:rStyle w:val="StyleUnderline"/>
          <w:rFonts w:asciiTheme="majorHAnsi" w:hAnsiTheme="majorHAnsi" w:cstheme="majorHAnsi"/>
        </w:rPr>
        <w:t>according to Erica Groshen</w:t>
      </w:r>
      <w:r w:rsidRPr="00942A33">
        <w:rPr>
          <w:rFonts w:asciiTheme="majorHAnsi" w:hAnsiTheme="majorHAnsi" w:cstheme="majorHAnsi"/>
          <w:sz w:val="16"/>
        </w:rPr>
        <w:t xml:space="preserve">, </w:t>
      </w:r>
      <w:r w:rsidRPr="00942A33">
        <w:rPr>
          <w:rStyle w:val="StyleUnderline"/>
          <w:rFonts w:asciiTheme="majorHAnsi" w:hAnsiTheme="majorHAnsi" w:cstheme="majorHAnsi"/>
        </w:rPr>
        <w:t>senior economic adviser</w:t>
      </w:r>
      <w:r w:rsidRPr="00942A33">
        <w:rPr>
          <w:rFonts w:asciiTheme="majorHAnsi" w:hAnsiTheme="majorHAnsi" w:cstheme="majorHAnsi"/>
          <w:sz w:val="16"/>
        </w:rPr>
        <w:t xml:space="preserve"> to Cornell University’s School of Industrial and Labor Relations.</w:t>
      </w:r>
    </w:p>
    <w:p w14:paraId="213F15DE"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The adjustments that government economists use to </w:t>
      </w:r>
      <w:r w:rsidRPr="00942A33">
        <w:rPr>
          <w:rStyle w:val="StyleUnderline"/>
          <w:rFonts w:asciiTheme="majorHAnsi" w:hAnsiTheme="majorHAnsi" w:cstheme="majorHAnsi"/>
        </w:rPr>
        <w:t xml:space="preserve">compensate for routine seasonal </w:t>
      </w:r>
      <w:r w:rsidRPr="00942A33">
        <w:rPr>
          <w:rStyle w:val="StyleUnderline"/>
          <w:rFonts w:asciiTheme="majorHAnsi" w:hAnsiTheme="majorHAnsi" w:cstheme="majorHAnsi"/>
          <w:highlight w:val="cyan"/>
        </w:rPr>
        <w:t>fluctuations</w:t>
      </w:r>
      <w:r w:rsidRPr="00942A33">
        <w:rPr>
          <w:rFonts w:asciiTheme="majorHAnsi" w:hAnsiTheme="majorHAnsi" w:cstheme="majorHAnsi"/>
          <w:sz w:val="16"/>
          <w:highlight w:val="cyan"/>
        </w:rPr>
        <w:t>,</w:t>
      </w:r>
      <w:r w:rsidRPr="00942A33">
        <w:rPr>
          <w:rFonts w:asciiTheme="majorHAnsi" w:hAnsiTheme="majorHAnsi" w:cstheme="majorHAnsi"/>
          <w:sz w:val="16"/>
        </w:rPr>
        <w:t xml:space="preserve"> including retailers’ big holiday season hiring and firing cycle, </w:t>
      </w:r>
      <w:r w:rsidRPr="00942A33">
        <w:rPr>
          <w:rStyle w:val="StyleUnderline"/>
          <w:rFonts w:asciiTheme="majorHAnsi" w:hAnsiTheme="majorHAnsi" w:cstheme="majorHAnsi"/>
        </w:rPr>
        <w:t xml:space="preserve">also </w:t>
      </w:r>
      <w:r w:rsidRPr="00942A33">
        <w:rPr>
          <w:rStyle w:val="StyleUnderline"/>
          <w:rFonts w:asciiTheme="majorHAnsi" w:hAnsiTheme="majorHAnsi" w:cstheme="majorHAnsi"/>
          <w:highlight w:val="cyan"/>
        </w:rPr>
        <w:t xml:space="preserve">are </w:t>
      </w:r>
      <w:r w:rsidRPr="00942A33">
        <w:rPr>
          <w:rStyle w:val="Emphasis"/>
          <w:rFonts w:asciiTheme="majorHAnsi" w:hAnsiTheme="majorHAnsi" w:cstheme="majorHAnsi"/>
          <w:highlight w:val="cyan"/>
        </w:rPr>
        <w:t>misfiring</w:t>
      </w:r>
      <w:r w:rsidRPr="00942A33">
        <w:rPr>
          <w:rStyle w:val="Emphasis"/>
          <w:rFonts w:asciiTheme="majorHAnsi" w:hAnsiTheme="majorHAnsi" w:cstheme="majorHAnsi"/>
        </w:rPr>
        <w:t xml:space="preserve"> </w:t>
      </w:r>
      <w:r w:rsidRPr="00942A33">
        <w:rPr>
          <w:rStyle w:val="StyleUnderline"/>
          <w:rFonts w:asciiTheme="majorHAnsi" w:hAnsiTheme="majorHAnsi" w:cstheme="majorHAnsi"/>
        </w:rPr>
        <w:t>amid the pandemic</w:t>
      </w:r>
      <w:r w:rsidRPr="00942A33">
        <w:rPr>
          <w:rFonts w:asciiTheme="majorHAnsi" w:hAnsiTheme="majorHAnsi" w:cstheme="majorHAnsi"/>
          <w:sz w:val="16"/>
        </w:rPr>
        <w:t>. Lower response rates to the government’s monthly surveys are further complicating assessments.</w:t>
      </w:r>
    </w:p>
    <w:p w14:paraId="0C36A4AB"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w:t>
      </w:r>
      <w:r w:rsidRPr="00942A33">
        <w:rPr>
          <w:rStyle w:val="Emphasis"/>
          <w:rFonts w:asciiTheme="majorHAnsi" w:hAnsiTheme="majorHAnsi" w:cstheme="majorHAnsi"/>
        </w:rPr>
        <w:t>Models are predicting what’s normal in a world that isn’t normal</w:t>
      </w:r>
      <w:r w:rsidRPr="00942A33">
        <w:rPr>
          <w:rFonts w:asciiTheme="majorHAnsi" w:hAnsiTheme="majorHAnsi" w:cstheme="majorHAnsi"/>
          <w:sz w:val="16"/>
        </w:rPr>
        <w:t>,” said Groshen, a former head of the Bureau of Labor Statistics.</w:t>
      </w:r>
    </w:p>
    <w:p w14:paraId="2757DE62"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highlight w:val="cyan"/>
        </w:rPr>
        <w:t xml:space="preserve">This is </w:t>
      </w:r>
      <w:r w:rsidRPr="00942A33">
        <w:rPr>
          <w:rStyle w:val="Emphasis"/>
          <w:rFonts w:asciiTheme="majorHAnsi" w:hAnsiTheme="majorHAnsi" w:cstheme="majorHAnsi"/>
          <w:highlight w:val="cyan"/>
        </w:rPr>
        <w:t>not the first time</w:t>
      </w:r>
      <w:r w:rsidRPr="00942A33">
        <w:rPr>
          <w:rStyle w:val="StyleUnderline"/>
          <w:rFonts w:asciiTheme="majorHAnsi" w:hAnsiTheme="majorHAnsi" w:cstheme="majorHAnsi"/>
        </w:rPr>
        <w:t xml:space="preserve"> models have failed</w:t>
      </w:r>
      <w:r w:rsidRPr="00942A33">
        <w:rPr>
          <w:rFonts w:asciiTheme="majorHAnsi" w:hAnsiTheme="majorHAnsi" w:cstheme="majorHAnsi"/>
          <w:sz w:val="16"/>
        </w:rPr>
        <w:t xml:space="preserve">. In </w:t>
      </w:r>
      <w:r w:rsidRPr="00942A33">
        <w:rPr>
          <w:rStyle w:val="Emphasis"/>
          <w:rFonts w:asciiTheme="majorHAnsi" w:hAnsiTheme="majorHAnsi" w:cstheme="majorHAnsi"/>
          <w:highlight w:val="cyan"/>
        </w:rPr>
        <w:t>2008</w:t>
      </w:r>
      <w:r w:rsidRPr="00942A33">
        <w:rPr>
          <w:rFonts w:asciiTheme="majorHAnsi" w:hAnsiTheme="majorHAnsi" w:cstheme="majorHAnsi"/>
          <w:sz w:val="16"/>
        </w:rPr>
        <w:t xml:space="preserve">, many Wall Street firms were stunned when the housing implosion triggered huge losses on mortgage-backed securities. </w:t>
      </w:r>
      <w:r w:rsidRPr="00942A33">
        <w:rPr>
          <w:rStyle w:val="StyleUnderline"/>
          <w:rFonts w:asciiTheme="majorHAnsi" w:hAnsiTheme="majorHAnsi" w:cstheme="majorHAnsi"/>
        </w:rPr>
        <w:t>The big banks’ “</w:t>
      </w:r>
      <w:r w:rsidRPr="00942A33">
        <w:rPr>
          <w:rStyle w:val="StyleUnderline"/>
          <w:rFonts w:asciiTheme="majorHAnsi" w:hAnsiTheme="majorHAnsi" w:cstheme="majorHAnsi"/>
          <w:highlight w:val="cyan"/>
        </w:rPr>
        <w:t>value-at-risk” models</w:t>
      </w:r>
      <w:r w:rsidRPr="00942A33">
        <w:rPr>
          <w:rStyle w:val="StyleUnderline"/>
          <w:rFonts w:asciiTheme="majorHAnsi" w:hAnsiTheme="majorHAnsi" w:cstheme="majorHAnsi"/>
        </w:rPr>
        <w:t xml:space="preserve">, based on years of housing market data, </w:t>
      </w:r>
      <w:r w:rsidRPr="00942A33">
        <w:rPr>
          <w:rStyle w:val="StyleUnderline"/>
          <w:rFonts w:asciiTheme="majorHAnsi" w:hAnsiTheme="majorHAnsi" w:cstheme="majorHAnsi"/>
          <w:highlight w:val="cyan"/>
        </w:rPr>
        <w:t>had</w:t>
      </w:r>
      <w:r w:rsidRPr="00942A33">
        <w:rPr>
          <w:rStyle w:val="StyleUnderline"/>
          <w:rFonts w:asciiTheme="majorHAnsi" w:hAnsiTheme="majorHAnsi" w:cstheme="majorHAnsi"/>
        </w:rPr>
        <w:t xml:space="preserve"> made </w:t>
      </w:r>
      <w:r w:rsidRPr="00942A33">
        <w:rPr>
          <w:rStyle w:val="StyleUnderline"/>
          <w:rFonts w:asciiTheme="majorHAnsi" w:hAnsiTheme="majorHAnsi" w:cstheme="majorHAnsi"/>
          <w:highlight w:val="cyan"/>
        </w:rPr>
        <w:t>no provision</w:t>
      </w:r>
      <w:r w:rsidRPr="00942A33">
        <w:rPr>
          <w:rStyle w:val="StyleUnderline"/>
          <w:rFonts w:asciiTheme="majorHAnsi" w:hAnsiTheme="majorHAnsi" w:cstheme="majorHAnsi"/>
        </w:rPr>
        <w:t xml:space="preserve"> for housing prices to decline on a national basis</w:t>
      </w:r>
      <w:r w:rsidRPr="00942A33">
        <w:rPr>
          <w:rFonts w:asciiTheme="majorHAnsi" w:hAnsiTheme="majorHAnsi" w:cstheme="majorHAnsi"/>
          <w:sz w:val="16"/>
        </w:rPr>
        <w:t>.</w:t>
      </w:r>
    </w:p>
    <w:p w14:paraId="70FB1A29"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Since previous downturns had been limited to specific regions, such as Southern California, </w:t>
      </w:r>
      <w:r w:rsidRPr="00942A33">
        <w:rPr>
          <w:rStyle w:val="StyleUnderline"/>
          <w:rFonts w:asciiTheme="majorHAnsi" w:hAnsiTheme="majorHAnsi" w:cstheme="majorHAnsi"/>
        </w:rPr>
        <w:t>Wall Street’s best-and-brightest assumed future declines would be similarly limited</w:t>
      </w:r>
      <w:r w:rsidRPr="00942A33">
        <w:rPr>
          <w:rFonts w:asciiTheme="majorHAnsi" w:hAnsiTheme="majorHAnsi" w:cstheme="majorHAnsi"/>
          <w:sz w:val="16"/>
        </w:rPr>
        <w:t>. When they weren’t, a wave of foreclosures led to massive losses on securities made up of repayment streams from hundreds of individual mortgages.</w:t>
      </w:r>
    </w:p>
    <w:p w14:paraId="6C277873" w14:textId="77777777" w:rsidR="009253C8" w:rsidRPr="00942A33" w:rsidRDefault="009253C8" w:rsidP="009253C8">
      <w:pPr>
        <w:rPr>
          <w:rFonts w:asciiTheme="majorHAnsi" w:hAnsiTheme="majorHAnsi" w:cstheme="majorHAnsi"/>
          <w:sz w:val="16"/>
        </w:rPr>
      </w:pPr>
      <w:r w:rsidRPr="00942A33">
        <w:rPr>
          <w:rStyle w:val="StyleUnderline"/>
          <w:rFonts w:asciiTheme="majorHAnsi" w:hAnsiTheme="majorHAnsi" w:cstheme="majorHAnsi"/>
        </w:rPr>
        <w:t>Venerable firms</w:t>
      </w:r>
      <w:r w:rsidRPr="00942A33">
        <w:rPr>
          <w:rFonts w:asciiTheme="majorHAnsi" w:hAnsiTheme="majorHAnsi" w:cstheme="majorHAnsi"/>
          <w:sz w:val="16"/>
        </w:rPr>
        <w:t xml:space="preserve"> such as Bear Stearns, Lehman Brothers and Merrill Lynch failed or </w:t>
      </w:r>
      <w:r w:rsidRPr="00942A33">
        <w:rPr>
          <w:rStyle w:val="StyleUnderline"/>
          <w:rFonts w:asciiTheme="majorHAnsi" w:hAnsiTheme="majorHAnsi" w:cstheme="majorHAnsi"/>
        </w:rPr>
        <w:t>were swallowed up by rivals</w:t>
      </w:r>
      <w:r w:rsidRPr="00942A33">
        <w:rPr>
          <w:rFonts w:asciiTheme="majorHAnsi" w:hAnsiTheme="majorHAnsi" w:cstheme="majorHAnsi"/>
          <w:sz w:val="16"/>
        </w:rPr>
        <w:t>. American households’ net worth fell by more than $11 trillion.</w:t>
      </w:r>
    </w:p>
    <w:p w14:paraId="4144C0CC"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w:t>
      </w:r>
      <w:r w:rsidRPr="00942A33">
        <w:rPr>
          <w:rStyle w:val="StyleUnderline"/>
          <w:rFonts w:asciiTheme="majorHAnsi" w:hAnsiTheme="majorHAnsi" w:cstheme="majorHAnsi"/>
        </w:rPr>
        <w:t xml:space="preserve">This entire </w:t>
      </w:r>
      <w:r w:rsidRPr="00942A33">
        <w:rPr>
          <w:rStyle w:val="StyleUnderline"/>
          <w:rFonts w:asciiTheme="majorHAnsi" w:hAnsiTheme="majorHAnsi" w:cstheme="majorHAnsi"/>
          <w:highlight w:val="cyan"/>
        </w:rPr>
        <w:t>market</w:t>
      </w:r>
      <w:r w:rsidRPr="00942A33">
        <w:rPr>
          <w:rStyle w:val="StyleUnderline"/>
          <w:rFonts w:asciiTheme="majorHAnsi" w:hAnsiTheme="majorHAnsi" w:cstheme="majorHAnsi"/>
        </w:rPr>
        <w:t xml:space="preserve"> depended on finely honed computer </w:t>
      </w:r>
      <w:r w:rsidRPr="00942A33">
        <w:rPr>
          <w:rStyle w:val="StyleUnderline"/>
          <w:rFonts w:asciiTheme="majorHAnsi" w:hAnsiTheme="majorHAnsi" w:cstheme="majorHAnsi"/>
          <w:highlight w:val="cyan"/>
        </w:rPr>
        <w:t>models</w:t>
      </w:r>
      <w:r w:rsidRPr="00942A33">
        <w:rPr>
          <w:rFonts w:asciiTheme="majorHAnsi" w:hAnsiTheme="majorHAnsi" w:cstheme="majorHAnsi"/>
          <w:sz w:val="16"/>
        </w:rPr>
        <w:t xml:space="preserve"> — </w:t>
      </w:r>
      <w:r w:rsidRPr="00942A33">
        <w:rPr>
          <w:rStyle w:val="StyleUnderline"/>
          <w:rFonts w:asciiTheme="majorHAnsi" w:hAnsiTheme="majorHAnsi" w:cstheme="majorHAnsi"/>
        </w:rPr>
        <w:t xml:space="preserve">which turned out to be </w:t>
      </w:r>
      <w:r w:rsidRPr="00942A33">
        <w:rPr>
          <w:rStyle w:val="Emphasis"/>
          <w:rFonts w:asciiTheme="majorHAnsi" w:hAnsiTheme="majorHAnsi" w:cstheme="majorHAnsi"/>
          <w:highlight w:val="cyan"/>
        </w:rPr>
        <w:t>divorced from reality</w:t>
      </w:r>
      <w:r w:rsidRPr="00942A33">
        <w:rPr>
          <w:rFonts w:asciiTheme="majorHAnsi" w:hAnsiTheme="majorHAnsi" w:cstheme="majorHAnsi"/>
          <w:sz w:val="16"/>
        </w:rPr>
        <w:t xml:space="preserve">,” </w:t>
      </w:r>
      <w:r w:rsidRPr="00942A33">
        <w:rPr>
          <w:rStyle w:val="StyleUnderline"/>
          <w:rFonts w:asciiTheme="majorHAnsi" w:hAnsiTheme="majorHAnsi" w:cstheme="majorHAnsi"/>
        </w:rPr>
        <w:t>concluded the 2011 report of the Financial Crisis Inquiry Commission</w:t>
      </w:r>
      <w:r w:rsidRPr="00942A33">
        <w:rPr>
          <w:rFonts w:asciiTheme="majorHAnsi" w:hAnsiTheme="majorHAnsi" w:cstheme="majorHAnsi"/>
          <w:sz w:val="16"/>
        </w:rPr>
        <w:t>.</w:t>
      </w:r>
    </w:p>
    <w:p w14:paraId="05A5370B"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lastRenderedPageBreak/>
        <w:t>Wall Street’s reliance on the past to predict the future has limits. Most investment solicitations carry some version of the warning “</w:t>
      </w:r>
      <w:r w:rsidRPr="00942A33">
        <w:rPr>
          <w:rStyle w:val="StyleUnderline"/>
          <w:rFonts w:asciiTheme="majorHAnsi" w:hAnsiTheme="majorHAnsi" w:cstheme="majorHAnsi"/>
          <w:highlight w:val="cyan"/>
        </w:rPr>
        <w:t xml:space="preserve">past performance is </w:t>
      </w:r>
      <w:r w:rsidRPr="00942A33">
        <w:rPr>
          <w:rStyle w:val="Emphasis"/>
          <w:rFonts w:asciiTheme="majorHAnsi" w:hAnsiTheme="majorHAnsi" w:cstheme="majorHAnsi"/>
          <w:highlight w:val="cyan"/>
        </w:rPr>
        <w:t>no guarantee</w:t>
      </w:r>
      <w:r w:rsidRPr="00942A33">
        <w:rPr>
          <w:rStyle w:val="StyleUnderline"/>
          <w:rFonts w:asciiTheme="majorHAnsi" w:hAnsiTheme="majorHAnsi" w:cstheme="majorHAnsi"/>
          <w:highlight w:val="cyan"/>
        </w:rPr>
        <w:t xml:space="preserve"> of future results</w:t>
      </w:r>
      <w:r w:rsidRPr="00942A33">
        <w:rPr>
          <w:rFonts w:asciiTheme="majorHAnsi" w:hAnsiTheme="majorHAnsi" w:cstheme="majorHAnsi"/>
          <w:sz w:val="16"/>
        </w:rPr>
        <w:t>,” Wall Street’s way of saying your mileage may vary.</w:t>
      </w:r>
    </w:p>
    <w:p w14:paraId="36CE0C62" w14:textId="77777777" w:rsidR="009253C8" w:rsidRPr="00942A33" w:rsidRDefault="009253C8" w:rsidP="009253C8">
      <w:pPr>
        <w:pStyle w:val="Heading2"/>
        <w:rPr>
          <w:rFonts w:asciiTheme="majorHAnsi" w:hAnsiTheme="majorHAnsi" w:cstheme="majorHAnsi"/>
          <w:lang w:val="es-ES_tradnl"/>
        </w:rPr>
      </w:pPr>
      <w:r w:rsidRPr="00942A33">
        <w:rPr>
          <w:rFonts w:asciiTheme="majorHAnsi" w:hAnsiTheme="majorHAnsi" w:cstheme="majorHAnsi"/>
          <w:lang w:val="es-ES_tradnl"/>
        </w:rPr>
        <w:lastRenderedPageBreak/>
        <w:t>FTC DA</w:t>
      </w:r>
    </w:p>
    <w:p w14:paraId="2BC93574"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Professional collaboration cases </w:t>
      </w:r>
      <w:r w:rsidRPr="00942A33">
        <w:rPr>
          <w:rFonts w:asciiTheme="majorHAnsi" w:hAnsiTheme="majorHAnsi" w:cstheme="majorHAnsi"/>
          <w:u w:val="single"/>
        </w:rPr>
        <w:t>thump</w:t>
      </w:r>
      <w:r w:rsidRPr="00942A33">
        <w:rPr>
          <w:rFonts w:asciiTheme="majorHAnsi" w:hAnsiTheme="majorHAnsi" w:cstheme="majorHAnsi"/>
        </w:rPr>
        <w:t xml:space="preserve"> and prove that it’s </w:t>
      </w:r>
      <w:r w:rsidRPr="00942A33">
        <w:rPr>
          <w:rFonts w:asciiTheme="majorHAnsi" w:hAnsiTheme="majorHAnsi" w:cstheme="majorHAnsi"/>
          <w:u w:val="single"/>
        </w:rPr>
        <w:t>not</w:t>
      </w:r>
      <w:r w:rsidRPr="00942A33">
        <w:rPr>
          <w:rFonts w:asciiTheme="majorHAnsi" w:hAnsiTheme="majorHAnsi" w:cstheme="majorHAnsi"/>
        </w:rPr>
        <w:t xml:space="preserve"> a burden for the FTC. </w:t>
      </w:r>
    </w:p>
    <w:p w14:paraId="61145D49"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Jarod </w:t>
      </w:r>
      <w:r w:rsidRPr="00942A33">
        <w:rPr>
          <w:rStyle w:val="Style13ptBold"/>
          <w:rFonts w:asciiTheme="majorHAnsi" w:hAnsiTheme="majorHAnsi" w:cstheme="majorHAnsi"/>
        </w:rPr>
        <w:t>Bona 21</w:t>
      </w:r>
      <w:r w:rsidRPr="00942A33">
        <w:rPr>
          <w:rFonts w:asciiTheme="majorHAnsi" w:hAnsiTheme="majorHAnsi" w:cstheme="majorHAnsi"/>
        </w:rPr>
        <w:t xml:space="preserve">. Founder and CEO of Bona Law PC. “Classic Antitrust Cases: National Society of Professional Engineers v. United States, 435 U.S. 679 (1978)” The Antitrust Attorney Blog. 10-24-21. </w:t>
      </w:r>
      <w:hyperlink r:id="rId15" w:history="1">
        <w:r w:rsidRPr="00942A33">
          <w:rPr>
            <w:rStyle w:val="Hyperlink"/>
            <w:rFonts w:asciiTheme="majorHAnsi" w:hAnsiTheme="majorHAnsi" w:cstheme="majorHAnsi"/>
          </w:rPr>
          <w:t>https://www.theantitrustattorney.com/classic-antitrust-cases-national-society-professional-engineers-v-united-states-435-u-s-679-1978/</w:t>
        </w:r>
      </w:hyperlink>
    </w:p>
    <w:p w14:paraId="654B918F"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u w:val="single"/>
        </w:rPr>
        <w:t xml:space="preserve">As an antitrust attorney, over time </w:t>
      </w:r>
      <w:r w:rsidRPr="00942A33">
        <w:rPr>
          <w:rFonts w:asciiTheme="majorHAnsi" w:hAnsiTheme="majorHAnsi" w:cstheme="majorHAnsi"/>
          <w:highlight w:val="cyan"/>
          <w:u w:val="single"/>
        </w:rPr>
        <w:t xml:space="preserve">you see the same </w:t>
      </w:r>
      <w:r w:rsidRPr="00942A33">
        <w:rPr>
          <w:rFonts w:asciiTheme="majorHAnsi" w:hAnsiTheme="majorHAnsi" w:cstheme="majorHAnsi"/>
          <w:b/>
          <w:bCs/>
          <w:highlight w:val="cyan"/>
          <w:u w:val="single"/>
        </w:rPr>
        <w:t>major cases cited again</w:t>
      </w:r>
      <w:r w:rsidRPr="00942A33">
        <w:rPr>
          <w:rFonts w:asciiTheme="majorHAnsi" w:hAnsiTheme="majorHAnsi" w:cstheme="majorHAnsi"/>
          <w:b/>
          <w:bCs/>
          <w:u w:val="single"/>
        </w:rPr>
        <w:t xml:space="preserve"> and again</w:t>
      </w:r>
      <w:r w:rsidRPr="00942A33">
        <w:rPr>
          <w:rFonts w:asciiTheme="majorHAnsi" w:hAnsiTheme="majorHAnsi" w:cstheme="majorHAnsi"/>
          <w:u w:val="single"/>
        </w:rPr>
        <w:t>.</w:t>
      </w:r>
      <w:r w:rsidRPr="00942A33">
        <w:rPr>
          <w:rFonts w:asciiTheme="majorHAnsi" w:hAnsiTheme="majorHAnsi" w:cstheme="majorHAnsi"/>
          <w:sz w:val="14"/>
        </w:rPr>
        <w:t xml:space="preserve"> It is only natural that you develop favorites. Here at The Antitrust Attorney Blog, we, from time-to-time, highlight some of the “Classic Antitrust Cases” that we love, that we hate, or that we merely find interesting.</w:t>
      </w:r>
    </w:p>
    <w:p w14:paraId="1F1C0533"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u w:val="single"/>
        </w:rPr>
        <w:t xml:space="preserve">The Supreme </w:t>
      </w:r>
      <w:r w:rsidRPr="00942A33">
        <w:rPr>
          <w:rFonts w:asciiTheme="majorHAnsi" w:hAnsiTheme="majorHAnsi" w:cstheme="majorHAnsi"/>
          <w:highlight w:val="cyan"/>
          <w:u w:val="single"/>
        </w:rPr>
        <w:t xml:space="preserve">Court decided </w:t>
      </w:r>
      <w:r w:rsidRPr="00942A33">
        <w:rPr>
          <w:rFonts w:asciiTheme="majorHAnsi" w:hAnsiTheme="majorHAnsi" w:cstheme="majorHAnsi"/>
          <w:b/>
          <w:bCs/>
          <w:highlight w:val="cyan"/>
          <w:u w:val="single"/>
        </w:rPr>
        <w:t>National Society of Professional Engineers</w:t>
      </w:r>
      <w:r w:rsidRPr="00942A33">
        <w:rPr>
          <w:rFonts w:asciiTheme="majorHAnsi" w:hAnsiTheme="majorHAnsi" w:cstheme="majorHAnsi"/>
          <w:u w:val="single"/>
        </w:rPr>
        <w:t xml:space="preserve"> in the late 1970s—when I was two-years old—and before the Reagan Revolution.</w:t>
      </w:r>
      <w:r w:rsidRPr="00942A33">
        <w:rPr>
          <w:rFonts w:asciiTheme="majorHAnsi" w:hAnsiTheme="majorHAnsi" w:cstheme="majorHAnsi"/>
          <w:sz w:val="14"/>
        </w:rPr>
        <w:t xml:space="preserve"> But </w:t>
      </w:r>
      <w:r w:rsidRPr="00942A33">
        <w:rPr>
          <w:rFonts w:asciiTheme="majorHAnsi" w:hAnsiTheme="majorHAnsi" w:cstheme="majorHAnsi"/>
          <w:u w:val="single"/>
        </w:rPr>
        <w:t xml:space="preserve">the </w:t>
      </w:r>
      <w:r w:rsidRPr="00942A33">
        <w:rPr>
          <w:rFonts w:asciiTheme="majorHAnsi" w:hAnsiTheme="majorHAnsi" w:cstheme="majorHAnsi"/>
          <w:highlight w:val="cyan"/>
          <w:u w:val="single"/>
        </w:rPr>
        <w:t>views</w:t>
      </w:r>
      <w:r w:rsidRPr="00942A33">
        <w:rPr>
          <w:rFonts w:asciiTheme="majorHAnsi" w:hAnsiTheme="majorHAnsi" w:cstheme="majorHAnsi"/>
          <w:sz w:val="14"/>
        </w:rPr>
        <w:t xml:space="preserve"> that the author, Justice John Paul Stevens, expressed on behalf of the Supreme Court perhaps </w:t>
      </w:r>
      <w:r w:rsidRPr="00942A33">
        <w:rPr>
          <w:rFonts w:asciiTheme="majorHAnsi" w:hAnsiTheme="majorHAnsi" w:cstheme="majorHAnsi"/>
          <w:b/>
          <w:bCs/>
          <w:highlight w:val="cyan"/>
          <w:u w:val="single"/>
        </w:rPr>
        <w:t>ushered in the faith</w:t>
      </w:r>
      <w:r w:rsidRPr="00942A33">
        <w:rPr>
          <w:rFonts w:asciiTheme="majorHAnsi" w:hAnsiTheme="majorHAnsi" w:cstheme="majorHAnsi"/>
          <w:highlight w:val="cyan"/>
          <w:u w:val="single"/>
        </w:rPr>
        <w:t xml:space="preserve"> in competition</w:t>
      </w:r>
      <w:r w:rsidRPr="00942A33">
        <w:rPr>
          <w:rFonts w:asciiTheme="majorHAnsi" w:hAnsiTheme="majorHAnsi" w:cstheme="majorHAnsi"/>
          <w:u w:val="single"/>
        </w:rPr>
        <w:t xml:space="preserve"> often </w:t>
      </w:r>
      <w:r w:rsidRPr="00942A33">
        <w:rPr>
          <w:rFonts w:asciiTheme="majorHAnsi" w:hAnsiTheme="majorHAnsi" w:cstheme="majorHAnsi"/>
          <w:highlight w:val="cyan"/>
          <w:u w:val="single"/>
        </w:rPr>
        <w:t>associated with the 1980s</w:t>
      </w:r>
      <w:r w:rsidRPr="00942A33">
        <w:rPr>
          <w:rFonts w:asciiTheme="majorHAnsi" w:hAnsiTheme="majorHAnsi" w:cstheme="majorHAnsi"/>
          <w:u w:val="single"/>
        </w:rPr>
        <w:t>.</w:t>
      </w:r>
    </w:p>
    <w:p w14:paraId="11003EBC"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The National Society of Professional Engineers thought that its members were above price competition. Indeed, it strictly forbid them from competing on price.</w:t>
      </w:r>
    </w:p>
    <w:p w14:paraId="51737788"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The reason was simple: “it would be cheaper and easier for an engineer ‘to design and specify inefficient and unnecessarily expensive structures and methods of construction.’ Accordingly, competitive pressure to offer engineering services at the lowest possible price would adversely affect the quality of engineering. Moreover, the practice of awarding engineering contracts to the lowest bidder, regardless of quality, would be dangerous to the public health, safety, and welfare.” (684-85).</w:t>
      </w:r>
    </w:p>
    <w:p w14:paraId="55BD6FF3"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So price competition will cause bridges to collapse? I suppose the same argument could be made for any market where greater expense can improve the health or safety of a product or service. We better not let the car manufacturers compete to provide us with cars because they will skimp on the brakes. It is often the professionals–including and especially lawyers–that find competition distasteful or damaging for their particular profession and believe that they are above it. Well, according to the US Supreme Court, they are not.</w:t>
      </w:r>
    </w:p>
    <w:p w14:paraId="5F7CAB6C" w14:textId="77777777" w:rsidR="009253C8" w:rsidRPr="00942A33" w:rsidRDefault="009253C8" w:rsidP="009253C8">
      <w:pPr>
        <w:rPr>
          <w:rFonts w:asciiTheme="majorHAnsi" w:hAnsiTheme="majorHAnsi" w:cstheme="majorHAnsi"/>
          <w:u w:val="single"/>
        </w:rPr>
      </w:pPr>
      <w:r w:rsidRPr="00942A33">
        <w:rPr>
          <w:rFonts w:asciiTheme="majorHAnsi" w:hAnsiTheme="majorHAnsi" w:cstheme="majorHAnsi"/>
          <w:sz w:val="14"/>
        </w:rPr>
        <w:t xml:space="preserve">Indeed, </w:t>
      </w:r>
      <w:r w:rsidRPr="00942A33">
        <w:rPr>
          <w:rFonts w:asciiTheme="majorHAnsi" w:hAnsiTheme="majorHAnsi" w:cstheme="majorHAnsi"/>
          <w:u w:val="single"/>
        </w:rPr>
        <w:t xml:space="preserve">quite </w:t>
      </w:r>
      <w:r w:rsidRPr="00942A33">
        <w:rPr>
          <w:rFonts w:asciiTheme="majorHAnsi" w:hAnsiTheme="majorHAnsi" w:cstheme="majorHAnsi"/>
          <w:b/>
          <w:bCs/>
          <w:highlight w:val="cyan"/>
          <w:u w:val="single"/>
        </w:rPr>
        <w:t>recently</w:t>
      </w:r>
      <w:r w:rsidRPr="00942A33">
        <w:rPr>
          <w:rFonts w:asciiTheme="majorHAnsi" w:hAnsiTheme="majorHAnsi" w:cstheme="majorHAnsi"/>
          <w:highlight w:val="cyan"/>
          <w:u w:val="single"/>
        </w:rPr>
        <w:t xml:space="preserve">, in </w:t>
      </w:r>
      <w:r w:rsidRPr="00942A33">
        <w:rPr>
          <w:rFonts w:asciiTheme="majorHAnsi" w:hAnsiTheme="majorHAnsi" w:cstheme="majorHAnsi"/>
          <w:b/>
          <w:bCs/>
          <w:highlight w:val="cyan"/>
          <w:u w:val="single"/>
        </w:rPr>
        <w:t>NCAA v. Alston</w:t>
      </w:r>
      <w:r w:rsidRPr="00942A33">
        <w:rPr>
          <w:rFonts w:asciiTheme="majorHAnsi" w:hAnsiTheme="majorHAnsi" w:cstheme="majorHAnsi"/>
          <w:sz w:val="14"/>
        </w:rPr>
        <w:t xml:space="preserve"> (analyzed here by Steve Cernak), </w:t>
      </w:r>
      <w:r w:rsidRPr="00942A33">
        <w:rPr>
          <w:rFonts w:asciiTheme="majorHAnsi" w:hAnsiTheme="majorHAnsi" w:cstheme="majorHAnsi"/>
          <w:highlight w:val="cyan"/>
          <w:u w:val="single"/>
        </w:rPr>
        <w:t>the</w:t>
      </w:r>
      <w:r w:rsidRPr="00942A33">
        <w:rPr>
          <w:rFonts w:asciiTheme="majorHAnsi" w:hAnsiTheme="majorHAnsi" w:cstheme="majorHAnsi"/>
          <w:u w:val="single"/>
        </w:rPr>
        <w:t xml:space="preserve"> US Supreme C</w:t>
      </w:r>
      <w:r w:rsidRPr="00942A33">
        <w:rPr>
          <w:rFonts w:asciiTheme="majorHAnsi" w:hAnsiTheme="majorHAnsi" w:cstheme="majorHAnsi"/>
          <w:highlight w:val="cyan"/>
          <w:u w:val="single"/>
        </w:rPr>
        <w:t xml:space="preserve">ourt </w:t>
      </w:r>
      <w:r w:rsidRPr="00942A33">
        <w:rPr>
          <w:rFonts w:asciiTheme="majorHAnsi" w:hAnsiTheme="majorHAnsi" w:cstheme="majorHAnsi"/>
          <w:b/>
          <w:bCs/>
          <w:highlight w:val="cyan"/>
          <w:u w:val="single"/>
        </w:rPr>
        <w:t>reaffirmed and applied</w:t>
      </w:r>
      <w:r w:rsidRPr="00942A33">
        <w:rPr>
          <w:rFonts w:asciiTheme="majorHAnsi" w:hAnsiTheme="majorHAnsi" w:cstheme="majorHAnsi"/>
          <w:highlight w:val="cyan"/>
          <w:u w:val="single"/>
        </w:rPr>
        <w:t xml:space="preserve"> National Society of Professional Engineers when it told the NCAA</w:t>
      </w:r>
      <w:r w:rsidRPr="00942A33">
        <w:rPr>
          <w:rFonts w:asciiTheme="majorHAnsi" w:hAnsiTheme="majorHAnsi" w:cstheme="majorHAnsi"/>
          <w:u w:val="single"/>
        </w:rPr>
        <w:t xml:space="preserve"> that if they don’t like competition, they better go to Congress because, as of now, </w:t>
      </w:r>
      <w:r w:rsidRPr="00942A33">
        <w:rPr>
          <w:rFonts w:asciiTheme="majorHAnsi" w:hAnsiTheme="majorHAnsi" w:cstheme="majorHAnsi"/>
          <w:b/>
          <w:bCs/>
          <w:u w:val="single"/>
        </w:rPr>
        <w:t xml:space="preserve">the </w:t>
      </w:r>
      <w:r w:rsidRPr="00942A33">
        <w:rPr>
          <w:rFonts w:asciiTheme="majorHAnsi" w:hAnsiTheme="majorHAnsi" w:cstheme="majorHAnsi"/>
          <w:b/>
          <w:bCs/>
          <w:highlight w:val="cyan"/>
          <w:u w:val="single"/>
        </w:rPr>
        <w:t>Sherman</w:t>
      </w:r>
      <w:r w:rsidRPr="00942A33">
        <w:rPr>
          <w:rFonts w:asciiTheme="majorHAnsi" w:hAnsiTheme="majorHAnsi" w:cstheme="majorHAnsi"/>
          <w:b/>
          <w:bCs/>
          <w:u w:val="single"/>
        </w:rPr>
        <w:t xml:space="preserve"> Act </w:t>
      </w:r>
      <w:r w:rsidRPr="00942A33">
        <w:rPr>
          <w:rFonts w:asciiTheme="majorHAnsi" w:hAnsiTheme="majorHAnsi" w:cstheme="majorHAnsi"/>
          <w:b/>
          <w:bCs/>
          <w:highlight w:val="cyan"/>
          <w:u w:val="single"/>
        </w:rPr>
        <w:t>applies</w:t>
      </w:r>
      <w:r w:rsidRPr="00942A33">
        <w:rPr>
          <w:rFonts w:asciiTheme="majorHAnsi" w:hAnsiTheme="majorHAnsi" w:cstheme="majorHAnsi"/>
          <w:b/>
          <w:bCs/>
          <w:u w:val="single"/>
        </w:rPr>
        <w:t xml:space="preserve"> to them </w:t>
      </w:r>
      <w:r w:rsidRPr="00942A33">
        <w:rPr>
          <w:rFonts w:asciiTheme="majorHAnsi" w:hAnsiTheme="majorHAnsi" w:cstheme="majorHAnsi"/>
          <w:u w:val="single"/>
        </w:rPr>
        <w:t>and that law is predicated on one assumption alone: “competition is the best method of allocating resources” in the Nation’s economy.</w:t>
      </w:r>
    </w:p>
    <w:p w14:paraId="4CC92886"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Let’s look at how Justice Stevens and the Supreme Court responded to the Engineers</w:t>
      </w:r>
    </w:p>
    <w:p w14:paraId="5C2471CC"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Before addressing the Society’s argument that they are too important for competition, the Supreme Court offered a little lesson on the rule of reason and how antitrust law develops. If you read the Sherman Act for the first time, you will notice that it says, roughly, that every contract that restrains trade is illegal. That, of course, can’t be right. A single contract between two parties to buy and sell a Nintendo Switch, for example, restrains trade because only one party can buy that particular Nintendo Switch at that moment (my son is pretty much a Nintendo and overall technology historian at this point, so that example came to mind quickly).</w:t>
      </w:r>
    </w:p>
    <w:p w14:paraId="7D2E8622"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As Justice Stevens says, quoting Justice Brandeis, “read literally, § 1 [of the Sherman Act] would outlaw the entire body of private contract law.” (687-88). Instead, Congress meant for the courts to “give shape to the statute’s broad mandate by drawing on common-law tradition.” (688). And that is just what the courts have done.</w:t>
      </w:r>
    </w:p>
    <w:p w14:paraId="7CDCBD2F"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That, in fact, is part of what I enjoy about antitrust law. It really does evolve as our understanding of competition and economics develops. We are happy to play even a small role in that process, and part of the goal of The Antitrust Attorney Blog is to highlight the practical workings of competition itself, beyond the confines of antitrust law, which is merely a tool to support competition. Indeed, we attempt as best we can to educate the public on antitrust and competition issues in a straightforward and jargon-minimal way.</w:t>
      </w:r>
    </w:p>
    <w:p w14:paraId="3B52B793"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In fact, that is what this Court explains—antitrust law is all about supporting competition: “The Sherman Act reflects a legislative judgment that ultimately competition will produce not only lower prices, but also better goods and services.” (695). Then, quoting Standard Oil v. FTC, Justice Stevens repeats one of my favorite Supreme Court antitrust lines: “The heart of our national economy long has been faith in the value of competition.” (695). Short, simple, and to the point; I love it.</w:t>
      </w:r>
    </w:p>
    <w:p w14:paraId="6F5953D9"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lastRenderedPageBreak/>
        <w:t>Back to the case itself: “In this case, we are presented with an agreement among competitors to refuse to discuss prices with potential customers until after negotiations have resulted in the initial selection of an engineer.” (692). The Supreme Court acknowledged that “no elaborate industry analysis is required to demonstrate the anticompetitive character of such an agreement.” (692).</w:t>
      </w:r>
    </w:p>
    <w:p w14:paraId="50F296AE"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The ban on competitive bidding “prevents all customers from making price comparisons in the initial selection of an engineer, and imposes the Society’s views of the costs and benefits of competition on the entire marketplace.” (695).</w:t>
      </w:r>
    </w:p>
    <w:p w14:paraId="058B6BF4"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This point is notable because the association of engineers isn’t the only group of professionals that wants to impose its view of “the costs and benefits of competition” on their customers. Lawyers, medical doctors, dentists, and a whole host of professions have a similar perspective. Everyone sees the world through their own lens and has an exaggerated idea of their profession’s importance in the world.</w:t>
      </w:r>
    </w:p>
    <w:p w14:paraId="50B921D8"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Justice Stevens correctly points out that the engineers’ attempt to justify their restraint “on the basis of the potential threat that competition poses to the public safety and the ethics of its profession is nothing less than a frontal assault on the basic policy of the Sherman Act.” (695). I like the way he put that—no hesitation, no lawyerly wavering, but a clear “frontal assault” on the core purpose of the antitrust act itself. He’s right.</w:t>
      </w:r>
    </w:p>
    <w:p w14:paraId="695429C4"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An antitrust case is not the place to debate whether competition is good or bad. Congress has already decided that it is how we are ordering our economy: “The assumption that competition is the best method of allocating resources in a free market recognizes that all elements of a bargain—quality, service, safety, and durability—and not just the immediate cost, are favorably affected by the free opportunity to select among alternative offers.” (695).</w:t>
      </w:r>
    </w:p>
    <w:p w14:paraId="5CD33D49"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u w:val="single"/>
        </w:rPr>
        <w:t>Pay attention to this line: “the statutory policy precludes inquiry into the question whether competition is good or bad.”</w:t>
      </w:r>
      <w:r w:rsidRPr="00942A33">
        <w:rPr>
          <w:rFonts w:asciiTheme="majorHAnsi" w:hAnsiTheme="majorHAnsi" w:cstheme="majorHAnsi"/>
          <w:sz w:val="14"/>
        </w:rPr>
        <w:t xml:space="preserve"> (696).</w:t>
      </w:r>
    </w:p>
    <w:p w14:paraId="2EE307BE"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Although decided almost forty-years ago, </w:t>
      </w:r>
      <w:r w:rsidRPr="00942A33">
        <w:rPr>
          <w:rFonts w:asciiTheme="majorHAnsi" w:hAnsiTheme="majorHAnsi" w:cstheme="majorHAnsi"/>
          <w:highlight w:val="cyan"/>
          <w:u w:val="single"/>
        </w:rPr>
        <w:t xml:space="preserve">the case is </w:t>
      </w:r>
      <w:r w:rsidRPr="00942A33">
        <w:rPr>
          <w:rFonts w:asciiTheme="majorHAnsi" w:hAnsiTheme="majorHAnsi" w:cstheme="majorHAnsi"/>
          <w:b/>
          <w:bCs/>
          <w:highlight w:val="cyan"/>
          <w:u w:val="single"/>
        </w:rPr>
        <w:t>very relevant</w:t>
      </w:r>
      <w:r w:rsidRPr="00942A33">
        <w:rPr>
          <w:rFonts w:asciiTheme="majorHAnsi" w:hAnsiTheme="majorHAnsi" w:cstheme="majorHAnsi"/>
          <w:u w:val="single"/>
        </w:rPr>
        <w:t xml:space="preserve"> today and is </w:t>
      </w:r>
      <w:r w:rsidRPr="00942A33">
        <w:rPr>
          <w:rFonts w:asciiTheme="majorHAnsi" w:hAnsiTheme="majorHAnsi" w:cstheme="majorHAnsi"/>
          <w:b/>
          <w:bCs/>
          <w:highlight w:val="cyan"/>
          <w:u w:val="single"/>
        </w:rPr>
        <w:t>constantly cited</w:t>
      </w:r>
      <w:r w:rsidRPr="00942A33">
        <w:rPr>
          <w:rFonts w:asciiTheme="majorHAnsi" w:hAnsiTheme="majorHAnsi" w:cstheme="majorHAnsi"/>
          <w:u w:val="single"/>
        </w:rPr>
        <w:t xml:space="preserve">, as we saw in the NCAA v. Alston case. </w:t>
      </w:r>
      <w:r w:rsidRPr="00942A33">
        <w:rPr>
          <w:rFonts w:asciiTheme="majorHAnsi" w:hAnsiTheme="majorHAnsi" w:cstheme="majorHAnsi"/>
          <w:sz w:val="14"/>
        </w:rPr>
        <w:t xml:space="preserve">Different groups, usually </w:t>
      </w:r>
      <w:r w:rsidRPr="00942A33">
        <w:rPr>
          <w:rFonts w:asciiTheme="majorHAnsi" w:hAnsiTheme="majorHAnsi" w:cstheme="majorHAnsi"/>
          <w:u w:val="single"/>
        </w:rPr>
        <w:t xml:space="preserve">a </w:t>
      </w:r>
      <w:r w:rsidRPr="00942A33">
        <w:rPr>
          <w:rFonts w:asciiTheme="majorHAnsi" w:hAnsiTheme="majorHAnsi" w:cstheme="majorHAnsi"/>
          <w:highlight w:val="cyan"/>
          <w:u w:val="single"/>
        </w:rPr>
        <w:t>professional organization</w:t>
      </w:r>
      <w:r w:rsidRPr="00942A33">
        <w:rPr>
          <w:rFonts w:asciiTheme="majorHAnsi" w:hAnsiTheme="majorHAnsi" w:cstheme="majorHAnsi"/>
          <w:sz w:val="14"/>
        </w:rPr>
        <w:t xml:space="preserve"> or board of one type of another, </w:t>
      </w:r>
      <w:r w:rsidRPr="00942A33">
        <w:rPr>
          <w:rFonts w:asciiTheme="majorHAnsi" w:hAnsiTheme="majorHAnsi" w:cstheme="majorHAnsi"/>
          <w:u w:val="single"/>
        </w:rPr>
        <w:t xml:space="preserve">often </w:t>
      </w:r>
      <w:r w:rsidRPr="00942A33">
        <w:rPr>
          <w:rFonts w:asciiTheme="majorHAnsi" w:hAnsiTheme="majorHAnsi" w:cstheme="majorHAnsi"/>
          <w:b/>
          <w:bCs/>
          <w:highlight w:val="cyan"/>
          <w:u w:val="single"/>
        </w:rPr>
        <w:t>try to get away with clearly anticompetitive restraints</w:t>
      </w:r>
      <w:r w:rsidRPr="00942A33">
        <w:rPr>
          <w:rFonts w:asciiTheme="majorHAnsi" w:hAnsiTheme="majorHAnsi" w:cstheme="majorHAnsi"/>
          <w:u w:val="single"/>
        </w:rPr>
        <w:t>, then argue that they are above the federal antitrust laws because “they,” in particular, are very important and without these restraints</w:t>
      </w:r>
      <w:r w:rsidRPr="00942A33">
        <w:rPr>
          <w:rFonts w:asciiTheme="majorHAnsi" w:hAnsiTheme="majorHAnsi" w:cstheme="majorHAnsi"/>
          <w:sz w:val="14"/>
        </w:rPr>
        <w:t>, the world will collapse as their customers are incapable of evaluating their or their competitors’ services.</w:t>
      </w:r>
    </w:p>
    <w:p w14:paraId="56ACBEEB" w14:textId="77777777" w:rsidR="009253C8" w:rsidRPr="00942A33" w:rsidRDefault="009253C8" w:rsidP="009253C8">
      <w:pPr>
        <w:rPr>
          <w:rFonts w:asciiTheme="majorHAnsi" w:hAnsiTheme="majorHAnsi" w:cstheme="majorHAnsi"/>
          <w:u w:val="single"/>
        </w:rPr>
      </w:pPr>
      <w:r w:rsidRPr="00942A33">
        <w:rPr>
          <w:rFonts w:asciiTheme="majorHAnsi" w:hAnsiTheme="majorHAnsi" w:cstheme="majorHAnsi"/>
          <w:u w:val="single"/>
        </w:rPr>
        <w:t>As Justice Stevens said, in my own words, “</w:t>
      </w:r>
      <w:r w:rsidRPr="00942A33">
        <w:rPr>
          <w:rFonts w:asciiTheme="majorHAnsi" w:hAnsiTheme="majorHAnsi" w:cstheme="majorHAnsi"/>
          <w:b/>
          <w:bCs/>
          <w:u w:val="single"/>
        </w:rPr>
        <w:t>It’s Hogwash</w:t>
      </w:r>
      <w:r w:rsidRPr="00942A33">
        <w:rPr>
          <w:rFonts w:asciiTheme="majorHAnsi" w:hAnsiTheme="majorHAnsi" w:cstheme="majorHAnsi"/>
          <w:u w:val="single"/>
        </w:rPr>
        <w:t>.”</w:t>
      </w:r>
    </w:p>
    <w:p w14:paraId="2A7D68D2" w14:textId="77777777" w:rsidR="009253C8" w:rsidRPr="00942A33" w:rsidRDefault="009253C8" w:rsidP="009253C8">
      <w:pPr>
        <w:pStyle w:val="Heading2"/>
        <w:rPr>
          <w:rFonts w:asciiTheme="majorHAnsi" w:hAnsiTheme="majorHAnsi" w:cstheme="majorHAnsi"/>
        </w:rPr>
      </w:pPr>
      <w:r w:rsidRPr="00942A33">
        <w:rPr>
          <w:rFonts w:asciiTheme="majorHAnsi" w:hAnsiTheme="majorHAnsi" w:cstheme="majorHAnsi"/>
        </w:rPr>
        <w:lastRenderedPageBreak/>
        <w:t>Politics DA</w:t>
      </w:r>
    </w:p>
    <w:p w14:paraId="4198EDC4"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D</w:t>
      </w:r>
      <w:r w:rsidRPr="00942A33">
        <w:rPr>
          <w:rFonts w:asciiTheme="majorHAnsi" w:hAnsiTheme="majorHAnsi" w:cstheme="majorHAnsi"/>
          <w:u w:val="single"/>
        </w:rPr>
        <w:t>oesn’t solve</w:t>
      </w:r>
      <w:r w:rsidRPr="00942A33">
        <w:rPr>
          <w:rFonts w:asciiTheme="majorHAnsi" w:hAnsiTheme="majorHAnsi" w:cstheme="majorHAnsi"/>
        </w:rPr>
        <w:t xml:space="preserve"> digital authoritarianism.</w:t>
      </w:r>
    </w:p>
    <w:p w14:paraId="22E6441C"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Casey </w:t>
      </w:r>
      <w:r w:rsidRPr="00942A33">
        <w:rPr>
          <w:rStyle w:val="Style13ptBold"/>
          <w:rFonts w:asciiTheme="majorHAnsi" w:hAnsiTheme="majorHAnsi" w:cstheme="majorHAnsi"/>
        </w:rPr>
        <w:t>Newton 18</w:t>
      </w:r>
      <w:r w:rsidRPr="00942A33">
        <w:rPr>
          <w:rFonts w:asciiTheme="majorHAnsi" w:hAnsiTheme="majorHAnsi" w:cstheme="majorHAnsi"/>
        </w:rPr>
        <w:t>, Silicon Valley Editor, 11-1-2018, "Internet freedom continues to decline around the world, a new report says," Verge, https://www.theverge.com/2018/11/1/18050394/internet-freedom-report-2018-freedom-house-chertoff</w:t>
      </w:r>
    </w:p>
    <w:p w14:paraId="76CF99B8" w14:textId="77777777" w:rsidR="009253C8" w:rsidRDefault="009253C8" w:rsidP="009253C8">
      <w:pPr>
        <w:rPr>
          <w:rFonts w:asciiTheme="majorHAnsi" w:hAnsiTheme="majorHAnsi" w:cstheme="majorHAnsi"/>
          <w:sz w:val="16"/>
        </w:rPr>
      </w:pPr>
      <w:r w:rsidRPr="00942A33">
        <w:rPr>
          <w:rStyle w:val="Emphasis"/>
          <w:rFonts w:asciiTheme="majorHAnsi" w:hAnsiTheme="majorHAnsi" w:cstheme="majorHAnsi"/>
          <w:highlight w:val="cyan"/>
        </w:rPr>
        <w:t>Digital authoritarianism is on the rise</w:t>
      </w:r>
      <w:r w:rsidRPr="00942A33">
        <w:rPr>
          <w:rFonts w:asciiTheme="majorHAnsi" w:hAnsiTheme="majorHAnsi" w:cstheme="majorHAnsi"/>
          <w:sz w:val="16"/>
          <w:highlight w:val="cyan"/>
        </w:rPr>
        <w:t>,</w:t>
      </w:r>
      <w:r w:rsidRPr="00942A33">
        <w:rPr>
          <w:rFonts w:asciiTheme="majorHAnsi" w:hAnsiTheme="majorHAnsi" w:cstheme="majorHAnsi"/>
          <w:sz w:val="16"/>
        </w:rPr>
        <w:t xml:space="preserve"> according to a new report from a group that monitors internet freedoms. Freedom House, a pro-democracy think tank, said today that </w:t>
      </w:r>
      <w:r w:rsidRPr="00942A33">
        <w:rPr>
          <w:rStyle w:val="StyleUnderline"/>
          <w:rFonts w:asciiTheme="majorHAnsi" w:hAnsiTheme="majorHAnsi" w:cstheme="majorHAnsi"/>
        </w:rPr>
        <w:t>governments are seeking more control over users’ data while also using laws nominally intended to address “fake news” to suppress dissent.</w:t>
      </w:r>
      <w:r w:rsidRPr="00942A33">
        <w:rPr>
          <w:rFonts w:asciiTheme="majorHAnsi" w:hAnsiTheme="majorHAnsi" w:cstheme="majorHAnsi"/>
          <w:sz w:val="16"/>
        </w:rPr>
        <w:t xml:space="preserve"> It marked the </w:t>
      </w:r>
      <w:r w:rsidRPr="00942A33">
        <w:rPr>
          <w:rStyle w:val="Emphasis"/>
          <w:rFonts w:asciiTheme="majorHAnsi" w:hAnsiTheme="majorHAnsi" w:cstheme="majorHAnsi"/>
          <w:highlight w:val="cyan"/>
        </w:rPr>
        <w:t>eighth consecutive year</w:t>
      </w:r>
      <w:r w:rsidRPr="00942A33">
        <w:rPr>
          <w:rFonts w:asciiTheme="majorHAnsi" w:hAnsiTheme="majorHAnsi" w:cstheme="majorHAnsi"/>
          <w:sz w:val="16"/>
          <w:highlight w:val="cyan"/>
        </w:rPr>
        <w:t xml:space="preserve"> </w:t>
      </w:r>
      <w:r w:rsidRPr="00942A33">
        <w:rPr>
          <w:rFonts w:asciiTheme="majorHAnsi" w:hAnsiTheme="majorHAnsi" w:cstheme="majorHAnsi"/>
          <w:sz w:val="16"/>
        </w:rPr>
        <w:t xml:space="preserve">that Freedom House found a </w:t>
      </w:r>
      <w:r w:rsidRPr="00942A33">
        <w:rPr>
          <w:rStyle w:val="Emphasis"/>
          <w:rFonts w:asciiTheme="majorHAnsi" w:hAnsiTheme="majorHAnsi" w:cstheme="majorHAnsi"/>
          <w:highlight w:val="cyan"/>
        </w:rPr>
        <w:t>decline in online freedoms</w:t>
      </w:r>
      <w:r w:rsidRPr="00942A33">
        <w:rPr>
          <w:rFonts w:asciiTheme="majorHAnsi" w:hAnsiTheme="majorHAnsi" w:cstheme="majorHAnsi"/>
          <w:sz w:val="16"/>
        </w:rPr>
        <w:t xml:space="preserve"> around the world. “The clear emergent theme in this report is the </w:t>
      </w:r>
      <w:r w:rsidRPr="00942A33">
        <w:rPr>
          <w:rStyle w:val="StyleUnderline"/>
          <w:rFonts w:asciiTheme="majorHAnsi" w:hAnsiTheme="majorHAnsi" w:cstheme="majorHAnsi"/>
        </w:rPr>
        <w:t>growing recognition that the internet, once seen as a liberating technology, is increasingly being used to disrupt democracies as opposed to destabilizing dictatorships,”</w:t>
      </w:r>
      <w:r w:rsidRPr="00942A33">
        <w:rPr>
          <w:rFonts w:asciiTheme="majorHAnsi" w:hAnsiTheme="majorHAnsi" w:cstheme="majorHAnsi"/>
          <w:sz w:val="16"/>
        </w:rPr>
        <w:t xml:space="preserve"> said Mike Abramowitz, president of Freedom House, in a call with reporters. </w:t>
      </w:r>
      <w:r w:rsidRPr="00942A33">
        <w:rPr>
          <w:rStyle w:val="StyleUnderline"/>
          <w:rFonts w:asciiTheme="majorHAnsi" w:hAnsiTheme="majorHAnsi" w:cstheme="majorHAnsi"/>
        </w:rPr>
        <w:t xml:space="preserve">“Propaganda and disinformation are increasingly poisoning the digital sphere, and </w:t>
      </w:r>
      <w:r w:rsidRPr="00942A33">
        <w:rPr>
          <w:rStyle w:val="StyleUnderline"/>
          <w:rFonts w:asciiTheme="majorHAnsi" w:hAnsiTheme="majorHAnsi" w:cstheme="majorHAnsi"/>
          <w:highlight w:val="cyan"/>
        </w:rPr>
        <w:t xml:space="preserve">authoritarians </w:t>
      </w:r>
      <w:r w:rsidRPr="00942A33">
        <w:rPr>
          <w:rStyle w:val="StyleUnderline"/>
          <w:rFonts w:asciiTheme="majorHAnsi" w:hAnsiTheme="majorHAnsi" w:cstheme="majorHAnsi"/>
        </w:rPr>
        <w:t xml:space="preserve">and populists </w:t>
      </w:r>
      <w:r w:rsidRPr="00942A33">
        <w:rPr>
          <w:rStyle w:val="StyleUnderline"/>
          <w:rFonts w:asciiTheme="majorHAnsi" w:hAnsiTheme="majorHAnsi" w:cstheme="majorHAnsi"/>
          <w:highlight w:val="cyan"/>
        </w:rPr>
        <w:t xml:space="preserve">are using </w:t>
      </w:r>
      <w:r w:rsidRPr="00942A33">
        <w:rPr>
          <w:rStyle w:val="StyleUnderline"/>
          <w:rFonts w:asciiTheme="majorHAnsi" w:hAnsiTheme="majorHAnsi" w:cstheme="majorHAnsi"/>
        </w:rPr>
        <w:t xml:space="preserve">the </w:t>
      </w:r>
      <w:r w:rsidRPr="00942A33">
        <w:rPr>
          <w:rStyle w:val="Emphasis"/>
          <w:rFonts w:asciiTheme="majorHAnsi" w:hAnsiTheme="majorHAnsi" w:cstheme="majorHAnsi"/>
        </w:rPr>
        <w:t xml:space="preserve">fight against </w:t>
      </w:r>
      <w:r w:rsidRPr="00942A33">
        <w:rPr>
          <w:rStyle w:val="Emphasis"/>
          <w:rFonts w:asciiTheme="majorHAnsi" w:hAnsiTheme="majorHAnsi" w:cstheme="majorHAnsi"/>
          <w:highlight w:val="cyan"/>
        </w:rPr>
        <w:t>fake news</w:t>
      </w:r>
      <w:r w:rsidRPr="00942A33">
        <w:rPr>
          <w:rStyle w:val="StyleUnderline"/>
          <w:rFonts w:asciiTheme="majorHAnsi" w:hAnsiTheme="majorHAnsi" w:cstheme="majorHAnsi"/>
          <w:highlight w:val="cyan"/>
        </w:rPr>
        <w:t xml:space="preserve"> </w:t>
      </w:r>
      <w:r w:rsidRPr="00942A33">
        <w:rPr>
          <w:rStyle w:val="StyleUnderline"/>
          <w:rFonts w:asciiTheme="majorHAnsi" w:hAnsiTheme="majorHAnsi" w:cstheme="majorHAnsi"/>
        </w:rPr>
        <w:t xml:space="preserve">as a pretext </w:t>
      </w:r>
      <w:r w:rsidRPr="00942A33">
        <w:rPr>
          <w:rStyle w:val="StyleUnderline"/>
          <w:rFonts w:asciiTheme="majorHAnsi" w:hAnsiTheme="majorHAnsi" w:cstheme="majorHAnsi"/>
          <w:highlight w:val="cyan"/>
        </w:rPr>
        <w:t xml:space="preserve">to jail </w:t>
      </w:r>
      <w:r w:rsidRPr="00942A33">
        <w:rPr>
          <w:rStyle w:val="StyleUnderline"/>
          <w:rFonts w:asciiTheme="majorHAnsi" w:hAnsiTheme="majorHAnsi" w:cstheme="majorHAnsi"/>
        </w:rPr>
        <w:t xml:space="preserve">prominent </w:t>
      </w:r>
      <w:r w:rsidRPr="00942A33">
        <w:rPr>
          <w:rStyle w:val="StyleUnderline"/>
          <w:rFonts w:asciiTheme="majorHAnsi" w:hAnsiTheme="majorHAnsi" w:cstheme="majorHAnsi"/>
          <w:highlight w:val="cyan"/>
        </w:rPr>
        <w:t>journalists and social media critics</w:t>
      </w:r>
      <w:r w:rsidRPr="00942A33">
        <w:rPr>
          <w:rStyle w:val="StyleUnderline"/>
          <w:rFonts w:asciiTheme="majorHAnsi" w:hAnsiTheme="majorHAnsi" w:cstheme="majorHAnsi"/>
        </w:rPr>
        <w:t xml:space="preserve">, often through laws that criminalize the spread of false information.” </w:t>
      </w:r>
      <w:r w:rsidRPr="00942A33">
        <w:rPr>
          <w:rStyle w:val="StyleUnderline"/>
          <w:rFonts w:asciiTheme="majorHAnsi" w:hAnsiTheme="majorHAnsi" w:cstheme="majorHAnsi"/>
          <w:highlight w:val="cyan"/>
        </w:rPr>
        <w:t>In the U</w:t>
      </w:r>
      <w:r w:rsidRPr="00942A33">
        <w:rPr>
          <w:rStyle w:val="StyleUnderline"/>
          <w:rFonts w:asciiTheme="majorHAnsi" w:hAnsiTheme="majorHAnsi" w:cstheme="majorHAnsi"/>
        </w:rPr>
        <w:t xml:space="preserve">nited </w:t>
      </w:r>
      <w:r w:rsidRPr="00942A33">
        <w:rPr>
          <w:rStyle w:val="StyleUnderline"/>
          <w:rFonts w:asciiTheme="majorHAnsi" w:hAnsiTheme="majorHAnsi" w:cstheme="majorHAnsi"/>
          <w:highlight w:val="cyan"/>
        </w:rPr>
        <w:t>S</w:t>
      </w:r>
      <w:r w:rsidRPr="00942A33">
        <w:rPr>
          <w:rStyle w:val="StyleUnderline"/>
          <w:rFonts w:asciiTheme="majorHAnsi" w:hAnsiTheme="majorHAnsi" w:cstheme="majorHAnsi"/>
        </w:rPr>
        <w:t xml:space="preserve">tates, </w:t>
      </w:r>
      <w:r w:rsidRPr="00942A33">
        <w:rPr>
          <w:rStyle w:val="StyleUnderline"/>
          <w:rFonts w:asciiTheme="majorHAnsi" w:hAnsiTheme="majorHAnsi" w:cstheme="majorHAnsi"/>
          <w:highlight w:val="cyan"/>
        </w:rPr>
        <w:t xml:space="preserve">internet freedom declined </w:t>
      </w:r>
      <w:r w:rsidRPr="00942A33">
        <w:rPr>
          <w:rStyle w:val="StyleUnderline"/>
          <w:rFonts w:asciiTheme="majorHAnsi" w:hAnsiTheme="majorHAnsi" w:cstheme="majorHAnsi"/>
        </w:rPr>
        <w:t xml:space="preserve">in 2018 </w:t>
      </w:r>
      <w:r w:rsidRPr="00942A33">
        <w:rPr>
          <w:rStyle w:val="StyleUnderline"/>
          <w:rFonts w:asciiTheme="majorHAnsi" w:hAnsiTheme="majorHAnsi" w:cstheme="majorHAnsi"/>
          <w:highlight w:val="cyan"/>
        </w:rPr>
        <w:t>due to</w:t>
      </w:r>
      <w:r w:rsidRPr="00942A33">
        <w:rPr>
          <w:rStyle w:val="StyleUnderline"/>
          <w:rFonts w:asciiTheme="majorHAnsi" w:hAnsiTheme="majorHAnsi" w:cstheme="majorHAnsi"/>
        </w:rPr>
        <w:t xml:space="preserve"> the Federal Communications Commission’s </w:t>
      </w:r>
      <w:r w:rsidRPr="00942A33">
        <w:rPr>
          <w:rStyle w:val="StyleUnderline"/>
          <w:rFonts w:asciiTheme="majorHAnsi" w:hAnsiTheme="majorHAnsi" w:cstheme="majorHAnsi"/>
          <w:highlight w:val="cyan"/>
        </w:rPr>
        <w:t xml:space="preserve">repeal of </w:t>
      </w:r>
      <w:r w:rsidRPr="00942A33">
        <w:rPr>
          <w:rStyle w:val="Emphasis"/>
          <w:rFonts w:asciiTheme="majorHAnsi" w:hAnsiTheme="majorHAnsi" w:cstheme="majorHAnsi"/>
          <w:highlight w:val="cyan"/>
        </w:rPr>
        <w:t>net neutrality</w:t>
      </w:r>
      <w:r w:rsidRPr="00942A33">
        <w:rPr>
          <w:rStyle w:val="StyleUnderline"/>
          <w:rFonts w:asciiTheme="majorHAnsi" w:hAnsiTheme="majorHAnsi" w:cstheme="majorHAnsi"/>
        </w:rPr>
        <w:t xml:space="preserve"> rules. </w:t>
      </w:r>
      <w:r w:rsidRPr="00942A33">
        <w:rPr>
          <w:rStyle w:val="StyleUnderline"/>
          <w:rFonts w:asciiTheme="majorHAnsi" w:hAnsiTheme="majorHAnsi" w:cstheme="majorHAnsi"/>
          <w:highlight w:val="cyan"/>
        </w:rPr>
        <w:t>Other countries</w:t>
      </w:r>
      <w:r w:rsidRPr="00942A33">
        <w:rPr>
          <w:rStyle w:val="StyleUnderline"/>
          <w:rFonts w:asciiTheme="majorHAnsi" w:hAnsiTheme="majorHAnsi" w:cstheme="majorHAnsi"/>
        </w:rPr>
        <w:t xml:space="preserve"> fared much worse — 17 out of 65 surveyed had </w:t>
      </w:r>
      <w:r w:rsidRPr="00942A33">
        <w:rPr>
          <w:rStyle w:val="Emphasis"/>
          <w:rFonts w:asciiTheme="majorHAnsi" w:hAnsiTheme="majorHAnsi" w:cstheme="majorHAnsi"/>
          <w:highlight w:val="cyan"/>
        </w:rPr>
        <w:t>adopted laws restricting online media</w:t>
      </w:r>
      <w:r w:rsidRPr="00942A33">
        <w:rPr>
          <w:rStyle w:val="Emphasis"/>
          <w:rFonts w:asciiTheme="majorHAnsi" w:hAnsiTheme="majorHAnsi" w:cstheme="majorHAnsi"/>
        </w:rPr>
        <w:t>.</w:t>
      </w:r>
      <w:r w:rsidRPr="00942A33">
        <w:rPr>
          <w:rStyle w:val="StyleUnderline"/>
          <w:rFonts w:asciiTheme="majorHAnsi" w:hAnsiTheme="majorHAnsi" w:cstheme="majorHAnsi"/>
        </w:rPr>
        <w:t xml:space="preserve"> </w:t>
      </w:r>
      <w:r w:rsidRPr="00942A33">
        <w:rPr>
          <w:rFonts w:asciiTheme="majorHAnsi" w:hAnsiTheme="majorHAnsi" w:cstheme="majorHAnsi"/>
          <w:sz w:val="16"/>
        </w:rPr>
        <w:t xml:space="preserve">Of those, </w:t>
      </w:r>
      <w:r w:rsidRPr="00942A33">
        <w:rPr>
          <w:rStyle w:val="StyleUnderline"/>
          <w:rFonts w:asciiTheme="majorHAnsi" w:hAnsiTheme="majorHAnsi" w:cstheme="majorHAnsi"/>
        </w:rPr>
        <w:t xml:space="preserve">13 </w:t>
      </w:r>
      <w:r w:rsidRPr="00942A33">
        <w:rPr>
          <w:rStyle w:val="Emphasis"/>
          <w:rFonts w:asciiTheme="majorHAnsi" w:hAnsiTheme="majorHAnsi" w:cstheme="majorHAnsi"/>
          <w:highlight w:val="cyan"/>
        </w:rPr>
        <w:t>prosecuted citizens for allegedly</w:t>
      </w:r>
      <w:r w:rsidRPr="00942A33">
        <w:rPr>
          <w:rStyle w:val="Emphasis"/>
          <w:rFonts w:asciiTheme="majorHAnsi" w:hAnsiTheme="majorHAnsi" w:cstheme="majorHAnsi"/>
        </w:rPr>
        <w:t xml:space="preserve"> </w:t>
      </w:r>
      <w:r w:rsidRPr="00942A33">
        <w:rPr>
          <w:rStyle w:val="Emphasis"/>
          <w:rFonts w:asciiTheme="majorHAnsi" w:hAnsiTheme="majorHAnsi" w:cstheme="majorHAnsi"/>
          <w:highlight w:val="cyan"/>
        </w:rPr>
        <w:t>spreading false information</w:t>
      </w:r>
      <w:r w:rsidRPr="00942A33">
        <w:rPr>
          <w:rStyle w:val="StyleUnderline"/>
          <w:rFonts w:asciiTheme="majorHAnsi" w:hAnsiTheme="majorHAnsi" w:cstheme="majorHAnsi"/>
        </w:rPr>
        <w:t>.</w:t>
      </w:r>
      <w:r w:rsidRPr="00942A33">
        <w:rPr>
          <w:rFonts w:asciiTheme="majorHAnsi" w:hAnsiTheme="majorHAnsi" w:cstheme="majorHAnsi"/>
          <w:sz w:val="16"/>
        </w:rPr>
        <w:t xml:space="preserve"> And mo</w:t>
      </w:r>
    </w:p>
    <w:p w14:paraId="154926DA" w14:textId="77777777" w:rsidR="009253C8" w:rsidRPr="00942A33" w:rsidRDefault="009253C8" w:rsidP="009253C8">
      <w:pPr>
        <w:rPr>
          <w:rFonts w:asciiTheme="majorHAnsi" w:hAnsiTheme="majorHAnsi" w:cstheme="majorHAnsi"/>
          <w:sz w:val="16"/>
        </w:rPr>
      </w:pPr>
      <w:r w:rsidRPr="00942A33">
        <w:rPr>
          <w:rFonts w:asciiTheme="majorHAnsi" w:hAnsiTheme="majorHAnsi" w:cstheme="majorHAnsi"/>
          <w:sz w:val="16"/>
        </w:rPr>
        <w:t xml:space="preserve">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942A33">
        <w:rPr>
          <w:rStyle w:val="StyleUnderline"/>
          <w:rFonts w:asciiTheme="majorHAnsi" w:hAnsiTheme="majorHAnsi" w:cstheme="majorHAnsi"/>
        </w:rPr>
        <w:t xml:space="preserve">The report is critical of </w:t>
      </w:r>
      <w:r w:rsidRPr="00942A33">
        <w:rPr>
          <w:rStyle w:val="StyleUnderline"/>
          <w:rFonts w:asciiTheme="majorHAnsi" w:hAnsiTheme="majorHAnsi" w:cstheme="majorHAnsi"/>
          <w:highlight w:val="cyan"/>
        </w:rPr>
        <w:t>Sri Lanka and India</w:t>
      </w:r>
      <w:r w:rsidRPr="00942A33">
        <w:rPr>
          <w:rStyle w:val="StyleUnderline"/>
          <w:rFonts w:asciiTheme="majorHAnsi" w:hAnsiTheme="majorHAnsi" w:cstheme="majorHAnsi"/>
        </w:rPr>
        <w:t xml:space="preserve">, which have periodically </w:t>
      </w:r>
      <w:r w:rsidRPr="00942A33">
        <w:rPr>
          <w:rStyle w:val="StyleUnderline"/>
          <w:rFonts w:asciiTheme="majorHAnsi" w:hAnsiTheme="majorHAnsi" w:cstheme="majorHAnsi"/>
          <w:highlight w:val="cyan"/>
        </w:rPr>
        <w:t xml:space="preserve">shut down </w:t>
      </w:r>
      <w:r w:rsidRPr="00942A33">
        <w:rPr>
          <w:rStyle w:val="StyleUnderline"/>
          <w:rFonts w:asciiTheme="majorHAnsi" w:hAnsiTheme="majorHAnsi" w:cstheme="majorHAnsi"/>
        </w:rPr>
        <w:t xml:space="preserve">or limited access to </w:t>
      </w:r>
      <w:r w:rsidRPr="00942A33">
        <w:rPr>
          <w:rStyle w:val="StyleUnderline"/>
          <w:rFonts w:asciiTheme="majorHAnsi" w:hAnsiTheme="majorHAnsi" w:cstheme="majorHAnsi"/>
          <w:highlight w:val="cyan"/>
        </w:rPr>
        <w:t>the internet in response to</w:t>
      </w:r>
      <w:r w:rsidRPr="00942A33">
        <w:rPr>
          <w:rStyle w:val="StyleUnderline"/>
          <w:rFonts w:asciiTheme="majorHAnsi" w:hAnsiTheme="majorHAnsi" w:cstheme="majorHAnsi"/>
        </w:rPr>
        <w:t xml:space="preserve"> the outbreak of </w:t>
      </w:r>
      <w:r w:rsidRPr="00942A33">
        <w:rPr>
          <w:rStyle w:val="Emphasis"/>
          <w:rFonts w:asciiTheme="majorHAnsi" w:hAnsiTheme="majorHAnsi" w:cstheme="majorHAnsi"/>
          <w:highlight w:val="cyan"/>
        </w:rPr>
        <w:t>ethnic and religious conflict.</w:t>
      </w:r>
      <w:r w:rsidRPr="00942A33">
        <w:rPr>
          <w:rStyle w:val="StyleUnderline"/>
          <w:rFonts w:asciiTheme="majorHAnsi" w:hAnsiTheme="majorHAnsi" w:cstheme="majorHAnsi"/>
        </w:rPr>
        <w:t xml:space="preserve"> </w:t>
      </w:r>
      <w:r w:rsidRPr="00942A33">
        <w:rPr>
          <w:rFonts w:asciiTheme="majorHAnsi" w:hAnsiTheme="majorHAnsi" w:cstheme="majorHAnsi"/>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sidRPr="00942A33">
        <w:rPr>
          <w:rStyle w:val="StyleUnderline"/>
          <w:rFonts w:asciiTheme="majorHAnsi" w:hAnsiTheme="majorHAnsi" w:cstheme="majorHAnsi"/>
        </w:rPr>
        <w:t xml:space="preserve">“While deliberately falsified content is a genuine problem, some </w:t>
      </w:r>
      <w:r w:rsidRPr="00942A33">
        <w:rPr>
          <w:rStyle w:val="StyleUnderline"/>
          <w:rFonts w:asciiTheme="majorHAnsi" w:hAnsiTheme="majorHAnsi" w:cstheme="majorHAnsi"/>
          <w:highlight w:val="cyan"/>
        </w:rPr>
        <w:t>governments are</w:t>
      </w:r>
      <w:r w:rsidRPr="00942A33">
        <w:rPr>
          <w:rStyle w:val="StyleUnderline"/>
          <w:rFonts w:asciiTheme="majorHAnsi" w:hAnsiTheme="majorHAnsi" w:cstheme="majorHAnsi"/>
        </w:rPr>
        <w:t xml:space="preserve"> increasingly </w:t>
      </w:r>
      <w:r w:rsidRPr="00942A33">
        <w:rPr>
          <w:rStyle w:val="StyleUnderline"/>
          <w:rFonts w:asciiTheme="majorHAnsi" w:hAnsiTheme="majorHAnsi" w:cstheme="majorHAnsi"/>
          <w:highlight w:val="cyan"/>
        </w:rPr>
        <w:t xml:space="preserve">using ‘fake news’ as a pretense to </w:t>
      </w:r>
      <w:r w:rsidRPr="00942A33">
        <w:rPr>
          <w:rStyle w:val="Emphasis"/>
          <w:rFonts w:asciiTheme="majorHAnsi" w:hAnsiTheme="majorHAnsi" w:cstheme="majorHAnsi"/>
          <w:highlight w:val="cyan"/>
        </w:rPr>
        <w:t xml:space="preserve">consolidate </w:t>
      </w:r>
      <w:r w:rsidRPr="00942A33">
        <w:rPr>
          <w:rStyle w:val="Emphasis"/>
          <w:rFonts w:asciiTheme="majorHAnsi" w:hAnsiTheme="majorHAnsi" w:cstheme="majorHAnsi"/>
        </w:rPr>
        <w:t xml:space="preserve">their </w:t>
      </w:r>
      <w:r w:rsidRPr="00942A33">
        <w:rPr>
          <w:rStyle w:val="Emphasis"/>
          <w:rFonts w:asciiTheme="majorHAnsi" w:hAnsiTheme="majorHAnsi" w:cstheme="majorHAnsi"/>
          <w:highlight w:val="cyan"/>
        </w:rPr>
        <w:t>control over information and suppress dissent</w:t>
      </w:r>
      <w:r w:rsidRPr="00942A33">
        <w:rPr>
          <w:rStyle w:val="StyleUnderline"/>
          <w:rFonts w:asciiTheme="majorHAnsi" w:hAnsiTheme="majorHAnsi" w:cstheme="majorHAnsi"/>
        </w:rPr>
        <w:t xml:space="preserve">.” </w:t>
      </w:r>
      <w:r w:rsidRPr="00942A33">
        <w:rPr>
          <w:rFonts w:asciiTheme="majorHAnsi" w:hAnsiTheme="majorHAnsi" w:cstheme="majorHAnsi"/>
          <w:sz w:val="16"/>
        </w:rPr>
        <w:t xml:space="preserve">The report also found: </w:t>
      </w:r>
      <w:r w:rsidRPr="00942A33">
        <w:rPr>
          <w:rStyle w:val="StyleUnderline"/>
          <w:rFonts w:asciiTheme="majorHAnsi" w:hAnsiTheme="majorHAnsi" w:cstheme="majorHAnsi"/>
          <w:highlight w:val="cyan"/>
        </w:rPr>
        <w:t>Governments</w:t>
      </w:r>
      <w:r w:rsidRPr="00942A33">
        <w:rPr>
          <w:rStyle w:val="StyleUnderline"/>
          <w:rFonts w:asciiTheme="majorHAnsi" w:hAnsiTheme="majorHAnsi" w:cstheme="majorHAnsi"/>
        </w:rPr>
        <w:t xml:space="preserve"> in 18 countries </w:t>
      </w:r>
      <w:r w:rsidRPr="00942A33">
        <w:rPr>
          <w:rStyle w:val="Emphasis"/>
          <w:rFonts w:asciiTheme="majorHAnsi" w:hAnsiTheme="majorHAnsi" w:cstheme="majorHAnsi"/>
          <w:highlight w:val="cyan"/>
        </w:rPr>
        <w:t>increased state surveillance</w:t>
      </w:r>
      <w:r w:rsidRPr="00942A33">
        <w:rPr>
          <w:rStyle w:val="StyleUnderline"/>
          <w:rFonts w:asciiTheme="majorHAnsi" w:hAnsiTheme="majorHAnsi" w:cstheme="majorHAnsi"/>
        </w:rPr>
        <w:t xml:space="preserve"> </w:t>
      </w:r>
      <w:r w:rsidRPr="00942A33">
        <w:rPr>
          <w:rFonts w:asciiTheme="majorHAnsi" w:hAnsiTheme="majorHAnsi" w:cstheme="majorHAnsi"/>
          <w:sz w:val="16"/>
        </w:rPr>
        <w:t xml:space="preserve">between June 2017 and now, </w:t>
      </w:r>
      <w:r w:rsidRPr="00942A33">
        <w:rPr>
          <w:rStyle w:val="StyleUnderline"/>
          <w:rFonts w:asciiTheme="majorHAnsi" w:hAnsiTheme="majorHAnsi" w:cstheme="majorHAnsi"/>
        </w:rPr>
        <w:t xml:space="preserve">with 15 considering new </w:t>
      </w:r>
      <w:r w:rsidRPr="00942A33">
        <w:rPr>
          <w:rStyle w:val="Emphasis"/>
          <w:rFonts w:asciiTheme="majorHAnsi" w:hAnsiTheme="majorHAnsi" w:cstheme="majorHAnsi"/>
          <w:highlight w:val="cyan"/>
        </w:rPr>
        <w:t>“data protection” laws</w:t>
      </w:r>
      <w:r w:rsidRPr="00942A33">
        <w:rPr>
          <w:rStyle w:val="StyleUnderline"/>
          <w:rFonts w:asciiTheme="majorHAnsi" w:hAnsiTheme="majorHAnsi" w:cstheme="majorHAnsi"/>
        </w:rPr>
        <w:t xml:space="preserve">, which can </w:t>
      </w:r>
      <w:r w:rsidRPr="00942A33">
        <w:rPr>
          <w:rStyle w:val="StyleUnderline"/>
          <w:rFonts w:asciiTheme="majorHAnsi" w:hAnsiTheme="majorHAnsi" w:cstheme="majorHAnsi"/>
          <w:highlight w:val="cyan"/>
        </w:rPr>
        <w:t>require companies to store</w:t>
      </w:r>
      <w:r w:rsidRPr="00942A33">
        <w:rPr>
          <w:rStyle w:val="StyleUnderline"/>
          <w:rFonts w:asciiTheme="majorHAnsi" w:hAnsiTheme="majorHAnsi" w:cstheme="majorHAnsi"/>
        </w:rPr>
        <w:t xml:space="preserve"> user </w:t>
      </w:r>
      <w:r w:rsidRPr="00942A33">
        <w:rPr>
          <w:rStyle w:val="StyleUnderline"/>
          <w:rFonts w:asciiTheme="majorHAnsi" w:hAnsiTheme="majorHAnsi" w:cstheme="majorHAnsi"/>
          <w:highlight w:val="cyan"/>
        </w:rPr>
        <w:t>data</w:t>
      </w:r>
      <w:r w:rsidRPr="00942A33">
        <w:rPr>
          <w:rStyle w:val="StyleUnderline"/>
          <w:rFonts w:asciiTheme="majorHAnsi" w:hAnsiTheme="majorHAnsi" w:cstheme="majorHAnsi"/>
        </w:rPr>
        <w:t xml:space="preserve"> locally </w:t>
      </w:r>
      <w:r w:rsidRPr="00942A33">
        <w:rPr>
          <w:rStyle w:val="StyleUnderline"/>
          <w:rFonts w:asciiTheme="majorHAnsi" w:hAnsiTheme="majorHAnsi" w:cstheme="majorHAnsi"/>
          <w:highlight w:val="cyan"/>
        </w:rPr>
        <w:t>and</w:t>
      </w:r>
      <w:r w:rsidRPr="00942A33">
        <w:rPr>
          <w:rStyle w:val="StyleUnderline"/>
          <w:rFonts w:asciiTheme="majorHAnsi" w:hAnsiTheme="majorHAnsi" w:cstheme="majorHAnsi"/>
        </w:rPr>
        <w:t xml:space="preserve"> potentially </w:t>
      </w:r>
      <w:r w:rsidRPr="00942A33">
        <w:rPr>
          <w:rStyle w:val="StyleUnderline"/>
          <w:rFonts w:asciiTheme="majorHAnsi" w:hAnsiTheme="majorHAnsi" w:cstheme="majorHAnsi"/>
          <w:highlight w:val="cyan"/>
        </w:rPr>
        <w:t>make it easier for governments to access</w:t>
      </w:r>
      <w:r w:rsidRPr="00942A33">
        <w:rPr>
          <w:rStyle w:val="StyleUnderline"/>
          <w:rFonts w:asciiTheme="majorHAnsi" w:hAnsiTheme="majorHAnsi" w:cstheme="majorHAnsi"/>
        </w:rPr>
        <w:t xml:space="preserve">. </w:t>
      </w:r>
      <w:r w:rsidRPr="00942A33">
        <w:rPr>
          <w:rStyle w:val="StyleUnderline"/>
          <w:rFonts w:asciiTheme="majorHAnsi" w:hAnsiTheme="majorHAnsi" w:cstheme="majorHAnsi"/>
          <w:highlight w:val="cyan"/>
        </w:rPr>
        <w:t>Governments</w:t>
      </w:r>
      <w:r w:rsidRPr="00942A33">
        <w:rPr>
          <w:rStyle w:val="StyleUnderline"/>
          <w:rFonts w:asciiTheme="majorHAnsi" w:hAnsiTheme="majorHAnsi" w:cstheme="majorHAnsi"/>
        </w:rPr>
        <w:t xml:space="preserve"> in 32 countries </w:t>
      </w:r>
      <w:r w:rsidRPr="00942A33">
        <w:rPr>
          <w:rStyle w:val="StyleUnderline"/>
          <w:rFonts w:asciiTheme="majorHAnsi" w:hAnsiTheme="majorHAnsi" w:cstheme="majorHAnsi"/>
          <w:highlight w:val="cyan"/>
        </w:rPr>
        <w:t>used</w:t>
      </w:r>
      <w:r w:rsidRPr="00942A33">
        <w:rPr>
          <w:rStyle w:val="StyleUnderline"/>
          <w:rFonts w:asciiTheme="majorHAnsi" w:hAnsiTheme="majorHAnsi" w:cstheme="majorHAnsi"/>
        </w:rPr>
        <w:t xml:space="preserve"> paid commentators</w:t>
      </w:r>
      <w:r w:rsidRPr="00942A33">
        <w:rPr>
          <w:rStyle w:val="Emphasis"/>
          <w:rFonts w:asciiTheme="majorHAnsi" w:hAnsiTheme="majorHAnsi" w:cstheme="majorHAnsi"/>
        </w:rPr>
        <w:t xml:space="preserve">, </w:t>
      </w:r>
      <w:r w:rsidRPr="00942A33">
        <w:rPr>
          <w:rStyle w:val="Emphasis"/>
          <w:rFonts w:asciiTheme="majorHAnsi" w:hAnsiTheme="majorHAnsi" w:cstheme="majorHAnsi"/>
          <w:highlight w:val="cyan"/>
        </w:rPr>
        <w:t>bots</w:t>
      </w:r>
      <w:r w:rsidRPr="00942A33">
        <w:rPr>
          <w:rStyle w:val="Emphasis"/>
          <w:rFonts w:asciiTheme="majorHAnsi" w:hAnsiTheme="majorHAnsi" w:cstheme="majorHAnsi"/>
        </w:rPr>
        <w:t>,</w:t>
      </w:r>
      <w:r w:rsidRPr="00942A33">
        <w:rPr>
          <w:rStyle w:val="StyleUnderline"/>
          <w:rFonts w:asciiTheme="majorHAnsi" w:hAnsiTheme="majorHAnsi" w:cstheme="majorHAnsi"/>
        </w:rPr>
        <w:t xml:space="preserve"> and trolls in an effort </w:t>
      </w:r>
      <w:r w:rsidRPr="00942A33">
        <w:rPr>
          <w:rStyle w:val="StyleUnderline"/>
          <w:rFonts w:asciiTheme="majorHAnsi" w:hAnsiTheme="majorHAnsi" w:cstheme="majorHAnsi"/>
          <w:highlight w:val="cyan"/>
        </w:rPr>
        <w:t>to manipulate online conversations</w:t>
      </w:r>
      <w:r w:rsidRPr="00942A33">
        <w:rPr>
          <w:rStyle w:val="StyleUnderline"/>
          <w:rFonts w:asciiTheme="majorHAnsi" w:hAnsiTheme="majorHAnsi" w:cstheme="majorHAnsi"/>
        </w:rPr>
        <w:t>.</w:t>
      </w:r>
      <w:r w:rsidRPr="00942A33">
        <w:rPr>
          <w:rFonts w:asciiTheme="majorHAnsi" w:hAnsiTheme="majorHAnsi" w:cstheme="majorHAnsi"/>
          <w:sz w:val="16"/>
        </w:rPr>
        <w:t xml:space="preserve"> </w:t>
      </w:r>
      <w:r w:rsidRPr="00942A33">
        <w:rPr>
          <w:rStyle w:val="StyleUnderline"/>
          <w:rFonts w:asciiTheme="majorHAnsi" w:hAnsiTheme="majorHAnsi" w:cstheme="majorHAnsi"/>
        </w:rPr>
        <w:t>WhatsApp and other closed messaging apps are becoming more popular targets for manipulation,</w:t>
      </w:r>
      <w:r w:rsidRPr="00942A33">
        <w:rPr>
          <w:rFonts w:asciiTheme="majorHAnsi" w:hAnsiTheme="majorHAnsi" w:cstheme="majorHAnsi"/>
          <w:sz w:val="16"/>
        </w:rPr>
        <w:t xml:space="preserve"> the authors write.</w:t>
      </w:r>
    </w:p>
    <w:p w14:paraId="3349CA7B" w14:textId="77777777" w:rsidR="009253C8" w:rsidRPr="00942A33" w:rsidRDefault="009253C8" w:rsidP="009253C8">
      <w:pPr>
        <w:pStyle w:val="Heading4"/>
        <w:rPr>
          <w:rFonts w:asciiTheme="majorHAnsi" w:hAnsiTheme="majorHAnsi" w:cstheme="majorHAnsi"/>
        </w:rPr>
      </w:pPr>
      <w:r w:rsidRPr="00942A33">
        <w:rPr>
          <w:rFonts w:asciiTheme="majorHAnsi" w:hAnsiTheme="majorHAnsi" w:cstheme="majorHAnsi"/>
        </w:rPr>
        <w:t xml:space="preserve">Voting rights </w:t>
      </w:r>
      <w:r w:rsidRPr="00942A33">
        <w:rPr>
          <w:rFonts w:asciiTheme="majorHAnsi" w:hAnsiTheme="majorHAnsi" w:cstheme="majorHAnsi"/>
          <w:u w:val="single"/>
        </w:rPr>
        <w:t>proves</w:t>
      </w:r>
      <w:r w:rsidRPr="00942A33">
        <w:rPr>
          <w:rFonts w:asciiTheme="majorHAnsi" w:hAnsiTheme="majorHAnsi" w:cstheme="majorHAnsi"/>
        </w:rPr>
        <w:t xml:space="preserve"> Biden </w:t>
      </w:r>
      <w:r w:rsidRPr="00942A33">
        <w:rPr>
          <w:rFonts w:asciiTheme="majorHAnsi" w:hAnsiTheme="majorHAnsi" w:cstheme="majorHAnsi"/>
          <w:u w:val="single"/>
        </w:rPr>
        <w:t>too incompetent</w:t>
      </w:r>
      <w:r w:rsidRPr="00942A33">
        <w:rPr>
          <w:rFonts w:asciiTheme="majorHAnsi" w:hAnsiTheme="majorHAnsi" w:cstheme="majorHAnsi"/>
        </w:rPr>
        <w:t xml:space="preserve"> to use PC.</w:t>
      </w:r>
    </w:p>
    <w:p w14:paraId="30E9AECB" w14:textId="77777777" w:rsidR="009253C8" w:rsidRPr="00942A33" w:rsidRDefault="009253C8" w:rsidP="009253C8">
      <w:pPr>
        <w:rPr>
          <w:rFonts w:asciiTheme="majorHAnsi" w:hAnsiTheme="majorHAnsi" w:cstheme="majorHAnsi"/>
        </w:rPr>
      </w:pPr>
      <w:r w:rsidRPr="00942A33">
        <w:rPr>
          <w:rFonts w:asciiTheme="majorHAnsi" w:hAnsiTheme="majorHAnsi" w:cstheme="majorHAnsi"/>
        </w:rPr>
        <w:t xml:space="preserve">Gail </w:t>
      </w:r>
      <w:r w:rsidRPr="00942A33">
        <w:rPr>
          <w:rStyle w:val="Heading4Char"/>
          <w:rFonts w:asciiTheme="majorHAnsi" w:hAnsiTheme="majorHAnsi" w:cstheme="majorHAnsi"/>
        </w:rPr>
        <w:t>Collins and</w:t>
      </w:r>
      <w:r w:rsidRPr="00942A33">
        <w:rPr>
          <w:rFonts w:asciiTheme="majorHAnsi" w:hAnsiTheme="majorHAnsi" w:cstheme="majorHAnsi"/>
        </w:rPr>
        <w:t xml:space="preserve"> Bret </w:t>
      </w:r>
      <w:r w:rsidRPr="00942A33">
        <w:rPr>
          <w:rStyle w:val="Heading4Char"/>
          <w:rFonts w:asciiTheme="majorHAnsi" w:hAnsiTheme="majorHAnsi" w:cstheme="majorHAnsi"/>
        </w:rPr>
        <w:t>Stephens, 1-17</w:t>
      </w:r>
      <w:r w:rsidRPr="00942A33">
        <w:rPr>
          <w:rFonts w:asciiTheme="majorHAnsi" w:hAnsiTheme="majorHAnsi" w:cstheme="majorHAnsi"/>
        </w:rPr>
        <w:t xml:space="preserve">-2022, "Welcome to the ‘Well, Now What?’ Stage of the Story," New York Times, </w:t>
      </w:r>
      <w:hyperlink r:id="rId16" w:history="1">
        <w:r w:rsidRPr="00942A33">
          <w:rPr>
            <w:rStyle w:val="Hyperlink"/>
            <w:rFonts w:asciiTheme="majorHAnsi" w:hAnsiTheme="majorHAnsi" w:cstheme="majorHAnsi"/>
          </w:rPr>
          <w:t>https://www.nytimes.com/2022/01/17/opinion/biden-voting-rights-social-media.html</w:t>
        </w:r>
      </w:hyperlink>
      <w:r w:rsidRPr="00942A33">
        <w:rPr>
          <w:rFonts w:asciiTheme="majorHAnsi" w:hAnsiTheme="majorHAnsi" w:cstheme="majorHAnsi"/>
        </w:rPr>
        <w:t xml:space="preserve"> ellipses in original</w:t>
      </w:r>
    </w:p>
    <w:p w14:paraId="0FE380FC"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Gail: Yet here we are. Looks like Joe </w:t>
      </w:r>
      <w:r w:rsidRPr="00942A33">
        <w:rPr>
          <w:rStyle w:val="StyleUnderline"/>
          <w:rFonts w:asciiTheme="majorHAnsi" w:hAnsiTheme="majorHAnsi" w:cstheme="majorHAnsi"/>
          <w:highlight w:val="cyan"/>
        </w:rPr>
        <w:t>Biden’s voting rights package is doomed</w:t>
      </w:r>
      <w:r w:rsidRPr="00942A33">
        <w:rPr>
          <w:rFonts w:asciiTheme="majorHAnsi" w:hAnsiTheme="majorHAnsi" w:cstheme="majorHAnsi"/>
          <w:sz w:val="14"/>
        </w:rPr>
        <w:t xml:space="preserve"> because </w:t>
      </w:r>
      <w:r w:rsidRPr="00942A33">
        <w:rPr>
          <w:rStyle w:val="StyleUnderline"/>
          <w:rFonts w:asciiTheme="majorHAnsi" w:hAnsiTheme="majorHAnsi" w:cstheme="majorHAnsi"/>
        </w:rPr>
        <w:t xml:space="preserve">he can’t </w:t>
      </w:r>
      <w:r w:rsidRPr="00942A33">
        <w:rPr>
          <w:rFonts w:asciiTheme="majorHAnsi" w:hAnsiTheme="majorHAnsi" w:cstheme="majorHAnsi"/>
          <w:sz w:val="14"/>
        </w:rPr>
        <w:t xml:space="preserve">get 60 votes in the Senate to </w:t>
      </w:r>
      <w:r w:rsidRPr="00942A33">
        <w:rPr>
          <w:rStyle w:val="StyleUnderline"/>
          <w:rFonts w:asciiTheme="majorHAnsi" w:hAnsiTheme="majorHAnsi" w:cstheme="majorHAnsi"/>
        </w:rPr>
        <w:t>break a filibuster</w:t>
      </w:r>
      <w:r w:rsidRPr="00942A33">
        <w:rPr>
          <w:rFonts w:asciiTheme="majorHAnsi" w:hAnsiTheme="majorHAnsi" w:cstheme="majorHAnsi"/>
          <w:sz w:val="14"/>
        </w:rPr>
        <w:t xml:space="preserve">. I’m inclined to sigh deeply and then change the subject, but duty prevails. </w:t>
      </w:r>
    </w:p>
    <w:p w14:paraId="25D7F1DB"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lastRenderedPageBreak/>
        <w:t xml:space="preserve">Bret: </w:t>
      </w:r>
      <w:r w:rsidRPr="00942A33">
        <w:rPr>
          <w:rStyle w:val="StyleUnderline"/>
          <w:rFonts w:asciiTheme="majorHAnsi" w:hAnsiTheme="majorHAnsi" w:cstheme="majorHAnsi"/>
        </w:rPr>
        <w:t xml:space="preserve">It’s another depressing </w:t>
      </w:r>
      <w:r w:rsidRPr="00942A33">
        <w:rPr>
          <w:rStyle w:val="StyleUnderline"/>
          <w:rFonts w:asciiTheme="majorHAnsi" w:hAnsiTheme="majorHAnsi" w:cstheme="majorHAnsi"/>
          <w:highlight w:val="cyan"/>
        </w:rPr>
        <w:t xml:space="preserve">sign of </w:t>
      </w:r>
      <w:r w:rsidRPr="00942A33">
        <w:rPr>
          <w:rStyle w:val="StyleUnderline"/>
          <w:rFonts w:asciiTheme="majorHAnsi" w:hAnsiTheme="majorHAnsi" w:cstheme="majorHAnsi"/>
        </w:rPr>
        <w:t xml:space="preserve">Team Biden’s </w:t>
      </w:r>
      <w:r w:rsidRPr="00942A33">
        <w:rPr>
          <w:rStyle w:val="StyleUnderline"/>
          <w:rFonts w:asciiTheme="majorHAnsi" w:hAnsiTheme="majorHAnsi" w:cstheme="majorHAnsi"/>
          <w:b/>
          <w:bCs/>
          <w:highlight w:val="cyan"/>
        </w:rPr>
        <w:t>political incompetence</w:t>
      </w:r>
      <w:r w:rsidRPr="00942A33">
        <w:rPr>
          <w:rFonts w:asciiTheme="majorHAnsi" w:hAnsiTheme="majorHAnsi" w:cstheme="majorHAnsi"/>
          <w:b/>
          <w:bCs/>
          <w:sz w:val="14"/>
        </w:rPr>
        <w:t>.</w:t>
      </w:r>
      <w:r w:rsidRPr="00942A33">
        <w:rPr>
          <w:rFonts w:asciiTheme="majorHAnsi" w:hAnsiTheme="majorHAnsi" w:cstheme="majorHAnsi"/>
          <w:sz w:val="14"/>
        </w:rPr>
        <w:t xml:space="preserve"> </w:t>
      </w:r>
      <w:r w:rsidRPr="00942A33">
        <w:rPr>
          <w:rStyle w:val="StyleUnderline"/>
          <w:rFonts w:asciiTheme="majorHAnsi" w:hAnsiTheme="majorHAnsi" w:cstheme="majorHAnsi"/>
          <w:highlight w:val="cyan"/>
        </w:rPr>
        <w:t>How did they think it was a good idea</w:t>
      </w:r>
      <w:r w:rsidRPr="00942A33">
        <w:rPr>
          <w:rStyle w:val="StyleUnderline"/>
          <w:rFonts w:asciiTheme="majorHAnsi" w:hAnsiTheme="majorHAnsi" w:cstheme="majorHAnsi"/>
        </w:rPr>
        <w:t xml:space="preserve"> for the president </w:t>
      </w:r>
      <w:r w:rsidRPr="00942A33">
        <w:rPr>
          <w:rStyle w:val="StyleUnderline"/>
          <w:rFonts w:asciiTheme="majorHAnsi" w:hAnsiTheme="majorHAnsi" w:cstheme="majorHAnsi"/>
          <w:highlight w:val="cyan"/>
        </w:rPr>
        <w:t>to go to Georgia</w:t>
      </w:r>
      <w:r w:rsidRPr="00942A33">
        <w:rPr>
          <w:rStyle w:val="StyleUnderline"/>
          <w:rFonts w:asciiTheme="majorHAnsi" w:hAnsiTheme="majorHAnsi" w:cstheme="majorHAnsi"/>
        </w:rPr>
        <w:t xml:space="preserve"> to give his blistering speech on voting rights </w:t>
      </w:r>
      <w:r w:rsidRPr="00942A33">
        <w:rPr>
          <w:rStyle w:val="StyleUnderline"/>
          <w:rFonts w:asciiTheme="majorHAnsi" w:hAnsiTheme="majorHAnsi" w:cstheme="majorHAnsi"/>
          <w:b/>
          <w:bCs/>
          <w:highlight w:val="cyan"/>
        </w:rPr>
        <w:t xml:space="preserve">without first checking </w:t>
      </w:r>
      <w:r w:rsidRPr="00942A33">
        <w:rPr>
          <w:rStyle w:val="StyleUnderline"/>
          <w:rFonts w:asciiTheme="majorHAnsi" w:hAnsiTheme="majorHAnsi" w:cstheme="majorHAnsi"/>
          <w:highlight w:val="cyan"/>
        </w:rPr>
        <w:t>with</w:t>
      </w:r>
      <w:r w:rsidRPr="00942A33">
        <w:rPr>
          <w:rFonts w:asciiTheme="majorHAnsi" w:hAnsiTheme="majorHAnsi" w:cstheme="majorHAnsi"/>
          <w:sz w:val="14"/>
        </w:rPr>
        <w:t xml:space="preserve"> Kyrsten </w:t>
      </w:r>
      <w:r w:rsidRPr="00942A33">
        <w:rPr>
          <w:rStyle w:val="StyleUnderline"/>
          <w:rFonts w:asciiTheme="majorHAnsi" w:hAnsiTheme="majorHAnsi" w:cstheme="majorHAnsi"/>
          <w:highlight w:val="cyan"/>
        </w:rPr>
        <w:t>Sinema</w:t>
      </w:r>
      <w:r w:rsidRPr="00942A33">
        <w:rPr>
          <w:rFonts w:asciiTheme="majorHAnsi" w:hAnsiTheme="majorHAnsi" w:cstheme="majorHAnsi"/>
          <w:sz w:val="14"/>
          <w:highlight w:val="cyan"/>
        </w:rPr>
        <w:t xml:space="preserve"> </w:t>
      </w:r>
      <w:r w:rsidRPr="00942A33">
        <w:rPr>
          <w:rStyle w:val="StyleUnderline"/>
          <w:rFonts w:asciiTheme="majorHAnsi" w:hAnsiTheme="majorHAnsi" w:cstheme="majorHAnsi"/>
          <w:highlight w:val="cyan"/>
        </w:rPr>
        <w:t xml:space="preserve">that she’d </w:t>
      </w:r>
      <w:r w:rsidRPr="00942A33">
        <w:rPr>
          <w:rStyle w:val="StyleUnderline"/>
          <w:rFonts w:asciiTheme="majorHAnsi" w:hAnsiTheme="majorHAnsi" w:cstheme="majorHAnsi"/>
        </w:rPr>
        <w:t xml:space="preserve">be willing to </w:t>
      </w:r>
      <w:r w:rsidRPr="00942A33">
        <w:rPr>
          <w:rStyle w:val="StyleUnderline"/>
          <w:rFonts w:asciiTheme="majorHAnsi" w:hAnsiTheme="majorHAnsi" w:cstheme="majorHAnsi"/>
          <w:highlight w:val="cyan"/>
        </w:rPr>
        <w:t>modify the filibuster</w:t>
      </w:r>
      <w:r w:rsidRPr="00942A33">
        <w:rPr>
          <w:rFonts w:asciiTheme="majorHAnsi" w:hAnsiTheme="majorHAnsi" w:cstheme="majorHAnsi"/>
          <w:sz w:val="14"/>
        </w:rPr>
        <w:t xml:space="preserve"> in order </w:t>
      </w:r>
      <w:r w:rsidRPr="00942A33">
        <w:rPr>
          <w:rStyle w:val="StyleUnderline"/>
          <w:rFonts w:asciiTheme="majorHAnsi" w:hAnsiTheme="majorHAnsi" w:cstheme="majorHAnsi"/>
        </w:rPr>
        <w:t xml:space="preserve">to have a chance of passing </w:t>
      </w:r>
      <w:r w:rsidRPr="00942A33">
        <w:rPr>
          <w:rFonts w:asciiTheme="majorHAnsi" w:hAnsiTheme="majorHAnsi" w:cstheme="majorHAnsi"/>
          <w:sz w:val="14"/>
        </w:rPr>
        <w:t>the bill? And then there was the speech itself, which struck me as … misjudged. Your thoughts?</w:t>
      </w:r>
    </w:p>
    <w:p w14:paraId="68661BC6"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Gail: If you mean, was it poorly delivered — well, after all these years we know that’s the Biden Way. He can rise above, as he did with the speech about the Jan. 6 uprising, but it’s not gonna happen a whole lot.</w:t>
      </w:r>
    </w:p>
    <w:p w14:paraId="30446421"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Bret: I meant Biden’s suggestion that anyone who disagreed with him was on the side of Jefferson Davis, George Wallace and Bull Connor. The increasingly casual habit of calling people racist when they disagree with a policy position is the stuff I’ve come to expect from Twitter, not a president who bills himself as a unifier. And again, it’s political malpractice, at least if the aim is to do more than just sound off to impress the progressive base.</w:t>
      </w:r>
    </w:p>
    <w:p w14:paraId="4AC220BA"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Gail: I don’t see anything wrong with expressing anger about the way some states operate their elections. Making it very tough to vote by mail. Requiring citizens to register at least 30 days before the actual election, like Mississippi does. Can’t tell me the goal isn’t to restrict the number of voters, particularly new voters who won’t necessarily feel super welcome at the polls.</w:t>
      </w:r>
    </w:p>
    <w:p w14:paraId="146E5823"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Bret: A lot of the allegedly restrictive voting laws in red states are actually the same or better than they are in some of the blue states. For instance, Georgia has 17 days of early voting. New Jersey has nine. Georgia allows anyone to vote by mail. Absent a pandemic, New York  allows it only if you’re out of town or have a prescribed excuse.</w:t>
      </w:r>
    </w:p>
    <w:p w14:paraId="68380503" w14:textId="77777777" w:rsidR="009253C8" w:rsidRPr="00942A33" w:rsidRDefault="009253C8" w:rsidP="009253C8">
      <w:pPr>
        <w:rPr>
          <w:rFonts w:asciiTheme="majorHAnsi" w:hAnsiTheme="majorHAnsi" w:cstheme="majorHAnsi"/>
          <w:sz w:val="14"/>
          <w:szCs w:val="14"/>
        </w:rPr>
      </w:pPr>
      <w:r w:rsidRPr="00942A33">
        <w:rPr>
          <w:rFonts w:asciiTheme="majorHAnsi" w:hAnsiTheme="majorHAnsi" w:cstheme="majorHAnsi"/>
          <w:sz w:val="14"/>
          <w:szCs w:val="14"/>
        </w:rPr>
        <w:t>Even if there are aspects of these laws that could be improved, I don’t see how this adds up to Jim Crow 2.0, as the president seems to think. He’d do better working to fix the Electoral Count Act, or make it a felony — if it isn’t one already — to pressure state officials to meddle with the vote, the way Donald Trump did with Georgia’s Brad Raffensperger when he asked him to “find 11,780 votes.”</w:t>
      </w:r>
    </w:p>
    <w:p w14:paraId="48253D2C" w14:textId="77777777" w:rsidR="009253C8" w:rsidRPr="00942A33" w:rsidRDefault="009253C8" w:rsidP="009253C8">
      <w:pPr>
        <w:rPr>
          <w:rFonts w:asciiTheme="majorHAnsi" w:hAnsiTheme="majorHAnsi" w:cstheme="majorHAnsi"/>
          <w:sz w:val="14"/>
        </w:rPr>
      </w:pPr>
      <w:r w:rsidRPr="00942A33">
        <w:rPr>
          <w:rFonts w:asciiTheme="majorHAnsi" w:hAnsiTheme="majorHAnsi" w:cstheme="majorHAnsi"/>
          <w:sz w:val="14"/>
        </w:rPr>
        <w:t xml:space="preserve">Gail: Well we are in total agreement about the Electoral Count Act of 1887. Back to Kyrsten Sinema for a minute — </w:t>
      </w:r>
      <w:r w:rsidRPr="00942A33">
        <w:rPr>
          <w:rStyle w:val="StyleUnderline"/>
          <w:rFonts w:asciiTheme="majorHAnsi" w:hAnsiTheme="majorHAnsi" w:cstheme="majorHAnsi"/>
          <w:b/>
          <w:bCs/>
          <w:highlight w:val="cyan"/>
        </w:rPr>
        <w:t>nothing</w:t>
      </w:r>
      <w:r w:rsidRPr="00942A33">
        <w:rPr>
          <w:rStyle w:val="StyleUnderline"/>
          <w:rFonts w:asciiTheme="majorHAnsi" w:hAnsiTheme="majorHAnsi" w:cstheme="majorHAnsi"/>
          <w:b/>
          <w:bCs/>
        </w:rPr>
        <w:t xml:space="preserve"> is going to induce </w:t>
      </w:r>
      <w:r w:rsidRPr="00942A33">
        <w:rPr>
          <w:rStyle w:val="StyleUnderline"/>
          <w:rFonts w:asciiTheme="majorHAnsi" w:hAnsiTheme="majorHAnsi" w:cstheme="majorHAnsi"/>
          <w:b/>
          <w:bCs/>
          <w:highlight w:val="cyan"/>
        </w:rPr>
        <w:t>her to do anything that would threaten the</w:t>
      </w:r>
      <w:r w:rsidRPr="00942A33">
        <w:rPr>
          <w:rStyle w:val="StyleUnderline"/>
          <w:rFonts w:asciiTheme="majorHAnsi" w:hAnsiTheme="majorHAnsi" w:cstheme="majorHAnsi"/>
          <w:b/>
          <w:bCs/>
        </w:rPr>
        <w:t xml:space="preserve"> filibuster</w:t>
      </w:r>
      <w:r w:rsidRPr="00942A33">
        <w:rPr>
          <w:rStyle w:val="StyleUnderline"/>
          <w:rFonts w:asciiTheme="majorHAnsi" w:hAnsiTheme="majorHAnsi" w:cstheme="majorHAnsi"/>
        </w:rPr>
        <w:t xml:space="preserve">, also known as the </w:t>
      </w:r>
      <w:r w:rsidRPr="00942A33">
        <w:rPr>
          <w:rStyle w:val="StyleUnderline"/>
          <w:rFonts w:asciiTheme="majorHAnsi" w:hAnsiTheme="majorHAnsi" w:cstheme="majorHAnsi"/>
          <w:highlight w:val="cyan"/>
        </w:rPr>
        <w:t>Rule That Makes Senator Sinema Marginally Relevant</w:t>
      </w:r>
      <w:r w:rsidRPr="00942A33">
        <w:rPr>
          <w:rStyle w:val="StyleUnderline"/>
          <w:rFonts w:asciiTheme="majorHAnsi" w:hAnsiTheme="majorHAnsi" w:cstheme="majorHAnsi"/>
        </w:rPr>
        <w:t>.</w:t>
      </w:r>
    </w:p>
    <w:p w14:paraId="66B74788" w14:textId="29F07226" w:rsidR="00E42E4C" w:rsidRDefault="009253C8" w:rsidP="00F601E6">
      <w:pPr>
        <w:rPr>
          <w:rFonts w:asciiTheme="majorHAnsi" w:hAnsiTheme="majorHAnsi" w:cstheme="majorHAnsi"/>
          <w:sz w:val="14"/>
        </w:rPr>
      </w:pPr>
      <w:r w:rsidRPr="00942A33">
        <w:rPr>
          <w:rFonts w:asciiTheme="majorHAnsi" w:hAnsiTheme="majorHAnsi" w:cstheme="majorHAnsi"/>
          <w:sz w:val="14"/>
        </w:rPr>
        <w:t xml:space="preserve">Bret: You won’t be surprised to learn that I like the newest Arizona maverick more and more. </w:t>
      </w:r>
      <w:r w:rsidRPr="00942A33">
        <w:rPr>
          <w:rStyle w:val="StyleUnderline"/>
          <w:rFonts w:asciiTheme="majorHAnsi" w:hAnsiTheme="majorHAnsi" w:cstheme="majorHAnsi"/>
        </w:rPr>
        <w:t>Everyone hates the filibuster until it’s their turn to be in the Senate minority, at which point it becomes a vital institutional safeguard against the tyranny of the majority</w:t>
      </w:r>
      <w:r w:rsidRPr="00942A33">
        <w:rPr>
          <w:rFonts w:asciiTheme="majorHAnsi" w:hAnsiTheme="majorHAnsi" w:cstheme="majorHAnsi"/>
          <w:sz w:val="14"/>
        </w:rPr>
        <w:t>. I take it you don’t agree …</w:t>
      </w:r>
    </w:p>
    <w:p w14:paraId="0698CCA6" w14:textId="6BD26241" w:rsidR="009253C8" w:rsidRPr="00A54D0C" w:rsidRDefault="009253C8" w:rsidP="009253C8">
      <w:pPr>
        <w:pStyle w:val="Heading1"/>
      </w:pPr>
      <w:r>
        <w:lastRenderedPageBreak/>
        <w:t>1AR</w:t>
      </w:r>
    </w:p>
    <w:p w14:paraId="2EEFAECF" w14:textId="77777777" w:rsidR="009253C8" w:rsidRDefault="009253C8" w:rsidP="009253C8">
      <w:pPr>
        <w:pStyle w:val="Heading2"/>
        <w:rPr>
          <w:rFonts w:cs="Arial"/>
        </w:rPr>
      </w:pPr>
      <w:r>
        <w:rPr>
          <w:rFonts w:cs="Arial"/>
        </w:rPr>
        <w:lastRenderedPageBreak/>
        <w:t>Politics DA</w:t>
      </w:r>
    </w:p>
    <w:p w14:paraId="4C4A8256" w14:textId="77777777" w:rsidR="009253C8" w:rsidRPr="00BE0E18" w:rsidRDefault="009253C8" w:rsidP="009253C8">
      <w:pPr>
        <w:pStyle w:val="Heading4"/>
        <w:rPr>
          <w:rFonts w:cs="Arial"/>
          <w:u w:val="single"/>
        </w:rPr>
      </w:pPr>
      <w:r>
        <w:t>4. No Russia war---</w:t>
      </w:r>
      <w:r w:rsidRPr="005E3104">
        <w:rPr>
          <w:rFonts w:cs="Arial"/>
        </w:rPr>
        <w:t xml:space="preserve"> </w:t>
      </w:r>
      <w:r>
        <w:rPr>
          <w:rFonts w:cs="Arial"/>
        </w:rPr>
        <w:t>No Russia impact.</w:t>
      </w:r>
    </w:p>
    <w:p w14:paraId="617706E4" w14:textId="77777777" w:rsidR="009253C8" w:rsidRPr="00BE0E18" w:rsidRDefault="009253C8" w:rsidP="009253C8">
      <w:r w:rsidRPr="00BE0E18">
        <w:t xml:space="preserve">Luisa </w:t>
      </w:r>
      <w:r w:rsidRPr="00BE0E18">
        <w:rPr>
          <w:rStyle w:val="Style13ptBold"/>
        </w:rPr>
        <w:t>Rodriguez 19</w:t>
      </w:r>
      <w:r w:rsidRPr="00BE0E18">
        <w:t>, research fellow at the Forethought Foundation for Global Priorities Research, she also researched nuclear war at Rethink Priorities and as a visiting researcher at the Future of Humanity Institute, holds an M.A. from The Heller School for Social Policy and Management at Brandeis University, “How likely is a nuclear exchange between the US and Russia?”, https://forum.effectivealtruism.org/posts/PAYa6on5gJKwAywrF/how-likely-is-a-nuclear-exchange-between-the-us-and-russia</w:t>
      </w:r>
    </w:p>
    <w:p w14:paraId="2E503704" w14:textId="77777777" w:rsidR="009253C8" w:rsidRPr="00BE0E18" w:rsidRDefault="009253C8" w:rsidP="009253C8">
      <w:pPr>
        <w:rPr>
          <w:rStyle w:val="StyleUnderline"/>
        </w:rPr>
      </w:pPr>
      <w:r w:rsidRPr="00BE0E18">
        <w:rPr>
          <w:sz w:val="14"/>
        </w:rPr>
        <w:t>My previous posts address how bad a nuclear war is likely to be, conditional on there being a nuclear war (see </w:t>
      </w:r>
      <w:hyperlink r:id="rId17" w:history="1">
        <w:r w:rsidRPr="00BE0E18">
          <w:rPr>
            <w:rStyle w:val="Hyperlink"/>
            <w:sz w:val="14"/>
          </w:rPr>
          <w:t>this post on the deaths caused directly by a US-Russia nuclear exchange</w:t>
        </w:r>
      </w:hyperlink>
      <w:r w:rsidRPr="00BE0E18">
        <w:rPr>
          <w:sz w:val="14"/>
        </w:rPr>
        <w:t>, and </w:t>
      </w:r>
      <w:hyperlink r:id="rId18" w:history="1">
        <w:r w:rsidRPr="00BE0E18">
          <w:rPr>
            <w:rStyle w:val="Hyperlink"/>
            <w:sz w:val="14"/>
          </w:rPr>
          <w:t>this post on the deaths caused by a nuclear famine</w:t>
        </w:r>
      </w:hyperlink>
      <w:r w:rsidRPr="00BE0E18">
        <w:rPr>
          <w:sz w:val="14"/>
        </w:rPr>
        <w:t xml:space="preserve">), but they don’t consider the likelihood that we actually see a US-Russia nuclear exchange unfold in the first place. In this post, </w:t>
      </w:r>
      <w:r w:rsidRPr="00BE0E18">
        <w:rPr>
          <w:rStyle w:val="StyleUnderline"/>
          <w:highlight w:val="cyan"/>
        </w:rPr>
        <w:t>I get a</w:t>
      </w:r>
      <w:r w:rsidRPr="00BE0E18">
        <w:rPr>
          <w:rStyle w:val="StyleUnderline"/>
        </w:rPr>
        <w:t xml:space="preserve"> rough </w:t>
      </w:r>
      <w:r w:rsidRPr="00BE0E18">
        <w:rPr>
          <w:rStyle w:val="StyleUnderline"/>
          <w:highlight w:val="cyan"/>
        </w:rPr>
        <w:t xml:space="preserve">sense of how </w:t>
      </w:r>
      <w:r w:rsidRPr="00BE0E18">
        <w:rPr>
          <w:rStyle w:val="Emphasis"/>
          <w:highlight w:val="cyan"/>
        </w:rPr>
        <w:t>probable a nuclear war might be</w:t>
      </w:r>
      <w:r w:rsidRPr="00BE0E18">
        <w:rPr>
          <w:rStyle w:val="StyleUnderline"/>
          <w:highlight w:val="cyan"/>
        </w:rPr>
        <w:t xml:space="preserve"> by looking at </w:t>
      </w:r>
      <w:r w:rsidRPr="00BE0E18">
        <w:rPr>
          <w:rStyle w:val="Emphasis"/>
          <w:highlight w:val="cyan"/>
        </w:rPr>
        <w:t>historical evidence</w:t>
      </w:r>
      <w:r w:rsidRPr="00BE0E18">
        <w:rPr>
          <w:sz w:val="14"/>
          <w:highlight w:val="cyan"/>
        </w:rPr>
        <w:t>,</w:t>
      </w:r>
      <w:r w:rsidRPr="00BE0E18">
        <w:rPr>
          <w:sz w:val="14"/>
        </w:rPr>
        <w:t xml:space="preserve"> </w:t>
      </w:r>
      <w:r w:rsidRPr="00BE0E18">
        <w:rPr>
          <w:rStyle w:val="Emphasis"/>
        </w:rPr>
        <w:t xml:space="preserve">the </w:t>
      </w:r>
      <w:r w:rsidRPr="00BE0E18">
        <w:rPr>
          <w:rStyle w:val="Emphasis"/>
          <w:highlight w:val="cyan"/>
        </w:rPr>
        <w:t>views of experts</w:t>
      </w:r>
      <w:r w:rsidRPr="00BE0E18">
        <w:rPr>
          <w:sz w:val="14"/>
        </w:rPr>
        <w:t xml:space="preserve">, </w:t>
      </w:r>
      <w:r w:rsidRPr="00BE0E18">
        <w:rPr>
          <w:rStyle w:val="StyleUnderline"/>
          <w:highlight w:val="cyan"/>
        </w:rPr>
        <w:t>and</w:t>
      </w:r>
      <w:r w:rsidRPr="00BE0E18">
        <w:rPr>
          <w:sz w:val="14"/>
        </w:rPr>
        <w:t xml:space="preserve"> </w:t>
      </w:r>
      <w:r w:rsidRPr="00BE0E18">
        <w:rPr>
          <w:rStyle w:val="Emphasis"/>
          <w:highlight w:val="cyan"/>
        </w:rPr>
        <w:t>predictions made by forecasters</w:t>
      </w:r>
      <w:r w:rsidRPr="00BE0E18">
        <w:rPr>
          <w:sz w:val="14"/>
        </w:rPr>
        <w:t xml:space="preserve">. </w:t>
      </w:r>
      <w:r w:rsidRPr="00BE0E18">
        <w:rPr>
          <w:rStyle w:val="StyleUnderline"/>
        </w:rPr>
        <w:t xml:space="preserve">I find that, </w:t>
      </w:r>
      <w:r w:rsidRPr="00BE0E18">
        <w:rPr>
          <w:rStyle w:val="StyleUnderline"/>
          <w:highlight w:val="cyan"/>
        </w:rPr>
        <w:t xml:space="preserve">if we </w:t>
      </w:r>
      <w:r w:rsidRPr="00BE0E18">
        <w:rPr>
          <w:rStyle w:val="Emphasis"/>
          <w:highlight w:val="cyan"/>
        </w:rPr>
        <w:t>aggregate those perspectives</w:t>
      </w:r>
      <w:r w:rsidRPr="00BE0E18">
        <w:rPr>
          <w:sz w:val="14"/>
        </w:rPr>
        <w:t xml:space="preserve">, there’s about a 1.1% chance of nuclear war each year, and </w:t>
      </w:r>
      <w:r w:rsidRPr="00BE0E18">
        <w:rPr>
          <w:rStyle w:val="StyleUnderline"/>
        </w:rPr>
        <w:t xml:space="preserve">that </w:t>
      </w:r>
      <w:r w:rsidRPr="00BE0E18">
        <w:rPr>
          <w:rStyle w:val="StyleUnderline"/>
          <w:highlight w:val="cyan"/>
        </w:rPr>
        <w:t xml:space="preserve">the chances of a </w:t>
      </w:r>
      <w:r w:rsidRPr="00BE0E18">
        <w:rPr>
          <w:rStyle w:val="Emphasis"/>
          <w:highlight w:val="cyan"/>
        </w:rPr>
        <w:t>nuclear war between the US and Russia</w:t>
      </w:r>
      <w:r w:rsidRPr="00BE0E18">
        <w:rPr>
          <w:rStyle w:val="StyleUnderline"/>
          <w:highlight w:val="cyan"/>
        </w:rPr>
        <w:t>,</w:t>
      </w:r>
      <w:r w:rsidRPr="00BE0E18">
        <w:rPr>
          <w:rStyle w:val="StyleUnderline"/>
        </w:rPr>
        <w:t xml:space="preserve"> in particular, </w:t>
      </w:r>
      <w:r w:rsidRPr="00BE0E18">
        <w:rPr>
          <w:rStyle w:val="Emphasis"/>
          <w:highlight w:val="cyan"/>
        </w:rPr>
        <w:t>are around 0.38%</w:t>
      </w:r>
      <w:r w:rsidRPr="00BE0E18">
        <w:rPr>
          <w:sz w:val="14"/>
        </w:rPr>
        <w:t xml:space="preserve"> per year. </w:t>
      </w:r>
    </w:p>
    <w:p w14:paraId="565B544A" w14:textId="77777777" w:rsidR="009253C8" w:rsidRDefault="009253C8" w:rsidP="009253C8">
      <w:r w:rsidRPr="00BE0E18">
        <w:rPr>
          <w:noProof/>
        </w:rPr>
        <w:drawing>
          <wp:inline distT="0" distB="0" distL="0" distR="0" wp14:anchorId="38412109" wp14:editId="359D3A4D">
            <wp:extent cx="6090699" cy="3785870"/>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2350" cy="3793112"/>
                    </a:xfrm>
                    <a:prstGeom prst="rect">
                      <a:avLst/>
                    </a:prstGeom>
                    <a:noFill/>
                    <a:ln>
                      <a:noFill/>
                    </a:ln>
                  </pic:spPr>
                </pic:pic>
              </a:graphicData>
            </a:graphic>
          </wp:inline>
        </w:drawing>
      </w:r>
    </w:p>
    <w:p w14:paraId="08BD91CC" w14:textId="77777777" w:rsidR="009253C8" w:rsidRPr="00541074" w:rsidRDefault="009253C8" w:rsidP="009253C8">
      <w:pPr>
        <w:pStyle w:val="Heading4"/>
      </w:pPr>
    </w:p>
    <w:p w14:paraId="14064A72" w14:textId="77777777" w:rsidR="009253C8" w:rsidRPr="001444F0" w:rsidRDefault="009253C8" w:rsidP="009253C8">
      <w:pPr>
        <w:pStyle w:val="Heading4"/>
        <w:rPr>
          <w:rFonts w:asciiTheme="majorHAnsi" w:hAnsiTheme="majorHAnsi" w:cstheme="majorHAnsi"/>
        </w:rPr>
      </w:pPr>
      <w:r w:rsidRPr="001444F0">
        <w:rPr>
          <w:rFonts w:asciiTheme="majorHAnsi" w:hAnsiTheme="majorHAnsi" w:cstheme="majorHAnsi"/>
        </w:rPr>
        <w:t>Congress is intervening in agency antitrust enforcement.</w:t>
      </w:r>
    </w:p>
    <w:p w14:paraId="5062C51D" w14:textId="77777777" w:rsidR="009253C8" w:rsidRPr="001444F0" w:rsidRDefault="009253C8" w:rsidP="009253C8">
      <w:pPr>
        <w:rPr>
          <w:rFonts w:asciiTheme="majorHAnsi" w:hAnsiTheme="majorHAnsi" w:cstheme="majorHAnsi"/>
        </w:rPr>
      </w:pPr>
      <w:r w:rsidRPr="001444F0">
        <w:rPr>
          <w:rFonts w:asciiTheme="majorHAnsi" w:hAnsiTheme="majorHAnsi" w:cstheme="majorHAnsi"/>
        </w:rPr>
        <w:t xml:space="preserve">Danielle </w:t>
      </w:r>
      <w:r w:rsidRPr="001444F0">
        <w:rPr>
          <w:rStyle w:val="Style13ptBold"/>
          <w:rFonts w:asciiTheme="majorHAnsi" w:hAnsiTheme="majorHAnsi" w:cstheme="majorHAnsi"/>
        </w:rPr>
        <w:t>Abril 20</w:t>
      </w:r>
      <w:r w:rsidRPr="001444F0">
        <w:rPr>
          <w:rFonts w:asciiTheme="majorHAnsi" w:hAnsiTheme="majorHAnsi" w:cstheme="majorHAnsi"/>
        </w:rPr>
        <w:t>. Tech reporter for Fortune. “Google, Amazon, Apple, and Facebook likely to face heavy ‘tech bashing’ at congressional hearing”. Fortune. 7/28/20. https://fortune.com/2020/07/28/google-amazon-apple-facebook-antitrust-hearing-congress-what-to-expect-mark-zuckerberg-jeff-bezos-tim-cook-sundar-pichai/</w:t>
      </w:r>
    </w:p>
    <w:p w14:paraId="7830D13C" w14:textId="77777777" w:rsidR="009253C8" w:rsidRPr="001444F0" w:rsidRDefault="009253C8" w:rsidP="009253C8">
      <w:pPr>
        <w:rPr>
          <w:rFonts w:asciiTheme="majorHAnsi" w:hAnsiTheme="majorHAnsi" w:cstheme="majorHAnsi"/>
          <w:u w:val="single"/>
        </w:rPr>
      </w:pPr>
      <w:r w:rsidRPr="001444F0">
        <w:rPr>
          <w:rFonts w:asciiTheme="majorHAnsi" w:hAnsiTheme="majorHAnsi" w:cstheme="majorHAnsi"/>
          <w:sz w:val="16"/>
        </w:rPr>
        <w:lastRenderedPageBreak/>
        <w:t>Google, </w:t>
      </w:r>
      <w:hyperlink r:id="rId20" w:tgtFrame="_blank" w:history="1">
        <w:r w:rsidRPr="001444F0">
          <w:rPr>
            <w:rFonts w:asciiTheme="majorHAnsi" w:hAnsiTheme="majorHAnsi" w:cstheme="majorHAnsi"/>
            <w:sz w:val="16"/>
          </w:rPr>
          <w:t>Amazon</w:t>
        </w:r>
      </w:hyperlink>
      <w:r w:rsidRPr="001444F0">
        <w:rPr>
          <w:rFonts w:asciiTheme="majorHAnsi" w:hAnsiTheme="majorHAnsi" w:cstheme="majorHAnsi"/>
          <w:sz w:val="16"/>
        </w:rPr>
        <w:t>, </w:t>
      </w:r>
      <w:hyperlink r:id="rId21" w:tgtFrame="_blank" w:history="1">
        <w:r w:rsidRPr="001444F0">
          <w:rPr>
            <w:rFonts w:asciiTheme="majorHAnsi" w:hAnsiTheme="majorHAnsi" w:cstheme="majorHAnsi"/>
            <w:sz w:val="16"/>
          </w:rPr>
          <w:t>Apple</w:t>
        </w:r>
      </w:hyperlink>
      <w:r w:rsidRPr="001444F0">
        <w:rPr>
          <w:rFonts w:asciiTheme="majorHAnsi" w:hAnsiTheme="majorHAnsi" w:cstheme="majorHAnsi"/>
          <w:sz w:val="16"/>
        </w:rPr>
        <w:t>, and </w:t>
      </w:r>
      <w:hyperlink r:id="rId22" w:tgtFrame="_blank" w:history="1">
        <w:r w:rsidRPr="001444F0">
          <w:rPr>
            <w:rFonts w:asciiTheme="majorHAnsi" w:hAnsiTheme="majorHAnsi" w:cstheme="majorHAnsi"/>
            <w:sz w:val="16"/>
          </w:rPr>
          <w:t>Facebook</w:t>
        </w:r>
      </w:hyperlink>
      <w:r w:rsidRPr="001444F0">
        <w:rPr>
          <w:rFonts w:asciiTheme="majorHAnsi" w:hAnsiTheme="majorHAnsi" w:cstheme="majorHAnsi"/>
          <w:sz w:val="16"/>
        </w:rPr>
        <w:t> </w:t>
      </w:r>
      <w:r w:rsidRPr="001444F0">
        <w:rPr>
          <w:rFonts w:asciiTheme="majorHAnsi" w:hAnsiTheme="majorHAnsi" w:cstheme="majorHAnsi"/>
          <w:highlight w:val="cyan"/>
          <w:u w:val="single"/>
        </w:rPr>
        <w:t>CEOs</w:t>
      </w:r>
      <w:r w:rsidRPr="001444F0">
        <w:rPr>
          <w:rFonts w:asciiTheme="majorHAnsi" w:hAnsiTheme="majorHAnsi" w:cstheme="majorHAnsi"/>
          <w:u w:val="single"/>
        </w:rPr>
        <w:t xml:space="preserve"> are expected to </w:t>
      </w:r>
      <w:r w:rsidRPr="001444F0">
        <w:rPr>
          <w:rFonts w:asciiTheme="majorHAnsi" w:hAnsiTheme="majorHAnsi" w:cstheme="majorHAnsi"/>
          <w:highlight w:val="cyan"/>
          <w:u w:val="single"/>
        </w:rPr>
        <w:t>face</w:t>
      </w:r>
      <w:r w:rsidRPr="001444F0">
        <w:rPr>
          <w:rFonts w:asciiTheme="majorHAnsi" w:hAnsiTheme="majorHAnsi" w:cstheme="majorHAnsi"/>
          <w:u w:val="single"/>
        </w:rPr>
        <w:t xml:space="preserve"> a </w:t>
      </w:r>
      <w:r w:rsidRPr="001444F0">
        <w:rPr>
          <w:rFonts w:asciiTheme="majorHAnsi" w:hAnsiTheme="majorHAnsi" w:cstheme="majorHAnsi"/>
          <w:highlight w:val="cyan"/>
          <w:u w:val="single"/>
        </w:rPr>
        <w:t>heated line of questions from</w:t>
      </w:r>
      <w:r w:rsidRPr="001444F0">
        <w:rPr>
          <w:rFonts w:asciiTheme="majorHAnsi" w:hAnsiTheme="majorHAnsi" w:cstheme="majorHAnsi"/>
          <w:u w:val="single"/>
        </w:rPr>
        <w:t xml:space="preserve"> members of the </w:t>
      </w:r>
      <w:r w:rsidRPr="001444F0">
        <w:rPr>
          <w:rFonts w:asciiTheme="majorHAnsi" w:hAnsiTheme="majorHAnsi" w:cstheme="majorHAnsi"/>
          <w:highlight w:val="cyan"/>
          <w:u w:val="single"/>
        </w:rPr>
        <w:t>House</w:t>
      </w:r>
      <w:r w:rsidRPr="001444F0">
        <w:rPr>
          <w:rFonts w:asciiTheme="majorHAnsi" w:hAnsiTheme="majorHAnsi" w:cstheme="majorHAnsi"/>
          <w:u w:val="single"/>
        </w:rPr>
        <w:t xml:space="preserve"> Judiciary Antitrust Subcommittee </w:t>
      </w:r>
      <w:r w:rsidRPr="001444F0">
        <w:rPr>
          <w:rFonts w:asciiTheme="majorHAnsi" w:hAnsiTheme="majorHAnsi" w:cstheme="majorHAnsi"/>
          <w:sz w:val="16"/>
        </w:rPr>
        <w:t xml:space="preserve">on Wednesday. </w:t>
      </w:r>
      <w:r w:rsidRPr="001444F0">
        <w:rPr>
          <w:rFonts w:asciiTheme="majorHAnsi" w:hAnsiTheme="majorHAnsi" w:cstheme="majorHAnsi"/>
          <w:u w:val="single"/>
        </w:rPr>
        <w:t>The virtual hearing</w:t>
      </w:r>
      <w:r w:rsidRPr="001444F0">
        <w:rPr>
          <w:rFonts w:asciiTheme="majorHAnsi" w:hAnsiTheme="majorHAnsi" w:cstheme="majorHAnsi"/>
          <w:sz w:val="16"/>
        </w:rPr>
        <w:t xml:space="preserve">, which was </w:t>
      </w:r>
      <w:hyperlink r:id="rId23" w:tgtFrame="_blank" w:history="1">
        <w:r w:rsidRPr="001444F0">
          <w:rPr>
            <w:rFonts w:asciiTheme="majorHAnsi" w:hAnsiTheme="majorHAnsi" w:cstheme="majorHAnsi"/>
            <w:sz w:val="16"/>
          </w:rPr>
          <w:t>postponed by a couple of days</w:t>
        </w:r>
      </w:hyperlink>
      <w:r w:rsidRPr="001444F0">
        <w:rPr>
          <w:rFonts w:asciiTheme="majorHAnsi" w:hAnsiTheme="majorHAnsi" w:cstheme="majorHAnsi"/>
          <w:sz w:val="16"/>
        </w:rPr>
        <w:t xml:space="preserve"> for Congress members to pay their respects to </w:t>
      </w:r>
      <w:hyperlink r:id="rId24" w:tgtFrame="_blank" w:history="1">
        <w:r w:rsidRPr="001444F0">
          <w:rPr>
            <w:rFonts w:asciiTheme="majorHAnsi" w:hAnsiTheme="majorHAnsi" w:cstheme="majorHAnsi"/>
            <w:sz w:val="16"/>
          </w:rPr>
          <w:t>Rep. John Lewis</w:t>
        </w:r>
      </w:hyperlink>
      <w:r w:rsidRPr="001444F0">
        <w:rPr>
          <w:rFonts w:asciiTheme="majorHAnsi" w:hAnsiTheme="majorHAnsi" w:cstheme="majorHAnsi"/>
          <w:sz w:val="16"/>
        </w:rPr>
        <w:t xml:space="preserve">, will include testimony from Facebook’s Mark Zuckerberg, Amazon’s Jeff Bezos, Apple’s Tim Cook, and Sundar Pichai of Alphabet, which owns </w:t>
      </w:r>
      <w:hyperlink r:id="rId25" w:tgtFrame="_blank" w:history="1">
        <w:r w:rsidRPr="001444F0">
          <w:rPr>
            <w:rFonts w:asciiTheme="majorHAnsi" w:hAnsiTheme="majorHAnsi" w:cstheme="majorHAnsi"/>
            <w:sz w:val="16"/>
          </w:rPr>
          <w:t>Google</w:t>
        </w:r>
      </w:hyperlink>
      <w:r w:rsidRPr="001444F0">
        <w:rPr>
          <w:rFonts w:asciiTheme="majorHAnsi" w:hAnsiTheme="majorHAnsi" w:cstheme="majorHAnsi"/>
          <w:sz w:val="16"/>
        </w:rPr>
        <w:t xml:space="preserve">, and </w:t>
      </w:r>
      <w:r w:rsidRPr="001444F0">
        <w:rPr>
          <w:rFonts w:asciiTheme="majorHAnsi" w:hAnsiTheme="majorHAnsi" w:cstheme="majorHAnsi"/>
          <w:u w:val="single"/>
        </w:rPr>
        <w:t xml:space="preserve">aims to explore the dominance of tech giants. Antitrust experts expect to witness two things during the hearing: critical statements and questions from Congress members across party lines, </w:t>
      </w:r>
      <w:r w:rsidRPr="001444F0">
        <w:rPr>
          <w:rFonts w:asciiTheme="majorHAnsi" w:hAnsiTheme="majorHAnsi" w:cstheme="majorHAnsi"/>
          <w:sz w:val="16"/>
        </w:rPr>
        <w:t xml:space="preserve">and defenses from the tech CEOs about why their services and practices do more good than bad. “You’ll see a lot of tech bashing from both sides,” said Douglas Melamed, Stanford Law School professor who previously served as acting assistant attorney general for the U.S. Department of Justice’s antitrust division. But the “heavy lifting will be in [public relations], not in economic analysis.” </w:t>
      </w:r>
      <w:r w:rsidRPr="001444F0">
        <w:rPr>
          <w:rFonts w:asciiTheme="majorHAnsi" w:hAnsiTheme="majorHAnsi" w:cstheme="majorHAnsi"/>
          <w:u w:val="single"/>
        </w:rPr>
        <w:t>The</w:t>
      </w:r>
      <w:r w:rsidRPr="001444F0">
        <w:rPr>
          <w:rFonts w:asciiTheme="majorHAnsi" w:hAnsiTheme="majorHAnsi" w:cstheme="majorHAnsi"/>
          <w:sz w:val="16"/>
        </w:rPr>
        <w:t xml:space="preserve"> virtual </w:t>
      </w:r>
      <w:r w:rsidRPr="001444F0">
        <w:rPr>
          <w:rFonts w:asciiTheme="majorHAnsi" w:hAnsiTheme="majorHAnsi" w:cstheme="majorHAnsi"/>
          <w:highlight w:val="cyan"/>
          <w:u w:val="single"/>
        </w:rPr>
        <w:t>hearing</w:t>
      </w:r>
      <w:r w:rsidRPr="001444F0">
        <w:rPr>
          <w:rFonts w:asciiTheme="majorHAnsi" w:hAnsiTheme="majorHAnsi" w:cstheme="majorHAnsi"/>
          <w:sz w:val="16"/>
        </w:rPr>
        <w:t xml:space="preserve"> is the first time the CEOs of four of the largest tech companies will provide testimony to Congress at the same time. It also </w:t>
      </w:r>
      <w:r w:rsidRPr="001444F0">
        <w:rPr>
          <w:rFonts w:asciiTheme="majorHAnsi" w:hAnsiTheme="majorHAnsi" w:cstheme="majorHAnsi"/>
          <w:highlight w:val="cyan"/>
          <w:u w:val="single"/>
        </w:rPr>
        <w:t xml:space="preserve">comes as </w:t>
      </w:r>
      <w:r w:rsidRPr="001444F0">
        <w:rPr>
          <w:rFonts w:asciiTheme="majorHAnsi" w:hAnsiTheme="majorHAnsi" w:cstheme="majorHAnsi"/>
          <w:u w:val="single"/>
        </w:rPr>
        <w:t xml:space="preserve">the </w:t>
      </w:r>
      <w:hyperlink r:id="rId26" w:tgtFrame="_blank" w:history="1">
        <w:r w:rsidRPr="001444F0">
          <w:rPr>
            <w:rFonts w:asciiTheme="majorHAnsi" w:hAnsiTheme="majorHAnsi" w:cstheme="majorHAnsi"/>
            <w:highlight w:val="cyan"/>
            <w:u w:val="single"/>
          </w:rPr>
          <w:t>D</w:t>
        </w:r>
        <w:r w:rsidRPr="001444F0">
          <w:rPr>
            <w:rFonts w:asciiTheme="majorHAnsi" w:hAnsiTheme="majorHAnsi" w:cstheme="majorHAnsi"/>
            <w:u w:val="single"/>
          </w:rPr>
          <w:t>epartment</w:t>
        </w:r>
        <w:r w:rsidRPr="001444F0">
          <w:rPr>
            <w:rFonts w:asciiTheme="majorHAnsi" w:hAnsiTheme="majorHAnsi" w:cstheme="majorHAnsi"/>
            <w:highlight w:val="cyan"/>
            <w:u w:val="single"/>
          </w:rPr>
          <w:t xml:space="preserve"> o</w:t>
        </w:r>
        <w:r w:rsidRPr="001444F0">
          <w:rPr>
            <w:rFonts w:asciiTheme="majorHAnsi" w:hAnsiTheme="majorHAnsi" w:cstheme="majorHAnsi"/>
            <w:u w:val="single"/>
          </w:rPr>
          <w:t xml:space="preserve">f </w:t>
        </w:r>
        <w:r w:rsidRPr="001444F0">
          <w:rPr>
            <w:rFonts w:asciiTheme="majorHAnsi" w:hAnsiTheme="majorHAnsi" w:cstheme="majorHAnsi"/>
            <w:highlight w:val="cyan"/>
            <w:u w:val="single"/>
          </w:rPr>
          <w:t>J</w:t>
        </w:r>
        <w:r w:rsidRPr="001444F0">
          <w:rPr>
            <w:rFonts w:asciiTheme="majorHAnsi" w:hAnsiTheme="majorHAnsi" w:cstheme="majorHAnsi"/>
            <w:u w:val="single"/>
          </w:rPr>
          <w:t>ustice</w:t>
        </w:r>
        <w:r w:rsidRPr="001444F0">
          <w:rPr>
            <w:rFonts w:asciiTheme="majorHAnsi" w:hAnsiTheme="majorHAnsi" w:cstheme="majorHAnsi"/>
            <w:highlight w:val="cyan"/>
            <w:u w:val="single"/>
          </w:rPr>
          <w:t xml:space="preserve"> and F</w:t>
        </w:r>
        <w:r w:rsidRPr="001444F0">
          <w:rPr>
            <w:rFonts w:asciiTheme="majorHAnsi" w:hAnsiTheme="majorHAnsi" w:cstheme="majorHAnsi"/>
            <w:u w:val="single"/>
          </w:rPr>
          <w:t>ederal</w:t>
        </w:r>
        <w:r w:rsidRPr="001444F0">
          <w:rPr>
            <w:rFonts w:asciiTheme="majorHAnsi" w:hAnsiTheme="majorHAnsi" w:cstheme="majorHAnsi"/>
            <w:highlight w:val="cyan"/>
            <w:u w:val="single"/>
          </w:rPr>
          <w:t xml:space="preserve"> T</w:t>
        </w:r>
        <w:r w:rsidRPr="001444F0">
          <w:rPr>
            <w:rFonts w:asciiTheme="majorHAnsi" w:hAnsiTheme="majorHAnsi" w:cstheme="majorHAnsi"/>
            <w:u w:val="single"/>
          </w:rPr>
          <w:t xml:space="preserve">rade </w:t>
        </w:r>
        <w:r w:rsidRPr="001444F0">
          <w:rPr>
            <w:rFonts w:asciiTheme="majorHAnsi" w:hAnsiTheme="majorHAnsi" w:cstheme="majorHAnsi"/>
            <w:highlight w:val="cyan"/>
            <w:u w:val="single"/>
          </w:rPr>
          <w:t>C</w:t>
        </w:r>
        <w:r w:rsidRPr="001444F0">
          <w:rPr>
            <w:rFonts w:asciiTheme="majorHAnsi" w:hAnsiTheme="majorHAnsi" w:cstheme="majorHAnsi"/>
            <w:u w:val="single"/>
          </w:rPr>
          <w:t>ommission are</w:t>
        </w:r>
        <w:r w:rsidRPr="001444F0">
          <w:rPr>
            <w:rFonts w:asciiTheme="majorHAnsi" w:hAnsiTheme="majorHAnsi" w:cstheme="majorHAnsi"/>
            <w:highlight w:val="cyan"/>
            <w:u w:val="single"/>
          </w:rPr>
          <w:t xml:space="preserve"> investigating</w:t>
        </w:r>
      </w:hyperlink>
      <w:r w:rsidRPr="001444F0">
        <w:rPr>
          <w:rFonts w:asciiTheme="majorHAnsi" w:hAnsiTheme="majorHAnsi" w:cstheme="majorHAnsi"/>
          <w:u w:val="single"/>
        </w:rPr>
        <w:t xml:space="preserve"> </w:t>
      </w:r>
      <w:r w:rsidRPr="001444F0">
        <w:rPr>
          <w:rFonts w:asciiTheme="majorHAnsi" w:hAnsiTheme="majorHAnsi" w:cstheme="majorHAnsi"/>
          <w:highlight w:val="cyan"/>
          <w:u w:val="single"/>
        </w:rPr>
        <w:t>whether</w:t>
      </w:r>
      <w:r w:rsidRPr="001444F0">
        <w:rPr>
          <w:rFonts w:asciiTheme="majorHAnsi" w:hAnsiTheme="majorHAnsi" w:cstheme="majorHAnsi"/>
          <w:u w:val="single"/>
        </w:rPr>
        <w:t xml:space="preserve"> the </w:t>
      </w:r>
      <w:r w:rsidRPr="001444F0">
        <w:rPr>
          <w:rFonts w:asciiTheme="majorHAnsi" w:hAnsiTheme="majorHAnsi" w:cstheme="majorHAnsi"/>
          <w:highlight w:val="cyan"/>
          <w:u w:val="single"/>
        </w:rPr>
        <w:t>companies</w:t>
      </w:r>
      <w:r w:rsidRPr="001444F0">
        <w:rPr>
          <w:rFonts w:asciiTheme="majorHAnsi" w:hAnsiTheme="majorHAnsi" w:cstheme="majorHAnsi"/>
          <w:u w:val="single"/>
        </w:rPr>
        <w:t xml:space="preserve"> have </w:t>
      </w:r>
      <w:r w:rsidRPr="001444F0">
        <w:rPr>
          <w:rFonts w:asciiTheme="majorHAnsi" w:hAnsiTheme="majorHAnsi" w:cstheme="majorHAnsi"/>
          <w:highlight w:val="cyan"/>
          <w:u w:val="single"/>
        </w:rPr>
        <w:t>violated</w:t>
      </w:r>
      <w:r w:rsidRPr="001444F0">
        <w:rPr>
          <w:rFonts w:asciiTheme="majorHAnsi" w:hAnsiTheme="majorHAnsi" w:cstheme="majorHAnsi"/>
          <w:u w:val="single"/>
        </w:rPr>
        <w:t xml:space="preserve"> any </w:t>
      </w:r>
      <w:r w:rsidRPr="001444F0">
        <w:rPr>
          <w:rFonts w:asciiTheme="majorHAnsi" w:hAnsiTheme="majorHAnsi" w:cstheme="majorHAnsi"/>
          <w:highlight w:val="cyan"/>
          <w:u w:val="single"/>
        </w:rPr>
        <w:t xml:space="preserve">antitrust </w:t>
      </w:r>
      <w:r w:rsidRPr="001444F0">
        <w:rPr>
          <w:rFonts w:asciiTheme="majorHAnsi" w:hAnsiTheme="majorHAnsi" w:cstheme="majorHAnsi"/>
          <w:u w:val="single"/>
        </w:rPr>
        <w:t>laws</w:t>
      </w:r>
      <w:r w:rsidRPr="001444F0">
        <w:rPr>
          <w:rFonts w:asciiTheme="majorHAnsi" w:hAnsiTheme="majorHAnsi" w:cstheme="majorHAnsi"/>
          <w:sz w:val="16"/>
        </w:rPr>
        <w:t xml:space="preserve">. Meanwhile, the companies continue to face rising public and government scrutiny over privacy concerns, the dissemination of hate speech and violence, and their aggressive competitive practices. </w:t>
      </w:r>
      <w:r w:rsidRPr="001444F0">
        <w:rPr>
          <w:rFonts w:asciiTheme="majorHAnsi" w:hAnsiTheme="majorHAnsi" w:cstheme="majorHAnsi"/>
          <w:u w:val="single"/>
        </w:rPr>
        <w:t xml:space="preserve">The hearing is expected to highlight three schools of thought, </w:t>
      </w:r>
      <w:r w:rsidRPr="001444F0">
        <w:rPr>
          <w:rFonts w:asciiTheme="majorHAnsi" w:hAnsiTheme="majorHAnsi" w:cstheme="majorHAnsi"/>
          <w:sz w:val="16"/>
        </w:rPr>
        <w:t xml:space="preserve">according to experts: </w:t>
      </w:r>
      <w:r w:rsidRPr="001444F0">
        <w:rPr>
          <w:rFonts w:asciiTheme="majorHAnsi" w:hAnsiTheme="majorHAnsi" w:cstheme="majorHAnsi"/>
          <w:highlight w:val="cyan"/>
          <w:u w:val="single"/>
        </w:rPr>
        <w:t>Dem</w:t>
      </w:r>
      <w:r w:rsidRPr="001444F0">
        <w:rPr>
          <w:rFonts w:asciiTheme="majorHAnsi" w:hAnsiTheme="majorHAnsi" w:cstheme="majorHAnsi"/>
          <w:u w:val="single"/>
        </w:rPr>
        <w:t>ocrat</w:t>
      </w:r>
      <w:r w:rsidRPr="001444F0">
        <w:rPr>
          <w:rFonts w:asciiTheme="majorHAnsi" w:hAnsiTheme="majorHAnsi" w:cstheme="majorHAnsi"/>
          <w:highlight w:val="cyan"/>
          <w:u w:val="single"/>
        </w:rPr>
        <w:t>s</w:t>
      </w:r>
      <w:r w:rsidRPr="001444F0">
        <w:rPr>
          <w:rFonts w:asciiTheme="majorHAnsi" w:hAnsiTheme="majorHAnsi" w:cstheme="majorHAnsi"/>
          <w:u w:val="single"/>
        </w:rPr>
        <w:t xml:space="preserve"> will </w:t>
      </w:r>
      <w:r w:rsidRPr="001444F0">
        <w:rPr>
          <w:rFonts w:asciiTheme="majorHAnsi" w:hAnsiTheme="majorHAnsi" w:cstheme="majorHAnsi"/>
          <w:highlight w:val="cyan"/>
          <w:u w:val="single"/>
        </w:rPr>
        <w:t>argue</w:t>
      </w:r>
      <w:r w:rsidRPr="001444F0">
        <w:rPr>
          <w:rFonts w:asciiTheme="majorHAnsi" w:hAnsiTheme="majorHAnsi" w:cstheme="majorHAnsi"/>
          <w:u w:val="single"/>
        </w:rPr>
        <w:t xml:space="preserve"> that </w:t>
      </w:r>
      <w:r w:rsidRPr="001444F0">
        <w:rPr>
          <w:rFonts w:asciiTheme="majorHAnsi" w:hAnsiTheme="majorHAnsi" w:cstheme="majorHAnsi"/>
          <w:highlight w:val="cyan"/>
          <w:u w:val="single"/>
        </w:rPr>
        <w:t xml:space="preserve">Big Tech </w:t>
      </w:r>
      <w:r w:rsidRPr="001444F0">
        <w:rPr>
          <w:rFonts w:asciiTheme="majorHAnsi" w:hAnsiTheme="majorHAnsi" w:cstheme="majorHAnsi"/>
          <w:u w:val="single"/>
        </w:rPr>
        <w:t xml:space="preserve">has </w:t>
      </w:r>
      <w:r w:rsidRPr="001444F0">
        <w:rPr>
          <w:rFonts w:asciiTheme="majorHAnsi" w:hAnsiTheme="majorHAnsi" w:cstheme="majorHAnsi"/>
          <w:highlight w:val="cyan"/>
          <w:u w:val="single"/>
        </w:rPr>
        <w:t>become too big</w:t>
      </w:r>
      <w:r w:rsidRPr="001444F0">
        <w:rPr>
          <w:rFonts w:asciiTheme="majorHAnsi" w:hAnsiTheme="majorHAnsi" w:cstheme="majorHAnsi"/>
          <w:u w:val="single"/>
        </w:rPr>
        <w:t xml:space="preserve"> and powerful and thus needs to be reined in. </w:t>
      </w:r>
      <w:r w:rsidRPr="001444F0">
        <w:rPr>
          <w:rFonts w:asciiTheme="majorHAnsi" w:hAnsiTheme="majorHAnsi" w:cstheme="majorHAnsi"/>
          <w:highlight w:val="cyan"/>
          <w:u w:val="single"/>
        </w:rPr>
        <w:t xml:space="preserve">Republicans </w:t>
      </w:r>
      <w:r w:rsidRPr="001444F0">
        <w:rPr>
          <w:rFonts w:asciiTheme="majorHAnsi" w:hAnsiTheme="majorHAnsi" w:cstheme="majorHAnsi"/>
          <w:u w:val="single"/>
        </w:rPr>
        <w:t xml:space="preserve">will </w:t>
      </w:r>
      <w:r w:rsidRPr="001444F0">
        <w:rPr>
          <w:rFonts w:asciiTheme="majorHAnsi" w:hAnsiTheme="majorHAnsi" w:cstheme="majorHAnsi"/>
          <w:sz w:val="16"/>
        </w:rPr>
        <w:t xml:space="preserve">also </w:t>
      </w:r>
      <w:r w:rsidRPr="001444F0">
        <w:rPr>
          <w:rFonts w:asciiTheme="majorHAnsi" w:hAnsiTheme="majorHAnsi" w:cstheme="majorHAnsi"/>
          <w:u w:val="single"/>
        </w:rPr>
        <w:t xml:space="preserve">speak </w:t>
      </w:r>
      <w:r w:rsidRPr="001444F0">
        <w:rPr>
          <w:rFonts w:asciiTheme="majorHAnsi" w:hAnsiTheme="majorHAnsi" w:cstheme="majorHAnsi"/>
          <w:sz w:val="16"/>
        </w:rPr>
        <w:t xml:space="preserve">to the harms of Big Tech but </w:t>
      </w:r>
      <w:r w:rsidRPr="001444F0">
        <w:rPr>
          <w:rFonts w:asciiTheme="majorHAnsi" w:hAnsiTheme="majorHAnsi" w:cstheme="majorHAnsi"/>
          <w:u w:val="single"/>
        </w:rPr>
        <w:t xml:space="preserve">with a slight nuance in </w:t>
      </w:r>
      <w:r w:rsidRPr="001444F0">
        <w:rPr>
          <w:rFonts w:asciiTheme="majorHAnsi" w:hAnsiTheme="majorHAnsi" w:cstheme="majorHAnsi"/>
          <w:highlight w:val="cyan"/>
          <w:u w:val="single"/>
        </w:rPr>
        <w:t>favor</w:t>
      </w:r>
      <w:r w:rsidRPr="001444F0">
        <w:rPr>
          <w:rFonts w:asciiTheme="majorHAnsi" w:hAnsiTheme="majorHAnsi" w:cstheme="majorHAnsi"/>
          <w:u w:val="single"/>
        </w:rPr>
        <w:t xml:space="preserve"> of creating </w:t>
      </w:r>
      <w:r w:rsidRPr="001444F0">
        <w:rPr>
          <w:rFonts w:asciiTheme="majorHAnsi" w:hAnsiTheme="majorHAnsi" w:cstheme="majorHAnsi"/>
          <w:highlight w:val="cyan"/>
          <w:u w:val="single"/>
        </w:rPr>
        <w:t>new regulation</w:t>
      </w:r>
      <w:r w:rsidRPr="001444F0">
        <w:rPr>
          <w:rFonts w:asciiTheme="majorHAnsi" w:hAnsiTheme="majorHAnsi" w:cstheme="majorHAnsi"/>
          <w:u w:val="single"/>
        </w:rPr>
        <w:t xml:space="preserve"> specifically for the tech companies rather than changing overarching antitrust laws. A </w:t>
      </w:r>
      <w:r w:rsidRPr="001444F0">
        <w:rPr>
          <w:rFonts w:asciiTheme="majorHAnsi" w:hAnsiTheme="majorHAnsi" w:cstheme="majorHAnsi"/>
          <w:highlight w:val="cyan"/>
          <w:u w:val="single"/>
        </w:rPr>
        <w:t xml:space="preserve">third group </w:t>
      </w:r>
      <w:r w:rsidRPr="001444F0">
        <w:rPr>
          <w:rFonts w:asciiTheme="majorHAnsi" w:hAnsiTheme="majorHAnsi" w:cstheme="majorHAnsi"/>
          <w:u w:val="single"/>
        </w:rPr>
        <w:t xml:space="preserve">will </w:t>
      </w:r>
      <w:r w:rsidRPr="001444F0">
        <w:rPr>
          <w:rFonts w:asciiTheme="majorHAnsi" w:hAnsiTheme="majorHAnsi" w:cstheme="majorHAnsi"/>
          <w:highlight w:val="cyan"/>
          <w:u w:val="single"/>
        </w:rPr>
        <w:t>push</w:t>
      </w:r>
      <w:r w:rsidRPr="001444F0">
        <w:rPr>
          <w:rFonts w:asciiTheme="majorHAnsi" w:hAnsiTheme="majorHAnsi" w:cstheme="majorHAnsi"/>
          <w:u w:val="single"/>
        </w:rPr>
        <w:t xml:space="preserve"> the message that </w:t>
      </w:r>
      <w:r w:rsidRPr="001444F0">
        <w:rPr>
          <w:rFonts w:asciiTheme="majorHAnsi" w:hAnsiTheme="majorHAnsi" w:cstheme="majorHAnsi"/>
          <w:highlight w:val="cyan"/>
          <w:u w:val="single"/>
        </w:rPr>
        <w:t xml:space="preserve">these are great </w:t>
      </w:r>
      <w:r w:rsidRPr="001444F0">
        <w:rPr>
          <w:rFonts w:asciiTheme="majorHAnsi" w:hAnsiTheme="majorHAnsi" w:cstheme="majorHAnsi"/>
          <w:u w:val="single"/>
        </w:rPr>
        <w:t xml:space="preserve">American </w:t>
      </w:r>
      <w:r w:rsidRPr="001444F0">
        <w:rPr>
          <w:rFonts w:asciiTheme="majorHAnsi" w:hAnsiTheme="majorHAnsi" w:cstheme="majorHAnsi"/>
          <w:highlight w:val="cyan"/>
          <w:u w:val="single"/>
        </w:rPr>
        <w:t xml:space="preserve">businesses </w:t>
      </w:r>
      <w:r w:rsidRPr="001444F0">
        <w:rPr>
          <w:rFonts w:asciiTheme="majorHAnsi" w:hAnsiTheme="majorHAnsi" w:cstheme="majorHAnsi"/>
          <w:u w:val="single"/>
        </w:rPr>
        <w:t xml:space="preserve">that provide needed services at low costs to consumers. </w:t>
      </w:r>
      <w:r w:rsidRPr="001444F0">
        <w:rPr>
          <w:rFonts w:asciiTheme="majorHAnsi" w:hAnsiTheme="majorHAnsi" w:cstheme="majorHAnsi"/>
          <w:sz w:val="16"/>
        </w:rPr>
        <w:t xml:space="preserve">Melamed expects the hearing to give the public a better idea of how inclined Congress is to pass new regulation. It also could give viewers an idea of what future legislative proposals may look like. “You’ll learn that by the nature of their questions,” he said. </w:t>
      </w:r>
      <w:r w:rsidRPr="001444F0">
        <w:rPr>
          <w:rFonts w:asciiTheme="majorHAnsi" w:hAnsiTheme="majorHAnsi" w:cstheme="majorHAnsi"/>
          <w:highlight w:val="cyan"/>
          <w:u w:val="single"/>
        </w:rPr>
        <w:t>Previous</w:t>
      </w:r>
      <w:r w:rsidRPr="001444F0">
        <w:rPr>
          <w:rFonts w:asciiTheme="majorHAnsi" w:hAnsiTheme="majorHAnsi" w:cstheme="majorHAnsi"/>
          <w:u w:val="single"/>
        </w:rPr>
        <w:t xml:space="preserve"> congressional </w:t>
      </w:r>
      <w:r w:rsidRPr="001444F0">
        <w:rPr>
          <w:rFonts w:asciiTheme="majorHAnsi" w:hAnsiTheme="majorHAnsi" w:cstheme="majorHAnsi"/>
          <w:highlight w:val="cyan"/>
          <w:u w:val="single"/>
        </w:rPr>
        <w:t>hearings</w:t>
      </w:r>
      <w:r w:rsidRPr="001444F0">
        <w:rPr>
          <w:rFonts w:asciiTheme="majorHAnsi" w:hAnsiTheme="majorHAnsi" w:cstheme="majorHAnsi"/>
          <w:u w:val="single"/>
        </w:rPr>
        <w:t xml:space="preserve"> </w:t>
      </w:r>
      <w:r w:rsidRPr="001444F0">
        <w:rPr>
          <w:rFonts w:asciiTheme="majorHAnsi" w:hAnsiTheme="majorHAnsi" w:cstheme="majorHAnsi"/>
          <w:sz w:val="16"/>
        </w:rPr>
        <w:t xml:space="preserve">with </w:t>
      </w:r>
      <w:hyperlink r:id="rId27" w:tgtFrame="_blank" w:history="1">
        <w:r w:rsidRPr="001444F0">
          <w:rPr>
            <w:rFonts w:asciiTheme="majorHAnsi" w:hAnsiTheme="majorHAnsi" w:cstheme="majorHAnsi"/>
            <w:sz w:val="16"/>
          </w:rPr>
          <w:t xml:space="preserve">Facebook’s CEO Mark Zuckerberg </w:t>
        </w:r>
      </w:hyperlink>
      <w:r w:rsidRPr="001444F0">
        <w:rPr>
          <w:rFonts w:asciiTheme="majorHAnsi" w:hAnsiTheme="majorHAnsi" w:cstheme="majorHAnsi"/>
          <w:sz w:val="16"/>
        </w:rPr>
        <w:t xml:space="preserve">and </w:t>
      </w:r>
      <w:hyperlink r:id="rId28" w:tgtFrame="_blank" w:history="1">
        <w:r w:rsidRPr="001444F0">
          <w:rPr>
            <w:rFonts w:asciiTheme="majorHAnsi" w:hAnsiTheme="majorHAnsi" w:cstheme="majorHAnsi"/>
            <w:sz w:val="16"/>
          </w:rPr>
          <w:t>Alphabet’s CEO Sundar Pichai</w:t>
        </w:r>
      </w:hyperlink>
      <w:r w:rsidRPr="001444F0">
        <w:rPr>
          <w:rFonts w:asciiTheme="majorHAnsi" w:hAnsiTheme="majorHAnsi" w:cstheme="majorHAnsi"/>
          <w:sz w:val="16"/>
        </w:rPr>
        <w:t xml:space="preserve"> </w:t>
      </w:r>
      <w:r w:rsidRPr="001444F0">
        <w:rPr>
          <w:rFonts w:asciiTheme="majorHAnsi" w:hAnsiTheme="majorHAnsi" w:cstheme="majorHAnsi"/>
          <w:highlight w:val="cyan"/>
          <w:u w:val="single"/>
        </w:rPr>
        <w:t>revealed Congress</w:t>
      </w:r>
      <w:r w:rsidRPr="001444F0">
        <w:rPr>
          <w:rFonts w:asciiTheme="majorHAnsi" w:hAnsiTheme="majorHAnsi" w:cstheme="majorHAnsi"/>
          <w:u w:val="single"/>
        </w:rPr>
        <w:t xml:space="preserve"> member</w:t>
      </w:r>
      <w:r w:rsidRPr="001444F0">
        <w:rPr>
          <w:rFonts w:asciiTheme="majorHAnsi" w:hAnsiTheme="majorHAnsi" w:cstheme="majorHAnsi"/>
          <w:highlight w:val="cyan"/>
          <w:u w:val="single"/>
        </w:rPr>
        <w:t>s’</w:t>
      </w:r>
      <w:r w:rsidRPr="001444F0">
        <w:rPr>
          <w:rFonts w:asciiTheme="majorHAnsi" w:hAnsiTheme="majorHAnsi" w:cstheme="majorHAnsi"/>
          <w:u w:val="single"/>
        </w:rPr>
        <w:t xml:space="preserve"> </w:t>
      </w:r>
      <w:r w:rsidRPr="001444F0">
        <w:rPr>
          <w:rFonts w:asciiTheme="majorHAnsi" w:hAnsiTheme="majorHAnsi" w:cstheme="majorHAnsi"/>
          <w:highlight w:val="cyan"/>
          <w:u w:val="single"/>
        </w:rPr>
        <w:t>lack of knowledge about how</w:t>
      </w:r>
      <w:r w:rsidRPr="001444F0">
        <w:rPr>
          <w:rFonts w:asciiTheme="majorHAnsi" w:hAnsiTheme="majorHAnsi" w:cstheme="majorHAnsi"/>
          <w:u w:val="single"/>
        </w:rPr>
        <w:t xml:space="preserve"> these big tech </w:t>
      </w:r>
      <w:r w:rsidRPr="001444F0">
        <w:rPr>
          <w:rFonts w:asciiTheme="majorHAnsi" w:hAnsiTheme="majorHAnsi" w:cstheme="majorHAnsi"/>
          <w:highlight w:val="cyan"/>
          <w:u w:val="single"/>
        </w:rPr>
        <w:t>companies work.</w:t>
      </w:r>
      <w:r w:rsidRPr="001444F0">
        <w:rPr>
          <w:rFonts w:asciiTheme="majorHAnsi" w:hAnsiTheme="majorHAnsi" w:cstheme="majorHAnsi"/>
          <w:u w:val="single"/>
        </w:rPr>
        <w:t xml:space="preserve"> </w:t>
      </w:r>
      <w:r w:rsidRPr="001444F0">
        <w:rPr>
          <w:rFonts w:asciiTheme="majorHAnsi" w:hAnsiTheme="majorHAnsi" w:cstheme="majorHAnsi"/>
          <w:sz w:val="16"/>
        </w:rPr>
        <w:t xml:space="preserve">And while </w:t>
      </w:r>
      <w:r w:rsidRPr="001444F0">
        <w:rPr>
          <w:rFonts w:asciiTheme="majorHAnsi" w:hAnsiTheme="majorHAnsi" w:cstheme="majorHAnsi"/>
          <w:u w:val="single"/>
        </w:rPr>
        <w:t>experts say there will likely be more of that in Wednesday's hearing, there will also be direct questions related to specific purchases, growth strategies, and monetization efforts.</w:t>
      </w:r>
    </w:p>
    <w:p w14:paraId="03D7D3A0" w14:textId="77777777" w:rsidR="009253C8" w:rsidRPr="001444F0" w:rsidRDefault="009253C8" w:rsidP="009253C8">
      <w:pPr>
        <w:pStyle w:val="Heading4"/>
        <w:rPr>
          <w:rFonts w:asciiTheme="majorHAnsi" w:hAnsiTheme="majorHAnsi" w:cstheme="majorHAnsi"/>
        </w:rPr>
      </w:pPr>
      <w:r>
        <w:rPr>
          <w:rFonts w:asciiTheme="majorHAnsi" w:hAnsiTheme="majorHAnsi" w:cstheme="majorHAnsi"/>
        </w:rPr>
        <w:t xml:space="preserve">Different antitrust bills thump. It’s not just that one tech bill---takes out the disad. </w:t>
      </w:r>
    </w:p>
    <w:p w14:paraId="09DE591A" w14:textId="77777777" w:rsidR="009253C8" w:rsidRPr="001444F0" w:rsidRDefault="009253C8" w:rsidP="009253C8">
      <w:pPr>
        <w:rPr>
          <w:rFonts w:asciiTheme="majorHAnsi" w:hAnsiTheme="majorHAnsi" w:cstheme="majorHAnsi"/>
        </w:rPr>
      </w:pPr>
      <w:r w:rsidRPr="001444F0">
        <w:rPr>
          <w:rFonts w:asciiTheme="majorHAnsi" w:hAnsiTheme="majorHAnsi" w:cstheme="majorHAnsi"/>
        </w:rPr>
        <w:t xml:space="preserve">Cecilia </w:t>
      </w:r>
      <w:r w:rsidRPr="001444F0">
        <w:rPr>
          <w:rStyle w:val="Heading4Char"/>
          <w:rFonts w:asciiTheme="majorHAnsi" w:hAnsiTheme="majorHAnsi" w:cstheme="majorHAnsi"/>
        </w:rPr>
        <w:t>Kang and</w:t>
      </w:r>
      <w:r w:rsidRPr="001444F0">
        <w:rPr>
          <w:rFonts w:asciiTheme="majorHAnsi" w:hAnsiTheme="majorHAnsi" w:cstheme="majorHAnsi"/>
        </w:rPr>
        <w:t xml:space="preserve"> David </w:t>
      </w:r>
      <w:r w:rsidRPr="001444F0">
        <w:rPr>
          <w:rStyle w:val="Heading4Char"/>
          <w:rFonts w:asciiTheme="majorHAnsi" w:hAnsiTheme="majorHAnsi" w:cstheme="majorHAnsi"/>
        </w:rPr>
        <w:t>Mccabe, 1-20</w:t>
      </w:r>
      <w:r w:rsidRPr="001444F0">
        <w:rPr>
          <w:rFonts w:asciiTheme="majorHAnsi" w:hAnsiTheme="majorHAnsi" w:cstheme="majorHAnsi"/>
        </w:rPr>
        <w:t>-2022, "Efforts to Rein in Big Tech May Be Running Out of Time," New York Times, https://www.nytimes.com/2022/01/20/technology/big-tech-senate-bill.html</w:t>
      </w:r>
    </w:p>
    <w:p w14:paraId="320CE1DC" w14:textId="77777777" w:rsidR="009253C8" w:rsidRPr="00A4067F" w:rsidRDefault="009253C8" w:rsidP="009253C8">
      <w:pPr>
        <w:rPr>
          <w:rFonts w:asciiTheme="majorHAnsi" w:hAnsiTheme="majorHAnsi" w:cstheme="majorHAnsi"/>
        </w:rPr>
      </w:pPr>
      <w:r w:rsidRPr="001444F0">
        <w:rPr>
          <w:rStyle w:val="StyleUnderline"/>
          <w:rFonts w:asciiTheme="majorHAnsi" w:hAnsiTheme="majorHAnsi" w:cstheme="majorHAnsi"/>
          <w:highlight w:val="cyan"/>
        </w:rPr>
        <w:t>Lawmakers</w:t>
      </w:r>
      <w:r w:rsidRPr="001444F0">
        <w:rPr>
          <w:rStyle w:val="StyleUnderline"/>
          <w:rFonts w:asciiTheme="majorHAnsi" w:hAnsiTheme="majorHAnsi" w:cstheme="majorHAnsi"/>
        </w:rPr>
        <w:t xml:space="preserve"> on Capitol Hill are </w:t>
      </w:r>
      <w:r w:rsidRPr="001444F0">
        <w:rPr>
          <w:rStyle w:val="StyleUnderline"/>
          <w:rFonts w:asciiTheme="majorHAnsi" w:hAnsiTheme="majorHAnsi" w:cstheme="majorHAnsi"/>
          <w:highlight w:val="cyan"/>
        </w:rPr>
        <w:t>readying</w:t>
      </w:r>
      <w:r w:rsidRPr="001444F0">
        <w:rPr>
          <w:rStyle w:val="StyleUnderline"/>
          <w:rFonts w:asciiTheme="majorHAnsi" w:hAnsiTheme="majorHAnsi" w:cstheme="majorHAnsi"/>
        </w:rPr>
        <w:t xml:space="preserve"> a </w:t>
      </w:r>
      <w:r w:rsidRPr="001444F0">
        <w:rPr>
          <w:rStyle w:val="Emphasis"/>
          <w:rFonts w:asciiTheme="majorHAnsi" w:hAnsiTheme="majorHAnsi" w:cstheme="majorHAnsi"/>
          <w:highlight w:val="cyan"/>
        </w:rPr>
        <w:t>major push</w:t>
      </w:r>
      <w:r w:rsidRPr="001444F0">
        <w:rPr>
          <w:rStyle w:val="StyleUnderline"/>
          <w:rFonts w:asciiTheme="majorHAnsi" w:hAnsiTheme="majorHAnsi" w:cstheme="majorHAnsi"/>
        </w:rPr>
        <w:t xml:space="preserve"> </w:t>
      </w:r>
      <w:r w:rsidRPr="001444F0">
        <w:rPr>
          <w:rStyle w:val="StyleUnderline"/>
          <w:rFonts w:asciiTheme="majorHAnsi" w:hAnsiTheme="majorHAnsi" w:cstheme="majorHAnsi"/>
          <w:highlight w:val="cyan"/>
        </w:rPr>
        <w:t>on bills</w:t>
      </w:r>
      <w:r w:rsidRPr="001444F0">
        <w:rPr>
          <w:rFonts w:asciiTheme="majorHAnsi" w:hAnsiTheme="majorHAnsi" w:cstheme="majorHAnsi"/>
        </w:rPr>
        <w:t xml:space="preserve"> </w:t>
      </w:r>
      <w:r w:rsidRPr="001444F0">
        <w:rPr>
          <w:rStyle w:val="StyleUnderline"/>
          <w:rFonts w:asciiTheme="majorHAnsi" w:hAnsiTheme="majorHAnsi" w:cstheme="majorHAnsi"/>
          <w:highlight w:val="cyan"/>
        </w:rPr>
        <w:t>aimed at restraining</w:t>
      </w:r>
      <w:r w:rsidRPr="001444F0">
        <w:rPr>
          <w:rStyle w:val="StyleUnderline"/>
          <w:rFonts w:asciiTheme="majorHAnsi" w:hAnsiTheme="majorHAnsi" w:cstheme="majorHAnsi"/>
        </w:rPr>
        <w:t xml:space="preserve"> the power of t</w:t>
      </w:r>
      <w:r w:rsidRPr="001444F0">
        <w:rPr>
          <w:rFonts w:asciiTheme="majorHAnsi" w:hAnsiTheme="majorHAnsi" w:cstheme="majorHAnsi"/>
        </w:rPr>
        <w:t xml:space="preserve">he country’s biggest </w:t>
      </w:r>
      <w:r w:rsidRPr="001444F0">
        <w:rPr>
          <w:rStyle w:val="StyleUnderline"/>
          <w:rFonts w:asciiTheme="majorHAnsi" w:hAnsiTheme="majorHAnsi" w:cstheme="majorHAnsi"/>
          <w:highlight w:val="cyan"/>
        </w:rPr>
        <w:t>tech</w:t>
      </w:r>
      <w:r w:rsidRPr="001444F0">
        <w:rPr>
          <w:rStyle w:val="StyleUnderline"/>
          <w:rFonts w:asciiTheme="majorHAnsi" w:hAnsiTheme="majorHAnsi" w:cstheme="majorHAnsi"/>
        </w:rPr>
        <w:t xml:space="preserve"> companies</w:t>
      </w:r>
      <w:r w:rsidRPr="001444F0">
        <w:rPr>
          <w:rFonts w:asciiTheme="majorHAnsi" w:hAnsiTheme="majorHAnsi" w:cstheme="majorHAnsi"/>
        </w:rPr>
        <w:t xml:space="preserve">, as they see the window of opportunity closing quickly </w:t>
      </w:r>
      <w:r w:rsidRPr="00A4067F">
        <w:rPr>
          <w:rFonts w:asciiTheme="majorHAnsi" w:hAnsiTheme="majorHAnsi" w:cstheme="majorHAnsi"/>
        </w:rPr>
        <w:t>ahead of the midterm elections.</w:t>
      </w:r>
    </w:p>
    <w:p w14:paraId="33417D3B" w14:textId="77777777" w:rsidR="009253C8" w:rsidRPr="00A4067F" w:rsidRDefault="009253C8" w:rsidP="009253C8">
      <w:pPr>
        <w:rPr>
          <w:rFonts w:asciiTheme="majorHAnsi" w:hAnsiTheme="majorHAnsi" w:cstheme="majorHAnsi"/>
          <w:b/>
          <w:bCs/>
          <w:sz w:val="26"/>
          <w:szCs w:val="26"/>
          <w:u w:val="single"/>
        </w:rPr>
      </w:pPr>
      <w:r w:rsidRPr="00A4067F">
        <w:rPr>
          <w:rStyle w:val="StyleUnderline"/>
          <w:rFonts w:asciiTheme="majorHAnsi" w:hAnsiTheme="majorHAnsi" w:cstheme="majorHAnsi"/>
        </w:rPr>
        <w:t>A Senate committee is expected to vote</w:t>
      </w:r>
      <w:r w:rsidRPr="00A4067F">
        <w:rPr>
          <w:rFonts w:asciiTheme="majorHAnsi" w:hAnsiTheme="majorHAnsi" w:cstheme="majorHAnsi"/>
        </w:rPr>
        <w:t xml:space="preserve"> Thursday </w:t>
      </w:r>
      <w:r w:rsidRPr="00A4067F">
        <w:rPr>
          <w:rStyle w:val="StyleUnderline"/>
          <w:rFonts w:asciiTheme="majorHAnsi" w:hAnsiTheme="majorHAnsi" w:cstheme="majorHAnsi"/>
        </w:rPr>
        <w:t>on a bill that would prohibit companies</w:t>
      </w:r>
      <w:r w:rsidRPr="00A4067F">
        <w:rPr>
          <w:rFonts w:asciiTheme="majorHAnsi" w:hAnsiTheme="majorHAnsi" w:cstheme="majorHAnsi"/>
        </w:rPr>
        <w:t xml:space="preserve"> like Amazon, Apple and Google </w:t>
      </w:r>
      <w:r w:rsidRPr="00A4067F">
        <w:rPr>
          <w:rStyle w:val="StyleUnderline"/>
          <w:rFonts w:asciiTheme="majorHAnsi" w:hAnsiTheme="majorHAnsi" w:cstheme="majorHAnsi"/>
        </w:rPr>
        <w:t>from promoting their own products over those</w:t>
      </w:r>
      <w:r w:rsidRPr="001444F0">
        <w:rPr>
          <w:rStyle w:val="StyleUnderline"/>
          <w:rFonts w:asciiTheme="majorHAnsi" w:hAnsiTheme="majorHAnsi" w:cstheme="majorHAnsi"/>
        </w:rPr>
        <w:t xml:space="preserve"> of competitors</w:t>
      </w:r>
      <w:r w:rsidRPr="001444F0">
        <w:rPr>
          <w:rFonts w:asciiTheme="majorHAnsi" w:hAnsiTheme="majorHAnsi" w:cstheme="majorHAnsi"/>
        </w:rPr>
        <w:t xml:space="preserve">. Many </w:t>
      </w:r>
      <w:r w:rsidRPr="00A4067F">
        <w:rPr>
          <w:rStyle w:val="StyleUnderline"/>
          <w:rFonts w:asciiTheme="majorHAnsi" w:hAnsiTheme="majorHAnsi" w:cstheme="majorHAnsi"/>
          <w:sz w:val="26"/>
          <w:szCs w:val="26"/>
          <w:highlight w:val="cyan"/>
        </w:rPr>
        <w:t>House lawmakers</w:t>
      </w:r>
      <w:r w:rsidRPr="00A4067F">
        <w:rPr>
          <w:rStyle w:val="StyleUnderline"/>
          <w:rFonts w:asciiTheme="majorHAnsi" w:hAnsiTheme="majorHAnsi" w:cstheme="majorHAnsi"/>
          <w:sz w:val="26"/>
          <w:szCs w:val="26"/>
        </w:rPr>
        <w:t xml:space="preserve"> are </w:t>
      </w:r>
      <w:r w:rsidRPr="00A4067F">
        <w:rPr>
          <w:rStyle w:val="StyleUnderline"/>
          <w:rFonts w:asciiTheme="majorHAnsi" w:hAnsiTheme="majorHAnsi" w:cstheme="majorHAnsi"/>
          <w:sz w:val="26"/>
          <w:szCs w:val="26"/>
          <w:highlight w:val="cyan"/>
        </w:rPr>
        <w:t>pressing a suite of antitrust bills</w:t>
      </w:r>
      <w:r w:rsidRPr="00A4067F">
        <w:rPr>
          <w:rFonts w:asciiTheme="majorHAnsi" w:hAnsiTheme="majorHAnsi" w:cstheme="majorHAnsi"/>
          <w:sz w:val="26"/>
          <w:szCs w:val="26"/>
          <w:highlight w:val="cyan"/>
        </w:rPr>
        <w:t xml:space="preserve"> </w:t>
      </w:r>
      <w:r w:rsidRPr="00A4067F">
        <w:rPr>
          <w:rStyle w:val="StyleUnderline"/>
          <w:rFonts w:asciiTheme="majorHAnsi" w:hAnsiTheme="majorHAnsi" w:cstheme="majorHAnsi"/>
          <w:sz w:val="26"/>
          <w:szCs w:val="26"/>
          <w:highlight w:val="cyan"/>
        </w:rPr>
        <w:t>that would make it easier to break up tech giants</w:t>
      </w:r>
      <w:r w:rsidRPr="00A4067F">
        <w:rPr>
          <w:rFonts w:asciiTheme="majorHAnsi" w:hAnsiTheme="majorHAnsi" w:cstheme="majorHAnsi"/>
          <w:b/>
          <w:bCs/>
          <w:sz w:val="26"/>
          <w:szCs w:val="26"/>
          <w:highlight w:val="cyan"/>
        </w:rPr>
        <w:t>.</w:t>
      </w:r>
      <w:r w:rsidRPr="001444F0">
        <w:rPr>
          <w:rFonts w:asciiTheme="majorHAnsi" w:hAnsiTheme="majorHAnsi" w:cstheme="majorHAnsi"/>
        </w:rPr>
        <w:t xml:space="preserve"> And some </w:t>
      </w:r>
      <w:r w:rsidRPr="00A4067F">
        <w:rPr>
          <w:rFonts w:asciiTheme="majorHAnsi" w:hAnsiTheme="majorHAnsi" w:cstheme="majorHAnsi"/>
          <w:b/>
          <w:bCs/>
          <w:sz w:val="26"/>
          <w:szCs w:val="26"/>
          <w:highlight w:val="cyan"/>
          <w:u w:val="single"/>
        </w:rPr>
        <w:t>are making last-ditch efforts to pass bills meant to strengthen privacy, protect children</w:t>
      </w:r>
      <w:r w:rsidRPr="00A4067F">
        <w:rPr>
          <w:rFonts w:asciiTheme="majorHAnsi" w:hAnsiTheme="majorHAnsi" w:cstheme="majorHAnsi"/>
          <w:b/>
          <w:bCs/>
          <w:sz w:val="26"/>
          <w:szCs w:val="26"/>
          <w:u w:val="single"/>
        </w:rPr>
        <w:t xml:space="preserve"> online, </w:t>
      </w:r>
      <w:r w:rsidRPr="00A4067F">
        <w:rPr>
          <w:rFonts w:asciiTheme="majorHAnsi" w:hAnsiTheme="majorHAnsi" w:cstheme="majorHAnsi"/>
          <w:b/>
          <w:bCs/>
          <w:sz w:val="26"/>
          <w:szCs w:val="26"/>
          <w:highlight w:val="cyan"/>
          <w:u w:val="single"/>
        </w:rPr>
        <w:t>curb misinformation, restrain targeted advertising and regulate artificial intelligence and cryptocurrencies.</w:t>
      </w:r>
    </w:p>
    <w:p w14:paraId="726DFEC5" w14:textId="77777777" w:rsidR="009253C8" w:rsidRPr="00F601E6" w:rsidRDefault="009253C8" w:rsidP="009253C8"/>
    <w:p w14:paraId="00D3D091" w14:textId="77777777" w:rsidR="009253C8" w:rsidRPr="005E3104" w:rsidRDefault="009253C8" w:rsidP="009253C8"/>
    <w:p w14:paraId="1E538EC5" w14:textId="77777777" w:rsidR="009253C8" w:rsidRPr="009253C8" w:rsidRDefault="009253C8" w:rsidP="009253C8"/>
    <w:sectPr w:rsidR="009253C8" w:rsidRPr="009253C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Cambria"/>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B0E2FF2"/>
    <w:multiLevelType w:val="hybridMultilevel"/>
    <w:tmpl w:val="39BC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4"/>
  </w:num>
  <w:num w:numId="4">
    <w:abstractNumId w:val="11"/>
  </w:num>
  <w:num w:numId="5">
    <w:abstractNumId w:val="13"/>
  </w:num>
  <w:num w:numId="6">
    <w:abstractNumId w:val="12"/>
  </w:num>
  <w:num w:numId="7">
    <w:abstractNumId w:val="15"/>
  </w:num>
  <w:num w:numId="8">
    <w:abstractNumId w:val="19"/>
  </w:num>
  <w:num w:numId="9">
    <w:abstractNumId w:val="20"/>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E51E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1EE"/>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53C8"/>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1A35E"/>
  <w14:defaultImageDpi w14:val="300"/>
  <w15:docId w15:val="{8C7A92ED-1F80-B842-9CE3-D17C3511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253C8"/>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3E51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3E51E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E51E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3E51EE"/>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9253C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9253C8"/>
    <w:pPr>
      <w:suppressAutoHyphens/>
      <w:spacing w:before="20" w:after="120"/>
      <w:outlineLvl w:val="5"/>
    </w:pPr>
    <w:rPr>
      <w:rFonts w:eastAsia="Times New Roman" w:cs="Arial"/>
      <w:kern w:val="32"/>
    </w:rPr>
  </w:style>
  <w:style w:type="paragraph" w:styleId="Heading7">
    <w:name w:val="heading 7"/>
    <w:basedOn w:val="Heading1"/>
    <w:next w:val="Normal"/>
    <w:link w:val="Heading7Char"/>
    <w:uiPriority w:val="99"/>
    <w:qFormat/>
    <w:rsid w:val="009253C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9253C8"/>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9253C8"/>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3E51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51E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3E51EE"/>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1 Char1,cite_tag Char,Super Script Char,Char Char Char Char1 Char,Char2 Char,Heading 2 Char Char2 Char Char,BlockText Char"/>
    <w:basedOn w:val="DefaultParagraphFont"/>
    <w:link w:val="Heading2"/>
    <w:uiPriority w:val="9"/>
    <w:rsid w:val="003E51EE"/>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E51EE"/>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3E51E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3E51EE"/>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1"/>
    <w:qFormat/>
    <w:rsid w:val="003E51EE"/>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20"/>
    <w:qFormat/>
    <w:rsid w:val="003E51EE"/>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3E51E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3E51EE"/>
    <w:rPr>
      <w:color w:val="auto"/>
      <w:u w:val="none"/>
    </w:rPr>
  </w:style>
  <w:style w:type="paragraph" w:styleId="DocumentMap">
    <w:name w:val="Document Map"/>
    <w:basedOn w:val="Normal"/>
    <w:link w:val="DocumentMapChar"/>
    <w:uiPriority w:val="99"/>
    <w:unhideWhenUsed/>
    <w:rsid w:val="003E51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E51EE"/>
    <w:rPr>
      <w:rFonts w:ascii="Lucida Grande" w:hAnsi="Lucida Grande" w:cs="Lucida Grande"/>
    </w:rPr>
  </w:style>
  <w:style w:type="paragraph" w:customStyle="1" w:styleId="Emphasis1">
    <w:name w:val="Emphasis1"/>
    <w:basedOn w:val="Normal"/>
    <w:link w:val="Emphasis"/>
    <w:autoRedefine/>
    <w:uiPriority w:val="20"/>
    <w:qFormat/>
    <w:rsid w:val="009253C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9253C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PageNumber">
    <w:name w:val="page number"/>
    <w:aliases w:val="card ununderlined"/>
    <w:basedOn w:val="DefaultParagraphFont"/>
    <w:unhideWhenUsed/>
    <w:rsid w:val="009253C8"/>
  </w:style>
  <w:style w:type="paragraph" w:customStyle="1" w:styleId="textbold">
    <w:name w:val="text bold"/>
    <w:basedOn w:val="Normal"/>
    <w:autoRedefine/>
    <w:uiPriority w:val="20"/>
    <w:qFormat/>
    <w:rsid w:val="009253C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Heading5Char">
    <w:name w:val="Heading 5 Char"/>
    <w:aliases w:val="Text Char,5: Underlined Char,Heading 5 - underlined Char,Blocks Char"/>
    <w:basedOn w:val="DefaultParagraphFont"/>
    <w:link w:val="Heading5"/>
    <w:rsid w:val="009253C8"/>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9253C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uiPriority w:val="99"/>
    <w:rsid w:val="009253C8"/>
    <w:rPr>
      <w:rFonts w:ascii="Calibri" w:eastAsia="Times New Roman" w:hAnsi="Calibri" w:cs="Arial"/>
      <w:b/>
      <w:kern w:val="32"/>
    </w:rPr>
  </w:style>
  <w:style w:type="character" w:customStyle="1" w:styleId="Heading8Char">
    <w:name w:val="Heading 8 Char"/>
    <w:basedOn w:val="DefaultParagraphFont"/>
    <w:link w:val="Heading8"/>
    <w:uiPriority w:val="99"/>
    <w:rsid w:val="009253C8"/>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9253C8"/>
    <w:rPr>
      <w:rFonts w:ascii="Calibri" w:eastAsia="Times New Roman" w:hAnsi="Calibri" w:cs="Arial"/>
      <w:b/>
      <w:kern w:val="32"/>
      <w:sz w:val="32"/>
      <w:szCs w:val="32"/>
      <w:u w:val="single"/>
    </w:rPr>
  </w:style>
  <w:style w:type="paragraph" w:styleId="ListParagraph">
    <w:name w:val="List Paragraph"/>
    <w:aliases w:val="6 font,List Paragraph1,List Paragraph2"/>
    <w:basedOn w:val="Normal"/>
    <w:uiPriority w:val="99"/>
    <w:unhideWhenUsed/>
    <w:qFormat/>
    <w:rsid w:val="009253C8"/>
    <w:pPr>
      <w:ind w:left="720"/>
      <w:contextualSpacing/>
    </w:pPr>
  </w:style>
  <w:style w:type="character" w:styleId="UnresolvedMention">
    <w:name w:val="Unresolved Mention"/>
    <w:basedOn w:val="DefaultParagraphFont"/>
    <w:uiPriority w:val="99"/>
    <w:unhideWhenUsed/>
    <w:rsid w:val="009253C8"/>
    <w:rPr>
      <w:color w:val="605E5C"/>
      <w:shd w:val="clear" w:color="auto" w:fill="E1DFDD"/>
    </w:rPr>
  </w:style>
  <w:style w:type="paragraph" w:styleId="NoSpacing">
    <w:name w:val="No Spacing"/>
    <w:aliases w:val="Card Format,DDI Tag,Tag Title,No Spacing tnr,ClearFormatting,Hidden Block Title,No Spacing311,No Spacing51,Dont u,No Spacing1111111,No Spacing11,No Spacing111,Clear,ca,Very Small Text,Heading 41,No Spacing111111,No Spacing13"/>
    <w:basedOn w:val="Heading1"/>
    <w:autoRedefine/>
    <w:uiPriority w:val="99"/>
    <w:qFormat/>
    <w:rsid w:val="009253C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rsid w:val="009253C8"/>
    <w:rPr>
      <w:u w:val="single"/>
    </w:rPr>
  </w:style>
  <w:style w:type="paragraph" w:customStyle="1" w:styleId="RainwithanA">
    <w:name w:val="Rain with an A"/>
    <w:basedOn w:val="Normal"/>
    <w:link w:val="RainwithanAChar"/>
    <w:uiPriority w:val="4"/>
    <w:qFormat/>
    <w:rsid w:val="009253C8"/>
    <w:pPr>
      <w:outlineLvl w:val="3"/>
    </w:pPr>
    <w:rPr>
      <w:b/>
      <w:sz w:val="26"/>
    </w:rPr>
  </w:style>
  <w:style w:type="character" w:customStyle="1" w:styleId="RainwithanAChar">
    <w:name w:val="Rain with an A Char"/>
    <w:basedOn w:val="DefaultParagraphFont"/>
    <w:link w:val="RainwithanA"/>
    <w:uiPriority w:val="4"/>
    <w:rsid w:val="009253C8"/>
    <w:rPr>
      <w:rFonts w:ascii="Calibri" w:hAnsi="Calibri"/>
      <w:b/>
      <w:sz w:val="26"/>
    </w:rPr>
  </w:style>
  <w:style w:type="character" w:styleId="CommentReference">
    <w:name w:val="annotation reference"/>
    <w:uiPriority w:val="99"/>
    <w:unhideWhenUsed/>
    <w:rsid w:val="009253C8"/>
    <w:rPr>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9253C8"/>
    <w:rPr>
      <w:sz w:val="22"/>
      <w:u w:val="single"/>
    </w:rPr>
  </w:style>
  <w:style w:type="paragraph" w:customStyle="1" w:styleId="Emphasize">
    <w:name w:val="Emphasize"/>
    <w:basedOn w:val="Normal"/>
    <w:uiPriority w:val="20"/>
    <w:qFormat/>
    <w:rsid w:val="009253C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9253C8"/>
    <w:rPr>
      <w:rFonts w:cs="Times New Roman"/>
      <w:color w:val="FF0000"/>
      <w:sz w:val="32"/>
      <w:szCs w:val="32"/>
    </w:rPr>
  </w:style>
  <w:style w:type="character" w:customStyle="1" w:styleId="c-timestamplabel">
    <w:name w:val="c-timestamp__label"/>
    <w:basedOn w:val="DefaultParagraphFont"/>
    <w:rsid w:val="009253C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253C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9253C8"/>
    <w:rPr>
      <w:b/>
      <w:bCs/>
    </w:rPr>
  </w:style>
  <w:style w:type="character" w:styleId="HTMLCite">
    <w:name w:val="HTML Cite"/>
    <w:basedOn w:val="DefaultParagraphFont"/>
    <w:unhideWhenUsed/>
    <w:rsid w:val="009253C8"/>
    <w:rPr>
      <w:i/>
      <w:iCs/>
    </w:rPr>
  </w:style>
  <w:style w:type="character" w:customStyle="1" w:styleId="article-aside-txt">
    <w:name w:val="article-aside-txt"/>
    <w:basedOn w:val="DefaultParagraphFont"/>
    <w:rsid w:val="009253C8"/>
  </w:style>
  <w:style w:type="character" w:customStyle="1" w:styleId="footnote-num">
    <w:name w:val="footnote-num"/>
    <w:basedOn w:val="DefaultParagraphFont"/>
    <w:rsid w:val="009253C8"/>
  </w:style>
  <w:style w:type="character" w:customStyle="1" w:styleId="small-caps">
    <w:name w:val="small-caps"/>
    <w:basedOn w:val="DefaultParagraphFont"/>
    <w:rsid w:val="009253C8"/>
  </w:style>
  <w:style w:type="paragraph" w:customStyle="1" w:styleId="p3">
    <w:name w:val="p3"/>
    <w:basedOn w:val="Normal"/>
    <w:rsid w:val="009253C8"/>
    <w:pPr>
      <w:spacing w:before="100" w:beforeAutospacing="1" w:after="100" w:afterAutospacing="1"/>
    </w:pPr>
  </w:style>
  <w:style w:type="character" w:customStyle="1" w:styleId="s1">
    <w:name w:val="s1"/>
    <w:basedOn w:val="DefaultParagraphFont"/>
    <w:rsid w:val="009253C8"/>
  </w:style>
  <w:style w:type="character" w:customStyle="1" w:styleId="s4">
    <w:name w:val="s4"/>
    <w:basedOn w:val="DefaultParagraphFont"/>
    <w:rsid w:val="009253C8"/>
  </w:style>
  <w:style w:type="character" w:customStyle="1" w:styleId="s2">
    <w:name w:val="s2"/>
    <w:basedOn w:val="DefaultParagraphFont"/>
    <w:rsid w:val="009253C8"/>
  </w:style>
  <w:style w:type="paragraph" w:customStyle="1" w:styleId="p1">
    <w:name w:val="p1"/>
    <w:basedOn w:val="Normal"/>
    <w:qFormat/>
    <w:rsid w:val="009253C8"/>
    <w:pPr>
      <w:spacing w:before="100" w:beforeAutospacing="1" w:after="100" w:afterAutospacing="1"/>
    </w:pPr>
  </w:style>
  <w:style w:type="character" w:customStyle="1" w:styleId="smallcaps">
    <w:name w:val="smallcaps"/>
    <w:basedOn w:val="DefaultParagraphFont"/>
    <w:rsid w:val="009253C8"/>
  </w:style>
  <w:style w:type="paragraph" w:customStyle="1" w:styleId="Analytik">
    <w:name w:val="Analytik"/>
    <w:basedOn w:val="Normal"/>
    <w:link w:val="AnalytikChar"/>
    <w:autoRedefine/>
    <w:uiPriority w:val="4"/>
    <w:qFormat/>
    <w:rsid w:val="009253C8"/>
    <w:pPr>
      <w:spacing w:line="240" w:lineRule="auto"/>
    </w:pPr>
    <w:rPr>
      <w:b/>
      <w14:ligatures w14:val="standard"/>
    </w:rPr>
  </w:style>
  <w:style w:type="character" w:customStyle="1" w:styleId="AnalytikChar">
    <w:name w:val="Analytik Char"/>
    <w:basedOn w:val="DefaultParagraphFont"/>
    <w:link w:val="Analytik"/>
    <w:uiPriority w:val="4"/>
    <w:rsid w:val="009253C8"/>
    <w:rPr>
      <w:rFonts w:ascii="Calibri" w:hAnsi="Calibri"/>
      <w:b/>
      <w:sz w:val="22"/>
      <w14:ligatures w14:val="standard"/>
    </w:rPr>
  </w:style>
  <w:style w:type="paragraph" w:customStyle="1" w:styleId="Analytic">
    <w:name w:val="Analytic"/>
    <w:basedOn w:val="Normal"/>
    <w:link w:val="AnalyticChar"/>
    <w:autoRedefine/>
    <w:qFormat/>
    <w:rsid w:val="009253C8"/>
    <w:rPr>
      <w:b/>
      <w:bCs/>
      <w:color w:val="000000" w:themeColor="text1"/>
      <w:sz w:val="26"/>
      <w:szCs w:val="26"/>
    </w:rPr>
  </w:style>
  <w:style w:type="character" w:customStyle="1" w:styleId="AnalyticChar">
    <w:name w:val="Analytic Char"/>
    <w:basedOn w:val="DefaultParagraphFont"/>
    <w:link w:val="Analytic"/>
    <w:rsid w:val="009253C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9253C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9253C8"/>
    <w:rPr>
      <w:rFonts w:ascii="Calibri" w:eastAsia="Calibri" w:hAnsi="Calibri" w:cs="Calibri"/>
      <w:color w:val="000000"/>
      <w:sz w:val="20"/>
      <w:szCs w:val="22"/>
    </w:rPr>
  </w:style>
  <w:style w:type="character" w:customStyle="1" w:styleId="footnotemark">
    <w:name w:val="footnote mark"/>
    <w:hidden/>
    <w:rsid w:val="009253C8"/>
    <w:rPr>
      <w:rFonts w:ascii="Calibri" w:eastAsia="Calibri" w:hAnsi="Calibri" w:cs="Calibri"/>
      <w:color w:val="000000"/>
      <w:sz w:val="12"/>
      <w:vertAlign w:val="superscript"/>
    </w:rPr>
  </w:style>
  <w:style w:type="table" w:styleId="TableGrid">
    <w:name w:val="Table Grid"/>
    <w:basedOn w:val="TableNormal"/>
    <w:rsid w:val="009253C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9253C8"/>
    <w:pPr>
      <w:spacing w:before="100" w:beforeAutospacing="1" w:after="100" w:afterAutospacing="1"/>
    </w:pPr>
  </w:style>
  <w:style w:type="paragraph" w:customStyle="1" w:styleId="Style4">
    <w:name w:val="Style4"/>
    <w:basedOn w:val="Normal"/>
    <w:link w:val="Style4Char"/>
    <w:qFormat/>
    <w:rsid w:val="009253C8"/>
    <w:rPr>
      <w:rFonts w:ascii="Arial Narrow" w:eastAsia="Times New Roman" w:hAnsi="Arial Narrow"/>
      <w:u w:val="single"/>
    </w:rPr>
  </w:style>
  <w:style w:type="character" w:customStyle="1" w:styleId="Style4Char">
    <w:name w:val="Style4 Char"/>
    <w:link w:val="Style4"/>
    <w:rsid w:val="009253C8"/>
    <w:rPr>
      <w:rFonts w:ascii="Arial Narrow" w:eastAsia="Times New Roman" w:hAnsi="Arial Narrow"/>
      <w:sz w:val="22"/>
      <w:u w:val="single"/>
    </w:rPr>
  </w:style>
  <w:style w:type="paragraph" w:customStyle="1" w:styleId="UnderlinePara">
    <w:name w:val="Underline Para"/>
    <w:basedOn w:val="Normal"/>
    <w:uiPriority w:val="6"/>
    <w:qFormat/>
    <w:rsid w:val="009253C8"/>
    <w:pPr>
      <w:widowControl w:val="0"/>
      <w:suppressAutoHyphens/>
      <w:spacing w:after="200"/>
      <w:contextualSpacing/>
    </w:pPr>
    <w:rPr>
      <w:rFonts w:asciiTheme="minorHAnsi" w:hAnsiTheme="minorHAnsi"/>
      <w:u w:val="single"/>
    </w:rPr>
  </w:style>
  <w:style w:type="paragraph" w:customStyle="1" w:styleId="subhead">
    <w:name w:val="subhead"/>
    <w:basedOn w:val="Normal"/>
    <w:qFormat/>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9253C8"/>
  </w:style>
  <w:style w:type="character" w:customStyle="1" w:styleId="pb-caption">
    <w:name w:val="pb-caption"/>
    <w:basedOn w:val="DefaultParagraphFont"/>
    <w:rsid w:val="009253C8"/>
  </w:style>
  <w:style w:type="character" w:customStyle="1" w:styleId="longbio">
    <w:name w:val="long_bio"/>
    <w:basedOn w:val="DefaultParagraphFont"/>
    <w:rsid w:val="009253C8"/>
  </w:style>
  <w:style w:type="character" w:customStyle="1" w:styleId="hyperlink0">
    <w:name w:val="hyperlink0"/>
    <w:basedOn w:val="DefaultParagraphFont"/>
    <w:rsid w:val="009253C8"/>
  </w:style>
  <w:style w:type="character" w:customStyle="1" w:styleId="link">
    <w:name w:val="link"/>
    <w:basedOn w:val="DefaultParagraphFont"/>
    <w:rsid w:val="009253C8"/>
  </w:style>
  <w:style w:type="character" w:customStyle="1" w:styleId="add-country">
    <w:name w:val="add-country"/>
    <w:basedOn w:val="DefaultParagraphFont"/>
    <w:rsid w:val="009253C8"/>
  </w:style>
  <w:style w:type="character" w:customStyle="1" w:styleId="rte-quote">
    <w:name w:val="rte-quote"/>
    <w:basedOn w:val="DefaultParagraphFont"/>
    <w:rsid w:val="009253C8"/>
  </w:style>
  <w:style w:type="paragraph" w:styleId="z-TopofForm">
    <w:name w:val="HTML Top of Form"/>
    <w:basedOn w:val="Normal"/>
    <w:next w:val="Normal"/>
    <w:link w:val="z-TopofFormChar"/>
    <w:hidden/>
    <w:uiPriority w:val="99"/>
    <w:unhideWhenUsed/>
    <w:rsid w:val="009253C8"/>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9253C8"/>
    <w:rPr>
      <w:rFonts w:ascii="Calibri" w:eastAsia="Times New Roman" w:hAnsi="Calibri"/>
      <w:vanish/>
      <w:sz w:val="16"/>
      <w:szCs w:val="16"/>
    </w:rPr>
  </w:style>
  <w:style w:type="paragraph" w:styleId="z-BottomofForm">
    <w:name w:val="HTML Bottom of Form"/>
    <w:basedOn w:val="Normal"/>
    <w:next w:val="Normal"/>
    <w:link w:val="z-BottomofFormChar"/>
    <w:hidden/>
    <w:unhideWhenUsed/>
    <w:rsid w:val="009253C8"/>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rsid w:val="009253C8"/>
    <w:rPr>
      <w:rFonts w:ascii="Calibri" w:eastAsia="Times New Roman" w:hAnsi="Calibri"/>
      <w:vanish/>
      <w:sz w:val="16"/>
      <w:szCs w:val="16"/>
    </w:rPr>
  </w:style>
  <w:style w:type="character" w:customStyle="1" w:styleId="company-name-type">
    <w:name w:val="company-name-type"/>
    <w:basedOn w:val="DefaultParagraphFont"/>
    <w:rsid w:val="009253C8"/>
  </w:style>
  <w:style w:type="character" w:customStyle="1" w:styleId="Date1">
    <w:name w:val="Date1"/>
    <w:basedOn w:val="DefaultParagraphFont"/>
    <w:rsid w:val="009253C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9253C8"/>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9253C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10"/>
    <w:qFormat/>
    <w:rsid w:val="009253C8"/>
    <w:rPr>
      <w:rFonts w:asciiTheme="majorHAnsi" w:eastAsiaTheme="majorEastAsia" w:hAnsiTheme="majorHAnsi" w:cstheme="majorBidi"/>
      <w:spacing w:val="-10"/>
      <w:kern w:val="28"/>
      <w:sz w:val="56"/>
      <w:szCs w:val="56"/>
    </w:rPr>
  </w:style>
  <w:style w:type="paragraph" w:styleId="Revision">
    <w:name w:val="Revision"/>
    <w:hidden/>
    <w:uiPriority w:val="99"/>
    <w:semiHidden/>
    <w:rsid w:val="009253C8"/>
    <w:rPr>
      <w:rFonts w:ascii="Arial" w:hAnsi="Arial" w:cs="Arial"/>
      <w:sz w:val="22"/>
    </w:rPr>
  </w:style>
  <w:style w:type="character" w:customStyle="1" w:styleId="Style9pt">
    <w:name w:val="Style 9 pt"/>
    <w:basedOn w:val="DefaultParagraphFont"/>
    <w:rsid w:val="009253C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9253C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9253C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9253C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9253C8"/>
    <w:rPr>
      <w:rFonts w:ascii="Times New Roman" w:eastAsia="Times New Roman" w:hAnsi="Times New Roman" w:cs="Times New Roman"/>
      <w:b/>
      <w:bCs/>
      <w:sz w:val="20"/>
      <w:u w:val="single"/>
    </w:rPr>
  </w:style>
  <w:style w:type="paragraph" w:customStyle="1" w:styleId="flfc">
    <w:name w:val="flfc"/>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9253C8"/>
  </w:style>
  <w:style w:type="character" w:customStyle="1" w:styleId="StyleStyle4CharTimesNewRoman11pt1">
    <w:name w:val="Style Style4 Char + Times New Roman 11 pt1"/>
    <w:basedOn w:val="DefaultParagraphFont"/>
    <w:rsid w:val="009253C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9253C8"/>
    <w:pPr>
      <w:spacing w:before="60" w:after="60"/>
    </w:pPr>
  </w:style>
  <w:style w:type="character" w:customStyle="1" w:styleId="UnderlineBold">
    <w:name w:val="Underline + Bold"/>
    <w:uiPriority w:val="1"/>
    <w:qFormat/>
    <w:rsid w:val="009253C8"/>
    <w:rPr>
      <w:b/>
      <w:sz w:val="20"/>
      <w:u w:val="single"/>
    </w:rPr>
  </w:style>
  <w:style w:type="character" w:customStyle="1" w:styleId="BoldUnderlineChar">
    <w:name w:val="Bold Underline Char"/>
    <w:locked/>
    <w:rsid w:val="009253C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9253C8"/>
    <w:rPr>
      <w:sz w:val="20"/>
    </w:rPr>
  </w:style>
  <w:style w:type="character" w:customStyle="1" w:styleId="Style11ptUnderline">
    <w:name w:val="Style 11 pt Underline"/>
    <w:rsid w:val="009253C8"/>
    <w:rPr>
      <w:sz w:val="20"/>
      <w:u w:val="single"/>
    </w:rPr>
  </w:style>
  <w:style w:type="character" w:customStyle="1" w:styleId="StyleStyleUnderline311pt">
    <w:name w:val="Style Style Underline3 + 11 pt"/>
    <w:basedOn w:val="DefaultParagraphFont"/>
    <w:rsid w:val="009253C8"/>
    <w:rPr>
      <w:sz w:val="20"/>
      <w:u w:val="single"/>
    </w:rPr>
  </w:style>
  <w:style w:type="character" w:customStyle="1" w:styleId="StyleStyleUnderline311ptBold">
    <w:name w:val="Style Style Underline3 + 11 pt Bold"/>
    <w:basedOn w:val="DefaultParagraphFont"/>
    <w:rsid w:val="009253C8"/>
    <w:rPr>
      <w:b/>
      <w:bCs/>
      <w:sz w:val="20"/>
      <w:u w:val="single"/>
    </w:rPr>
  </w:style>
  <w:style w:type="character" w:customStyle="1" w:styleId="StyleStyleUnderline411pt">
    <w:name w:val="Style Style Underline4 + 11 pt"/>
    <w:basedOn w:val="DefaultParagraphFont"/>
    <w:rsid w:val="009253C8"/>
    <w:rPr>
      <w:sz w:val="20"/>
      <w:u w:val="single"/>
    </w:rPr>
  </w:style>
  <w:style w:type="character" w:customStyle="1" w:styleId="gmail-m5226785990326652285gmail-style13ptbold">
    <w:name w:val="gmail-m_5226785990326652285gmail-style13ptbold"/>
    <w:basedOn w:val="DefaultParagraphFont"/>
    <w:rsid w:val="009253C8"/>
  </w:style>
  <w:style w:type="character" w:customStyle="1" w:styleId="gmail-m5226785990326652285gmail-styleunderline">
    <w:name w:val="gmail-m_5226785990326652285gmail-styleunderline"/>
    <w:basedOn w:val="DefaultParagraphFont"/>
    <w:rsid w:val="009253C8"/>
  </w:style>
  <w:style w:type="character" w:customStyle="1" w:styleId="Style1Char">
    <w:name w:val="Style1 Char"/>
    <w:rsid w:val="009253C8"/>
    <w:rPr>
      <w:rFonts w:ascii="Times New Roman" w:eastAsia="SimSun" w:hAnsi="Times New Roman" w:cs="Times New Roman"/>
      <w:sz w:val="20"/>
      <w:szCs w:val="24"/>
      <w:u w:val="single"/>
      <w:lang w:eastAsia="zh-CN"/>
    </w:rPr>
  </w:style>
  <w:style w:type="character" w:customStyle="1" w:styleId="apple-style-span">
    <w:name w:val="apple-style-span"/>
    <w:rsid w:val="009253C8"/>
  </w:style>
  <w:style w:type="paragraph" w:customStyle="1" w:styleId="StyleUnderlined11pt">
    <w:name w:val="Style Underlined + 11 pt"/>
    <w:basedOn w:val="Normal"/>
    <w:link w:val="StyleUnderlined11ptChar"/>
    <w:qFormat/>
    <w:rsid w:val="009253C8"/>
    <w:rPr>
      <w:rFonts w:eastAsia="Times New Roman"/>
      <w:u w:val="single"/>
      <w:lang w:eastAsia="zh-CN"/>
    </w:rPr>
  </w:style>
  <w:style w:type="character" w:customStyle="1" w:styleId="StyleUnderlined11ptChar">
    <w:name w:val="Style Underlined + 11 pt Char"/>
    <w:basedOn w:val="DefaultParagraphFont"/>
    <w:link w:val="StyleUnderlined11pt"/>
    <w:rsid w:val="009253C8"/>
    <w:rPr>
      <w:rFonts w:ascii="Calibri" w:eastAsia="Times New Roman" w:hAnsi="Calibri"/>
      <w:sz w:val="22"/>
      <w:u w:val="single"/>
      <w:lang w:eastAsia="zh-CN"/>
    </w:rPr>
  </w:style>
  <w:style w:type="paragraph" w:customStyle="1" w:styleId="underlined">
    <w:name w:val="underlined"/>
    <w:next w:val="Normal"/>
    <w:link w:val="underlinedChar"/>
    <w:autoRedefine/>
    <w:qFormat/>
    <w:rsid w:val="009253C8"/>
    <w:pPr>
      <w:contextualSpacing/>
    </w:pPr>
    <w:rPr>
      <w:rFonts w:ascii="Times New Roman" w:eastAsia="Malgun Gothic" w:hAnsi="Times New Roman" w:cs="Times New Roman"/>
      <w:u w:val="single"/>
    </w:rPr>
  </w:style>
  <w:style w:type="character" w:customStyle="1" w:styleId="underlinedChar">
    <w:name w:val="underlined Char"/>
    <w:link w:val="underlined"/>
    <w:rsid w:val="009253C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9253C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9253C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9253C8"/>
    <w:rPr>
      <w:u w:val="single"/>
    </w:rPr>
  </w:style>
  <w:style w:type="character" w:customStyle="1" w:styleId="apple-converted-space">
    <w:name w:val="apple-converted-space"/>
    <w:basedOn w:val="DefaultParagraphFont"/>
    <w:rsid w:val="009253C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253C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253C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9253C8"/>
    <w:rPr>
      <w:u w:val="single"/>
    </w:rPr>
  </w:style>
  <w:style w:type="paragraph" w:customStyle="1" w:styleId="StyleStyle411pt">
    <w:name w:val="Style Style4 + 11 pt"/>
    <w:basedOn w:val="Normal"/>
    <w:link w:val="StyleStyle411ptChar"/>
    <w:qFormat/>
    <w:rsid w:val="009253C8"/>
    <w:rPr>
      <w:rFonts w:eastAsia="Times New Roman" w:cs="Times New Roman"/>
      <w:u w:val="single"/>
    </w:rPr>
  </w:style>
  <w:style w:type="character" w:customStyle="1" w:styleId="StyleStyle411ptChar">
    <w:name w:val="Style Style4 + 11 pt Char"/>
    <w:link w:val="StyleStyle411pt"/>
    <w:rsid w:val="009253C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9253C8"/>
    <w:rPr>
      <w:rFonts w:eastAsia="Times New Roman" w:cs="Times New Roman"/>
      <w:b/>
      <w:bCs/>
      <w:u w:val="single"/>
    </w:rPr>
  </w:style>
  <w:style w:type="character" w:customStyle="1" w:styleId="StyleStyle411ptBoldChar">
    <w:name w:val="Style Style4 + 11 pt Bold Char"/>
    <w:link w:val="StyleStyle411ptBold"/>
    <w:rsid w:val="009253C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253C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253C8"/>
    <w:rPr>
      <w:rFonts w:ascii="Calibri" w:eastAsia="Times New Roman" w:hAnsi="Calibri" w:cs="Times New Roman"/>
      <w:sz w:val="22"/>
      <w:u w:val="single"/>
      <w:bdr w:val="single" w:sz="4" w:space="0" w:color="auto"/>
    </w:rPr>
  </w:style>
  <w:style w:type="character" w:customStyle="1" w:styleId="Style9ptUnderline">
    <w:name w:val="Style 9 pt Underline"/>
    <w:rsid w:val="009253C8"/>
    <w:rPr>
      <w:sz w:val="22"/>
      <w:u w:val="single"/>
    </w:rPr>
  </w:style>
  <w:style w:type="paragraph" w:customStyle="1" w:styleId="Cards">
    <w:name w:val="Cards"/>
    <w:next w:val="Normal"/>
    <w:link w:val="CardsChar"/>
    <w:qFormat/>
    <w:rsid w:val="009253C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253C8"/>
    <w:rPr>
      <w:rFonts w:ascii="Times New Roman" w:eastAsia="Calibri" w:hAnsi="Times New Roman" w:cs="Times New Roman"/>
      <w:sz w:val="20"/>
      <w:szCs w:val="20"/>
    </w:rPr>
  </w:style>
  <w:style w:type="character" w:customStyle="1" w:styleId="DebateUnderline">
    <w:name w:val="Debate Underline"/>
    <w:qFormat/>
    <w:rsid w:val="009253C8"/>
    <w:rPr>
      <w:rFonts w:ascii="Times New Roman" w:hAnsi="Times New Roman"/>
      <w:sz w:val="20"/>
      <w:u w:val="thick"/>
    </w:rPr>
  </w:style>
  <w:style w:type="character" w:customStyle="1" w:styleId="Style1Char1">
    <w:name w:val="Style1 Char1"/>
    <w:rsid w:val="009253C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9253C8"/>
    <w:pPr>
      <w:ind w:left="288"/>
    </w:pPr>
    <w:rPr>
      <w:rFonts w:eastAsia="Calibri"/>
    </w:rPr>
  </w:style>
  <w:style w:type="character" w:customStyle="1" w:styleId="CardIndentedChar">
    <w:name w:val="Card (Indented) Char"/>
    <w:link w:val="CardIndented"/>
    <w:rsid w:val="009253C8"/>
    <w:rPr>
      <w:rFonts w:ascii="Calibri" w:eastAsia="Calibri" w:hAnsi="Calibri"/>
      <w:sz w:val="22"/>
    </w:rPr>
  </w:style>
  <w:style w:type="character" w:customStyle="1" w:styleId="qlabel">
    <w:name w:val="q_label"/>
    <w:basedOn w:val="DefaultParagraphFont"/>
    <w:rsid w:val="009253C8"/>
  </w:style>
  <w:style w:type="character" w:customStyle="1" w:styleId="alabel">
    <w:name w:val="a_label"/>
    <w:basedOn w:val="DefaultParagraphFont"/>
    <w:rsid w:val="009253C8"/>
  </w:style>
  <w:style w:type="character" w:customStyle="1" w:styleId="UnresolvedMention1">
    <w:name w:val="Unresolved Mention1"/>
    <w:basedOn w:val="DefaultParagraphFont"/>
    <w:uiPriority w:val="99"/>
    <w:unhideWhenUsed/>
    <w:rsid w:val="009253C8"/>
    <w:rPr>
      <w:color w:val="605E5C"/>
      <w:shd w:val="clear" w:color="auto" w:fill="E1DFDD"/>
    </w:rPr>
  </w:style>
  <w:style w:type="paragraph" w:customStyle="1" w:styleId="cardtext">
    <w:name w:val="card text"/>
    <w:basedOn w:val="Normal"/>
    <w:link w:val="cardtextChar"/>
    <w:qFormat/>
    <w:rsid w:val="009253C8"/>
    <w:pPr>
      <w:ind w:left="288" w:right="288"/>
    </w:pPr>
    <w:rPr>
      <w:rFonts w:ascii="Arial Narrow" w:hAnsi="Arial Narrow"/>
    </w:rPr>
  </w:style>
  <w:style w:type="character" w:customStyle="1" w:styleId="cardtextChar">
    <w:name w:val="card text Char"/>
    <w:basedOn w:val="DefaultParagraphFont"/>
    <w:link w:val="cardtext"/>
    <w:rsid w:val="009253C8"/>
    <w:rPr>
      <w:rFonts w:ascii="Arial Narrow" w:hAnsi="Arial Narrow"/>
      <w:sz w:val="22"/>
    </w:rPr>
  </w:style>
  <w:style w:type="paragraph" w:customStyle="1" w:styleId="Nothing">
    <w:name w:val="Nothing"/>
    <w:link w:val="NothingChar"/>
    <w:qFormat/>
    <w:rsid w:val="009253C8"/>
    <w:pPr>
      <w:jc w:val="both"/>
    </w:pPr>
    <w:rPr>
      <w:rFonts w:ascii="Times New Roman" w:eastAsia="Calibri" w:hAnsi="Times New Roman" w:cs="Times New Roman"/>
      <w:sz w:val="20"/>
      <w:szCs w:val="20"/>
    </w:rPr>
  </w:style>
  <w:style w:type="paragraph" w:customStyle="1" w:styleId="Cites">
    <w:name w:val="Cites"/>
    <w:next w:val="Cards"/>
    <w:link w:val="CitesChar"/>
    <w:qFormat/>
    <w:rsid w:val="009253C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9253C8"/>
    <w:rPr>
      <w:rFonts w:ascii="Times New Roman" w:eastAsia="Calibri" w:hAnsi="Times New Roman" w:cs="Times New Roman"/>
      <w:sz w:val="20"/>
      <w:szCs w:val="20"/>
    </w:rPr>
  </w:style>
  <w:style w:type="character" w:customStyle="1" w:styleId="CitesChar">
    <w:name w:val="Cites Char"/>
    <w:basedOn w:val="DefaultParagraphFont"/>
    <w:link w:val="Cites"/>
    <w:rsid w:val="009253C8"/>
    <w:rPr>
      <w:rFonts w:ascii="Times New Roman" w:eastAsia="Calibri" w:hAnsi="Times New Roman" w:cs="Times New Roman"/>
      <w:b/>
      <w:sz w:val="20"/>
      <w:szCs w:val="20"/>
    </w:rPr>
  </w:style>
  <w:style w:type="paragraph" w:customStyle="1" w:styleId="AuthorDate">
    <w:name w:val="AuthorDate"/>
    <w:next w:val="Nothing"/>
    <w:link w:val="AuthorDateChar"/>
    <w:qFormat/>
    <w:rsid w:val="009253C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253C8"/>
    <w:rPr>
      <w:rFonts w:ascii="Times New Roman" w:eastAsia="Calibri" w:hAnsi="Times New Roman" w:cs="Times New Roman"/>
      <w:b/>
      <w:szCs w:val="20"/>
      <w:u w:val="single"/>
    </w:rPr>
  </w:style>
  <w:style w:type="character" w:customStyle="1" w:styleId="CardsFont12pt0">
    <w:name w:val="Cards + Font 12pt"/>
    <w:basedOn w:val="CardsChar"/>
    <w:uiPriority w:val="1"/>
    <w:rsid w:val="009253C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253C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253C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253C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9253C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253C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253C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253C8"/>
    <w:rPr>
      <w:rFonts w:ascii="Georgia" w:eastAsia="SimSun" w:hAnsi="Georgia"/>
      <w:b/>
      <w:bCs/>
      <w:sz w:val="24"/>
      <w:u w:val="single"/>
    </w:rPr>
  </w:style>
  <w:style w:type="paragraph" w:customStyle="1" w:styleId="Tag2">
    <w:name w:val="Tag2"/>
    <w:basedOn w:val="Normal"/>
    <w:qFormat/>
    <w:rsid w:val="009253C8"/>
    <w:rPr>
      <w:b/>
    </w:rPr>
  </w:style>
  <w:style w:type="paragraph" w:customStyle="1" w:styleId="MinimizedText">
    <w:name w:val="Minimized Text"/>
    <w:basedOn w:val="Normal"/>
    <w:link w:val="MinimizedTextChar"/>
    <w:qFormat/>
    <w:rsid w:val="009253C8"/>
    <w:rPr>
      <w:rFonts w:eastAsia="Times New Roman"/>
      <w:sz w:val="16"/>
    </w:rPr>
  </w:style>
  <w:style w:type="character" w:customStyle="1" w:styleId="MinimizedTextChar">
    <w:name w:val="Minimized Text Char"/>
    <w:basedOn w:val="DefaultParagraphFont"/>
    <w:link w:val="MinimizedText"/>
    <w:rsid w:val="009253C8"/>
    <w:rPr>
      <w:rFonts w:ascii="Calibri" w:eastAsia="Times New Roman" w:hAnsi="Calibri"/>
      <w:sz w:val="16"/>
    </w:rPr>
  </w:style>
  <w:style w:type="character" w:customStyle="1" w:styleId="UnresolvedMention3">
    <w:name w:val="Unresolved Mention3"/>
    <w:basedOn w:val="DefaultParagraphFont"/>
    <w:uiPriority w:val="99"/>
    <w:unhideWhenUsed/>
    <w:rsid w:val="009253C8"/>
    <w:rPr>
      <w:color w:val="605E5C"/>
      <w:shd w:val="clear" w:color="auto" w:fill="E1DFDD"/>
    </w:rPr>
  </w:style>
  <w:style w:type="character" w:customStyle="1" w:styleId="cardChar">
    <w:name w:val="card Char"/>
    <w:aliases w:val="Bold Cite Char Char,Speed Cite Char"/>
    <w:rsid w:val="009253C8"/>
    <w:rPr>
      <w:rFonts w:cs="Arial"/>
      <w:u w:val="single"/>
    </w:rPr>
  </w:style>
  <w:style w:type="character" w:customStyle="1" w:styleId="StyleBold">
    <w:name w:val="Style Bold"/>
    <w:uiPriority w:val="9"/>
    <w:semiHidden/>
    <w:qFormat/>
    <w:rsid w:val="009253C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253C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9253C8"/>
    <w:rPr>
      <w:rFonts w:ascii="Calibri" w:eastAsia="Calibri" w:hAnsi="Calibri"/>
      <w:sz w:val="22"/>
    </w:rPr>
  </w:style>
  <w:style w:type="paragraph" w:styleId="Footer">
    <w:name w:val="footer"/>
    <w:basedOn w:val="Normal"/>
    <w:link w:val="FooterChar"/>
    <w:uiPriority w:val="99"/>
    <w:rsid w:val="009253C8"/>
    <w:pPr>
      <w:tabs>
        <w:tab w:val="center" w:pos="4680"/>
        <w:tab w:val="right" w:pos="9360"/>
      </w:tabs>
    </w:pPr>
    <w:rPr>
      <w:rFonts w:eastAsia="Calibri"/>
    </w:rPr>
  </w:style>
  <w:style w:type="character" w:customStyle="1" w:styleId="FooterChar">
    <w:name w:val="Footer Char"/>
    <w:basedOn w:val="DefaultParagraphFont"/>
    <w:link w:val="Footer"/>
    <w:uiPriority w:val="99"/>
    <w:rsid w:val="009253C8"/>
    <w:rPr>
      <w:rFonts w:ascii="Calibri" w:eastAsia="Calibri" w:hAnsi="Calibri"/>
      <w:sz w:val="22"/>
    </w:rPr>
  </w:style>
  <w:style w:type="character" w:customStyle="1" w:styleId="Style8pt">
    <w:name w:val="Style 8 pt"/>
    <w:rsid w:val="009253C8"/>
    <w:rPr>
      <w:sz w:val="14"/>
    </w:rPr>
  </w:style>
  <w:style w:type="paragraph" w:styleId="CommentText">
    <w:name w:val="annotation text"/>
    <w:basedOn w:val="Normal"/>
    <w:link w:val="CommentTextChar"/>
    <w:uiPriority w:val="99"/>
    <w:unhideWhenUsed/>
    <w:rsid w:val="009253C8"/>
    <w:rPr>
      <w:rFonts w:eastAsia="Calibri"/>
      <w:szCs w:val="20"/>
    </w:rPr>
  </w:style>
  <w:style w:type="character" w:customStyle="1" w:styleId="CommentTextChar">
    <w:name w:val="Comment Text Char"/>
    <w:basedOn w:val="DefaultParagraphFont"/>
    <w:link w:val="CommentText"/>
    <w:uiPriority w:val="99"/>
    <w:rsid w:val="009253C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9253C8"/>
    <w:rPr>
      <w:b/>
      <w:bCs/>
    </w:rPr>
  </w:style>
  <w:style w:type="character" w:customStyle="1" w:styleId="CommentSubjectChar">
    <w:name w:val="Comment Subject Char"/>
    <w:basedOn w:val="CommentTextChar"/>
    <w:link w:val="CommentSubject"/>
    <w:uiPriority w:val="99"/>
    <w:rsid w:val="009253C8"/>
    <w:rPr>
      <w:rFonts w:ascii="Calibri" w:eastAsia="Calibri" w:hAnsi="Calibri"/>
      <w:b/>
      <w:bCs/>
      <w:sz w:val="22"/>
      <w:szCs w:val="20"/>
    </w:rPr>
  </w:style>
  <w:style w:type="paragraph" w:styleId="BalloonText">
    <w:name w:val="Balloon Text"/>
    <w:basedOn w:val="Normal"/>
    <w:link w:val="BalloonTextChar"/>
    <w:uiPriority w:val="99"/>
    <w:unhideWhenUsed/>
    <w:rsid w:val="009253C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9253C8"/>
    <w:rPr>
      <w:rFonts w:ascii="Segoe UI" w:eastAsia="Calibri" w:hAnsi="Segoe UI" w:cs="Segoe UI"/>
      <w:sz w:val="18"/>
      <w:szCs w:val="18"/>
    </w:rPr>
  </w:style>
  <w:style w:type="paragraph" w:customStyle="1" w:styleId="CiteReal">
    <w:name w:val="Cite Real"/>
    <w:basedOn w:val="Normal"/>
    <w:next w:val="Normal"/>
    <w:uiPriority w:val="99"/>
    <w:qFormat/>
    <w:rsid w:val="009253C8"/>
    <w:rPr>
      <w:rFonts w:eastAsia="MS Mincho"/>
      <w:b/>
      <w:sz w:val="24"/>
      <w:u w:val="single"/>
    </w:rPr>
  </w:style>
  <w:style w:type="paragraph" w:customStyle="1" w:styleId="TagText">
    <w:name w:val="TagText"/>
    <w:basedOn w:val="Normal"/>
    <w:qFormat/>
    <w:rsid w:val="009253C8"/>
    <w:pPr>
      <w:spacing w:before="200"/>
    </w:pPr>
    <w:rPr>
      <w:rFonts w:eastAsia="Times New Roman"/>
      <w:b/>
      <w:sz w:val="24"/>
    </w:rPr>
  </w:style>
  <w:style w:type="character" w:customStyle="1" w:styleId="BoldUnderline">
    <w:name w:val="BoldUnderline"/>
    <w:uiPriority w:val="1"/>
    <w:qFormat/>
    <w:rsid w:val="009253C8"/>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9253C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9253C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9253C8"/>
    <w:rPr>
      <w:rFonts w:eastAsia="Times New Roman"/>
      <w:szCs w:val="20"/>
    </w:rPr>
  </w:style>
  <w:style w:type="character" w:customStyle="1" w:styleId="citenon-boldChar">
    <w:name w:val="cite non-bold Char"/>
    <w:link w:val="citenon-bold"/>
    <w:rsid w:val="009253C8"/>
    <w:rPr>
      <w:rFonts w:ascii="Calibri" w:eastAsia="Times New Roman" w:hAnsi="Calibri"/>
      <w:sz w:val="22"/>
      <w:szCs w:val="20"/>
    </w:rPr>
  </w:style>
  <w:style w:type="character" w:customStyle="1" w:styleId="pnumber">
    <w:name w:val="pnumber"/>
    <w:rsid w:val="009253C8"/>
  </w:style>
  <w:style w:type="character" w:customStyle="1" w:styleId="ital">
    <w:name w:val="ital"/>
    <w:rsid w:val="009253C8"/>
  </w:style>
  <w:style w:type="character" w:customStyle="1" w:styleId="orgdiv">
    <w:name w:val="orgdiv"/>
    <w:rsid w:val="009253C8"/>
  </w:style>
  <w:style w:type="character" w:customStyle="1" w:styleId="orgname">
    <w:name w:val="orgname"/>
    <w:rsid w:val="009253C8"/>
  </w:style>
  <w:style w:type="character" w:customStyle="1" w:styleId="city">
    <w:name w:val="city"/>
    <w:rsid w:val="009253C8"/>
  </w:style>
  <w:style w:type="character" w:customStyle="1" w:styleId="state">
    <w:name w:val="state"/>
    <w:rsid w:val="009253C8"/>
  </w:style>
  <w:style w:type="character" w:customStyle="1" w:styleId="country">
    <w:name w:val="country"/>
    <w:rsid w:val="009253C8"/>
  </w:style>
  <w:style w:type="character" w:customStyle="1" w:styleId="il">
    <w:name w:val="il"/>
    <w:rsid w:val="009253C8"/>
  </w:style>
  <w:style w:type="character" w:customStyle="1" w:styleId="Style8pt1">
    <w:name w:val="Style 8 pt1"/>
    <w:rsid w:val="009253C8"/>
    <w:rPr>
      <w:rFonts w:ascii="Georgia" w:hAnsi="Georgia" w:hint="default"/>
      <w:sz w:val="16"/>
    </w:rPr>
  </w:style>
  <w:style w:type="character" w:customStyle="1" w:styleId="SmallText">
    <w:name w:val="Small Text"/>
    <w:rsid w:val="009253C8"/>
    <w:rPr>
      <w:rFonts w:ascii="Times New Roman" w:hAnsi="Times New Roman" w:cs="Times New Roman" w:hint="default"/>
      <w:sz w:val="16"/>
    </w:rPr>
  </w:style>
  <w:style w:type="numbering" w:customStyle="1" w:styleId="NoList1">
    <w:name w:val="No List1"/>
    <w:next w:val="NoList"/>
    <w:uiPriority w:val="99"/>
    <w:semiHidden/>
    <w:unhideWhenUsed/>
    <w:rsid w:val="009253C8"/>
  </w:style>
  <w:style w:type="character" w:customStyle="1" w:styleId="TitleChar2">
    <w:name w:val="Title Char2"/>
    <w:uiPriority w:val="5"/>
    <w:qFormat/>
    <w:locked/>
    <w:rsid w:val="009253C8"/>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9253C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9253C8"/>
    <w:pPr>
      <w:keepNext/>
      <w:keepLines/>
    </w:pPr>
    <w:rPr>
      <w:rFonts w:eastAsia="Calibri"/>
      <w:b/>
      <w:sz w:val="24"/>
    </w:rPr>
  </w:style>
  <w:style w:type="character" w:customStyle="1" w:styleId="TagtemplateChar">
    <w:name w:val="Tagtemplate Char"/>
    <w:link w:val="Tagtemplate"/>
    <w:rsid w:val="009253C8"/>
    <w:rPr>
      <w:rFonts w:ascii="Calibri" w:eastAsia="Calibri" w:hAnsi="Calibri"/>
      <w:b/>
    </w:rPr>
  </w:style>
  <w:style w:type="paragraph" w:customStyle="1" w:styleId="Cite2">
    <w:name w:val="Cite 2"/>
    <w:basedOn w:val="Normal"/>
    <w:qFormat/>
    <w:rsid w:val="009253C8"/>
    <w:rPr>
      <w:rFonts w:eastAsia="MS Mincho"/>
      <w:b/>
      <w:sz w:val="24"/>
      <w:u w:val="single"/>
    </w:rPr>
  </w:style>
  <w:style w:type="character" w:customStyle="1" w:styleId="texto1">
    <w:name w:val="texto1"/>
    <w:rsid w:val="009253C8"/>
  </w:style>
  <w:style w:type="character" w:customStyle="1" w:styleId="EmphasizeThis">
    <w:name w:val="EmphasizeThis"/>
    <w:rsid w:val="009253C8"/>
    <w:rPr>
      <w:rFonts w:ascii="Georgia" w:hAnsi="Georgia"/>
      <w:b/>
      <w:iCs/>
      <w:sz w:val="24"/>
      <w:u w:val="thick"/>
    </w:rPr>
  </w:style>
  <w:style w:type="character" w:customStyle="1" w:styleId="Author-Date">
    <w:name w:val="Author-Date"/>
    <w:qFormat/>
    <w:rsid w:val="009253C8"/>
    <w:rPr>
      <w:rFonts w:ascii="Georgia" w:hAnsi="Georgia"/>
      <w:b/>
      <w:sz w:val="24"/>
    </w:rPr>
  </w:style>
  <w:style w:type="character" w:customStyle="1" w:styleId="CardsChar1">
    <w:name w:val="Cards Char1"/>
    <w:locked/>
    <w:rsid w:val="009253C8"/>
  </w:style>
  <w:style w:type="character" w:customStyle="1" w:styleId="MicroTextChar">
    <w:name w:val="MicroText Char"/>
    <w:link w:val="MicroText"/>
    <w:rsid w:val="009253C8"/>
    <w:rPr>
      <w:rFonts w:ascii="Arial Narrow" w:hAnsi="Arial Narrow"/>
      <w:sz w:val="12"/>
    </w:rPr>
  </w:style>
  <w:style w:type="paragraph" w:customStyle="1" w:styleId="MicroText">
    <w:name w:val="MicroText"/>
    <w:basedOn w:val="Normal"/>
    <w:next w:val="Normal"/>
    <w:link w:val="MicroTextChar"/>
    <w:qFormat/>
    <w:rsid w:val="009253C8"/>
    <w:rPr>
      <w:rFonts w:ascii="Arial Narrow" w:hAnsi="Arial Narrow"/>
      <w:sz w:val="12"/>
    </w:rPr>
  </w:style>
  <w:style w:type="character" w:customStyle="1" w:styleId="BoldUnderlineChar0">
    <w:name w:val="BoldUnderline Char"/>
    <w:locked/>
    <w:rsid w:val="009253C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9253C8"/>
    <w:pPr>
      <w:spacing w:after="200"/>
    </w:pPr>
    <w:rPr>
      <w:rFonts w:eastAsia="Calibri"/>
      <w:u w:val="single"/>
      <w:lang w:val="x-none" w:eastAsia="zh-CN"/>
    </w:rPr>
  </w:style>
  <w:style w:type="character" w:customStyle="1" w:styleId="UnderlineSChar">
    <w:name w:val="Underline S Char"/>
    <w:link w:val="UnderlineS"/>
    <w:rsid w:val="009253C8"/>
    <w:rPr>
      <w:rFonts w:ascii="Calibri" w:eastAsia="Calibri" w:hAnsi="Calibri"/>
      <w:sz w:val="22"/>
      <w:u w:val="single"/>
      <w:lang w:val="x-none" w:eastAsia="zh-CN"/>
    </w:rPr>
  </w:style>
  <w:style w:type="character" w:customStyle="1" w:styleId="BoldUnderlineCharChar">
    <w:name w:val="BoldUnderline Char Char"/>
    <w:locked/>
    <w:rsid w:val="009253C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9253C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253C8"/>
    <w:rPr>
      <w:rFonts w:ascii="Calibri" w:eastAsia="Calibri" w:hAnsi="Calibri"/>
      <w:sz w:val="16"/>
      <w:szCs w:val="16"/>
    </w:rPr>
  </w:style>
  <w:style w:type="character" w:customStyle="1" w:styleId="A5">
    <w:name w:val="A5"/>
    <w:uiPriority w:val="99"/>
    <w:rsid w:val="009253C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9253C8"/>
    <w:rPr>
      <w:rFonts w:eastAsia="Times New Roman"/>
      <w:sz w:val="16"/>
      <w:szCs w:val="20"/>
    </w:rPr>
  </w:style>
  <w:style w:type="character" w:customStyle="1" w:styleId="BodyTextChar">
    <w:name w:val="Body Text Char"/>
    <w:aliases w:val="BT Char"/>
    <w:basedOn w:val="DefaultParagraphFont"/>
    <w:link w:val="BodyText"/>
    <w:uiPriority w:val="99"/>
    <w:rsid w:val="009253C8"/>
    <w:rPr>
      <w:rFonts w:ascii="Calibri" w:eastAsia="Times New Roman" w:hAnsi="Calibri"/>
      <w:sz w:val="16"/>
      <w:szCs w:val="20"/>
    </w:rPr>
  </w:style>
  <w:style w:type="paragraph" w:styleId="BodyText2">
    <w:name w:val="Body Text 2"/>
    <w:basedOn w:val="Normal"/>
    <w:link w:val="BodyText2Char"/>
    <w:uiPriority w:val="99"/>
    <w:rsid w:val="009253C8"/>
    <w:rPr>
      <w:rFonts w:eastAsia="Times New Roman"/>
      <w:sz w:val="18"/>
      <w:szCs w:val="20"/>
    </w:rPr>
  </w:style>
  <w:style w:type="character" w:customStyle="1" w:styleId="BodyText2Char">
    <w:name w:val="Body Text 2 Char"/>
    <w:basedOn w:val="DefaultParagraphFont"/>
    <w:link w:val="BodyText2"/>
    <w:uiPriority w:val="99"/>
    <w:rsid w:val="009253C8"/>
    <w:rPr>
      <w:rFonts w:ascii="Calibri" w:eastAsia="Times New Roman" w:hAnsi="Calibri"/>
      <w:sz w:val="18"/>
      <w:szCs w:val="20"/>
    </w:rPr>
  </w:style>
  <w:style w:type="character" w:customStyle="1" w:styleId="smallChar">
    <w:name w:val="small Char"/>
    <w:rsid w:val="009253C8"/>
    <w:rPr>
      <w:rFonts w:eastAsia="Calibri"/>
      <w:sz w:val="16"/>
      <w:szCs w:val="22"/>
      <w:lang w:val="en-US" w:eastAsia="en-US" w:bidi="ar-SA"/>
    </w:rPr>
  </w:style>
  <w:style w:type="character" w:customStyle="1" w:styleId="CardTextChar0">
    <w:name w:val="Card Text Char"/>
    <w:rsid w:val="009253C8"/>
    <w:rPr>
      <w:rFonts w:ascii="Georgia" w:hAnsi="Georgia" w:cs="Times New Roman"/>
      <w:sz w:val="24"/>
    </w:rPr>
  </w:style>
  <w:style w:type="character" w:customStyle="1" w:styleId="underline2">
    <w:name w:val="underline2"/>
    <w:rsid w:val="009253C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9253C8"/>
    <w:rPr>
      <w:rFonts w:eastAsia="Times New Roman"/>
      <w:kern w:val="32"/>
      <w:szCs w:val="20"/>
    </w:rPr>
  </w:style>
  <w:style w:type="character" w:customStyle="1" w:styleId="StyleUnderlineBold">
    <w:name w:val="Style Underline + Bold"/>
    <w:rsid w:val="009253C8"/>
    <w:rPr>
      <w:b/>
      <w:bCs/>
      <w:u w:val="single"/>
    </w:rPr>
  </w:style>
  <w:style w:type="character" w:customStyle="1" w:styleId="st">
    <w:name w:val="st"/>
    <w:rsid w:val="009253C8"/>
  </w:style>
  <w:style w:type="character" w:customStyle="1" w:styleId="UnderliningChar">
    <w:name w:val="Underlining Char"/>
    <w:link w:val="Underlining"/>
    <w:locked/>
    <w:rsid w:val="009253C8"/>
    <w:rPr>
      <w:rFonts w:ascii="Arial Narrow" w:hAnsi="Arial Narrow"/>
      <w:u w:val="single"/>
    </w:rPr>
  </w:style>
  <w:style w:type="paragraph" w:customStyle="1" w:styleId="Underlining">
    <w:name w:val="Underlining"/>
    <w:basedOn w:val="Normal"/>
    <w:next w:val="Normal"/>
    <w:link w:val="UnderliningChar"/>
    <w:qFormat/>
    <w:rsid w:val="009253C8"/>
    <w:rPr>
      <w:rFonts w:ascii="Arial Narrow" w:hAnsi="Arial Narrow"/>
      <w:sz w:val="24"/>
      <w:u w:val="single"/>
    </w:rPr>
  </w:style>
  <w:style w:type="paragraph" w:customStyle="1" w:styleId="Small">
    <w:name w:val="Small"/>
    <w:basedOn w:val="Normal"/>
    <w:next w:val="Normal"/>
    <w:qFormat/>
    <w:rsid w:val="009253C8"/>
    <w:pPr>
      <w:spacing w:after="200" w:line="276" w:lineRule="auto"/>
    </w:pPr>
    <w:rPr>
      <w:rFonts w:eastAsia="Calibri"/>
      <w:color w:val="000000"/>
      <w:sz w:val="16"/>
    </w:rPr>
  </w:style>
  <w:style w:type="character" w:customStyle="1" w:styleId="Underline-Highlighted">
    <w:name w:val="Underline-Highlighted"/>
    <w:uiPriority w:val="1"/>
    <w:qFormat/>
    <w:rsid w:val="009253C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253C8"/>
    <w:rPr>
      <w:rFonts w:ascii="Arial Narrow" w:hAnsi="Arial Narrow"/>
      <w:b/>
      <w:sz w:val="26"/>
    </w:rPr>
  </w:style>
  <w:style w:type="character" w:customStyle="1" w:styleId="CardText1Char">
    <w:name w:val="Card Text 1 Char"/>
    <w:link w:val="CardText1"/>
    <w:rsid w:val="009253C8"/>
    <w:rPr>
      <w:rFonts w:ascii="Arial Narrow" w:hAnsi="Arial Narrow"/>
      <w:color w:val="000000"/>
      <w:u w:val="single"/>
    </w:rPr>
  </w:style>
  <w:style w:type="character" w:customStyle="1" w:styleId="CardText2Char">
    <w:name w:val="Card Text 2 Char"/>
    <w:link w:val="CardText2"/>
    <w:rsid w:val="009253C8"/>
    <w:rPr>
      <w:rFonts w:ascii="Arial Narrow" w:hAnsi="Arial Narrow"/>
      <w:b/>
      <w:color w:val="000000"/>
      <w:u w:val="single"/>
    </w:rPr>
  </w:style>
  <w:style w:type="character" w:customStyle="1" w:styleId="SmallText0">
    <w:name w:val="SmallText"/>
    <w:rsid w:val="009253C8"/>
    <w:rPr>
      <w:color w:val="000000"/>
    </w:rPr>
  </w:style>
  <w:style w:type="character" w:customStyle="1" w:styleId="CitesChar1">
    <w:name w:val="Cites Char1"/>
    <w:rsid w:val="009253C8"/>
    <w:rPr>
      <w:b/>
      <w:szCs w:val="24"/>
      <w:u w:val="single"/>
      <w:lang w:val="en-US" w:eastAsia="en-US" w:bidi="ar-SA"/>
    </w:rPr>
  </w:style>
  <w:style w:type="character" w:customStyle="1" w:styleId="CardUnderlinedChar">
    <w:name w:val="Card Underlined Char"/>
    <w:rsid w:val="009253C8"/>
    <w:rPr>
      <w:rFonts w:ascii="Arial Narrow" w:hAnsi="Arial Narrow"/>
      <w:sz w:val="22"/>
      <w:szCs w:val="24"/>
      <w:u w:val="single"/>
      <w:lang w:val="en-US" w:eastAsia="en-US" w:bidi="ar-SA"/>
    </w:rPr>
  </w:style>
  <w:style w:type="paragraph" w:customStyle="1" w:styleId="TagCite">
    <w:name w:val="TagCite"/>
    <w:basedOn w:val="Normal"/>
    <w:qFormat/>
    <w:rsid w:val="009253C8"/>
    <w:rPr>
      <w:rFonts w:ascii="Garamond" w:eastAsia="Times New Roman" w:hAnsi="Garamond"/>
      <w:b/>
      <w:sz w:val="24"/>
    </w:rPr>
  </w:style>
  <w:style w:type="paragraph" w:customStyle="1" w:styleId="HeadingsBase">
    <w:name w:val="Headings Base"/>
    <w:basedOn w:val="Normal"/>
    <w:link w:val="HeadingsBaseChar"/>
    <w:qFormat/>
    <w:rsid w:val="009253C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253C8"/>
    <w:rPr>
      <w:rFonts w:ascii="Calibri" w:eastAsia="Times New Roman" w:hAnsi="Calibri"/>
      <w:b/>
      <w:kern w:val="32"/>
      <w:sz w:val="32"/>
      <w:szCs w:val="20"/>
    </w:rPr>
  </w:style>
  <w:style w:type="character" w:customStyle="1" w:styleId="underline3">
    <w:name w:val="underline3"/>
    <w:rsid w:val="009253C8"/>
    <w:rPr>
      <w:u w:val="single"/>
      <w:bdr w:val="none" w:sz="0" w:space="0" w:color="auto"/>
      <w:shd w:val="clear" w:color="auto" w:fill="FFFF00"/>
    </w:rPr>
  </w:style>
  <w:style w:type="paragraph" w:customStyle="1" w:styleId="HeadingFake">
    <w:name w:val="Heading Fake"/>
    <w:basedOn w:val="Heading3"/>
    <w:uiPriority w:val="99"/>
    <w:qFormat/>
    <w:rsid w:val="009253C8"/>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9253C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253C8"/>
  </w:style>
  <w:style w:type="paragraph" w:customStyle="1" w:styleId="SchoolWorksCited">
    <w:name w:val="School Works Cited"/>
    <w:basedOn w:val="SchoolPaper"/>
    <w:uiPriority w:val="99"/>
    <w:qFormat/>
    <w:rsid w:val="009253C8"/>
  </w:style>
  <w:style w:type="paragraph" w:styleId="TOC2">
    <w:name w:val="toc 2"/>
    <w:basedOn w:val="Normal"/>
    <w:next w:val="Normal"/>
    <w:uiPriority w:val="39"/>
    <w:qFormat/>
    <w:rsid w:val="009253C8"/>
    <w:pPr>
      <w:ind w:left="200"/>
    </w:pPr>
    <w:rPr>
      <w:rFonts w:eastAsia="Times New Roman"/>
      <w:b/>
      <w:kern w:val="32"/>
      <w:szCs w:val="20"/>
    </w:rPr>
  </w:style>
  <w:style w:type="paragraph" w:customStyle="1" w:styleId="BlockQuote">
    <w:name w:val="Block Quote"/>
    <w:basedOn w:val="Normal"/>
    <w:uiPriority w:val="99"/>
    <w:qFormat/>
    <w:rsid w:val="009253C8"/>
    <w:pPr>
      <w:ind w:left="720" w:right="720"/>
    </w:pPr>
    <w:rPr>
      <w:rFonts w:eastAsia="Times New Roman"/>
      <w:kern w:val="32"/>
      <w:sz w:val="24"/>
      <w:szCs w:val="20"/>
    </w:rPr>
  </w:style>
  <w:style w:type="character" w:customStyle="1" w:styleId="menu">
    <w:name w:val="menu"/>
    <w:rsid w:val="009253C8"/>
  </w:style>
  <w:style w:type="paragraph" w:customStyle="1" w:styleId="PaperBody">
    <w:name w:val="Paper Body"/>
    <w:basedOn w:val="Normal"/>
    <w:uiPriority w:val="99"/>
    <w:qFormat/>
    <w:rsid w:val="009253C8"/>
    <w:pPr>
      <w:spacing w:line="480" w:lineRule="auto"/>
      <w:ind w:firstLine="720"/>
    </w:pPr>
    <w:rPr>
      <w:rFonts w:eastAsia="Times New Roman"/>
      <w:kern w:val="32"/>
    </w:rPr>
  </w:style>
  <w:style w:type="paragraph" w:customStyle="1" w:styleId="PaperCitation">
    <w:name w:val="Paper Citation"/>
    <w:basedOn w:val="Normal"/>
    <w:uiPriority w:val="99"/>
    <w:qFormat/>
    <w:rsid w:val="009253C8"/>
    <w:pPr>
      <w:spacing w:line="480" w:lineRule="auto"/>
      <w:ind w:left="720" w:hanging="720"/>
    </w:pPr>
    <w:rPr>
      <w:rFonts w:eastAsia="Times New Roman"/>
      <w:kern w:val="32"/>
      <w:szCs w:val="20"/>
    </w:rPr>
  </w:style>
  <w:style w:type="character" w:customStyle="1" w:styleId="Emphasis2">
    <w:name w:val="Emphasis2"/>
    <w:rsid w:val="009253C8"/>
    <w:rPr>
      <w:rFonts w:ascii="Franklin Gothic Heavy" w:hAnsi="Franklin Gothic Heavy"/>
      <w:u w:val="single"/>
    </w:rPr>
  </w:style>
  <w:style w:type="paragraph" w:customStyle="1" w:styleId="hat">
    <w:name w:val="hat"/>
    <w:basedOn w:val="Heading1"/>
    <w:link w:val="hatChar"/>
    <w:qFormat/>
    <w:rsid w:val="009253C8"/>
    <w:pPr>
      <w:suppressAutoHyphens/>
      <w:spacing w:before="6600" w:after="240"/>
    </w:pPr>
    <w:rPr>
      <w:rFonts w:eastAsia="Times New Roman" w:cs="Arial"/>
      <w:bCs w:val="0"/>
      <w:kern w:val="32"/>
    </w:rPr>
  </w:style>
  <w:style w:type="character" w:customStyle="1" w:styleId="hatChar">
    <w:name w:val="hat Char"/>
    <w:link w:val="hat"/>
    <w:rsid w:val="009253C8"/>
    <w:rPr>
      <w:rFonts w:ascii="Calibri" w:eastAsia="Times New Roman" w:hAnsi="Calibri" w:cs="Arial"/>
      <w:b/>
      <w:kern w:val="32"/>
      <w:sz w:val="52"/>
      <w:szCs w:val="32"/>
    </w:rPr>
  </w:style>
  <w:style w:type="character" w:customStyle="1" w:styleId="BoldUnderlining">
    <w:name w:val="Bold Underlining"/>
    <w:rsid w:val="009253C8"/>
    <w:rPr>
      <w:b/>
      <w:u w:val="single"/>
    </w:rPr>
  </w:style>
  <w:style w:type="paragraph" w:styleId="TOC4">
    <w:name w:val="toc 4"/>
    <w:basedOn w:val="Normal"/>
    <w:next w:val="Normal"/>
    <w:autoRedefine/>
    <w:uiPriority w:val="39"/>
    <w:rsid w:val="009253C8"/>
    <w:pPr>
      <w:spacing w:after="100"/>
      <w:ind w:left="600"/>
    </w:pPr>
    <w:rPr>
      <w:rFonts w:eastAsia="Times New Roman"/>
      <w:kern w:val="32"/>
      <w:szCs w:val="20"/>
    </w:rPr>
  </w:style>
  <w:style w:type="paragraph" w:styleId="TOC5">
    <w:name w:val="toc 5"/>
    <w:basedOn w:val="Normal"/>
    <w:next w:val="Normal"/>
    <w:autoRedefine/>
    <w:uiPriority w:val="39"/>
    <w:rsid w:val="009253C8"/>
    <w:pPr>
      <w:spacing w:after="100"/>
      <w:ind w:left="800"/>
    </w:pPr>
    <w:rPr>
      <w:rFonts w:eastAsia="Times New Roman"/>
      <w:kern w:val="32"/>
      <w:szCs w:val="20"/>
    </w:rPr>
  </w:style>
  <w:style w:type="paragraph" w:styleId="TOC6">
    <w:name w:val="toc 6"/>
    <w:basedOn w:val="Normal"/>
    <w:next w:val="Normal"/>
    <w:autoRedefine/>
    <w:uiPriority w:val="39"/>
    <w:rsid w:val="009253C8"/>
    <w:pPr>
      <w:spacing w:after="100"/>
      <w:ind w:left="1000"/>
    </w:pPr>
    <w:rPr>
      <w:rFonts w:eastAsia="Times New Roman"/>
      <w:kern w:val="32"/>
      <w:szCs w:val="20"/>
    </w:rPr>
  </w:style>
  <w:style w:type="paragraph" w:styleId="TOC7">
    <w:name w:val="toc 7"/>
    <w:basedOn w:val="Normal"/>
    <w:next w:val="Normal"/>
    <w:autoRedefine/>
    <w:uiPriority w:val="39"/>
    <w:rsid w:val="009253C8"/>
    <w:pPr>
      <w:spacing w:after="100"/>
      <w:ind w:left="1200"/>
    </w:pPr>
    <w:rPr>
      <w:rFonts w:eastAsia="Times New Roman"/>
      <w:kern w:val="32"/>
      <w:szCs w:val="20"/>
    </w:rPr>
  </w:style>
  <w:style w:type="paragraph" w:styleId="TOC8">
    <w:name w:val="toc 8"/>
    <w:basedOn w:val="Normal"/>
    <w:next w:val="Normal"/>
    <w:autoRedefine/>
    <w:uiPriority w:val="39"/>
    <w:rsid w:val="009253C8"/>
    <w:pPr>
      <w:spacing w:after="100"/>
      <w:ind w:left="1400"/>
    </w:pPr>
    <w:rPr>
      <w:rFonts w:eastAsia="Times New Roman"/>
      <w:kern w:val="32"/>
      <w:szCs w:val="20"/>
    </w:rPr>
  </w:style>
  <w:style w:type="paragraph" w:styleId="TOC9">
    <w:name w:val="toc 9"/>
    <w:basedOn w:val="Normal"/>
    <w:next w:val="Normal"/>
    <w:autoRedefine/>
    <w:uiPriority w:val="39"/>
    <w:rsid w:val="009253C8"/>
    <w:pPr>
      <w:spacing w:after="100"/>
      <w:ind w:left="1600"/>
    </w:pPr>
    <w:rPr>
      <w:rFonts w:eastAsia="Times New Roman"/>
      <w:kern w:val="32"/>
      <w:szCs w:val="20"/>
    </w:rPr>
  </w:style>
  <w:style w:type="paragraph" w:customStyle="1" w:styleId="WW-Default">
    <w:name w:val="WW-Default"/>
    <w:uiPriority w:val="99"/>
    <w:qFormat/>
    <w:rsid w:val="009253C8"/>
    <w:pPr>
      <w:suppressAutoHyphens/>
    </w:pPr>
    <w:rPr>
      <w:rFonts w:ascii="Georgia" w:eastAsia="Calibri" w:hAnsi="Georgia" w:cs="Calibri"/>
      <w:sz w:val="22"/>
      <w:szCs w:val="22"/>
      <w:lang w:eastAsia="ar-SA"/>
    </w:rPr>
  </w:style>
  <w:style w:type="character" w:customStyle="1" w:styleId="pmterms1">
    <w:name w:val="pmterms1"/>
    <w:rsid w:val="009253C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9253C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9253C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9253C8"/>
    <w:rPr>
      <w:rFonts w:ascii="Cambria" w:eastAsia="Times New Roman" w:hAnsi="Cambria"/>
      <w:i/>
      <w:iCs/>
      <w:color w:val="4F81BD"/>
      <w:spacing w:val="15"/>
    </w:rPr>
  </w:style>
  <w:style w:type="paragraph" w:styleId="TOC3">
    <w:name w:val="toc 3"/>
    <w:basedOn w:val="Normal"/>
    <w:next w:val="Normal"/>
    <w:uiPriority w:val="39"/>
    <w:qFormat/>
    <w:rsid w:val="009253C8"/>
    <w:pPr>
      <w:ind w:left="400"/>
    </w:pPr>
    <w:rPr>
      <w:rFonts w:eastAsia="Times New Roman"/>
      <w:kern w:val="32"/>
      <w:szCs w:val="20"/>
    </w:rPr>
  </w:style>
  <w:style w:type="character" w:customStyle="1" w:styleId="standardcontent">
    <w:name w:val="standardcontent"/>
    <w:rsid w:val="009253C8"/>
  </w:style>
  <w:style w:type="character" w:customStyle="1" w:styleId="storyby">
    <w:name w:val="storyby"/>
    <w:rsid w:val="009253C8"/>
  </w:style>
  <w:style w:type="character" w:customStyle="1" w:styleId="7TimesNewRoman">
    <w:name w:val="7 Times New Roman"/>
    <w:rsid w:val="009253C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253C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9253C8"/>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9253C8"/>
    <w:rPr>
      <w:kern w:val="32"/>
      <w:sz w:val="24"/>
    </w:rPr>
  </w:style>
  <w:style w:type="character" w:customStyle="1" w:styleId="CitesChar2">
    <w:name w:val="Cites Char2"/>
    <w:locked/>
    <w:rsid w:val="009253C8"/>
    <w:rPr>
      <w:rFonts w:ascii="Times New Roman" w:eastAsia="Times New Roman" w:hAnsi="Times New Roman"/>
      <w:b/>
      <w:bCs/>
    </w:rPr>
  </w:style>
  <w:style w:type="character" w:customStyle="1" w:styleId="itxtrst">
    <w:name w:val="itxtrst"/>
    <w:rsid w:val="009253C8"/>
  </w:style>
  <w:style w:type="character" w:customStyle="1" w:styleId="A-Underlining">
    <w:name w:val="A-Underlining"/>
    <w:rsid w:val="009253C8"/>
    <w:rPr>
      <w:rFonts w:ascii="Garamond" w:hAnsi="Garamond"/>
      <w:color w:val="auto"/>
      <w:sz w:val="24"/>
      <w:u w:val="single"/>
    </w:rPr>
  </w:style>
  <w:style w:type="paragraph" w:customStyle="1" w:styleId="B-TagCite">
    <w:name w:val="B-TagCite"/>
    <w:uiPriority w:val="99"/>
    <w:qFormat/>
    <w:rsid w:val="009253C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9253C8"/>
    <w:rPr>
      <w:b/>
      <w:noProof w:val="0"/>
      <w:sz w:val="22"/>
      <w:lang w:val="en-US" w:eastAsia="en-US" w:bidi="ar-SA"/>
    </w:rPr>
  </w:style>
  <w:style w:type="character" w:customStyle="1" w:styleId="fn">
    <w:name w:val="fn"/>
    <w:rsid w:val="009253C8"/>
  </w:style>
  <w:style w:type="character" w:customStyle="1" w:styleId="newsmain">
    <w:name w:val="news_main"/>
    <w:rsid w:val="009253C8"/>
  </w:style>
  <w:style w:type="paragraph" w:customStyle="1" w:styleId="UnderlinedText">
    <w:name w:val="Underlined Text"/>
    <w:basedOn w:val="Normal"/>
    <w:link w:val="UnderlinedTextChar"/>
    <w:autoRedefine/>
    <w:uiPriority w:val="99"/>
    <w:qFormat/>
    <w:rsid w:val="009253C8"/>
    <w:pPr>
      <w:jc w:val="both"/>
    </w:pPr>
    <w:rPr>
      <w:rFonts w:eastAsia="Calibri"/>
      <w:b/>
      <w:sz w:val="24"/>
    </w:rPr>
  </w:style>
  <w:style w:type="character" w:customStyle="1" w:styleId="verdana">
    <w:name w:val="verdana"/>
    <w:rsid w:val="009253C8"/>
  </w:style>
  <w:style w:type="character" w:customStyle="1" w:styleId="vitstoryheadline">
    <w:name w:val="vitstoryheadline"/>
    <w:rsid w:val="009253C8"/>
  </w:style>
  <w:style w:type="paragraph" w:customStyle="1" w:styleId="NormalText">
    <w:name w:val="Normal Text"/>
    <w:basedOn w:val="Normal"/>
    <w:link w:val="NormalTextChar"/>
    <w:autoRedefine/>
    <w:qFormat/>
    <w:rsid w:val="009253C8"/>
    <w:pPr>
      <w:jc w:val="both"/>
    </w:pPr>
    <w:rPr>
      <w:rFonts w:eastAsia="Times New Roman"/>
      <w:szCs w:val="26"/>
      <w:lang w:val="x-none" w:eastAsia="ja-JP"/>
    </w:rPr>
  </w:style>
  <w:style w:type="character" w:customStyle="1" w:styleId="NormalTextChar">
    <w:name w:val="Normal Text Char"/>
    <w:link w:val="NormalText"/>
    <w:rsid w:val="009253C8"/>
    <w:rPr>
      <w:rFonts w:ascii="Calibri" w:eastAsia="Times New Roman" w:hAnsi="Calibri"/>
      <w:sz w:val="22"/>
      <w:szCs w:val="26"/>
      <w:lang w:val="x-none" w:eastAsia="ja-JP"/>
    </w:rPr>
  </w:style>
  <w:style w:type="character" w:customStyle="1" w:styleId="AuthorDate0">
    <w:name w:val="Author Date"/>
    <w:qFormat/>
    <w:rsid w:val="009253C8"/>
    <w:rPr>
      <w:b/>
      <w:sz w:val="24"/>
      <w:u w:val="thick"/>
    </w:rPr>
  </w:style>
  <w:style w:type="paragraph" w:customStyle="1" w:styleId="HotRoute">
    <w:name w:val="Hot Route!"/>
    <w:basedOn w:val="Normal"/>
    <w:uiPriority w:val="99"/>
    <w:qFormat/>
    <w:rsid w:val="009253C8"/>
    <w:pPr>
      <w:ind w:left="144"/>
    </w:pPr>
    <w:rPr>
      <w:rFonts w:eastAsia="Times New Roman"/>
    </w:rPr>
  </w:style>
  <w:style w:type="character" w:customStyle="1" w:styleId="UnderlinedTextCharChar">
    <w:name w:val="Underlined Text Char Char"/>
    <w:rsid w:val="009253C8"/>
    <w:rPr>
      <w:rFonts w:cs="Arial"/>
      <w:bCs/>
      <w:noProof w:val="0"/>
      <w:szCs w:val="26"/>
      <w:u w:val="single"/>
      <w:lang w:val="en-US" w:eastAsia="en-US" w:bidi="ar-SA"/>
    </w:rPr>
  </w:style>
  <w:style w:type="character" w:customStyle="1" w:styleId="DocumentMapChar1">
    <w:name w:val="Document Map Char1"/>
    <w:uiPriority w:val="99"/>
    <w:rsid w:val="009253C8"/>
    <w:rPr>
      <w:rFonts w:ascii="Tahoma" w:hAnsi="Tahoma" w:cs="Tahoma"/>
      <w:sz w:val="16"/>
      <w:szCs w:val="16"/>
    </w:rPr>
  </w:style>
  <w:style w:type="character" w:customStyle="1" w:styleId="Author">
    <w:name w:val="Author"/>
    <w:aliases w:val="Style Date"/>
    <w:qFormat/>
    <w:rsid w:val="009253C8"/>
    <w:rPr>
      <w:b/>
      <w:sz w:val="24"/>
    </w:rPr>
  </w:style>
  <w:style w:type="character" w:customStyle="1" w:styleId="author0">
    <w:name w:val="author"/>
    <w:rsid w:val="009253C8"/>
    <w:rPr>
      <w:rFonts w:ascii="Times New Roman" w:hAnsi="Times New Roman"/>
      <w:b/>
      <w:sz w:val="24"/>
    </w:rPr>
  </w:style>
  <w:style w:type="character" w:customStyle="1" w:styleId="articletitle">
    <w:name w:val="articletitle"/>
    <w:rsid w:val="009253C8"/>
    <w:rPr>
      <w:rFonts w:cs="Times New Roman"/>
    </w:rPr>
  </w:style>
  <w:style w:type="character" w:customStyle="1" w:styleId="6pointChar">
    <w:name w:val="6 point Char"/>
    <w:rsid w:val="009253C8"/>
    <w:rPr>
      <w:rFonts w:cs="Times New Roman"/>
      <w:sz w:val="12"/>
      <w:lang w:val="en-US" w:eastAsia="en-US"/>
    </w:rPr>
  </w:style>
  <w:style w:type="character" w:customStyle="1" w:styleId="term1">
    <w:name w:val="term1"/>
    <w:rsid w:val="009253C8"/>
    <w:rPr>
      <w:b/>
      <w:bCs/>
    </w:rPr>
  </w:style>
  <w:style w:type="paragraph" w:customStyle="1" w:styleId="Minimize">
    <w:name w:val="Minimize"/>
    <w:basedOn w:val="Normal"/>
    <w:next w:val="Normal"/>
    <w:qFormat/>
    <w:rsid w:val="009253C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253C8"/>
    <w:rPr>
      <w:sz w:val="12"/>
      <w:szCs w:val="24"/>
    </w:rPr>
  </w:style>
  <w:style w:type="character" w:customStyle="1" w:styleId="StyleThickunderline">
    <w:name w:val="Style Thick underline"/>
    <w:qFormat/>
    <w:rsid w:val="009253C8"/>
    <w:rPr>
      <w:u w:val="thick"/>
    </w:rPr>
  </w:style>
  <w:style w:type="character" w:customStyle="1" w:styleId="UnderlineTextChar">
    <w:name w:val="Underline Text Char"/>
    <w:link w:val="UnderlineText"/>
    <w:rsid w:val="009253C8"/>
    <w:rPr>
      <w:u w:val="single"/>
    </w:rPr>
  </w:style>
  <w:style w:type="numbering" w:customStyle="1" w:styleId="NoList2">
    <w:name w:val="No List2"/>
    <w:next w:val="NoList"/>
    <w:uiPriority w:val="99"/>
    <w:semiHidden/>
    <w:rsid w:val="009253C8"/>
  </w:style>
  <w:style w:type="character" w:customStyle="1" w:styleId="Box">
    <w:name w:val="Box!"/>
    <w:rsid w:val="009253C8"/>
    <w:rPr>
      <w:rFonts w:ascii="Garamond" w:hAnsi="Garamond"/>
      <w:sz w:val="24"/>
      <w:u w:val="single"/>
      <w:bdr w:val="single" w:sz="4" w:space="0" w:color="auto"/>
    </w:rPr>
  </w:style>
  <w:style w:type="character" w:customStyle="1" w:styleId="citechar">
    <w:name w:val="citechar"/>
    <w:rsid w:val="009253C8"/>
  </w:style>
  <w:style w:type="character" w:customStyle="1" w:styleId="underlinechar">
    <w:name w:val="underlinechar"/>
    <w:rsid w:val="009253C8"/>
  </w:style>
  <w:style w:type="character" w:customStyle="1" w:styleId="CardUnderlineChar">
    <w:name w:val="Card Underline Char"/>
    <w:rsid w:val="009253C8"/>
    <w:rPr>
      <w:szCs w:val="24"/>
      <w:u w:val="single"/>
      <w:lang w:val="en-US" w:eastAsia="en-US" w:bidi="ar-SA"/>
    </w:rPr>
  </w:style>
  <w:style w:type="paragraph" w:customStyle="1" w:styleId="Default">
    <w:name w:val="Default"/>
    <w:qFormat/>
    <w:rsid w:val="009253C8"/>
    <w:pPr>
      <w:autoSpaceDE w:val="0"/>
      <w:autoSpaceDN w:val="0"/>
      <w:adjustRightInd w:val="0"/>
    </w:pPr>
    <w:rPr>
      <w:rFonts w:ascii="Times New Roman" w:eastAsia="Times New Roman" w:hAnsi="Times New Roman" w:cs="Times New Roman"/>
      <w:color w:val="000000"/>
    </w:rPr>
  </w:style>
  <w:style w:type="character" w:customStyle="1" w:styleId="blue">
    <w:name w:val="blue"/>
    <w:rsid w:val="009253C8"/>
  </w:style>
  <w:style w:type="character" w:customStyle="1" w:styleId="tagciteChar">
    <w:name w:val="tag/cite Char"/>
    <w:rsid w:val="009253C8"/>
    <w:rPr>
      <w:b/>
      <w:sz w:val="24"/>
      <w:lang w:val="en-US" w:eastAsia="en-US" w:bidi="ar-SA"/>
    </w:rPr>
  </w:style>
  <w:style w:type="character" w:customStyle="1" w:styleId="8pointChar">
    <w:name w:val="8 point Char"/>
    <w:link w:val="8point"/>
    <w:rsid w:val="009253C8"/>
    <w:rPr>
      <w:sz w:val="16"/>
    </w:rPr>
  </w:style>
  <w:style w:type="character" w:customStyle="1" w:styleId="BoldText12pt">
    <w:name w:val="Bold Text 12 pt"/>
    <w:rsid w:val="009253C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253C8"/>
  </w:style>
  <w:style w:type="character" w:customStyle="1" w:styleId="person-name">
    <w:name w:val="person-name"/>
    <w:rsid w:val="009253C8"/>
  </w:style>
  <w:style w:type="paragraph" w:customStyle="1" w:styleId="CARD0">
    <w:name w:val="CARD"/>
    <w:basedOn w:val="Normal"/>
    <w:link w:val="CARDChar0"/>
    <w:qFormat/>
    <w:rsid w:val="009253C8"/>
    <w:rPr>
      <w:rFonts w:eastAsia="Times New Roman"/>
      <w:szCs w:val="20"/>
    </w:rPr>
  </w:style>
  <w:style w:type="character" w:customStyle="1" w:styleId="CARDChar0">
    <w:name w:val="CARD Char"/>
    <w:link w:val="CARD0"/>
    <w:rsid w:val="009253C8"/>
    <w:rPr>
      <w:rFonts w:ascii="Calibri" w:eastAsia="Times New Roman" w:hAnsi="Calibri"/>
      <w:sz w:val="22"/>
      <w:szCs w:val="20"/>
    </w:rPr>
  </w:style>
  <w:style w:type="paragraph" w:customStyle="1" w:styleId="Ununderlined">
    <w:name w:val="Ununderlined"/>
    <w:basedOn w:val="Normal"/>
    <w:link w:val="UnunderlinedChar"/>
    <w:qFormat/>
    <w:rsid w:val="009253C8"/>
    <w:pPr>
      <w:jc w:val="both"/>
    </w:pPr>
    <w:rPr>
      <w:rFonts w:eastAsia="SimSun"/>
      <w:sz w:val="12"/>
    </w:rPr>
  </w:style>
  <w:style w:type="character" w:customStyle="1" w:styleId="UnunderlinedChar">
    <w:name w:val="Ununderlined Char"/>
    <w:link w:val="Ununderlined"/>
    <w:rsid w:val="009253C8"/>
    <w:rPr>
      <w:rFonts w:ascii="Calibri" w:eastAsia="SimSun" w:hAnsi="Calibri"/>
      <w:sz w:val="12"/>
    </w:rPr>
  </w:style>
  <w:style w:type="paragraph" w:customStyle="1" w:styleId="Highlighting">
    <w:name w:val="Highlighting"/>
    <w:basedOn w:val="Normal"/>
    <w:link w:val="HighlightingChar"/>
    <w:autoRedefine/>
    <w:qFormat/>
    <w:rsid w:val="009253C8"/>
    <w:rPr>
      <w:rFonts w:eastAsia="SimSun"/>
      <w:sz w:val="24"/>
      <w:u w:val="thick"/>
    </w:rPr>
  </w:style>
  <w:style w:type="character" w:customStyle="1" w:styleId="HighlightingChar">
    <w:name w:val="Highlighting Char"/>
    <w:link w:val="Highlighting"/>
    <w:rsid w:val="009253C8"/>
    <w:rPr>
      <w:rFonts w:ascii="Calibri" w:eastAsia="SimSun" w:hAnsi="Calibri"/>
      <w:u w:val="thick"/>
    </w:rPr>
  </w:style>
  <w:style w:type="paragraph" w:customStyle="1" w:styleId="evidencetext">
    <w:name w:val="evidence text"/>
    <w:basedOn w:val="Normal"/>
    <w:next w:val="Normal"/>
    <w:link w:val="evidencetextChar1"/>
    <w:qFormat/>
    <w:rsid w:val="009253C8"/>
    <w:pPr>
      <w:ind w:left="432" w:right="432"/>
    </w:pPr>
    <w:rPr>
      <w:rFonts w:eastAsia="Times New Roman"/>
      <w:color w:val="000000"/>
      <w:sz w:val="16"/>
      <w:lang w:val="x-none" w:eastAsia="x-none"/>
    </w:rPr>
  </w:style>
  <w:style w:type="character" w:customStyle="1" w:styleId="evidencetextChar1">
    <w:name w:val="evidence text Char1"/>
    <w:link w:val="evidencetext"/>
    <w:rsid w:val="009253C8"/>
    <w:rPr>
      <w:rFonts w:ascii="Calibri" w:eastAsia="Times New Roman" w:hAnsi="Calibri"/>
      <w:color w:val="000000"/>
      <w:sz w:val="16"/>
      <w:lang w:val="x-none" w:eastAsia="x-none"/>
    </w:rPr>
  </w:style>
  <w:style w:type="character" w:customStyle="1" w:styleId="highlight2">
    <w:name w:val="highlight2"/>
    <w:rsid w:val="009253C8"/>
    <w:rPr>
      <w:rFonts w:ascii="Arial" w:hAnsi="Arial"/>
      <w:b/>
      <w:sz w:val="19"/>
      <w:u w:val="thick"/>
      <w:bdr w:val="none" w:sz="0" w:space="0" w:color="auto"/>
      <w:shd w:val="clear" w:color="auto" w:fill="auto"/>
    </w:rPr>
  </w:style>
  <w:style w:type="character" w:customStyle="1" w:styleId="box0">
    <w:name w:val="box"/>
    <w:rsid w:val="009253C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253C8"/>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9253C8"/>
    <w:rPr>
      <w:rFonts w:ascii="Calibri" w:eastAsia="Times New Roman" w:hAnsi="Calibri" w:cs="Arial"/>
      <w:iCs/>
      <w:smallCaps/>
      <w:sz w:val="20"/>
      <w:szCs w:val="20"/>
      <w:u w:val="double"/>
    </w:rPr>
  </w:style>
  <w:style w:type="character" w:customStyle="1" w:styleId="CharacterStyle1">
    <w:name w:val="Character Style 1"/>
    <w:rsid w:val="009253C8"/>
    <w:rPr>
      <w:rFonts w:ascii="Tahoma" w:hAnsi="Tahoma" w:cs="Tahoma" w:hint="default"/>
      <w:sz w:val="18"/>
      <w:szCs w:val="18"/>
    </w:rPr>
  </w:style>
  <w:style w:type="character" w:customStyle="1" w:styleId="UnderlineStyleChar7">
    <w:name w:val="Underline Style Char7"/>
    <w:rsid w:val="009253C8"/>
    <w:rPr>
      <w:rFonts w:ascii="Garamond" w:hAnsi="Garamond" w:hint="default"/>
      <w:sz w:val="22"/>
      <w:szCs w:val="24"/>
      <w:u w:val="single"/>
      <w:lang w:val="en-US" w:eastAsia="en-US" w:bidi="ar-SA"/>
    </w:rPr>
  </w:style>
  <w:style w:type="character" w:customStyle="1" w:styleId="StyleArial6ptBold">
    <w:name w:val="Style Arial 6 pt Bold"/>
    <w:rsid w:val="009253C8"/>
    <w:rPr>
      <w:rFonts w:ascii="Arial" w:hAnsi="Arial" w:cs="Arial" w:hint="default"/>
      <w:bCs/>
      <w:sz w:val="12"/>
    </w:rPr>
  </w:style>
  <w:style w:type="character" w:customStyle="1" w:styleId="Style11ptBoldUnderline">
    <w:name w:val="Style 11 pt Bold Underline"/>
    <w:rsid w:val="009253C8"/>
    <w:rPr>
      <w:b/>
      <w:bCs/>
      <w:sz w:val="20"/>
      <w:u w:val="single"/>
    </w:rPr>
  </w:style>
  <w:style w:type="paragraph" w:customStyle="1" w:styleId="teaserpermalink">
    <w:name w:val="teaser_permalink"/>
    <w:basedOn w:val="Normal"/>
    <w:uiPriority w:val="99"/>
    <w:qFormat/>
    <w:rsid w:val="009253C8"/>
    <w:pPr>
      <w:spacing w:before="100" w:beforeAutospacing="1" w:after="100" w:afterAutospacing="1"/>
    </w:pPr>
    <w:rPr>
      <w:rFonts w:eastAsia="Times New Roman"/>
      <w:sz w:val="24"/>
      <w:lang w:eastAsia="zh-CN"/>
    </w:rPr>
  </w:style>
  <w:style w:type="character" w:customStyle="1" w:styleId="Heading2Char5">
    <w:name w:val="Heading 2 Char5"/>
    <w:rsid w:val="009253C8"/>
    <w:rPr>
      <w:rFonts w:ascii="Garamond" w:hAnsi="Garamond" w:cs="Arial" w:hint="default"/>
      <w:b/>
      <w:bCs/>
      <w:iCs/>
      <w:sz w:val="24"/>
      <w:szCs w:val="28"/>
      <w:lang w:val="en-US" w:eastAsia="en-US" w:bidi="ar-SA"/>
    </w:rPr>
  </w:style>
  <w:style w:type="paragraph" w:customStyle="1" w:styleId="Smalltext1">
    <w:name w:val="Small text"/>
    <w:aliases w:val="Quote1,Quote11,Quote2"/>
    <w:basedOn w:val="Normal"/>
    <w:link w:val="SmalltextChar"/>
    <w:qFormat/>
    <w:rsid w:val="009253C8"/>
    <w:rPr>
      <w:rFonts w:eastAsia="Calibri"/>
      <w:sz w:val="14"/>
    </w:rPr>
  </w:style>
  <w:style w:type="character" w:customStyle="1" w:styleId="SmalltextChar">
    <w:name w:val="Small text Char"/>
    <w:aliases w:val="Quote Char,Quote1 Char1"/>
    <w:link w:val="Smalltext1"/>
    <w:rsid w:val="009253C8"/>
    <w:rPr>
      <w:rFonts w:ascii="Calibri" w:eastAsia="Calibri" w:hAnsi="Calibri"/>
      <w:sz w:val="14"/>
    </w:rPr>
  </w:style>
  <w:style w:type="character" w:customStyle="1" w:styleId="TagGreg">
    <w:name w:val="TagGreg"/>
    <w:uiPriority w:val="1"/>
    <w:qFormat/>
    <w:rsid w:val="009253C8"/>
    <w:rPr>
      <w:b/>
      <w:sz w:val="24"/>
    </w:rPr>
  </w:style>
  <w:style w:type="character" w:customStyle="1" w:styleId="SmallText-New">
    <w:name w:val="Small Text - New"/>
    <w:rsid w:val="009253C8"/>
    <w:rPr>
      <w:rFonts w:ascii="Arial Narrow" w:hAnsi="Arial Narrow"/>
      <w:sz w:val="14"/>
    </w:rPr>
  </w:style>
  <w:style w:type="character" w:customStyle="1" w:styleId="Underlined-New">
    <w:name w:val="Underlined - New"/>
    <w:rsid w:val="009253C8"/>
    <w:rPr>
      <w:rFonts w:ascii="Arial Narrow" w:hAnsi="Arial Narrow"/>
      <w:sz w:val="16"/>
      <w:u w:val="single"/>
    </w:rPr>
  </w:style>
  <w:style w:type="character" w:customStyle="1" w:styleId="Boxing-New">
    <w:name w:val="Boxing - New"/>
    <w:rsid w:val="009253C8"/>
    <w:rPr>
      <w:rFonts w:ascii="Arial Narrow" w:hAnsi="Arial Narrow"/>
      <w:sz w:val="16"/>
      <w:u w:val="none"/>
      <w:bdr w:val="single" w:sz="4" w:space="0" w:color="auto"/>
    </w:rPr>
  </w:style>
  <w:style w:type="character" w:customStyle="1" w:styleId="hilite1">
    <w:name w:val="hilite1"/>
    <w:rsid w:val="009253C8"/>
    <w:rPr>
      <w:rFonts w:ascii="Arial Narrow" w:hAnsi="Arial Narrow"/>
      <w:sz w:val="18"/>
      <w:u w:val="single"/>
      <w:bdr w:val="none" w:sz="0" w:space="0" w:color="auto"/>
      <w:shd w:val="clear" w:color="auto" w:fill="00FF00"/>
    </w:rPr>
  </w:style>
  <w:style w:type="character" w:customStyle="1" w:styleId="term">
    <w:name w:val="term"/>
    <w:rsid w:val="009253C8"/>
  </w:style>
  <w:style w:type="character" w:customStyle="1" w:styleId="f">
    <w:name w:val="f"/>
    <w:rsid w:val="009253C8"/>
  </w:style>
  <w:style w:type="paragraph" w:customStyle="1" w:styleId="StyleStyle49pt">
    <w:name w:val="Style Style4 + 9 pt"/>
    <w:basedOn w:val="Style4"/>
    <w:link w:val="StyleStyle49ptChar"/>
    <w:qFormat/>
    <w:rsid w:val="009253C8"/>
    <w:rPr>
      <w:rFonts w:ascii="Calibri" w:hAnsi="Calibri"/>
    </w:rPr>
  </w:style>
  <w:style w:type="character" w:customStyle="1" w:styleId="StyleStyle49ptChar">
    <w:name w:val="Style Style4 + 9 pt Char"/>
    <w:link w:val="StyleStyle49pt"/>
    <w:rsid w:val="009253C8"/>
    <w:rPr>
      <w:rFonts w:ascii="Calibri" w:eastAsia="Times New Roman" w:hAnsi="Calibri"/>
      <w:sz w:val="22"/>
      <w:u w:val="single"/>
    </w:rPr>
  </w:style>
  <w:style w:type="paragraph" w:customStyle="1" w:styleId="StyleStyle49ptBold">
    <w:name w:val="Style Style4 + 9 pt Bold"/>
    <w:basedOn w:val="Style4"/>
    <w:link w:val="StyleStyle49ptBoldChar"/>
    <w:qFormat/>
    <w:rsid w:val="009253C8"/>
    <w:rPr>
      <w:rFonts w:ascii="Calibri" w:hAnsi="Calibri"/>
      <w:b/>
      <w:bCs/>
    </w:rPr>
  </w:style>
  <w:style w:type="character" w:customStyle="1" w:styleId="StyleStyle49ptBoldChar">
    <w:name w:val="Style Style4 + 9 pt Bold Char"/>
    <w:link w:val="StyleStyle49ptBold"/>
    <w:rsid w:val="009253C8"/>
    <w:rPr>
      <w:rFonts w:ascii="Calibri" w:eastAsia="Times New Roman" w:hAnsi="Calibri"/>
      <w:b/>
      <w:bCs/>
      <w:sz w:val="22"/>
      <w:u w:val="single"/>
    </w:rPr>
  </w:style>
  <w:style w:type="character" w:customStyle="1" w:styleId="StyleDebateUnderline10pt">
    <w:name w:val="Style Debate Underline + 10 pt"/>
    <w:rsid w:val="009253C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9253C8"/>
    <w:rPr>
      <w:sz w:val="20"/>
      <w:u w:val="single"/>
      <w:bdr w:val="single" w:sz="4" w:space="0" w:color="auto"/>
    </w:rPr>
  </w:style>
  <w:style w:type="character" w:customStyle="1" w:styleId="a">
    <w:name w:val="a"/>
    <w:rsid w:val="009253C8"/>
  </w:style>
  <w:style w:type="paragraph" w:customStyle="1" w:styleId="StyleStyle411ptBoldBorderSinglesolidlineAuto0">
    <w:name w:val="Style Style4 + 11 pt Bold Border: : (Single solid line Auto  0...."/>
    <w:basedOn w:val="Normal"/>
    <w:link w:val="StyleStyle411ptBoldBorderSinglesolidlineAuto0Char"/>
    <w:qFormat/>
    <w:rsid w:val="009253C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253C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253C8"/>
    <w:rPr>
      <w:rFonts w:ascii="Calibri" w:hAnsi="Calibri"/>
      <w:sz w:val="22"/>
    </w:rPr>
  </w:style>
  <w:style w:type="character" w:customStyle="1" w:styleId="ssl01">
    <w:name w:val="ss_l01"/>
    <w:rsid w:val="009253C8"/>
    <w:rPr>
      <w:color w:val="000000"/>
      <w:sz w:val="32"/>
      <w:szCs w:val="32"/>
    </w:rPr>
  </w:style>
  <w:style w:type="paragraph" w:customStyle="1" w:styleId="Normaltag">
    <w:name w:val="Normal tag"/>
    <w:basedOn w:val="Normal"/>
    <w:link w:val="NormaltagChar"/>
    <w:uiPriority w:val="99"/>
    <w:qFormat/>
    <w:rsid w:val="009253C8"/>
    <w:rPr>
      <w:rFonts w:eastAsia="Times New Roman"/>
      <w:b/>
      <w:sz w:val="24"/>
      <w:szCs w:val="20"/>
    </w:rPr>
  </w:style>
  <w:style w:type="character" w:customStyle="1" w:styleId="NormaltagChar">
    <w:name w:val="Normal tag Char"/>
    <w:link w:val="Normaltag"/>
    <w:uiPriority w:val="99"/>
    <w:rsid w:val="009253C8"/>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9253C8"/>
    <w:rPr>
      <w:rFonts w:eastAsia="Times New Roman"/>
      <w:szCs w:val="20"/>
    </w:rPr>
  </w:style>
  <w:style w:type="character" w:customStyle="1" w:styleId="Cardnon-underlinedChar">
    <w:name w:val="Card non-underlined Char"/>
    <w:link w:val="Cardnon-underlined"/>
    <w:uiPriority w:val="99"/>
    <w:rsid w:val="009253C8"/>
    <w:rPr>
      <w:rFonts w:ascii="Calibri" w:eastAsia="Times New Roman" w:hAnsi="Calibri"/>
      <w:sz w:val="22"/>
      <w:szCs w:val="20"/>
    </w:rPr>
  </w:style>
  <w:style w:type="paragraph" w:customStyle="1" w:styleId="tiny">
    <w:name w:val="tiny"/>
    <w:next w:val="Normal"/>
    <w:link w:val="tinyChar"/>
    <w:autoRedefine/>
    <w:qFormat/>
    <w:rsid w:val="009253C8"/>
    <w:pPr>
      <w:contextualSpacing/>
    </w:pPr>
    <w:rPr>
      <w:rFonts w:ascii="Times New Roman" w:eastAsia="Malgun Gothic" w:hAnsi="Times New Roman" w:cs="Times New Roman"/>
      <w:sz w:val="20"/>
      <w:szCs w:val="20"/>
    </w:rPr>
  </w:style>
  <w:style w:type="character" w:customStyle="1" w:styleId="tinyChar">
    <w:name w:val="tiny Char"/>
    <w:link w:val="tiny"/>
    <w:rsid w:val="009253C8"/>
    <w:rPr>
      <w:rFonts w:ascii="Times New Roman" w:eastAsia="Malgun Gothic" w:hAnsi="Times New Roman" w:cs="Times New Roman"/>
      <w:sz w:val="20"/>
      <w:szCs w:val="20"/>
    </w:rPr>
  </w:style>
  <w:style w:type="character" w:customStyle="1" w:styleId="Style11Char">
    <w:name w:val="Style11 Char"/>
    <w:link w:val="Style11"/>
    <w:rsid w:val="009253C8"/>
    <w:rPr>
      <w:b/>
      <w:u w:val="thick"/>
    </w:rPr>
  </w:style>
  <w:style w:type="character" w:customStyle="1" w:styleId="Style12Char">
    <w:name w:val="Style12 Char"/>
    <w:link w:val="Style12"/>
    <w:rsid w:val="009253C8"/>
    <w:rPr>
      <w:b/>
      <w:u w:val="thick"/>
    </w:rPr>
  </w:style>
  <w:style w:type="character" w:customStyle="1" w:styleId="Heading4Char1">
    <w:name w:val="Heading 4 Char1"/>
    <w:aliases w:val="Heading 2 Char1 Char Char Char1,No Spacing111 Char1,No Spacing112 Char1"/>
    <w:qFormat/>
    <w:rsid w:val="009253C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253C8"/>
    <w:pPr>
      <w:spacing w:after="240"/>
      <w:jc w:val="center"/>
    </w:pPr>
    <w:rPr>
      <w:rFonts w:eastAsia="Times New Roman"/>
      <w:b/>
      <w:sz w:val="32"/>
      <w:szCs w:val="20"/>
      <w:u w:val="single"/>
    </w:rPr>
  </w:style>
  <w:style w:type="paragraph" w:customStyle="1" w:styleId="TxBrp1">
    <w:name w:val="TxBr_p1"/>
    <w:basedOn w:val="Normal"/>
    <w:uiPriority w:val="99"/>
    <w:qFormat/>
    <w:rsid w:val="009253C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9253C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9253C8"/>
    <w:rPr>
      <w:color w:val="auto"/>
    </w:rPr>
  </w:style>
  <w:style w:type="character" w:customStyle="1" w:styleId="BodyTextIndentChar">
    <w:name w:val="Body Text Indent Char"/>
    <w:basedOn w:val="DefaultParagraphFont"/>
    <w:link w:val="BodyTextIndent"/>
    <w:rsid w:val="009253C8"/>
    <w:rPr>
      <w:rFonts w:ascii="Times New Roman" w:eastAsia="Times New Roman" w:hAnsi="Times New Roman" w:cs="Times New Roman"/>
    </w:rPr>
  </w:style>
  <w:style w:type="character" w:styleId="FootnoteReference">
    <w:name w:val="footnote reference"/>
    <w:uiPriority w:val="99"/>
    <w:rsid w:val="009253C8"/>
    <w:rPr>
      <w:color w:val="000000"/>
    </w:rPr>
  </w:style>
  <w:style w:type="character" w:customStyle="1" w:styleId="allocatoragentsleft">
    <w:name w:val="al_locatoragentsleft"/>
    <w:rsid w:val="009253C8"/>
  </w:style>
  <w:style w:type="character" w:customStyle="1" w:styleId="grey10">
    <w:name w:val="grey10"/>
    <w:rsid w:val="009253C8"/>
  </w:style>
  <w:style w:type="character" w:styleId="HTMLTypewriter">
    <w:name w:val="HTML Typewriter"/>
    <w:unhideWhenUsed/>
    <w:rsid w:val="009253C8"/>
    <w:rPr>
      <w:rFonts w:ascii="Courier New" w:eastAsia="Times New Roman" w:hAnsi="Courier New" w:cs="Courier New"/>
      <w:sz w:val="20"/>
      <w:szCs w:val="20"/>
    </w:rPr>
  </w:style>
  <w:style w:type="character" w:customStyle="1" w:styleId="caps">
    <w:name w:val="caps"/>
    <w:rsid w:val="009253C8"/>
  </w:style>
  <w:style w:type="paragraph" w:styleId="HTMLPreformatted">
    <w:name w:val="HTML Preformatted"/>
    <w:basedOn w:val="Normal"/>
    <w:link w:val="HTMLPreformattedChar"/>
    <w:unhideWhenUsed/>
    <w:rsid w:val="0092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253C8"/>
    <w:rPr>
      <w:rFonts w:ascii="Courier New" w:eastAsia="Times New Roman" w:hAnsi="Courier New" w:cs="Courier New"/>
      <w:sz w:val="22"/>
      <w:szCs w:val="20"/>
    </w:rPr>
  </w:style>
  <w:style w:type="character" w:customStyle="1" w:styleId="hit">
    <w:name w:val="hit"/>
    <w:rsid w:val="009253C8"/>
    <w:rPr>
      <w:rFonts w:cs="Times New Roman"/>
    </w:rPr>
  </w:style>
  <w:style w:type="character" w:customStyle="1" w:styleId="Style12ptBoldUnderline1">
    <w:name w:val="Style 12 pt Bold Underline1"/>
    <w:rsid w:val="009253C8"/>
    <w:rPr>
      <w:b/>
      <w:bCs/>
      <w:sz w:val="24"/>
      <w:u w:val="single"/>
    </w:rPr>
  </w:style>
  <w:style w:type="character" w:customStyle="1" w:styleId="UnderlinesCharChar">
    <w:name w:val="Underlines Char Char"/>
    <w:rsid w:val="009253C8"/>
    <w:rPr>
      <w:rFonts w:cs="Arial"/>
      <w:b/>
      <w:bCs/>
      <w:noProof w:val="0"/>
      <w:sz w:val="22"/>
      <w:szCs w:val="26"/>
      <w:u w:val="single"/>
      <w:lang w:val="en-US" w:eastAsia="en-US" w:bidi="ar-SA"/>
    </w:rPr>
  </w:style>
  <w:style w:type="paragraph" w:customStyle="1" w:styleId="Carding">
    <w:name w:val="Carding"/>
    <w:basedOn w:val="Normal"/>
    <w:uiPriority w:val="99"/>
    <w:qFormat/>
    <w:rsid w:val="009253C8"/>
    <w:rPr>
      <w:rFonts w:eastAsia="Times New Roman"/>
      <w:sz w:val="18"/>
    </w:rPr>
  </w:style>
  <w:style w:type="paragraph" w:customStyle="1" w:styleId="Style3">
    <w:name w:val="Style3"/>
    <w:basedOn w:val="Normal"/>
    <w:link w:val="Style3Char"/>
    <w:qFormat/>
    <w:rsid w:val="009253C8"/>
    <w:rPr>
      <w:rFonts w:eastAsia="Times New Roman"/>
      <w:b/>
    </w:rPr>
  </w:style>
  <w:style w:type="character" w:customStyle="1" w:styleId="Style3Char">
    <w:name w:val="Style3 Char"/>
    <w:link w:val="Style3"/>
    <w:rsid w:val="009253C8"/>
    <w:rPr>
      <w:rFonts w:ascii="Calibri" w:eastAsia="Times New Roman" w:hAnsi="Calibri"/>
      <w:b/>
      <w:sz w:val="22"/>
    </w:rPr>
  </w:style>
  <w:style w:type="character" w:customStyle="1" w:styleId="TagsChar1">
    <w:name w:val="Tags Char1"/>
    <w:aliases w:val="Super Script Char1,TagStyle Char1"/>
    <w:rsid w:val="009253C8"/>
    <w:rPr>
      <w:rFonts w:ascii="Arial Narrow" w:hAnsi="Arial Narrow"/>
      <w:b/>
      <w:noProof w:val="0"/>
      <w:sz w:val="22"/>
      <w:szCs w:val="60"/>
      <w:lang w:val="en-US" w:eastAsia="en-US" w:bidi="ar-SA"/>
    </w:rPr>
  </w:style>
  <w:style w:type="character" w:customStyle="1" w:styleId="aunderline">
    <w:name w:val="aunderline"/>
    <w:qFormat/>
    <w:rsid w:val="009253C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9253C8"/>
    <w:rPr>
      <w:b/>
      <w:noProof w:val="0"/>
      <w:sz w:val="24"/>
      <w:lang w:val="en-US" w:eastAsia="en-US" w:bidi="ar-SA"/>
    </w:rPr>
  </w:style>
  <w:style w:type="character" w:customStyle="1" w:styleId="Taggin-New">
    <w:name w:val="Taggin - New"/>
    <w:rsid w:val="009253C8"/>
    <w:rPr>
      <w:rFonts w:ascii="Arial Narrow" w:hAnsi="Arial Narrow"/>
      <w:b/>
      <w:sz w:val="22"/>
    </w:rPr>
  </w:style>
  <w:style w:type="character" w:customStyle="1" w:styleId="27">
    <w:name w:val="27"/>
    <w:rsid w:val="009253C8"/>
    <w:rPr>
      <w:rFonts w:cs="Arial"/>
      <w:bCs/>
      <w:sz w:val="20"/>
      <w:u w:val="single"/>
      <w:lang w:val="en-US" w:eastAsia="en-US" w:bidi="ar-SA"/>
    </w:rPr>
  </w:style>
  <w:style w:type="character" w:customStyle="1" w:styleId="ilad">
    <w:name w:val="il_ad"/>
    <w:rsid w:val="009253C8"/>
  </w:style>
  <w:style w:type="paragraph" w:customStyle="1" w:styleId="CardsHighlighted">
    <w:name w:val="Cards Highlighted"/>
    <w:next w:val="Normal"/>
    <w:link w:val="CardsHighlightedChar"/>
    <w:qFormat/>
    <w:rsid w:val="009253C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9253C8"/>
    <w:rPr>
      <w:rFonts w:ascii="Times New Roman" w:eastAsia="Calibri" w:hAnsi="Times New Roman" w:cs="Times New Roman"/>
      <w:szCs w:val="20"/>
      <w:u w:val="single"/>
      <w:shd w:val="clear" w:color="auto" w:fill="00FFFF"/>
    </w:rPr>
  </w:style>
  <w:style w:type="character" w:customStyle="1" w:styleId="CardUnderlined">
    <w:name w:val="Card Underlined"/>
    <w:rsid w:val="009253C8"/>
    <w:rPr>
      <w:rFonts w:ascii="Garamond" w:hAnsi="Garamond"/>
      <w:sz w:val="22"/>
      <w:szCs w:val="24"/>
      <w:u w:val="single"/>
      <w:lang w:val="en-US" w:eastAsia="en-US" w:bidi="ar-SA"/>
    </w:rPr>
  </w:style>
  <w:style w:type="paragraph" w:customStyle="1" w:styleId="Style2">
    <w:name w:val="Style2"/>
    <w:basedOn w:val="Heading4"/>
    <w:qFormat/>
    <w:rsid w:val="009253C8"/>
    <w:pPr>
      <w:spacing w:before="0"/>
    </w:pPr>
    <w:rPr>
      <w:rFonts w:eastAsia="Times New Roman" w:cs="Times New Roman"/>
      <w:bCs w:val="0"/>
      <w:iCs/>
      <w:caps/>
      <w:szCs w:val="20"/>
    </w:rPr>
  </w:style>
  <w:style w:type="character" w:customStyle="1" w:styleId="StyleStyle4CharTimesNewRoman11pt">
    <w:name w:val="Style Style4 Char + Times New Roman 11 pt"/>
    <w:rsid w:val="009253C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253C8"/>
    <w:rPr>
      <w:rFonts w:ascii="Times New Roman" w:hAnsi="Times New Roman"/>
      <w:b/>
      <w:bCs/>
      <w:sz w:val="20"/>
      <w:szCs w:val="24"/>
      <w:u w:val="single"/>
      <w:lang w:val="en-US" w:eastAsia="en-US" w:bidi="ar-SA"/>
    </w:rPr>
  </w:style>
  <w:style w:type="character" w:customStyle="1" w:styleId="SmallFontChar">
    <w:name w:val="Small Font Char"/>
    <w:link w:val="SmallFont"/>
    <w:rsid w:val="009253C8"/>
    <w:rPr>
      <w:sz w:val="14"/>
      <w:szCs w:val="18"/>
    </w:rPr>
  </w:style>
  <w:style w:type="paragraph" w:customStyle="1" w:styleId="SmallFont">
    <w:name w:val="Small Font"/>
    <w:basedOn w:val="Normal"/>
    <w:link w:val="SmallFontChar"/>
    <w:qFormat/>
    <w:rsid w:val="009253C8"/>
    <w:pPr>
      <w:spacing w:after="200"/>
      <w:contextualSpacing/>
      <w:jc w:val="both"/>
    </w:pPr>
    <w:rPr>
      <w:rFonts w:asciiTheme="minorHAnsi" w:hAnsiTheme="minorHAnsi"/>
      <w:sz w:val="14"/>
      <w:szCs w:val="18"/>
    </w:rPr>
  </w:style>
  <w:style w:type="paragraph" w:customStyle="1" w:styleId="cites0">
    <w:name w:val="cites"/>
    <w:next w:val="Normal"/>
    <w:link w:val="Heading1Char3"/>
    <w:autoRedefine/>
    <w:qFormat/>
    <w:rsid w:val="009253C8"/>
    <w:pPr>
      <w:contextualSpacing/>
    </w:pPr>
    <w:rPr>
      <w:rFonts w:ascii="Times New Roman" w:eastAsia="Malgun Gothic" w:hAnsi="Times New Roman" w:cs="Times New Roman"/>
      <w:b/>
      <w:sz w:val="22"/>
      <w:u w:val="single"/>
    </w:rPr>
  </w:style>
  <w:style w:type="character" w:customStyle="1" w:styleId="Heading1Char3">
    <w:name w:val="Heading 1 Char3"/>
    <w:link w:val="cites0"/>
    <w:rsid w:val="009253C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9253C8"/>
    <w:rPr>
      <w:b/>
      <w:sz w:val="22"/>
    </w:rPr>
  </w:style>
  <w:style w:type="character" w:customStyle="1" w:styleId="wikiexternallink">
    <w:name w:val="wikiexternallink"/>
    <w:rsid w:val="009253C8"/>
  </w:style>
  <w:style w:type="character" w:customStyle="1" w:styleId="senselabelstart">
    <w:name w:val="sense_label start"/>
    <w:rsid w:val="009253C8"/>
  </w:style>
  <w:style w:type="character" w:customStyle="1" w:styleId="sensecontent">
    <w:name w:val="sense_content"/>
    <w:rsid w:val="009253C8"/>
  </w:style>
  <w:style w:type="character" w:customStyle="1" w:styleId="vi">
    <w:name w:val="vi"/>
    <w:rsid w:val="009253C8"/>
  </w:style>
  <w:style w:type="character" w:customStyle="1" w:styleId="pagetitle">
    <w:name w:val="pagetitle"/>
    <w:rsid w:val="009253C8"/>
  </w:style>
  <w:style w:type="paragraph" w:customStyle="1" w:styleId="text">
    <w:name w:val="text"/>
    <w:basedOn w:val="Normal"/>
    <w:uiPriority w:val="99"/>
    <w:qFormat/>
    <w:rsid w:val="009253C8"/>
    <w:pPr>
      <w:spacing w:before="100" w:beforeAutospacing="1" w:after="100" w:afterAutospacing="1"/>
    </w:pPr>
    <w:rPr>
      <w:rFonts w:eastAsia="Times New Roman"/>
      <w:sz w:val="24"/>
    </w:rPr>
  </w:style>
  <w:style w:type="character" w:customStyle="1" w:styleId="wikigeneratedlinkcontent">
    <w:name w:val="wikigeneratedlinkcontent"/>
    <w:rsid w:val="009253C8"/>
  </w:style>
  <w:style w:type="character" w:customStyle="1" w:styleId="StyleUnderlineCharChar9ptBold1">
    <w:name w:val="Style Underline Char Char + 9 pt Bold1"/>
    <w:rsid w:val="009253C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253C8"/>
    <w:rPr>
      <w:rFonts w:ascii="Times New Roman" w:hAnsi="Times New Roman"/>
      <w:sz w:val="20"/>
      <w:szCs w:val="24"/>
      <w:u w:val="single"/>
      <w:lang w:val="en-US" w:eastAsia="en-US" w:bidi="ar-SA"/>
    </w:rPr>
  </w:style>
  <w:style w:type="character" w:customStyle="1" w:styleId="StyleUnderlineChar9pt">
    <w:name w:val="Style Underline Char + 9 pt"/>
    <w:rsid w:val="009253C8"/>
    <w:rPr>
      <w:rFonts w:ascii="Times New Roman" w:hAnsi="Times New Roman"/>
      <w:sz w:val="20"/>
      <w:u w:val="single"/>
      <w:lang w:val="en-US" w:eastAsia="en-US" w:bidi="ar-SA"/>
    </w:rPr>
  </w:style>
  <w:style w:type="character" w:customStyle="1" w:styleId="Style9ptBoldUnderline">
    <w:name w:val="Style 9 pt Bold Underline"/>
    <w:rsid w:val="009253C8"/>
    <w:rPr>
      <w:b/>
      <w:bCs/>
      <w:sz w:val="20"/>
      <w:u w:val="single"/>
    </w:rPr>
  </w:style>
  <w:style w:type="paragraph" w:customStyle="1" w:styleId="StyleUnderline9pt">
    <w:name w:val="Style Underline + 9 pt"/>
    <w:link w:val="StyleUnderline9ptChar"/>
    <w:qFormat/>
    <w:rsid w:val="009253C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9253C8"/>
    <w:rPr>
      <w:rFonts w:ascii="Calibri" w:eastAsia="Times New Roman" w:hAnsi="Calibri" w:cs="Times New Roman"/>
      <w:sz w:val="22"/>
      <w:szCs w:val="20"/>
      <w:u w:val="single"/>
    </w:rPr>
  </w:style>
  <w:style w:type="character" w:customStyle="1" w:styleId="StyleUnderlineChar9ptBold">
    <w:name w:val="Style Underline Char + 9 pt Bold"/>
    <w:rsid w:val="009253C8"/>
    <w:rPr>
      <w:rFonts w:ascii="Times New Roman" w:hAnsi="Times New Roman"/>
      <w:b/>
      <w:bCs/>
      <w:sz w:val="20"/>
      <w:u w:val="single"/>
      <w:lang w:val="en-US" w:eastAsia="en-US" w:bidi="ar-SA"/>
    </w:rPr>
  </w:style>
  <w:style w:type="character" w:customStyle="1" w:styleId="UnderlineChar1">
    <w:name w:val="Underline Char1"/>
    <w:rsid w:val="009253C8"/>
    <w:rPr>
      <w:rFonts w:ascii="Times New Roman" w:hAnsi="Times New Roman"/>
      <w:sz w:val="20"/>
      <w:szCs w:val="24"/>
      <w:u w:val="single"/>
      <w:lang w:val="en-US" w:eastAsia="en-US" w:bidi="ar-SA"/>
    </w:rPr>
  </w:style>
  <w:style w:type="character" w:customStyle="1" w:styleId="StyleUnderlineChar1Bold">
    <w:name w:val="Style Underline Char1 + Bold"/>
    <w:rsid w:val="009253C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253C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253C8"/>
    <w:rPr>
      <w:rFonts w:ascii="Arial Narrow" w:eastAsia="Times New Roman" w:hAnsi="Arial Narrow"/>
      <w:kern w:val="32"/>
      <w:sz w:val="22"/>
      <w:szCs w:val="20"/>
    </w:rPr>
  </w:style>
  <w:style w:type="paragraph" w:customStyle="1" w:styleId="TagsCharChar">
    <w:name w:val="Tags Char Char"/>
    <w:basedOn w:val="Normal"/>
    <w:uiPriority w:val="99"/>
    <w:qFormat/>
    <w:rsid w:val="009253C8"/>
    <w:rPr>
      <w:rFonts w:ascii="Times" w:eastAsia="Times" w:hAnsi="Times"/>
      <w:b/>
      <w:sz w:val="24"/>
    </w:rPr>
  </w:style>
  <w:style w:type="character" w:customStyle="1" w:styleId="TagsCharCharChar">
    <w:name w:val="Tags Char Char Char"/>
    <w:rsid w:val="009253C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253C8"/>
    <w:pPr>
      <w:spacing w:before="100" w:beforeAutospacing="1" w:after="100" w:afterAutospacing="1"/>
    </w:pPr>
    <w:rPr>
      <w:rFonts w:eastAsia="Times New Roman"/>
      <w:sz w:val="18"/>
      <w:szCs w:val="18"/>
    </w:rPr>
  </w:style>
  <w:style w:type="character" w:customStyle="1" w:styleId="Style11ptBlackUnderline">
    <w:name w:val="Style 11 pt Black Underline"/>
    <w:rsid w:val="009253C8"/>
    <w:rPr>
      <w:color w:val="000000"/>
      <w:sz w:val="20"/>
      <w:u w:val="single"/>
    </w:rPr>
  </w:style>
  <w:style w:type="character" w:customStyle="1" w:styleId="Style11ptBlack">
    <w:name w:val="Style 11 pt Black"/>
    <w:rsid w:val="009253C8"/>
    <w:rPr>
      <w:color w:val="000000"/>
      <w:sz w:val="20"/>
    </w:rPr>
  </w:style>
  <w:style w:type="character" w:customStyle="1" w:styleId="Heading2Char1CharCharCharCharCharC">
    <w:name w:val="Heading 2 Char1 Char Char Char Char Char C"/>
    <w:rsid w:val="009253C8"/>
    <w:rPr>
      <w:rFonts w:cs="Arial"/>
      <w:b/>
      <w:bCs/>
      <w:iCs/>
      <w:sz w:val="24"/>
      <w:szCs w:val="28"/>
      <w:lang w:val="en-US" w:eastAsia="en-US" w:bidi="ar-SA"/>
    </w:rPr>
  </w:style>
  <w:style w:type="character" w:customStyle="1" w:styleId="StyleUnderlineCharTimesBold">
    <w:name w:val="Style Underline Char + Times Bold"/>
    <w:rsid w:val="009253C8"/>
    <w:rPr>
      <w:rFonts w:ascii="Times" w:hAnsi="Times"/>
      <w:b w:val="0"/>
      <w:bCs/>
      <w:sz w:val="20"/>
      <w:u w:val="single"/>
    </w:rPr>
  </w:style>
  <w:style w:type="character" w:customStyle="1" w:styleId="blubigktbiz">
    <w:name w:val="blubigktbiz"/>
    <w:rsid w:val="009253C8"/>
  </w:style>
  <w:style w:type="character" w:customStyle="1" w:styleId="evidencetextChar">
    <w:name w:val="evidence text Char"/>
    <w:rsid w:val="009253C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253C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253C8"/>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9253C8"/>
    <w:rPr>
      <w:rFonts w:eastAsia="Times New Roman"/>
      <w:b/>
      <w:bCs/>
      <w:sz w:val="18"/>
      <w:szCs w:val="18"/>
      <w:lang w:bidi="en-US"/>
    </w:rPr>
  </w:style>
  <w:style w:type="character" w:customStyle="1" w:styleId="Style4CharChar">
    <w:name w:val="Style4 Char Char"/>
    <w:rsid w:val="009253C8"/>
    <w:rPr>
      <w:rFonts w:ascii="Arial Narrow" w:hAnsi="Arial Narrow"/>
      <w:noProof w:val="0"/>
      <w:szCs w:val="24"/>
      <w:u w:val="single"/>
      <w:lang w:val="en-US" w:eastAsia="en-US" w:bidi="ar-SA"/>
    </w:rPr>
  </w:style>
  <w:style w:type="character" w:customStyle="1" w:styleId="StyleUnderline4">
    <w:name w:val="Style Underline4"/>
    <w:rsid w:val="009253C8"/>
    <w:rPr>
      <w:u w:val="single"/>
    </w:rPr>
  </w:style>
  <w:style w:type="character" w:customStyle="1" w:styleId="BodyText3Char">
    <w:name w:val="Body Text 3 Char"/>
    <w:link w:val="BodyText3"/>
    <w:rsid w:val="009253C8"/>
    <w:rPr>
      <w:rFonts w:ascii="Arial Narrow" w:eastAsia="Times New Roman" w:hAnsi="Arial Narrow"/>
      <w:sz w:val="16"/>
      <w:szCs w:val="16"/>
    </w:rPr>
  </w:style>
  <w:style w:type="paragraph" w:styleId="BodyText3">
    <w:name w:val="Body Text 3"/>
    <w:basedOn w:val="Normal"/>
    <w:link w:val="BodyText3Char"/>
    <w:rsid w:val="009253C8"/>
    <w:pPr>
      <w:spacing w:after="120"/>
    </w:pPr>
    <w:rPr>
      <w:rFonts w:ascii="Arial Narrow" w:eastAsia="Times New Roman" w:hAnsi="Arial Narrow"/>
      <w:sz w:val="16"/>
      <w:szCs w:val="16"/>
    </w:rPr>
  </w:style>
  <w:style w:type="character" w:customStyle="1" w:styleId="BodyText3Char1">
    <w:name w:val="Body Text 3 Char1"/>
    <w:basedOn w:val="DefaultParagraphFont"/>
    <w:rsid w:val="009253C8"/>
    <w:rPr>
      <w:rFonts w:ascii="Calibri" w:hAnsi="Calibri"/>
      <w:sz w:val="16"/>
      <w:szCs w:val="16"/>
    </w:rPr>
  </w:style>
  <w:style w:type="character" w:customStyle="1" w:styleId="StyleEmphasisArial12ptBold">
    <w:name w:val="Style Emphasis + Arial 12 pt Bold"/>
    <w:rsid w:val="009253C8"/>
    <w:rPr>
      <w:rFonts w:ascii="Arial" w:hAnsi="Arial"/>
      <w:b/>
      <w:bCs/>
      <w:i/>
      <w:iCs/>
      <w:sz w:val="24"/>
    </w:rPr>
  </w:style>
  <w:style w:type="character" w:customStyle="1" w:styleId="super">
    <w:name w:val="super"/>
    <w:rsid w:val="009253C8"/>
  </w:style>
  <w:style w:type="character" w:customStyle="1" w:styleId="text30">
    <w:name w:val="text30"/>
    <w:rsid w:val="009253C8"/>
  </w:style>
  <w:style w:type="character" w:customStyle="1" w:styleId="uppercase">
    <w:name w:val="uppercase"/>
    <w:rsid w:val="009253C8"/>
  </w:style>
  <w:style w:type="character" w:customStyle="1" w:styleId="bodytext0">
    <w:name w:val="bodytext"/>
    <w:rsid w:val="009253C8"/>
  </w:style>
  <w:style w:type="character" w:customStyle="1" w:styleId="entry-title">
    <w:name w:val="entry-title"/>
    <w:rsid w:val="009253C8"/>
  </w:style>
  <w:style w:type="character" w:customStyle="1" w:styleId="BodyTextIndentChar1">
    <w:name w:val="Body Text Indent Char1"/>
    <w:rsid w:val="009253C8"/>
    <w:rPr>
      <w:rFonts w:ascii="Times New Roman" w:hAnsi="Times New Roman" w:cs="Times New Roman"/>
      <w:sz w:val="20"/>
    </w:rPr>
  </w:style>
  <w:style w:type="character" w:customStyle="1" w:styleId="HTMLPreformattedChar1">
    <w:name w:val="HTML Preformatted Char1"/>
    <w:uiPriority w:val="99"/>
    <w:rsid w:val="009253C8"/>
    <w:rPr>
      <w:rFonts w:ascii="Consolas" w:hAnsi="Consolas" w:cs="Consolas"/>
      <w:sz w:val="20"/>
      <w:szCs w:val="20"/>
    </w:rPr>
  </w:style>
  <w:style w:type="character" w:customStyle="1" w:styleId="DebateHighlighted">
    <w:name w:val="Debate Highlighted"/>
    <w:qFormat/>
    <w:rsid w:val="009253C8"/>
    <w:rPr>
      <w:rFonts w:ascii="Times New Roman" w:hAnsi="Times New Roman"/>
      <w:sz w:val="20"/>
      <w:u w:val="thick"/>
      <w:bdr w:val="none" w:sz="0" w:space="0" w:color="auto"/>
      <w:shd w:val="clear" w:color="auto" w:fill="00FFFF"/>
    </w:rPr>
  </w:style>
  <w:style w:type="character" w:customStyle="1" w:styleId="Style6pt">
    <w:name w:val="Style 6 pt"/>
    <w:qFormat/>
    <w:rsid w:val="009253C8"/>
    <w:rPr>
      <w:sz w:val="12"/>
    </w:rPr>
  </w:style>
  <w:style w:type="character" w:customStyle="1" w:styleId="CiteCharCharCharCharCharChar">
    <w:name w:val="Cite Char Char Char Char Char Char"/>
    <w:link w:val="CiteCharCharCharCharChar"/>
    <w:rsid w:val="009253C8"/>
    <w:rPr>
      <w:b/>
      <w:u w:val="single"/>
    </w:rPr>
  </w:style>
  <w:style w:type="character" w:customStyle="1" w:styleId="mainbody1">
    <w:name w:val="mainbody1"/>
    <w:rsid w:val="009253C8"/>
    <w:rPr>
      <w:rFonts w:ascii="Verdana" w:hAnsi="Verdana" w:hint="default"/>
      <w:color w:val="000000"/>
      <w:sz w:val="22"/>
      <w:szCs w:val="22"/>
    </w:rPr>
  </w:style>
  <w:style w:type="paragraph" w:customStyle="1" w:styleId="author-name">
    <w:name w:val="author-name"/>
    <w:basedOn w:val="Normal"/>
    <w:qFormat/>
    <w:rsid w:val="009253C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9253C8"/>
    <w:pPr>
      <w:spacing w:before="100" w:beforeAutospacing="1" w:after="100" w:afterAutospacing="1"/>
    </w:pPr>
    <w:rPr>
      <w:rFonts w:eastAsia="Times New Roman"/>
      <w:sz w:val="24"/>
    </w:rPr>
  </w:style>
  <w:style w:type="paragraph" w:customStyle="1" w:styleId="Style23">
    <w:name w:val="Style23"/>
    <w:basedOn w:val="Normal"/>
    <w:uiPriority w:val="99"/>
    <w:qFormat/>
    <w:rsid w:val="009253C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253C8"/>
    <w:rPr>
      <w:u w:val="single"/>
    </w:rPr>
  </w:style>
  <w:style w:type="character" w:customStyle="1" w:styleId="StyleUnderlined11ptBoldChar">
    <w:name w:val="Style Underlined + 11 pt Bold Char"/>
    <w:link w:val="StyleUnderlined11ptBold"/>
    <w:locked/>
    <w:rsid w:val="009253C8"/>
    <w:rPr>
      <w:b/>
      <w:bCs/>
      <w:u w:val="single"/>
    </w:rPr>
  </w:style>
  <w:style w:type="paragraph" w:customStyle="1" w:styleId="StyleUnderlined11ptBold">
    <w:name w:val="Style Underlined + 11 pt Bold"/>
    <w:basedOn w:val="underlined"/>
    <w:link w:val="StyleUnderlined11ptBoldChar"/>
    <w:qFormat/>
    <w:rsid w:val="009253C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9253C8"/>
    <w:rPr>
      <w:u w:val="single"/>
    </w:rPr>
  </w:style>
  <w:style w:type="paragraph" w:customStyle="1" w:styleId="StyleUnderlineChar11pt">
    <w:name w:val="Style Underline Char + 11 pt"/>
    <w:basedOn w:val="Normal"/>
    <w:link w:val="StyleUnderlineChar11ptChar"/>
    <w:qFormat/>
    <w:rsid w:val="009253C8"/>
    <w:rPr>
      <w:rFonts w:asciiTheme="minorHAnsi" w:hAnsiTheme="minorHAnsi"/>
      <w:sz w:val="24"/>
      <w:u w:val="single"/>
    </w:rPr>
  </w:style>
  <w:style w:type="character" w:customStyle="1" w:styleId="StyleUnderlineChar11ptBoldChar">
    <w:name w:val="Style Underline Char + 11 pt Bold Char"/>
    <w:link w:val="StyleUnderlineChar11ptBold"/>
    <w:locked/>
    <w:rsid w:val="009253C8"/>
    <w:rPr>
      <w:b/>
      <w:bCs/>
      <w:u w:val="single"/>
    </w:rPr>
  </w:style>
  <w:style w:type="paragraph" w:customStyle="1" w:styleId="StyleUnderlineChar11ptBold">
    <w:name w:val="Style Underline Char + 11 pt Bold"/>
    <w:basedOn w:val="Normal"/>
    <w:link w:val="StyleUnderlineChar11ptBoldChar"/>
    <w:qFormat/>
    <w:rsid w:val="009253C8"/>
    <w:rPr>
      <w:rFonts w:asciiTheme="minorHAnsi" w:hAnsiTheme="minorHAnsi"/>
      <w:b/>
      <w:bCs/>
      <w:sz w:val="24"/>
      <w:u w:val="single"/>
    </w:rPr>
  </w:style>
  <w:style w:type="character" w:customStyle="1" w:styleId="Heading3CharCharCharChar2">
    <w:name w:val="Heading 3 Char Char Char Char2"/>
    <w:rsid w:val="009253C8"/>
    <w:rPr>
      <w:rFonts w:cs="Arial"/>
      <w:bCs/>
      <w:szCs w:val="26"/>
      <w:u w:val="single"/>
      <w:lang w:val="en-US" w:eastAsia="en-US" w:bidi="ar-SA"/>
    </w:rPr>
  </w:style>
  <w:style w:type="character" w:customStyle="1" w:styleId="StyleUnderlinePatternClearYellow">
    <w:name w:val="Style Underline Pattern: Clear (Yellow)"/>
    <w:rsid w:val="009253C8"/>
    <w:rPr>
      <w:u w:val="single"/>
      <w:shd w:val="clear" w:color="auto" w:fill="00FF00"/>
    </w:rPr>
  </w:style>
  <w:style w:type="paragraph" w:customStyle="1" w:styleId="CardText0">
    <w:name w:val="CardText"/>
    <w:basedOn w:val="Normal"/>
    <w:link w:val="CardTextChar1"/>
    <w:qFormat/>
    <w:rsid w:val="009253C8"/>
    <w:pPr>
      <w:ind w:left="288"/>
    </w:pPr>
    <w:rPr>
      <w:rFonts w:eastAsia="Calibri"/>
    </w:rPr>
  </w:style>
  <w:style w:type="character" w:customStyle="1" w:styleId="CardTextChar1">
    <w:name w:val="CardText Char"/>
    <w:link w:val="CardText0"/>
    <w:rsid w:val="009253C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9253C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9253C8"/>
    <w:rPr>
      <w:rFonts w:ascii="Calibri" w:eastAsia="Calibri" w:hAnsi="Calibri" w:cs="Times New Roman"/>
      <w:sz w:val="22"/>
      <w:szCs w:val="22"/>
      <w:u w:val="single"/>
    </w:rPr>
  </w:style>
  <w:style w:type="paragraph" w:customStyle="1" w:styleId="Cards1">
    <w:name w:val="Cards1"/>
    <w:basedOn w:val="Normal"/>
    <w:link w:val="Cards1Char"/>
    <w:qFormat/>
    <w:rsid w:val="009253C8"/>
    <w:pPr>
      <w:ind w:left="288"/>
    </w:pPr>
    <w:rPr>
      <w:rFonts w:eastAsia="Times New Roman"/>
      <w:u w:val="single"/>
    </w:rPr>
  </w:style>
  <w:style w:type="character" w:customStyle="1" w:styleId="Cards1Char">
    <w:name w:val="Cards1 Char"/>
    <w:link w:val="Cards1"/>
    <w:rsid w:val="009253C8"/>
    <w:rPr>
      <w:rFonts w:ascii="Calibri" w:eastAsia="Times New Roman" w:hAnsi="Calibri"/>
      <w:sz w:val="22"/>
      <w:u w:val="single"/>
    </w:rPr>
  </w:style>
  <w:style w:type="paragraph" w:customStyle="1" w:styleId="StyleLeft02">
    <w:name w:val="Style Left:  0.2&quot;"/>
    <w:basedOn w:val="Normal"/>
    <w:uiPriority w:val="99"/>
    <w:qFormat/>
    <w:rsid w:val="009253C8"/>
    <w:rPr>
      <w:rFonts w:eastAsia="Calibri"/>
      <w:szCs w:val="20"/>
    </w:rPr>
  </w:style>
  <w:style w:type="paragraph" w:customStyle="1" w:styleId="Analytics">
    <w:name w:val="Analytics"/>
    <w:basedOn w:val="Normal"/>
    <w:link w:val="AnalyticsChar"/>
    <w:uiPriority w:val="4"/>
    <w:qFormat/>
    <w:rsid w:val="009253C8"/>
    <w:rPr>
      <w:rFonts w:eastAsia="Calibri"/>
      <w:b/>
      <w:sz w:val="24"/>
    </w:rPr>
  </w:style>
  <w:style w:type="paragraph" w:styleId="List">
    <w:name w:val="List"/>
    <w:basedOn w:val="Normal"/>
    <w:uiPriority w:val="99"/>
    <w:unhideWhenUsed/>
    <w:rsid w:val="009253C8"/>
    <w:pPr>
      <w:contextualSpacing/>
    </w:pPr>
    <w:rPr>
      <w:rFonts w:eastAsia="Calibri"/>
    </w:rPr>
  </w:style>
  <w:style w:type="paragraph" w:customStyle="1" w:styleId="PageHeaderLine1">
    <w:name w:val="PageHeaderLine1"/>
    <w:basedOn w:val="Normal"/>
    <w:uiPriority w:val="99"/>
    <w:qFormat/>
    <w:rsid w:val="009253C8"/>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9253C8"/>
    <w:pPr>
      <w:tabs>
        <w:tab w:val="right" w:pos="10800"/>
      </w:tabs>
      <w:spacing w:line="480" w:lineRule="auto"/>
    </w:pPr>
    <w:rPr>
      <w:rFonts w:eastAsia="Calibri"/>
      <w:b/>
    </w:rPr>
  </w:style>
  <w:style w:type="character" w:customStyle="1" w:styleId="EndnoteTextChar">
    <w:name w:val="Endnote Text Char"/>
    <w:link w:val="EndnoteText"/>
    <w:uiPriority w:val="99"/>
    <w:rsid w:val="009253C8"/>
    <w:rPr>
      <w:rFonts w:ascii="Arial" w:hAnsi="Arial" w:cs="Arial"/>
      <w:lang w:val="x-none" w:eastAsia="x-none"/>
    </w:rPr>
  </w:style>
  <w:style w:type="paragraph" w:styleId="EndnoteText">
    <w:name w:val="endnote text"/>
    <w:basedOn w:val="Normal"/>
    <w:link w:val="EndnoteTextChar"/>
    <w:uiPriority w:val="99"/>
    <w:unhideWhenUsed/>
    <w:rsid w:val="009253C8"/>
    <w:rPr>
      <w:rFonts w:ascii="Arial" w:hAnsi="Arial" w:cs="Arial"/>
      <w:sz w:val="24"/>
      <w:lang w:val="x-none" w:eastAsia="x-none"/>
    </w:rPr>
  </w:style>
  <w:style w:type="character" w:customStyle="1" w:styleId="EndnoteTextChar1">
    <w:name w:val="Endnote Text Char1"/>
    <w:basedOn w:val="DefaultParagraphFont"/>
    <w:uiPriority w:val="99"/>
    <w:rsid w:val="009253C8"/>
    <w:rPr>
      <w:rFonts w:ascii="Calibri" w:hAnsi="Calibri"/>
      <w:sz w:val="20"/>
      <w:szCs w:val="20"/>
    </w:rPr>
  </w:style>
  <w:style w:type="paragraph" w:customStyle="1" w:styleId="D345FF3D873148C5AE3FBF3267827368">
    <w:name w:val="D345FF3D873148C5AE3FBF3267827368"/>
    <w:uiPriority w:val="99"/>
    <w:qFormat/>
    <w:rsid w:val="009253C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9253C8"/>
    <w:rPr>
      <w:rFonts w:ascii="Segoe UI" w:hAnsi="Segoe UI" w:cs="Segoe UI"/>
      <w:sz w:val="18"/>
      <w:szCs w:val="18"/>
    </w:rPr>
  </w:style>
  <w:style w:type="paragraph" w:customStyle="1" w:styleId="Normaltext0">
    <w:name w:val="Normal text"/>
    <w:basedOn w:val="Normal"/>
    <w:link w:val="NormaltextCharChar"/>
    <w:autoRedefine/>
    <w:qFormat/>
    <w:rsid w:val="009253C8"/>
    <w:pPr>
      <w:ind w:left="432"/>
    </w:pPr>
    <w:rPr>
      <w:rFonts w:eastAsia="SimSun"/>
      <w:color w:val="000000"/>
      <w:sz w:val="16"/>
      <w:szCs w:val="20"/>
      <w:lang w:val="x-none" w:eastAsia="x-none"/>
    </w:rPr>
  </w:style>
  <w:style w:type="character" w:customStyle="1" w:styleId="NormaltextCharChar">
    <w:name w:val="Normal text Char Char"/>
    <w:link w:val="Normaltext0"/>
    <w:rsid w:val="009253C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9253C8"/>
    <w:rPr>
      <w:b/>
      <w:sz w:val="28"/>
    </w:rPr>
  </w:style>
  <w:style w:type="character" w:customStyle="1" w:styleId="TagofCardChar">
    <w:name w:val="Tag of Card Char"/>
    <w:link w:val="TagofCard"/>
    <w:rsid w:val="009253C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9253C8"/>
    <w:rPr>
      <w:b/>
      <w:bCs/>
      <w:sz w:val="20"/>
    </w:rPr>
  </w:style>
  <w:style w:type="character" w:customStyle="1" w:styleId="SourcenameChar">
    <w:name w:val="Source name Char"/>
    <w:link w:val="Sourcename"/>
    <w:rsid w:val="009253C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9253C8"/>
    <w:rPr>
      <w:sz w:val="22"/>
      <w:u w:val="single"/>
    </w:rPr>
  </w:style>
  <w:style w:type="character" w:customStyle="1" w:styleId="underlinedcardChar">
    <w:name w:val="underlined card Char"/>
    <w:link w:val="underlinedcard"/>
    <w:rsid w:val="009253C8"/>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9253C8"/>
    <w:rPr>
      <w:rFonts w:eastAsia="Times New Roman"/>
      <w:sz w:val="16"/>
    </w:rPr>
  </w:style>
  <w:style w:type="character" w:customStyle="1" w:styleId="SourceBold">
    <w:name w:val="Source Bold"/>
    <w:rsid w:val="009253C8"/>
    <w:rPr>
      <w:rFonts w:ascii="Arial Narrow" w:hAnsi="Arial Narrow"/>
      <w:b/>
      <w:sz w:val="24"/>
      <w:u w:val="none"/>
    </w:rPr>
  </w:style>
  <w:style w:type="paragraph" w:customStyle="1" w:styleId="TextUnderline">
    <w:name w:val="Text Underline"/>
    <w:basedOn w:val="Normal"/>
    <w:link w:val="TextUnderlineChar"/>
    <w:qFormat/>
    <w:rsid w:val="009253C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253C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9253C8"/>
    <w:rPr>
      <w:rFonts w:ascii="Arial Narrow" w:hAnsi="Arial Narrow"/>
      <w:b/>
      <w:sz w:val="26"/>
    </w:rPr>
  </w:style>
  <w:style w:type="paragraph" w:customStyle="1" w:styleId="CardText1">
    <w:name w:val="Card Text 1"/>
    <w:basedOn w:val="Normal"/>
    <w:link w:val="CardText1Char"/>
    <w:autoRedefine/>
    <w:qFormat/>
    <w:rsid w:val="009253C8"/>
    <w:rPr>
      <w:rFonts w:ascii="Arial Narrow" w:hAnsi="Arial Narrow"/>
      <w:color w:val="000000"/>
      <w:sz w:val="24"/>
      <w:u w:val="single"/>
    </w:rPr>
  </w:style>
  <w:style w:type="paragraph" w:customStyle="1" w:styleId="CardText2">
    <w:name w:val="Card Text 2"/>
    <w:basedOn w:val="CardText1"/>
    <w:link w:val="CardText2Char"/>
    <w:qFormat/>
    <w:rsid w:val="009253C8"/>
    <w:rPr>
      <w:b/>
    </w:rPr>
  </w:style>
  <w:style w:type="character" w:customStyle="1" w:styleId="2xBoldUnderline">
    <w:name w:val="2x_Bold_Underline"/>
    <w:rsid w:val="009253C8"/>
    <w:rPr>
      <w:b/>
      <w:bCs/>
      <w:sz w:val="24"/>
      <w:u w:val="thick"/>
    </w:rPr>
  </w:style>
  <w:style w:type="character" w:customStyle="1" w:styleId="Dottedunderline">
    <w:name w:val="Dotted underline"/>
    <w:rsid w:val="009253C8"/>
    <w:rPr>
      <w:u w:val="dotted"/>
    </w:rPr>
  </w:style>
  <w:style w:type="character" w:customStyle="1" w:styleId="loose">
    <w:name w:val="loose"/>
    <w:rsid w:val="009253C8"/>
  </w:style>
  <w:style w:type="paragraph" w:customStyle="1" w:styleId="citeunread">
    <w:name w:val="cite unread"/>
    <w:basedOn w:val="Normal"/>
    <w:link w:val="citeunreadChar"/>
    <w:qFormat/>
    <w:rsid w:val="009253C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253C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9253C8"/>
    <w:rPr>
      <w:rFonts w:eastAsia="Times New Roman"/>
      <w:b/>
      <w:szCs w:val="20"/>
      <w:u w:val="single"/>
      <w:lang w:val="x-none" w:eastAsia="x-none"/>
    </w:rPr>
  </w:style>
  <w:style w:type="character" w:customStyle="1" w:styleId="readCharChar">
    <w:name w:val="read Char Char"/>
    <w:link w:val="read"/>
    <w:locked/>
    <w:rsid w:val="009253C8"/>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9253C8"/>
    <w:pPr>
      <w:spacing w:before="240"/>
      <w:outlineLvl w:val="2"/>
    </w:pPr>
    <w:rPr>
      <w:rFonts w:eastAsia="Times New Roman"/>
      <w:b/>
    </w:rPr>
  </w:style>
  <w:style w:type="character" w:customStyle="1" w:styleId="readChar">
    <w:name w:val="read Char"/>
    <w:rsid w:val="009253C8"/>
    <w:rPr>
      <w:szCs w:val="22"/>
      <w:u w:val="single"/>
      <w:lang w:val="en-US" w:eastAsia="en-US" w:bidi="ar-SA"/>
    </w:rPr>
  </w:style>
  <w:style w:type="character" w:customStyle="1" w:styleId="underlining0">
    <w:name w:val="underlining"/>
    <w:rsid w:val="009253C8"/>
    <w:rPr>
      <w:u w:val="single"/>
    </w:rPr>
  </w:style>
  <w:style w:type="paragraph" w:styleId="BodyTextIndent2">
    <w:name w:val="Body Text Indent 2"/>
    <w:basedOn w:val="Normal"/>
    <w:link w:val="BodyTextIndent2Char"/>
    <w:rsid w:val="009253C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253C8"/>
    <w:rPr>
      <w:rFonts w:ascii="HGSSoeiKakugothicUB" w:eastAsia="MS Mincho" w:hAnsi="Calibri"/>
      <w:sz w:val="22"/>
      <w:szCs w:val="20"/>
      <w:lang w:val="x-none" w:eastAsia="ja-JP"/>
    </w:rPr>
  </w:style>
  <w:style w:type="character" w:customStyle="1" w:styleId="A6">
    <w:name w:val="A6"/>
    <w:uiPriority w:val="99"/>
    <w:rsid w:val="009253C8"/>
    <w:rPr>
      <w:rFonts w:ascii="Times New Roman" w:hAnsi="Times New Roman"/>
      <w:color w:val="000000"/>
      <w:sz w:val="14"/>
      <w:szCs w:val="14"/>
    </w:rPr>
  </w:style>
  <w:style w:type="paragraph" w:customStyle="1" w:styleId="CiteCard">
    <w:name w:val="Cite_Card"/>
    <w:link w:val="CiteCardChar"/>
    <w:qFormat/>
    <w:rsid w:val="009253C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253C8"/>
    <w:rPr>
      <w:rFonts w:ascii="Times New Roman" w:eastAsia="Times New Roman" w:hAnsi="Times New Roman" w:cs="Arial"/>
      <w:bCs/>
      <w:sz w:val="20"/>
      <w:szCs w:val="20"/>
    </w:rPr>
  </w:style>
  <w:style w:type="character" w:customStyle="1" w:styleId="btitle">
    <w:name w:val="btitle"/>
    <w:rsid w:val="009253C8"/>
  </w:style>
  <w:style w:type="character" w:customStyle="1" w:styleId="green">
    <w:name w:val="green"/>
    <w:rsid w:val="009253C8"/>
  </w:style>
  <w:style w:type="paragraph" w:customStyle="1" w:styleId="CM5">
    <w:name w:val="CM5"/>
    <w:basedOn w:val="Default"/>
    <w:next w:val="Default"/>
    <w:uiPriority w:val="99"/>
    <w:qFormat/>
    <w:rsid w:val="009253C8"/>
    <w:pPr>
      <w:widowControl w:val="0"/>
    </w:pPr>
    <w:rPr>
      <w:rFonts w:eastAsia="MS Mincho"/>
      <w:color w:val="auto"/>
    </w:rPr>
  </w:style>
  <w:style w:type="paragraph" w:customStyle="1" w:styleId="CM14">
    <w:name w:val="CM14"/>
    <w:basedOn w:val="Default"/>
    <w:next w:val="Default"/>
    <w:uiPriority w:val="99"/>
    <w:qFormat/>
    <w:rsid w:val="009253C8"/>
    <w:pPr>
      <w:widowControl w:val="0"/>
    </w:pPr>
    <w:rPr>
      <w:rFonts w:eastAsia="MS Mincho"/>
      <w:color w:val="auto"/>
    </w:rPr>
  </w:style>
  <w:style w:type="character" w:customStyle="1" w:styleId="BodyText1">
    <w:name w:val="Body Text1"/>
    <w:rsid w:val="009253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253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rsid w:val="009253C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253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253C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253C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253C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253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9253C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253C8"/>
    <w:rPr>
      <w:rFonts w:ascii="Sylfaen" w:hAnsi="Sylfaen" w:cs="Sylfaen"/>
      <w:i/>
      <w:iCs/>
      <w:sz w:val="19"/>
      <w:szCs w:val="19"/>
      <w:u w:val="none"/>
      <w:shd w:val="clear" w:color="auto" w:fill="FFFFFF"/>
    </w:rPr>
  </w:style>
  <w:style w:type="character" w:customStyle="1" w:styleId="AuthorYear">
    <w:name w:val="AuthorYear"/>
    <w:uiPriority w:val="1"/>
    <w:qFormat/>
    <w:rsid w:val="009253C8"/>
    <w:rPr>
      <w:rFonts w:ascii="Georgia" w:hAnsi="Georgia"/>
      <w:b/>
      <w:sz w:val="24"/>
    </w:rPr>
  </w:style>
  <w:style w:type="character" w:customStyle="1" w:styleId="CommentTextChar1">
    <w:name w:val="Comment Text Char1"/>
    <w:basedOn w:val="DefaultParagraphFont"/>
    <w:uiPriority w:val="99"/>
    <w:rsid w:val="009253C8"/>
    <w:rPr>
      <w:rFonts w:ascii="Georgia" w:hAnsi="Georgia" w:cs="Calibri"/>
      <w:sz w:val="20"/>
      <w:szCs w:val="20"/>
    </w:rPr>
  </w:style>
  <w:style w:type="character" w:customStyle="1" w:styleId="CommentSubjectChar1">
    <w:name w:val="Comment Subject Char1"/>
    <w:basedOn w:val="CommentTextChar1"/>
    <w:uiPriority w:val="99"/>
    <w:rsid w:val="009253C8"/>
    <w:rPr>
      <w:rFonts w:ascii="Georgia" w:hAnsi="Georgia" w:cs="Calibri"/>
      <w:b/>
      <w:bCs/>
      <w:sz w:val="20"/>
      <w:szCs w:val="20"/>
    </w:rPr>
  </w:style>
  <w:style w:type="character" w:customStyle="1" w:styleId="AnalyticsChar">
    <w:name w:val="Analytics Char"/>
    <w:basedOn w:val="DefaultParagraphFont"/>
    <w:link w:val="Analytics"/>
    <w:uiPriority w:val="4"/>
    <w:rsid w:val="009253C8"/>
    <w:rPr>
      <w:rFonts w:ascii="Calibri" w:eastAsia="Calibri" w:hAnsi="Calibri"/>
      <w:b/>
    </w:rPr>
  </w:style>
  <w:style w:type="character" w:customStyle="1" w:styleId="ssl4">
    <w:name w:val="ss_l4"/>
    <w:rsid w:val="009253C8"/>
  </w:style>
  <w:style w:type="character" w:customStyle="1" w:styleId="italic">
    <w:name w:val="italic"/>
    <w:rsid w:val="009253C8"/>
  </w:style>
  <w:style w:type="character" w:customStyle="1" w:styleId="tl8wme">
    <w:name w:val="tl8wme"/>
    <w:basedOn w:val="DefaultParagraphFont"/>
    <w:rsid w:val="009253C8"/>
  </w:style>
  <w:style w:type="character" w:customStyle="1" w:styleId="Emph">
    <w:name w:val="Emph"/>
    <w:basedOn w:val="DefaultParagraphFont"/>
    <w:uiPriority w:val="1"/>
    <w:qFormat/>
    <w:rsid w:val="009253C8"/>
    <w:rPr>
      <w:rFonts w:ascii="Arial" w:hAnsi="Arial"/>
      <w:b/>
      <w:sz w:val="20"/>
      <w:u w:val="single"/>
      <w:bdr w:val="single" w:sz="8" w:space="0" w:color="auto"/>
    </w:rPr>
  </w:style>
  <w:style w:type="character" w:customStyle="1" w:styleId="cardchar00">
    <w:name w:val="cardchar0"/>
    <w:basedOn w:val="DefaultParagraphFont"/>
    <w:rsid w:val="009253C8"/>
  </w:style>
  <w:style w:type="character" w:customStyle="1" w:styleId="UnderlineNon-bold">
    <w:name w:val="Underline Non - bold"/>
    <w:rsid w:val="009253C8"/>
    <w:rPr>
      <w:rFonts w:ascii="Times New Roman" w:hAnsi="Times New Roman"/>
      <w:iCs/>
      <w:sz w:val="22"/>
      <w:u w:val="single"/>
    </w:rPr>
  </w:style>
  <w:style w:type="character" w:customStyle="1" w:styleId="UnderlineBold0">
    <w:name w:val="Underline Bold"/>
    <w:uiPriority w:val="6"/>
    <w:qFormat/>
    <w:rsid w:val="009253C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253C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9253C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9253C8"/>
    <w:rPr>
      <w:rFonts w:ascii="Bell MT" w:eastAsia="Times New Roman" w:hAnsi="Bell MT"/>
      <w:bCs/>
      <w:iCs/>
      <w:sz w:val="22"/>
      <w:u w:val="single"/>
    </w:rPr>
  </w:style>
  <w:style w:type="character" w:customStyle="1" w:styleId="Heading5Char2">
    <w:name w:val="Heading 5 Char2"/>
    <w:rsid w:val="009253C8"/>
    <w:rPr>
      <w:rFonts w:ascii="Bell MT" w:eastAsia="Times New Roman" w:hAnsi="Bell MT"/>
      <w:bCs/>
      <w:iCs/>
      <w:sz w:val="10"/>
      <w:szCs w:val="26"/>
    </w:rPr>
  </w:style>
  <w:style w:type="character" w:customStyle="1" w:styleId="Boxed">
    <w:name w:val="Boxed"/>
    <w:qFormat/>
    <w:rsid w:val="009253C8"/>
    <w:rPr>
      <w:rFonts w:ascii="Garamond" w:hAnsi="Garamond"/>
      <w:b/>
      <w:sz w:val="22"/>
      <w:bdr w:val="single" w:sz="6" w:space="0" w:color="auto"/>
    </w:rPr>
  </w:style>
  <w:style w:type="paragraph" w:customStyle="1" w:styleId="Heading2-NotBold">
    <w:name w:val="Heading 2 - Not Bold"/>
    <w:basedOn w:val="Heading2"/>
    <w:autoRedefine/>
    <w:uiPriority w:val="99"/>
    <w:qFormat/>
    <w:rsid w:val="009253C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9253C8"/>
    <w:rPr>
      <w:rFonts w:ascii="Arial" w:hAnsi="Arial" w:cs="Arial"/>
      <w:vanish/>
      <w:sz w:val="16"/>
      <w:szCs w:val="16"/>
    </w:rPr>
  </w:style>
  <w:style w:type="character" w:customStyle="1" w:styleId="z-BottomofFormChar1">
    <w:name w:val="z-Bottom of Form Char1"/>
    <w:basedOn w:val="DefaultParagraphFont"/>
    <w:uiPriority w:val="99"/>
    <w:rsid w:val="009253C8"/>
    <w:rPr>
      <w:rFonts w:ascii="Arial" w:hAnsi="Arial" w:cs="Arial"/>
      <w:vanish/>
      <w:sz w:val="16"/>
      <w:szCs w:val="16"/>
    </w:rPr>
  </w:style>
  <w:style w:type="paragraph" w:customStyle="1" w:styleId="Heading2-Bold">
    <w:name w:val="Heading 2 - Bold"/>
    <w:basedOn w:val="Normal"/>
    <w:autoRedefine/>
    <w:uiPriority w:val="99"/>
    <w:qFormat/>
    <w:rsid w:val="009253C8"/>
    <w:rPr>
      <w:rFonts w:ascii="Garamond" w:eastAsia="Calibri" w:hAnsi="Garamond"/>
      <w:b/>
    </w:rPr>
  </w:style>
  <w:style w:type="paragraph" w:customStyle="1" w:styleId="Microtext0">
    <w:name w:val="Microtext"/>
    <w:basedOn w:val="Normal"/>
    <w:next w:val="Normal"/>
    <w:link w:val="MicrotextChar0"/>
    <w:qFormat/>
    <w:rsid w:val="009253C8"/>
    <w:rPr>
      <w:rFonts w:eastAsia="Calibri"/>
      <w:sz w:val="12"/>
      <w:lang w:val="x-none" w:eastAsia="x-none"/>
    </w:rPr>
  </w:style>
  <w:style w:type="character" w:customStyle="1" w:styleId="MicrotextChar0">
    <w:name w:val="Microtext Char"/>
    <w:link w:val="Microtext0"/>
    <w:rsid w:val="009253C8"/>
    <w:rPr>
      <w:rFonts w:ascii="Calibri" w:eastAsia="Calibri" w:hAnsi="Calibri"/>
      <w:sz w:val="12"/>
      <w:lang w:val="x-none" w:eastAsia="x-none"/>
    </w:rPr>
  </w:style>
  <w:style w:type="character" w:customStyle="1" w:styleId="Style2CharChar">
    <w:name w:val="Style2 Char Char"/>
    <w:rsid w:val="009253C8"/>
    <w:rPr>
      <w:u w:val="thick"/>
      <w:lang w:val="en-US" w:eastAsia="en-US" w:bidi="ar-SA"/>
    </w:rPr>
  </w:style>
  <w:style w:type="character" w:customStyle="1" w:styleId="authordate1">
    <w:name w:val="authordate"/>
    <w:rsid w:val="009253C8"/>
  </w:style>
  <w:style w:type="paragraph" w:customStyle="1" w:styleId="tag">
    <w:name w:val="%tag"/>
    <w:basedOn w:val="Normal"/>
    <w:next w:val="Normal"/>
    <w:link w:val="tagChar"/>
    <w:qFormat/>
    <w:rsid w:val="009253C8"/>
    <w:rPr>
      <w:rFonts w:ascii="Garamond" w:eastAsia="Calibri" w:hAnsi="Garamond"/>
      <w:bCs/>
      <w:sz w:val="18"/>
    </w:rPr>
  </w:style>
  <w:style w:type="character" w:customStyle="1" w:styleId="underline0">
    <w:name w:val="%underline"/>
    <w:qFormat/>
    <w:rsid w:val="009253C8"/>
    <w:rPr>
      <w:rFonts w:ascii="Times New Roman" w:hAnsi="Times New Roman"/>
      <w:sz w:val="16"/>
      <w:u w:val="none"/>
    </w:rPr>
  </w:style>
  <w:style w:type="character" w:customStyle="1" w:styleId="AUNDERLINE0">
    <w:name w:val="AUNDERLINE"/>
    <w:qFormat/>
    <w:rsid w:val="009253C8"/>
    <w:rPr>
      <w:rFonts w:ascii="Times New Roman" w:hAnsi="Times New Roman"/>
      <w:sz w:val="20"/>
      <w:u w:val="single"/>
    </w:rPr>
  </w:style>
  <w:style w:type="paragraph" w:customStyle="1" w:styleId="Style20">
    <w:name w:val="Style 2"/>
    <w:basedOn w:val="Normal"/>
    <w:link w:val="Style2Char"/>
    <w:uiPriority w:val="99"/>
    <w:qFormat/>
    <w:rsid w:val="009253C8"/>
    <w:pPr>
      <w:ind w:left="432"/>
    </w:pPr>
    <w:rPr>
      <w:rFonts w:eastAsia="Times New Roman"/>
      <w:szCs w:val="20"/>
      <w:u w:val="single"/>
      <w:lang w:val="x-none" w:eastAsia="x-none"/>
    </w:rPr>
  </w:style>
  <w:style w:type="character" w:customStyle="1" w:styleId="Style2Char">
    <w:name w:val="Style 2 Char"/>
    <w:link w:val="Style20"/>
    <w:uiPriority w:val="99"/>
    <w:rsid w:val="009253C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9253C8"/>
    <w:rPr>
      <w:rFonts w:ascii="Garamond" w:eastAsia="Times New Roman" w:hAnsi="Garamond"/>
      <w:szCs w:val="20"/>
      <w:u w:val="single"/>
      <w:lang w:val="x-none" w:eastAsia="x-none"/>
    </w:rPr>
  </w:style>
  <w:style w:type="character" w:customStyle="1" w:styleId="GAUnderlineChar">
    <w:name w:val="GA Underline Char"/>
    <w:link w:val="GAUnderline"/>
    <w:rsid w:val="009253C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9253C8"/>
    <w:rPr>
      <w:rFonts w:eastAsia="Times New Roman"/>
      <w:sz w:val="18"/>
      <w:szCs w:val="20"/>
      <w:lang w:val="x-none" w:eastAsia="x-none"/>
    </w:rPr>
  </w:style>
  <w:style w:type="character" w:customStyle="1" w:styleId="textsmallChar">
    <w:name w:val="textsmall Char"/>
    <w:link w:val="textsmall"/>
    <w:rsid w:val="009253C8"/>
    <w:rPr>
      <w:rFonts w:ascii="Calibri" w:eastAsia="Times New Roman" w:hAnsi="Calibri"/>
      <w:sz w:val="18"/>
      <w:szCs w:val="20"/>
      <w:lang w:val="x-none" w:eastAsia="x-none"/>
    </w:rPr>
  </w:style>
  <w:style w:type="paragraph" w:customStyle="1" w:styleId="cardtext3">
    <w:name w:val="cardtext"/>
    <w:basedOn w:val="Normal"/>
    <w:link w:val="cardtextChar2"/>
    <w:qFormat/>
    <w:rsid w:val="009253C8"/>
    <w:rPr>
      <w:rFonts w:eastAsia="Times New Roman"/>
      <w:szCs w:val="20"/>
      <w:u w:val="single"/>
      <w:lang w:val="x-none" w:eastAsia="x-none"/>
    </w:rPr>
  </w:style>
  <w:style w:type="character" w:customStyle="1" w:styleId="cardtextChar2">
    <w:name w:val="cardtext Char"/>
    <w:link w:val="cardtext3"/>
    <w:rsid w:val="009253C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9253C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9253C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9253C8"/>
    <w:rPr>
      <w:rFonts w:eastAsia="Times New Roman"/>
      <w:sz w:val="12"/>
    </w:rPr>
  </w:style>
  <w:style w:type="character" w:customStyle="1" w:styleId="MicroChar">
    <w:name w:val="Micro Char"/>
    <w:link w:val="Micro"/>
    <w:rsid w:val="009253C8"/>
    <w:rPr>
      <w:rFonts w:ascii="Calibri" w:eastAsia="Times New Roman" w:hAnsi="Calibri"/>
      <w:sz w:val="12"/>
    </w:rPr>
  </w:style>
  <w:style w:type="paragraph" w:customStyle="1" w:styleId="CardNotUnderlined">
    <w:name w:val="Card Not Underlined"/>
    <w:basedOn w:val="Normal"/>
    <w:link w:val="CardNotUnderlinedChar1"/>
    <w:autoRedefine/>
    <w:qFormat/>
    <w:rsid w:val="009253C8"/>
    <w:rPr>
      <w:rFonts w:ascii="Bell MT" w:eastAsia="Calibri" w:hAnsi="Bell MT"/>
      <w:szCs w:val="20"/>
    </w:rPr>
  </w:style>
  <w:style w:type="character" w:customStyle="1" w:styleId="UnderlinedCharChar0">
    <w:name w:val="Underlined Char Char"/>
    <w:rsid w:val="009253C8"/>
    <w:rPr>
      <w:rFonts w:ascii="Garamond" w:hAnsi="Garamond"/>
      <w:szCs w:val="28"/>
      <w:u w:val="single"/>
      <w:lang w:val="en-US" w:eastAsia="en-US" w:bidi="ar-SA"/>
    </w:rPr>
  </w:style>
  <w:style w:type="character" w:customStyle="1" w:styleId="ssl0">
    <w:name w:val="ss_l0"/>
    <w:basedOn w:val="DefaultParagraphFont"/>
    <w:rsid w:val="009253C8"/>
  </w:style>
  <w:style w:type="paragraph" w:customStyle="1" w:styleId="h-lead">
    <w:name w:val="h-lead"/>
    <w:basedOn w:val="Normal"/>
    <w:uiPriority w:val="99"/>
    <w:qFormat/>
    <w:rsid w:val="009253C8"/>
    <w:pPr>
      <w:spacing w:before="100" w:beforeAutospacing="1" w:after="100" w:afterAutospacing="1"/>
    </w:pPr>
    <w:rPr>
      <w:rFonts w:eastAsia="Times New Roman"/>
      <w:sz w:val="24"/>
    </w:rPr>
  </w:style>
  <w:style w:type="character" w:customStyle="1" w:styleId="slug-doi">
    <w:name w:val="slug-doi"/>
    <w:basedOn w:val="DefaultParagraphFont"/>
    <w:rsid w:val="009253C8"/>
  </w:style>
  <w:style w:type="character" w:customStyle="1" w:styleId="slug-pub-date">
    <w:name w:val="slug-pub-date"/>
    <w:basedOn w:val="DefaultParagraphFont"/>
    <w:rsid w:val="009253C8"/>
  </w:style>
  <w:style w:type="character" w:customStyle="1" w:styleId="slug-vol">
    <w:name w:val="slug-vol"/>
    <w:basedOn w:val="DefaultParagraphFont"/>
    <w:rsid w:val="009253C8"/>
  </w:style>
  <w:style w:type="character" w:customStyle="1" w:styleId="slug-issue">
    <w:name w:val="slug-issue"/>
    <w:basedOn w:val="DefaultParagraphFont"/>
    <w:rsid w:val="009253C8"/>
  </w:style>
  <w:style w:type="character" w:customStyle="1" w:styleId="slug-pages">
    <w:name w:val="slug-pages"/>
    <w:basedOn w:val="DefaultParagraphFont"/>
    <w:rsid w:val="009253C8"/>
  </w:style>
  <w:style w:type="paragraph" w:customStyle="1" w:styleId="intro">
    <w:name w:val="intro"/>
    <w:basedOn w:val="Normal"/>
    <w:uiPriority w:val="99"/>
    <w:qFormat/>
    <w:rsid w:val="009253C8"/>
    <w:pPr>
      <w:spacing w:before="100" w:beforeAutospacing="1" w:after="100" w:afterAutospacing="1"/>
    </w:pPr>
    <w:rPr>
      <w:rFonts w:eastAsia="Times New Roman"/>
      <w:sz w:val="24"/>
    </w:rPr>
  </w:style>
  <w:style w:type="character" w:customStyle="1" w:styleId="af">
    <w:name w:val="af"/>
    <w:basedOn w:val="DefaultParagraphFont"/>
    <w:rsid w:val="009253C8"/>
  </w:style>
  <w:style w:type="character" w:customStyle="1" w:styleId="ab">
    <w:name w:val="ab"/>
    <w:basedOn w:val="DefaultParagraphFont"/>
    <w:rsid w:val="009253C8"/>
  </w:style>
  <w:style w:type="character" w:customStyle="1" w:styleId="em">
    <w:name w:val="em"/>
    <w:basedOn w:val="DefaultParagraphFont"/>
    <w:rsid w:val="009253C8"/>
  </w:style>
  <w:style w:type="character" w:customStyle="1" w:styleId="au">
    <w:name w:val="au"/>
    <w:basedOn w:val="DefaultParagraphFont"/>
    <w:rsid w:val="009253C8"/>
  </w:style>
  <w:style w:type="character" w:customStyle="1" w:styleId="ti">
    <w:name w:val="ti"/>
    <w:basedOn w:val="DefaultParagraphFont"/>
    <w:rsid w:val="009253C8"/>
  </w:style>
  <w:style w:type="character" w:customStyle="1" w:styleId="subheadblue">
    <w:name w:val="subhead_blue"/>
    <w:basedOn w:val="DefaultParagraphFont"/>
    <w:rsid w:val="009253C8"/>
  </w:style>
  <w:style w:type="paragraph" w:customStyle="1" w:styleId="body-paragraph">
    <w:name w:val="body-paragraph"/>
    <w:basedOn w:val="Normal"/>
    <w:uiPriority w:val="99"/>
    <w:qFormat/>
    <w:rsid w:val="009253C8"/>
    <w:pPr>
      <w:spacing w:before="100" w:beforeAutospacing="1" w:after="100" w:afterAutospacing="1"/>
    </w:pPr>
    <w:rPr>
      <w:rFonts w:eastAsia="Times New Roman"/>
      <w:sz w:val="24"/>
    </w:rPr>
  </w:style>
  <w:style w:type="character" w:customStyle="1" w:styleId="affiliation">
    <w:name w:val="affiliation"/>
    <w:basedOn w:val="DefaultParagraphFont"/>
    <w:rsid w:val="009253C8"/>
  </w:style>
  <w:style w:type="character" w:customStyle="1" w:styleId="slug-doi-wrapper">
    <w:name w:val="slug-doi-wrapper"/>
    <w:basedOn w:val="DefaultParagraphFont"/>
    <w:rsid w:val="009253C8"/>
  </w:style>
  <w:style w:type="character" w:customStyle="1" w:styleId="slug-metadata-noteahead-of-print">
    <w:name w:val="slug-metadata-note ahead-of-print"/>
    <w:basedOn w:val="DefaultParagraphFont"/>
    <w:rsid w:val="009253C8"/>
  </w:style>
  <w:style w:type="character" w:customStyle="1" w:styleId="slug-ahead-of-print-date">
    <w:name w:val="slug-ahead-of-print-date"/>
    <w:basedOn w:val="DefaultParagraphFont"/>
    <w:rsid w:val="009253C8"/>
  </w:style>
  <w:style w:type="character" w:customStyle="1" w:styleId="medium-bold">
    <w:name w:val="medium-bold"/>
    <w:basedOn w:val="DefaultParagraphFont"/>
    <w:rsid w:val="009253C8"/>
  </w:style>
  <w:style w:type="character" w:customStyle="1" w:styleId="updated-short-citation">
    <w:name w:val="updated-short-citation"/>
    <w:basedOn w:val="DefaultParagraphFont"/>
    <w:rsid w:val="009253C8"/>
  </w:style>
  <w:style w:type="character" w:customStyle="1" w:styleId="goohl0">
    <w:name w:val="goohl0"/>
    <w:basedOn w:val="DefaultParagraphFont"/>
    <w:rsid w:val="009253C8"/>
  </w:style>
  <w:style w:type="character" w:customStyle="1" w:styleId="CharChar6">
    <w:name w:val="Char Char6"/>
    <w:rsid w:val="009253C8"/>
    <w:rPr>
      <w:rFonts w:cs="Arial"/>
      <w:bCs/>
      <w:sz w:val="16"/>
      <w:szCs w:val="26"/>
      <w:lang w:val="en-US" w:eastAsia="en-US" w:bidi="ar-SA"/>
    </w:rPr>
  </w:style>
  <w:style w:type="character" w:customStyle="1" w:styleId="CharChar3">
    <w:name w:val="Char Char3"/>
    <w:rsid w:val="009253C8"/>
    <w:rPr>
      <w:szCs w:val="24"/>
    </w:rPr>
  </w:style>
  <w:style w:type="character" w:customStyle="1" w:styleId="TagCharChar1">
    <w:name w:val="Tag Char Char1"/>
    <w:rsid w:val="009253C8"/>
    <w:rPr>
      <w:b/>
      <w:sz w:val="24"/>
      <w:szCs w:val="24"/>
      <w:lang w:val="en-US" w:eastAsia="en-US" w:bidi="ar-SA"/>
    </w:rPr>
  </w:style>
  <w:style w:type="numbering" w:customStyle="1" w:styleId="NoList3">
    <w:name w:val="No List3"/>
    <w:next w:val="NoList"/>
    <w:uiPriority w:val="99"/>
    <w:semiHidden/>
    <w:unhideWhenUsed/>
    <w:rsid w:val="009253C8"/>
  </w:style>
  <w:style w:type="numbering" w:customStyle="1" w:styleId="NoList4">
    <w:name w:val="No List4"/>
    <w:next w:val="NoList"/>
    <w:uiPriority w:val="99"/>
    <w:semiHidden/>
    <w:unhideWhenUsed/>
    <w:rsid w:val="009253C8"/>
  </w:style>
  <w:style w:type="character" w:customStyle="1" w:styleId="12TimesNewRoman">
    <w:name w:val="12 Times New Roman"/>
    <w:rsid w:val="009253C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253C8"/>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9253C8"/>
    <w:rPr>
      <w:rFonts w:ascii="Bell MT" w:eastAsia="Times New Roman" w:hAnsi="Bell MT" w:cs="Times New Roman"/>
      <w:b/>
      <w:sz w:val="22"/>
      <w:szCs w:val="28"/>
    </w:rPr>
  </w:style>
  <w:style w:type="paragraph" w:customStyle="1" w:styleId="F4-NormalText">
    <w:name w:val="F4 - Normal Text"/>
    <w:basedOn w:val="Normal"/>
    <w:qFormat/>
    <w:rsid w:val="009253C8"/>
    <w:rPr>
      <w:rFonts w:eastAsia="Calibri"/>
    </w:rPr>
  </w:style>
  <w:style w:type="character" w:customStyle="1" w:styleId="berief">
    <w:name w:val="berief"/>
    <w:rsid w:val="009253C8"/>
    <w:rPr>
      <w:rFonts w:ascii="Times New Roman" w:eastAsia="Times New Roman" w:hAnsi="Times New Roman" w:cs="Times New Roman"/>
      <w:sz w:val="20"/>
      <w:u w:val="none"/>
    </w:rPr>
  </w:style>
  <w:style w:type="numbering" w:customStyle="1" w:styleId="NoList5">
    <w:name w:val="No List5"/>
    <w:next w:val="NoList"/>
    <w:semiHidden/>
    <w:unhideWhenUsed/>
    <w:rsid w:val="009253C8"/>
  </w:style>
  <w:style w:type="character" w:customStyle="1" w:styleId="Brief-Smalltext">
    <w:name w:val="Brief - Small text"/>
    <w:rsid w:val="009253C8"/>
    <w:rPr>
      <w:rFonts w:ascii="Times New Roman" w:hAnsi="Times New Roman" w:cs="Times New Roman"/>
      <w:sz w:val="14"/>
      <w:u w:val="none"/>
    </w:rPr>
  </w:style>
  <w:style w:type="paragraph" w:customStyle="1" w:styleId="F3-TagAuthor">
    <w:name w:val="F3 - Tag/Author"/>
    <w:basedOn w:val="Normal"/>
    <w:uiPriority w:val="99"/>
    <w:qFormat/>
    <w:rsid w:val="009253C8"/>
    <w:rPr>
      <w:rFonts w:eastAsia="Times New Roman"/>
      <w:b/>
    </w:rPr>
  </w:style>
  <w:style w:type="paragraph" w:customStyle="1" w:styleId="F5-UnderlineNormal">
    <w:name w:val="F5 - Underline Normal"/>
    <w:basedOn w:val="Normal"/>
    <w:uiPriority w:val="99"/>
    <w:qFormat/>
    <w:rsid w:val="009253C8"/>
    <w:rPr>
      <w:rFonts w:eastAsia="Calibri"/>
      <w:u w:val="single"/>
    </w:rPr>
  </w:style>
  <w:style w:type="character" w:customStyle="1" w:styleId="F8-UnderlineBold">
    <w:name w:val="F8 - Underline/Bold"/>
    <w:rsid w:val="009253C8"/>
    <w:rPr>
      <w:rFonts w:ascii="Times New Roman" w:hAnsi="Times New Roman"/>
      <w:b/>
      <w:sz w:val="20"/>
      <w:u w:val="single"/>
    </w:rPr>
  </w:style>
  <w:style w:type="character" w:customStyle="1" w:styleId="F7-SmallFont">
    <w:name w:val="F7 - Small Font"/>
    <w:rsid w:val="009253C8"/>
    <w:rPr>
      <w:rFonts w:ascii="Times New Roman" w:hAnsi="Times New Roman"/>
      <w:sz w:val="14"/>
    </w:rPr>
  </w:style>
  <w:style w:type="paragraph" w:customStyle="1" w:styleId="Brief-PrimarySource">
    <w:name w:val="Brief - Primary Source"/>
    <w:basedOn w:val="Normal"/>
    <w:uiPriority w:val="99"/>
    <w:qFormat/>
    <w:rsid w:val="009253C8"/>
    <w:rPr>
      <w:rFonts w:eastAsia="Times New Roman"/>
      <w:b/>
      <w:sz w:val="24"/>
      <w:u w:val="single"/>
    </w:rPr>
  </w:style>
  <w:style w:type="paragraph" w:customStyle="1" w:styleId="Brief-Underline">
    <w:name w:val="Brief - Underline"/>
    <w:basedOn w:val="Normal"/>
    <w:uiPriority w:val="99"/>
    <w:qFormat/>
    <w:rsid w:val="009253C8"/>
    <w:rPr>
      <w:rFonts w:eastAsia="Times New Roman"/>
      <w:u w:val="single"/>
    </w:rPr>
  </w:style>
  <w:style w:type="character" w:customStyle="1" w:styleId="Brief-Bold">
    <w:name w:val="Brief - Bold"/>
    <w:rsid w:val="009253C8"/>
    <w:rPr>
      <w:rFonts w:cs="Times New Roman"/>
      <w:b/>
    </w:rPr>
  </w:style>
  <w:style w:type="character" w:customStyle="1" w:styleId="Card-Underline">
    <w:name w:val="Card - Underline"/>
    <w:rsid w:val="009253C8"/>
    <w:rPr>
      <w:rFonts w:cs="Times New Roman"/>
      <w:u w:val="single"/>
    </w:rPr>
  </w:style>
  <w:style w:type="character" w:customStyle="1" w:styleId="beriefunderline">
    <w:name w:val="berief = underline"/>
    <w:rsid w:val="009253C8"/>
    <w:rPr>
      <w:rFonts w:ascii="Times New Roman" w:eastAsia="Times New Roman" w:hAnsi="Times New Roman" w:cs="Times New Roman"/>
      <w:sz w:val="20"/>
      <w:u w:val="single"/>
    </w:rPr>
  </w:style>
  <w:style w:type="paragraph" w:customStyle="1" w:styleId="Brief">
    <w:name w:val="Brief"/>
    <w:basedOn w:val="Brief-PrimarySource"/>
    <w:uiPriority w:val="99"/>
    <w:qFormat/>
    <w:rsid w:val="009253C8"/>
    <w:rPr>
      <w:b w:val="0"/>
    </w:rPr>
  </w:style>
  <w:style w:type="character" w:customStyle="1" w:styleId="BoldText10pt">
    <w:name w:val="Bold Text 10 pt"/>
    <w:rsid w:val="009253C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253C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253C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253C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253C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253C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253C8"/>
    <w:pPr>
      <w:widowControl w:val="0"/>
      <w:spacing w:line="276" w:lineRule="atLeast"/>
    </w:pPr>
    <w:rPr>
      <w:color w:val="auto"/>
    </w:rPr>
  </w:style>
  <w:style w:type="paragraph" w:customStyle="1" w:styleId="CM34">
    <w:name w:val="CM34"/>
    <w:basedOn w:val="Default"/>
    <w:next w:val="Default"/>
    <w:uiPriority w:val="99"/>
    <w:qFormat/>
    <w:rsid w:val="009253C8"/>
    <w:pPr>
      <w:widowControl w:val="0"/>
    </w:pPr>
    <w:rPr>
      <w:color w:val="auto"/>
    </w:rPr>
  </w:style>
  <w:style w:type="paragraph" w:customStyle="1" w:styleId="CM56">
    <w:name w:val="CM56"/>
    <w:basedOn w:val="Default"/>
    <w:next w:val="Default"/>
    <w:uiPriority w:val="99"/>
    <w:qFormat/>
    <w:rsid w:val="009253C8"/>
    <w:pPr>
      <w:widowControl w:val="0"/>
    </w:pPr>
    <w:rPr>
      <w:rFonts w:eastAsia="Calibri"/>
      <w:color w:val="auto"/>
    </w:rPr>
  </w:style>
  <w:style w:type="paragraph" w:customStyle="1" w:styleId="CM58">
    <w:name w:val="CM58"/>
    <w:basedOn w:val="Default"/>
    <w:next w:val="Default"/>
    <w:uiPriority w:val="99"/>
    <w:qFormat/>
    <w:rsid w:val="009253C8"/>
    <w:pPr>
      <w:widowControl w:val="0"/>
    </w:pPr>
    <w:rPr>
      <w:rFonts w:eastAsia="Calibri"/>
      <w:color w:val="auto"/>
    </w:rPr>
  </w:style>
  <w:style w:type="paragraph" w:customStyle="1" w:styleId="CM57">
    <w:name w:val="CM57"/>
    <w:basedOn w:val="Default"/>
    <w:next w:val="Default"/>
    <w:uiPriority w:val="99"/>
    <w:qFormat/>
    <w:rsid w:val="009253C8"/>
    <w:pPr>
      <w:widowControl w:val="0"/>
    </w:pPr>
    <w:rPr>
      <w:rFonts w:eastAsia="Calibri"/>
      <w:color w:val="auto"/>
    </w:rPr>
  </w:style>
  <w:style w:type="paragraph" w:customStyle="1" w:styleId="CM1">
    <w:name w:val="CM1"/>
    <w:basedOn w:val="Default"/>
    <w:next w:val="Default"/>
    <w:uiPriority w:val="99"/>
    <w:qFormat/>
    <w:rsid w:val="009253C8"/>
    <w:pPr>
      <w:widowControl w:val="0"/>
    </w:pPr>
    <w:rPr>
      <w:rFonts w:eastAsia="Calibri"/>
      <w:color w:val="auto"/>
    </w:rPr>
  </w:style>
  <w:style w:type="paragraph" w:customStyle="1" w:styleId="CM49">
    <w:name w:val="CM49"/>
    <w:basedOn w:val="Default"/>
    <w:next w:val="Default"/>
    <w:uiPriority w:val="99"/>
    <w:qFormat/>
    <w:rsid w:val="009253C8"/>
    <w:pPr>
      <w:widowControl w:val="0"/>
    </w:pPr>
    <w:rPr>
      <w:rFonts w:eastAsia="Calibri"/>
      <w:color w:val="auto"/>
    </w:rPr>
  </w:style>
  <w:style w:type="paragraph" w:customStyle="1" w:styleId="CM41">
    <w:name w:val="CM41"/>
    <w:basedOn w:val="Default"/>
    <w:next w:val="Default"/>
    <w:uiPriority w:val="99"/>
    <w:qFormat/>
    <w:rsid w:val="009253C8"/>
    <w:pPr>
      <w:widowControl w:val="0"/>
    </w:pPr>
    <w:rPr>
      <w:rFonts w:eastAsia="Calibri"/>
      <w:color w:val="auto"/>
    </w:rPr>
  </w:style>
  <w:style w:type="paragraph" w:customStyle="1" w:styleId="3rdOrderPara">
    <w:name w:val="3rd Order Para"/>
    <w:basedOn w:val="Default"/>
    <w:next w:val="Default"/>
    <w:uiPriority w:val="99"/>
    <w:qFormat/>
    <w:rsid w:val="009253C8"/>
    <w:pPr>
      <w:widowControl w:val="0"/>
    </w:pPr>
    <w:rPr>
      <w:rFonts w:eastAsia="Calibri"/>
      <w:color w:val="auto"/>
    </w:rPr>
  </w:style>
  <w:style w:type="paragraph" w:customStyle="1" w:styleId="2ndOrderPara">
    <w:name w:val="2nd Order Para"/>
    <w:basedOn w:val="Default"/>
    <w:next w:val="Default"/>
    <w:uiPriority w:val="99"/>
    <w:qFormat/>
    <w:rsid w:val="009253C8"/>
    <w:pPr>
      <w:widowControl w:val="0"/>
    </w:pPr>
    <w:rPr>
      <w:rFonts w:eastAsia="Calibri"/>
      <w:color w:val="auto"/>
    </w:rPr>
  </w:style>
  <w:style w:type="paragraph" w:customStyle="1" w:styleId="Normal-SIGN2">
    <w:name w:val="Normal-SIGN2"/>
    <w:basedOn w:val="Default"/>
    <w:next w:val="Default"/>
    <w:uiPriority w:val="99"/>
    <w:qFormat/>
    <w:rsid w:val="009253C8"/>
    <w:pPr>
      <w:widowControl w:val="0"/>
    </w:pPr>
    <w:rPr>
      <w:rFonts w:eastAsia="Calibri"/>
      <w:color w:val="auto"/>
    </w:rPr>
  </w:style>
  <w:style w:type="paragraph" w:customStyle="1" w:styleId="Normal-SIGN1">
    <w:name w:val="Normal-SIGN1"/>
    <w:basedOn w:val="Default"/>
    <w:next w:val="Default"/>
    <w:uiPriority w:val="99"/>
    <w:qFormat/>
    <w:rsid w:val="009253C8"/>
    <w:pPr>
      <w:widowControl w:val="0"/>
    </w:pPr>
    <w:rPr>
      <w:rFonts w:eastAsia="Calibri"/>
      <w:color w:val="auto"/>
    </w:rPr>
  </w:style>
  <w:style w:type="paragraph" w:customStyle="1" w:styleId="CM3">
    <w:name w:val="CM3"/>
    <w:basedOn w:val="Default"/>
    <w:next w:val="Default"/>
    <w:uiPriority w:val="99"/>
    <w:qFormat/>
    <w:rsid w:val="009253C8"/>
    <w:pPr>
      <w:widowControl w:val="0"/>
      <w:spacing w:line="553" w:lineRule="atLeast"/>
    </w:pPr>
    <w:rPr>
      <w:rFonts w:eastAsia="Calibri"/>
      <w:color w:val="auto"/>
    </w:rPr>
  </w:style>
  <w:style w:type="paragraph" w:customStyle="1" w:styleId="CM33">
    <w:name w:val="CM33"/>
    <w:basedOn w:val="Default"/>
    <w:next w:val="Default"/>
    <w:uiPriority w:val="99"/>
    <w:qFormat/>
    <w:rsid w:val="009253C8"/>
    <w:pPr>
      <w:widowControl w:val="0"/>
    </w:pPr>
    <w:rPr>
      <w:rFonts w:eastAsia="Calibri"/>
      <w:color w:val="auto"/>
    </w:rPr>
  </w:style>
  <w:style w:type="paragraph" w:customStyle="1" w:styleId="CM37">
    <w:name w:val="CM37"/>
    <w:basedOn w:val="Default"/>
    <w:next w:val="Default"/>
    <w:uiPriority w:val="99"/>
    <w:qFormat/>
    <w:rsid w:val="009253C8"/>
    <w:pPr>
      <w:widowControl w:val="0"/>
    </w:pPr>
    <w:rPr>
      <w:rFonts w:eastAsia="Calibri"/>
      <w:color w:val="auto"/>
    </w:rPr>
  </w:style>
  <w:style w:type="paragraph" w:customStyle="1" w:styleId="CM7">
    <w:name w:val="CM7"/>
    <w:basedOn w:val="Default"/>
    <w:next w:val="Default"/>
    <w:uiPriority w:val="99"/>
    <w:qFormat/>
    <w:rsid w:val="009253C8"/>
    <w:pPr>
      <w:widowControl w:val="0"/>
      <w:spacing w:line="553" w:lineRule="atLeast"/>
    </w:pPr>
    <w:rPr>
      <w:rFonts w:eastAsia="Calibri"/>
      <w:color w:val="auto"/>
    </w:rPr>
  </w:style>
  <w:style w:type="paragraph" w:styleId="PlainText">
    <w:name w:val="Plain Text"/>
    <w:basedOn w:val="Normal"/>
    <w:next w:val="Normal"/>
    <w:link w:val="PlainTextChar"/>
    <w:rsid w:val="009253C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253C8"/>
    <w:rPr>
      <w:rFonts w:ascii="IJGCNM+Arial" w:eastAsia="Times New Roman" w:hAnsi="IJGCNM+Arial"/>
    </w:rPr>
  </w:style>
  <w:style w:type="paragraph" w:customStyle="1" w:styleId="Brief-SecondarySource">
    <w:name w:val="Brief - Secondary Source"/>
    <w:basedOn w:val="Normal"/>
    <w:qFormat/>
    <w:rsid w:val="009253C8"/>
    <w:rPr>
      <w:rFonts w:eastAsia="Times New Roman"/>
      <w:sz w:val="14"/>
      <w:szCs w:val="20"/>
    </w:rPr>
  </w:style>
  <w:style w:type="paragraph" w:customStyle="1" w:styleId="Brief-Card">
    <w:name w:val="Brief - Card"/>
    <w:basedOn w:val="Normal"/>
    <w:qFormat/>
    <w:rsid w:val="009253C8"/>
    <w:rPr>
      <w:rFonts w:eastAsia="Times New Roman"/>
    </w:rPr>
  </w:style>
  <w:style w:type="paragraph" w:customStyle="1" w:styleId="Pa2">
    <w:name w:val="Pa2"/>
    <w:basedOn w:val="Default"/>
    <w:next w:val="Default"/>
    <w:uiPriority w:val="99"/>
    <w:qFormat/>
    <w:rsid w:val="009253C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253C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253C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253C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253C8"/>
    <w:pPr>
      <w:widowControl w:val="0"/>
    </w:pPr>
    <w:rPr>
      <w:rFonts w:ascii="Arial Black" w:hAnsi="Arial Black"/>
      <w:color w:val="auto"/>
    </w:rPr>
  </w:style>
  <w:style w:type="character" w:customStyle="1" w:styleId="eoeaheader">
    <w:name w:val="eoea_header"/>
    <w:basedOn w:val="DefaultParagraphFont"/>
    <w:rsid w:val="009253C8"/>
  </w:style>
  <w:style w:type="character" w:customStyle="1" w:styleId="SC4208902">
    <w:name w:val="SC.4.208902"/>
    <w:rsid w:val="009253C8"/>
    <w:rPr>
      <w:rFonts w:cs="Century"/>
      <w:color w:val="000000"/>
      <w:sz w:val="22"/>
      <w:szCs w:val="22"/>
    </w:rPr>
  </w:style>
  <w:style w:type="character" w:customStyle="1" w:styleId="SC4208915">
    <w:name w:val="SC.4.208915"/>
    <w:rsid w:val="009253C8"/>
    <w:rPr>
      <w:rFonts w:cs="Century"/>
      <w:color w:val="000000"/>
      <w:sz w:val="13"/>
      <w:szCs w:val="13"/>
    </w:rPr>
  </w:style>
  <w:style w:type="character" w:customStyle="1" w:styleId="SC273764">
    <w:name w:val="SC.2.73764"/>
    <w:rsid w:val="009253C8"/>
    <w:rPr>
      <w:rFonts w:cs="Century"/>
      <w:color w:val="000000"/>
      <w:sz w:val="72"/>
      <w:szCs w:val="72"/>
    </w:rPr>
  </w:style>
  <w:style w:type="character" w:customStyle="1" w:styleId="SC273779">
    <w:name w:val="SC.2.73779"/>
    <w:rsid w:val="009253C8"/>
    <w:rPr>
      <w:rFonts w:cs="Century"/>
      <w:color w:val="000000"/>
      <w:sz w:val="40"/>
      <w:szCs w:val="40"/>
    </w:rPr>
  </w:style>
  <w:style w:type="character" w:customStyle="1" w:styleId="SC273763">
    <w:name w:val="SC.2.73763"/>
    <w:rsid w:val="009253C8"/>
    <w:rPr>
      <w:rFonts w:cs="Century"/>
      <w:b/>
      <w:bCs/>
      <w:color w:val="000000"/>
    </w:rPr>
  </w:style>
  <w:style w:type="character" w:customStyle="1" w:styleId="SC4208910">
    <w:name w:val="SC.4.208910"/>
    <w:rsid w:val="009253C8"/>
    <w:rPr>
      <w:rFonts w:cs="Century"/>
      <w:color w:val="000000"/>
      <w:sz w:val="28"/>
      <w:szCs w:val="28"/>
    </w:rPr>
  </w:style>
  <w:style w:type="character" w:customStyle="1" w:styleId="SC4208911">
    <w:name w:val="SC.4.208911"/>
    <w:rsid w:val="009253C8"/>
    <w:rPr>
      <w:rFonts w:cs="Century"/>
      <w:color w:val="000000"/>
    </w:rPr>
  </w:style>
  <w:style w:type="paragraph" w:customStyle="1" w:styleId="Cover1">
    <w:name w:val="Cover 1"/>
    <w:basedOn w:val="Normal"/>
    <w:next w:val="Normal"/>
    <w:uiPriority w:val="99"/>
    <w:qFormat/>
    <w:rsid w:val="009253C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253C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253C8"/>
    <w:pPr>
      <w:widowControl w:val="0"/>
    </w:pPr>
    <w:rPr>
      <w:color w:val="auto"/>
    </w:rPr>
  </w:style>
  <w:style w:type="paragraph" w:customStyle="1" w:styleId="Pa11">
    <w:name w:val="Pa11"/>
    <w:basedOn w:val="Normal"/>
    <w:next w:val="Normal"/>
    <w:uiPriority w:val="99"/>
    <w:qFormat/>
    <w:rsid w:val="009253C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253C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253C8"/>
    <w:pPr>
      <w:widowControl w:val="0"/>
    </w:pPr>
    <w:rPr>
      <w:rFonts w:eastAsia="Calibri"/>
      <w:color w:val="auto"/>
    </w:rPr>
  </w:style>
  <w:style w:type="paragraph" w:customStyle="1" w:styleId="CM28">
    <w:name w:val="CM28"/>
    <w:basedOn w:val="Default"/>
    <w:next w:val="Default"/>
    <w:uiPriority w:val="99"/>
    <w:qFormat/>
    <w:rsid w:val="009253C8"/>
    <w:pPr>
      <w:widowControl w:val="0"/>
    </w:pPr>
    <w:rPr>
      <w:rFonts w:eastAsia="Calibri"/>
      <w:color w:val="auto"/>
    </w:rPr>
  </w:style>
  <w:style w:type="paragraph" w:customStyle="1" w:styleId="CM8">
    <w:name w:val="CM8"/>
    <w:basedOn w:val="Default"/>
    <w:next w:val="Default"/>
    <w:uiPriority w:val="99"/>
    <w:qFormat/>
    <w:rsid w:val="009253C8"/>
    <w:pPr>
      <w:widowControl w:val="0"/>
    </w:pPr>
    <w:rPr>
      <w:rFonts w:eastAsia="Calibri"/>
      <w:color w:val="auto"/>
    </w:rPr>
  </w:style>
  <w:style w:type="paragraph" w:customStyle="1" w:styleId="CM6">
    <w:name w:val="CM6"/>
    <w:basedOn w:val="Default"/>
    <w:next w:val="Default"/>
    <w:uiPriority w:val="99"/>
    <w:qFormat/>
    <w:rsid w:val="009253C8"/>
    <w:pPr>
      <w:widowControl w:val="0"/>
      <w:spacing w:line="553" w:lineRule="atLeast"/>
    </w:pPr>
    <w:rPr>
      <w:rFonts w:eastAsia="Calibri"/>
      <w:color w:val="auto"/>
    </w:rPr>
  </w:style>
  <w:style w:type="paragraph" w:customStyle="1" w:styleId="CM22">
    <w:name w:val="CM22"/>
    <w:basedOn w:val="Default"/>
    <w:next w:val="Default"/>
    <w:uiPriority w:val="99"/>
    <w:qFormat/>
    <w:rsid w:val="009253C8"/>
    <w:pPr>
      <w:widowControl w:val="0"/>
    </w:pPr>
    <w:rPr>
      <w:rFonts w:eastAsia="Calibri"/>
      <w:color w:val="auto"/>
    </w:rPr>
  </w:style>
  <w:style w:type="character" w:customStyle="1" w:styleId="articlesubtitle">
    <w:name w:val="article_sub_title"/>
    <w:basedOn w:val="DefaultParagraphFont"/>
    <w:rsid w:val="009253C8"/>
  </w:style>
  <w:style w:type="character" w:customStyle="1" w:styleId="newsdate2">
    <w:name w:val="news_date2"/>
    <w:basedOn w:val="DefaultParagraphFont"/>
    <w:rsid w:val="009253C8"/>
  </w:style>
  <w:style w:type="character" w:customStyle="1" w:styleId="readarticleheader">
    <w:name w:val="readarticleheader"/>
    <w:basedOn w:val="DefaultParagraphFont"/>
    <w:rsid w:val="009253C8"/>
  </w:style>
  <w:style w:type="paragraph" w:customStyle="1" w:styleId="DoubleUnderlined">
    <w:name w:val="Double Underlined"/>
    <w:basedOn w:val="Heading2"/>
    <w:autoRedefine/>
    <w:uiPriority w:val="99"/>
    <w:qFormat/>
    <w:rsid w:val="009253C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9253C8"/>
    <w:rPr>
      <w:rFonts w:ascii="Trebuchet MS" w:hAnsi="Trebuchet MS"/>
      <w:u w:val="thick"/>
      <w:lang w:val="en-US" w:eastAsia="zh-CN" w:bidi="ar-SA"/>
    </w:rPr>
  </w:style>
  <w:style w:type="paragraph" w:customStyle="1" w:styleId="IndexFixer">
    <w:name w:val="Index Fixer"/>
    <w:basedOn w:val="Heading1"/>
    <w:uiPriority w:val="99"/>
    <w:qFormat/>
    <w:rsid w:val="009253C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9253C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253C8"/>
    <w:rPr>
      <w:rFonts w:ascii="Arial Narrow" w:eastAsia="Times New Roman" w:hAnsi="Arial Narrow"/>
      <w:b/>
      <w:szCs w:val="24"/>
      <w:u w:val="single"/>
      <w:lang w:val="en-GB" w:eastAsia="en-US" w:bidi="ar-SA"/>
    </w:rPr>
  </w:style>
  <w:style w:type="character" w:customStyle="1" w:styleId="medium-normal1">
    <w:name w:val="medium-normal1"/>
    <w:rsid w:val="009253C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9253C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253C8"/>
    <w:pPr>
      <w:ind w:left="720" w:right="720"/>
    </w:pPr>
    <w:rPr>
      <w:rFonts w:ascii="Palatino Linotype" w:eastAsia="Times New Roman" w:hAnsi="Palatino Linotype"/>
      <w:szCs w:val="20"/>
      <w:u w:val="single"/>
    </w:rPr>
  </w:style>
  <w:style w:type="character" w:customStyle="1" w:styleId="UnderlinedCardChar0">
    <w:name w:val="Underlined Card Char"/>
    <w:rsid w:val="009253C8"/>
    <w:rPr>
      <w:rFonts w:ascii="Palatino Linotype" w:hAnsi="Palatino Linotype"/>
      <w:u w:val="single"/>
      <w:lang w:val="en-US" w:eastAsia="en-US" w:bidi="ar-SA"/>
    </w:rPr>
  </w:style>
  <w:style w:type="character" w:customStyle="1" w:styleId="Style10ptUnderline">
    <w:name w:val="Style 10 pt Underline"/>
    <w:rsid w:val="009253C8"/>
    <w:rPr>
      <w:sz w:val="20"/>
      <w:u w:val="single"/>
    </w:rPr>
  </w:style>
  <w:style w:type="character" w:customStyle="1" w:styleId="char">
    <w:name w:val="char"/>
    <w:basedOn w:val="DefaultParagraphFont"/>
    <w:rsid w:val="009253C8"/>
  </w:style>
  <w:style w:type="character" w:customStyle="1" w:styleId="UnderlineCharCharCharCharCharChar">
    <w:name w:val="Underline Char Char Char Char Char Char"/>
    <w:rsid w:val="009253C8"/>
    <w:rPr>
      <w:rFonts w:ascii="Arial Narrow" w:hAnsi="Arial Narrow"/>
      <w:szCs w:val="24"/>
      <w:u w:val="single"/>
      <w:lang w:val="en-US" w:eastAsia="en-US" w:bidi="ar-SA"/>
    </w:rPr>
  </w:style>
  <w:style w:type="paragraph" w:customStyle="1" w:styleId="PageHeader-Underline18pt">
    <w:name w:val="Page Header - Underline 18 pt"/>
    <w:uiPriority w:val="99"/>
    <w:qFormat/>
    <w:rsid w:val="009253C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253C8"/>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9253C8"/>
  </w:style>
  <w:style w:type="character" w:customStyle="1" w:styleId="hdr">
    <w:name w:val="hdr"/>
    <w:basedOn w:val="DefaultParagraphFont"/>
    <w:rsid w:val="009253C8"/>
  </w:style>
  <w:style w:type="character" w:customStyle="1" w:styleId="date10">
    <w:name w:val="date1"/>
    <w:basedOn w:val="DefaultParagraphFont"/>
    <w:rsid w:val="009253C8"/>
  </w:style>
  <w:style w:type="character" w:customStyle="1" w:styleId="bolding1">
    <w:name w:val="bolding1"/>
    <w:rsid w:val="009253C8"/>
    <w:rPr>
      <w:b/>
      <w:bCs/>
    </w:rPr>
  </w:style>
  <w:style w:type="character" w:customStyle="1" w:styleId="bookoptions1">
    <w:name w:val="book_options1"/>
    <w:rsid w:val="009253C8"/>
    <w:rPr>
      <w:b/>
      <w:bCs/>
      <w:color w:val="333366"/>
    </w:rPr>
  </w:style>
  <w:style w:type="character" w:customStyle="1" w:styleId="descriptionblock">
    <w:name w:val="description block"/>
    <w:basedOn w:val="DefaultParagraphFont"/>
    <w:rsid w:val="009253C8"/>
  </w:style>
  <w:style w:type="character" w:customStyle="1" w:styleId="detailsboxblock">
    <w:name w:val="detailsbox block"/>
    <w:basedOn w:val="DefaultParagraphFont"/>
    <w:rsid w:val="009253C8"/>
  </w:style>
  <w:style w:type="character" w:customStyle="1" w:styleId="Char3">
    <w:name w:val="Char3"/>
    <w:rsid w:val="009253C8"/>
    <w:rPr>
      <w:rFonts w:cs="Arial"/>
      <w:bCs/>
      <w:u w:val="thick"/>
      <w:lang w:val="en-US" w:eastAsia="en-US" w:bidi="ar-SA"/>
    </w:rPr>
  </w:style>
  <w:style w:type="paragraph" w:customStyle="1" w:styleId="StyleHeading110pt">
    <w:name w:val="Style Heading 1 + 10 pt"/>
    <w:basedOn w:val="Heading1"/>
    <w:uiPriority w:val="99"/>
    <w:qFormat/>
    <w:rsid w:val="009253C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9253C8"/>
  </w:style>
  <w:style w:type="paragraph" w:customStyle="1" w:styleId="StyleUnderliningTimesNewRomanBoldNounderlineKernat16">
    <w:name w:val="Style Underlining + Times New Roman Bold No underline Kern at 16..."/>
    <w:basedOn w:val="Normal"/>
    <w:uiPriority w:val="99"/>
    <w:qFormat/>
    <w:rsid w:val="009253C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253C8"/>
    <w:rPr>
      <w:rFonts w:eastAsia="Times New Roman"/>
      <w:b/>
      <w:bCs/>
      <w:kern w:val="32"/>
      <w:sz w:val="32"/>
      <w:szCs w:val="32"/>
    </w:rPr>
  </w:style>
  <w:style w:type="paragraph" w:customStyle="1" w:styleId="StyleBoldUnderliningKernat16pt">
    <w:name w:val="Style Bold Underlining + Kern at 16 pt"/>
    <w:uiPriority w:val="99"/>
    <w:qFormat/>
    <w:rsid w:val="009253C8"/>
    <w:pPr>
      <w:spacing w:after="160" w:line="259" w:lineRule="auto"/>
    </w:pPr>
    <w:rPr>
      <w:rFonts w:eastAsiaTheme="minorHAnsi"/>
      <w:sz w:val="22"/>
      <w:szCs w:val="22"/>
    </w:rPr>
  </w:style>
  <w:style w:type="paragraph" w:customStyle="1" w:styleId="boldy">
    <w:name w:val="boldy"/>
    <w:basedOn w:val="Heading2"/>
    <w:uiPriority w:val="99"/>
    <w:qFormat/>
    <w:rsid w:val="009253C8"/>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qFormat/>
    <w:rsid w:val="009253C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9253C8"/>
    <w:rPr>
      <w:sz w:val="12"/>
      <w:szCs w:val="24"/>
      <w:lang w:val="en-US" w:eastAsia="en-US" w:bidi="ar-SA"/>
    </w:rPr>
  </w:style>
  <w:style w:type="paragraph" w:customStyle="1" w:styleId="TxBr6p1">
    <w:name w:val="TxBr_6p1"/>
    <w:basedOn w:val="Normal"/>
    <w:uiPriority w:val="99"/>
    <w:qFormat/>
    <w:rsid w:val="009253C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253C8"/>
    <w:pPr>
      <w:ind w:left="400"/>
    </w:pPr>
    <w:rPr>
      <w:rFonts w:eastAsia="Times New Roman"/>
      <w:szCs w:val="20"/>
    </w:rPr>
  </w:style>
  <w:style w:type="character" w:customStyle="1" w:styleId="texto11">
    <w:name w:val="texto11"/>
    <w:rsid w:val="009253C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253C8"/>
    <w:rPr>
      <w:rFonts w:ascii="Arial Narrow" w:eastAsia="Times New Roman" w:hAnsi="Arial Narrow"/>
      <w:sz w:val="16"/>
      <w:szCs w:val="20"/>
      <w:lang w:val="x-none" w:eastAsia="x-none"/>
    </w:rPr>
  </w:style>
  <w:style w:type="character" w:customStyle="1" w:styleId="CardTagChar">
    <w:name w:val="Card Tag Char"/>
    <w:rsid w:val="009253C8"/>
    <w:rPr>
      <w:rFonts w:ascii="Arial Narrow" w:hAnsi="Arial Narrow"/>
      <w:b/>
      <w:sz w:val="24"/>
      <w:szCs w:val="24"/>
      <w:lang w:val="en-US" w:eastAsia="en-US" w:bidi="ar-SA"/>
    </w:rPr>
  </w:style>
  <w:style w:type="character" w:customStyle="1" w:styleId="CardtextChar3">
    <w:name w:val="Card text Char"/>
    <w:link w:val="Cardtext4"/>
    <w:rsid w:val="009253C8"/>
    <w:rPr>
      <w:rFonts w:ascii="Arial Narrow" w:hAnsi="Arial Narrow"/>
      <w:u w:val="single"/>
    </w:rPr>
  </w:style>
  <w:style w:type="paragraph" w:customStyle="1" w:styleId="Normalization">
    <w:name w:val="Normalization"/>
    <w:basedOn w:val="Normal"/>
    <w:qFormat/>
    <w:rsid w:val="009253C8"/>
    <w:rPr>
      <w:rFonts w:eastAsia="Times New Roman"/>
      <w:sz w:val="18"/>
    </w:rPr>
  </w:style>
  <w:style w:type="paragraph" w:customStyle="1" w:styleId="BreifTitle">
    <w:name w:val="Breif Title"/>
    <w:basedOn w:val="Normal"/>
    <w:autoRedefine/>
    <w:qFormat/>
    <w:rsid w:val="009253C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253C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253C8"/>
    <w:rPr>
      <w:b/>
      <w:sz w:val="32"/>
      <w:szCs w:val="32"/>
      <w:lang w:val="en-US" w:eastAsia="en-US" w:bidi="ar-SA"/>
    </w:rPr>
  </w:style>
  <w:style w:type="paragraph" w:styleId="BodyTextFirstIndent">
    <w:name w:val="Body Text First Indent"/>
    <w:basedOn w:val="BodyText"/>
    <w:link w:val="BodyTextFirstIndentChar"/>
    <w:rsid w:val="009253C8"/>
    <w:pPr>
      <w:spacing w:after="120"/>
      <w:ind w:firstLine="210"/>
    </w:pPr>
    <w:rPr>
      <w:sz w:val="24"/>
      <w:szCs w:val="24"/>
    </w:rPr>
  </w:style>
  <w:style w:type="character" w:customStyle="1" w:styleId="BodyTextFirstIndentChar">
    <w:name w:val="Body Text First Indent Char"/>
    <w:basedOn w:val="BodyTextChar"/>
    <w:link w:val="BodyTextFirstIndent"/>
    <w:rsid w:val="009253C8"/>
    <w:rPr>
      <w:rFonts w:ascii="Calibri" w:eastAsia="Times New Roman" w:hAnsi="Calibri"/>
      <w:sz w:val="16"/>
      <w:szCs w:val="20"/>
    </w:rPr>
  </w:style>
  <w:style w:type="character" w:customStyle="1" w:styleId="TagChar3">
    <w:name w:val="Tag Char3"/>
    <w:rsid w:val="009253C8"/>
    <w:rPr>
      <w:rFonts w:ascii="Palatino Linotype" w:hAnsi="Palatino Linotype"/>
      <w:b/>
      <w:sz w:val="24"/>
      <w:szCs w:val="24"/>
      <w:lang w:val="en-US" w:eastAsia="en-US" w:bidi="ar-SA"/>
    </w:rPr>
  </w:style>
  <w:style w:type="paragraph" w:customStyle="1" w:styleId="TagCite0">
    <w:name w:val="Tag/Cite"/>
    <w:basedOn w:val="Normal"/>
    <w:uiPriority w:val="99"/>
    <w:qFormat/>
    <w:rsid w:val="009253C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9253C8"/>
    <w:pPr>
      <w:jc w:val="center"/>
      <w:outlineLvl w:val="0"/>
    </w:pPr>
    <w:rPr>
      <w:b/>
      <w:kern w:val="0"/>
      <w:sz w:val="32"/>
      <w:szCs w:val="32"/>
      <w:u w:val="single"/>
    </w:rPr>
  </w:style>
  <w:style w:type="paragraph" w:customStyle="1" w:styleId="Tagandcite">
    <w:name w:val="Tag and cite"/>
    <w:basedOn w:val="Normal"/>
    <w:autoRedefine/>
    <w:qFormat/>
    <w:rsid w:val="009253C8"/>
    <w:rPr>
      <w:rFonts w:eastAsia="Times New Roman"/>
      <w:color w:val="333333"/>
    </w:rPr>
  </w:style>
  <w:style w:type="character" w:customStyle="1" w:styleId="TagandCiteChar">
    <w:name w:val="Tag and Cite Char"/>
    <w:rsid w:val="009253C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9253C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9253C8"/>
  </w:style>
  <w:style w:type="character" w:customStyle="1" w:styleId="Style10ptBold">
    <w:name w:val="Style 10 pt Bold"/>
    <w:rsid w:val="009253C8"/>
    <w:rPr>
      <w:b/>
      <w:bCs/>
      <w:sz w:val="20"/>
    </w:rPr>
  </w:style>
  <w:style w:type="paragraph" w:styleId="Date">
    <w:name w:val="Date"/>
    <w:aliases w:val="date"/>
    <w:basedOn w:val="Normal"/>
    <w:next w:val="Normal"/>
    <w:link w:val="DateChar"/>
    <w:uiPriority w:val="99"/>
    <w:qFormat/>
    <w:rsid w:val="009253C8"/>
    <w:rPr>
      <w:rFonts w:eastAsia="Times New Roman"/>
      <w:sz w:val="24"/>
    </w:rPr>
  </w:style>
  <w:style w:type="character" w:customStyle="1" w:styleId="DateChar">
    <w:name w:val="Date Char"/>
    <w:aliases w:val="date Char"/>
    <w:basedOn w:val="DefaultParagraphFont"/>
    <w:link w:val="Date"/>
    <w:uiPriority w:val="99"/>
    <w:rsid w:val="009253C8"/>
    <w:rPr>
      <w:rFonts w:ascii="Calibri" w:eastAsia="Times New Roman" w:hAnsi="Calibri"/>
    </w:rPr>
  </w:style>
  <w:style w:type="character" w:customStyle="1" w:styleId="text9">
    <w:name w:val="text9"/>
    <w:basedOn w:val="DefaultParagraphFont"/>
    <w:rsid w:val="009253C8"/>
  </w:style>
  <w:style w:type="character" w:customStyle="1" w:styleId="text21">
    <w:name w:val="text21"/>
    <w:basedOn w:val="DefaultParagraphFont"/>
    <w:rsid w:val="009253C8"/>
  </w:style>
  <w:style w:type="character" w:customStyle="1" w:styleId="text19">
    <w:name w:val="text19"/>
    <w:basedOn w:val="DefaultParagraphFont"/>
    <w:rsid w:val="009253C8"/>
  </w:style>
  <w:style w:type="paragraph" w:customStyle="1" w:styleId="CiteCard0">
    <w:name w:val="Cite/Card"/>
    <w:basedOn w:val="Normal"/>
    <w:uiPriority w:val="99"/>
    <w:qFormat/>
    <w:rsid w:val="009253C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253C8"/>
    <w:rPr>
      <w:b/>
      <w:bCs/>
      <w:i w:val="0"/>
      <w:iCs w:val="0"/>
      <w:color w:val="000000"/>
    </w:rPr>
  </w:style>
  <w:style w:type="paragraph" w:customStyle="1" w:styleId="tagCharCharCharCharCharCharChar">
    <w:name w:val="tag Char Char Char Char Char Char Char"/>
    <w:basedOn w:val="Normal"/>
    <w:qFormat/>
    <w:rsid w:val="009253C8"/>
    <w:rPr>
      <w:rFonts w:eastAsia="Times New Roman"/>
      <w:b/>
      <w:sz w:val="24"/>
      <w:szCs w:val="20"/>
    </w:rPr>
  </w:style>
  <w:style w:type="character" w:customStyle="1" w:styleId="term2">
    <w:name w:val="term2"/>
    <w:rsid w:val="009253C8"/>
    <w:rPr>
      <w:b/>
      <w:bCs/>
    </w:rPr>
  </w:style>
  <w:style w:type="paragraph" w:customStyle="1" w:styleId="title-bold-medium">
    <w:name w:val="title-bold-medium"/>
    <w:basedOn w:val="Normal"/>
    <w:qFormat/>
    <w:rsid w:val="009253C8"/>
    <w:pPr>
      <w:spacing w:before="100" w:beforeAutospacing="1" w:after="100" w:afterAutospacing="1"/>
    </w:pPr>
    <w:rPr>
      <w:rFonts w:eastAsia="Arial Unicode MS"/>
      <w:b/>
      <w:bCs/>
      <w:color w:val="000000"/>
      <w:szCs w:val="20"/>
    </w:rPr>
  </w:style>
  <w:style w:type="character" w:customStyle="1" w:styleId="pmterms12">
    <w:name w:val="pmterms12"/>
    <w:rsid w:val="009253C8"/>
    <w:rPr>
      <w:b/>
      <w:bCs/>
      <w:i w:val="0"/>
      <w:iCs w:val="0"/>
      <w:color w:val="000000"/>
    </w:rPr>
  </w:style>
  <w:style w:type="paragraph" w:customStyle="1" w:styleId="lact">
    <w:name w:val="lact"/>
    <w:basedOn w:val="Normal"/>
    <w:qFormat/>
    <w:rsid w:val="009253C8"/>
    <w:pPr>
      <w:spacing w:before="100" w:beforeAutospacing="1" w:after="100" w:afterAutospacing="1"/>
    </w:pPr>
    <w:rPr>
      <w:rFonts w:eastAsia="Arial Unicode MS"/>
      <w:b/>
      <w:bCs/>
      <w:color w:val="000000"/>
      <w:szCs w:val="20"/>
    </w:rPr>
  </w:style>
  <w:style w:type="paragraph" w:styleId="BlockText">
    <w:name w:val="Block Text"/>
    <w:basedOn w:val="Normal"/>
    <w:rsid w:val="009253C8"/>
    <w:pPr>
      <w:ind w:left="229" w:right="229"/>
    </w:pPr>
    <w:rPr>
      <w:rFonts w:ascii="Verdana" w:eastAsia="Times New Roman" w:hAnsi="Verdana"/>
      <w:sz w:val="16"/>
      <w:szCs w:val="20"/>
    </w:rPr>
  </w:style>
  <w:style w:type="paragraph" w:customStyle="1" w:styleId="CardTag">
    <w:name w:val="Card Tag"/>
    <w:basedOn w:val="Normal"/>
    <w:autoRedefine/>
    <w:qFormat/>
    <w:rsid w:val="009253C8"/>
    <w:rPr>
      <w:rFonts w:ascii="Arial Narrow" w:eastAsia="Times New Roman" w:hAnsi="Arial Narrow"/>
      <w:b/>
      <w:sz w:val="24"/>
    </w:rPr>
  </w:style>
  <w:style w:type="paragraph" w:styleId="NormalIndent">
    <w:name w:val="Normal Indent"/>
    <w:basedOn w:val="Normal"/>
    <w:rsid w:val="009253C8"/>
    <w:pPr>
      <w:ind w:left="720"/>
    </w:pPr>
    <w:rPr>
      <w:rFonts w:eastAsia="Times New Roman"/>
      <w:szCs w:val="20"/>
    </w:rPr>
  </w:style>
  <w:style w:type="character" w:customStyle="1" w:styleId="ToReadChar">
    <w:name w:val="To Read Char"/>
    <w:rsid w:val="009253C8"/>
    <w:rPr>
      <w:rFonts w:ascii="Verdana" w:hAnsi="Verdana"/>
      <w:b/>
      <w:szCs w:val="24"/>
      <w:u w:val="single"/>
      <w:lang w:val="en-US" w:eastAsia="en-US" w:bidi="ar-SA"/>
    </w:rPr>
  </w:style>
  <w:style w:type="character" w:customStyle="1" w:styleId="ToReadCharChar">
    <w:name w:val="To Read Char Char"/>
    <w:rsid w:val="009253C8"/>
    <w:rPr>
      <w:rFonts w:ascii="Verdana" w:hAnsi="Verdana"/>
      <w:b/>
      <w:szCs w:val="24"/>
      <w:u w:val="single"/>
      <w:lang w:val="en-US" w:eastAsia="en-US" w:bidi="ar-SA"/>
    </w:rPr>
  </w:style>
  <w:style w:type="paragraph" w:customStyle="1" w:styleId="BLOCKTITLE0">
    <w:name w:val="BLOCK TITLE"/>
    <w:basedOn w:val="Heading1"/>
    <w:qFormat/>
    <w:rsid w:val="009253C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9253C8"/>
    <w:rPr>
      <w:b/>
      <w:szCs w:val="24"/>
      <w:u w:val="single"/>
      <w:lang w:val="en-US" w:eastAsia="en-US" w:bidi="ar-SA"/>
    </w:rPr>
  </w:style>
  <w:style w:type="paragraph" w:styleId="EnvelopeReturn">
    <w:name w:val="envelope return"/>
    <w:basedOn w:val="Normal"/>
    <w:rsid w:val="009253C8"/>
    <w:rPr>
      <w:rFonts w:eastAsia="Times New Roman"/>
      <w:sz w:val="24"/>
      <w:szCs w:val="20"/>
    </w:rPr>
  </w:style>
  <w:style w:type="paragraph" w:styleId="EnvelopeAddress">
    <w:name w:val="envelope address"/>
    <w:basedOn w:val="Normal"/>
    <w:rsid w:val="009253C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253C8"/>
  </w:style>
  <w:style w:type="character" w:customStyle="1" w:styleId="bio">
    <w:name w:val="bio"/>
    <w:basedOn w:val="DefaultParagraphFont"/>
    <w:rsid w:val="009253C8"/>
  </w:style>
  <w:style w:type="character" w:customStyle="1" w:styleId="storytextstyle">
    <w:name w:val="storytextstyle"/>
    <w:basedOn w:val="DefaultParagraphFont"/>
    <w:rsid w:val="009253C8"/>
  </w:style>
  <w:style w:type="character" w:customStyle="1" w:styleId="cardunderlinedCharChar">
    <w:name w:val="card underlined Char Char"/>
    <w:rsid w:val="009253C8"/>
    <w:rPr>
      <w:rFonts w:ascii="Arial" w:hAnsi="Arial"/>
      <w:sz w:val="22"/>
      <w:szCs w:val="24"/>
      <w:u w:val="single"/>
      <w:lang w:val="en-US" w:eastAsia="en-US" w:bidi="ar-SA"/>
    </w:rPr>
  </w:style>
  <w:style w:type="character" w:customStyle="1" w:styleId="Style2Char0">
    <w:name w:val="Style2 Char"/>
    <w:rsid w:val="009253C8"/>
    <w:rPr>
      <w:rFonts w:ascii="Book Antiqua" w:hAnsi="Book Antiqua"/>
      <w:u w:val="thick"/>
      <w:lang w:val="en-US" w:eastAsia="en-US" w:bidi="ar-SA"/>
    </w:rPr>
  </w:style>
  <w:style w:type="character" w:customStyle="1" w:styleId="Style2Char1">
    <w:name w:val="Style2 Char1"/>
    <w:rsid w:val="009253C8"/>
    <w:rPr>
      <w:rFonts w:ascii="Book Antiqua" w:hAnsi="Book Antiqua"/>
      <w:szCs w:val="24"/>
      <w:u w:val="thick"/>
      <w:lang w:val="en-US" w:eastAsia="en-US" w:bidi="ar-SA"/>
    </w:rPr>
  </w:style>
  <w:style w:type="character" w:customStyle="1" w:styleId="articlehead21">
    <w:name w:val="articlehead21"/>
    <w:rsid w:val="009253C8"/>
    <w:rPr>
      <w:rFonts w:ascii="Arial" w:hAnsi="Arial" w:cs="Arial" w:hint="default"/>
      <w:b/>
      <w:bCs/>
      <w:color w:val="660000"/>
      <w:sz w:val="20"/>
      <w:szCs w:val="20"/>
    </w:rPr>
  </w:style>
  <w:style w:type="paragraph" w:customStyle="1" w:styleId="shellscontentions">
    <w:name w:val="shells/contentions"/>
    <w:basedOn w:val="TagCite0"/>
    <w:qFormat/>
    <w:rsid w:val="009253C8"/>
  </w:style>
  <w:style w:type="character" w:customStyle="1" w:styleId="BoldandUnderlineChar2Char1">
    <w:name w:val="Bold and Underline Char2 Char1"/>
    <w:rsid w:val="009253C8"/>
    <w:rPr>
      <w:b/>
      <w:szCs w:val="24"/>
      <w:u w:val="single"/>
      <w:lang w:val="en-US" w:eastAsia="en-US" w:bidi="ar-SA"/>
    </w:rPr>
  </w:style>
  <w:style w:type="character" w:customStyle="1" w:styleId="TagCiteChar1">
    <w:name w:val="Tag/Cite Char1"/>
    <w:rsid w:val="009253C8"/>
    <w:rPr>
      <w:b/>
      <w:lang w:val="en-US" w:eastAsia="en-US" w:bidi="ar-SA"/>
    </w:rPr>
  </w:style>
  <w:style w:type="character" w:customStyle="1" w:styleId="goohl2">
    <w:name w:val="goohl2"/>
    <w:basedOn w:val="DefaultParagraphFont"/>
    <w:rsid w:val="009253C8"/>
  </w:style>
  <w:style w:type="character" w:customStyle="1" w:styleId="Normal10">
    <w:name w:val="Normal1"/>
    <w:basedOn w:val="DefaultParagraphFont"/>
    <w:rsid w:val="009253C8"/>
  </w:style>
  <w:style w:type="paragraph" w:customStyle="1" w:styleId="BriefTitle1">
    <w:name w:val="Brief Title 1"/>
    <w:basedOn w:val="Normal"/>
    <w:qFormat/>
    <w:rsid w:val="009253C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9253C8"/>
    <w:pPr>
      <w:widowControl w:val="0"/>
      <w:autoSpaceDE w:val="0"/>
      <w:autoSpaceDN w:val="0"/>
      <w:adjustRightInd w:val="0"/>
    </w:pPr>
    <w:rPr>
      <w:rFonts w:eastAsia="Times New Roman"/>
      <w:b/>
      <w:szCs w:val="20"/>
    </w:rPr>
  </w:style>
  <w:style w:type="character" w:customStyle="1" w:styleId="CardCharChar">
    <w:name w:val="Card Char Char"/>
    <w:rsid w:val="009253C8"/>
    <w:rPr>
      <w:lang w:val="en-US" w:eastAsia="en-US" w:bidi="ar-SA"/>
    </w:rPr>
  </w:style>
  <w:style w:type="character" w:customStyle="1" w:styleId="BriefTitle1Char">
    <w:name w:val="Brief Title 1 Char"/>
    <w:rsid w:val="009253C8"/>
    <w:rPr>
      <w:b/>
      <w:u w:val="single"/>
      <w:lang w:val="en-US" w:eastAsia="en-US" w:bidi="ar-SA"/>
    </w:rPr>
  </w:style>
  <w:style w:type="character" w:customStyle="1" w:styleId="TagCiteCharChar">
    <w:name w:val="Tag/Cite Char Char"/>
    <w:rsid w:val="009253C8"/>
    <w:rPr>
      <w:b/>
      <w:lang w:val="en-US" w:eastAsia="en-US" w:bidi="ar-SA"/>
    </w:rPr>
  </w:style>
  <w:style w:type="paragraph" w:customStyle="1" w:styleId="ShellTitles">
    <w:name w:val="ShellTitles"/>
    <w:basedOn w:val="Normal"/>
    <w:qFormat/>
    <w:rsid w:val="009253C8"/>
    <w:pPr>
      <w:widowControl w:val="0"/>
      <w:autoSpaceDE w:val="0"/>
      <w:autoSpaceDN w:val="0"/>
      <w:adjustRightInd w:val="0"/>
    </w:pPr>
    <w:rPr>
      <w:rFonts w:eastAsia="Times New Roman"/>
      <w:b/>
      <w:szCs w:val="20"/>
    </w:rPr>
  </w:style>
  <w:style w:type="paragraph" w:customStyle="1" w:styleId="maintext">
    <w:name w:val="maintext"/>
    <w:basedOn w:val="Normal"/>
    <w:qFormat/>
    <w:rsid w:val="009253C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9253C8"/>
    <w:pPr>
      <w:spacing w:before="100" w:beforeAutospacing="1" w:after="100" w:afterAutospacing="1"/>
    </w:pPr>
    <w:rPr>
      <w:rFonts w:eastAsia="Times New Roman"/>
    </w:rPr>
  </w:style>
  <w:style w:type="character" w:customStyle="1" w:styleId="btx">
    <w:name w:val="btx"/>
    <w:basedOn w:val="DefaultParagraphFont"/>
    <w:rsid w:val="009253C8"/>
  </w:style>
  <w:style w:type="character" w:customStyle="1" w:styleId="CardChar1">
    <w:name w:val="Card Char1"/>
    <w:rsid w:val="009253C8"/>
    <w:rPr>
      <w:lang w:val="en-US" w:eastAsia="en-US" w:bidi="ar-SA"/>
    </w:rPr>
  </w:style>
  <w:style w:type="character" w:customStyle="1" w:styleId="prodgeneral1">
    <w:name w:val="prodgeneral1"/>
    <w:rsid w:val="009253C8"/>
    <w:rPr>
      <w:rFonts w:ascii="Verdana" w:hAnsi="Verdana" w:hint="default"/>
      <w:b w:val="0"/>
      <w:bCs w:val="0"/>
      <w:caps w:val="0"/>
      <w:color w:val="000000"/>
      <w:spacing w:val="0"/>
      <w:sz w:val="16"/>
      <w:szCs w:val="16"/>
    </w:rPr>
  </w:style>
  <w:style w:type="character" w:customStyle="1" w:styleId="summary1">
    <w:name w:val="summary1"/>
    <w:rsid w:val="009253C8"/>
    <w:rPr>
      <w:rFonts w:ascii="Arial" w:hAnsi="Arial" w:cs="Arial" w:hint="default"/>
      <w:sz w:val="18"/>
      <w:szCs w:val="18"/>
    </w:rPr>
  </w:style>
  <w:style w:type="paragraph" w:customStyle="1" w:styleId="ToRead">
    <w:name w:val="To Read"/>
    <w:basedOn w:val="Normal"/>
    <w:qFormat/>
    <w:rsid w:val="009253C8"/>
    <w:pPr>
      <w:ind w:left="720"/>
    </w:pPr>
    <w:rPr>
      <w:rFonts w:ascii="Verdana" w:eastAsia="Times New Roman" w:hAnsi="Verdana"/>
      <w:b/>
      <w:u w:val="single"/>
    </w:rPr>
  </w:style>
  <w:style w:type="character" w:customStyle="1" w:styleId="text3">
    <w:name w:val="text3"/>
    <w:basedOn w:val="DefaultParagraphFont"/>
    <w:rsid w:val="009253C8"/>
  </w:style>
  <w:style w:type="paragraph" w:customStyle="1" w:styleId="Style1">
    <w:name w:val="Style 1"/>
    <w:basedOn w:val="Normal"/>
    <w:uiPriority w:val="99"/>
    <w:qFormat/>
    <w:rsid w:val="009253C8"/>
    <w:pPr>
      <w:widowControl w:val="0"/>
      <w:ind w:firstLine="216"/>
    </w:pPr>
    <w:rPr>
      <w:rFonts w:eastAsia="Times New Roman"/>
      <w:noProof/>
      <w:color w:val="000000"/>
      <w:szCs w:val="20"/>
    </w:rPr>
  </w:style>
  <w:style w:type="paragraph" w:customStyle="1" w:styleId="Style40">
    <w:name w:val="Style 4"/>
    <w:basedOn w:val="Normal"/>
    <w:qFormat/>
    <w:rsid w:val="009253C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253C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253C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253C8"/>
  </w:style>
  <w:style w:type="paragraph" w:customStyle="1" w:styleId="PageNumber1">
    <w:name w:val="Page Number1"/>
    <w:basedOn w:val="Normal"/>
    <w:next w:val="Normal"/>
    <w:uiPriority w:val="99"/>
    <w:qFormat/>
    <w:rsid w:val="009253C8"/>
    <w:rPr>
      <w:rFonts w:eastAsia="Times New Roman"/>
    </w:rPr>
  </w:style>
  <w:style w:type="paragraph" w:customStyle="1" w:styleId="Cite1">
    <w:name w:val="Cite1"/>
    <w:uiPriority w:val="99"/>
    <w:qFormat/>
    <w:rsid w:val="009253C8"/>
    <w:rPr>
      <w:rFonts w:ascii="Palatino Linotype" w:eastAsia="Times New Roman" w:hAnsi="Palatino Linotype" w:cs="Times New Roman"/>
      <w:bCs/>
      <w:sz w:val="20"/>
      <w:szCs w:val="20"/>
      <w:lang w:val="en-AU"/>
    </w:rPr>
  </w:style>
  <w:style w:type="paragraph" w:customStyle="1" w:styleId="Card1">
    <w:name w:val="Card1"/>
    <w:uiPriority w:val="99"/>
    <w:qFormat/>
    <w:rsid w:val="009253C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253C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9253C8"/>
    <w:pPr>
      <w:ind w:left="288" w:right="288"/>
    </w:pPr>
    <w:rPr>
      <w:rFonts w:eastAsia="Times New Roman"/>
    </w:rPr>
  </w:style>
  <w:style w:type="paragraph" w:customStyle="1" w:styleId="cite21">
    <w:name w:val="cite2"/>
    <w:uiPriority w:val="99"/>
    <w:qFormat/>
    <w:rsid w:val="009253C8"/>
    <w:rPr>
      <w:rFonts w:ascii="Times New Roman" w:eastAsia="Times New Roman" w:hAnsi="Times New Roman" w:cs="Times New Roman"/>
      <w:color w:val="000000"/>
      <w:sz w:val="20"/>
    </w:rPr>
  </w:style>
  <w:style w:type="character" w:customStyle="1" w:styleId="underline1">
    <w:name w:val="underline1"/>
    <w:rsid w:val="009253C8"/>
    <w:rPr>
      <w:rFonts w:ascii="Times New Roman" w:hAnsi="Times New Roman"/>
      <w:sz w:val="20"/>
      <w:u w:val="single"/>
      <w:lang w:eastAsia="en-US"/>
    </w:rPr>
  </w:style>
  <w:style w:type="paragraph" w:customStyle="1" w:styleId="articletext">
    <w:name w:val="articletext"/>
    <w:basedOn w:val="Normal"/>
    <w:uiPriority w:val="99"/>
    <w:qFormat/>
    <w:rsid w:val="009253C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253C8"/>
    <w:rPr>
      <w:rFonts w:ascii="Arial Narrow" w:hAnsi="Arial Narrow"/>
      <w:sz w:val="24"/>
      <w:szCs w:val="24"/>
      <w:u w:val="single"/>
      <w:lang w:val="en-US" w:eastAsia="en-US" w:bidi="ar-SA"/>
    </w:rPr>
  </w:style>
  <w:style w:type="character" w:customStyle="1" w:styleId="cardtextsmallChar">
    <w:name w:val="card text small Char"/>
    <w:rsid w:val="009253C8"/>
    <w:rPr>
      <w:rFonts w:ascii="Arial Narrow" w:hAnsi="Arial Narrow"/>
      <w:sz w:val="16"/>
      <w:szCs w:val="24"/>
      <w:lang w:val="en-US" w:eastAsia="en-US" w:bidi="ar-SA"/>
    </w:rPr>
  </w:style>
  <w:style w:type="paragraph" w:customStyle="1" w:styleId="cardtextsmall">
    <w:name w:val="card text small"/>
    <w:basedOn w:val="Normal"/>
    <w:uiPriority w:val="99"/>
    <w:qFormat/>
    <w:rsid w:val="009253C8"/>
    <w:rPr>
      <w:rFonts w:ascii="Arial Narrow" w:eastAsia="Times New Roman" w:hAnsi="Arial Narrow"/>
      <w:sz w:val="16"/>
    </w:rPr>
  </w:style>
  <w:style w:type="paragraph" w:customStyle="1" w:styleId="CaseListNormal">
    <w:name w:val="Case List Normal"/>
    <w:basedOn w:val="Normal"/>
    <w:qFormat/>
    <w:rsid w:val="009253C8"/>
    <w:rPr>
      <w:rFonts w:ascii="Times" w:eastAsia="Times New Roman" w:hAnsi="Times"/>
      <w:szCs w:val="26"/>
    </w:rPr>
  </w:style>
  <w:style w:type="paragraph" w:customStyle="1" w:styleId="Body">
    <w:name w:val="Body"/>
    <w:basedOn w:val="Normal"/>
    <w:uiPriority w:val="99"/>
    <w:qFormat/>
    <w:rsid w:val="009253C8"/>
    <w:pPr>
      <w:outlineLvl w:val="3"/>
    </w:pPr>
    <w:rPr>
      <w:rFonts w:eastAsia="Times New Roman"/>
      <w:szCs w:val="20"/>
    </w:rPr>
  </w:style>
  <w:style w:type="paragraph" w:customStyle="1" w:styleId="3text">
    <w:name w:val="3text"/>
    <w:basedOn w:val="Normal"/>
    <w:uiPriority w:val="99"/>
    <w:qFormat/>
    <w:rsid w:val="009253C8"/>
    <w:pPr>
      <w:spacing w:before="100" w:beforeAutospacing="1" w:after="100" w:afterAutospacing="1"/>
    </w:pPr>
    <w:rPr>
      <w:rFonts w:eastAsia="Times New Roman"/>
      <w:sz w:val="24"/>
    </w:rPr>
  </w:style>
  <w:style w:type="character" w:customStyle="1" w:styleId="countrytitle1">
    <w:name w:val="countrytitle1"/>
    <w:rsid w:val="009253C8"/>
    <w:rPr>
      <w:rFonts w:ascii="Verdana" w:hAnsi="Verdana" w:hint="default"/>
      <w:b/>
      <w:bCs/>
      <w:color w:val="293643"/>
      <w:sz w:val="24"/>
      <w:szCs w:val="24"/>
    </w:rPr>
  </w:style>
  <w:style w:type="character" w:customStyle="1" w:styleId="storyheader1">
    <w:name w:val="storyheader1"/>
    <w:rsid w:val="009253C8"/>
    <w:rPr>
      <w:rFonts w:ascii="Verdana" w:hAnsi="Verdana" w:hint="default"/>
      <w:b/>
      <w:bCs/>
      <w:color w:val="000000"/>
      <w:sz w:val="21"/>
      <w:szCs w:val="21"/>
    </w:rPr>
  </w:style>
  <w:style w:type="paragraph" w:customStyle="1" w:styleId="TimesNewRoman12">
    <w:name w:val="TimesNewRoman12"/>
    <w:uiPriority w:val="99"/>
    <w:qFormat/>
    <w:rsid w:val="009253C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253C8"/>
    <w:pPr>
      <w:spacing w:before="100" w:beforeAutospacing="1" w:after="100" w:afterAutospacing="1"/>
    </w:pPr>
    <w:rPr>
      <w:rFonts w:eastAsia="Times New Roman"/>
      <w:sz w:val="24"/>
    </w:rPr>
  </w:style>
  <w:style w:type="character" w:customStyle="1" w:styleId="cardunderlinedChar0">
    <w:name w:val="card underlined Char"/>
    <w:rsid w:val="009253C8"/>
    <w:rPr>
      <w:rFonts w:ascii="Arial" w:hAnsi="Arial"/>
      <w:sz w:val="22"/>
      <w:szCs w:val="24"/>
      <w:u w:val="single"/>
      <w:lang w:val="en-US" w:eastAsia="en-US" w:bidi="ar-SA"/>
    </w:rPr>
  </w:style>
  <w:style w:type="paragraph" w:customStyle="1" w:styleId="medium-normal">
    <w:name w:val="medium-normal"/>
    <w:basedOn w:val="Normal"/>
    <w:qFormat/>
    <w:rsid w:val="009253C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253C8"/>
    <w:rPr>
      <w:rFonts w:eastAsia="Times New Roman"/>
      <w:color w:val="000000"/>
      <w:sz w:val="18"/>
    </w:rPr>
  </w:style>
  <w:style w:type="paragraph" w:customStyle="1" w:styleId="text1">
    <w:name w:val="text1"/>
    <w:basedOn w:val="Normal"/>
    <w:autoRedefine/>
    <w:uiPriority w:val="99"/>
    <w:qFormat/>
    <w:rsid w:val="009253C8"/>
    <w:rPr>
      <w:rFonts w:eastAsia="Times New Roman"/>
      <w:szCs w:val="20"/>
    </w:rPr>
  </w:style>
  <w:style w:type="character" w:customStyle="1" w:styleId="article1">
    <w:name w:val="article1"/>
    <w:rsid w:val="009253C8"/>
    <w:rPr>
      <w:rFonts w:ascii="Verdana" w:hAnsi="Verdana" w:hint="default"/>
      <w:color w:val="333333"/>
      <w:sz w:val="16"/>
      <w:szCs w:val="16"/>
    </w:rPr>
  </w:style>
  <w:style w:type="paragraph" w:customStyle="1" w:styleId="RepeatBlockHeading">
    <w:name w:val="Repeat Block Heading"/>
    <w:basedOn w:val="Normal"/>
    <w:autoRedefine/>
    <w:qFormat/>
    <w:rsid w:val="009253C8"/>
    <w:pPr>
      <w:jc w:val="center"/>
    </w:pPr>
    <w:rPr>
      <w:rFonts w:eastAsia="Times New Roman"/>
      <w:b/>
      <w:smallCaps/>
      <w:color w:val="000000"/>
      <w:sz w:val="24"/>
      <w:u w:val="thick"/>
    </w:rPr>
  </w:style>
  <w:style w:type="character" w:customStyle="1" w:styleId="Hyperlink6">
    <w:name w:val="Hyperlink6"/>
    <w:rsid w:val="009253C8"/>
    <w:rPr>
      <w:color w:val="3300CC"/>
      <w:u w:val="single"/>
    </w:rPr>
  </w:style>
  <w:style w:type="paragraph" w:customStyle="1" w:styleId="story-headline">
    <w:name w:val="story-headline"/>
    <w:basedOn w:val="Normal"/>
    <w:uiPriority w:val="99"/>
    <w:qFormat/>
    <w:rsid w:val="009253C8"/>
    <w:pPr>
      <w:spacing w:before="72" w:after="72"/>
    </w:pPr>
    <w:rPr>
      <w:rFonts w:eastAsia="Times New Roman"/>
      <w:b/>
      <w:bCs/>
      <w:sz w:val="26"/>
      <w:szCs w:val="26"/>
    </w:rPr>
  </w:style>
  <w:style w:type="paragraph" w:customStyle="1" w:styleId="story-body">
    <w:name w:val="story-body"/>
    <w:basedOn w:val="Normal"/>
    <w:uiPriority w:val="99"/>
    <w:qFormat/>
    <w:rsid w:val="009253C8"/>
    <w:pPr>
      <w:spacing w:before="100" w:beforeAutospacing="1" w:after="100" w:afterAutospacing="1"/>
    </w:pPr>
    <w:rPr>
      <w:rFonts w:eastAsia="Times New Roman"/>
    </w:rPr>
  </w:style>
  <w:style w:type="character" w:customStyle="1" w:styleId="story-posted-date1">
    <w:name w:val="story-posted-date1"/>
    <w:rsid w:val="009253C8"/>
    <w:rPr>
      <w:rFonts w:ascii="Arial" w:hAnsi="Arial" w:cs="Arial" w:hint="default"/>
      <w:b w:val="0"/>
      <w:bCs w:val="0"/>
      <w:sz w:val="19"/>
      <w:szCs w:val="19"/>
    </w:rPr>
  </w:style>
  <w:style w:type="paragraph" w:customStyle="1" w:styleId="story-dateline">
    <w:name w:val="story-dateline"/>
    <w:basedOn w:val="Normal"/>
    <w:uiPriority w:val="99"/>
    <w:qFormat/>
    <w:rsid w:val="009253C8"/>
    <w:rPr>
      <w:rFonts w:eastAsia="Times New Roman"/>
      <w:b/>
      <w:bCs/>
    </w:rPr>
  </w:style>
  <w:style w:type="paragraph" w:customStyle="1" w:styleId="TextofCards">
    <w:name w:val="Text of Cards"/>
    <w:basedOn w:val="Normal"/>
    <w:uiPriority w:val="99"/>
    <w:qFormat/>
    <w:rsid w:val="009253C8"/>
    <w:rPr>
      <w:rFonts w:eastAsia="Times New Roman"/>
      <w:color w:val="000000"/>
      <w:spacing w:val="6"/>
      <w:szCs w:val="23"/>
    </w:rPr>
  </w:style>
  <w:style w:type="paragraph" w:customStyle="1" w:styleId="Corpotesto">
    <w:name w:val="Corpo testo"/>
    <w:basedOn w:val="Normal"/>
    <w:uiPriority w:val="99"/>
    <w:qFormat/>
    <w:rsid w:val="009253C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253C8"/>
    <w:rPr>
      <w:rFonts w:eastAsia="SimSun" w:cs="Arial"/>
      <w:b/>
      <w:bCs/>
      <w:iCs/>
      <w:sz w:val="24"/>
      <w:szCs w:val="28"/>
      <w:lang w:val="en-US" w:eastAsia="zh-CN" w:bidi="ar-SA"/>
    </w:rPr>
  </w:style>
  <w:style w:type="paragraph" w:customStyle="1" w:styleId="PageHeading">
    <w:name w:val="Page Heading"/>
    <w:basedOn w:val="Heading2"/>
    <w:qFormat/>
    <w:rsid w:val="009253C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9253C8"/>
  </w:style>
  <w:style w:type="paragraph" w:customStyle="1" w:styleId="tagCharChar1Char">
    <w:name w:val="tag Char Char1 Char"/>
    <w:uiPriority w:val="99"/>
    <w:qFormat/>
    <w:rsid w:val="009253C8"/>
    <w:pPr>
      <w:spacing w:after="160" w:line="259" w:lineRule="auto"/>
    </w:pPr>
    <w:rPr>
      <w:rFonts w:eastAsia="Times New Roman"/>
      <w:b/>
      <w:bCs/>
    </w:rPr>
  </w:style>
  <w:style w:type="character" w:customStyle="1" w:styleId="textmedium">
    <w:name w:val="textmedium"/>
    <w:basedOn w:val="DefaultParagraphFont"/>
    <w:rsid w:val="009253C8"/>
  </w:style>
  <w:style w:type="character" w:customStyle="1" w:styleId="citation1">
    <w:name w:val="citation1"/>
    <w:rsid w:val="009253C8"/>
    <w:rPr>
      <w:rFonts w:ascii="Verdana" w:hAnsi="Verdana" w:hint="default"/>
      <w:sz w:val="17"/>
      <w:szCs w:val="17"/>
    </w:rPr>
  </w:style>
  <w:style w:type="character" w:customStyle="1" w:styleId="hithighlite">
    <w:name w:val="hithighlite"/>
    <w:basedOn w:val="DefaultParagraphFont"/>
    <w:rsid w:val="009253C8"/>
  </w:style>
  <w:style w:type="character" w:customStyle="1" w:styleId="articlecontent">
    <w:name w:val="articlecontent"/>
    <w:basedOn w:val="DefaultParagraphFont"/>
    <w:rsid w:val="009253C8"/>
  </w:style>
  <w:style w:type="paragraph" w:styleId="FootnoteText">
    <w:name w:val="footnote text"/>
    <w:basedOn w:val="Normal"/>
    <w:link w:val="FootnoteTextChar"/>
    <w:rsid w:val="009253C8"/>
    <w:rPr>
      <w:rFonts w:ascii="Times" w:eastAsia="Times" w:hAnsi="Times"/>
      <w:szCs w:val="20"/>
    </w:rPr>
  </w:style>
  <w:style w:type="character" w:customStyle="1" w:styleId="FootnoteTextChar">
    <w:name w:val="Footnote Text Char"/>
    <w:basedOn w:val="DefaultParagraphFont"/>
    <w:link w:val="FootnoteText"/>
    <w:rsid w:val="009253C8"/>
    <w:rPr>
      <w:rFonts w:ascii="Times" w:eastAsia="Times" w:hAnsi="Times"/>
      <w:sz w:val="22"/>
      <w:szCs w:val="20"/>
    </w:rPr>
  </w:style>
  <w:style w:type="paragraph" w:customStyle="1" w:styleId="inside-copy">
    <w:name w:val="inside-copy"/>
    <w:basedOn w:val="Normal"/>
    <w:uiPriority w:val="99"/>
    <w:qFormat/>
    <w:rsid w:val="009253C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9253C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253C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9253C8"/>
  </w:style>
  <w:style w:type="paragraph" w:customStyle="1" w:styleId="ProjectTitleLine">
    <w:name w:val="Project Title Line"/>
    <w:basedOn w:val="Normal"/>
    <w:next w:val="Normal"/>
    <w:autoRedefine/>
    <w:uiPriority w:val="99"/>
    <w:qFormat/>
    <w:rsid w:val="009253C8"/>
    <w:pPr>
      <w:jc w:val="center"/>
    </w:pPr>
    <w:rPr>
      <w:rFonts w:eastAsia="Times New Roman"/>
      <w:caps/>
      <w:szCs w:val="20"/>
    </w:rPr>
  </w:style>
  <w:style w:type="character" w:customStyle="1" w:styleId="fource1">
    <w:name w:val="fource1"/>
    <w:rsid w:val="009253C8"/>
    <w:rPr>
      <w:sz w:val="34"/>
      <w:szCs w:val="34"/>
    </w:rPr>
  </w:style>
  <w:style w:type="paragraph" w:customStyle="1" w:styleId="LanguageStrike">
    <w:name w:val="Language Strike"/>
    <w:basedOn w:val="Normal"/>
    <w:next w:val="Normal"/>
    <w:qFormat/>
    <w:rsid w:val="009253C8"/>
    <w:rPr>
      <w:rFonts w:ascii="Arial Narrow" w:eastAsia="Times New Roman" w:hAnsi="Arial Narrow"/>
      <w:strike/>
    </w:rPr>
  </w:style>
  <w:style w:type="character" w:customStyle="1" w:styleId="LanguageStrikeChar">
    <w:name w:val="Language Strike Char"/>
    <w:rsid w:val="009253C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253C8"/>
    <w:rPr>
      <w:rFonts w:eastAsia="Times New Roman"/>
      <w:szCs w:val="20"/>
      <w:u w:val="single"/>
    </w:rPr>
  </w:style>
  <w:style w:type="paragraph" w:customStyle="1" w:styleId="Normal10pt">
    <w:name w:val="Normal + 10 pt"/>
    <w:basedOn w:val="Normal"/>
    <w:qFormat/>
    <w:rsid w:val="009253C8"/>
    <w:rPr>
      <w:rFonts w:eastAsia="Times New Roman"/>
      <w:szCs w:val="20"/>
    </w:rPr>
  </w:style>
  <w:style w:type="paragraph" w:customStyle="1" w:styleId="cardChar1Char">
    <w:name w:val="card Char1 Char"/>
    <w:basedOn w:val="Normal"/>
    <w:qFormat/>
    <w:rsid w:val="009253C8"/>
    <w:pPr>
      <w:ind w:left="288" w:right="288"/>
    </w:pPr>
    <w:rPr>
      <w:rFonts w:eastAsia="Times New Roman"/>
      <w:szCs w:val="20"/>
    </w:rPr>
  </w:style>
  <w:style w:type="character" w:customStyle="1" w:styleId="normal11">
    <w:name w:val="normal1"/>
    <w:basedOn w:val="DefaultParagraphFont"/>
    <w:rsid w:val="009253C8"/>
  </w:style>
  <w:style w:type="character" w:customStyle="1" w:styleId="ds">
    <w:name w:val="ds"/>
    <w:basedOn w:val="DefaultParagraphFont"/>
    <w:rsid w:val="009253C8"/>
  </w:style>
  <w:style w:type="character" w:customStyle="1" w:styleId="UnderliningChar1">
    <w:name w:val="Underlining Char1"/>
    <w:rsid w:val="009253C8"/>
    <w:rPr>
      <w:rFonts w:ascii="Arial Narrow" w:hAnsi="Arial Narrow"/>
      <w:szCs w:val="24"/>
      <w:u w:val="single"/>
      <w:lang w:val="en-US" w:eastAsia="en-US" w:bidi="ar-SA"/>
    </w:rPr>
  </w:style>
  <w:style w:type="character" w:customStyle="1" w:styleId="UnderliningChar2">
    <w:name w:val="Underlining Char2"/>
    <w:rsid w:val="009253C8"/>
    <w:rPr>
      <w:rFonts w:ascii="Arial Narrow" w:hAnsi="Arial Narrow"/>
      <w:szCs w:val="24"/>
      <w:u w:val="single"/>
      <w:lang w:val="en-US" w:eastAsia="en-US" w:bidi="ar-SA"/>
    </w:rPr>
  </w:style>
  <w:style w:type="character" w:customStyle="1" w:styleId="MicroTextChar1">
    <w:name w:val="MicroText Char1"/>
    <w:rsid w:val="009253C8"/>
    <w:rPr>
      <w:rFonts w:ascii="Arial Narrow" w:hAnsi="Arial Narrow"/>
      <w:sz w:val="12"/>
      <w:szCs w:val="24"/>
      <w:lang w:val="en-US" w:eastAsia="en-US" w:bidi="ar-SA"/>
    </w:rPr>
  </w:style>
  <w:style w:type="paragraph" w:customStyle="1" w:styleId="CM12">
    <w:name w:val="CM12"/>
    <w:basedOn w:val="Default"/>
    <w:next w:val="Default"/>
    <w:uiPriority w:val="99"/>
    <w:qFormat/>
    <w:rsid w:val="009253C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253C8"/>
    <w:pPr>
      <w:widowControl w:val="0"/>
      <w:spacing w:after="480"/>
    </w:pPr>
    <w:rPr>
      <w:rFonts w:ascii="Granjon LT Std" w:hAnsi="Granjon LT Std"/>
      <w:color w:val="auto"/>
    </w:rPr>
  </w:style>
  <w:style w:type="paragraph" w:customStyle="1" w:styleId="CM10">
    <w:name w:val="CM10"/>
    <w:basedOn w:val="Default"/>
    <w:next w:val="Default"/>
    <w:uiPriority w:val="99"/>
    <w:qFormat/>
    <w:rsid w:val="009253C8"/>
    <w:pPr>
      <w:widowControl w:val="0"/>
      <w:spacing w:line="320" w:lineRule="atLeast"/>
    </w:pPr>
    <w:rPr>
      <w:rFonts w:ascii="Granjon LT Std" w:hAnsi="Granjon LT Std"/>
      <w:color w:val="auto"/>
    </w:rPr>
  </w:style>
  <w:style w:type="character" w:styleId="EndnoteReference">
    <w:name w:val="endnote reference"/>
    <w:rsid w:val="009253C8"/>
    <w:rPr>
      <w:vertAlign w:val="baseline"/>
    </w:rPr>
  </w:style>
  <w:style w:type="paragraph" w:customStyle="1" w:styleId="bold">
    <w:name w:val="bold"/>
    <w:basedOn w:val="Normal"/>
    <w:qFormat/>
    <w:rsid w:val="009253C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253C8"/>
    <w:rPr>
      <w:rFonts w:ascii="Arial Narrow" w:eastAsia="Times New Roman" w:hAnsi="Arial Narrow"/>
      <w:strike/>
      <w:szCs w:val="20"/>
    </w:rPr>
  </w:style>
  <w:style w:type="paragraph" w:customStyle="1" w:styleId="textbodyblack">
    <w:name w:val="textbodyblack"/>
    <w:basedOn w:val="Normal"/>
    <w:qFormat/>
    <w:rsid w:val="009253C8"/>
    <w:pPr>
      <w:spacing w:before="100" w:beforeAutospacing="1" w:after="100" w:afterAutospacing="1"/>
    </w:pPr>
    <w:rPr>
      <w:rFonts w:eastAsia="Times New Roman"/>
      <w:sz w:val="24"/>
    </w:rPr>
  </w:style>
  <w:style w:type="character" w:customStyle="1" w:styleId="DefaultPara">
    <w:name w:val="Default Para"/>
    <w:rsid w:val="009253C8"/>
    <w:rPr>
      <w:sz w:val="20"/>
    </w:rPr>
  </w:style>
  <w:style w:type="character" w:customStyle="1" w:styleId="SYSHYPERTEXT">
    <w:name w:val="SYS_HYPERTEXT"/>
    <w:rsid w:val="009253C8"/>
    <w:rPr>
      <w:color w:val="0000FF"/>
      <w:u w:val="single"/>
    </w:rPr>
  </w:style>
  <w:style w:type="character" w:customStyle="1" w:styleId="Hyperlink1">
    <w:name w:val="Hyperlink1"/>
    <w:rsid w:val="009253C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253C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253C8"/>
    <w:rPr>
      <w:rFonts w:ascii="Arial Narrow" w:hAnsi="Arial Narrow"/>
      <w:noProof w:val="0"/>
      <w:szCs w:val="24"/>
      <w:u w:val="single"/>
      <w:lang w:val="en-US" w:eastAsia="en-US" w:bidi="ar-SA"/>
    </w:rPr>
  </w:style>
  <w:style w:type="paragraph" w:customStyle="1" w:styleId="BlockHeading1">
    <w:name w:val="Block Heading 1"/>
    <w:basedOn w:val="Normal"/>
    <w:qFormat/>
    <w:rsid w:val="009253C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9253C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9253C8"/>
    <w:rPr>
      <w:b/>
      <w:u w:val="single"/>
    </w:rPr>
  </w:style>
  <w:style w:type="character" w:customStyle="1" w:styleId="StyleTagTimesNewRomanChar">
    <w:name w:val="Style Tag + Times New Roman Char"/>
    <w:rsid w:val="009253C8"/>
    <w:rPr>
      <w:b/>
      <w:bCs/>
      <w:noProof w:val="0"/>
      <w:sz w:val="24"/>
      <w:szCs w:val="24"/>
      <w:lang w:val="en-US" w:eastAsia="en-US" w:bidi="ar-SA"/>
    </w:rPr>
  </w:style>
  <w:style w:type="character" w:customStyle="1" w:styleId="ShrinkChar">
    <w:name w:val="Shrink Char"/>
    <w:link w:val="Shrink"/>
    <w:rsid w:val="009253C8"/>
    <w:rPr>
      <w:rFonts w:cs="Courier"/>
      <w:bCs/>
      <w:sz w:val="16"/>
      <w:szCs w:val="16"/>
    </w:rPr>
  </w:style>
  <w:style w:type="paragraph" w:customStyle="1" w:styleId="SmallCard">
    <w:name w:val="Small Card"/>
    <w:basedOn w:val="Normal"/>
    <w:uiPriority w:val="99"/>
    <w:qFormat/>
    <w:rsid w:val="009253C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253C8"/>
    <w:rPr>
      <w:rFonts w:ascii="Arial Narrow" w:hAnsi="Arial Narrow" w:cs="Arial"/>
      <w:b/>
      <w:bCs/>
      <w:iCs/>
      <w:sz w:val="24"/>
      <w:szCs w:val="28"/>
      <w:lang w:val="en-US" w:eastAsia="en-US" w:bidi="ar-SA"/>
    </w:rPr>
  </w:style>
  <w:style w:type="character" w:customStyle="1" w:styleId="UnderliningCharChar">
    <w:name w:val="Underlining Char Char"/>
    <w:rsid w:val="009253C8"/>
    <w:rPr>
      <w:rFonts w:ascii="Arial Narrow" w:hAnsi="Arial Narrow"/>
      <w:szCs w:val="24"/>
      <w:u w:val="single"/>
      <w:lang w:val="en-US" w:eastAsia="en-US" w:bidi="ar-SA"/>
    </w:rPr>
  </w:style>
  <w:style w:type="character" w:customStyle="1" w:styleId="StyleArialNarrow12ptBold">
    <w:name w:val="Style Arial Narrow 12 pt Bold"/>
    <w:rsid w:val="009253C8"/>
    <w:rPr>
      <w:rFonts w:ascii="Arial Narrow" w:hAnsi="Arial Narrow"/>
      <w:b/>
      <w:bCs/>
      <w:sz w:val="24"/>
    </w:rPr>
  </w:style>
  <w:style w:type="character" w:customStyle="1" w:styleId="Style1CharChar">
    <w:name w:val="Style1 Char Char"/>
    <w:rsid w:val="009253C8"/>
    <w:rPr>
      <w:sz w:val="16"/>
      <w:szCs w:val="16"/>
      <w:lang w:val="en-US" w:eastAsia="en-US" w:bidi="ar-SA"/>
    </w:rPr>
  </w:style>
  <w:style w:type="character" w:customStyle="1" w:styleId="UnderlinedCharChar1">
    <w:name w:val="Underlined Char Char1"/>
    <w:rsid w:val="009253C8"/>
    <w:rPr>
      <w:rFonts w:ascii="Bell MT" w:eastAsia="Times New Roman" w:hAnsi="Bell MT"/>
      <w:bCs/>
      <w:iCs/>
      <w:sz w:val="22"/>
      <w:u w:val="single"/>
    </w:rPr>
  </w:style>
  <w:style w:type="character" w:customStyle="1" w:styleId="Heading2CharChar2">
    <w:name w:val="Heading 2 Char Char2"/>
    <w:rsid w:val="009253C8"/>
    <w:rPr>
      <w:rFonts w:cs="Arial"/>
      <w:b/>
      <w:bCs/>
      <w:iCs/>
      <w:sz w:val="22"/>
      <w:szCs w:val="28"/>
      <w:lang w:val="en-US" w:eastAsia="en-US" w:bidi="ar-SA"/>
    </w:rPr>
  </w:style>
  <w:style w:type="character" w:customStyle="1" w:styleId="doctitle">
    <w:name w:val="doctitle"/>
    <w:rsid w:val="009253C8"/>
  </w:style>
  <w:style w:type="character" w:customStyle="1" w:styleId="FooterChar1">
    <w:name w:val="Footer Char1"/>
    <w:uiPriority w:val="99"/>
    <w:semiHidden/>
    <w:rsid w:val="009253C8"/>
    <w:rPr>
      <w:rFonts w:ascii="Garamond" w:eastAsia="Calibri" w:hAnsi="Garamond" w:cs="Times New Roman"/>
      <w:szCs w:val="22"/>
    </w:rPr>
  </w:style>
  <w:style w:type="paragraph" w:customStyle="1" w:styleId="CiteCorrected">
    <w:name w:val="Cite Corrected"/>
    <w:basedOn w:val="Normal"/>
    <w:link w:val="CiteCorrectedChar"/>
    <w:qFormat/>
    <w:rsid w:val="009253C8"/>
    <w:rPr>
      <w:rFonts w:eastAsia="Times New Roman"/>
      <w:b/>
      <w:bCs/>
      <w:sz w:val="24"/>
      <w:szCs w:val="16"/>
      <w:u w:val="single"/>
    </w:rPr>
  </w:style>
  <w:style w:type="character" w:customStyle="1" w:styleId="CiteCorrectedChar">
    <w:name w:val="Cite Corrected Char"/>
    <w:link w:val="CiteCorrected"/>
    <w:rsid w:val="009253C8"/>
    <w:rPr>
      <w:rFonts w:ascii="Calibri" w:eastAsia="Times New Roman" w:hAnsi="Calibri"/>
      <w:b/>
      <w:bCs/>
      <w:szCs w:val="16"/>
      <w:u w:val="single"/>
    </w:rPr>
  </w:style>
  <w:style w:type="character" w:customStyle="1" w:styleId="cardtext-underlined">
    <w:name w:val="card text- underlined"/>
    <w:rsid w:val="009253C8"/>
    <w:rPr>
      <w:rFonts w:ascii="Garamond" w:hAnsi="Garamond"/>
      <w:u w:val="single"/>
    </w:rPr>
  </w:style>
  <w:style w:type="numbering" w:customStyle="1" w:styleId="NoList6">
    <w:name w:val="No List6"/>
    <w:next w:val="NoList"/>
    <w:uiPriority w:val="99"/>
    <w:semiHidden/>
    <w:unhideWhenUsed/>
    <w:rsid w:val="009253C8"/>
  </w:style>
  <w:style w:type="numbering" w:customStyle="1" w:styleId="NoList7">
    <w:name w:val="No List7"/>
    <w:next w:val="NoList"/>
    <w:semiHidden/>
    <w:unhideWhenUsed/>
    <w:rsid w:val="009253C8"/>
  </w:style>
  <w:style w:type="character" w:customStyle="1" w:styleId="stylestylebold12pt">
    <w:name w:val="stylestylebold12pt"/>
    <w:basedOn w:val="DefaultParagraphFont"/>
    <w:rsid w:val="009253C8"/>
  </w:style>
  <w:style w:type="character" w:customStyle="1" w:styleId="styleboldunderline">
    <w:name w:val="styleboldunderline"/>
    <w:basedOn w:val="DefaultParagraphFont"/>
    <w:rsid w:val="009253C8"/>
  </w:style>
  <w:style w:type="character" w:customStyle="1" w:styleId="Styleunderline11pt">
    <w:name w:val="Style underline + 11 pt"/>
    <w:rsid w:val="009253C8"/>
    <w:rPr>
      <w:rFonts w:ascii="Times New Roman" w:hAnsi="Times New Roman"/>
      <w:b w:val="0"/>
      <w:bCs w:val="0"/>
      <w:sz w:val="20"/>
      <w:u w:val="single"/>
    </w:rPr>
  </w:style>
  <w:style w:type="character" w:customStyle="1" w:styleId="Styleunderline11ptBold">
    <w:name w:val="Style underline + 11 pt Bold"/>
    <w:rsid w:val="009253C8"/>
    <w:rPr>
      <w:rFonts w:ascii="Times New Roman" w:hAnsi="Times New Roman"/>
      <w:b/>
      <w:bCs w:val="0"/>
      <w:sz w:val="20"/>
      <w:u w:val="single"/>
    </w:rPr>
  </w:style>
  <w:style w:type="paragraph" w:customStyle="1" w:styleId="story-body-text">
    <w:name w:val="story-body-text"/>
    <w:basedOn w:val="Normal"/>
    <w:uiPriority w:val="99"/>
    <w:qFormat/>
    <w:rsid w:val="009253C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253C8"/>
  </w:style>
  <w:style w:type="character" w:customStyle="1" w:styleId="BriefTitleChar">
    <w:name w:val="Brief Title Char"/>
    <w:basedOn w:val="DefaultParagraphFont"/>
    <w:rsid w:val="009253C8"/>
    <w:rPr>
      <w:b/>
      <w:sz w:val="24"/>
      <w:szCs w:val="24"/>
      <w:u w:val="single"/>
      <w:lang w:val="en-US" w:eastAsia="en-US" w:bidi="ar-SA"/>
    </w:rPr>
  </w:style>
  <w:style w:type="paragraph" w:customStyle="1" w:styleId="BriefTitle2">
    <w:name w:val="Brief Title 2"/>
    <w:basedOn w:val="Heading1"/>
    <w:uiPriority w:val="99"/>
    <w:qFormat/>
    <w:rsid w:val="009253C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9253C8"/>
    <w:rPr>
      <w:b/>
      <w:sz w:val="24"/>
      <w:szCs w:val="24"/>
      <w:u w:val="single"/>
      <w:lang w:val="en-US" w:eastAsia="en-US" w:bidi="ar-SA"/>
    </w:rPr>
  </w:style>
  <w:style w:type="paragraph" w:customStyle="1" w:styleId="cards0">
    <w:name w:val="cards"/>
    <w:basedOn w:val="Normal"/>
    <w:uiPriority w:val="99"/>
    <w:qFormat/>
    <w:rsid w:val="009253C8"/>
    <w:rPr>
      <w:rFonts w:eastAsia="Calibri"/>
    </w:rPr>
  </w:style>
  <w:style w:type="character" w:customStyle="1" w:styleId="StyleStyleUnderline411ptBold">
    <w:name w:val="Style Style Underline4 + 11 pt Bold"/>
    <w:basedOn w:val="DefaultParagraphFont"/>
    <w:rsid w:val="009253C8"/>
    <w:rPr>
      <w:b/>
      <w:bCs/>
      <w:sz w:val="20"/>
      <w:u w:val="single"/>
    </w:rPr>
  </w:style>
  <w:style w:type="character" w:customStyle="1" w:styleId="Style9ptUnderline2">
    <w:name w:val="Style 9 pt Underline2"/>
    <w:rsid w:val="009253C8"/>
    <w:rPr>
      <w:sz w:val="20"/>
      <w:u w:val="single"/>
    </w:rPr>
  </w:style>
  <w:style w:type="character" w:customStyle="1" w:styleId="FootnoteTextChar1">
    <w:name w:val="Footnote Text Char1"/>
    <w:basedOn w:val="DefaultParagraphFont"/>
    <w:rsid w:val="009253C8"/>
    <w:rPr>
      <w:rFonts w:ascii="Georgia" w:hAnsi="Georgia"/>
      <w:sz w:val="20"/>
      <w:szCs w:val="20"/>
    </w:rPr>
  </w:style>
  <w:style w:type="character" w:customStyle="1" w:styleId="SubtitleChar1">
    <w:name w:val="Subtitle Char1"/>
    <w:aliases w:val="Underlined card text Char1"/>
    <w:basedOn w:val="DefaultParagraphFont"/>
    <w:uiPriority w:val="11"/>
    <w:rsid w:val="009253C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253C8"/>
    <w:rPr>
      <w:rFonts w:ascii="Georgia" w:hAnsi="Georgia"/>
    </w:rPr>
  </w:style>
  <w:style w:type="character" w:customStyle="1" w:styleId="BodyText2Char1">
    <w:name w:val="Body Text 2 Char1"/>
    <w:basedOn w:val="DefaultParagraphFont"/>
    <w:uiPriority w:val="99"/>
    <w:rsid w:val="009253C8"/>
    <w:rPr>
      <w:rFonts w:ascii="Georgia" w:hAnsi="Georgia"/>
    </w:rPr>
  </w:style>
  <w:style w:type="character" w:customStyle="1" w:styleId="PlainTextChar1">
    <w:name w:val="Plain Text Char1"/>
    <w:basedOn w:val="DefaultParagraphFont"/>
    <w:rsid w:val="009253C8"/>
    <w:rPr>
      <w:rFonts w:ascii="Consolas" w:hAnsi="Consolas"/>
      <w:sz w:val="21"/>
      <w:szCs w:val="21"/>
    </w:rPr>
  </w:style>
  <w:style w:type="character" w:customStyle="1" w:styleId="StyleCardText11ptUnderlineChar">
    <w:name w:val="Style Card Text + 11 pt Underline Char"/>
    <w:link w:val="StyleCardText11ptUnderline"/>
    <w:locked/>
    <w:rsid w:val="009253C8"/>
    <w:rPr>
      <w:u w:val="single"/>
    </w:rPr>
  </w:style>
  <w:style w:type="paragraph" w:customStyle="1" w:styleId="StyleCardText11ptUnderline">
    <w:name w:val="Style Card Text + 11 pt Underline"/>
    <w:link w:val="StyleCardText11ptUnderlineChar"/>
    <w:qFormat/>
    <w:rsid w:val="009253C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9253C8"/>
    <w:rPr>
      <w:rFonts w:ascii="Georgia" w:hAnsi="Georgia"/>
      <w:sz w:val="16"/>
    </w:rPr>
  </w:style>
  <w:style w:type="paragraph" w:customStyle="1" w:styleId="StyleMinimizedText11pt">
    <w:name w:val="Style Minimized Text + 11 pt"/>
    <w:basedOn w:val="Normal"/>
    <w:link w:val="StyleMinimizedText11ptChar"/>
    <w:qFormat/>
    <w:rsid w:val="009253C8"/>
    <w:rPr>
      <w:rFonts w:ascii="Georgia" w:hAnsi="Georgia"/>
      <w:sz w:val="16"/>
    </w:rPr>
  </w:style>
  <w:style w:type="character" w:customStyle="1" w:styleId="StyleMinimizedText11pt1Char">
    <w:name w:val="Style Minimized Text + 11 pt1 Char"/>
    <w:basedOn w:val="DefaultParagraphFont"/>
    <w:link w:val="StyleMinimizedText11pt1"/>
    <w:locked/>
    <w:rsid w:val="009253C8"/>
    <w:rPr>
      <w:rFonts w:ascii="Georgia" w:hAnsi="Georgia"/>
      <w:sz w:val="16"/>
    </w:rPr>
  </w:style>
  <w:style w:type="paragraph" w:customStyle="1" w:styleId="StyleMinimizedText11pt1">
    <w:name w:val="Style Minimized Text + 11 pt1"/>
    <w:basedOn w:val="Normal"/>
    <w:link w:val="StyleMinimizedText11pt1Char"/>
    <w:qFormat/>
    <w:rsid w:val="009253C8"/>
    <w:rPr>
      <w:rFonts w:ascii="Georgia" w:hAnsi="Georgia"/>
      <w:sz w:val="16"/>
    </w:rPr>
  </w:style>
  <w:style w:type="character" w:customStyle="1" w:styleId="Debate-CardSmalltextF2Char">
    <w:name w:val="Debate- Card Small text F2 Char"/>
    <w:link w:val="Debate-CardSmalltextF2"/>
    <w:locked/>
    <w:rsid w:val="009253C8"/>
    <w:rPr>
      <w:rFonts w:ascii="Arial Narrow" w:hAnsi="Arial Narrow"/>
      <w:sz w:val="16"/>
    </w:rPr>
  </w:style>
  <w:style w:type="paragraph" w:customStyle="1" w:styleId="Debate-CardSmalltextF2">
    <w:name w:val="Debate- Card Small text F2"/>
    <w:basedOn w:val="Normal"/>
    <w:next w:val="Normal"/>
    <w:link w:val="Debate-CardSmalltextF2Char"/>
    <w:qFormat/>
    <w:rsid w:val="009253C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9253C8"/>
    <w:rPr>
      <w:rFonts w:ascii="Arial Narrow" w:hAnsi="Arial Narrow"/>
      <w:b/>
      <w:sz w:val="18"/>
      <w:u w:val="single"/>
    </w:rPr>
  </w:style>
  <w:style w:type="paragraph" w:customStyle="1" w:styleId="Debate-EmphasizedText-F5">
    <w:name w:val="Debate- Emphasized Text- F5"/>
    <w:basedOn w:val="Normal"/>
    <w:link w:val="Debate-EmphasizedText-F5Char"/>
    <w:qFormat/>
    <w:rsid w:val="009253C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9253C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253C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9253C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253C8"/>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9253C8"/>
    <w:rPr>
      <w:rFonts w:ascii="Georgia" w:eastAsia="SimSun" w:hAnsi="Georgia"/>
      <w:u w:val="single"/>
      <w:lang w:eastAsia="zh-CN"/>
    </w:rPr>
  </w:style>
  <w:style w:type="paragraph" w:customStyle="1" w:styleId="StyleStyle112pt">
    <w:name w:val="Style Style1 + 12 pt"/>
    <w:basedOn w:val="Normal"/>
    <w:link w:val="StyleStyle112ptChar"/>
    <w:qFormat/>
    <w:rsid w:val="009253C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9253C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9253C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9253C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253C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9253C8"/>
    <w:rPr>
      <w:rFonts w:ascii="Calibri" w:eastAsia="Times New Roman" w:hAnsi="Calibri" w:cs="Calibri"/>
      <w:sz w:val="22"/>
      <w:u w:val="single"/>
    </w:rPr>
  </w:style>
  <w:style w:type="paragraph" w:customStyle="1" w:styleId="StyleStyle49pt3">
    <w:name w:val="Style Style4 + 9 pt3"/>
    <w:basedOn w:val="Style4"/>
    <w:link w:val="StyleStyle49pt3Char"/>
    <w:qFormat/>
    <w:rsid w:val="009253C8"/>
    <w:rPr>
      <w:rFonts w:ascii="Calibri" w:hAnsi="Calibri" w:cs="Calibri"/>
    </w:rPr>
  </w:style>
  <w:style w:type="character" w:customStyle="1" w:styleId="StyleStyle4BoldChar">
    <w:name w:val="Style Style4 + Bold Char"/>
    <w:basedOn w:val="Style4Char"/>
    <w:link w:val="StyleStyle4Bold"/>
    <w:locked/>
    <w:rsid w:val="009253C8"/>
    <w:rPr>
      <w:rFonts w:ascii="Calibri" w:eastAsia="Times New Roman" w:hAnsi="Calibri" w:cs="Calibri"/>
      <w:sz w:val="22"/>
      <w:u w:val="single"/>
    </w:rPr>
  </w:style>
  <w:style w:type="paragraph" w:customStyle="1" w:styleId="StyleStyle4Bold">
    <w:name w:val="Style Style4 + Bold"/>
    <w:basedOn w:val="Style4"/>
    <w:link w:val="StyleStyle4BoldChar"/>
    <w:qFormat/>
    <w:rsid w:val="009253C8"/>
    <w:rPr>
      <w:rFonts w:ascii="Calibri" w:hAnsi="Calibri" w:cs="Calibri"/>
    </w:rPr>
  </w:style>
  <w:style w:type="character" w:customStyle="1" w:styleId="CircledChar">
    <w:name w:val="Circled Char"/>
    <w:basedOn w:val="CardTextChar0"/>
    <w:link w:val="Circled"/>
    <w:locked/>
    <w:rsid w:val="009253C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253C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253C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9253C8"/>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9253C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253C8"/>
    <w:rPr>
      <w:b/>
      <w:bCs w:val="0"/>
      <w:u w:val="single"/>
      <w:lang w:val="en-US" w:eastAsia="en-US" w:bidi="ar-SA"/>
    </w:rPr>
  </w:style>
  <w:style w:type="paragraph" w:customStyle="1" w:styleId="StyleBoldandUnderlineChar11pt">
    <w:name w:val="Style Bold and Underline Char + 11 pt"/>
    <w:link w:val="StyleBoldandUnderlineChar11ptChar"/>
    <w:qFormat/>
    <w:rsid w:val="009253C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253C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253C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9253C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253C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253C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9253C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9253C8"/>
    <w:rPr>
      <w:sz w:val="22"/>
      <w:u w:val="single"/>
    </w:rPr>
  </w:style>
  <w:style w:type="paragraph" w:customStyle="1" w:styleId="StyleUnderlineChar11pt2">
    <w:name w:val="Style Underline Char + 11 pt2"/>
    <w:link w:val="StyleUnderlineChar11pt2Char"/>
    <w:qFormat/>
    <w:rsid w:val="009253C8"/>
    <w:rPr>
      <w:sz w:val="22"/>
      <w:u w:val="single"/>
    </w:rPr>
  </w:style>
  <w:style w:type="character" w:customStyle="1" w:styleId="cardCharCharChar">
    <w:name w:val="card Char Char Char"/>
    <w:basedOn w:val="DefaultParagraphFont"/>
    <w:link w:val="cardCharChar0"/>
    <w:locked/>
    <w:rsid w:val="009253C8"/>
    <w:rPr>
      <w:rFonts w:ascii="Georgia" w:eastAsia="Times New Roman" w:hAnsi="Georgia"/>
      <w:szCs w:val="20"/>
    </w:rPr>
  </w:style>
  <w:style w:type="paragraph" w:customStyle="1" w:styleId="cardCharChar0">
    <w:name w:val="card Char Char"/>
    <w:basedOn w:val="Normal"/>
    <w:link w:val="cardCharCharChar"/>
    <w:qFormat/>
    <w:rsid w:val="009253C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9253C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253C8"/>
  </w:style>
  <w:style w:type="character" w:customStyle="1" w:styleId="StyleCardTextArialNarrow9ptChar">
    <w:name w:val="Style Card Text + Arial Narrow 9 pt Char"/>
    <w:basedOn w:val="CardTextChar10"/>
    <w:link w:val="StyleCardTextArialNarrow9pt"/>
    <w:locked/>
    <w:rsid w:val="009253C8"/>
    <w:rPr>
      <w:rFonts w:ascii="Times New Roman" w:eastAsia="Times New Roman" w:hAnsi="Times New Roman" w:cs="Times New Roman" w:hint="default"/>
      <w:sz w:val="20"/>
      <w:szCs w:val="24"/>
    </w:rPr>
  </w:style>
  <w:style w:type="character" w:customStyle="1" w:styleId="CardTextChar10">
    <w:name w:val="Card Text Char1"/>
    <w:basedOn w:val="DefaultParagraphFont"/>
    <w:uiPriority w:val="99"/>
    <w:rsid w:val="009253C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253C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9253C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253C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9253C8"/>
    <w:rPr>
      <w:rFonts w:ascii="Georgia" w:eastAsia="Times New Roman" w:hAnsi="Georgia"/>
      <w:sz w:val="16"/>
    </w:rPr>
  </w:style>
  <w:style w:type="paragraph" w:customStyle="1" w:styleId="Textsmall0">
    <w:name w:val="Textsmall"/>
    <w:basedOn w:val="Normal"/>
    <w:next w:val="Normal"/>
    <w:link w:val="TextsmallChar0"/>
    <w:qFormat/>
    <w:rsid w:val="009253C8"/>
    <w:rPr>
      <w:rFonts w:ascii="Georgia" w:eastAsia="Times New Roman" w:hAnsi="Georgia"/>
      <w:sz w:val="16"/>
    </w:rPr>
  </w:style>
  <w:style w:type="character" w:customStyle="1" w:styleId="StyleStyle49pt10Char">
    <w:name w:val="Style Style4 + 9 pt10 Char"/>
    <w:basedOn w:val="Style4Char"/>
    <w:link w:val="StyleStyle49pt10"/>
    <w:locked/>
    <w:rsid w:val="009253C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9253C8"/>
    <w:rPr>
      <w:rFonts w:ascii="Calibri" w:hAnsi="Calibri" w:cs="Calibri"/>
    </w:rPr>
  </w:style>
  <w:style w:type="character" w:customStyle="1" w:styleId="StyleStyle49ptBold7Char">
    <w:name w:val="Style Style4 + 9 pt Bold7 Char"/>
    <w:link w:val="StyleStyle49ptBold7"/>
    <w:locked/>
    <w:rsid w:val="009253C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253C8"/>
    <w:rPr>
      <w:rFonts w:ascii="Times New Roman" w:hAnsi="Times New Roman" w:cs="Times New Roman"/>
      <w:b/>
      <w:bCs/>
      <w:sz w:val="24"/>
    </w:rPr>
  </w:style>
  <w:style w:type="character" w:customStyle="1" w:styleId="NormalUnderlineChar">
    <w:name w:val="Normal Underline Char"/>
    <w:link w:val="NormalUnderline"/>
    <w:locked/>
    <w:rsid w:val="009253C8"/>
    <w:rPr>
      <w:rFonts w:ascii="Georgia" w:eastAsia="Times New Roman" w:hAnsi="Georgia"/>
      <w:u w:val="single"/>
    </w:rPr>
  </w:style>
  <w:style w:type="paragraph" w:customStyle="1" w:styleId="NormalUnderline">
    <w:name w:val="Normal Underline"/>
    <w:basedOn w:val="Normal"/>
    <w:link w:val="NormalUnderlineChar"/>
    <w:qFormat/>
    <w:rsid w:val="009253C8"/>
    <w:pPr>
      <w:ind w:left="288"/>
    </w:pPr>
    <w:rPr>
      <w:rFonts w:ascii="Georgia" w:eastAsia="Times New Roman" w:hAnsi="Georgia"/>
      <w:sz w:val="24"/>
      <w:u w:val="single"/>
    </w:rPr>
  </w:style>
  <w:style w:type="paragraph" w:customStyle="1" w:styleId="Underlinestyle">
    <w:name w:val="Underline style"/>
    <w:basedOn w:val="Normal"/>
    <w:uiPriority w:val="99"/>
    <w:qFormat/>
    <w:rsid w:val="009253C8"/>
    <w:rPr>
      <w:rFonts w:eastAsia="Times New Roman"/>
      <w:u w:val="single"/>
    </w:rPr>
  </w:style>
  <w:style w:type="paragraph" w:customStyle="1" w:styleId="WW-Default1">
    <w:name w:val="WW-Default1"/>
    <w:basedOn w:val="Normal"/>
    <w:uiPriority w:val="99"/>
    <w:qFormat/>
    <w:rsid w:val="009253C8"/>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9253C8"/>
    <w:rPr>
      <w:rFonts w:eastAsia="Times New Roman"/>
    </w:rPr>
  </w:style>
  <w:style w:type="character" w:customStyle="1" w:styleId="Stylecard11ptChar">
    <w:name w:val="Style card + 11 pt Char"/>
    <w:link w:val="Stylecard11pt"/>
    <w:locked/>
    <w:rsid w:val="009253C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253C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9253C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253C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253C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253C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9253C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253C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253C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9253C8"/>
    <w:rPr>
      <w:b/>
      <w:u w:val="single"/>
    </w:rPr>
  </w:style>
  <w:style w:type="paragraph" w:customStyle="1" w:styleId="BoldandUnderline">
    <w:name w:val="Bold and Underline"/>
    <w:basedOn w:val="Normal"/>
    <w:link w:val="BoldandUnderlineChar"/>
    <w:qFormat/>
    <w:rsid w:val="009253C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9253C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9253C8"/>
    <w:rPr>
      <w:rFonts w:ascii="Calibri" w:hAnsi="Calibri" w:cs="Calibri"/>
    </w:rPr>
  </w:style>
  <w:style w:type="character" w:customStyle="1" w:styleId="StyleUnderlining11ptChar">
    <w:name w:val="Style Underlining + 11 pt Char"/>
    <w:basedOn w:val="UnderliningChar"/>
    <w:link w:val="StyleUnderlining11pt"/>
    <w:locked/>
    <w:rsid w:val="009253C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253C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253C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253C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9253C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9253C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9253C8"/>
    <w:rPr>
      <w:rFonts w:cs="Arial"/>
      <w:u w:val="single"/>
      <w:lang w:val="x-none" w:eastAsia="ar-SA"/>
    </w:rPr>
  </w:style>
  <w:style w:type="paragraph" w:customStyle="1" w:styleId="Stylecard8pt">
    <w:name w:val="Style card + 8 pt"/>
    <w:basedOn w:val="Normal"/>
    <w:link w:val="Stylecard8ptChar"/>
    <w:qFormat/>
    <w:rsid w:val="009253C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9253C8"/>
    <w:pPr>
      <w:spacing w:before="100" w:beforeAutospacing="1" w:after="100" w:afterAutospacing="1"/>
    </w:pPr>
    <w:rPr>
      <w:rFonts w:eastAsia="Times New Roman"/>
      <w:sz w:val="24"/>
    </w:rPr>
  </w:style>
  <w:style w:type="paragraph" w:customStyle="1" w:styleId="emready">
    <w:name w:val="emready"/>
    <w:basedOn w:val="Normal"/>
    <w:uiPriority w:val="99"/>
    <w:qFormat/>
    <w:rsid w:val="009253C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253C8"/>
    <w:rPr>
      <w:rFonts w:ascii="Times New Roman" w:hAnsi="Times New Roman" w:cs="Times New Roman"/>
      <w:u w:val="single"/>
    </w:rPr>
  </w:style>
  <w:style w:type="paragraph" w:customStyle="1" w:styleId="UnderlinedCardText">
    <w:name w:val="Underlined Card Text"/>
    <w:basedOn w:val="Normal"/>
    <w:link w:val="UnderlinedCardTextChar"/>
    <w:qFormat/>
    <w:rsid w:val="009253C8"/>
    <w:pPr>
      <w:spacing w:after="200"/>
      <w:contextualSpacing/>
    </w:pPr>
    <w:rPr>
      <w:rFonts w:ascii="Times New Roman" w:hAnsi="Times New Roman" w:cs="Times New Roman"/>
      <w:sz w:val="24"/>
      <w:u w:val="single"/>
    </w:rPr>
  </w:style>
  <w:style w:type="paragraph" w:customStyle="1" w:styleId="Shrink">
    <w:name w:val="Shrink"/>
    <w:link w:val="ShrinkChar"/>
    <w:qFormat/>
    <w:rsid w:val="009253C8"/>
    <w:pPr>
      <w:ind w:left="288" w:right="288"/>
    </w:pPr>
    <w:rPr>
      <w:rFonts w:cs="Courier"/>
      <w:bCs/>
      <w:sz w:val="16"/>
      <w:szCs w:val="16"/>
    </w:rPr>
  </w:style>
  <w:style w:type="character" w:customStyle="1" w:styleId="UnderlineCharCharCharCharChar">
    <w:name w:val="Underline Char Char Char Char Char"/>
    <w:link w:val="UnderlineCharCharCharChar"/>
    <w:locked/>
    <w:rsid w:val="009253C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253C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253C8"/>
    <w:rPr>
      <w:rFonts w:ascii="Georgia" w:eastAsia="Times New Roman" w:hAnsi="Georgia" w:cs="Times New Roman"/>
      <w:b/>
      <w:sz w:val="24"/>
      <w:u w:val="single"/>
    </w:rPr>
  </w:style>
  <w:style w:type="character" w:customStyle="1" w:styleId="CardHighlightChar">
    <w:name w:val="Card Highlight Char"/>
    <w:link w:val="CardHighlight"/>
    <w:locked/>
    <w:rsid w:val="009253C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253C8"/>
    <w:pPr>
      <w:shd w:val="clear" w:color="auto" w:fill="66FFFF"/>
    </w:pPr>
    <w:rPr>
      <w:rFonts w:eastAsia="Calibri" w:cs="Calibri"/>
      <w:sz w:val="24"/>
      <w:u w:val="single"/>
    </w:rPr>
  </w:style>
  <w:style w:type="paragraph" w:customStyle="1" w:styleId="BlockHeaderHidden">
    <w:name w:val="Block Header Hidden"/>
    <w:link w:val="BlockHeaderHiddenChar"/>
    <w:qFormat/>
    <w:rsid w:val="009253C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253C8"/>
    <w:pPr>
      <w:spacing w:before="100" w:beforeAutospacing="1" w:after="100" w:afterAutospacing="1"/>
    </w:pPr>
    <w:rPr>
      <w:rFonts w:eastAsia="Times New Roman"/>
      <w:sz w:val="24"/>
    </w:rPr>
  </w:style>
  <w:style w:type="paragraph" w:customStyle="1" w:styleId="norma">
    <w:name w:val="norma"/>
    <w:basedOn w:val="Heading3"/>
    <w:uiPriority w:val="99"/>
    <w:qFormat/>
    <w:rsid w:val="009253C8"/>
    <w:rPr>
      <w:rFonts w:eastAsia="MS Gothic" w:cs="Arial"/>
      <w:bCs w:val="0"/>
      <w:sz w:val="24"/>
    </w:rPr>
  </w:style>
  <w:style w:type="character" w:customStyle="1" w:styleId="Emphasis20">
    <w:name w:val="Emphasis 2"/>
    <w:uiPriority w:val="1"/>
    <w:qFormat/>
    <w:rsid w:val="009253C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253C8"/>
  </w:style>
  <w:style w:type="character" w:customStyle="1" w:styleId="CharacterStyle2">
    <w:name w:val="Character Style 2"/>
    <w:uiPriority w:val="99"/>
    <w:rsid w:val="009253C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253C8"/>
    <w:rPr>
      <w:rFonts w:ascii="Arial" w:hAnsi="Arial" w:cs="Arial" w:hint="default"/>
      <w:bCs/>
      <w:szCs w:val="26"/>
      <w:u w:val="single"/>
      <w:lang w:val="en-US" w:eastAsia="en-US" w:bidi="ar-SA"/>
    </w:rPr>
  </w:style>
  <w:style w:type="character" w:customStyle="1" w:styleId="Styleunderline9pt0">
    <w:name w:val="Style underline + 9 pt"/>
    <w:basedOn w:val="underline"/>
    <w:rsid w:val="009253C8"/>
    <w:rPr>
      <w:u w:val="single"/>
    </w:rPr>
  </w:style>
  <w:style w:type="character" w:customStyle="1" w:styleId="StyleTimesNewRoman9pt">
    <w:name w:val="Style Times New Roman 9 pt"/>
    <w:basedOn w:val="DefaultParagraphFont"/>
    <w:rsid w:val="009253C8"/>
    <w:rPr>
      <w:rFonts w:ascii="Times New Roman" w:hAnsi="Times New Roman" w:cs="Times New Roman" w:hint="default"/>
      <w:sz w:val="20"/>
    </w:rPr>
  </w:style>
  <w:style w:type="character" w:customStyle="1" w:styleId="Styleunderline9pt1">
    <w:name w:val="Style underline + 9 pt1"/>
    <w:basedOn w:val="underline"/>
    <w:rsid w:val="009253C8"/>
    <w:rPr>
      <w:u w:val="single"/>
    </w:rPr>
  </w:style>
  <w:style w:type="character" w:customStyle="1" w:styleId="Hyperlink23">
    <w:name w:val="Hyperlink23"/>
    <w:basedOn w:val="DefaultParagraphFont"/>
    <w:rsid w:val="009253C8"/>
    <w:rPr>
      <w:color w:val="3300CC"/>
      <w:u w:val="single"/>
    </w:rPr>
  </w:style>
  <w:style w:type="character" w:customStyle="1" w:styleId="body-text">
    <w:name w:val="body-text"/>
    <w:basedOn w:val="DefaultParagraphFont"/>
    <w:rsid w:val="009253C8"/>
  </w:style>
  <w:style w:type="character" w:customStyle="1" w:styleId="globalcontentbody">
    <w:name w:val="globalcontentbody"/>
    <w:basedOn w:val="DefaultParagraphFont"/>
    <w:rsid w:val="009253C8"/>
  </w:style>
  <w:style w:type="character" w:customStyle="1" w:styleId="Styleterm111ptUnderline">
    <w:name w:val="Style term1 + 11 pt Underline"/>
    <w:basedOn w:val="term1"/>
    <w:rsid w:val="009253C8"/>
    <w:rPr>
      <w:b/>
      <w:bCs/>
    </w:rPr>
  </w:style>
  <w:style w:type="character" w:customStyle="1" w:styleId="CharChar11">
    <w:name w:val="Char Char11"/>
    <w:basedOn w:val="DefaultParagraphFont"/>
    <w:rsid w:val="009253C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9253C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9253C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253C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253C8"/>
    <w:rPr>
      <w:sz w:val="20"/>
      <w:u w:val="single"/>
    </w:rPr>
  </w:style>
  <w:style w:type="character" w:customStyle="1" w:styleId="base">
    <w:name w:val="base"/>
    <w:basedOn w:val="DefaultParagraphFont"/>
    <w:rsid w:val="009253C8"/>
  </w:style>
  <w:style w:type="character" w:customStyle="1" w:styleId="part-of-speech">
    <w:name w:val="part-of-speech"/>
    <w:basedOn w:val="DefaultParagraphFont"/>
    <w:rsid w:val="009253C8"/>
  </w:style>
  <w:style w:type="character" w:customStyle="1" w:styleId="sep">
    <w:name w:val="sep"/>
    <w:basedOn w:val="DefaultParagraphFont"/>
    <w:rsid w:val="009253C8"/>
  </w:style>
  <w:style w:type="character" w:customStyle="1" w:styleId="pron">
    <w:name w:val="pron"/>
    <w:basedOn w:val="DefaultParagraphFont"/>
    <w:rsid w:val="009253C8"/>
  </w:style>
  <w:style w:type="character" w:customStyle="1" w:styleId="UnderlineCharChar1">
    <w:name w:val="Underline Char Char1"/>
    <w:basedOn w:val="DefaultParagraphFont"/>
    <w:rsid w:val="009253C8"/>
    <w:rPr>
      <w:u w:val="single"/>
      <w:lang w:val="en-US" w:eastAsia="en-US" w:bidi="ar-SA"/>
    </w:rPr>
  </w:style>
  <w:style w:type="character" w:customStyle="1" w:styleId="StyleUnderlineCharChar111pt">
    <w:name w:val="Style Underline Char Char1 + 11 pt"/>
    <w:basedOn w:val="UnderlineCharChar1"/>
    <w:rsid w:val="009253C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253C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253C8"/>
    <w:rPr>
      <w:b/>
      <w:bCs/>
      <w:noProof w:val="0"/>
      <w:sz w:val="20"/>
      <w:u w:val="single"/>
      <w:lang w:val="en-US" w:eastAsia="en-US" w:bidi="ar-SA"/>
    </w:rPr>
  </w:style>
  <w:style w:type="character" w:customStyle="1" w:styleId="StyleunderlineArialNarrow9ptBold">
    <w:name w:val="Style underline + Arial Narrow 9 pt Bold"/>
    <w:basedOn w:val="underline"/>
    <w:rsid w:val="009253C8"/>
    <w:rPr>
      <w:u w:val="single"/>
    </w:rPr>
  </w:style>
  <w:style w:type="character" w:customStyle="1" w:styleId="StyleBoldandUnderlineCharCharCharChar9pt">
    <w:name w:val="Style Bold and Underline Char Char Char Char + 9 pt"/>
    <w:basedOn w:val="DefaultParagraphFont"/>
    <w:rsid w:val="009253C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253C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253C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9253C8"/>
    <w:rPr>
      <w:rFonts w:ascii="Arial" w:hAnsi="Arial" w:cs="Arial" w:hint="default"/>
      <w:color w:val="000000"/>
      <w:sz w:val="10"/>
      <w:szCs w:val="22"/>
    </w:rPr>
  </w:style>
  <w:style w:type="character" w:customStyle="1" w:styleId="CharChar111">
    <w:name w:val="Char Char111"/>
    <w:basedOn w:val="DefaultParagraphFont"/>
    <w:rsid w:val="009253C8"/>
    <w:rPr>
      <w:rFonts w:ascii="Arial" w:hAnsi="Arial" w:cs="Arial" w:hint="default"/>
      <w:bCs/>
      <w:szCs w:val="26"/>
      <w:u w:val="single"/>
      <w:lang w:val="en-US" w:eastAsia="en-US" w:bidi="ar-SA"/>
    </w:rPr>
  </w:style>
  <w:style w:type="character" w:customStyle="1" w:styleId="AUnterdline">
    <w:name w:val="AUnterdline"/>
    <w:qFormat/>
    <w:rsid w:val="009253C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253C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253C8"/>
  </w:style>
  <w:style w:type="character" w:customStyle="1" w:styleId="StyleUnderline1">
    <w:name w:val="Style Underline1"/>
    <w:basedOn w:val="DefaultParagraphFont"/>
    <w:rsid w:val="009253C8"/>
    <w:rPr>
      <w:rFonts w:ascii="Times New Roman" w:hAnsi="Times New Roman" w:cs="Times New Roman" w:hint="default"/>
      <w:sz w:val="20"/>
      <w:u w:val="single"/>
    </w:rPr>
  </w:style>
  <w:style w:type="character" w:customStyle="1" w:styleId="DontRead">
    <w:name w:val="Don't Read"/>
    <w:qFormat/>
    <w:rsid w:val="009253C8"/>
    <w:rPr>
      <w:rFonts w:ascii="Times New Roman" w:hAnsi="Times New Roman" w:cs="Times New Roman" w:hint="default"/>
      <w:sz w:val="16"/>
    </w:rPr>
  </w:style>
  <w:style w:type="character" w:customStyle="1" w:styleId="Style11ptUnderline3">
    <w:name w:val="Style 11 pt Underline3"/>
    <w:rsid w:val="009253C8"/>
    <w:rPr>
      <w:sz w:val="20"/>
      <w:u w:val="single"/>
    </w:rPr>
  </w:style>
  <w:style w:type="character" w:customStyle="1" w:styleId="2">
    <w:name w:val="2"/>
    <w:rsid w:val="009253C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253C8"/>
    <w:rPr>
      <w:sz w:val="20"/>
      <w:u w:val="single"/>
    </w:rPr>
  </w:style>
  <w:style w:type="character" w:customStyle="1" w:styleId="Style9ptBoldUnderline5">
    <w:name w:val="Style 9 pt Bold Underline5"/>
    <w:basedOn w:val="DefaultParagraphFont"/>
    <w:rsid w:val="009253C8"/>
    <w:rPr>
      <w:b/>
      <w:bCs/>
      <w:sz w:val="20"/>
      <w:u w:val="single"/>
    </w:rPr>
  </w:style>
  <w:style w:type="character" w:customStyle="1" w:styleId="CharChar114">
    <w:name w:val="Char Char114"/>
    <w:basedOn w:val="DefaultParagraphFont"/>
    <w:rsid w:val="009253C8"/>
    <w:rPr>
      <w:rFonts w:ascii="Arial" w:hAnsi="Arial" w:cs="Arial" w:hint="default"/>
      <w:bCs/>
      <w:szCs w:val="26"/>
      <w:u w:val="single"/>
      <w:lang w:val="en-US" w:eastAsia="en-US" w:bidi="ar-SA"/>
    </w:rPr>
  </w:style>
  <w:style w:type="character" w:customStyle="1" w:styleId="CharChar113">
    <w:name w:val="Char Char113"/>
    <w:basedOn w:val="DefaultParagraphFont"/>
    <w:rsid w:val="009253C8"/>
    <w:rPr>
      <w:rFonts w:ascii="Arial" w:hAnsi="Arial" w:cs="Arial" w:hint="default"/>
      <w:bCs/>
      <w:szCs w:val="26"/>
      <w:u w:val="single"/>
      <w:lang w:val="en-US" w:eastAsia="en-US" w:bidi="ar-SA"/>
    </w:rPr>
  </w:style>
  <w:style w:type="character" w:customStyle="1" w:styleId="CharChar112">
    <w:name w:val="Char Char112"/>
    <w:basedOn w:val="DefaultParagraphFont"/>
    <w:rsid w:val="009253C8"/>
    <w:rPr>
      <w:rFonts w:ascii="Arial" w:hAnsi="Arial" w:cs="Arial" w:hint="default"/>
      <w:bCs/>
      <w:szCs w:val="26"/>
      <w:u w:val="single"/>
      <w:lang w:val="en-US" w:eastAsia="en-US" w:bidi="ar-SA"/>
    </w:rPr>
  </w:style>
  <w:style w:type="character" w:customStyle="1" w:styleId="zoomme">
    <w:name w:val="zoomme"/>
    <w:basedOn w:val="DefaultParagraphFont"/>
    <w:rsid w:val="009253C8"/>
  </w:style>
  <w:style w:type="character" w:customStyle="1" w:styleId="classauthor">
    <w:name w:val="class=&quot;author&quot;"/>
    <w:basedOn w:val="DefaultParagraphFont"/>
    <w:rsid w:val="009253C8"/>
  </w:style>
  <w:style w:type="character" w:customStyle="1" w:styleId="officialstitle-">
    <w:name w:val="official_s_title-"/>
    <w:basedOn w:val="DefaultParagraphFont"/>
    <w:rsid w:val="009253C8"/>
  </w:style>
  <w:style w:type="character" w:customStyle="1" w:styleId="officialsbureau">
    <w:name w:val="official_s_bureau"/>
    <w:basedOn w:val="DefaultParagraphFont"/>
    <w:rsid w:val="009253C8"/>
  </w:style>
  <w:style w:type="character" w:customStyle="1" w:styleId="gray">
    <w:name w:val="gray"/>
    <w:basedOn w:val="DefaultParagraphFont"/>
    <w:rsid w:val="009253C8"/>
  </w:style>
  <w:style w:type="character" w:customStyle="1" w:styleId="Styleunderline11ptBorderSinglesolidlineAuto05p">
    <w:name w:val="Style underline + 11 pt Border: : (Single solid line Auto  0.5 p..."/>
    <w:rsid w:val="009253C8"/>
    <w:rPr>
      <w:sz w:val="20"/>
      <w:u w:val="single"/>
      <w:bdr w:val="single" w:sz="4" w:space="0" w:color="auto" w:frame="1"/>
    </w:rPr>
  </w:style>
  <w:style w:type="character" w:customStyle="1" w:styleId="CardText-Underlined0">
    <w:name w:val="Card Text - Underlined"/>
    <w:rsid w:val="009253C8"/>
    <w:rPr>
      <w:b/>
      <w:bCs w:val="0"/>
      <w:sz w:val="20"/>
      <w:u w:val="single"/>
    </w:rPr>
  </w:style>
  <w:style w:type="character" w:customStyle="1" w:styleId="Style11ptItalicUnderline">
    <w:name w:val="Style 11 pt Italic Underline"/>
    <w:basedOn w:val="DefaultParagraphFont"/>
    <w:rsid w:val="009253C8"/>
    <w:rPr>
      <w:i/>
      <w:iCs/>
      <w:sz w:val="20"/>
      <w:u w:val="single"/>
    </w:rPr>
  </w:style>
  <w:style w:type="character" w:customStyle="1" w:styleId="Style11ptItalic">
    <w:name w:val="Style 11 pt Italic"/>
    <w:basedOn w:val="DefaultParagraphFont"/>
    <w:rsid w:val="009253C8"/>
    <w:rPr>
      <w:rFonts w:ascii="Times New Roman" w:hAnsi="Times New Roman" w:cs="Times New Roman" w:hint="default"/>
      <w:i/>
      <w:iCs/>
      <w:sz w:val="20"/>
    </w:rPr>
  </w:style>
  <w:style w:type="character" w:customStyle="1" w:styleId="Style9ptUnderline6">
    <w:name w:val="Style 9 pt Underline6"/>
    <w:basedOn w:val="DefaultParagraphFont"/>
    <w:rsid w:val="009253C8"/>
    <w:rPr>
      <w:sz w:val="20"/>
      <w:u w:val="single"/>
    </w:rPr>
  </w:style>
  <w:style w:type="character" w:customStyle="1" w:styleId="ct-with-fmlt">
    <w:name w:val="ct-with-fmlt"/>
    <w:basedOn w:val="DefaultParagraphFont"/>
    <w:rsid w:val="009253C8"/>
  </w:style>
  <w:style w:type="character" w:customStyle="1" w:styleId="ital-inline">
    <w:name w:val="ital-inline"/>
    <w:basedOn w:val="DefaultParagraphFont"/>
    <w:rsid w:val="009253C8"/>
  </w:style>
  <w:style w:type="character" w:customStyle="1" w:styleId="cross-head">
    <w:name w:val="cross-head"/>
    <w:rsid w:val="009253C8"/>
  </w:style>
  <w:style w:type="character" w:customStyle="1" w:styleId="dateline">
    <w:name w:val="dateline"/>
    <w:rsid w:val="009253C8"/>
  </w:style>
  <w:style w:type="character" w:customStyle="1" w:styleId="Subtitle1">
    <w:name w:val="Subtitle1"/>
    <w:rsid w:val="009253C8"/>
  </w:style>
  <w:style w:type="character" w:customStyle="1" w:styleId="metaorigin">
    <w:name w:val="meta_origin"/>
    <w:rsid w:val="009253C8"/>
  </w:style>
  <w:style w:type="character" w:customStyle="1" w:styleId="mandelbrotrefrag">
    <w:name w:val="mandelbrot_refrag"/>
    <w:rsid w:val="009253C8"/>
  </w:style>
  <w:style w:type="character" w:customStyle="1" w:styleId="eminfo">
    <w:name w:val="eminfo"/>
    <w:rsid w:val="009253C8"/>
  </w:style>
  <w:style w:type="character" w:customStyle="1" w:styleId="emhighlight">
    <w:name w:val="emhighlight"/>
    <w:rsid w:val="009253C8"/>
  </w:style>
  <w:style w:type="character" w:customStyle="1" w:styleId="at">
    <w:name w:val="at"/>
    <w:rsid w:val="009253C8"/>
  </w:style>
  <w:style w:type="character" w:customStyle="1" w:styleId="name">
    <w:name w:val="name"/>
    <w:rsid w:val="009253C8"/>
  </w:style>
  <w:style w:type="character" w:customStyle="1" w:styleId="tkrname">
    <w:name w:val="tkrname"/>
    <w:rsid w:val="009253C8"/>
  </w:style>
  <w:style w:type="character" w:customStyle="1" w:styleId="tkrchange">
    <w:name w:val="tkrchange"/>
    <w:rsid w:val="009253C8"/>
  </w:style>
  <w:style w:type="character" w:customStyle="1" w:styleId="source-org">
    <w:name w:val="source-org"/>
    <w:rsid w:val="009253C8"/>
  </w:style>
  <w:style w:type="character" w:customStyle="1" w:styleId="updated">
    <w:name w:val="updated"/>
    <w:rsid w:val="009253C8"/>
  </w:style>
  <w:style w:type="character" w:customStyle="1" w:styleId="last">
    <w:name w:val="last"/>
    <w:rsid w:val="009253C8"/>
  </w:style>
  <w:style w:type="character" w:customStyle="1" w:styleId="institution">
    <w:name w:val="institution"/>
    <w:rsid w:val="009253C8"/>
  </w:style>
  <w:style w:type="character" w:customStyle="1" w:styleId="CharChar5">
    <w:name w:val="Char Char5"/>
    <w:rsid w:val="009253C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253C8"/>
  </w:style>
  <w:style w:type="character" w:customStyle="1" w:styleId="Style11ptBoldUnderline1">
    <w:name w:val="Style 11 pt Bold Underline1"/>
    <w:rsid w:val="009253C8"/>
    <w:rPr>
      <w:b/>
      <w:bCs/>
      <w:sz w:val="20"/>
      <w:u w:val="single"/>
    </w:rPr>
  </w:style>
  <w:style w:type="character" w:customStyle="1" w:styleId="StyleStyleunderlineBold11pt">
    <w:name w:val="Style Style underline + Bold + 11 pt"/>
    <w:rsid w:val="009253C8"/>
    <w:rPr>
      <w:bCs/>
      <w:sz w:val="20"/>
      <w:u w:val="single"/>
    </w:rPr>
  </w:style>
  <w:style w:type="character" w:customStyle="1" w:styleId="StyleunderlineAsianTimesNewRomanBold">
    <w:name w:val="Style underline + (Asian) Times New Roman Bold"/>
    <w:rsid w:val="009253C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253C8"/>
    <w:rPr>
      <w:b/>
      <w:bCs/>
      <w:sz w:val="20"/>
      <w:u w:val="single"/>
      <w:bdr w:val="single" w:sz="4" w:space="0" w:color="auto" w:frame="1"/>
    </w:rPr>
  </w:style>
  <w:style w:type="character" w:customStyle="1" w:styleId="Style9ptBoldUnderline1">
    <w:name w:val="Style 9 pt Bold Underline1"/>
    <w:rsid w:val="009253C8"/>
    <w:rPr>
      <w:bCs/>
      <w:sz w:val="22"/>
      <w:u w:val="single"/>
    </w:rPr>
  </w:style>
  <w:style w:type="character" w:customStyle="1" w:styleId="Style11ptBoldUnderlineBorderSinglesolidlineAuto1">
    <w:name w:val="Style 11 pt Bold Underline Border: : (Single solid line Auto  ...1"/>
    <w:rsid w:val="009253C8"/>
    <w:rPr>
      <w:b/>
      <w:bCs/>
      <w:sz w:val="20"/>
      <w:u w:val="single"/>
      <w:bdr w:val="single" w:sz="4" w:space="0" w:color="auto" w:frame="1"/>
    </w:rPr>
  </w:style>
  <w:style w:type="character" w:customStyle="1" w:styleId="quotepeekbase">
    <w:name w:val="quotepeekbase"/>
    <w:rsid w:val="009253C8"/>
  </w:style>
  <w:style w:type="character" w:customStyle="1" w:styleId="cardChar10">
    <w:name w:val="card Char1"/>
    <w:rsid w:val="009253C8"/>
    <w:rPr>
      <w:rFonts w:ascii="Calibri" w:eastAsia="Calibri" w:hAnsi="Calibri" w:hint="default"/>
      <w:sz w:val="24"/>
      <w:szCs w:val="22"/>
      <w:lang w:val="x-none" w:eastAsia="x-none"/>
    </w:rPr>
  </w:style>
  <w:style w:type="character" w:customStyle="1" w:styleId="NormalCard">
    <w:name w:val="Normal Card"/>
    <w:uiPriority w:val="1"/>
    <w:qFormat/>
    <w:rsid w:val="009253C8"/>
    <w:rPr>
      <w:rFonts w:ascii="Times New Roman" w:hAnsi="Times New Roman" w:cs="Times New Roman" w:hint="default"/>
      <w:sz w:val="24"/>
    </w:rPr>
  </w:style>
  <w:style w:type="character" w:customStyle="1" w:styleId="HighlightedUnderline">
    <w:name w:val="Highlighted Underline"/>
    <w:uiPriority w:val="1"/>
    <w:qFormat/>
    <w:rsid w:val="009253C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253C8"/>
    <w:rPr>
      <w:rFonts w:ascii="Times New Roman" w:hAnsi="Times New Roman" w:cs="Times New Roman" w:hint="default"/>
      <w:sz w:val="16"/>
      <w:szCs w:val="16"/>
    </w:rPr>
  </w:style>
  <w:style w:type="character" w:customStyle="1" w:styleId="timebox">
    <w:name w:val="timebox"/>
    <w:rsid w:val="009253C8"/>
  </w:style>
  <w:style w:type="character" w:customStyle="1" w:styleId="Heading2Subtext">
    <w:name w:val="Heading 2 Subtext"/>
    <w:rsid w:val="009253C8"/>
    <w:rPr>
      <w:rFonts w:ascii="Times New Roman" w:hAnsi="Times New Roman" w:cs="Times New Roman" w:hint="default"/>
      <w:sz w:val="16"/>
    </w:rPr>
  </w:style>
  <w:style w:type="character" w:customStyle="1" w:styleId="-SmallText-">
    <w:name w:val="-Small Text-"/>
    <w:rsid w:val="009253C8"/>
    <w:rPr>
      <w:rFonts w:ascii="Garamond" w:hAnsi="Garamond" w:hint="default"/>
      <w:sz w:val="16"/>
    </w:rPr>
  </w:style>
  <w:style w:type="character" w:customStyle="1" w:styleId="citation">
    <w:name w:val="citation"/>
    <w:rsid w:val="009253C8"/>
  </w:style>
  <w:style w:type="character" w:customStyle="1" w:styleId="tagchar0">
    <w:name w:val="tagchar"/>
    <w:basedOn w:val="DefaultParagraphFont"/>
    <w:rsid w:val="009253C8"/>
  </w:style>
  <w:style w:type="character" w:customStyle="1" w:styleId="StyleBoldUnderline1">
    <w:name w:val="Style Bold Underline1"/>
    <w:basedOn w:val="DefaultParagraphFont"/>
    <w:rsid w:val="009253C8"/>
    <w:rPr>
      <w:b w:val="0"/>
      <w:bCs/>
      <w:u w:val="single"/>
    </w:rPr>
  </w:style>
  <w:style w:type="character" w:customStyle="1" w:styleId="label">
    <w:name w:val="label"/>
    <w:rsid w:val="009253C8"/>
  </w:style>
  <w:style w:type="paragraph" w:customStyle="1" w:styleId="nromal">
    <w:name w:val="nromal"/>
    <w:basedOn w:val="Normal"/>
    <w:uiPriority w:val="99"/>
    <w:qFormat/>
    <w:rsid w:val="009253C8"/>
    <w:pPr>
      <w:keepNext/>
      <w:keepLines/>
      <w:spacing w:before="200"/>
      <w:outlineLvl w:val="3"/>
    </w:pPr>
    <w:rPr>
      <w:rFonts w:eastAsia="Times New Roman" w:cs="Cambria"/>
      <w:b/>
      <w:iCs/>
    </w:rPr>
  </w:style>
  <w:style w:type="paragraph" w:customStyle="1" w:styleId="natural">
    <w:name w:val="natural"/>
    <w:basedOn w:val="Normal"/>
    <w:uiPriority w:val="99"/>
    <w:qFormat/>
    <w:rsid w:val="009253C8"/>
    <w:pPr>
      <w:keepNext/>
      <w:keepLines/>
      <w:spacing w:before="200"/>
      <w:outlineLvl w:val="3"/>
    </w:pPr>
    <w:rPr>
      <w:rFonts w:eastAsia="Times New Roman"/>
      <w:b/>
      <w:iCs/>
    </w:rPr>
  </w:style>
  <w:style w:type="paragraph" w:customStyle="1" w:styleId="nroaml">
    <w:name w:val="nroaml"/>
    <w:basedOn w:val="Normal"/>
    <w:uiPriority w:val="99"/>
    <w:qFormat/>
    <w:rsid w:val="009253C8"/>
    <w:pPr>
      <w:keepNext/>
      <w:keepLines/>
      <w:spacing w:before="200"/>
      <w:outlineLvl w:val="3"/>
    </w:pPr>
    <w:rPr>
      <w:rFonts w:eastAsia="Times New Roman"/>
      <w:b/>
      <w:iCs/>
    </w:rPr>
  </w:style>
  <w:style w:type="paragraph" w:customStyle="1" w:styleId="noraml">
    <w:name w:val="noraml"/>
    <w:basedOn w:val="Normal"/>
    <w:uiPriority w:val="99"/>
    <w:qFormat/>
    <w:rsid w:val="009253C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9253C8"/>
    <w:pPr>
      <w:tabs>
        <w:tab w:val="num" w:pos="360"/>
      </w:tabs>
      <w:ind w:left="360" w:hanging="360"/>
      <w:contextualSpacing/>
    </w:pPr>
    <w:rPr>
      <w:rFonts w:eastAsia="Calibri"/>
    </w:rPr>
  </w:style>
  <w:style w:type="table" w:styleId="MediumGrid1">
    <w:name w:val="Medium Grid 1"/>
    <w:basedOn w:val="TableNormal"/>
    <w:uiPriority w:val="67"/>
    <w:rsid w:val="009253C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253C8"/>
    <w:rPr>
      <w:rFonts w:eastAsia="Calibri"/>
      <w:sz w:val="16"/>
      <w:szCs w:val="16"/>
    </w:rPr>
  </w:style>
  <w:style w:type="character" w:customStyle="1" w:styleId="SmallSizeParagraphChar">
    <w:name w:val="Small Size Paragraph Char"/>
    <w:link w:val="SmallSizeParagraph"/>
    <w:rsid w:val="009253C8"/>
    <w:rPr>
      <w:rFonts w:ascii="Calibri" w:eastAsia="Calibri" w:hAnsi="Calibri"/>
      <w:sz w:val="16"/>
      <w:szCs w:val="16"/>
    </w:rPr>
  </w:style>
  <w:style w:type="character" w:customStyle="1" w:styleId="lede">
    <w:name w:val="lede"/>
    <w:basedOn w:val="DefaultParagraphFont"/>
    <w:rsid w:val="009253C8"/>
  </w:style>
  <w:style w:type="character" w:customStyle="1" w:styleId="Heading7Char1">
    <w:name w:val="Heading 7 Char1"/>
    <w:basedOn w:val="DefaultParagraphFont"/>
    <w:semiHidden/>
    <w:rsid w:val="009253C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9253C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253C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253C8"/>
    <w:rPr>
      <w:rFonts w:eastAsia="MS Mincho"/>
      <w:szCs w:val="20"/>
      <w:u w:val="single"/>
    </w:rPr>
  </w:style>
  <w:style w:type="character" w:customStyle="1" w:styleId="UnderlineChar2CharCharChar">
    <w:name w:val="Underline Char2 Char Char Char"/>
    <w:link w:val="UnderlineChar2CharChar"/>
    <w:rsid w:val="009253C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9253C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253C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9253C8"/>
    <w:pPr>
      <w:spacing w:after="200"/>
      <w:contextualSpacing/>
    </w:pPr>
    <w:rPr>
      <w:rFonts w:eastAsia="Calibri"/>
    </w:rPr>
  </w:style>
  <w:style w:type="character" w:customStyle="1" w:styleId="StyleCardText9ptChar">
    <w:name w:val="Style Card Text + 9 pt Char"/>
    <w:basedOn w:val="DefaultParagraphFont"/>
    <w:link w:val="StyleCardText9pt"/>
    <w:rsid w:val="009253C8"/>
    <w:rPr>
      <w:rFonts w:ascii="Calibri" w:eastAsia="Calibri" w:hAnsi="Calibri"/>
      <w:sz w:val="22"/>
    </w:rPr>
  </w:style>
  <w:style w:type="paragraph" w:styleId="Quote">
    <w:name w:val="Quote"/>
    <w:basedOn w:val="Normal"/>
    <w:next w:val="Normal"/>
    <w:link w:val="QuoteChar1"/>
    <w:uiPriority w:val="29"/>
    <w:qFormat/>
    <w:rsid w:val="009253C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253C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253C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253C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9253C8"/>
    <w:rPr>
      <w:rFonts w:ascii="Century Gothic" w:hAnsi="Century Gothic"/>
      <w:sz w:val="24"/>
      <w:u w:val="thick"/>
    </w:rPr>
  </w:style>
  <w:style w:type="character" w:customStyle="1" w:styleId="StyleTimesNewRoman12ptBold">
    <w:name w:val="Style Times New Roman 12 pt Bold"/>
    <w:rsid w:val="009253C8"/>
    <w:rPr>
      <w:b/>
      <w:bCs/>
      <w:sz w:val="24"/>
    </w:rPr>
  </w:style>
  <w:style w:type="character" w:customStyle="1" w:styleId="Intemphasis">
    <w:name w:val="Intemphasis"/>
    <w:uiPriority w:val="1"/>
    <w:qFormat/>
    <w:rsid w:val="009253C8"/>
    <w:rPr>
      <w:rFonts w:ascii="Cambria" w:hAnsi="Cambria"/>
      <w:b/>
      <w:sz w:val="20"/>
      <w:u w:val="single"/>
      <w:bdr w:val="single" w:sz="4" w:space="0" w:color="auto"/>
      <w:shd w:val="pct25" w:color="auto" w:fill="auto"/>
    </w:rPr>
  </w:style>
  <w:style w:type="character" w:customStyle="1" w:styleId="BoldUnderlineChar1">
    <w:name w:val="BoldUnderline Char1"/>
    <w:rsid w:val="009253C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253C8"/>
    <w:pPr>
      <w:contextualSpacing/>
    </w:pPr>
    <w:rPr>
      <w:rFonts w:eastAsia="Cambria"/>
      <w:b/>
      <w:sz w:val="24"/>
    </w:rPr>
  </w:style>
  <w:style w:type="paragraph" w:customStyle="1" w:styleId="Shrink8">
    <w:name w:val="Shrink8"/>
    <w:basedOn w:val="Normal"/>
    <w:uiPriority w:val="99"/>
    <w:qFormat/>
    <w:rsid w:val="009253C8"/>
    <w:rPr>
      <w:rFonts w:eastAsia="Cambria"/>
    </w:rPr>
  </w:style>
  <w:style w:type="paragraph" w:customStyle="1" w:styleId="UnderlineText">
    <w:name w:val="Underline Text"/>
    <w:basedOn w:val="Normal"/>
    <w:link w:val="UnderlineTextChar"/>
    <w:qFormat/>
    <w:rsid w:val="009253C8"/>
    <w:pPr>
      <w:ind w:left="288"/>
    </w:pPr>
    <w:rPr>
      <w:rFonts w:asciiTheme="minorHAnsi" w:hAnsiTheme="minorHAnsi"/>
      <w:sz w:val="24"/>
      <w:u w:val="single"/>
    </w:rPr>
  </w:style>
  <w:style w:type="paragraph" w:customStyle="1" w:styleId="HotRoute0">
    <w:name w:val="Hot Route"/>
    <w:basedOn w:val="Normal"/>
    <w:link w:val="HotRouteChar"/>
    <w:qFormat/>
    <w:rsid w:val="009253C8"/>
    <w:pPr>
      <w:ind w:left="288"/>
    </w:pPr>
    <w:rPr>
      <w:rFonts w:eastAsia="Cambria"/>
      <w:iCs/>
      <w:color w:val="000000"/>
      <w:sz w:val="18"/>
    </w:rPr>
  </w:style>
  <w:style w:type="character" w:customStyle="1" w:styleId="commentstext">
    <w:name w:val="comments_text"/>
    <w:rsid w:val="009253C8"/>
    <w:rPr>
      <w:rFonts w:cs="Times New Roman"/>
    </w:rPr>
  </w:style>
  <w:style w:type="paragraph" w:customStyle="1" w:styleId="Heading42">
    <w:name w:val="Heading 42"/>
    <w:basedOn w:val="Normal"/>
    <w:uiPriority w:val="99"/>
    <w:qFormat/>
    <w:rsid w:val="009253C8"/>
    <w:rPr>
      <w:rFonts w:eastAsia="Times New Roman"/>
    </w:rPr>
  </w:style>
  <w:style w:type="paragraph" w:customStyle="1" w:styleId="DebateNormal">
    <w:name w:val="DebateNormal"/>
    <w:basedOn w:val="Normal"/>
    <w:link w:val="DebateNormalChar"/>
    <w:qFormat/>
    <w:rsid w:val="009253C8"/>
    <w:pPr>
      <w:spacing w:line="276" w:lineRule="auto"/>
    </w:pPr>
    <w:rPr>
      <w:rFonts w:eastAsia="Calibri"/>
      <w:szCs w:val="20"/>
    </w:rPr>
  </w:style>
  <w:style w:type="character" w:customStyle="1" w:styleId="DebateNormalChar">
    <w:name w:val="DebateNormal Char"/>
    <w:basedOn w:val="DefaultParagraphFont"/>
    <w:link w:val="DebateNormal"/>
    <w:rsid w:val="009253C8"/>
    <w:rPr>
      <w:rFonts w:ascii="Calibri" w:eastAsia="Calibri" w:hAnsi="Calibri"/>
      <w:sz w:val="22"/>
      <w:szCs w:val="20"/>
    </w:rPr>
  </w:style>
  <w:style w:type="paragraph" w:customStyle="1" w:styleId="DebateEmphasis">
    <w:name w:val="DebateEmphasis"/>
    <w:basedOn w:val="Normal"/>
    <w:link w:val="DebateEmphasisChar"/>
    <w:qFormat/>
    <w:rsid w:val="009253C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253C8"/>
    <w:rPr>
      <w:rFonts w:ascii="Calibri" w:eastAsia="Calibri" w:hAnsi="Calibri"/>
      <w:b/>
      <w:sz w:val="22"/>
      <w:szCs w:val="20"/>
      <w:u w:val="single"/>
    </w:rPr>
  </w:style>
  <w:style w:type="paragraph" w:customStyle="1" w:styleId="NormalCite">
    <w:name w:val="NormalCite"/>
    <w:link w:val="NormalCiteChar"/>
    <w:qFormat/>
    <w:rsid w:val="009253C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253C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9253C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9253C8"/>
    <w:rPr>
      <w:rFonts w:ascii="Arial Narrow" w:eastAsia="Times New Roman" w:hAnsi="Arial Narrow"/>
      <w:sz w:val="22"/>
      <w:u w:val="single"/>
    </w:rPr>
  </w:style>
  <w:style w:type="character" w:customStyle="1" w:styleId="date-display-single">
    <w:name w:val="date-display-single"/>
    <w:basedOn w:val="DefaultParagraphFont"/>
    <w:rsid w:val="009253C8"/>
  </w:style>
  <w:style w:type="character" w:customStyle="1" w:styleId="StyleunderlineBold0">
    <w:name w:val="Style underline + Bold"/>
    <w:basedOn w:val="underline"/>
    <w:rsid w:val="009253C8"/>
    <w:rPr>
      <w:u w:val="single"/>
    </w:rPr>
  </w:style>
  <w:style w:type="character" w:customStyle="1" w:styleId="BodyTextIndent3Char1">
    <w:name w:val="Body Text Indent 3 Char1"/>
    <w:basedOn w:val="DefaultParagraphFont"/>
    <w:uiPriority w:val="99"/>
    <w:rsid w:val="009253C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9253C8"/>
    <w:rPr>
      <w:b/>
      <w:bCs/>
      <w:strike w:val="0"/>
      <w:dstrike w:val="0"/>
      <w:sz w:val="24"/>
      <w:u w:val="none"/>
      <w:effect w:val="none"/>
    </w:rPr>
  </w:style>
  <w:style w:type="character" w:customStyle="1" w:styleId="UnderlineChar5Char">
    <w:name w:val="Underline Char5 Char"/>
    <w:basedOn w:val="DefaultParagraphFont"/>
    <w:rsid w:val="009253C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253C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253C8"/>
    <w:rPr>
      <w:szCs w:val="24"/>
      <w:u w:val="single"/>
      <w:lang w:val="en-US" w:eastAsia="en-US" w:bidi="ar-SA"/>
    </w:rPr>
  </w:style>
  <w:style w:type="character" w:customStyle="1" w:styleId="UnderlineChar4Char">
    <w:name w:val="Underline Char4 Char"/>
    <w:basedOn w:val="DefaultParagraphFont"/>
    <w:link w:val="UnderlineChar4"/>
    <w:rsid w:val="009253C8"/>
    <w:rPr>
      <w:u w:val="single"/>
    </w:rPr>
  </w:style>
  <w:style w:type="paragraph" w:customStyle="1" w:styleId="UnderlineChar4">
    <w:name w:val="Underline Char4"/>
    <w:basedOn w:val="Normal"/>
    <w:link w:val="UnderlineChar4Char"/>
    <w:qFormat/>
    <w:rsid w:val="009253C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9253C8"/>
    <w:rPr>
      <w:b/>
      <w:u w:val="single"/>
    </w:rPr>
  </w:style>
  <w:style w:type="paragraph" w:customStyle="1" w:styleId="BoldandUnderlineChar3">
    <w:name w:val="Bold and Underline Char3"/>
    <w:basedOn w:val="Normal"/>
    <w:link w:val="BoldandUnderlineChar3Char2"/>
    <w:qFormat/>
    <w:rsid w:val="009253C8"/>
    <w:rPr>
      <w:rFonts w:asciiTheme="minorHAnsi" w:hAnsiTheme="minorHAnsi"/>
      <w:b/>
      <w:sz w:val="24"/>
      <w:u w:val="single"/>
    </w:rPr>
  </w:style>
  <w:style w:type="paragraph" w:customStyle="1" w:styleId="Language">
    <w:name w:val="Language"/>
    <w:basedOn w:val="Normal"/>
    <w:link w:val="LanguageChar"/>
    <w:qFormat/>
    <w:rsid w:val="009253C8"/>
    <w:rPr>
      <w:rFonts w:eastAsia="Times New Roman"/>
      <w:strike/>
      <w:szCs w:val="20"/>
    </w:rPr>
  </w:style>
  <w:style w:type="character" w:customStyle="1" w:styleId="LanguageChar">
    <w:name w:val="Language Char"/>
    <w:basedOn w:val="DefaultParagraphFont"/>
    <w:link w:val="Language"/>
    <w:rsid w:val="009253C8"/>
    <w:rPr>
      <w:rFonts w:ascii="Calibri" w:eastAsia="Times New Roman" w:hAnsi="Calibri"/>
      <w:strike/>
      <w:sz w:val="22"/>
      <w:szCs w:val="20"/>
    </w:rPr>
  </w:style>
  <w:style w:type="paragraph" w:customStyle="1" w:styleId="UnderlineChar3">
    <w:name w:val="Underline Char3"/>
    <w:basedOn w:val="Normal"/>
    <w:link w:val="UnderlineChar3Char"/>
    <w:qFormat/>
    <w:rsid w:val="009253C8"/>
    <w:rPr>
      <w:rFonts w:eastAsia="Times New Roman"/>
      <w:u w:val="single"/>
    </w:rPr>
  </w:style>
  <w:style w:type="character" w:customStyle="1" w:styleId="UnderlineChar3Char">
    <w:name w:val="Underline Char3 Char"/>
    <w:basedOn w:val="DefaultParagraphFont"/>
    <w:link w:val="UnderlineChar3"/>
    <w:rsid w:val="009253C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9253C8"/>
    <w:rPr>
      <w:rFonts w:eastAsia="Times New Roman"/>
      <w:b/>
      <w:u w:val="single"/>
    </w:rPr>
  </w:style>
  <w:style w:type="character" w:customStyle="1" w:styleId="BoldandUnderlineChar3CharChar">
    <w:name w:val="Bold and Underline Char3 Char Char"/>
    <w:basedOn w:val="DefaultParagraphFont"/>
    <w:link w:val="BoldandUnderlineChar3Char"/>
    <w:rsid w:val="009253C8"/>
    <w:rPr>
      <w:rFonts w:ascii="Calibri" w:eastAsia="Times New Roman" w:hAnsi="Calibri"/>
      <w:b/>
      <w:sz w:val="22"/>
      <w:u w:val="single"/>
    </w:rPr>
  </w:style>
  <w:style w:type="character" w:customStyle="1" w:styleId="FontStyle477">
    <w:name w:val="Font Style477"/>
    <w:basedOn w:val="DefaultParagraphFont"/>
    <w:uiPriority w:val="99"/>
    <w:rsid w:val="009253C8"/>
    <w:rPr>
      <w:rFonts w:ascii="Times New Roman" w:hAnsi="Times New Roman" w:cs="Times New Roman"/>
      <w:sz w:val="18"/>
      <w:szCs w:val="18"/>
    </w:rPr>
  </w:style>
  <w:style w:type="character" w:customStyle="1" w:styleId="FontStyle505">
    <w:name w:val="Font Style505"/>
    <w:basedOn w:val="DefaultParagraphFont"/>
    <w:uiPriority w:val="99"/>
    <w:rsid w:val="009253C8"/>
    <w:rPr>
      <w:rFonts w:ascii="Times New Roman" w:hAnsi="Times New Roman" w:cs="Times New Roman"/>
      <w:sz w:val="18"/>
      <w:szCs w:val="18"/>
    </w:rPr>
  </w:style>
  <w:style w:type="character" w:customStyle="1" w:styleId="FontStyle514">
    <w:name w:val="Font Style514"/>
    <w:basedOn w:val="DefaultParagraphFont"/>
    <w:uiPriority w:val="99"/>
    <w:rsid w:val="009253C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253C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253C8"/>
    <w:rPr>
      <w:rFonts w:ascii="Calibri" w:eastAsia="Times New Roman" w:hAnsi="Calibri"/>
      <w:b/>
      <w:bCs/>
      <w:i/>
      <w:iCs/>
      <w:sz w:val="22"/>
      <w:u w:val="single"/>
    </w:rPr>
  </w:style>
  <w:style w:type="character" w:customStyle="1" w:styleId="FontStyle500">
    <w:name w:val="Font Style500"/>
    <w:basedOn w:val="DefaultParagraphFont"/>
    <w:uiPriority w:val="99"/>
    <w:rsid w:val="009253C8"/>
    <w:rPr>
      <w:rFonts w:ascii="Times New Roman" w:hAnsi="Times New Roman" w:cs="Times New Roman"/>
      <w:b/>
      <w:bCs/>
      <w:sz w:val="16"/>
      <w:szCs w:val="16"/>
    </w:rPr>
  </w:style>
  <w:style w:type="character" w:customStyle="1" w:styleId="LanguageEditingChar">
    <w:name w:val="Language Editing Char"/>
    <w:link w:val="LanguageEditing"/>
    <w:locked/>
    <w:rsid w:val="009253C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253C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9253C8"/>
    <w:rPr>
      <w:rFonts w:ascii="Times New Roman" w:eastAsia="Times New Roman" w:hAnsi="Times New Roman" w:cs="Times New Roman"/>
      <w:b/>
      <w:szCs w:val="24"/>
      <w:u w:val="single"/>
    </w:rPr>
  </w:style>
  <w:style w:type="paragraph" w:customStyle="1" w:styleId="CardT1">
    <w:name w:val="CardT1"/>
    <w:basedOn w:val="Normal"/>
    <w:link w:val="CardT1Char"/>
    <w:qFormat/>
    <w:rsid w:val="009253C8"/>
    <w:rPr>
      <w:rFonts w:eastAsia="Calibri"/>
      <w:kern w:val="2"/>
      <w:sz w:val="14"/>
      <w:szCs w:val="14"/>
      <w:lang w:eastAsia="zh-TW"/>
    </w:rPr>
  </w:style>
  <w:style w:type="character" w:customStyle="1" w:styleId="CardT1Char">
    <w:name w:val="CardT1 Char"/>
    <w:link w:val="CardT1"/>
    <w:rsid w:val="009253C8"/>
    <w:rPr>
      <w:rFonts w:ascii="Calibri" w:eastAsia="Calibri" w:hAnsi="Calibri"/>
      <w:kern w:val="2"/>
      <w:sz w:val="14"/>
      <w:szCs w:val="14"/>
      <w:lang w:eastAsia="zh-TW"/>
    </w:rPr>
  </w:style>
  <w:style w:type="character" w:customStyle="1" w:styleId="CardCite1">
    <w:name w:val="CardCite1"/>
    <w:qFormat/>
    <w:rsid w:val="009253C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253C8"/>
    <w:rPr>
      <w:rFonts w:ascii="Times New Roman" w:hAnsi="Times New Roman" w:cs="Times New Roman"/>
      <w:sz w:val="14"/>
      <w:szCs w:val="14"/>
    </w:rPr>
  </w:style>
  <w:style w:type="character" w:customStyle="1" w:styleId="FontStyle212">
    <w:name w:val="Font Style212"/>
    <w:basedOn w:val="DefaultParagraphFont"/>
    <w:uiPriority w:val="99"/>
    <w:rsid w:val="009253C8"/>
    <w:rPr>
      <w:rFonts w:ascii="Times New Roman" w:hAnsi="Times New Roman" w:cs="Times New Roman"/>
      <w:b/>
      <w:bCs/>
      <w:sz w:val="18"/>
      <w:szCs w:val="18"/>
    </w:rPr>
  </w:style>
  <w:style w:type="character" w:customStyle="1" w:styleId="FontStyle275">
    <w:name w:val="Font Style275"/>
    <w:basedOn w:val="DefaultParagraphFont"/>
    <w:uiPriority w:val="99"/>
    <w:rsid w:val="009253C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253C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9253C8"/>
    <w:rPr>
      <w:rFonts w:eastAsia="Times New Roman"/>
      <w:b/>
      <w:bCs/>
      <w:sz w:val="22"/>
      <w:u w:val="single"/>
    </w:rPr>
  </w:style>
  <w:style w:type="paragraph" w:customStyle="1" w:styleId="Underline20">
    <w:name w:val="Underline2"/>
    <w:basedOn w:val="Normal"/>
    <w:link w:val="Underline2Char"/>
    <w:uiPriority w:val="4"/>
    <w:qFormat/>
    <w:rsid w:val="009253C8"/>
    <w:rPr>
      <w:rFonts w:eastAsia="Calibri"/>
      <w:u w:val="single"/>
    </w:rPr>
  </w:style>
  <w:style w:type="character" w:customStyle="1" w:styleId="Underline2Char">
    <w:name w:val="Underline2 Char"/>
    <w:link w:val="Underline20"/>
    <w:uiPriority w:val="4"/>
    <w:rsid w:val="009253C8"/>
    <w:rPr>
      <w:rFonts w:ascii="Calibri" w:eastAsia="Calibri" w:hAnsi="Calibri"/>
      <w:sz w:val="22"/>
      <w:u w:val="single"/>
    </w:rPr>
  </w:style>
  <w:style w:type="character" w:customStyle="1" w:styleId="CharacterStyle3">
    <w:name w:val="Character Style 3"/>
    <w:uiPriority w:val="99"/>
    <w:rsid w:val="009253C8"/>
    <w:rPr>
      <w:rFonts w:ascii="Bookman Old Style" w:hAnsi="Bookman Old Style" w:cs="Bookman Old Style"/>
      <w:spacing w:val="-5"/>
      <w:sz w:val="18"/>
      <w:szCs w:val="18"/>
    </w:rPr>
  </w:style>
  <w:style w:type="paragraph" w:customStyle="1" w:styleId="p0">
    <w:name w:val="p0"/>
    <w:basedOn w:val="Normal"/>
    <w:uiPriority w:val="99"/>
    <w:qFormat/>
    <w:rsid w:val="009253C8"/>
    <w:pPr>
      <w:spacing w:before="100" w:beforeAutospacing="1" w:after="100" w:afterAutospacing="1"/>
    </w:pPr>
    <w:rPr>
      <w:rFonts w:eastAsia="Times New Roman"/>
      <w:sz w:val="24"/>
    </w:rPr>
  </w:style>
  <w:style w:type="paragraph" w:customStyle="1" w:styleId="dropcap">
    <w:name w:val="dropcap"/>
    <w:basedOn w:val="Normal"/>
    <w:uiPriority w:val="99"/>
    <w:qFormat/>
    <w:rsid w:val="009253C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253C8"/>
    <w:rPr>
      <w:rFonts w:ascii="Georgia" w:hAnsi="Georgia"/>
    </w:rPr>
  </w:style>
  <w:style w:type="paragraph" w:customStyle="1" w:styleId="StyleStyle49pt6">
    <w:name w:val="Style Style4 + 9 pt6"/>
    <w:basedOn w:val="Style4"/>
    <w:link w:val="StyleStyle49pt6Char"/>
    <w:qFormat/>
    <w:rsid w:val="009253C8"/>
    <w:rPr>
      <w:rFonts w:ascii="Calibri" w:hAnsi="Calibri"/>
    </w:rPr>
  </w:style>
  <w:style w:type="character" w:customStyle="1" w:styleId="StyleStyle49pt6Char">
    <w:name w:val="Style Style4 + 9 pt6 Char"/>
    <w:basedOn w:val="Style4Char"/>
    <w:link w:val="StyleStyle49pt6"/>
    <w:rsid w:val="009253C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9253C8"/>
    <w:rPr>
      <w:rFonts w:ascii="Georgia" w:eastAsia="Times New Roman" w:hAnsi="Georgia" w:cs="Times New Roman"/>
      <w:sz w:val="24"/>
      <w:u w:val="single"/>
    </w:rPr>
  </w:style>
  <w:style w:type="character" w:customStyle="1" w:styleId="CharChar31">
    <w:name w:val="Char Char31"/>
    <w:rsid w:val="009253C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253C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253C8"/>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253C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253C8"/>
    <w:rPr>
      <w:rFonts w:ascii="Georgia" w:hAnsi="Georgia" w:cs="Calibri"/>
      <w:b/>
      <w:bCs/>
      <w:sz w:val="24"/>
      <w:u w:val="single"/>
    </w:rPr>
  </w:style>
  <w:style w:type="character" w:customStyle="1" w:styleId="Subtitle2">
    <w:name w:val="Subtitle2"/>
    <w:rsid w:val="009253C8"/>
  </w:style>
  <w:style w:type="character" w:customStyle="1" w:styleId="drop">
    <w:name w:val="drop"/>
    <w:rsid w:val="009253C8"/>
  </w:style>
  <w:style w:type="character" w:customStyle="1" w:styleId="bioline">
    <w:name w:val="bioline"/>
    <w:rsid w:val="009253C8"/>
  </w:style>
  <w:style w:type="character" w:customStyle="1" w:styleId="articletitle0">
    <w:name w:val="article_title"/>
    <w:rsid w:val="009253C8"/>
  </w:style>
  <w:style w:type="character" w:customStyle="1" w:styleId="A4">
    <w:name w:val="A4"/>
    <w:uiPriority w:val="99"/>
    <w:rsid w:val="009253C8"/>
    <w:rPr>
      <w:color w:val="000000"/>
    </w:rPr>
  </w:style>
  <w:style w:type="character" w:customStyle="1" w:styleId="DebatenoramlChar">
    <w:name w:val="Debatenoraml Char"/>
    <w:link w:val="Debatenoraml"/>
    <w:locked/>
    <w:rsid w:val="009253C8"/>
    <w:rPr>
      <w:rFonts w:ascii="Times New Roman" w:hAnsi="Times New Roman"/>
    </w:rPr>
  </w:style>
  <w:style w:type="paragraph" w:customStyle="1" w:styleId="Debatenoraml">
    <w:name w:val="Debatenoraml"/>
    <w:basedOn w:val="NoSpacing"/>
    <w:link w:val="DebatenoramlChar"/>
    <w:qFormat/>
    <w:rsid w:val="009253C8"/>
    <w:pPr>
      <w:spacing w:line="240" w:lineRule="auto"/>
    </w:pPr>
    <w:rPr>
      <w:rFonts w:ascii="Times New Roman" w:hAnsi="Times New Roman"/>
    </w:rPr>
  </w:style>
  <w:style w:type="character" w:customStyle="1" w:styleId="s5">
    <w:name w:val="s5"/>
    <w:rsid w:val="009253C8"/>
  </w:style>
  <w:style w:type="paragraph" w:customStyle="1" w:styleId="SynergyTag">
    <w:name w:val="SynergyTag"/>
    <w:basedOn w:val="Normal"/>
    <w:uiPriority w:val="99"/>
    <w:qFormat/>
    <w:rsid w:val="009253C8"/>
    <w:rPr>
      <w:rFonts w:eastAsia="Calibri"/>
      <w:b/>
    </w:rPr>
  </w:style>
  <w:style w:type="paragraph" w:customStyle="1" w:styleId="Quals">
    <w:name w:val="Quals"/>
    <w:basedOn w:val="Normal"/>
    <w:link w:val="QualsChar"/>
    <w:qFormat/>
    <w:rsid w:val="009253C8"/>
    <w:rPr>
      <w:rFonts w:eastAsia="Calibri"/>
      <w:sz w:val="18"/>
    </w:rPr>
  </w:style>
  <w:style w:type="character" w:customStyle="1" w:styleId="QualsChar">
    <w:name w:val="Quals Char"/>
    <w:link w:val="Quals"/>
    <w:rsid w:val="009253C8"/>
    <w:rPr>
      <w:rFonts w:ascii="Calibri" w:eastAsia="Calibri" w:hAnsi="Calibri"/>
      <w:sz w:val="18"/>
    </w:rPr>
  </w:style>
  <w:style w:type="character" w:customStyle="1" w:styleId="cap">
    <w:name w:val="cap"/>
    <w:rsid w:val="009253C8"/>
  </w:style>
  <w:style w:type="character" w:customStyle="1" w:styleId="rightsnotice">
    <w:name w:val="rightsnotice"/>
    <w:rsid w:val="009253C8"/>
  </w:style>
  <w:style w:type="paragraph" w:customStyle="1" w:styleId="times">
    <w:name w:val="times"/>
    <w:basedOn w:val="Normal"/>
    <w:uiPriority w:val="99"/>
    <w:qFormat/>
    <w:rsid w:val="009253C8"/>
    <w:pPr>
      <w:spacing w:before="100" w:beforeAutospacing="1" w:after="100" w:afterAutospacing="1"/>
    </w:pPr>
    <w:rPr>
      <w:rFonts w:eastAsia="Times New Roman"/>
      <w:sz w:val="24"/>
    </w:rPr>
  </w:style>
  <w:style w:type="character" w:customStyle="1" w:styleId="Caption1">
    <w:name w:val="Caption1"/>
    <w:rsid w:val="009253C8"/>
  </w:style>
  <w:style w:type="character" w:customStyle="1" w:styleId="credit">
    <w:name w:val="credit"/>
    <w:rsid w:val="009253C8"/>
  </w:style>
  <w:style w:type="character" w:customStyle="1" w:styleId="scaps">
    <w:name w:val="scaps"/>
    <w:rsid w:val="009253C8"/>
  </w:style>
  <w:style w:type="character" w:customStyle="1" w:styleId="current-article">
    <w:name w:val="current-article"/>
    <w:rsid w:val="009253C8"/>
  </w:style>
  <w:style w:type="character" w:customStyle="1" w:styleId="related-current-indicator">
    <w:name w:val="related-current-indicator"/>
    <w:rsid w:val="009253C8"/>
  </w:style>
  <w:style w:type="character" w:customStyle="1" w:styleId="bylclear">
    <w:name w:val="bylclear"/>
    <w:rsid w:val="009253C8"/>
  </w:style>
  <w:style w:type="character" w:customStyle="1" w:styleId="timestamp">
    <w:name w:val="timestamp"/>
    <w:rsid w:val="009253C8"/>
  </w:style>
  <w:style w:type="character" w:customStyle="1" w:styleId="comments">
    <w:name w:val="comments"/>
    <w:rsid w:val="009253C8"/>
  </w:style>
  <w:style w:type="character" w:customStyle="1" w:styleId="essaytext">
    <w:name w:val="essaytext"/>
    <w:rsid w:val="009253C8"/>
  </w:style>
  <w:style w:type="character" w:customStyle="1" w:styleId="byline">
    <w:name w:val="byline"/>
    <w:rsid w:val="009253C8"/>
  </w:style>
  <w:style w:type="character" w:customStyle="1" w:styleId="username">
    <w:name w:val="username"/>
    <w:rsid w:val="009253C8"/>
  </w:style>
  <w:style w:type="character" w:customStyle="1" w:styleId="toplinks">
    <w:name w:val="toplinks"/>
    <w:rsid w:val="009253C8"/>
  </w:style>
  <w:style w:type="paragraph" w:customStyle="1" w:styleId="BodyA">
    <w:name w:val="Body A"/>
    <w:qFormat/>
    <w:rsid w:val="009253C8"/>
    <w:rPr>
      <w:rFonts w:ascii="Helvetica" w:eastAsia="ヒラギノ角ゴ Pro W3" w:hAnsi="Helvetica" w:cs="Times New Roman"/>
      <w:color w:val="000000"/>
      <w:szCs w:val="20"/>
    </w:rPr>
  </w:style>
  <w:style w:type="paragraph" w:customStyle="1" w:styleId="Starred">
    <w:name w:val="Starred"/>
    <w:basedOn w:val="Normal"/>
    <w:link w:val="StarredChar"/>
    <w:qFormat/>
    <w:rsid w:val="009253C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253C8"/>
    <w:rPr>
      <w:rFonts w:ascii="Calibri" w:eastAsia="Times New Roman" w:hAnsi="Calibri"/>
      <w:b/>
      <w:caps/>
      <w:sz w:val="22"/>
      <w:szCs w:val="28"/>
      <w:u w:val="single"/>
    </w:rPr>
  </w:style>
  <w:style w:type="paragraph" w:customStyle="1" w:styleId="NotStarred">
    <w:name w:val="NotStarred"/>
    <w:basedOn w:val="Normal"/>
    <w:link w:val="NotStarredChar"/>
    <w:qFormat/>
    <w:rsid w:val="009253C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253C8"/>
    <w:rPr>
      <w:rFonts w:ascii="Calibri" w:eastAsia="Times New Roman" w:hAnsi="Calibri"/>
      <w:b/>
      <w:caps/>
      <w:sz w:val="22"/>
      <w:szCs w:val="28"/>
      <w:u w:val="single"/>
    </w:rPr>
  </w:style>
  <w:style w:type="character" w:customStyle="1" w:styleId="A3">
    <w:name w:val="A3"/>
    <w:uiPriority w:val="99"/>
    <w:rsid w:val="009253C8"/>
    <w:rPr>
      <w:rFonts w:cs="Perpetua"/>
      <w:color w:val="000000"/>
      <w:sz w:val="15"/>
      <w:szCs w:val="15"/>
    </w:rPr>
  </w:style>
  <w:style w:type="character" w:customStyle="1" w:styleId="see">
    <w:name w:val="see"/>
    <w:rsid w:val="009253C8"/>
  </w:style>
  <w:style w:type="character" w:customStyle="1" w:styleId="first-letter">
    <w:name w:val="first-letter"/>
    <w:rsid w:val="009253C8"/>
  </w:style>
  <w:style w:type="character" w:customStyle="1" w:styleId="focusparagraph">
    <w:name w:val="focusparagraph"/>
    <w:rsid w:val="009253C8"/>
  </w:style>
  <w:style w:type="character" w:customStyle="1" w:styleId="lightblue">
    <w:name w:val="lightblue"/>
    <w:rsid w:val="009253C8"/>
  </w:style>
  <w:style w:type="character" w:customStyle="1" w:styleId="StyleUnderlineCharChar9pt">
    <w:name w:val="Style Underline Char Char + 9 pt"/>
    <w:rsid w:val="009253C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253C8"/>
    <w:pPr>
      <w:spacing w:after="200" w:line="276" w:lineRule="auto"/>
    </w:pPr>
    <w:rPr>
      <w:rFonts w:eastAsia="Times New Roman"/>
      <w:b/>
      <w:sz w:val="24"/>
    </w:rPr>
  </w:style>
  <w:style w:type="character" w:customStyle="1" w:styleId="tagCharCharChar">
    <w:name w:val="tag Char Char Char"/>
    <w:link w:val="tagCharChar"/>
    <w:rsid w:val="009253C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9253C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253C8"/>
    <w:rPr>
      <w:rFonts w:ascii="Calibri" w:eastAsiaTheme="minorHAnsi" w:hAnsi="Calibri"/>
      <w:sz w:val="22"/>
      <w:u w:val="single"/>
      <w:bdr w:val="single" w:sz="4" w:space="0" w:color="auto"/>
    </w:rPr>
  </w:style>
  <w:style w:type="character" w:customStyle="1" w:styleId="Header1">
    <w:name w:val="Header1"/>
    <w:rsid w:val="009253C8"/>
  </w:style>
  <w:style w:type="paragraph" w:customStyle="1" w:styleId="H4Tag">
    <w:name w:val="H4 (Tag)"/>
    <w:basedOn w:val="Normal"/>
    <w:link w:val="H4TagChar1"/>
    <w:qFormat/>
    <w:rsid w:val="009253C8"/>
    <w:rPr>
      <w:rFonts w:eastAsia="Calibri"/>
      <w:b/>
    </w:rPr>
  </w:style>
  <w:style w:type="character" w:customStyle="1" w:styleId="H4TagChar1">
    <w:name w:val="H4 (Tag) Char1"/>
    <w:link w:val="H4Tag"/>
    <w:rsid w:val="009253C8"/>
    <w:rPr>
      <w:rFonts w:ascii="Calibri" w:eastAsia="Calibri" w:hAnsi="Calibri"/>
      <w:b/>
      <w:sz w:val="22"/>
    </w:rPr>
  </w:style>
  <w:style w:type="character" w:customStyle="1" w:styleId="citationgenerated">
    <w:name w:val="citation generated"/>
    <w:rsid w:val="009253C8"/>
  </w:style>
  <w:style w:type="paragraph" w:customStyle="1" w:styleId="CM25">
    <w:name w:val="CM25"/>
    <w:basedOn w:val="Default"/>
    <w:next w:val="Default"/>
    <w:uiPriority w:val="99"/>
    <w:qFormat/>
    <w:rsid w:val="009253C8"/>
    <w:pPr>
      <w:spacing w:after="233" w:line="276" w:lineRule="auto"/>
    </w:pPr>
    <w:rPr>
      <w:rFonts w:ascii="Georgia" w:eastAsia="Calibri" w:hAnsi="Georgia"/>
      <w:color w:val="auto"/>
      <w:sz w:val="22"/>
    </w:rPr>
  </w:style>
  <w:style w:type="character" w:customStyle="1" w:styleId="Title10">
    <w:name w:val="Title1"/>
    <w:rsid w:val="009253C8"/>
  </w:style>
  <w:style w:type="character" w:customStyle="1" w:styleId="BoldandUnderlineCharCharCharChar">
    <w:name w:val="Bold and Underline Char Char Char Char"/>
    <w:rsid w:val="009253C8"/>
    <w:rPr>
      <w:b/>
      <w:noProof w:val="0"/>
      <w:u w:val="single"/>
      <w:lang w:val="en-US" w:eastAsia="en-US" w:bidi="ar-SA"/>
    </w:rPr>
  </w:style>
  <w:style w:type="character" w:customStyle="1" w:styleId="FontStyle29">
    <w:name w:val="Font Style29"/>
    <w:uiPriority w:val="99"/>
    <w:rsid w:val="009253C8"/>
    <w:rPr>
      <w:rFonts w:ascii="Arial" w:hAnsi="Arial" w:cs="Arial"/>
      <w:sz w:val="14"/>
      <w:szCs w:val="14"/>
    </w:rPr>
  </w:style>
  <w:style w:type="character" w:customStyle="1" w:styleId="Debate-CardTagandCite-F6Char">
    <w:name w:val="Debate- Card Tag and Cite- F6 Char"/>
    <w:link w:val="Debate-CardTagandCite-F6"/>
    <w:locked/>
    <w:rsid w:val="009253C8"/>
    <w:rPr>
      <w:rFonts w:ascii="Georgia" w:hAnsi="Georgia"/>
      <w:b/>
    </w:rPr>
  </w:style>
  <w:style w:type="paragraph" w:customStyle="1" w:styleId="Debate-CardTagandCite-F6">
    <w:name w:val="Debate- Card Tag and Cite- F6"/>
    <w:basedOn w:val="Normal"/>
    <w:link w:val="Debate-CardTagandCite-F6Char"/>
    <w:qFormat/>
    <w:rsid w:val="009253C8"/>
    <w:pPr>
      <w:contextualSpacing/>
    </w:pPr>
    <w:rPr>
      <w:rFonts w:ascii="Georgia" w:hAnsi="Georgia"/>
      <w:b/>
      <w:sz w:val="24"/>
    </w:rPr>
  </w:style>
  <w:style w:type="paragraph" w:customStyle="1" w:styleId="Cardtext4">
    <w:name w:val="Card text"/>
    <w:link w:val="CardtextChar3"/>
    <w:qFormat/>
    <w:rsid w:val="009253C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9253C8"/>
    <w:pPr>
      <w:spacing w:before="240" w:after="60"/>
    </w:pPr>
    <w:rPr>
      <w:rFonts w:eastAsia="Times New Roman"/>
      <w:b/>
      <w:szCs w:val="28"/>
      <w:u w:val="single"/>
    </w:rPr>
  </w:style>
  <w:style w:type="character" w:customStyle="1" w:styleId="NewHeading2Char">
    <w:name w:val="NewHeading2 Char"/>
    <w:link w:val="NewHeading2"/>
    <w:rsid w:val="009253C8"/>
    <w:rPr>
      <w:rFonts w:ascii="Calibri" w:eastAsia="Times New Roman" w:hAnsi="Calibri"/>
      <w:b/>
      <w:sz w:val="22"/>
      <w:szCs w:val="28"/>
      <w:u w:val="single"/>
    </w:rPr>
  </w:style>
  <w:style w:type="paragraph" w:customStyle="1" w:styleId="TagGA11">
    <w:name w:val="Tag GA 11"/>
    <w:basedOn w:val="TOC1"/>
    <w:uiPriority w:val="99"/>
    <w:qFormat/>
    <w:rsid w:val="009253C8"/>
    <w:rPr>
      <w:rFonts w:eastAsia="Calibri"/>
      <w:b/>
      <w:kern w:val="0"/>
    </w:rPr>
  </w:style>
  <w:style w:type="paragraph" w:customStyle="1" w:styleId="CM32">
    <w:name w:val="CM3+2"/>
    <w:basedOn w:val="Normal"/>
    <w:next w:val="Normal"/>
    <w:uiPriority w:val="99"/>
    <w:qFormat/>
    <w:rsid w:val="009253C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253C8"/>
    <w:rPr>
      <w:rFonts w:eastAsia="Calibri"/>
    </w:rPr>
  </w:style>
  <w:style w:type="paragraph" w:customStyle="1" w:styleId="TagLine">
    <w:name w:val="Tag Line"/>
    <w:basedOn w:val="Normal"/>
    <w:next w:val="FullText"/>
    <w:uiPriority w:val="99"/>
    <w:qFormat/>
    <w:rsid w:val="009253C8"/>
    <w:rPr>
      <w:rFonts w:ascii="Arial Narrow" w:eastAsia="Times New Roman" w:hAnsi="Arial Narrow"/>
      <w:b/>
      <w:sz w:val="28"/>
    </w:rPr>
  </w:style>
  <w:style w:type="paragraph" w:customStyle="1" w:styleId="msolistparagraphcxspfirst">
    <w:name w:val="msolistparagraphcxspfirst"/>
    <w:basedOn w:val="Normal"/>
    <w:uiPriority w:val="99"/>
    <w:qFormat/>
    <w:rsid w:val="009253C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253C8"/>
    <w:pPr>
      <w:spacing w:before="100" w:beforeAutospacing="1" w:after="100" w:afterAutospacing="1"/>
    </w:pPr>
    <w:rPr>
      <w:rFonts w:eastAsia="Times New Roman"/>
      <w:sz w:val="24"/>
    </w:rPr>
  </w:style>
  <w:style w:type="character" w:customStyle="1" w:styleId="CardsUnderlined">
    <w:name w:val="Cards Underlined"/>
    <w:qFormat/>
    <w:rsid w:val="009253C8"/>
    <w:rPr>
      <w:rFonts w:ascii="Helvetica" w:hAnsi="Helvetica" w:hint="default"/>
      <w:sz w:val="22"/>
      <w:szCs w:val="24"/>
      <w:u w:val="thick"/>
    </w:rPr>
  </w:style>
  <w:style w:type="paragraph" w:customStyle="1" w:styleId="Card6pt">
    <w:name w:val="Card 6pt"/>
    <w:basedOn w:val="Normal"/>
    <w:uiPriority w:val="99"/>
    <w:qFormat/>
    <w:rsid w:val="009253C8"/>
    <w:pPr>
      <w:ind w:left="288" w:right="288"/>
    </w:pPr>
    <w:rPr>
      <w:rFonts w:eastAsia="Calibri"/>
      <w:color w:val="000000"/>
      <w:sz w:val="12"/>
      <w:szCs w:val="20"/>
    </w:rPr>
  </w:style>
  <w:style w:type="paragraph" w:customStyle="1" w:styleId="FullCite">
    <w:name w:val="Full Cite"/>
    <w:basedOn w:val="Normal"/>
    <w:next w:val="Normal"/>
    <w:link w:val="FullCiteChar"/>
    <w:qFormat/>
    <w:rsid w:val="009253C8"/>
    <w:rPr>
      <w:rFonts w:ascii="Garamond" w:eastAsia="Calibri" w:hAnsi="Garamond"/>
    </w:rPr>
  </w:style>
  <w:style w:type="character" w:customStyle="1" w:styleId="FullCiteChar">
    <w:name w:val="Full Cite Char"/>
    <w:link w:val="FullCite"/>
    <w:rsid w:val="009253C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9253C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9253C8"/>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9253C8"/>
    <w:rPr>
      <w:rFonts w:eastAsia="Times New Roman"/>
      <w:color w:val="000000"/>
      <w:u w:val="single"/>
    </w:rPr>
  </w:style>
  <w:style w:type="character" w:customStyle="1" w:styleId="StyleCardStyleBlackUnderlineChar">
    <w:name w:val="Style Card Style + Black Underline Char"/>
    <w:link w:val="StyleCardStyleBlackUnderline"/>
    <w:rsid w:val="009253C8"/>
    <w:rPr>
      <w:rFonts w:ascii="Calibri" w:eastAsia="Times New Roman" w:hAnsi="Calibri"/>
      <w:color w:val="000000"/>
      <w:sz w:val="22"/>
      <w:u w:val="single"/>
    </w:rPr>
  </w:style>
  <w:style w:type="character" w:customStyle="1" w:styleId="titles">
    <w:name w:val="titles"/>
    <w:rsid w:val="009253C8"/>
  </w:style>
  <w:style w:type="character" w:customStyle="1" w:styleId="articletext0">
    <w:name w:val="article_text"/>
    <w:rsid w:val="009253C8"/>
  </w:style>
  <w:style w:type="paragraph" w:customStyle="1" w:styleId="StyleHeading2LatinArialMT13pt">
    <w:name w:val="Style Heading 2 + (Latin) ArialMT 13 pt"/>
    <w:basedOn w:val="Heading2"/>
    <w:next w:val="Heading2"/>
    <w:uiPriority w:val="99"/>
    <w:qFormat/>
    <w:rsid w:val="009253C8"/>
    <w:pPr>
      <w:keepLines w:val="0"/>
      <w:pageBreakBefore w:val="0"/>
      <w:jc w:val="left"/>
    </w:pPr>
    <w:rPr>
      <w:rFonts w:eastAsia="SimSun" w:cs="Arial"/>
      <w:b w:val="0"/>
      <w:iCs/>
      <w:caps/>
      <w:sz w:val="24"/>
      <w:szCs w:val="28"/>
      <w:lang w:eastAsia="zh-CN"/>
    </w:rPr>
  </w:style>
  <w:style w:type="character" w:customStyle="1" w:styleId="contentauthor">
    <w:name w:val="contentauthor"/>
    <w:rsid w:val="009253C8"/>
  </w:style>
  <w:style w:type="character" w:customStyle="1" w:styleId="subarticleheader">
    <w:name w:val="subarticleheader"/>
    <w:rsid w:val="009253C8"/>
  </w:style>
  <w:style w:type="paragraph" w:customStyle="1" w:styleId="NotUnderlined">
    <w:name w:val="Not Underlined"/>
    <w:basedOn w:val="Normal"/>
    <w:uiPriority w:val="99"/>
    <w:qFormat/>
    <w:rsid w:val="009253C8"/>
    <w:rPr>
      <w:rFonts w:ascii="Century Gothic" w:eastAsia="Times New Roman" w:hAnsi="Century Gothic"/>
      <w:sz w:val="16"/>
    </w:rPr>
  </w:style>
  <w:style w:type="character" w:customStyle="1" w:styleId="spelle">
    <w:name w:val="spelle"/>
    <w:rsid w:val="009253C8"/>
  </w:style>
  <w:style w:type="character" w:customStyle="1" w:styleId="grame">
    <w:name w:val="grame"/>
    <w:rsid w:val="009253C8"/>
  </w:style>
  <w:style w:type="character" w:customStyle="1" w:styleId="CardStyleChar">
    <w:name w:val="Card Style Char"/>
    <w:link w:val="CardStyle"/>
    <w:uiPriority w:val="99"/>
    <w:rsid w:val="009253C8"/>
    <w:rPr>
      <w:rFonts w:ascii="Calibri" w:eastAsia="Times New Roman" w:hAnsi="Calibri"/>
      <w:sz w:val="22"/>
    </w:rPr>
  </w:style>
  <w:style w:type="character" w:customStyle="1" w:styleId="newstitle1">
    <w:name w:val="newstitle1"/>
    <w:rsid w:val="009253C8"/>
  </w:style>
  <w:style w:type="character" w:customStyle="1" w:styleId="copy">
    <w:name w:val="copy"/>
    <w:rsid w:val="009253C8"/>
  </w:style>
  <w:style w:type="character" w:customStyle="1" w:styleId="topheadline">
    <w:name w:val="topheadline"/>
    <w:rsid w:val="009253C8"/>
  </w:style>
  <w:style w:type="paragraph" w:customStyle="1" w:styleId="StylecardThickunderline">
    <w:name w:val="Style card + Thick underline"/>
    <w:basedOn w:val="Normal"/>
    <w:link w:val="StylecardThickunderlineChar"/>
    <w:qFormat/>
    <w:rsid w:val="009253C8"/>
    <w:pPr>
      <w:ind w:left="288" w:right="288"/>
    </w:pPr>
    <w:rPr>
      <w:rFonts w:eastAsia="SimSun"/>
      <w:u w:val="single"/>
      <w:lang w:eastAsia="zh-CN"/>
    </w:rPr>
  </w:style>
  <w:style w:type="character" w:customStyle="1" w:styleId="StylecardThickunderlineChar">
    <w:name w:val="Style card + Thick underline Char"/>
    <w:link w:val="StylecardThickunderline"/>
    <w:rsid w:val="009253C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9253C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253C8"/>
    <w:rPr>
      <w:rFonts w:ascii="Calibri" w:eastAsia="SimSun" w:hAnsi="Calibri"/>
      <w:b/>
      <w:bCs/>
      <w:sz w:val="22"/>
      <w:u w:val="single"/>
      <w:lang w:eastAsia="zh-CN"/>
    </w:rPr>
  </w:style>
  <w:style w:type="character" w:customStyle="1" w:styleId="headline">
    <w:name w:val="headline"/>
    <w:rsid w:val="009253C8"/>
  </w:style>
  <w:style w:type="character" w:customStyle="1" w:styleId="Stylereduce27pt">
    <w:name w:val="Style reduce2 + 7 pt"/>
    <w:rsid w:val="009253C8"/>
    <w:rPr>
      <w:rFonts w:ascii="Times New Roman" w:hAnsi="Times New Roman" w:cs="Arial"/>
      <w:color w:val="000000"/>
      <w:sz w:val="14"/>
      <w:szCs w:val="22"/>
    </w:rPr>
  </w:style>
  <w:style w:type="paragraph" w:customStyle="1" w:styleId="BlockHeadings">
    <w:name w:val="Block Headings"/>
    <w:next w:val="Normal"/>
    <w:link w:val="BlockHeadingsChar"/>
    <w:qFormat/>
    <w:rsid w:val="009253C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9253C8"/>
  </w:style>
  <w:style w:type="character" w:customStyle="1" w:styleId="st1">
    <w:name w:val="st1"/>
    <w:rsid w:val="009253C8"/>
  </w:style>
  <w:style w:type="paragraph" w:customStyle="1" w:styleId="CM27">
    <w:name w:val="CM27"/>
    <w:basedOn w:val="Default"/>
    <w:next w:val="Default"/>
    <w:uiPriority w:val="99"/>
    <w:qFormat/>
    <w:rsid w:val="009253C8"/>
    <w:pPr>
      <w:spacing w:after="200" w:line="276" w:lineRule="auto"/>
    </w:pPr>
    <w:rPr>
      <w:rFonts w:eastAsia="Calibri"/>
      <w:color w:val="auto"/>
      <w:sz w:val="22"/>
    </w:rPr>
  </w:style>
  <w:style w:type="character" w:customStyle="1" w:styleId="caps-label">
    <w:name w:val="caps-label"/>
    <w:rsid w:val="009253C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253C8"/>
    <w:rPr>
      <w:rFonts w:ascii="Garamond" w:hAnsi="Garamond" w:cs="Times New Roman"/>
      <w:sz w:val="20"/>
    </w:rPr>
  </w:style>
  <w:style w:type="character" w:customStyle="1" w:styleId="quotechar">
    <w:name w:val="quotechar"/>
    <w:rsid w:val="009253C8"/>
  </w:style>
  <w:style w:type="character" w:customStyle="1" w:styleId="boldunderline0">
    <w:name w:val="boldunderline"/>
    <w:rsid w:val="009253C8"/>
  </w:style>
  <w:style w:type="paragraph" w:customStyle="1" w:styleId="font-null">
    <w:name w:val="font-null"/>
    <w:basedOn w:val="Normal"/>
    <w:uiPriority w:val="99"/>
    <w:qFormat/>
    <w:rsid w:val="009253C8"/>
    <w:pPr>
      <w:spacing w:before="100" w:beforeAutospacing="1" w:after="100" w:afterAutospacing="1"/>
    </w:pPr>
    <w:rPr>
      <w:rFonts w:eastAsia="Times New Roman"/>
      <w:sz w:val="24"/>
    </w:rPr>
  </w:style>
  <w:style w:type="paragraph" w:customStyle="1" w:styleId="rteindent1">
    <w:name w:val="rteindent1"/>
    <w:basedOn w:val="Normal"/>
    <w:uiPriority w:val="99"/>
    <w:qFormat/>
    <w:rsid w:val="009253C8"/>
    <w:pPr>
      <w:spacing w:before="100" w:beforeAutospacing="1" w:after="100" w:afterAutospacing="1"/>
    </w:pPr>
    <w:rPr>
      <w:rFonts w:eastAsia="Times New Roman"/>
      <w:sz w:val="24"/>
    </w:rPr>
  </w:style>
  <w:style w:type="character" w:customStyle="1" w:styleId="A8">
    <w:name w:val="A8"/>
    <w:rsid w:val="009253C8"/>
    <w:rPr>
      <w:rFonts w:cs="Scala"/>
      <w:color w:val="000000"/>
      <w:sz w:val="15"/>
      <w:szCs w:val="15"/>
    </w:rPr>
  </w:style>
  <w:style w:type="paragraph" w:customStyle="1" w:styleId="Pa12">
    <w:name w:val="Pa12"/>
    <w:basedOn w:val="Default"/>
    <w:next w:val="Default"/>
    <w:uiPriority w:val="99"/>
    <w:qFormat/>
    <w:rsid w:val="009253C8"/>
    <w:pPr>
      <w:spacing w:after="200" w:line="191" w:lineRule="atLeast"/>
    </w:pPr>
    <w:rPr>
      <w:rFonts w:ascii="Scala" w:eastAsia="Calibri" w:hAnsi="Scala"/>
      <w:color w:val="auto"/>
      <w:sz w:val="22"/>
    </w:rPr>
  </w:style>
  <w:style w:type="character" w:customStyle="1" w:styleId="A0">
    <w:name w:val="A0"/>
    <w:uiPriority w:val="99"/>
    <w:rsid w:val="009253C8"/>
    <w:rPr>
      <w:rFonts w:cs="Scala"/>
      <w:color w:val="000000"/>
      <w:sz w:val="16"/>
      <w:szCs w:val="16"/>
    </w:rPr>
  </w:style>
  <w:style w:type="character" w:customStyle="1" w:styleId="Date11">
    <w:name w:val="Date11"/>
    <w:rsid w:val="009253C8"/>
  </w:style>
  <w:style w:type="paragraph" w:customStyle="1" w:styleId="introduction">
    <w:name w:val="introduction"/>
    <w:basedOn w:val="Normal"/>
    <w:uiPriority w:val="99"/>
    <w:qFormat/>
    <w:rsid w:val="009253C8"/>
    <w:pPr>
      <w:spacing w:before="100" w:beforeAutospacing="1" w:after="100" w:afterAutospacing="1"/>
    </w:pPr>
    <w:rPr>
      <w:rFonts w:eastAsia="Times New Roman"/>
      <w:sz w:val="24"/>
    </w:rPr>
  </w:style>
  <w:style w:type="character" w:customStyle="1" w:styleId="Boxout">
    <w:name w:val="Box out"/>
    <w:uiPriority w:val="1"/>
    <w:qFormat/>
    <w:rsid w:val="009253C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253C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253C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253C8"/>
    <w:pPr>
      <w:spacing w:before="100" w:beforeAutospacing="1" w:after="100" w:afterAutospacing="1"/>
    </w:pPr>
    <w:rPr>
      <w:rFonts w:eastAsia="Times New Roman"/>
      <w:sz w:val="24"/>
    </w:rPr>
  </w:style>
  <w:style w:type="character" w:customStyle="1" w:styleId="metad">
    <w:name w:val="metad"/>
    <w:rsid w:val="009253C8"/>
  </w:style>
  <w:style w:type="paragraph" w:customStyle="1" w:styleId="class">
    <w:name w:val="class"/>
    <w:basedOn w:val="Normal"/>
    <w:uiPriority w:val="99"/>
    <w:qFormat/>
    <w:rsid w:val="009253C8"/>
    <w:pPr>
      <w:spacing w:before="100" w:beforeAutospacing="1" w:after="100" w:afterAutospacing="1"/>
    </w:pPr>
    <w:rPr>
      <w:rFonts w:eastAsia="Times New Roman"/>
      <w:sz w:val="24"/>
    </w:rPr>
  </w:style>
  <w:style w:type="character" w:customStyle="1" w:styleId="sifr-alternate">
    <w:name w:val="sifr-alternate"/>
    <w:rsid w:val="009253C8"/>
  </w:style>
  <w:style w:type="character" w:customStyle="1" w:styleId="justify1">
    <w:name w:val="justify1"/>
    <w:rsid w:val="009253C8"/>
  </w:style>
  <w:style w:type="character" w:customStyle="1" w:styleId="artbody1">
    <w:name w:val="art_body1"/>
    <w:rsid w:val="009253C8"/>
    <w:rPr>
      <w:rFonts w:ascii="Arial" w:hAnsi="Arial" w:cs="Arial" w:hint="default"/>
    </w:rPr>
  </w:style>
  <w:style w:type="character" w:customStyle="1" w:styleId="A1">
    <w:name w:val="A1"/>
    <w:uiPriority w:val="99"/>
    <w:rsid w:val="009253C8"/>
    <w:rPr>
      <w:rFonts w:cs="Book Antiqua"/>
      <w:color w:val="221E1F"/>
      <w:sz w:val="22"/>
      <w:szCs w:val="22"/>
    </w:rPr>
  </w:style>
  <w:style w:type="character" w:customStyle="1" w:styleId="UnderlineStyleChar">
    <w:name w:val="Underline Style Char"/>
    <w:link w:val="UnderlineStyle0"/>
    <w:rsid w:val="009253C8"/>
    <w:rPr>
      <w:rFonts w:ascii="Calibri" w:eastAsia="Times New Roman" w:hAnsi="Calibri"/>
      <w:b/>
      <w:u w:val="single"/>
    </w:rPr>
  </w:style>
  <w:style w:type="paragraph" w:customStyle="1" w:styleId="blocktitle1">
    <w:name w:val="block title"/>
    <w:basedOn w:val="Normal"/>
    <w:link w:val="blocktitleChar"/>
    <w:qFormat/>
    <w:rsid w:val="009253C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9253C8"/>
    <w:rPr>
      <w:rFonts w:ascii="Garamond" w:eastAsia="Calibri" w:hAnsi="Garamond"/>
      <w:b/>
      <w:caps/>
      <w:sz w:val="28"/>
      <w:lang w:val="x-none" w:eastAsia="x-none"/>
    </w:rPr>
  </w:style>
  <w:style w:type="character" w:customStyle="1" w:styleId="reality">
    <w:name w:val="reality"/>
    <w:rsid w:val="009253C8"/>
  </w:style>
  <w:style w:type="paragraph" w:customStyle="1" w:styleId="Pa6">
    <w:name w:val="Pa6"/>
    <w:basedOn w:val="Normal"/>
    <w:next w:val="Normal"/>
    <w:uiPriority w:val="99"/>
    <w:qFormat/>
    <w:rsid w:val="009253C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253C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253C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253C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253C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253C8"/>
    <w:pPr>
      <w:spacing w:before="100" w:beforeAutospacing="1" w:after="100" w:afterAutospacing="1"/>
    </w:pPr>
    <w:rPr>
      <w:rFonts w:eastAsia="Times New Roman"/>
      <w:sz w:val="24"/>
    </w:rPr>
  </w:style>
  <w:style w:type="character" w:customStyle="1" w:styleId="text2">
    <w:name w:val="text2"/>
    <w:rsid w:val="009253C8"/>
  </w:style>
  <w:style w:type="character" w:customStyle="1" w:styleId="StyleUnderlineChar2CharChar11pt">
    <w:name w:val="Style Underline Char2 Char Char + 11 pt"/>
    <w:rsid w:val="009253C8"/>
    <w:rPr>
      <w:rFonts w:ascii="Times New Roman" w:hAnsi="Times New Roman"/>
      <w:sz w:val="20"/>
      <w:u w:val="single"/>
    </w:rPr>
  </w:style>
  <w:style w:type="character" w:customStyle="1" w:styleId="StyleStyleBoldUnderline11pt">
    <w:name w:val="Style Style Bold Underline + 11 pt"/>
    <w:rsid w:val="009253C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253C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9253C8"/>
    <w:rPr>
      <w:rFonts w:ascii="Calibri" w:eastAsia="SimSun" w:hAnsi="Calibri"/>
      <w:b/>
      <w:bCs/>
      <w:sz w:val="22"/>
      <w:u w:val="single"/>
    </w:rPr>
  </w:style>
  <w:style w:type="character" w:customStyle="1" w:styleId="articlehead2">
    <w:name w:val="articlehead2"/>
    <w:rsid w:val="009253C8"/>
  </w:style>
  <w:style w:type="character" w:customStyle="1" w:styleId="pronset">
    <w:name w:val="pronset"/>
    <w:rsid w:val="009253C8"/>
  </w:style>
  <w:style w:type="character" w:customStyle="1" w:styleId="prondelim">
    <w:name w:val="prondelim"/>
    <w:rsid w:val="009253C8"/>
  </w:style>
  <w:style w:type="character" w:customStyle="1" w:styleId="prontoggle">
    <w:name w:val="pron_toggle"/>
    <w:rsid w:val="009253C8"/>
  </w:style>
  <w:style w:type="character" w:customStyle="1" w:styleId="boldface">
    <w:name w:val="boldface"/>
    <w:rsid w:val="009253C8"/>
  </w:style>
  <w:style w:type="character" w:customStyle="1" w:styleId="secondary-bf">
    <w:name w:val="secondary-bf"/>
    <w:rsid w:val="009253C8"/>
  </w:style>
  <w:style w:type="character" w:customStyle="1" w:styleId="ColorfulGrid-Accent1Char">
    <w:name w:val="Colorful Grid - Accent 1 Char"/>
    <w:aliases w:val="quote Char"/>
    <w:link w:val="ColorfulGrid-Accent1"/>
    <w:uiPriority w:val="29"/>
    <w:rsid w:val="009253C8"/>
    <w:rPr>
      <w:rFonts w:ascii="Times New Roman" w:hAnsi="Times New Roman"/>
      <w:iCs/>
      <w:color w:val="000000"/>
      <w:sz w:val="16"/>
    </w:rPr>
  </w:style>
  <w:style w:type="table" w:styleId="ColorfulGrid-Accent1">
    <w:name w:val="Colorful Grid Accent 1"/>
    <w:basedOn w:val="TableNormal"/>
    <w:link w:val="ColorfulGrid-Accent1Char"/>
    <w:uiPriority w:val="29"/>
    <w:rsid w:val="009253C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253C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253C8"/>
  </w:style>
  <w:style w:type="character" w:customStyle="1" w:styleId="pg">
    <w:name w:val="pg"/>
    <w:rsid w:val="009253C8"/>
  </w:style>
  <w:style w:type="character" w:customStyle="1" w:styleId="detailtitle">
    <w:name w:val="detailtitle"/>
    <w:rsid w:val="009253C8"/>
  </w:style>
  <w:style w:type="character" w:customStyle="1" w:styleId="storydate">
    <w:name w:val="storydate"/>
    <w:rsid w:val="009253C8"/>
  </w:style>
  <w:style w:type="character" w:customStyle="1" w:styleId="preloadwrap">
    <w:name w:val="preloadwrap"/>
    <w:rsid w:val="009253C8"/>
  </w:style>
  <w:style w:type="paragraph" w:customStyle="1" w:styleId="summary">
    <w:name w:val="summary"/>
    <w:basedOn w:val="Normal"/>
    <w:uiPriority w:val="99"/>
    <w:qFormat/>
    <w:rsid w:val="009253C8"/>
    <w:pPr>
      <w:spacing w:before="100" w:beforeAutospacing="1" w:after="100" w:afterAutospacing="1"/>
    </w:pPr>
    <w:rPr>
      <w:rFonts w:eastAsia="Times New Roman"/>
      <w:sz w:val="24"/>
    </w:rPr>
  </w:style>
  <w:style w:type="paragraph" w:customStyle="1" w:styleId="Caption2">
    <w:name w:val="Caption2"/>
    <w:basedOn w:val="Normal"/>
    <w:uiPriority w:val="99"/>
    <w:qFormat/>
    <w:rsid w:val="009253C8"/>
    <w:pPr>
      <w:spacing w:before="100" w:beforeAutospacing="1" w:after="100" w:afterAutospacing="1"/>
    </w:pPr>
    <w:rPr>
      <w:rFonts w:eastAsia="Times New Roman"/>
      <w:sz w:val="24"/>
    </w:rPr>
  </w:style>
  <w:style w:type="character" w:customStyle="1" w:styleId="creditwrap">
    <w:name w:val="creditwrap"/>
    <w:rsid w:val="009253C8"/>
  </w:style>
  <w:style w:type="character" w:customStyle="1" w:styleId="DefaultChar1">
    <w:name w:val="Default Char1"/>
    <w:rsid w:val="009253C8"/>
    <w:rPr>
      <w:noProof w:val="0"/>
      <w:color w:val="000000"/>
      <w:lang w:val="en-US" w:eastAsia="en-US" w:bidi="ar-SA"/>
    </w:rPr>
  </w:style>
  <w:style w:type="paragraph" w:customStyle="1" w:styleId="MTDisplayEquation">
    <w:name w:val="MTDisplayEquation"/>
    <w:basedOn w:val="Normal"/>
    <w:next w:val="Normal"/>
    <w:link w:val="MTDisplayEquationChar"/>
    <w:qFormat/>
    <w:rsid w:val="009253C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253C8"/>
    <w:rPr>
      <w:rFonts w:ascii="Calibri" w:eastAsia="Times New Roman" w:hAnsi="Calibri"/>
      <w:bCs/>
      <w:sz w:val="22"/>
      <w:lang w:bidi="he-IL"/>
    </w:rPr>
  </w:style>
  <w:style w:type="character" w:customStyle="1" w:styleId="textunderlineChar0">
    <w:name w:val="text underline Char"/>
    <w:link w:val="textunderline0"/>
    <w:rsid w:val="009253C8"/>
    <w:rPr>
      <w:u w:val="thick"/>
    </w:rPr>
  </w:style>
  <w:style w:type="character" w:customStyle="1" w:styleId="BoldChar">
    <w:name w:val="Bold Char"/>
    <w:rsid w:val="009253C8"/>
    <w:rPr>
      <w:rFonts w:ascii="Times New Roman" w:eastAsia="Times New Roman" w:hAnsi="Times New Roman"/>
      <w:b/>
      <w:szCs w:val="24"/>
    </w:rPr>
  </w:style>
  <w:style w:type="character" w:customStyle="1" w:styleId="pmterms31">
    <w:name w:val="pmterms31"/>
    <w:rsid w:val="009253C8"/>
    <w:rPr>
      <w:b/>
      <w:bCs/>
      <w:i w:val="0"/>
      <w:iCs w:val="0"/>
      <w:color w:val="000000"/>
    </w:rPr>
  </w:style>
  <w:style w:type="character" w:customStyle="1" w:styleId="copyrightdescription">
    <w:name w:val="copyrightdescription"/>
    <w:rsid w:val="009253C8"/>
  </w:style>
  <w:style w:type="paragraph" w:customStyle="1" w:styleId="DebateFile">
    <w:name w:val="Debate File"/>
    <w:basedOn w:val="Normal"/>
    <w:uiPriority w:val="99"/>
    <w:qFormat/>
    <w:rsid w:val="009253C8"/>
    <w:pPr>
      <w:jc w:val="center"/>
    </w:pPr>
    <w:rPr>
      <w:rFonts w:ascii="Book Antiqua" w:eastAsia="Times New Roman" w:hAnsi="Book Antiqua"/>
      <w:b/>
      <w:sz w:val="28"/>
    </w:rPr>
  </w:style>
  <w:style w:type="character" w:customStyle="1" w:styleId="ft01">
    <w:name w:val="ft01"/>
    <w:rsid w:val="009253C8"/>
    <w:rPr>
      <w:rFonts w:ascii="Times" w:hAnsi="Times" w:cs="Times" w:hint="default"/>
      <w:color w:val="000000"/>
      <w:sz w:val="14"/>
      <w:szCs w:val="14"/>
    </w:rPr>
  </w:style>
  <w:style w:type="character" w:customStyle="1" w:styleId="ft11">
    <w:name w:val="ft11"/>
    <w:rsid w:val="009253C8"/>
    <w:rPr>
      <w:rFonts w:ascii="Times" w:hAnsi="Times" w:cs="Times" w:hint="default"/>
      <w:color w:val="000000"/>
      <w:sz w:val="17"/>
      <w:szCs w:val="17"/>
    </w:rPr>
  </w:style>
  <w:style w:type="character" w:customStyle="1" w:styleId="ft21">
    <w:name w:val="ft21"/>
    <w:rsid w:val="009253C8"/>
    <w:rPr>
      <w:rFonts w:ascii="Times" w:hAnsi="Times" w:cs="Times" w:hint="default"/>
      <w:color w:val="000000"/>
      <w:sz w:val="15"/>
      <w:szCs w:val="15"/>
    </w:rPr>
  </w:style>
  <w:style w:type="character" w:customStyle="1" w:styleId="ft31">
    <w:name w:val="ft31"/>
    <w:rsid w:val="009253C8"/>
    <w:rPr>
      <w:rFonts w:ascii="Times" w:hAnsi="Times" w:cs="Times" w:hint="default"/>
      <w:color w:val="000000"/>
      <w:sz w:val="15"/>
      <w:szCs w:val="15"/>
    </w:rPr>
  </w:style>
  <w:style w:type="paragraph" w:customStyle="1" w:styleId="NoteLevel21">
    <w:name w:val="Note Level 21"/>
    <w:basedOn w:val="Normal"/>
    <w:next w:val="Normal"/>
    <w:uiPriority w:val="99"/>
    <w:qFormat/>
    <w:rsid w:val="009253C8"/>
    <w:pPr>
      <w:keepNext/>
      <w:ind w:left="288" w:right="288"/>
    </w:pPr>
    <w:rPr>
      <w:rFonts w:eastAsia="MS Gothic"/>
      <w:szCs w:val="20"/>
    </w:rPr>
  </w:style>
  <w:style w:type="paragraph" w:customStyle="1" w:styleId="Little">
    <w:name w:val="Little"/>
    <w:basedOn w:val="Normal"/>
    <w:next w:val="Normal"/>
    <w:link w:val="LittleChar"/>
    <w:qFormat/>
    <w:rsid w:val="009253C8"/>
    <w:pPr>
      <w:ind w:left="288"/>
    </w:pPr>
    <w:rPr>
      <w:rFonts w:ascii="Garamond" w:eastAsia="Times New Roman" w:hAnsi="Garamond"/>
      <w:sz w:val="16"/>
    </w:rPr>
  </w:style>
  <w:style w:type="paragraph" w:customStyle="1" w:styleId="AAAcard">
    <w:name w:val="AAAcard"/>
    <w:basedOn w:val="Normal"/>
    <w:link w:val="AAAcardChar"/>
    <w:uiPriority w:val="99"/>
    <w:qFormat/>
    <w:rsid w:val="009253C8"/>
    <w:pPr>
      <w:ind w:left="288" w:right="288"/>
    </w:pPr>
    <w:rPr>
      <w:rFonts w:eastAsia="Times New Roman"/>
    </w:rPr>
  </w:style>
  <w:style w:type="character" w:customStyle="1" w:styleId="dquo">
    <w:name w:val="dquo"/>
    <w:rsid w:val="009253C8"/>
  </w:style>
  <w:style w:type="character" w:customStyle="1" w:styleId="caps2">
    <w:name w:val="caps2"/>
    <w:rsid w:val="009253C8"/>
  </w:style>
  <w:style w:type="character" w:customStyle="1" w:styleId="inside-head">
    <w:name w:val="inside-head"/>
    <w:rsid w:val="009253C8"/>
  </w:style>
  <w:style w:type="character" w:customStyle="1" w:styleId="CardsFont12ptCharCharCharChar">
    <w:name w:val="Cards + Font: 12 pt Char Char Char Char"/>
    <w:rsid w:val="009253C8"/>
    <w:rPr>
      <w:sz w:val="24"/>
      <w:szCs w:val="24"/>
      <w:u w:val="thick"/>
      <w:lang w:val="en-US" w:eastAsia="en-US" w:bidi="ar-SA"/>
    </w:rPr>
  </w:style>
  <w:style w:type="character" w:customStyle="1" w:styleId="ccs">
    <w:name w:val="c cs"/>
    <w:rsid w:val="009253C8"/>
  </w:style>
  <w:style w:type="character" w:customStyle="1" w:styleId="UnderlinedEvChar">
    <w:name w:val="Underlined Ev Char"/>
    <w:link w:val="UnderlinedEv"/>
    <w:rsid w:val="009253C8"/>
    <w:rPr>
      <w:rFonts w:ascii="Times New Roman" w:eastAsia="Times New Roman" w:hAnsi="Times New Roman"/>
      <w:u w:val="single"/>
    </w:rPr>
  </w:style>
  <w:style w:type="character" w:customStyle="1" w:styleId="dropshadow">
    <w:name w:val="dropshadow"/>
    <w:rsid w:val="009253C8"/>
  </w:style>
  <w:style w:type="character" w:customStyle="1" w:styleId="d05ws">
    <w:name w:val="d05ws"/>
    <w:rsid w:val="009253C8"/>
  </w:style>
  <w:style w:type="character" w:customStyle="1" w:styleId="rzibod">
    <w:name w:val="rzibod"/>
    <w:rsid w:val="009253C8"/>
  </w:style>
  <w:style w:type="paragraph" w:customStyle="1" w:styleId="Caption3">
    <w:name w:val="Caption3"/>
    <w:basedOn w:val="Normal"/>
    <w:uiPriority w:val="99"/>
    <w:qFormat/>
    <w:rsid w:val="009253C8"/>
    <w:pPr>
      <w:spacing w:before="100" w:beforeAutospacing="1" w:after="100" w:afterAutospacing="1"/>
    </w:pPr>
    <w:rPr>
      <w:rFonts w:eastAsia="Times New Roman"/>
      <w:sz w:val="24"/>
    </w:rPr>
  </w:style>
  <w:style w:type="character" w:customStyle="1" w:styleId="StyleBold1">
    <w:name w:val="Style Bold1"/>
    <w:rsid w:val="009253C8"/>
    <w:rPr>
      <w:rFonts w:ascii="Georgia" w:hAnsi="Georgia"/>
      <w:b/>
      <w:bCs/>
      <w:sz w:val="22"/>
    </w:rPr>
  </w:style>
  <w:style w:type="character" w:customStyle="1" w:styleId="headertext">
    <w:name w:val="headertext"/>
    <w:rsid w:val="009253C8"/>
  </w:style>
  <w:style w:type="paragraph" w:customStyle="1" w:styleId="body-12-5">
    <w:name w:val="body-12-5"/>
    <w:basedOn w:val="Normal"/>
    <w:uiPriority w:val="99"/>
    <w:qFormat/>
    <w:rsid w:val="009253C8"/>
    <w:pPr>
      <w:spacing w:before="100" w:beforeAutospacing="1" w:after="100" w:afterAutospacing="1"/>
    </w:pPr>
    <w:rPr>
      <w:rFonts w:eastAsia="Times New Roman"/>
      <w:sz w:val="24"/>
    </w:rPr>
  </w:style>
  <w:style w:type="character" w:customStyle="1" w:styleId="endnote-reference">
    <w:name w:val="endnote-reference"/>
    <w:rsid w:val="009253C8"/>
  </w:style>
  <w:style w:type="character" w:customStyle="1" w:styleId="officialsname">
    <w:name w:val="official_s_name"/>
    <w:rsid w:val="009253C8"/>
  </w:style>
  <w:style w:type="character" w:customStyle="1" w:styleId="audience">
    <w:name w:val="audience"/>
    <w:rsid w:val="009253C8"/>
  </w:style>
  <w:style w:type="character" w:customStyle="1" w:styleId="A7">
    <w:name w:val="A7"/>
    <w:uiPriority w:val="99"/>
    <w:rsid w:val="009253C8"/>
    <w:rPr>
      <w:rFonts w:cs="Myriad Pro"/>
      <w:color w:val="0066B1"/>
      <w:sz w:val="22"/>
      <w:szCs w:val="22"/>
    </w:rPr>
  </w:style>
  <w:style w:type="character" w:customStyle="1" w:styleId="BlockHeadingsChar">
    <w:name w:val="Block Headings Char"/>
    <w:link w:val="BlockHeadings"/>
    <w:rsid w:val="009253C8"/>
    <w:rPr>
      <w:rFonts w:ascii="Times New Roman" w:eastAsia="Times New Roman" w:hAnsi="Times New Roman" w:cs="Times New Roman"/>
      <w:b/>
      <w:sz w:val="36"/>
      <w:u w:val="single"/>
    </w:rPr>
  </w:style>
  <w:style w:type="character" w:customStyle="1" w:styleId="normalchar">
    <w:name w:val="normal__char"/>
    <w:rsid w:val="009253C8"/>
  </w:style>
  <w:style w:type="character" w:customStyle="1" w:styleId="hyperlink002cheading0020100200028block0020title0029char">
    <w:name w:val="hyperlink_002cheading_00201_0020_0028block_0020title_0029__char"/>
    <w:rsid w:val="009253C8"/>
  </w:style>
  <w:style w:type="character" w:customStyle="1" w:styleId="underline002cstyle0020bold0020underlinechar">
    <w:name w:val="underline_002cstyle_0020bold_0020underline__char"/>
    <w:rsid w:val="009253C8"/>
  </w:style>
  <w:style w:type="character" w:customStyle="1" w:styleId="copyboldblack">
    <w:name w:val="copyboldblack"/>
    <w:rsid w:val="009253C8"/>
  </w:style>
  <w:style w:type="character" w:customStyle="1" w:styleId="copybold">
    <w:name w:val="copybold"/>
    <w:rsid w:val="009253C8"/>
  </w:style>
  <w:style w:type="character" w:customStyle="1" w:styleId="author-date0">
    <w:name w:val="author-date"/>
    <w:rsid w:val="009253C8"/>
  </w:style>
  <w:style w:type="paragraph" w:customStyle="1" w:styleId="infuse">
    <w:name w:val="infuse"/>
    <w:basedOn w:val="Normal"/>
    <w:qFormat/>
    <w:rsid w:val="009253C8"/>
    <w:pPr>
      <w:spacing w:before="100" w:beforeAutospacing="1" w:after="100" w:afterAutospacing="1"/>
    </w:pPr>
    <w:rPr>
      <w:rFonts w:eastAsia="Times New Roman"/>
      <w:sz w:val="24"/>
    </w:rPr>
  </w:style>
  <w:style w:type="paragraph" w:customStyle="1" w:styleId="fontreg">
    <w:name w:val="font_reg"/>
    <w:basedOn w:val="Normal"/>
    <w:uiPriority w:val="99"/>
    <w:qFormat/>
    <w:rsid w:val="009253C8"/>
    <w:pPr>
      <w:spacing w:before="100" w:beforeAutospacing="1" w:after="100" w:afterAutospacing="1"/>
    </w:pPr>
    <w:rPr>
      <w:rFonts w:eastAsia="Times New Roman"/>
      <w:sz w:val="24"/>
    </w:rPr>
  </w:style>
  <w:style w:type="character" w:customStyle="1" w:styleId="yshortcuts">
    <w:name w:val="yshortcuts"/>
    <w:rsid w:val="009253C8"/>
  </w:style>
  <w:style w:type="character" w:customStyle="1" w:styleId="hidden">
    <w:name w:val="hidden"/>
    <w:rsid w:val="009253C8"/>
  </w:style>
  <w:style w:type="character" w:customStyle="1" w:styleId="articlebegin">
    <w:name w:val="articlebegin"/>
    <w:rsid w:val="009253C8"/>
  </w:style>
  <w:style w:type="character" w:customStyle="1" w:styleId="mediaoverlay">
    <w:name w:val="mediaoverlay"/>
    <w:rsid w:val="009253C8"/>
  </w:style>
  <w:style w:type="paragraph" w:customStyle="1" w:styleId="CITEF3">
    <w:name w:val="CITE F3"/>
    <w:uiPriority w:val="99"/>
    <w:qFormat/>
    <w:rsid w:val="009253C8"/>
    <w:rPr>
      <w:rFonts w:ascii="Georgia" w:eastAsia="SimSun" w:hAnsi="Georgia" w:cs="Times New Roman"/>
      <w:b/>
      <w:lang w:eastAsia="zh-CN"/>
    </w:rPr>
  </w:style>
  <w:style w:type="character" w:customStyle="1" w:styleId="blogcaption">
    <w:name w:val="blog_caption"/>
    <w:rsid w:val="009253C8"/>
  </w:style>
  <w:style w:type="paragraph" w:customStyle="1" w:styleId="StyleBoldUnderlineTimesNewRoman">
    <w:name w:val="Style Bold Underline + Times New Roman"/>
    <w:link w:val="StyleBoldUnderlineTimesNewRomanChar"/>
    <w:qFormat/>
    <w:rsid w:val="009253C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9253C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9253C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253C8"/>
    <w:rPr>
      <w:rFonts w:ascii="Calibri" w:eastAsia="Calibri" w:hAnsi="Calibri" w:cs="Times New Roman"/>
      <w:sz w:val="20"/>
      <w:szCs w:val="20"/>
      <w:u w:val="single"/>
    </w:rPr>
  </w:style>
  <w:style w:type="character" w:customStyle="1" w:styleId="commnet-abuzz">
    <w:name w:val="commnet-abuzz"/>
    <w:rsid w:val="009253C8"/>
  </w:style>
  <w:style w:type="character" w:customStyle="1" w:styleId="fbconnectbuttontext">
    <w:name w:val="fbconnectbutton_text"/>
    <w:rsid w:val="009253C8"/>
  </w:style>
  <w:style w:type="character" w:customStyle="1" w:styleId="fbsharecountinner">
    <w:name w:val="fb_share_count_inner"/>
    <w:rsid w:val="009253C8"/>
  </w:style>
  <w:style w:type="character" w:customStyle="1" w:styleId="stbuttontext">
    <w:name w:val="stbuttontext"/>
    <w:rsid w:val="009253C8"/>
  </w:style>
  <w:style w:type="paragraph" w:customStyle="1" w:styleId="hotroute1">
    <w:name w:val="hot route!"/>
    <w:basedOn w:val="Normal"/>
    <w:uiPriority w:val="99"/>
    <w:qFormat/>
    <w:rsid w:val="009253C8"/>
    <w:pPr>
      <w:ind w:left="144"/>
    </w:pPr>
    <w:rPr>
      <w:rFonts w:ascii="Cambria" w:eastAsia="Calibri" w:hAnsi="Cambria"/>
      <w:sz w:val="24"/>
    </w:rPr>
  </w:style>
  <w:style w:type="character" w:customStyle="1" w:styleId="Highlightedunderline0">
    <w:name w:val="Highlighted underline"/>
    <w:qFormat/>
    <w:rsid w:val="009253C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253C8"/>
  </w:style>
  <w:style w:type="character" w:customStyle="1" w:styleId="Normal2">
    <w:name w:val="Normal2"/>
    <w:rsid w:val="009253C8"/>
  </w:style>
  <w:style w:type="character" w:customStyle="1" w:styleId="pubdate">
    <w:name w:val="pubdate"/>
    <w:rsid w:val="009253C8"/>
  </w:style>
  <w:style w:type="numbering" w:customStyle="1" w:styleId="NoList11">
    <w:name w:val="No List11"/>
    <w:next w:val="NoList"/>
    <w:uiPriority w:val="99"/>
    <w:semiHidden/>
    <w:unhideWhenUsed/>
    <w:rsid w:val="009253C8"/>
  </w:style>
  <w:style w:type="numbering" w:customStyle="1" w:styleId="NoList111">
    <w:name w:val="No List111"/>
    <w:next w:val="NoList"/>
    <w:uiPriority w:val="99"/>
    <w:semiHidden/>
    <w:unhideWhenUsed/>
    <w:rsid w:val="009253C8"/>
  </w:style>
  <w:style w:type="numbering" w:customStyle="1" w:styleId="NoList1111">
    <w:name w:val="No List1111"/>
    <w:next w:val="NoList"/>
    <w:uiPriority w:val="99"/>
    <w:semiHidden/>
    <w:unhideWhenUsed/>
    <w:rsid w:val="009253C8"/>
  </w:style>
  <w:style w:type="numbering" w:customStyle="1" w:styleId="NoList11111">
    <w:name w:val="No List11111"/>
    <w:next w:val="NoList"/>
    <w:uiPriority w:val="99"/>
    <w:semiHidden/>
    <w:unhideWhenUsed/>
    <w:rsid w:val="009253C8"/>
  </w:style>
  <w:style w:type="numbering" w:customStyle="1" w:styleId="NoList111111">
    <w:name w:val="No List111111"/>
    <w:next w:val="NoList"/>
    <w:uiPriority w:val="99"/>
    <w:semiHidden/>
    <w:unhideWhenUsed/>
    <w:rsid w:val="009253C8"/>
  </w:style>
  <w:style w:type="numbering" w:customStyle="1" w:styleId="NoList1111111">
    <w:name w:val="No List1111111"/>
    <w:next w:val="NoList"/>
    <w:uiPriority w:val="99"/>
    <w:semiHidden/>
    <w:unhideWhenUsed/>
    <w:rsid w:val="009253C8"/>
  </w:style>
  <w:style w:type="numbering" w:customStyle="1" w:styleId="NoList11111111">
    <w:name w:val="No List11111111"/>
    <w:next w:val="NoList"/>
    <w:uiPriority w:val="99"/>
    <w:semiHidden/>
    <w:unhideWhenUsed/>
    <w:rsid w:val="009253C8"/>
  </w:style>
  <w:style w:type="numbering" w:customStyle="1" w:styleId="NoList111111111">
    <w:name w:val="No List111111111"/>
    <w:next w:val="NoList"/>
    <w:uiPriority w:val="99"/>
    <w:semiHidden/>
    <w:unhideWhenUsed/>
    <w:rsid w:val="009253C8"/>
  </w:style>
  <w:style w:type="numbering" w:customStyle="1" w:styleId="NoList1111111111">
    <w:name w:val="No List1111111111"/>
    <w:next w:val="NoList"/>
    <w:uiPriority w:val="99"/>
    <w:semiHidden/>
    <w:unhideWhenUsed/>
    <w:rsid w:val="009253C8"/>
  </w:style>
  <w:style w:type="numbering" w:customStyle="1" w:styleId="NoList11111111111">
    <w:name w:val="No List11111111111"/>
    <w:next w:val="NoList"/>
    <w:uiPriority w:val="99"/>
    <w:semiHidden/>
    <w:unhideWhenUsed/>
    <w:rsid w:val="009253C8"/>
  </w:style>
  <w:style w:type="numbering" w:customStyle="1" w:styleId="NoList111111111111">
    <w:name w:val="No List111111111111"/>
    <w:next w:val="NoList"/>
    <w:uiPriority w:val="99"/>
    <w:semiHidden/>
    <w:unhideWhenUsed/>
    <w:rsid w:val="009253C8"/>
  </w:style>
  <w:style w:type="numbering" w:customStyle="1" w:styleId="NoList1111111111111">
    <w:name w:val="No List1111111111111"/>
    <w:next w:val="NoList"/>
    <w:uiPriority w:val="99"/>
    <w:semiHidden/>
    <w:unhideWhenUsed/>
    <w:rsid w:val="009253C8"/>
  </w:style>
  <w:style w:type="numbering" w:customStyle="1" w:styleId="NoList11111111111111">
    <w:name w:val="No List11111111111111"/>
    <w:next w:val="NoList"/>
    <w:uiPriority w:val="99"/>
    <w:semiHidden/>
    <w:unhideWhenUsed/>
    <w:rsid w:val="009253C8"/>
  </w:style>
  <w:style w:type="numbering" w:customStyle="1" w:styleId="NoList111111111111111">
    <w:name w:val="No List111111111111111"/>
    <w:next w:val="NoList"/>
    <w:uiPriority w:val="99"/>
    <w:semiHidden/>
    <w:unhideWhenUsed/>
    <w:rsid w:val="009253C8"/>
  </w:style>
  <w:style w:type="numbering" w:customStyle="1" w:styleId="NoList1111111111111111">
    <w:name w:val="No List1111111111111111"/>
    <w:next w:val="NoList"/>
    <w:uiPriority w:val="99"/>
    <w:semiHidden/>
    <w:unhideWhenUsed/>
    <w:rsid w:val="009253C8"/>
  </w:style>
  <w:style w:type="numbering" w:customStyle="1" w:styleId="NoList11111111111111111">
    <w:name w:val="No List11111111111111111"/>
    <w:next w:val="NoList"/>
    <w:uiPriority w:val="99"/>
    <w:semiHidden/>
    <w:unhideWhenUsed/>
    <w:rsid w:val="009253C8"/>
  </w:style>
  <w:style w:type="paragraph" w:customStyle="1" w:styleId="FreeFormA">
    <w:name w:val="Free Form A"/>
    <w:autoRedefine/>
    <w:qFormat/>
    <w:rsid w:val="009253C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9253C8"/>
  </w:style>
  <w:style w:type="character" w:customStyle="1" w:styleId="postby">
    <w:name w:val="post_by"/>
    <w:rsid w:val="009253C8"/>
  </w:style>
  <w:style w:type="character" w:customStyle="1" w:styleId="postdate">
    <w:name w:val="post_date"/>
    <w:rsid w:val="009253C8"/>
  </w:style>
  <w:style w:type="character" w:customStyle="1" w:styleId="bdx">
    <w:name w:val="bdx"/>
    <w:rsid w:val="009253C8"/>
  </w:style>
  <w:style w:type="character" w:customStyle="1" w:styleId="bdl">
    <w:name w:val="bdl"/>
    <w:rsid w:val="009253C8"/>
  </w:style>
  <w:style w:type="character" w:customStyle="1" w:styleId="bhl">
    <w:name w:val="bhl"/>
    <w:rsid w:val="009253C8"/>
  </w:style>
  <w:style w:type="character" w:customStyle="1" w:styleId="CardNotUnderlinedChar1">
    <w:name w:val="Card Not Underlined Char1"/>
    <w:link w:val="CardNotUnderlined"/>
    <w:rsid w:val="009253C8"/>
    <w:rPr>
      <w:rFonts w:ascii="Bell MT" w:eastAsia="Calibri" w:hAnsi="Bell MT"/>
      <w:sz w:val="22"/>
      <w:szCs w:val="20"/>
    </w:rPr>
  </w:style>
  <w:style w:type="character" w:customStyle="1" w:styleId="breadcrumbitemcurrent">
    <w:name w:val="breadcrumbitemcurrent"/>
    <w:rsid w:val="009253C8"/>
  </w:style>
  <w:style w:type="character" w:customStyle="1" w:styleId="bbl">
    <w:name w:val="bbl"/>
    <w:rsid w:val="009253C8"/>
  </w:style>
  <w:style w:type="character" w:customStyle="1" w:styleId="Date2">
    <w:name w:val="Date2"/>
    <w:rsid w:val="009253C8"/>
  </w:style>
  <w:style w:type="character" w:customStyle="1" w:styleId="company">
    <w:name w:val="company"/>
    <w:rsid w:val="009253C8"/>
  </w:style>
  <w:style w:type="character" w:customStyle="1" w:styleId="itxtnewhookspan">
    <w:name w:val="itxtnewhookspan"/>
    <w:rsid w:val="009253C8"/>
  </w:style>
  <w:style w:type="character" w:customStyle="1" w:styleId="gstxthlt">
    <w:name w:val="gstxt_hlt"/>
    <w:rsid w:val="009253C8"/>
  </w:style>
  <w:style w:type="paragraph" w:customStyle="1" w:styleId="bodytextfp">
    <w:name w:val="bodytextfp"/>
    <w:basedOn w:val="Normal"/>
    <w:qFormat/>
    <w:rsid w:val="009253C8"/>
    <w:pPr>
      <w:spacing w:before="100" w:beforeAutospacing="1" w:after="100" w:afterAutospacing="1"/>
    </w:pPr>
    <w:rPr>
      <w:rFonts w:eastAsia="Times New Roman"/>
      <w:sz w:val="24"/>
    </w:rPr>
  </w:style>
  <w:style w:type="character" w:styleId="SubtleEmphasis">
    <w:name w:val="Subtle Emphasis"/>
    <w:uiPriority w:val="19"/>
    <w:qFormat/>
    <w:rsid w:val="009253C8"/>
    <w:rPr>
      <w:rFonts w:ascii="Georgia" w:hAnsi="Georgia"/>
      <w:i/>
      <w:iCs/>
      <w:color w:val="808080"/>
    </w:rPr>
  </w:style>
  <w:style w:type="character" w:customStyle="1" w:styleId="HotRouteChar">
    <w:name w:val="Hot Route Char"/>
    <w:link w:val="HotRoute0"/>
    <w:locked/>
    <w:rsid w:val="009253C8"/>
    <w:rPr>
      <w:rFonts w:ascii="Calibri" w:eastAsia="Cambria" w:hAnsi="Calibri"/>
      <w:iCs/>
      <w:color w:val="000000"/>
      <w:sz w:val="18"/>
    </w:rPr>
  </w:style>
  <w:style w:type="character" w:customStyle="1" w:styleId="ReallyfuckingsmallChar">
    <w:name w:val="Really fucking small Char"/>
    <w:link w:val="Reallyfuckingsmall"/>
    <w:locked/>
    <w:rsid w:val="009253C8"/>
    <w:rPr>
      <w:rFonts w:ascii="Times New Roman" w:eastAsia="Times New Roman" w:hAnsi="Times New Roman"/>
      <w:sz w:val="10"/>
    </w:rPr>
  </w:style>
  <w:style w:type="paragraph" w:customStyle="1" w:styleId="Reallyfuckingsmall">
    <w:name w:val="Really fucking small"/>
    <w:basedOn w:val="Normal"/>
    <w:link w:val="ReallyfuckingsmallChar"/>
    <w:qFormat/>
    <w:rsid w:val="009253C8"/>
    <w:rPr>
      <w:rFonts w:ascii="Times New Roman" w:eastAsia="Times New Roman" w:hAnsi="Times New Roman"/>
      <w:sz w:val="10"/>
    </w:rPr>
  </w:style>
  <w:style w:type="paragraph" w:customStyle="1" w:styleId="subheader">
    <w:name w:val="subheader"/>
    <w:basedOn w:val="Normal"/>
    <w:uiPriority w:val="99"/>
    <w:qFormat/>
    <w:rsid w:val="009253C8"/>
    <w:pPr>
      <w:spacing w:before="100" w:beforeAutospacing="1" w:after="100" w:afterAutospacing="1"/>
    </w:pPr>
    <w:rPr>
      <w:rFonts w:eastAsia="Times New Roman"/>
      <w:sz w:val="24"/>
    </w:rPr>
  </w:style>
  <w:style w:type="character" w:customStyle="1" w:styleId="SubtleEmphasis1">
    <w:name w:val="Subtle Emphasis1"/>
    <w:uiPriority w:val="19"/>
    <w:qFormat/>
    <w:rsid w:val="009253C8"/>
    <w:rPr>
      <w:rFonts w:ascii="Times New Roman" w:hAnsi="Times New Roman"/>
      <w:b/>
      <w:iCs/>
      <w:color w:val="auto"/>
      <w:sz w:val="22"/>
    </w:rPr>
  </w:style>
  <w:style w:type="character" w:customStyle="1" w:styleId="StyleBoldRed">
    <w:name w:val="Style Bold Red"/>
    <w:rsid w:val="009253C8"/>
    <w:rPr>
      <w:b/>
      <w:bCs/>
      <w:color w:val="auto"/>
    </w:rPr>
  </w:style>
  <w:style w:type="character" w:customStyle="1" w:styleId="StyleTimesNewRoman8pt">
    <w:name w:val="Style Times New Roman 8 pt"/>
    <w:rsid w:val="009253C8"/>
    <w:rPr>
      <w:rFonts w:ascii="Georgia" w:hAnsi="Georgia"/>
      <w:sz w:val="16"/>
    </w:rPr>
  </w:style>
  <w:style w:type="character" w:customStyle="1" w:styleId="StyleStyle7pt8pt">
    <w:name w:val="Style Style 7 pt + 8 pt"/>
    <w:rsid w:val="009253C8"/>
    <w:rPr>
      <w:sz w:val="16"/>
    </w:rPr>
  </w:style>
  <w:style w:type="character" w:customStyle="1" w:styleId="StyleStyleThickunderlineBold1">
    <w:name w:val="Style Style Thick underline + Bold1"/>
    <w:rsid w:val="009253C8"/>
    <w:rPr>
      <w:b/>
      <w:bCs/>
      <w:u w:val="thick"/>
    </w:rPr>
  </w:style>
  <w:style w:type="character" w:customStyle="1" w:styleId="StyleUnderline2">
    <w:name w:val="Style Underline2"/>
    <w:rsid w:val="009253C8"/>
    <w:rPr>
      <w:u w:val="single"/>
    </w:rPr>
  </w:style>
  <w:style w:type="character" w:customStyle="1" w:styleId="ShrinkText">
    <w:name w:val="Shrink Text"/>
    <w:rsid w:val="009253C8"/>
    <w:rPr>
      <w:sz w:val="16"/>
    </w:rPr>
  </w:style>
  <w:style w:type="character" w:customStyle="1" w:styleId="goldbldtext">
    <w:name w:val="goldbldtext"/>
    <w:rsid w:val="009253C8"/>
  </w:style>
  <w:style w:type="character" w:customStyle="1" w:styleId="PageHeaderLine2Char">
    <w:name w:val="PageHeaderLine2 Char"/>
    <w:link w:val="PageHeaderLine2"/>
    <w:uiPriority w:val="99"/>
    <w:rsid w:val="009253C8"/>
    <w:rPr>
      <w:rFonts w:ascii="Calibri" w:eastAsia="Calibri" w:hAnsi="Calibri"/>
      <w:b/>
      <w:sz w:val="22"/>
    </w:rPr>
  </w:style>
  <w:style w:type="paragraph" w:customStyle="1" w:styleId="firstletter">
    <w:name w:val="firstletter"/>
    <w:basedOn w:val="Normal"/>
    <w:uiPriority w:val="99"/>
    <w:qFormat/>
    <w:rsid w:val="009253C8"/>
    <w:pPr>
      <w:spacing w:before="100" w:beforeAutospacing="1" w:after="100" w:afterAutospacing="1"/>
    </w:pPr>
    <w:rPr>
      <w:rFonts w:eastAsia="Times New Roman"/>
      <w:sz w:val="24"/>
    </w:rPr>
  </w:style>
  <w:style w:type="paragraph" w:customStyle="1" w:styleId="more">
    <w:name w:val="more"/>
    <w:basedOn w:val="Normal"/>
    <w:uiPriority w:val="99"/>
    <w:qFormat/>
    <w:rsid w:val="009253C8"/>
    <w:pPr>
      <w:spacing w:before="100" w:beforeAutospacing="1" w:after="100" w:afterAutospacing="1"/>
    </w:pPr>
    <w:rPr>
      <w:rFonts w:eastAsia="Times New Roman"/>
      <w:sz w:val="24"/>
    </w:rPr>
  </w:style>
  <w:style w:type="character" w:customStyle="1" w:styleId="cardshighlight0">
    <w:name w:val="cardshighlight"/>
    <w:rsid w:val="009253C8"/>
  </w:style>
  <w:style w:type="character" w:customStyle="1" w:styleId="cardsfont12pt1">
    <w:name w:val="cardsfont12pt"/>
    <w:rsid w:val="009253C8"/>
  </w:style>
  <w:style w:type="character" w:customStyle="1" w:styleId="ft1">
    <w:name w:val="ft1"/>
    <w:rsid w:val="009253C8"/>
  </w:style>
  <w:style w:type="character" w:customStyle="1" w:styleId="ft6">
    <w:name w:val="ft6"/>
    <w:rsid w:val="009253C8"/>
  </w:style>
  <w:style w:type="paragraph" w:customStyle="1" w:styleId="story">
    <w:name w:val="story"/>
    <w:basedOn w:val="Normal"/>
    <w:uiPriority w:val="99"/>
    <w:qFormat/>
    <w:rsid w:val="009253C8"/>
    <w:pPr>
      <w:spacing w:before="100" w:beforeAutospacing="1" w:after="100" w:afterAutospacing="1"/>
    </w:pPr>
    <w:rPr>
      <w:rFonts w:eastAsia="Times New Roman"/>
      <w:sz w:val="24"/>
    </w:rPr>
  </w:style>
  <w:style w:type="paragraph" w:customStyle="1" w:styleId="H1numbered">
    <w:name w:val="H1 numbered"/>
    <w:basedOn w:val="Normal"/>
    <w:uiPriority w:val="99"/>
    <w:qFormat/>
    <w:rsid w:val="009253C8"/>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253C8"/>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253C8"/>
  </w:style>
  <w:style w:type="character" w:customStyle="1" w:styleId="backcontent">
    <w:name w:val="backcontent"/>
    <w:rsid w:val="009253C8"/>
  </w:style>
  <w:style w:type="character" w:customStyle="1" w:styleId="daystmp">
    <w:name w:val="daystmp"/>
    <w:rsid w:val="009253C8"/>
  </w:style>
  <w:style w:type="paragraph" w:customStyle="1" w:styleId="in">
    <w:name w:val="in"/>
    <w:basedOn w:val="Normal"/>
    <w:uiPriority w:val="99"/>
    <w:qFormat/>
    <w:rsid w:val="009253C8"/>
    <w:pPr>
      <w:spacing w:before="100" w:beforeAutospacing="1" w:after="100" w:afterAutospacing="1"/>
    </w:pPr>
    <w:rPr>
      <w:rFonts w:eastAsia="Times New Roman"/>
      <w:sz w:val="24"/>
    </w:rPr>
  </w:style>
  <w:style w:type="character" w:customStyle="1" w:styleId="cardsfont12ptchar">
    <w:name w:val="cardsfont12ptchar"/>
    <w:rsid w:val="009253C8"/>
  </w:style>
  <w:style w:type="paragraph" w:customStyle="1" w:styleId="image-caption">
    <w:name w:val="image-caption"/>
    <w:basedOn w:val="Normal"/>
    <w:uiPriority w:val="99"/>
    <w:qFormat/>
    <w:rsid w:val="009253C8"/>
    <w:pPr>
      <w:spacing w:before="100" w:beforeAutospacing="1" w:after="100" w:afterAutospacing="1"/>
    </w:pPr>
    <w:rPr>
      <w:rFonts w:eastAsia="Times New Roman"/>
      <w:sz w:val="24"/>
    </w:rPr>
  </w:style>
  <w:style w:type="character" w:customStyle="1" w:styleId="gal">
    <w:name w:val="gal"/>
    <w:rsid w:val="009253C8"/>
  </w:style>
  <w:style w:type="character" w:customStyle="1" w:styleId="submitted">
    <w:name w:val="submitted"/>
    <w:rsid w:val="009253C8"/>
  </w:style>
  <w:style w:type="paragraph" w:customStyle="1" w:styleId="imagecontain">
    <w:name w:val="imagecontain"/>
    <w:basedOn w:val="Normal"/>
    <w:uiPriority w:val="99"/>
    <w:qFormat/>
    <w:rsid w:val="009253C8"/>
    <w:pPr>
      <w:spacing w:before="100" w:beforeAutospacing="1" w:after="100" w:afterAutospacing="1"/>
    </w:pPr>
    <w:rPr>
      <w:rFonts w:eastAsia="Times New Roman"/>
      <w:sz w:val="24"/>
    </w:rPr>
  </w:style>
  <w:style w:type="character" w:customStyle="1" w:styleId="imagedateline">
    <w:name w:val="image_dateline"/>
    <w:rsid w:val="009253C8"/>
  </w:style>
  <w:style w:type="character" w:customStyle="1" w:styleId="authordatecharchar">
    <w:name w:val="authordatecharchar"/>
    <w:rsid w:val="009253C8"/>
  </w:style>
  <w:style w:type="character" w:customStyle="1" w:styleId="style1char0">
    <w:name w:val="style1char"/>
    <w:rsid w:val="009253C8"/>
  </w:style>
  <w:style w:type="character" w:customStyle="1" w:styleId="tagcharchar0">
    <w:name w:val="tagcharchar"/>
    <w:rsid w:val="009253C8"/>
  </w:style>
  <w:style w:type="character" w:customStyle="1" w:styleId="underlinedcharchar2">
    <w:name w:val="underlinedcharchar"/>
    <w:rsid w:val="009253C8"/>
  </w:style>
  <w:style w:type="paragraph" w:customStyle="1" w:styleId="CM62">
    <w:name w:val="CM62"/>
    <w:basedOn w:val="Normal"/>
    <w:next w:val="Normal"/>
    <w:uiPriority w:val="99"/>
    <w:qFormat/>
    <w:rsid w:val="009253C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253C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253C8"/>
    <w:pPr>
      <w:widowControl w:val="0"/>
      <w:spacing w:after="63"/>
    </w:pPr>
    <w:rPr>
      <w:rFonts w:ascii="Arial" w:hAnsi="Arial"/>
      <w:color w:val="auto"/>
    </w:rPr>
  </w:style>
  <w:style w:type="paragraph" w:customStyle="1" w:styleId="CM35">
    <w:name w:val="CM35"/>
    <w:basedOn w:val="Default"/>
    <w:next w:val="Default"/>
    <w:uiPriority w:val="99"/>
    <w:qFormat/>
    <w:rsid w:val="009253C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253C8"/>
    <w:pPr>
      <w:widowControl w:val="0"/>
      <w:spacing w:line="228" w:lineRule="atLeast"/>
    </w:pPr>
    <w:rPr>
      <w:rFonts w:ascii="Showcard Gothic" w:hAnsi="Showcard Gothic"/>
      <w:color w:val="auto"/>
    </w:rPr>
  </w:style>
  <w:style w:type="character" w:customStyle="1" w:styleId="BoxedChar">
    <w:name w:val="Boxed Char"/>
    <w:rsid w:val="009253C8"/>
    <w:rPr>
      <w:rFonts w:ascii="Arial Narrow" w:hAnsi="Arial Narrow"/>
      <w:b/>
      <w:sz w:val="18"/>
      <w:bdr w:val="single" w:sz="6" w:space="0" w:color="auto"/>
    </w:rPr>
  </w:style>
  <w:style w:type="character" w:customStyle="1" w:styleId="Style11ptUnderline2">
    <w:name w:val="Style 11 pt Underline2"/>
    <w:rsid w:val="009253C8"/>
    <w:rPr>
      <w:sz w:val="20"/>
      <w:u w:val="single"/>
    </w:rPr>
  </w:style>
  <w:style w:type="character" w:customStyle="1" w:styleId="Style11ptBoldUnderline2">
    <w:name w:val="Style 11 pt Bold Underline2"/>
    <w:rsid w:val="009253C8"/>
    <w:rPr>
      <w:b/>
      <w:bCs/>
      <w:sz w:val="20"/>
      <w:u w:val="single"/>
    </w:rPr>
  </w:style>
  <w:style w:type="character" w:customStyle="1" w:styleId="nw">
    <w:name w:val="nw"/>
    <w:rsid w:val="009253C8"/>
  </w:style>
  <w:style w:type="character" w:customStyle="1" w:styleId="Styleunderline11ptBoldBorderSinglesolidlineAuto">
    <w:name w:val="Style underline + 11 pt Bold Border: : (Single solid line Auto ..."/>
    <w:rsid w:val="009253C8"/>
    <w:rPr>
      <w:b/>
      <w:bCs/>
      <w:sz w:val="20"/>
      <w:u w:val="single"/>
      <w:bdr w:val="single" w:sz="4" w:space="0" w:color="auto"/>
    </w:rPr>
  </w:style>
  <w:style w:type="paragraph" w:customStyle="1" w:styleId="StylecardCharCharChar11pt">
    <w:name w:val="Style card Char Char Char + 11 pt"/>
    <w:link w:val="StylecardCharCharChar11ptChar"/>
    <w:qFormat/>
    <w:rsid w:val="009253C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9253C8"/>
    <w:rPr>
      <w:lang w:val="en-US" w:eastAsia="en-US" w:bidi="ar-SA"/>
    </w:rPr>
  </w:style>
  <w:style w:type="character" w:customStyle="1" w:styleId="StylecardCharCharChar11ptChar">
    <w:name w:val="Style card Char Char Char + 11 pt Char"/>
    <w:link w:val="StylecardCharCharChar11pt"/>
    <w:rsid w:val="009253C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253C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253C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9253C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253C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9253C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253C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253C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253C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253C8"/>
    <w:rPr>
      <w:lang w:val="x-none" w:eastAsia="x-none"/>
    </w:rPr>
  </w:style>
  <w:style w:type="character" w:customStyle="1" w:styleId="cardCharCharChar1">
    <w:name w:val="card Char Char Char1"/>
    <w:rsid w:val="009253C8"/>
    <w:rPr>
      <w:lang w:val="en-US" w:eastAsia="en-US" w:bidi="ar-SA"/>
    </w:rPr>
  </w:style>
  <w:style w:type="character" w:customStyle="1" w:styleId="StylecardCharChar11ptChar">
    <w:name w:val="Style card Char Char + 11 pt Char"/>
    <w:link w:val="StylecardCharChar11pt"/>
    <w:rsid w:val="009253C8"/>
    <w:rPr>
      <w:rFonts w:ascii="Georgia" w:eastAsia="Times New Roman" w:hAnsi="Georgia"/>
      <w:szCs w:val="20"/>
      <w:lang w:val="x-none" w:eastAsia="x-none"/>
    </w:rPr>
  </w:style>
  <w:style w:type="paragraph" w:customStyle="1" w:styleId="NormalFont">
    <w:name w:val="Normal Font"/>
    <w:link w:val="NormalFontChar"/>
    <w:qFormat/>
    <w:rsid w:val="009253C8"/>
    <w:rPr>
      <w:rFonts w:ascii="Times New Roman" w:eastAsia="Times New Roman" w:hAnsi="Times New Roman" w:cs="Times New Roman"/>
      <w:sz w:val="20"/>
      <w:szCs w:val="20"/>
    </w:rPr>
  </w:style>
  <w:style w:type="paragraph" w:customStyle="1" w:styleId="StyleSmall11pt">
    <w:name w:val="Style Small + 11 pt"/>
    <w:uiPriority w:val="99"/>
    <w:qFormat/>
    <w:rsid w:val="009253C8"/>
    <w:pPr>
      <w:spacing w:after="200"/>
    </w:pPr>
    <w:rPr>
      <w:rFonts w:ascii="Times" w:eastAsia="Times New Roman" w:hAnsi="Times" w:cs="Times New Roman"/>
      <w:sz w:val="20"/>
      <w:szCs w:val="22"/>
    </w:rPr>
  </w:style>
  <w:style w:type="character" w:customStyle="1" w:styleId="Style11ptThickunderline">
    <w:name w:val="Style 11 pt Thick underline"/>
    <w:rsid w:val="009253C8"/>
    <w:rPr>
      <w:sz w:val="20"/>
      <w:u w:val="thick"/>
    </w:rPr>
  </w:style>
  <w:style w:type="character" w:customStyle="1" w:styleId="Style11ptBoldThickunderline">
    <w:name w:val="Style 11 pt Bold Thick underline"/>
    <w:rsid w:val="009253C8"/>
    <w:rPr>
      <w:b/>
      <w:bCs/>
      <w:sz w:val="20"/>
      <w:u w:val="thick"/>
    </w:rPr>
  </w:style>
  <w:style w:type="paragraph" w:customStyle="1" w:styleId="StyleNormalFont11ptUnderline">
    <w:name w:val="Style Normal Font + 11 pt Underline"/>
    <w:basedOn w:val="NormalFont"/>
    <w:link w:val="StyleNormalFont11ptUnderlineChar"/>
    <w:qFormat/>
    <w:rsid w:val="009253C8"/>
    <w:rPr>
      <w:u w:val="single"/>
      <w:lang w:val="x-none" w:eastAsia="x-none"/>
    </w:rPr>
  </w:style>
  <w:style w:type="character" w:customStyle="1" w:styleId="NormalFontChar">
    <w:name w:val="Normal Font Char"/>
    <w:link w:val="NormalFont"/>
    <w:rsid w:val="009253C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253C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253C8"/>
    <w:rPr>
      <w:b/>
      <w:bCs/>
      <w:u w:val="single"/>
      <w:lang w:val="x-none" w:eastAsia="x-none"/>
    </w:rPr>
  </w:style>
  <w:style w:type="character" w:customStyle="1" w:styleId="StyleNormalFont11ptBoldUnderlineChar">
    <w:name w:val="Style Normal Font + 11 pt Bold Underline Char"/>
    <w:link w:val="StyleNormalFont11ptBoldUnderline"/>
    <w:rsid w:val="009253C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qFormat/>
    <w:rsid w:val="009253C8"/>
    <w:rPr>
      <w:rFonts w:eastAsia="Times New Roman"/>
      <w:sz w:val="15"/>
    </w:rPr>
  </w:style>
  <w:style w:type="character" w:customStyle="1" w:styleId="authors1">
    <w:name w:val="authors1"/>
    <w:rsid w:val="009253C8"/>
    <w:rPr>
      <w:rFonts w:ascii="Verdana" w:hAnsi="Verdana" w:hint="default"/>
      <w:b/>
      <w:bCs/>
      <w:color w:val="006699"/>
      <w:sz w:val="20"/>
      <w:szCs w:val="20"/>
    </w:rPr>
  </w:style>
  <w:style w:type="character" w:customStyle="1" w:styleId="headlinesectionlarge">
    <w:name w:val="headline_section_large"/>
    <w:rsid w:val="009253C8"/>
  </w:style>
  <w:style w:type="paragraph" w:customStyle="1" w:styleId="formatvorlage2">
    <w:name w:val="formatvorlage2"/>
    <w:basedOn w:val="Normal"/>
    <w:uiPriority w:val="99"/>
    <w:qFormat/>
    <w:rsid w:val="009253C8"/>
    <w:pPr>
      <w:spacing w:before="100" w:beforeAutospacing="1" w:after="100" w:afterAutospacing="1"/>
    </w:pPr>
    <w:rPr>
      <w:rFonts w:eastAsia="Calibri"/>
      <w:sz w:val="24"/>
    </w:rPr>
  </w:style>
  <w:style w:type="character" w:customStyle="1" w:styleId="Styleunderline11ptBlack">
    <w:name w:val="Style underline + 11 pt Black"/>
    <w:rsid w:val="009253C8"/>
    <w:rPr>
      <w:color w:val="000000"/>
      <w:sz w:val="20"/>
      <w:u w:val="single"/>
    </w:rPr>
  </w:style>
  <w:style w:type="character" w:customStyle="1" w:styleId="Styleunderline11ptBoldBlack">
    <w:name w:val="Style underline + 11 pt Bold Black"/>
    <w:rsid w:val="009253C8"/>
    <w:rPr>
      <w:b/>
      <w:bCs/>
      <w:color w:val="000000"/>
      <w:sz w:val="20"/>
      <w:u w:val="single"/>
    </w:rPr>
  </w:style>
  <w:style w:type="paragraph" w:customStyle="1" w:styleId="StyleTitle11ptNotBold">
    <w:name w:val="Style Title + 11 pt Not Bold"/>
    <w:basedOn w:val="Title"/>
    <w:link w:val="StyleTitle11ptNotBoldChar"/>
    <w:qFormat/>
    <w:rsid w:val="009253C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9253C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253C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9253C8"/>
    <w:rPr>
      <w:rFonts w:ascii="Georgia" w:eastAsia="Times New Roman" w:hAnsi="Georgia"/>
      <w:u w:val="single"/>
      <w:lang w:val="x-none" w:eastAsia="x-none"/>
    </w:rPr>
  </w:style>
  <w:style w:type="character" w:customStyle="1" w:styleId="Style11ptBoldBlackUnderline">
    <w:name w:val="Style 11 pt Bold Black Underline"/>
    <w:rsid w:val="009253C8"/>
    <w:rPr>
      <w:b/>
      <w:bCs/>
      <w:color w:val="000000"/>
      <w:sz w:val="20"/>
      <w:u w:val="single"/>
    </w:rPr>
  </w:style>
  <w:style w:type="character" w:customStyle="1" w:styleId="Style11ptBoldBlackUnderlineBorderSinglesolidline">
    <w:name w:val="Style 11 pt Bold Black Underline Border: : (Single solid line ..."/>
    <w:rsid w:val="009253C8"/>
    <w:rPr>
      <w:b/>
      <w:bCs/>
      <w:color w:val="000000"/>
      <w:sz w:val="20"/>
      <w:u w:val="single"/>
      <w:bdr w:val="single" w:sz="4" w:space="0" w:color="auto"/>
    </w:rPr>
  </w:style>
  <w:style w:type="character" w:customStyle="1" w:styleId="StyleLatinMeridien-Italic11ptItalicUnderline">
    <w:name w:val="Style (Latin) Meridien-Italic 11 pt Italic Underline"/>
    <w:rsid w:val="009253C8"/>
    <w:rPr>
      <w:rFonts w:ascii="Meridien-Italic" w:hAnsi="Meridien-Italic"/>
      <w:i/>
      <w:iCs/>
      <w:sz w:val="20"/>
      <w:u w:val="single"/>
    </w:rPr>
  </w:style>
  <w:style w:type="character" w:customStyle="1" w:styleId="Citation-AuthorDate">
    <w:name w:val="Citation - Author/Date"/>
    <w:rsid w:val="009253C8"/>
    <w:rPr>
      <w:b/>
      <w:bCs w:val="0"/>
      <w:smallCaps/>
      <w:sz w:val="24"/>
      <w:u w:val="single"/>
    </w:rPr>
  </w:style>
  <w:style w:type="paragraph" w:customStyle="1" w:styleId="HotRouteCharCharCharCharChar">
    <w:name w:val="Hot Route! Char Char Char Char Char"/>
    <w:basedOn w:val="Normal"/>
    <w:link w:val="HotRouteCharCharCharCharCharChar"/>
    <w:qFormat/>
    <w:rsid w:val="009253C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253C8"/>
    <w:rPr>
      <w:rFonts w:ascii="Calibri" w:eastAsia="Times New Roman" w:hAnsi="Calibri"/>
      <w:sz w:val="22"/>
      <w:lang w:val="x-none" w:eastAsia="x-none"/>
    </w:rPr>
  </w:style>
  <w:style w:type="character" w:customStyle="1" w:styleId="underlinestylechar0">
    <w:name w:val="underlinestylechar"/>
    <w:rsid w:val="009253C8"/>
  </w:style>
  <w:style w:type="character" w:customStyle="1" w:styleId="highlight">
    <w:name w:val="highlight"/>
    <w:rsid w:val="009253C8"/>
  </w:style>
  <w:style w:type="character" w:customStyle="1" w:styleId="BlockHeaderHiddenChar">
    <w:name w:val="Block Header Hidden Char"/>
    <w:link w:val="BlockHeaderHidden"/>
    <w:locked/>
    <w:rsid w:val="009253C8"/>
    <w:rPr>
      <w:rFonts w:ascii="Georgia" w:eastAsia="Times New Roman" w:hAnsi="Georgia" w:cs="Times New Roman"/>
      <w:b/>
      <w:bCs/>
      <w:sz w:val="32"/>
      <w:szCs w:val="26"/>
      <w:u w:val="single"/>
    </w:rPr>
  </w:style>
  <w:style w:type="character" w:customStyle="1" w:styleId="DottedUnderline0">
    <w:name w:val="Dotted Underline"/>
    <w:rsid w:val="009253C8"/>
    <w:rPr>
      <w:rFonts w:ascii="Times New Roman" w:hAnsi="Times New Roman" w:cs="Times New Roman" w:hint="default"/>
      <w:sz w:val="20"/>
      <w:u w:val="dottedHeavy"/>
    </w:rPr>
  </w:style>
  <w:style w:type="character" w:customStyle="1" w:styleId="CardsFont6ptCharChar">
    <w:name w:val="Cards + Font: 6 pt Char Char"/>
    <w:rsid w:val="009253C8"/>
    <w:rPr>
      <w:sz w:val="8"/>
      <w:lang w:val="en-US" w:eastAsia="en-US" w:bidi="ar-SA"/>
    </w:rPr>
  </w:style>
  <w:style w:type="character" w:customStyle="1" w:styleId="titleauthoretc">
    <w:name w:val="titleauthoretc"/>
    <w:rsid w:val="009253C8"/>
  </w:style>
  <w:style w:type="paragraph" w:customStyle="1" w:styleId="deck">
    <w:name w:val="deck"/>
    <w:basedOn w:val="Normal"/>
    <w:qFormat/>
    <w:rsid w:val="009253C8"/>
    <w:pPr>
      <w:spacing w:before="100" w:beforeAutospacing="1" w:after="100" w:afterAutospacing="1"/>
    </w:pPr>
    <w:rPr>
      <w:rFonts w:eastAsia="Times New Roman"/>
      <w:sz w:val="24"/>
    </w:rPr>
  </w:style>
  <w:style w:type="paragraph" w:customStyle="1" w:styleId="i1">
    <w:name w:val="i1"/>
    <w:basedOn w:val="Normal"/>
    <w:qFormat/>
    <w:rsid w:val="009253C8"/>
    <w:pPr>
      <w:spacing w:before="100" w:beforeAutospacing="1" w:after="100" w:afterAutospacing="1"/>
    </w:pPr>
    <w:rPr>
      <w:rFonts w:eastAsia="Times New Roman"/>
      <w:sz w:val="24"/>
    </w:rPr>
  </w:style>
  <w:style w:type="paragraph" w:customStyle="1" w:styleId="question">
    <w:name w:val="question"/>
    <w:basedOn w:val="Normal"/>
    <w:uiPriority w:val="99"/>
    <w:qFormat/>
    <w:rsid w:val="009253C8"/>
    <w:pPr>
      <w:spacing w:before="100" w:beforeAutospacing="1" w:after="100" w:afterAutospacing="1"/>
    </w:pPr>
    <w:rPr>
      <w:rFonts w:eastAsia="Times New Roman"/>
      <w:sz w:val="24"/>
    </w:rPr>
  </w:style>
  <w:style w:type="paragraph" w:customStyle="1" w:styleId="bodycopy">
    <w:name w:val="bodycopy"/>
    <w:basedOn w:val="Normal"/>
    <w:uiPriority w:val="99"/>
    <w:qFormat/>
    <w:rsid w:val="009253C8"/>
    <w:pPr>
      <w:spacing w:before="100" w:beforeAutospacing="1" w:after="100" w:afterAutospacing="1"/>
    </w:pPr>
    <w:rPr>
      <w:rFonts w:eastAsia="Times New Roman"/>
      <w:sz w:val="24"/>
    </w:rPr>
  </w:style>
  <w:style w:type="character" w:customStyle="1" w:styleId="labeltext">
    <w:name w:val="labeltext"/>
    <w:rsid w:val="009253C8"/>
  </w:style>
  <w:style w:type="character" w:customStyle="1" w:styleId="viewlink">
    <w:name w:val="viewlink"/>
    <w:rsid w:val="009253C8"/>
  </w:style>
  <w:style w:type="character" w:customStyle="1" w:styleId="share">
    <w:name w:val="share"/>
    <w:rsid w:val="009253C8"/>
  </w:style>
  <w:style w:type="character" w:customStyle="1" w:styleId="inlinkchart">
    <w:name w:val="inlink_chart"/>
    <w:rsid w:val="009253C8"/>
  </w:style>
  <w:style w:type="character" w:customStyle="1" w:styleId="underLight">
    <w:name w:val="underLight"/>
    <w:uiPriority w:val="1"/>
    <w:qFormat/>
    <w:rsid w:val="009253C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253C8"/>
  </w:style>
  <w:style w:type="character" w:customStyle="1" w:styleId="author-rss">
    <w:name w:val="author-rss"/>
    <w:rsid w:val="009253C8"/>
  </w:style>
  <w:style w:type="character" w:customStyle="1" w:styleId="fbsharecountwrapper">
    <w:name w:val="fb_share_count_wrapper"/>
    <w:rsid w:val="009253C8"/>
  </w:style>
  <w:style w:type="character" w:customStyle="1" w:styleId="fbbuttontext">
    <w:name w:val="fb_button_text"/>
    <w:rsid w:val="009253C8"/>
  </w:style>
  <w:style w:type="character" w:customStyle="1" w:styleId="hw">
    <w:name w:val="hw"/>
    <w:rsid w:val="009253C8"/>
  </w:style>
  <w:style w:type="character" w:customStyle="1" w:styleId="linktotop">
    <w:name w:val="linktotop"/>
    <w:rsid w:val="009253C8"/>
  </w:style>
  <w:style w:type="character" w:customStyle="1" w:styleId="maintextbldleft">
    <w:name w:val="maintextbldleft"/>
    <w:rsid w:val="009253C8"/>
  </w:style>
  <w:style w:type="character" w:customStyle="1" w:styleId="maintextleft">
    <w:name w:val="maintextleft"/>
    <w:rsid w:val="009253C8"/>
  </w:style>
  <w:style w:type="character" w:customStyle="1" w:styleId="descriptionstyle1block">
    <w:name w:val="description style1 block"/>
    <w:rsid w:val="009253C8"/>
  </w:style>
  <w:style w:type="paragraph" w:customStyle="1" w:styleId="Fifth">
    <w:name w:val="Fifth"/>
    <w:basedOn w:val="Normal"/>
    <w:link w:val="FifthChar"/>
    <w:qFormat/>
    <w:rsid w:val="009253C8"/>
    <w:rPr>
      <w:rFonts w:eastAsia="Calibri"/>
    </w:rPr>
  </w:style>
  <w:style w:type="character" w:customStyle="1" w:styleId="gutter-right-1">
    <w:name w:val="gutter-right-1"/>
    <w:basedOn w:val="DefaultParagraphFont"/>
    <w:rsid w:val="009253C8"/>
  </w:style>
  <w:style w:type="character" w:customStyle="1" w:styleId="ssl3">
    <w:name w:val="ss_l3"/>
    <w:rsid w:val="009253C8"/>
  </w:style>
  <w:style w:type="paragraph" w:customStyle="1" w:styleId="NoteLevel22">
    <w:name w:val="Note Level 22"/>
    <w:basedOn w:val="Normal"/>
    <w:next w:val="Normal"/>
    <w:uiPriority w:val="99"/>
    <w:qFormat/>
    <w:rsid w:val="009253C8"/>
    <w:pPr>
      <w:keepNext/>
      <w:ind w:left="288" w:right="288"/>
    </w:pPr>
    <w:rPr>
      <w:rFonts w:eastAsia="MS Gothic"/>
      <w:szCs w:val="20"/>
    </w:rPr>
  </w:style>
  <w:style w:type="paragraph" w:customStyle="1" w:styleId="wp-caption-text">
    <w:name w:val="wp-caption-text"/>
    <w:basedOn w:val="Normal"/>
    <w:uiPriority w:val="99"/>
    <w:qFormat/>
    <w:rsid w:val="009253C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253C8"/>
    <w:rPr>
      <w:color w:val="2B579A"/>
      <w:shd w:val="clear" w:color="auto" w:fill="E6E6E6"/>
    </w:rPr>
  </w:style>
  <w:style w:type="paragraph" w:customStyle="1" w:styleId="svarticle">
    <w:name w:val="svarticle"/>
    <w:basedOn w:val="Normal"/>
    <w:uiPriority w:val="99"/>
    <w:qFormat/>
    <w:rsid w:val="009253C8"/>
    <w:pPr>
      <w:spacing w:before="100" w:beforeAutospacing="1" w:after="100" w:afterAutospacing="1"/>
    </w:pPr>
    <w:rPr>
      <w:rFonts w:eastAsia="Times New Roman"/>
      <w:sz w:val="24"/>
    </w:rPr>
  </w:style>
  <w:style w:type="character" w:customStyle="1" w:styleId="FontStyle39">
    <w:name w:val="Font Style39"/>
    <w:uiPriority w:val="99"/>
    <w:rsid w:val="009253C8"/>
    <w:rPr>
      <w:rFonts w:ascii="Constantia" w:hAnsi="Constantia" w:cs="Constantia" w:hint="default"/>
      <w:b/>
      <w:bCs/>
      <w:sz w:val="18"/>
      <w:szCs w:val="18"/>
    </w:rPr>
  </w:style>
  <w:style w:type="character" w:customStyle="1" w:styleId="6">
    <w:name w:val="6"/>
    <w:rsid w:val="009253C8"/>
    <w:rPr>
      <w:rFonts w:ascii="Arial" w:hAnsi="Arial" w:cs="Arial" w:hint="default"/>
      <w:bCs/>
      <w:sz w:val="20"/>
      <w:u w:val="single"/>
      <w:lang w:val="en-US" w:eastAsia="en-US" w:bidi="ar-SA"/>
    </w:rPr>
  </w:style>
  <w:style w:type="character" w:customStyle="1" w:styleId="CharChar4">
    <w:name w:val="Char Char4"/>
    <w:rsid w:val="009253C8"/>
    <w:rPr>
      <w:szCs w:val="24"/>
      <w:lang w:eastAsia="zh-CN"/>
    </w:rPr>
  </w:style>
  <w:style w:type="character" w:customStyle="1" w:styleId="BodyTextFirstIndentChar1">
    <w:name w:val="Body Text First Indent Char1"/>
    <w:basedOn w:val="BodyTextChar"/>
    <w:rsid w:val="009253C8"/>
    <w:rPr>
      <w:rFonts w:ascii="Times New Roman" w:eastAsia="Calibri" w:hAnsi="Times New Roman" w:cs="Times New Roman"/>
      <w:sz w:val="24"/>
      <w:szCs w:val="20"/>
    </w:rPr>
  </w:style>
  <w:style w:type="character" w:customStyle="1" w:styleId="Header11">
    <w:name w:val="Header11"/>
    <w:rsid w:val="009253C8"/>
  </w:style>
  <w:style w:type="paragraph" w:customStyle="1" w:styleId="canvas-atom">
    <w:name w:val="canvas-atom"/>
    <w:basedOn w:val="Normal"/>
    <w:uiPriority w:val="99"/>
    <w:qFormat/>
    <w:rsid w:val="009253C8"/>
    <w:pPr>
      <w:spacing w:before="100" w:beforeAutospacing="1" w:after="100" w:afterAutospacing="1"/>
    </w:pPr>
    <w:rPr>
      <w:sz w:val="24"/>
    </w:rPr>
  </w:style>
  <w:style w:type="character" w:customStyle="1" w:styleId="posa">
    <w:name w:val="pos(a)"/>
    <w:basedOn w:val="DefaultParagraphFont"/>
    <w:rsid w:val="009253C8"/>
  </w:style>
  <w:style w:type="character" w:customStyle="1" w:styleId="u-hiddeninnarrowenv">
    <w:name w:val="u-hiddeninnarrowenv"/>
    <w:basedOn w:val="DefaultParagraphFont"/>
    <w:rsid w:val="009253C8"/>
  </w:style>
  <w:style w:type="character" w:customStyle="1" w:styleId="followbutton-bird">
    <w:name w:val="followbutton-bird"/>
    <w:basedOn w:val="DefaultParagraphFont"/>
    <w:rsid w:val="009253C8"/>
  </w:style>
  <w:style w:type="character" w:customStyle="1" w:styleId="tweetauthor-name">
    <w:name w:val="tweetauthor-name"/>
    <w:basedOn w:val="DefaultParagraphFont"/>
    <w:rsid w:val="009253C8"/>
  </w:style>
  <w:style w:type="character" w:customStyle="1" w:styleId="tweetauthor-verifiedbadge">
    <w:name w:val="tweetauthor-verifiedbadge"/>
    <w:basedOn w:val="DefaultParagraphFont"/>
    <w:rsid w:val="009253C8"/>
  </w:style>
  <w:style w:type="character" w:customStyle="1" w:styleId="tweetauthor-screenname">
    <w:name w:val="tweetauthor-screenname"/>
    <w:basedOn w:val="DefaultParagraphFont"/>
    <w:rsid w:val="009253C8"/>
  </w:style>
  <w:style w:type="paragraph" w:customStyle="1" w:styleId="tweet-text">
    <w:name w:val="tweet-text"/>
    <w:basedOn w:val="Normal"/>
    <w:uiPriority w:val="99"/>
    <w:qFormat/>
    <w:rsid w:val="009253C8"/>
    <w:pPr>
      <w:spacing w:before="100" w:beforeAutospacing="1" w:after="100" w:afterAutospacing="1"/>
    </w:pPr>
  </w:style>
  <w:style w:type="character" w:customStyle="1" w:styleId="u-hiddenvisually">
    <w:name w:val="u-hiddenvisually"/>
    <w:basedOn w:val="DefaultParagraphFont"/>
    <w:rsid w:val="009253C8"/>
  </w:style>
  <w:style w:type="character" w:customStyle="1" w:styleId="tweetaction-stat">
    <w:name w:val="tweetaction-stat"/>
    <w:basedOn w:val="DefaultParagraphFont"/>
    <w:rsid w:val="009253C8"/>
  </w:style>
  <w:style w:type="character" w:customStyle="1" w:styleId="related">
    <w:name w:val="related"/>
    <w:basedOn w:val="DefaultParagraphFont"/>
    <w:rsid w:val="009253C8"/>
  </w:style>
  <w:style w:type="character" w:customStyle="1" w:styleId="related-content">
    <w:name w:val="related-content"/>
    <w:basedOn w:val="DefaultParagraphFont"/>
    <w:rsid w:val="009253C8"/>
  </w:style>
  <w:style w:type="character" w:customStyle="1" w:styleId="name-of-author">
    <w:name w:val="name-of-author"/>
    <w:basedOn w:val="DefaultParagraphFont"/>
    <w:rsid w:val="009253C8"/>
  </w:style>
  <w:style w:type="character" w:customStyle="1" w:styleId="first-name">
    <w:name w:val="first-name"/>
    <w:basedOn w:val="DefaultParagraphFont"/>
    <w:rsid w:val="009253C8"/>
  </w:style>
  <w:style w:type="character" w:customStyle="1" w:styleId="last-name">
    <w:name w:val="last-name"/>
    <w:basedOn w:val="DefaultParagraphFont"/>
    <w:rsid w:val="009253C8"/>
  </w:style>
  <w:style w:type="paragraph" w:customStyle="1" w:styleId="graf">
    <w:name w:val="graf"/>
    <w:basedOn w:val="Normal"/>
    <w:uiPriority w:val="99"/>
    <w:qFormat/>
    <w:rsid w:val="009253C8"/>
    <w:pPr>
      <w:spacing w:before="100" w:beforeAutospacing="1" w:after="100" w:afterAutospacing="1"/>
    </w:pPr>
  </w:style>
  <w:style w:type="character" w:customStyle="1" w:styleId="caption10">
    <w:name w:val="caption1"/>
    <w:basedOn w:val="DefaultParagraphFont"/>
    <w:rsid w:val="009253C8"/>
  </w:style>
  <w:style w:type="paragraph" w:customStyle="1" w:styleId="column">
    <w:name w:val="column"/>
    <w:basedOn w:val="Normal"/>
    <w:uiPriority w:val="99"/>
    <w:qFormat/>
    <w:rsid w:val="009253C8"/>
    <w:pPr>
      <w:spacing w:before="100" w:beforeAutospacing="1" w:after="100" w:afterAutospacing="1"/>
    </w:pPr>
  </w:style>
  <w:style w:type="paragraph" w:customStyle="1" w:styleId="recirc-container">
    <w:name w:val="recirc-container"/>
    <w:basedOn w:val="Normal"/>
    <w:uiPriority w:val="99"/>
    <w:qFormat/>
    <w:rsid w:val="009253C8"/>
    <w:pPr>
      <w:spacing w:before="100" w:beforeAutospacing="1" w:after="100" w:afterAutospacing="1"/>
    </w:pPr>
    <w:rPr>
      <w:sz w:val="24"/>
    </w:rPr>
  </w:style>
  <w:style w:type="character" w:customStyle="1" w:styleId="recirc-text">
    <w:name w:val="&quot;recirc-text”"/>
    <w:basedOn w:val="DefaultParagraphFont"/>
    <w:rsid w:val="009253C8"/>
  </w:style>
  <w:style w:type="character" w:customStyle="1" w:styleId="video-icon">
    <w:name w:val="video-icon"/>
    <w:basedOn w:val="DefaultParagraphFont"/>
    <w:rsid w:val="009253C8"/>
  </w:style>
  <w:style w:type="paragraph" w:customStyle="1" w:styleId="selectionshareable">
    <w:name w:val="selectionshareable"/>
    <w:basedOn w:val="Normal"/>
    <w:qFormat/>
    <w:rsid w:val="009253C8"/>
    <w:pPr>
      <w:spacing w:before="100" w:beforeAutospacing="1" w:after="100" w:afterAutospacing="1"/>
    </w:pPr>
    <w:rPr>
      <w:sz w:val="24"/>
    </w:rPr>
  </w:style>
  <w:style w:type="character" w:customStyle="1" w:styleId="powa-shot-play-btn-text">
    <w:name w:val="powa-shot-play-btn-text"/>
    <w:basedOn w:val="DefaultParagraphFont"/>
    <w:rsid w:val="009253C8"/>
  </w:style>
  <w:style w:type="character" w:customStyle="1" w:styleId="powa-shot-click">
    <w:name w:val="powa-shot-click"/>
    <w:basedOn w:val="DefaultParagraphFont"/>
    <w:rsid w:val="009253C8"/>
  </w:style>
  <w:style w:type="character" w:customStyle="1" w:styleId="wpv-blurb">
    <w:name w:val="wpv-blurb"/>
    <w:basedOn w:val="DefaultParagraphFont"/>
    <w:rsid w:val="009253C8"/>
  </w:style>
  <w:style w:type="paragraph" w:customStyle="1" w:styleId="interstitial-link">
    <w:name w:val="interstitial-link"/>
    <w:basedOn w:val="Normal"/>
    <w:uiPriority w:val="99"/>
    <w:qFormat/>
    <w:rsid w:val="009253C8"/>
    <w:pPr>
      <w:spacing w:before="100" w:beforeAutospacing="1" w:after="100" w:afterAutospacing="1"/>
    </w:pPr>
    <w:rPr>
      <w:sz w:val="24"/>
    </w:rPr>
  </w:style>
  <w:style w:type="paragraph" w:customStyle="1" w:styleId="see-also">
    <w:name w:val="see-also"/>
    <w:basedOn w:val="Normal"/>
    <w:uiPriority w:val="99"/>
    <w:qFormat/>
    <w:rsid w:val="009253C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253C8"/>
  </w:style>
  <w:style w:type="character" w:customStyle="1" w:styleId="m-2745674872889869693gmail-styleunderline">
    <w:name w:val="m_-2745674872889869693gmail-styleunderline"/>
    <w:basedOn w:val="DefaultParagraphFont"/>
    <w:rsid w:val="009253C8"/>
  </w:style>
  <w:style w:type="character" w:customStyle="1" w:styleId="UnresolvedMention31">
    <w:name w:val="Unresolved Mention31"/>
    <w:basedOn w:val="DefaultParagraphFont"/>
    <w:uiPriority w:val="99"/>
    <w:semiHidden/>
    <w:unhideWhenUsed/>
    <w:rsid w:val="009253C8"/>
    <w:rPr>
      <w:color w:val="808080"/>
      <w:shd w:val="clear" w:color="auto" w:fill="E6E6E6"/>
    </w:rPr>
  </w:style>
  <w:style w:type="character" w:customStyle="1" w:styleId="UnresolvedMention4">
    <w:name w:val="Unresolved Mention4"/>
    <w:basedOn w:val="DefaultParagraphFont"/>
    <w:uiPriority w:val="99"/>
    <w:semiHidden/>
    <w:unhideWhenUsed/>
    <w:rsid w:val="009253C8"/>
    <w:rPr>
      <w:color w:val="808080"/>
      <w:shd w:val="clear" w:color="auto" w:fill="E6E6E6"/>
    </w:rPr>
  </w:style>
  <w:style w:type="character" w:customStyle="1" w:styleId="m-8082899869479211226gmail-styleunderline">
    <w:name w:val="m_-8082899869479211226gmail-styleunderline"/>
    <w:basedOn w:val="DefaultParagraphFont"/>
    <w:rsid w:val="009253C8"/>
  </w:style>
  <w:style w:type="character" w:customStyle="1" w:styleId="StyleUnderlineChar">
    <w:name w:val="Style Underline Char"/>
    <w:basedOn w:val="DefaultParagraphFont"/>
    <w:locked/>
    <w:rsid w:val="009253C8"/>
    <w:rPr>
      <w:u w:val="single"/>
    </w:rPr>
  </w:style>
  <w:style w:type="paragraph" w:customStyle="1" w:styleId="NoteLevel23">
    <w:name w:val="Note Level 23"/>
    <w:basedOn w:val="Normal"/>
    <w:next w:val="Normal"/>
    <w:uiPriority w:val="99"/>
    <w:qFormat/>
    <w:rsid w:val="009253C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9253C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9253C8"/>
    <w:rPr>
      <w:rFonts w:ascii="Georgia" w:hAnsi="Georgia"/>
    </w:rPr>
  </w:style>
  <w:style w:type="paragraph" w:customStyle="1" w:styleId="NoteLevel24">
    <w:name w:val="Note Level 24"/>
    <w:basedOn w:val="Normal"/>
    <w:next w:val="Normal"/>
    <w:uiPriority w:val="99"/>
    <w:qFormat/>
    <w:rsid w:val="009253C8"/>
    <w:pPr>
      <w:keepNext/>
      <w:ind w:left="288" w:right="288"/>
    </w:pPr>
    <w:rPr>
      <w:rFonts w:eastAsia="MS Gothic"/>
      <w:sz w:val="24"/>
      <w:szCs w:val="20"/>
    </w:rPr>
  </w:style>
  <w:style w:type="paragraph" w:customStyle="1" w:styleId="NoteLevel25">
    <w:name w:val="Note Level 25"/>
    <w:basedOn w:val="Normal"/>
    <w:next w:val="Normal"/>
    <w:uiPriority w:val="99"/>
    <w:qFormat/>
    <w:rsid w:val="009253C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253C8"/>
  </w:style>
  <w:style w:type="character" w:customStyle="1" w:styleId="UnresolvedMention5">
    <w:name w:val="Unresolved Mention5"/>
    <w:basedOn w:val="DefaultParagraphFont"/>
    <w:uiPriority w:val="99"/>
    <w:semiHidden/>
    <w:unhideWhenUsed/>
    <w:rsid w:val="009253C8"/>
    <w:rPr>
      <w:color w:val="605E5C"/>
      <w:shd w:val="clear" w:color="auto" w:fill="E1DFDD"/>
    </w:rPr>
  </w:style>
  <w:style w:type="character" w:customStyle="1" w:styleId="UnresolvedMention6">
    <w:name w:val="Unresolved Mention6"/>
    <w:basedOn w:val="DefaultParagraphFont"/>
    <w:uiPriority w:val="99"/>
    <w:semiHidden/>
    <w:unhideWhenUsed/>
    <w:rsid w:val="009253C8"/>
    <w:rPr>
      <w:color w:val="605E5C"/>
      <w:shd w:val="clear" w:color="auto" w:fill="E1DFDD"/>
    </w:rPr>
  </w:style>
  <w:style w:type="character" w:customStyle="1" w:styleId="footnote">
    <w:name w:val="footnote"/>
    <w:basedOn w:val="DefaultParagraphFont"/>
    <w:rsid w:val="009253C8"/>
  </w:style>
  <w:style w:type="character" w:customStyle="1" w:styleId="hubidentifier">
    <w:name w:val="hub_identifier"/>
    <w:basedOn w:val="DefaultParagraphFont"/>
    <w:rsid w:val="009253C8"/>
  </w:style>
  <w:style w:type="paragraph" w:customStyle="1" w:styleId="standardeinzug">
    <w:name w:val="standardeinzug"/>
    <w:basedOn w:val="Normal"/>
    <w:rsid w:val="009253C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9253C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9253C8"/>
  </w:style>
  <w:style w:type="paragraph" w:customStyle="1" w:styleId="entrefilet">
    <w:name w:val="entrefilet"/>
    <w:basedOn w:val="Normal"/>
    <w:rsid w:val="009253C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9253C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9253C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9253C8"/>
  </w:style>
  <w:style w:type="character" w:customStyle="1" w:styleId="m-5621139387307470627gmail-style13ptbold">
    <w:name w:val="m_-5621139387307470627gmail-style13ptbold"/>
    <w:basedOn w:val="DefaultParagraphFont"/>
    <w:rsid w:val="009253C8"/>
  </w:style>
  <w:style w:type="character" w:customStyle="1" w:styleId="m-5621139387307470627gmail-styleunderline">
    <w:name w:val="m_-5621139387307470627gmail-styleunderline"/>
    <w:basedOn w:val="DefaultParagraphFont"/>
    <w:rsid w:val="009253C8"/>
  </w:style>
  <w:style w:type="character" w:customStyle="1" w:styleId="m-4930835733434609408gmail-style13ptbold">
    <w:name w:val="m_-4930835733434609408gmail-style13ptbold"/>
    <w:basedOn w:val="DefaultParagraphFont"/>
    <w:rsid w:val="009253C8"/>
  </w:style>
  <w:style w:type="character" w:customStyle="1" w:styleId="m-4930835733434609408gmail-styleunderline">
    <w:name w:val="m_-4930835733434609408gmail-styleunderline"/>
    <w:basedOn w:val="DefaultParagraphFont"/>
    <w:rsid w:val="009253C8"/>
  </w:style>
  <w:style w:type="character" w:customStyle="1" w:styleId="m-2456650549122369157gmail-style13ptbold">
    <w:name w:val="m_-2456650549122369157gmail-style13ptbold"/>
    <w:basedOn w:val="DefaultParagraphFont"/>
    <w:rsid w:val="009253C8"/>
  </w:style>
  <w:style w:type="character" w:customStyle="1" w:styleId="m-2456650549122369157gmail-styleunderline">
    <w:name w:val="m_-2456650549122369157gmail-styleunderline"/>
    <w:basedOn w:val="DefaultParagraphFont"/>
    <w:rsid w:val="009253C8"/>
  </w:style>
  <w:style w:type="paragraph" w:customStyle="1" w:styleId="Second">
    <w:name w:val="Second"/>
    <w:basedOn w:val="Normal"/>
    <w:rsid w:val="009253C8"/>
    <w:rPr>
      <w:rFonts w:eastAsia="Calibri" w:cs="Times New Roman"/>
      <w:b/>
      <w:caps/>
      <w:szCs w:val="20"/>
    </w:rPr>
  </w:style>
  <w:style w:type="character" w:customStyle="1" w:styleId="b">
    <w:name w:val="b"/>
    <w:basedOn w:val="DefaultParagraphFont"/>
    <w:rsid w:val="009253C8"/>
  </w:style>
  <w:style w:type="character" w:customStyle="1" w:styleId="StyleBoldUnderlineBorderSinglesolidlineAuto05pt">
    <w:name w:val="Style Bold Underline Border: : (Single solid line Auto  0.5 pt ..."/>
    <w:basedOn w:val="DefaultParagraphFont"/>
    <w:rsid w:val="009253C8"/>
    <w:rPr>
      <w:b/>
      <w:bCs/>
      <w:u w:val="single"/>
      <w:bdr w:val="none" w:sz="0" w:space="0" w:color="auto"/>
    </w:rPr>
  </w:style>
  <w:style w:type="character" w:customStyle="1" w:styleId="m6540463018285843025gmail-heading4char">
    <w:name w:val="m_6540463018285843025gmail-heading4char"/>
    <w:basedOn w:val="DefaultParagraphFont"/>
    <w:rsid w:val="009253C8"/>
  </w:style>
  <w:style w:type="character" w:customStyle="1" w:styleId="m6540463018285843025gmail-styleunderline">
    <w:name w:val="m_6540463018285843025gmail-styleunderline"/>
    <w:basedOn w:val="DefaultParagraphFont"/>
    <w:rsid w:val="009253C8"/>
  </w:style>
  <w:style w:type="character" w:customStyle="1" w:styleId="bylines">
    <w:name w:val="bylines"/>
    <w:basedOn w:val="DefaultParagraphFont"/>
    <w:rsid w:val="009253C8"/>
  </w:style>
  <w:style w:type="character" w:customStyle="1" w:styleId="postsubtitle">
    <w:name w:val="post_subtitle"/>
    <w:basedOn w:val="DefaultParagraphFont"/>
    <w:rsid w:val="009253C8"/>
  </w:style>
  <w:style w:type="character" w:customStyle="1" w:styleId="desc">
    <w:name w:val="desc"/>
    <w:basedOn w:val="DefaultParagraphFont"/>
    <w:rsid w:val="009253C8"/>
  </w:style>
  <w:style w:type="character" w:customStyle="1" w:styleId="dispurl">
    <w:name w:val="dispurl"/>
    <w:basedOn w:val="DefaultParagraphFont"/>
    <w:rsid w:val="009253C8"/>
  </w:style>
  <w:style w:type="character" w:customStyle="1" w:styleId="ListBulletChar">
    <w:name w:val="List Bullet Char"/>
    <w:link w:val="ListBullet"/>
    <w:uiPriority w:val="99"/>
    <w:rsid w:val="009253C8"/>
    <w:rPr>
      <w:rFonts w:ascii="Calibri" w:eastAsia="Calibri" w:hAnsi="Calibri"/>
      <w:sz w:val="22"/>
    </w:rPr>
  </w:style>
  <w:style w:type="character" w:customStyle="1" w:styleId="StyleUnderline11ptChar">
    <w:name w:val="Style Underline + 11 pt Char"/>
    <w:link w:val="StyleUnderline11pt0"/>
    <w:locked/>
    <w:rsid w:val="009253C8"/>
    <w:rPr>
      <w:rFonts w:ascii="Georgia" w:hAnsi="Georgia"/>
      <w:u w:val="single"/>
    </w:rPr>
  </w:style>
  <w:style w:type="paragraph" w:customStyle="1" w:styleId="StyleUnderline11pt0">
    <w:name w:val="Style Underline + 11 pt"/>
    <w:basedOn w:val="Normal"/>
    <w:link w:val="StyleUnderline11ptChar"/>
    <w:rsid w:val="009253C8"/>
    <w:rPr>
      <w:rFonts w:ascii="Georgia" w:hAnsi="Georgia"/>
      <w:sz w:val="24"/>
      <w:u w:val="single"/>
    </w:rPr>
  </w:style>
  <w:style w:type="character" w:customStyle="1" w:styleId="StyleBoldUnderline11ptChar">
    <w:name w:val="Style BoldUnderline + 11 pt Char"/>
    <w:link w:val="StyleBoldUnderline11pt"/>
    <w:locked/>
    <w:rsid w:val="009253C8"/>
    <w:rPr>
      <w:rFonts w:ascii="Georgia" w:hAnsi="Georgia"/>
      <w:b/>
      <w:bCs/>
      <w:u w:val="single"/>
    </w:rPr>
  </w:style>
  <w:style w:type="paragraph" w:customStyle="1" w:styleId="StyleBoldUnderline11pt">
    <w:name w:val="Style BoldUnderline + 11 pt"/>
    <w:basedOn w:val="Normal"/>
    <w:link w:val="StyleBoldUnderline11ptChar"/>
    <w:rsid w:val="009253C8"/>
    <w:rPr>
      <w:rFonts w:ascii="Georgia" w:hAnsi="Georgia"/>
      <w:b/>
      <w:bCs/>
      <w:sz w:val="24"/>
      <w:u w:val="single"/>
    </w:rPr>
  </w:style>
  <w:style w:type="character" w:styleId="PlaceholderText">
    <w:name w:val="Placeholder Text"/>
    <w:basedOn w:val="DefaultParagraphFont"/>
    <w:uiPriority w:val="99"/>
    <w:unhideWhenUsed/>
    <w:rsid w:val="009253C8"/>
    <w:rPr>
      <w:color w:val="808080"/>
    </w:rPr>
  </w:style>
  <w:style w:type="paragraph" w:customStyle="1" w:styleId="m2799300251894249257gmail-citespacing">
    <w:name w:val="m_2799300251894249257gmail-citespacing"/>
    <w:basedOn w:val="Normal"/>
    <w:rsid w:val="009253C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9253C8"/>
  </w:style>
  <w:style w:type="character" w:customStyle="1" w:styleId="m2799300251894249257gmail-styleunderline">
    <w:name w:val="m_2799300251894249257gmail-styleunderline"/>
    <w:basedOn w:val="DefaultParagraphFont"/>
    <w:rsid w:val="009253C8"/>
  </w:style>
  <w:style w:type="character" w:customStyle="1" w:styleId="SmallFont5pt">
    <w:name w:val="Small Font (5 pt)"/>
    <w:basedOn w:val="DefaultParagraphFont"/>
    <w:rsid w:val="009253C8"/>
    <w:rPr>
      <w:sz w:val="10"/>
    </w:rPr>
  </w:style>
  <w:style w:type="character" w:customStyle="1" w:styleId="m-2739995430265037942gmail-style13ptbold">
    <w:name w:val="m_-2739995430265037942gmail-style13ptbold"/>
    <w:basedOn w:val="DefaultParagraphFont"/>
    <w:rsid w:val="009253C8"/>
  </w:style>
  <w:style w:type="character" w:customStyle="1" w:styleId="m-2739995430265037942gmail-styleunderline">
    <w:name w:val="m_-2739995430265037942gmail-styleunderline"/>
    <w:basedOn w:val="DefaultParagraphFont"/>
    <w:rsid w:val="009253C8"/>
  </w:style>
  <w:style w:type="paragraph" w:customStyle="1" w:styleId="Citation0">
    <w:name w:val="Citation"/>
    <w:basedOn w:val="Normal"/>
    <w:uiPriority w:val="99"/>
    <w:qFormat/>
    <w:rsid w:val="009253C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9253C8"/>
    <w:rPr>
      <w:rFonts w:ascii="Calibri" w:eastAsia="Times New Roman" w:hAnsi="Calibri" w:cs="Times New Roman"/>
      <w:sz w:val="20"/>
      <w:szCs w:val="20"/>
    </w:rPr>
  </w:style>
  <w:style w:type="character" w:customStyle="1" w:styleId="Heading3CharCharCharChar">
    <w:name w:val="Heading 3 Char Char Char Char"/>
    <w:rsid w:val="009253C8"/>
    <w:rPr>
      <w:rFonts w:ascii="Arial" w:hAnsi="Arial" w:cs="Arial" w:hint="default"/>
      <w:bCs/>
      <w:szCs w:val="26"/>
      <w:u w:val="single"/>
      <w:lang w:val="en-US" w:eastAsia="en-US" w:bidi="ar-SA"/>
    </w:rPr>
  </w:style>
  <w:style w:type="character" w:customStyle="1" w:styleId="1">
    <w:name w:val="1"/>
    <w:rsid w:val="009253C8"/>
    <w:rPr>
      <w:rFonts w:cs="Arial"/>
      <w:bCs/>
      <w:sz w:val="20"/>
      <w:u w:val="single"/>
      <w:lang w:val="en-US" w:eastAsia="en-US" w:bidi="ar-SA"/>
    </w:rPr>
  </w:style>
  <w:style w:type="paragraph" w:customStyle="1" w:styleId="DateTime">
    <w:name w:val="DateTime"/>
    <w:basedOn w:val="Normal"/>
    <w:link w:val="DateTimeChar"/>
    <w:autoRedefine/>
    <w:uiPriority w:val="4"/>
    <w:qFormat/>
    <w:rsid w:val="009253C8"/>
  </w:style>
  <w:style w:type="character" w:customStyle="1" w:styleId="DateTimeChar">
    <w:name w:val="DateTime Char"/>
    <w:basedOn w:val="DefaultParagraphFont"/>
    <w:link w:val="DateTime"/>
    <w:uiPriority w:val="4"/>
    <w:rsid w:val="009253C8"/>
    <w:rPr>
      <w:rFonts w:ascii="Calibri" w:hAnsi="Calibri"/>
      <w:sz w:val="22"/>
    </w:rPr>
  </w:style>
  <w:style w:type="paragraph" w:customStyle="1" w:styleId="Lecture">
    <w:name w:val="Lecture"/>
    <w:next w:val="BodyText"/>
    <w:link w:val="LectureChar"/>
    <w:autoRedefine/>
    <w:uiPriority w:val="4"/>
    <w:qFormat/>
    <w:rsid w:val="009253C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9253C8"/>
    <w:rPr>
      <w:rFonts w:ascii="Arial" w:hAnsi="Arial" w:cs="Arial"/>
      <w:spacing w:val="-10"/>
      <w:sz w:val="22"/>
    </w:rPr>
  </w:style>
  <w:style w:type="character" w:customStyle="1" w:styleId="m4841727538114946087gmail-styleunderline">
    <w:name w:val="m_4841727538114946087gmail-styleunderline"/>
    <w:basedOn w:val="DefaultParagraphFont"/>
    <w:rsid w:val="009253C8"/>
  </w:style>
  <w:style w:type="paragraph" w:customStyle="1" w:styleId="BreakTag">
    <w:name w:val="Break Tag"/>
    <w:basedOn w:val="Normal"/>
    <w:autoRedefine/>
    <w:uiPriority w:val="4"/>
    <w:qFormat/>
    <w:rsid w:val="009253C8"/>
    <w:pPr>
      <w:spacing w:before="240"/>
    </w:pPr>
    <w:rPr>
      <w:b/>
      <w:sz w:val="26"/>
    </w:rPr>
  </w:style>
  <w:style w:type="paragraph" w:customStyle="1" w:styleId="BreakBlock">
    <w:name w:val="Break Block"/>
    <w:basedOn w:val="Normal"/>
    <w:link w:val="BreakBlockChar"/>
    <w:autoRedefine/>
    <w:qFormat/>
    <w:rsid w:val="009253C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253C8"/>
    <w:rPr>
      <w:rFonts w:ascii="Arial Bold" w:hAnsi="Arial Bold"/>
      <w:b/>
      <w:caps/>
      <w:sz w:val="32"/>
      <w:u w:val="single"/>
    </w:rPr>
  </w:style>
  <w:style w:type="paragraph" w:customStyle="1" w:styleId="HotRouteChar0">
    <w:name w:val="Hot Route! Char"/>
    <w:basedOn w:val="Normal"/>
    <w:qFormat/>
    <w:rsid w:val="009253C8"/>
    <w:pPr>
      <w:ind w:left="144"/>
    </w:pPr>
    <w:rPr>
      <w:rFonts w:eastAsia="Times New Roman"/>
      <w:sz w:val="20"/>
      <w:lang w:bidi="en-US"/>
    </w:rPr>
  </w:style>
  <w:style w:type="character" w:customStyle="1" w:styleId="CiteCharChar">
    <w:name w:val="Cite Char Char"/>
    <w:basedOn w:val="DefaultParagraphFont"/>
    <w:rsid w:val="009253C8"/>
    <w:rPr>
      <w:rFonts w:ascii="Cambria" w:hAnsi="Cambria" w:cs="Times New Roman"/>
      <w:b/>
      <w:bCs/>
      <w:sz w:val="26"/>
      <w:szCs w:val="26"/>
    </w:rPr>
  </w:style>
  <w:style w:type="character" w:customStyle="1" w:styleId="CardCharChar1">
    <w:name w:val="Card Char Char1"/>
    <w:basedOn w:val="DefaultParagraphFont"/>
    <w:rsid w:val="009253C8"/>
    <w:rPr>
      <w:rFonts w:cs="Times New Roman"/>
      <w:b/>
      <w:bCs/>
      <w:sz w:val="28"/>
      <w:szCs w:val="28"/>
    </w:rPr>
  </w:style>
  <w:style w:type="character" w:customStyle="1" w:styleId="CircleChar1">
    <w:name w:val="Circle Char1"/>
    <w:basedOn w:val="DefaultParagraphFont"/>
    <w:rsid w:val="009253C8"/>
    <w:rPr>
      <w:rFonts w:cs="Times New Roman"/>
      <w:b/>
      <w:i/>
      <w:sz w:val="18"/>
      <w:szCs w:val="18"/>
      <w:u w:val="single"/>
      <w:lang w:val="en-US" w:eastAsia="en-US" w:bidi="ar-SA"/>
    </w:rPr>
  </w:style>
  <w:style w:type="character" w:customStyle="1" w:styleId="hit1">
    <w:name w:val="hit1"/>
    <w:basedOn w:val="DefaultParagraphFont"/>
    <w:rsid w:val="009253C8"/>
    <w:rPr>
      <w:b/>
      <w:bCs/>
      <w:color w:val="CC0033"/>
    </w:rPr>
  </w:style>
  <w:style w:type="character" w:customStyle="1" w:styleId="upper">
    <w:name w:val="upper"/>
    <w:basedOn w:val="DefaultParagraphFont"/>
    <w:rsid w:val="009253C8"/>
  </w:style>
  <w:style w:type="character" w:customStyle="1" w:styleId="SmallFont7pt">
    <w:name w:val="Small Font (7 pt)"/>
    <w:basedOn w:val="DefaultParagraphFont"/>
    <w:qFormat/>
    <w:rsid w:val="009253C8"/>
    <w:rPr>
      <w:sz w:val="14"/>
    </w:rPr>
  </w:style>
  <w:style w:type="character" w:customStyle="1" w:styleId="Boxing">
    <w:name w:val="Boxing"/>
    <w:basedOn w:val="DefaultParagraphFont"/>
    <w:rsid w:val="009253C8"/>
    <w:rPr>
      <w:rFonts w:ascii="Arial Narrow" w:hAnsi="Arial Narrow"/>
      <w:dstrike w:val="0"/>
      <w:sz w:val="20"/>
      <w:bdr w:val="single" w:sz="2" w:space="0" w:color="auto"/>
      <w:vertAlign w:val="baseline"/>
    </w:rPr>
  </w:style>
  <w:style w:type="character" w:customStyle="1" w:styleId="style65">
    <w:name w:val="style65"/>
    <w:basedOn w:val="DefaultParagraphFont"/>
    <w:rsid w:val="009253C8"/>
    <w:rPr>
      <w:rFonts w:cs="Times New Roman"/>
    </w:rPr>
  </w:style>
  <w:style w:type="character" w:customStyle="1" w:styleId="SmallTextChar0">
    <w:name w:val="Small Text Char"/>
    <w:basedOn w:val="CardTextChar0"/>
    <w:rsid w:val="009253C8"/>
    <w:rPr>
      <w:rFonts w:ascii="Times New Roman" w:eastAsia="MS Mincho" w:hAnsi="Times New Roman" w:cs="Times New Roman"/>
      <w:sz w:val="15"/>
      <w:szCs w:val="24"/>
      <w:lang w:eastAsia="ja-JP"/>
    </w:rPr>
  </w:style>
  <w:style w:type="character" w:customStyle="1" w:styleId="newscontent">
    <w:name w:val="newscontent"/>
    <w:rsid w:val="009253C8"/>
  </w:style>
  <w:style w:type="paragraph" w:customStyle="1" w:styleId="Cardstyle0">
    <w:name w:val="Cardstyle"/>
    <w:basedOn w:val="Normal"/>
    <w:next w:val="Normal"/>
    <w:uiPriority w:val="99"/>
    <w:qFormat/>
    <w:rsid w:val="009253C8"/>
    <w:rPr>
      <w:rFonts w:eastAsia="Times New Roman"/>
    </w:rPr>
  </w:style>
  <w:style w:type="character" w:customStyle="1" w:styleId="StyleEmphasisArial12ptBoldNotItalic">
    <w:name w:val="Style Emphasis + Arial 12 pt Bold Not Italic"/>
    <w:basedOn w:val="Emphasis"/>
    <w:rsid w:val="009253C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9253C8"/>
    <w:rPr>
      <w:rFonts w:ascii="SimSun" w:eastAsia="SimSun" w:hAnsi="SimSun"/>
      <w:sz w:val="15"/>
      <w:lang w:eastAsia="zh-CN"/>
    </w:rPr>
  </w:style>
  <w:style w:type="paragraph" w:customStyle="1" w:styleId="UnreadText">
    <w:name w:val="Unread Text"/>
    <w:basedOn w:val="Normal"/>
    <w:next w:val="Normal"/>
    <w:link w:val="UnreadTextChar"/>
    <w:autoRedefine/>
    <w:qFormat/>
    <w:rsid w:val="009253C8"/>
    <w:pPr>
      <w:ind w:left="360"/>
    </w:pPr>
    <w:rPr>
      <w:rFonts w:ascii="SimSun" w:eastAsia="SimSun" w:hAnsi="SimSun"/>
      <w:sz w:val="15"/>
      <w:lang w:eastAsia="zh-CN"/>
    </w:rPr>
  </w:style>
  <w:style w:type="character" w:customStyle="1" w:styleId="navy13bd">
    <w:name w:val="navy13bd"/>
    <w:basedOn w:val="DefaultParagraphFont"/>
    <w:rsid w:val="009253C8"/>
  </w:style>
  <w:style w:type="paragraph" w:customStyle="1" w:styleId="UnderlineBoldIndent">
    <w:name w:val="Underline + Bold Indent"/>
    <w:basedOn w:val="Normal"/>
    <w:link w:val="UnderlineBoldIndentCharChar"/>
    <w:qFormat/>
    <w:rsid w:val="009253C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253C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9253C8"/>
    <w:rPr>
      <w:u w:val="single"/>
    </w:rPr>
  </w:style>
  <w:style w:type="character" w:customStyle="1" w:styleId="StyleUnderlineBoldIndent11ptChar">
    <w:name w:val="Style Underline + Bold Indent + 11 pt Char"/>
    <w:link w:val="StyleUnderlineBoldIndent11pt"/>
    <w:rsid w:val="009253C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9253C8"/>
    <w:rPr>
      <w:b/>
      <w:bCs/>
      <w:u w:val="single"/>
    </w:rPr>
  </w:style>
  <w:style w:type="character" w:customStyle="1" w:styleId="StyleUnderlineBoldIndent11ptBoldChar">
    <w:name w:val="Style Underline + Bold Indent + 11 pt Bold Char"/>
    <w:link w:val="StyleUnderlineBoldIndent11ptBold"/>
    <w:rsid w:val="009253C8"/>
    <w:rPr>
      <w:rFonts w:ascii="Calibri" w:eastAsia="Times New Roman" w:hAnsi="Calibri"/>
      <w:b/>
      <w:bCs/>
      <w:sz w:val="22"/>
      <w:szCs w:val="20"/>
      <w:u w:val="single"/>
    </w:rPr>
  </w:style>
  <w:style w:type="paragraph" w:customStyle="1" w:styleId="Normal20pt">
    <w:name w:val="Normal  + 20 pt"/>
    <w:basedOn w:val="Normal"/>
    <w:uiPriority w:val="6"/>
    <w:qFormat/>
    <w:rsid w:val="009253C8"/>
    <w:rPr>
      <w:bCs/>
      <w:u w:val="single"/>
    </w:rPr>
  </w:style>
  <w:style w:type="character" w:customStyle="1" w:styleId="StyleStyle4CharTimesNewRoman11ptItalic">
    <w:name w:val="Style Style4 Char + Times New Roman 11 pt Italic"/>
    <w:basedOn w:val="DefaultParagraphFont"/>
    <w:rsid w:val="009253C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9253C8"/>
    <w:rPr>
      <w:b/>
    </w:rPr>
  </w:style>
  <w:style w:type="character" w:customStyle="1" w:styleId="Style6Char">
    <w:name w:val="Style6 Char"/>
    <w:basedOn w:val="DefaultParagraphFont"/>
    <w:link w:val="Style6"/>
    <w:rsid w:val="009253C8"/>
    <w:rPr>
      <w:rFonts w:ascii="Calibri" w:hAnsi="Calibri"/>
      <w:b/>
      <w:sz w:val="22"/>
    </w:rPr>
  </w:style>
  <w:style w:type="paragraph" w:customStyle="1" w:styleId="Style11">
    <w:name w:val="Style11"/>
    <w:basedOn w:val="Normal"/>
    <w:link w:val="Style11Char"/>
    <w:qFormat/>
    <w:rsid w:val="009253C8"/>
    <w:rPr>
      <w:rFonts w:asciiTheme="minorHAnsi" w:hAnsiTheme="minorHAnsi"/>
      <w:b/>
      <w:sz w:val="24"/>
      <w:u w:val="thick"/>
    </w:rPr>
  </w:style>
  <w:style w:type="paragraph" w:customStyle="1" w:styleId="Style12">
    <w:name w:val="Style12"/>
    <w:basedOn w:val="Normal"/>
    <w:link w:val="Style12Char"/>
    <w:qFormat/>
    <w:rsid w:val="009253C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9253C8"/>
    <w:rPr>
      <w:b w:val="0"/>
      <w:bCs w:val="0"/>
      <w:sz w:val="22"/>
      <w:u w:val="single"/>
      <w:bdr w:val="none" w:sz="0" w:space="0" w:color="auto"/>
    </w:rPr>
  </w:style>
  <w:style w:type="character" w:customStyle="1" w:styleId="UnderlineCard">
    <w:name w:val="Underline Card"/>
    <w:uiPriority w:val="6"/>
    <w:qFormat/>
    <w:rsid w:val="009253C8"/>
    <w:rPr>
      <w:rFonts w:ascii="Arial" w:hAnsi="Arial"/>
      <w:b w:val="0"/>
      <w:bCs/>
      <w:sz w:val="20"/>
      <w:u w:val="single"/>
    </w:rPr>
  </w:style>
  <w:style w:type="character" w:customStyle="1" w:styleId="story-author">
    <w:name w:val="story-author"/>
    <w:basedOn w:val="DefaultParagraphFont"/>
    <w:rsid w:val="009253C8"/>
  </w:style>
  <w:style w:type="paragraph" w:customStyle="1" w:styleId="type">
    <w:name w:val="type"/>
    <w:basedOn w:val="Normal"/>
    <w:qFormat/>
    <w:rsid w:val="009253C8"/>
    <w:pPr>
      <w:spacing w:before="100" w:beforeAutospacing="1" w:after="100" w:afterAutospacing="1"/>
    </w:pPr>
    <w:rPr>
      <w:rFonts w:eastAsia="Times New Roman"/>
    </w:rPr>
  </w:style>
  <w:style w:type="character" w:customStyle="1" w:styleId="abodyblack3">
    <w:name w:val="abodyblack3"/>
    <w:basedOn w:val="DefaultParagraphFont"/>
    <w:rsid w:val="009253C8"/>
  </w:style>
  <w:style w:type="character" w:customStyle="1" w:styleId="FontStyle177">
    <w:name w:val="Font Style177"/>
    <w:basedOn w:val="DefaultParagraphFont"/>
    <w:uiPriority w:val="99"/>
    <w:rsid w:val="009253C8"/>
    <w:rPr>
      <w:rFonts w:ascii="Times New Roman" w:hAnsi="Times New Roman" w:cs="Times New Roman"/>
      <w:sz w:val="20"/>
      <w:szCs w:val="20"/>
    </w:rPr>
  </w:style>
  <w:style w:type="character" w:customStyle="1" w:styleId="FontStyle173">
    <w:name w:val="Font Style173"/>
    <w:basedOn w:val="DefaultParagraphFont"/>
    <w:uiPriority w:val="99"/>
    <w:rsid w:val="009253C8"/>
    <w:rPr>
      <w:rFonts w:ascii="Times New Roman" w:hAnsi="Times New Roman" w:cs="Times New Roman"/>
      <w:sz w:val="14"/>
      <w:szCs w:val="14"/>
    </w:rPr>
  </w:style>
  <w:style w:type="character" w:customStyle="1" w:styleId="FontStyle151">
    <w:name w:val="Font Style151"/>
    <w:basedOn w:val="DefaultParagraphFont"/>
    <w:uiPriority w:val="99"/>
    <w:rsid w:val="009253C8"/>
    <w:rPr>
      <w:rFonts w:ascii="Arial Narrow" w:hAnsi="Arial Narrow" w:cs="Arial Narrow"/>
      <w:b/>
      <w:bCs/>
      <w:sz w:val="12"/>
      <w:szCs w:val="12"/>
    </w:rPr>
  </w:style>
  <w:style w:type="character" w:customStyle="1" w:styleId="FontStyle156">
    <w:name w:val="Font Style156"/>
    <w:basedOn w:val="DefaultParagraphFont"/>
    <w:uiPriority w:val="99"/>
    <w:rsid w:val="009253C8"/>
    <w:rPr>
      <w:rFonts w:ascii="Arial Narrow" w:hAnsi="Arial Narrow" w:cs="Arial Narrow"/>
      <w:sz w:val="8"/>
      <w:szCs w:val="8"/>
    </w:rPr>
  </w:style>
  <w:style w:type="character" w:customStyle="1" w:styleId="FontStyle160">
    <w:name w:val="Font Style160"/>
    <w:basedOn w:val="DefaultParagraphFont"/>
    <w:uiPriority w:val="99"/>
    <w:rsid w:val="009253C8"/>
    <w:rPr>
      <w:rFonts w:ascii="Times New Roman" w:hAnsi="Times New Roman" w:cs="Times New Roman"/>
      <w:b/>
      <w:bCs/>
      <w:sz w:val="20"/>
      <w:szCs w:val="20"/>
    </w:rPr>
  </w:style>
  <w:style w:type="character" w:customStyle="1" w:styleId="FontStyle178">
    <w:name w:val="Font Style178"/>
    <w:basedOn w:val="DefaultParagraphFont"/>
    <w:uiPriority w:val="99"/>
    <w:rsid w:val="009253C8"/>
    <w:rPr>
      <w:rFonts w:ascii="Times New Roman" w:hAnsi="Times New Roman" w:cs="Times New Roman"/>
      <w:sz w:val="18"/>
      <w:szCs w:val="18"/>
    </w:rPr>
  </w:style>
  <w:style w:type="paragraph" w:customStyle="1" w:styleId="Style14">
    <w:name w:val="Style14"/>
    <w:basedOn w:val="Normal"/>
    <w:uiPriority w:val="99"/>
    <w:qFormat/>
    <w:rsid w:val="009253C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9253C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9253C8"/>
    <w:rPr>
      <w:rFonts w:ascii="Times New Roman" w:hAnsi="Times New Roman" w:cs="Times New Roman"/>
      <w:sz w:val="12"/>
      <w:szCs w:val="12"/>
    </w:rPr>
  </w:style>
  <w:style w:type="paragraph" w:customStyle="1" w:styleId="Style9">
    <w:name w:val="Style9"/>
    <w:basedOn w:val="Normal"/>
    <w:uiPriority w:val="99"/>
    <w:qFormat/>
    <w:rsid w:val="009253C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253C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9253C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9253C8"/>
    <w:rPr>
      <w:rFonts w:ascii="Times New Roman" w:hAnsi="Times New Roman" w:cs="Times New Roman"/>
      <w:sz w:val="16"/>
      <w:szCs w:val="16"/>
    </w:rPr>
  </w:style>
  <w:style w:type="character" w:customStyle="1" w:styleId="FontStyle172">
    <w:name w:val="Font Style172"/>
    <w:basedOn w:val="DefaultParagraphFont"/>
    <w:uiPriority w:val="99"/>
    <w:rsid w:val="009253C8"/>
    <w:rPr>
      <w:rFonts w:ascii="Times New Roman" w:hAnsi="Times New Roman" w:cs="Times New Roman"/>
      <w:b/>
      <w:bCs/>
      <w:sz w:val="16"/>
      <w:szCs w:val="16"/>
    </w:rPr>
  </w:style>
  <w:style w:type="paragraph" w:customStyle="1" w:styleId="Style18">
    <w:name w:val="Style18"/>
    <w:basedOn w:val="Normal"/>
    <w:uiPriority w:val="99"/>
    <w:qFormat/>
    <w:rsid w:val="009253C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9253C8"/>
    <w:rPr>
      <w:rFonts w:ascii="Times New Roman" w:hAnsi="Times New Roman" w:cs="Times New Roman"/>
      <w:i/>
      <w:iCs/>
      <w:sz w:val="16"/>
      <w:szCs w:val="16"/>
    </w:rPr>
  </w:style>
  <w:style w:type="character" w:customStyle="1" w:styleId="FontStyle162">
    <w:name w:val="Font Style162"/>
    <w:basedOn w:val="DefaultParagraphFont"/>
    <w:uiPriority w:val="99"/>
    <w:rsid w:val="009253C8"/>
    <w:rPr>
      <w:rFonts w:ascii="Times New Roman" w:hAnsi="Times New Roman" w:cs="Times New Roman"/>
      <w:b/>
      <w:bCs/>
      <w:sz w:val="18"/>
      <w:szCs w:val="18"/>
    </w:rPr>
  </w:style>
  <w:style w:type="character" w:customStyle="1" w:styleId="FontStyle167">
    <w:name w:val="Font Style167"/>
    <w:basedOn w:val="DefaultParagraphFont"/>
    <w:uiPriority w:val="99"/>
    <w:rsid w:val="009253C8"/>
    <w:rPr>
      <w:rFonts w:ascii="Times New Roman" w:hAnsi="Times New Roman" w:cs="Times New Roman"/>
      <w:sz w:val="10"/>
      <w:szCs w:val="10"/>
    </w:rPr>
  </w:style>
  <w:style w:type="character" w:customStyle="1" w:styleId="FontStyle174">
    <w:name w:val="Font Style174"/>
    <w:basedOn w:val="DefaultParagraphFont"/>
    <w:uiPriority w:val="99"/>
    <w:rsid w:val="009253C8"/>
    <w:rPr>
      <w:rFonts w:ascii="Arial Narrow" w:hAnsi="Arial Narrow" w:cs="Arial Narrow"/>
      <w:b/>
      <w:bCs/>
      <w:sz w:val="18"/>
      <w:szCs w:val="18"/>
    </w:rPr>
  </w:style>
  <w:style w:type="paragraph" w:customStyle="1" w:styleId="Style47">
    <w:name w:val="Style47"/>
    <w:basedOn w:val="Normal"/>
    <w:uiPriority w:val="99"/>
    <w:qFormat/>
    <w:rsid w:val="009253C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9253C8"/>
    <w:rPr>
      <w:rFonts w:ascii="Times New Roman" w:hAnsi="Times New Roman" w:cs="Times New Roman"/>
      <w:sz w:val="12"/>
      <w:szCs w:val="12"/>
    </w:rPr>
  </w:style>
  <w:style w:type="paragraph" w:customStyle="1" w:styleId="Style24">
    <w:name w:val="Style24"/>
    <w:basedOn w:val="Normal"/>
    <w:uiPriority w:val="99"/>
    <w:qFormat/>
    <w:rsid w:val="009253C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253C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253C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9253C8"/>
    <w:rPr>
      <w:rFonts w:ascii="Times New Roman" w:hAnsi="Times New Roman" w:cs="Times New Roman"/>
      <w:b/>
      <w:bCs/>
      <w:sz w:val="18"/>
      <w:szCs w:val="18"/>
    </w:rPr>
  </w:style>
  <w:style w:type="paragraph" w:customStyle="1" w:styleId="Style21">
    <w:name w:val="Style21"/>
    <w:basedOn w:val="Normal"/>
    <w:uiPriority w:val="99"/>
    <w:qFormat/>
    <w:rsid w:val="009253C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9253C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9253C8"/>
  </w:style>
  <w:style w:type="character" w:customStyle="1" w:styleId="StyleThickunderline1">
    <w:name w:val="Style Thick underline1"/>
    <w:basedOn w:val="DefaultParagraphFont"/>
    <w:rsid w:val="009253C8"/>
    <w:rPr>
      <w:u w:val="single"/>
    </w:rPr>
  </w:style>
  <w:style w:type="paragraph" w:customStyle="1" w:styleId="TableParagraph">
    <w:name w:val="Table Paragraph"/>
    <w:basedOn w:val="Normal"/>
    <w:uiPriority w:val="1"/>
    <w:qFormat/>
    <w:rsid w:val="009253C8"/>
    <w:pPr>
      <w:widowControl w:val="0"/>
    </w:pPr>
  </w:style>
  <w:style w:type="character" w:customStyle="1" w:styleId="UnderlineChar5">
    <w:name w:val="UnderlineChar"/>
    <w:rsid w:val="009253C8"/>
    <w:rPr>
      <w:sz w:val="24"/>
      <w:u w:val="single"/>
      <w:shd w:val="clear" w:color="auto" w:fill="auto"/>
    </w:rPr>
  </w:style>
  <w:style w:type="character" w:customStyle="1" w:styleId="foreground">
    <w:name w:val="foreground"/>
    <w:basedOn w:val="DefaultParagraphFont"/>
    <w:rsid w:val="009253C8"/>
  </w:style>
  <w:style w:type="paragraph" w:customStyle="1" w:styleId="StyleCircled11pt">
    <w:name w:val="Style Circled + 11 pt"/>
    <w:basedOn w:val="Normal"/>
    <w:link w:val="StyleCircled11ptChar"/>
    <w:qFormat/>
    <w:rsid w:val="009253C8"/>
    <w:rPr>
      <w:rFonts w:eastAsia="Times New Roman"/>
      <w:b/>
      <w:bCs/>
      <w:sz w:val="20"/>
      <w:u w:val="single"/>
    </w:rPr>
  </w:style>
  <w:style w:type="character" w:customStyle="1" w:styleId="StyleCircled11ptChar">
    <w:name w:val="Style Circled + 11 pt Char"/>
    <w:link w:val="StyleCircled11pt"/>
    <w:rsid w:val="009253C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9253C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9253C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9253C8"/>
    <w:rPr>
      <w:sz w:val="20"/>
      <w:bdr w:val="single" w:sz="4" w:space="0" w:color="auto" w:frame="1"/>
    </w:rPr>
  </w:style>
  <w:style w:type="character" w:customStyle="1" w:styleId="StyleUnderlineChar9ptBorderSinglesolidlineAuto0">
    <w:name w:val="Style Underline Char + 9 pt Border: : (Single solid line Auto  0..."/>
    <w:rsid w:val="009253C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9253C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253C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253C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253C8"/>
    <w:rPr>
      <w:sz w:val="20"/>
      <w:szCs w:val="24"/>
      <w:u w:val="single"/>
      <w:bdr w:val="single" w:sz="4" w:space="0" w:color="auto"/>
      <w:lang w:val="en-US" w:eastAsia="en-US" w:bidi="ar-SA"/>
    </w:rPr>
  </w:style>
  <w:style w:type="character" w:customStyle="1" w:styleId="StyleLatinGaramondUnderline">
    <w:name w:val="Style (Latin) Garamond Underline"/>
    <w:rsid w:val="009253C8"/>
    <w:rPr>
      <w:rFonts w:ascii="Times New Roman" w:hAnsi="Times New Roman"/>
      <w:sz w:val="20"/>
      <w:u w:val="single"/>
    </w:rPr>
  </w:style>
  <w:style w:type="character" w:customStyle="1" w:styleId="StyleLatinGaramond">
    <w:name w:val="Style (Latin) Garamond"/>
    <w:rsid w:val="009253C8"/>
    <w:rPr>
      <w:rFonts w:ascii="Times New Roman" w:hAnsi="Times New Roman"/>
      <w:sz w:val="20"/>
    </w:rPr>
  </w:style>
  <w:style w:type="character" w:customStyle="1" w:styleId="styletimesnewroman12ptbold0">
    <w:name w:val="styletimesnewroman12ptbold"/>
    <w:basedOn w:val="DefaultParagraphFont"/>
    <w:rsid w:val="009253C8"/>
  </w:style>
  <w:style w:type="paragraph" w:customStyle="1" w:styleId="BoldandUnderlineChar2CharChar">
    <w:name w:val="Bold and Underline Char2 Char Char"/>
    <w:basedOn w:val="Normal"/>
    <w:link w:val="BoldandUnderlineChar2CharCharChar"/>
    <w:qFormat/>
    <w:rsid w:val="009253C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9253C8"/>
    <w:rPr>
      <w:rFonts w:ascii="Calibri" w:eastAsia="Times New Roman" w:hAnsi="Calibri"/>
      <w:b/>
      <w:sz w:val="22"/>
      <w:u w:val="single"/>
    </w:rPr>
  </w:style>
  <w:style w:type="character" w:customStyle="1" w:styleId="StyleUnderlineChar9ptChar">
    <w:name w:val="Style Underline Char + 9 pt Char"/>
    <w:basedOn w:val="IntenseEmphasis"/>
    <w:rsid w:val="009253C8"/>
    <w:rPr>
      <w:sz w:val="22"/>
      <w:u w:val="single"/>
    </w:rPr>
  </w:style>
  <w:style w:type="character" w:customStyle="1" w:styleId="StyleUnderlineChar9ptBoldChar">
    <w:name w:val="Style Underline Char + 9 pt Bold Char"/>
    <w:basedOn w:val="IntenseEmphasis"/>
    <w:rsid w:val="009253C8"/>
    <w:rPr>
      <w:sz w:val="22"/>
      <w:u w:val="single"/>
    </w:rPr>
  </w:style>
  <w:style w:type="character" w:customStyle="1" w:styleId="Reduce8ptCharChar">
    <w:name w:val="Reduce 8pt Char Char"/>
    <w:basedOn w:val="DefaultParagraphFont"/>
    <w:link w:val="Reduce8pt"/>
    <w:rsid w:val="009253C8"/>
    <w:rPr>
      <w:sz w:val="16"/>
    </w:rPr>
  </w:style>
  <w:style w:type="paragraph" w:customStyle="1" w:styleId="Reduce8pt">
    <w:name w:val="Reduce 8pt"/>
    <w:basedOn w:val="Normal"/>
    <w:link w:val="Reduce8ptCharChar"/>
    <w:qFormat/>
    <w:rsid w:val="009253C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9253C8"/>
    <w:rPr>
      <w:rFonts w:eastAsia="Times New Roman" w:cs="Times New Roman"/>
      <w:b/>
      <w:color w:val="000000"/>
      <w:sz w:val="20"/>
      <w:u w:val="thick" w:color="000000"/>
    </w:rPr>
  </w:style>
  <w:style w:type="paragraph" w:customStyle="1" w:styleId="boldcite">
    <w:name w:val="bold cite"/>
    <w:basedOn w:val="Normal"/>
    <w:link w:val="boldciteChar4"/>
    <w:qFormat/>
    <w:rsid w:val="009253C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9253C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9253C8"/>
  </w:style>
  <w:style w:type="paragraph" w:customStyle="1" w:styleId="Footnote2">
    <w:name w:val="Footnote2"/>
    <w:basedOn w:val="Normal"/>
    <w:next w:val="Normal"/>
    <w:link w:val="Footnote2Char"/>
    <w:autoRedefine/>
    <w:qFormat/>
    <w:rsid w:val="009253C8"/>
    <w:pPr>
      <w:spacing w:after="120" w:line="480" w:lineRule="auto"/>
    </w:pPr>
    <w:rPr>
      <w:rFonts w:asciiTheme="minorHAnsi" w:hAnsiTheme="minorHAnsi"/>
      <w:sz w:val="24"/>
    </w:rPr>
  </w:style>
  <w:style w:type="paragraph" w:customStyle="1" w:styleId="indent">
    <w:name w:val="indent"/>
    <w:basedOn w:val="Normal"/>
    <w:uiPriority w:val="99"/>
    <w:qFormat/>
    <w:rsid w:val="009253C8"/>
    <w:pPr>
      <w:spacing w:before="100" w:beforeAutospacing="1" w:after="100" w:afterAutospacing="1"/>
    </w:pPr>
    <w:rPr>
      <w:rFonts w:eastAsia="Times New Roman"/>
    </w:rPr>
  </w:style>
  <w:style w:type="character" w:customStyle="1" w:styleId="FontStyle14">
    <w:name w:val="Font Style14"/>
    <w:basedOn w:val="DefaultParagraphFont"/>
    <w:uiPriority w:val="99"/>
    <w:rsid w:val="009253C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9253C8"/>
    <w:rPr>
      <w:rFonts w:ascii="Arial Narrow" w:hAnsi="Arial Narrow" w:cs="Arial Narrow" w:hint="default"/>
      <w:b/>
      <w:bCs/>
      <w:sz w:val="10"/>
      <w:szCs w:val="10"/>
    </w:rPr>
  </w:style>
  <w:style w:type="character" w:customStyle="1" w:styleId="red">
    <w:name w:val="red"/>
    <w:basedOn w:val="DefaultParagraphFont"/>
    <w:rsid w:val="009253C8"/>
  </w:style>
  <w:style w:type="character" w:customStyle="1" w:styleId="org">
    <w:name w:val="org"/>
    <w:rsid w:val="009253C8"/>
  </w:style>
  <w:style w:type="character" w:customStyle="1" w:styleId="Mention11">
    <w:name w:val="Mention11"/>
    <w:basedOn w:val="DefaultParagraphFont"/>
    <w:uiPriority w:val="99"/>
    <w:semiHidden/>
    <w:unhideWhenUsed/>
    <w:rsid w:val="009253C8"/>
    <w:rPr>
      <w:color w:val="2B579A"/>
      <w:shd w:val="clear" w:color="auto" w:fill="E6E6E6"/>
    </w:rPr>
  </w:style>
  <w:style w:type="character" w:customStyle="1" w:styleId="m6370699461968006786gmail-styleunderline">
    <w:name w:val="m_6370699461968006786gmail-styleunderline"/>
    <w:basedOn w:val="DefaultParagraphFont"/>
    <w:rsid w:val="009253C8"/>
  </w:style>
  <w:style w:type="character" w:customStyle="1" w:styleId="Mention2">
    <w:name w:val="Mention2"/>
    <w:basedOn w:val="DefaultParagraphFont"/>
    <w:uiPriority w:val="99"/>
    <w:semiHidden/>
    <w:unhideWhenUsed/>
    <w:rsid w:val="009253C8"/>
    <w:rPr>
      <w:color w:val="2B579A"/>
      <w:shd w:val="clear" w:color="auto" w:fill="E6E6E6"/>
    </w:rPr>
  </w:style>
  <w:style w:type="paragraph" w:customStyle="1" w:styleId="FlashTag">
    <w:name w:val="FlashTag"/>
    <w:basedOn w:val="Normal"/>
    <w:link w:val="FlashTagChar"/>
    <w:autoRedefine/>
    <w:uiPriority w:val="4"/>
    <w:qFormat/>
    <w:rsid w:val="009253C8"/>
    <w:rPr>
      <w:rFonts w:asciiTheme="majorHAnsi" w:hAnsiTheme="majorHAnsi"/>
      <w:b/>
      <w:sz w:val="28"/>
    </w:rPr>
  </w:style>
  <w:style w:type="character" w:customStyle="1" w:styleId="FlashTagChar">
    <w:name w:val="FlashTag Char"/>
    <w:basedOn w:val="DefaultParagraphFont"/>
    <w:link w:val="FlashTag"/>
    <w:uiPriority w:val="4"/>
    <w:rsid w:val="009253C8"/>
    <w:rPr>
      <w:rFonts w:asciiTheme="majorHAnsi" w:hAnsiTheme="majorHAnsi"/>
      <w:b/>
      <w:sz w:val="28"/>
    </w:rPr>
  </w:style>
  <w:style w:type="paragraph" w:customStyle="1" w:styleId="Warrant">
    <w:name w:val="Warrant"/>
    <w:autoRedefine/>
    <w:uiPriority w:val="4"/>
    <w:qFormat/>
    <w:rsid w:val="009253C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9253C8"/>
  </w:style>
  <w:style w:type="character" w:customStyle="1" w:styleId="m3965771245576658108gmail-styleunderline">
    <w:name w:val="m_3965771245576658108gmail-styleunderline"/>
    <w:basedOn w:val="DefaultParagraphFont"/>
    <w:rsid w:val="009253C8"/>
  </w:style>
  <w:style w:type="character" w:customStyle="1" w:styleId="FontStyle220">
    <w:name w:val="Font Style220"/>
    <w:basedOn w:val="DefaultParagraphFont"/>
    <w:uiPriority w:val="99"/>
    <w:rsid w:val="009253C8"/>
    <w:rPr>
      <w:rFonts w:ascii="Candara" w:hAnsi="Candara" w:cs="Candara" w:hint="default"/>
      <w:i/>
      <w:iCs/>
      <w:sz w:val="18"/>
      <w:szCs w:val="18"/>
    </w:rPr>
  </w:style>
  <w:style w:type="character" w:customStyle="1" w:styleId="FontStyle290">
    <w:name w:val="Font Style290"/>
    <w:basedOn w:val="DefaultParagraphFont"/>
    <w:uiPriority w:val="99"/>
    <w:rsid w:val="009253C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253C8"/>
    <w:rPr>
      <w:rFonts w:ascii="Arial" w:hAnsi="Arial" w:cs="Arial"/>
      <w:b/>
      <w:bCs/>
      <w:sz w:val="16"/>
      <w:szCs w:val="16"/>
    </w:rPr>
  </w:style>
  <w:style w:type="paragraph" w:customStyle="1" w:styleId="analytic0">
    <w:name w:val="analytic"/>
    <w:basedOn w:val="Normal"/>
    <w:link w:val="analyticChar0"/>
    <w:uiPriority w:val="4"/>
    <w:qFormat/>
    <w:rsid w:val="009253C8"/>
    <w:pPr>
      <w:spacing w:before="120"/>
    </w:pPr>
    <w:rPr>
      <w:b/>
      <w:sz w:val="20"/>
    </w:rPr>
  </w:style>
  <w:style w:type="character" w:customStyle="1" w:styleId="analyticChar0">
    <w:name w:val="analytic Char"/>
    <w:basedOn w:val="DefaultParagraphFont"/>
    <w:link w:val="analytic0"/>
    <w:uiPriority w:val="4"/>
    <w:rsid w:val="009253C8"/>
    <w:rPr>
      <w:rFonts w:ascii="Calibri" w:hAnsi="Calibri"/>
      <w:b/>
      <w:sz w:val="20"/>
    </w:rPr>
  </w:style>
  <w:style w:type="character" w:customStyle="1" w:styleId="m-5498913268213319940gmail-styleunderline">
    <w:name w:val="m_-5498913268213319940gmail-styleunderline"/>
    <w:basedOn w:val="DefaultParagraphFont"/>
    <w:rsid w:val="009253C8"/>
  </w:style>
  <w:style w:type="paragraph" w:customStyle="1" w:styleId="speakable">
    <w:name w:val="speakable"/>
    <w:basedOn w:val="Normal"/>
    <w:uiPriority w:val="99"/>
    <w:qFormat/>
    <w:rsid w:val="009253C8"/>
    <w:pPr>
      <w:spacing w:before="100" w:beforeAutospacing="1" w:after="100" w:afterAutospacing="1"/>
    </w:pPr>
    <w:rPr>
      <w:rFonts w:eastAsia="Times New Roman"/>
      <w:sz w:val="24"/>
    </w:rPr>
  </w:style>
  <w:style w:type="character" w:customStyle="1" w:styleId="overlay">
    <w:name w:val="overlay"/>
    <w:basedOn w:val="DefaultParagraphFont"/>
    <w:rsid w:val="009253C8"/>
  </w:style>
  <w:style w:type="character" w:customStyle="1" w:styleId="copyright">
    <w:name w:val="copyright"/>
    <w:basedOn w:val="DefaultParagraphFont"/>
    <w:rsid w:val="009253C8"/>
  </w:style>
  <w:style w:type="character" w:customStyle="1" w:styleId="TagCharCharCharChar">
    <w:name w:val="Tag Char Char Char Char"/>
    <w:basedOn w:val="DefaultParagraphFont"/>
    <w:rsid w:val="009253C8"/>
    <w:rPr>
      <w:rFonts w:ascii="Calibri" w:hAnsi="Calibri" w:cs="Calibri"/>
      <w:b/>
      <w:sz w:val="24"/>
    </w:rPr>
  </w:style>
  <w:style w:type="paragraph" w:customStyle="1" w:styleId="g-body">
    <w:name w:val="g-body"/>
    <w:basedOn w:val="Normal"/>
    <w:uiPriority w:val="99"/>
    <w:qFormat/>
    <w:rsid w:val="009253C8"/>
    <w:pPr>
      <w:spacing w:before="100" w:beforeAutospacing="1" w:after="100" w:afterAutospacing="1"/>
    </w:pPr>
    <w:rPr>
      <w:rFonts w:eastAsia="Times New Roman"/>
      <w:sz w:val="24"/>
    </w:rPr>
  </w:style>
  <w:style w:type="paragraph" w:customStyle="1" w:styleId="g-pstyle0">
    <w:name w:val="g-pstyle0"/>
    <w:basedOn w:val="Normal"/>
    <w:uiPriority w:val="99"/>
    <w:qFormat/>
    <w:rsid w:val="009253C8"/>
    <w:pPr>
      <w:spacing w:before="100" w:beforeAutospacing="1" w:after="100" w:afterAutospacing="1"/>
    </w:pPr>
    <w:rPr>
      <w:rFonts w:eastAsia="Times New Roman"/>
      <w:sz w:val="24"/>
    </w:rPr>
  </w:style>
  <w:style w:type="paragraph" w:customStyle="1" w:styleId="g-pstyle1">
    <w:name w:val="g-pstyle1"/>
    <w:basedOn w:val="Normal"/>
    <w:uiPriority w:val="99"/>
    <w:qFormat/>
    <w:rsid w:val="009253C8"/>
    <w:pPr>
      <w:spacing w:before="100" w:beforeAutospacing="1" w:after="100" w:afterAutospacing="1"/>
    </w:pPr>
    <w:rPr>
      <w:rFonts w:eastAsia="Times New Roman"/>
      <w:sz w:val="24"/>
    </w:rPr>
  </w:style>
  <w:style w:type="paragraph" w:customStyle="1" w:styleId="g-asset-hed">
    <w:name w:val="g-asset-hed"/>
    <w:basedOn w:val="Normal"/>
    <w:uiPriority w:val="99"/>
    <w:qFormat/>
    <w:rsid w:val="009253C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253C8"/>
    <w:pPr>
      <w:spacing w:before="100" w:beforeAutospacing="1" w:after="100" w:afterAutospacing="1"/>
    </w:pPr>
    <w:rPr>
      <w:sz w:val="24"/>
    </w:rPr>
  </w:style>
  <w:style w:type="paragraph" w:customStyle="1" w:styleId="style41">
    <w:name w:val="style4"/>
    <w:basedOn w:val="Normal"/>
    <w:uiPriority w:val="99"/>
    <w:qFormat/>
    <w:rsid w:val="009253C8"/>
    <w:pPr>
      <w:spacing w:before="100" w:beforeAutospacing="1" w:after="100" w:afterAutospacing="1"/>
    </w:pPr>
    <w:rPr>
      <w:sz w:val="24"/>
    </w:rPr>
  </w:style>
  <w:style w:type="paragraph" w:customStyle="1" w:styleId="speech">
    <w:name w:val="speech"/>
    <w:basedOn w:val="Normal"/>
    <w:uiPriority w:val="99"/>
    <w:qFormat/>
    <w:rsid w:val="009253C8"/>
    <w:pPr>
      <w:spacing w:before="100" w:beforeAutospacing="1" w:after="100" w:afterAutospacing="1"/>
    </w:pPr>
    <w:rPr>
      <w:sz w:val="24"/>
    </w:rPr>
  </w:style>
  <w:style w:type="character" w:customStyle="1" w:styleId="adtext">
    <w:name w:val="adtext"/>
    <w:basedOn w:val="DefaultParagraphFont"/>
    <w:rsid w:val="009253C8"/>
  </w:style>
  <w:style w:type="character" w:customStyle="1" w:styleId="UL-Bold">
    <w:name w:val="UL-Bold"/>
    <w:basedOn w:val="DefaultParagraphFont"/>
    <w:rsid w:val="009253C8"/>
    <w:rPr>
      <w:u w:val="thick"/>
    </w:rPr>
  </w:style>
  <w:style w:type="character" w:customStyle="1" w:styleId="UL-None">
    <w:name w:val="UL-None"/>
    <w:basedOn w:val="DefaultParagraphFont"/>
    <w:rsid w:val="009253C8"/>
    <w:rPr>
      <w:strike w:val="0"/>
      <w:dstrike w:val="0"/>
      <w:u w:val="none"/>
      <w:effect w:val="none"/>
    </w:rPr>
  </w:style>
  <w:style w:type="character" w:customStyle="1" w:styleId="gl">
    <w:name w:val="gl"/>
    <w:basedOn w:val="DefaultParagraphFont"/>
    <w:rsid w:val="009253C8"/>
  </w:style>
  <w:style w:type="character" w:customStyle="1" w:styleId="qu730rj69h">
    <w:name w:val="qu730rj69h"/>
    <w:basedOn w:val="DefaultParagraphFont"/>
    <w:rsid w:val="009253C8"/>
  </w:style>
  <w:style w:type="paragraph" w:customStyle="1" w:styleId="optext">
    <w:name w:val="optext"/>
    <w:basedOn w:val="Normal"/>
    <w:uiPriority w:val="99"/>
    <w:qFormat/>
    <w:rsid w:val="009253C8"/>
    <w:pPr>
      <w:spacing w:before="100" w:beforeAutospacing="1" w:after="100" w:afterAutospacing="1"/>
    </w:pPr>
    <w:rPr>
      <w:sz w:val="24"/>
    </w:rPr>
  </w:style>
  <w:style w:type="character" w:customStyle="1" w:styleId="lmy74qr12z">
    <w:name w:val="lmy74qr12z"/>
    <w:basedOn w:val="DefaultParagraphFont"/>
    <w:rsid w:val="009253C8"/>
  </w:style>
  <w:style w:type="character" w:customStyle="1" w:styleId="icr880">
    <w:name w:val="icr880"/>
    <w:basedOn w:val="DefaultParagraphFont"/>
    <w:rsid w:val="009253C8"/>
  </w:style>
  <w:style w:type="character" w:customStyle="1" w:styleId="hx23q54">
    <w:name w:val="hx23q54"/>
    <w:basedOn w:val="DefaultParagraphFont"/>
    <w:rsid w:val="009253C8"/>
  </w:style>
  <w:style w:type="character" w:customStyle="1" w:styleId="m-5348258726587825636gmail-style13ptbold">
    <w:name w:val="m_-5348258726587825636gmail-style13ptbold"/>
    <w:basedOn w:val="DefaultParagraphFont"/>
    <w:rsid w:val="009253C8"/>
  </w:style>
  <w:style w:type="character" w:customStyle="1" w:styleId="m-5348258726587825636gmail-styleunderline">
    <w:name w:val="m_-5348258726587825636gmail-styleunderline"/>
    <w:basedOn w:val="DefaultParagraphFont"/>
    <w:rsid w:val="009253C8"/>
  </w:style>
  <w:style w:type="character" w:customStyle="1" w:styleId="CardsFont12ptCharChar">
    <w:name w:val="Cards + Font: 12 pt Char Char"/>
    <w:basedOn w:val="DefaultParagraphFont"/>
    <w:rsid w:val="009253C8"/>
    <w:rPr>
      <w:sz w:val="24"/>
      <w:szCs w:val="24"/>
      <w:u w:val="thick"/>
      <w:lang w:val="en-US" w:eastAsia="en-US" w:bidi="ar-SA"/>
    </w:rPr>
  </w:style>
  <w:style w:type="character" w:customStyle="1" w:styleId="NothingChar1">
    <w:name w:val="Nothing Char1"/>
    <w:basedOn w:val="DefaultParagraphFont"/>
    <w:rsid w:val="009253C8"/>
    <w:rPr>
      <w:lang w:val="en-US" w:eastAsia="en-US" w:bidi="ar-SA"/>
    </w:rPr>
  </w:style>
  <w:style w:type="paragraph" w:customStyle="1" w:styleId="useless">
    <w:name w:val="useless"/>
    <w:basedOn w:val="Normal"/>
    <w:uiPriority w:val="99"/>
    <w:qFormat/>
    <w:rsid w:val="009253C8"/>
    <w:rPr>
      <w:rFonts w:eastAsia="Times New Roman"/>
      <w:sz w:val="12"/>
    </w:rPr>
  </w:style>
  <w:style w:type="character" w:customStyle="1" w:styleId="DDIUnderline">
    <w:name w:val="DDI Underline"/>
    <w:qFormat/>
    <w:rsid w:val="009253C8"/>
    <w:rPr>
      <w:rFonts w:ascii="Times New Roman" w:hAnsi="Times New Roman"/>
      <w:sz w:val="24"/>
      <w:u w:val="single"/>
    </w:rPr>
  </w:style>
  <w:style w:type="paragraph" w:customStyle="1" w:styleId="ALLCAPS">
    <w:name w:val="ALL CAPS"/>
    <w:basedOn w:val="Normal"/>
    <w:link w:val="ALLCAPSChar"/>
    <w:qFormat/>
    <w:rsid w:val="009253C8"/>
    <w:rPr>
      <w:rFonts w:eastAsia="Times New Roman"/>
      <w:b/>
      <w:caps/>
    </w:rPr>
  </w:style>
  <w:style w:type="character" w:customStyle="1" w:styleId="ALLCAPSChar">
    <w:name w:val="ALL CAPS Char"/>
    <w:basedOn w:val="DefaultParagraphFont"/>
    <w:link w:val="ALLCAPS"/>
    <w:rsid w:val="009253C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9253C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253C8"/>
    <w:rPr>
      <w:rFonts w:ascii="Calibri" w:eastAsia="Times New Roman" w:hAnsi="Calibri"/>
      <w:b/>
    </w:rPr>
  </w:style>
  <w:style w:type="character" w:customStyle="1" w:styleId="10ptnotbold">
    <w:name w:val="10ptnotbold"/>
    <w:basedOn w:val="DefaultParagraphFont"/>
    <w:rsid w:val="009253C8"/>
    <w:rPr>
      <w:sz w:val="20"/>
    </w:rPr>
  </w:style>
  <w:style w:type="character" w:customStyle="1" w:styleId="Cites-AuthorDate">
    <w:name w:val="Cites-Author/Date"/>
    <w:qFormat/>
    <w:rsid w:val="009253C8"/>
    <w:rPr>
      <w:rFonts w:ascii="Helvetica" w:hAnsi="Helvetica"/>
      <w:b/>
      <w:sz w:val="22"/>
      <w:szCs w:val="24"/>
      <w:u w:val="thick"/>
    </w:rPr>
  </w:style>
  <w:style w:type="paragraph" w:customStyle="1" w:styleId="CiteTag">
    <w:name w:val="Cite/Tag"/>
    <w:basedOn w:val="Normal"/>
    <w:qFormat/>
    <w:rsid w:val="009253C8"/>
    <w:rPr>
      <w:rFonts w:eastAsia="Cambria"/>
      <w:b/>
    </w:rPr>
  </w:style>
  <w:style w:type="character" w:customStyle="1" w:styleId="CardsFont6ptChar1">
    <w:name w:val="Cards + Font: 6 pt Char1"/>
    <w:basedOn w:val="CardsChar"/>
    <w:link w:val="CardsFont6pt"/>
    <w:rsid w:val="009253C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9253C8"/>
  </w:style>
  <w:style w:type="character" w:customStyle="1" w:styleId="m489902567989944824gmail-styleunderline">
    <w:name w:val="m_489902567989944824gmail-styleunderline"/>
    <w:basedOn w:val="DefaultParagraphFont"/>
    <w:rsid w:val="009253C8"/>
  </w:style>
  <w:style w:type="character" w:customStyle="1" w:styleId="swauthor">
    <w:name w:val="sw_author"/>
    <w:rsid w:val="009253C8"/>
  </w:style>
  <w:style w:type="character" w:customStyle="1" w:styleId="UnderlineCharChar3">
    <w:name w:val="Underline Char Char3"/>
    <w:rsid w:val="009253C8"/>
    <w:rPr>
      <w:szCs w:val="24"/>
      <w:u w:val="single"/>
      <w:lang w:val="en-US" w:eastAsia="en-US" w:bidi="ar-SA"/>
    </w:rPr>
  </w:style>
  <w:style w:type="character" w:customStyle="1" w:styleId="Mention3">
    <w:name w:val="Mention3"/>
    <w:basedOn w:val="DefaultParagraphFont"/>
    <w:uiPriority w:val="99"/>
    <w:semiHidden/>
    <w:unhideWhenUsed/>
    <w:rsid w:val="009253C8"/>
    <w:rPr>
      <w:color w:val="2B579A"/>
      <w:shd w:val="clear" w:color="auto" w:fill="E6E6E6"/>
    </w:rPr>
  </w:style>
  <w:style w:type="character" w:customStyle="1" w:styleId="m-5251091010484660064gmail-style13ptbold">
    <w:name w:val="m_-5251091010484660064gmail-style13ptbold"/>
    <w:basedOn w:val="DefaultParagraphFont"/>
    <w:rsid w:val="009253C8"/>
  </w:style>
  <w:style w:type="character" w:customStyle="1" w:styleId="m-5251091010484660064gmail-styleunderline">
    <w:name w:val="m_-5251091010484660064gmail-styleunderline"/>
    <w:basedOn w:val="DefaultParagraphFont"/>
    <w:rsid w:val="009253C8"/>
  </w:style>
  <w:style w:type="character" w:customStyle="1" w:styleId="tablecaption">
    <w:name w:val="tablecaption"/>
    <w:basedOn w:val="DefaultParagraphFont"/>
    <w:rsid w:val="009253C8"/>
  </w:style>
  <w:style w:type="character" w:customStyle="1" w:styleId="StyleLatinHelvetica105ptBlack">
    <w:name w:val="Style (Latin) Helvetica 10.5 pt Black"/>
    <w:basedOn w:val="DefaultParagraphFont"/>
    <w:rsid w:val="009253C8"/>
    <w:rPr>
      <w:rFonts w:ascii="Times New Roman" w:hAnsi="Times New Roman"/>
      <w:color w:val="000000"/>
      <w:sz w:val="21"/>
    </w:rPr>
  </w:style>
  <w:style w:type="character" w:customStyle="1" w:styleId="m-413333960618644972gmail-style13ptbold">
    <w:name w:val="m_-413333960618644972gmail-style13ptbold"/>
    <w:basedOn w:val="DefaultParagraphFont"/>
    <w:rsid w:val="009253C8"/>
  </w:style>
  <w:style w:type="character" w:customStyle="1" w:styleId="m-413333960618644972gmail-styleunderline">
    <w:name w:val="m_-413333960618644972gmail-styleunderline"/>
    <w:basedOn w:val="DefaultParagraphFont"/>
    <w:rsid w:val="009253C8"/>
  </w:style>
  <w:style w:type="character" w:customStyle="1" w:styleId="m8314098763611656848gmail-stylestylebold12pt">
    <w:name w:val="m_8314098763611656848gmail-stylestylebold12pt"/>
    <w:basedOn w:val="DefaultParagraphFont"/>
    <w:rsid w:val="009253C8"/>
  </w:style>
  <w:style w:type="character" w:customStyle="1" w:styleId="m8314098763611656848gmail-styleboldunderline">
    <w:name w:val="m_8314098763611656848gmail-styleboldunderline"/>
    <w:basedOn w:val="DefaultParagraphFont"/>
    <w:rsid w:val="009253C8"/>
  </w:style>
  <w:style w:type="paragraph" w:customStyle="1" w:styleId="Spacer">
    <w:name w:val="Spacer"/>
    <w:basedOn w:val="Heading1"/>
    <w:link w:val="SpacerChar"/>
    <w:autoRedefine/>
    <w:uiPriority w:val="4"/>
    <w:qFormat/>
    <w:rsid w:val="009253C8"/>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9253C8"/>
    <w:rPr>
      <w:rFonts w:ascii="Calibri" w:eastAsiaTheme="majorEastAsia" w:hAnsi="Calibri" w:cstheme="majorBidi"/>
      <w:b/>
      <w:szCs w:val="32"/>
    </w:rPr>
  </w:style>
  <w:style w:type="paragraph" w:customStyle="1" w:styleId="msonormal0">
    <w:name w:val="msonormal"/>
    <w:basedOn w:val="Normal"/>
    <w:qFormat/>
    <w:rsid w:val="009253C8"/>
    <w:pPr>
      <w:spacing w:before="100" w:beforeAutospacing="1" w:after="100" w:afterAutospacing="1"/>
    </w:pPr>
    <w:rPr>
      <w:rFonts w:eastAsia="Times New Roman"/>
      <w:sz w:val="24"/>
    </w:rPr>
  </w:style>
  <w:style w:type="paragraph" w:customStyle="1" w:styleId="TxBr41p1">
    <w:name w:val="TxBr_41p1"/>
    <w:basedOn w:val="Normal"/>
    <w:uiPriority w:val="99"/>
    <w:qFormat/>
    <w:rsid w:val="009253C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9253C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9253C8"/>
    <w:rPr>
      <w:rFonts w:ascii="Arial Narrow" w:hAnsi="Arial Narrow" w:cs="Times New Roman"/>
      <w:color w:val="000000"/>
      <w:sz w:val="16"/>
    </w:rPr>
  </w:style>
  <w:style w:type="character" w:customStyle="1" w:styleId="CiteReal0">
    <w:name w:val="CiteReal"/>
    <w:uiPriority w:val="1"/>
    <w:qFormat/>
    <w:rsid w:val="009253C8"/>
    <w:rPr>
      <w:rFonts w:ascii="Arial" w:hAnsi="Arial"/>
      <w:b/>
      <w:sz w:val="24"/>
      <w:u w:val="single"/>
    </w:rPr>
  </w:style>
  <w:style w:type="character" w:customStyle="1" w:styleId="dropcap1">
    <w:name w:val="dropcap1"/>
    <w:rsid w:val="009253C8"/>
  </w:style>
  <w:style w:type="paragraph" w:customStyle="1" w:styleId="Style31">
    <w:name w:val="Style31"/>
    <w:basedOn w:val="Normal"/>
    <w:uiPriority w:val="99"/>
    <w:qFormat/>
    <w:rsid w:val="009253C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253C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253C8"/>
    <w:pPr>
      <w:spacing w:line="200" w:lineRule="exact"/>
      <w:jc w:val="both"/>
    </w:pPr>
    <w:rPr>
      <w:rFonts w:ascii="Palatino Linotype" w:hAnsi="Palatino Linotype" w:cs="Palatino Linotype"/>
    </w:rPr>
  </w:style>
  <w:style w:type="character" w:customStyle="1" w:styleId="FontStyle72">
    <w:name w:val="Font Style72"/>
    <w:rsid w:val="009253C8"/>
    <w:rPr>
      <w:rFonts w:ascii="Cambria" w:hAnsi="Cambria" w:cs="Cambria" w:hint="default"/>
      <w:sz w:val="16"/>
      <w:szCs w:val="16"/>
    </w:rPr>
  </w:style>
  <w:style w:type="character" w:customStyle="1" w:styleId="FontStyle73">
    <w:name w:val="Font Style73"/>
    <w:uiPriority w:val="99"/>
    <w:rsid w:val="009253C8"/>
    <w:rPr>
      <w:rFonts w:ascii="Cambria" w:hAnsi="Cambria" w:cs="Cambria" w:hint="default"/>
      <w:i/>
      <w:iCs/>
      <w:sz w:val="16"/>
      <w:szCs w:val="16"/>
    </w:rPr>
  </w:style>
  <w:style w:type="character" w:customStyle="1" w:styleId="UnderlinestyleChar2">
    <w:name w:val="Underline style Char2"/>
    <w:rsid w:val="009253C8"/>
    <w:rPr>
      <w:sz w:val="22"/>
      <w:szCs w:val="24"/>
      <w:u w:val="single"/>
      <w:lang w:val="en-US" w:eastAsia="en-US" w:bidi="ar-SA"/>
    </w:rPr>
  </w:style>
  <w:style w:type="character" w:customStyle="1" w:styleId="FontStyle49">
    <w:name w:val="Font Style49"/>
    <w:uiPriority w:val="99"/>
    <w:rsid w:val="009253C8"/>
    <w:rPr>
      <w:rFonts w:ascii="Cambria" w:hAnsi="Cambria" w:cs="Cambria"/>
      <w:sz w:val="20"/>
      <w:szCs w:val="20"/>
    </w:rPr>
  </w:style>
  <w:style w:type="character" w:customStyle="1" w:styleId="FontStyle50">
    <w:name w:val="Font Style50"/>
    <w:uiPriority w:val="99"/>
    <w:rsid w:val="009253C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253C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253C8"/>
    <w:rPr>
      <w:rFonts w:ascii="Cambria" w:eastAsia="Cambria" w:hAnsi="Cambria" w:cs="Cambria"/>
      <w:spacing w:val="-3"/>
      <w:sz w:val="22"/>
      <w:szCs w:val="20"/>
    </w:rPr>
  </w:style>
  <w:style w:type="character" w:customStyle="1" w:styleId="kn">
    <w:name w:val="kn"/>
    <w:basedOn w:val="DefaultParagraphFont"/>
    <w:rsid w:val="009253C8"/>
  </w:style>
  <w:style w:type="character" w:customStyle="1" w:styleId="StyleStyleUnderlineUnderlineStyleBoldUnderlineIntenseEmphas">
    <w:name w:val="Style Style UnderlineUnderlineStyle Bold UnderlineIntense Emphas..."/>
    <w:basedOn w:val="DefaultParagraphFont"/>
    <w:rsid w:val="009253C8"/>
    <w:rPr>
      <w:b/>
      <w:bCs/>
      <w:sz w:val="26"/>
      <w:u w:val="single"/>
    </w:rPr>
  </w:style>
  <w:style w:type="character" w:customStyle="1" w:styleId="articoloinside">
    <w:name w:val="articolo_inside"/>
    <w:rsid w:val="009253C8"/>
  </w:style>
  <w:style w:type="paragraph" w:customStyle="1" w:styleId="pagetools">
    <w:name w:val="pagetools"/>
    <w:basedOn w:val="Normal"/>
    <w:uiPriority w:val="99"/>
    <w:qFormat/>
    <w:rsid w:val="009253C8"/>
    <w:pPr>
      <w:spacing w:before="100" w:beforeAutospacing="1" w:after="100" w:afterAutospacing="1"/>
    </w:pPr>
    <w:rPr>
      <w:rFonts w:ascii="Cambria" w:eastAsia="Cambria" w:hAnsi="Cambria"/>
      <w:sz w:val="24"/>
    </w:rPr>
  </w:style>
  <w:style w:type="character" w:customStyle="1" w:styleId="job">
    <w:name w:val="job"/>
    <w:basedOn w:val="DefaultParagraphFont"/>
    <w:rsid w:val="009253C8"/>
  </w:style>
  <w:style w:type="character" w:customStyle="1" w:styleId="publisher">
    <w:name w:val="publisher"/>
    <w:basedOn w:val="DefaultParagraphFont"/>
    <w:rsid w:val="009253C8"/>
  </w:style>
  <w:style w:type="character" w:customStyle="1" w:styleId="pubyear">
    <w:name w:val="pubyear"/>
    <w:basedOn w:val="DefaultParagraphFont"/>
    <w:rsid w:val="009253C8"/>
  </w:style>
  <w:style w:type="character" w:customStyle="1" w:styleId="pubcity">
    <w:name w:val="pubcity"/>
    <w:basedOn w:val="DefaultParagraphFont"/>
    <w:rsid w:val="009253C8"/>
  </w:style>
  <w:style w:type="character" w:customStyle="1" w:styleId="bodycontentlink">
    <w:name w:val="bodycontentlink"/>
    <w:basedOn w:val="DefaultParagraphFont"/>
    <w:rsid w:val="009253C8"/>
  </w:style>
  <w:style w:type="paragraph" w:customStyle="1" w:styleId="C-Text">
    <w:name w:val="C-Text"/>
    <w:basedOn w:val="Normal"/>
    <w:uiPriority w:val="99"/>
    <w:qFormat/>
    <w:rsid w:val="009253C8"/>
    <w:pPr>
      <w:tabs>
        <w:tab w:val="num" w:pos="720"/>
      </w:tabs>
      <w:ind w:left="720" w:hanging="360"/>
    </w:pPr>
    <w:rPr>
      <w:rFonts w:ascii="Book Antiqua" w:hAnsi="Book Antiqua"/>
      <w:sz w:val="24"/>
    </w:rPr>
  </w:style>
  <w:style w:type="character" w:customStyle="1" w:styleId="ecdate">
    <w:name w:val="ec_date"/>
    <w:basedOn w:val="DefaultParagraphFont"/>
    <w:rsid w:val="009253C8"/>
    <w:rPr>
      <w:rFonts w:ascii="Symbol" w:hAnsi="Symbol" w:hint="default"/>
      <w:sz w:val="20"/>
      <w:szCs w:val="20"/>
      <w:shd w:val="clear" w:color="auto" w:fill="FFFFFF"/>
    </w:rPr>
  </w:style>
  <w:style w:type="paragraph" w:customStyle="1" w:styleId="ecmsonormal">
    <w:name w:val="ec_msonormal"/>
    <w:basedOn w:val="Normal"/>
    <w:uiPriority w:val="99"/>
    <w:qFormat/>
    <w:rsid w:val="009253C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9253C8"/>
  </w:style>
  <w:style w:type="character" w:customStyle="1" w:styleId="articleheadline">
    <w:name w:val="articleheadline"/>
    <w:basedOn w:val="DefaultParagraphFont"/>
    <w:rsid w:val="009253C8"/>
  </w:style>
  <w:style w:type="paragraph" w:customStyle="1" w:styleId="u-intro">
    <w:name w:val="u-intro"/>
    <w:basedOn w:val="Normal"/>
    <w:uiPriority w:val="99"/>
    <w:qFormat/>
    <w:rsid w:val="009253C8"/>
    <w:pPr>
      <w:spacing w:before="100" w:beforeAutospacing="1" w:after="100" w:afterAutospacing="1"/>
    </w:pPr>
    <w:rPr>
      <w:sz w:val="24"/>
    </w:rPr>
  </w:style>
  <w:style w:type="character" w:customStyle="1" w:styleId="u-byline">
    <w:name w:val="u-byline"/>
    <w:basedOn w:val="DefaultParagraphFont"/>
    <w:rsid w:val="009253C8"/>
  </w:style>
  <w:style w:type="character" w:customStyle="1" w:styleId="articlebya">
    <w:name w:val="articleby_a"/>
    <w:basedOn w:val="DefaultParagraphFont"/>
    <w:rsid w:val="009253C8"/>
  </w:style>
  <w:style w:type="character" w:customStyle="1" w:styleId="popupwinby">
    <w:name w:val="popupwinby"/>
    <w:basedOn w:val="DefaultParagraphFont"/>
    <w:rsid w:val="009253C8"/>
  </w:style>
  <w:style w:type="character" w:customStyle="1" w:styleId="storyheader">
    <w:name w:val="storyheader"/>
    <w:basedOn w:val="DefaultParagraphFont"/>
    <w:rsid w:val="009253C8"/>
  </w:style>
  <w:style w:type="character" w:customStyle="1" w:styleId="marron">
    <w:name w:val="marron"/>
    <w:basedOn w:val="DefaultParagraphFont"/>
    <w:rsid w:val="009253C8"/>
  </w:style>
  <w:style w:type="paragraph" w:customStyle="1" w:styleId="StyleNormalWeb10pt">
    <w:name w:val="Style Normal (Web) + 10 pt"/>
    <w:basedOn w:val="NormalWeb"/>
    <w:next w:val="Normal"/>
    <w:uiPriority w:val="99"/>
    <w:qFormat/>
    <w:rsid w:val="009253C8"/>
    <w:rPr>
      <w:rFonts w:ascii="Bookman Old Style" w:eastAsiaTheme="minorHAnsi" w:hAnsi="Bookman Old Style"/>
      <w:sz w:val="20"/>
    </w:rPr>
  </w:style>
  <w:style w:type="character" w:customStyle="1" w:styleId="StyleNormalWeb10ptChar">
    <w:name w:val="Style Normal (Web) + 10 pt Char"/>
    <w:basedOn w:val="DefaultParagraphFont"/>
    <w:rsid w:val="009253C8"/>
    <w:rPr>
      <w:szCs w:val="24"/>
      <w:lang w:val="en-US" w:eastAsia="en-US" w:bidi="ar-SA"/>
    </w:rPr>
  </w:style>
  <w:style w:type="paragraph" w:customStyle="1" w:styleId="TagCiteShells">
    <w:name w:val="Tag/Cite/Shells"/>
    <w:basedOn w:val="Normal"/>
    <w:uiPriority w:val="99"/>
    <w:qFormat/>
    <w:rsid w:val="009253C8"/>
    <w:rPr>
      <w:b/>
    </w:rPr>
  </w:style>
  <w:style w:type="paragraph" w:customStyle="1" w:styleId="DefinitionTerm">
    <w:name w:val="Definition Term"/>
    <w:basedOn w:val="Normal"/>
    <w:next w:val="Normal"/>
    <w:uiPriority w:val="99"/>
    <w:qFormat/>
    <w:rsid w:val="009253C8"/>
    <w:rPr>
      <w:snapToGrid w:val="0"/>
      <w:sz w:val="24"/>
    </w:rPr>
  </w:style>
  <w:style w:type="character" w:customStyle="1" w:styleId="Style3CharChar">
    <w:name w:val="Style3 Char Char"/>
    <w:basedOn w:val="DefaultParagraphFont"/>
    <w:rsid w:val="009253C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253C8"/>
    <w:pPr>
      <w:spacing w:after="60"/>
    </w:pPr>
    <w:rPr>
      <w:rFonts w:eastAsia="Segoe UI" w:cs="Cambria"/>
      <w:bCs w:val="0"/>
      <w:caps/>
      <w:sz w:val="20"/>
      <w:lang w:eastAsia="zh-CN"/>
    </w:rPr>
  </w:style>
  <w:style w:type="character" w:customStyle="1" w:styleId="NormalChar0">
    <w:name w:val="Normal Char"/>
    <w:basedOn w:val="DefaultParagraphFont"/>
    <w:rsid w:val="009253C8"/>
    <w:rPr>
      <w:lang w:eastAsia="en-US"/>
    </w:rPr>
  </w:style>
  <w:style w:type="character" w:customStyle="1" w:styleId="BoldUnderlineChar2">
    <w:name w:val="Bold + Underline Char"/>
    <w:basedOn w:val="DefaultParagraphFont"/>
    <w:rsid w:val="009253C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9253C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9253C8"/>
  </w:style>
  <w:style w:type="character" w:customStyle="1" w:styleId="CharacterStyle7">
    <w:name w:val="Character Style 7"/>
    <w:rsid w:val="009253C8"/>
    <w:rPr>
      <w:rFonts w:ascii="Trebuchet MS" w:hAnsi="Trebuchet MS" w:cs="Trebuchet MS"/>
      <w:sz w:val="20"/>
      <w:szCs w:val="20"/>
      <w:u w:val="single"/>
    </w:rPr>
  </w:style>
  <w:style w:type="character" w:customStyle="1" w:styleId="StyleStyle4Char">
    <w:name w:val="Style Style4 + Char"/>
    <w:basedOn w:val="DefaultParagraphFont"/>
    <w:rsid w:val="009253C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9253C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253C8"/>
    <w:rPr>
      <w:rFonts w:ascii="Symbol" w:hAnsi="Symbol"/>
      <w:sz w:val="21"/>
      <w:szCs w:val="21"/>
      <w:u w:val="thick"/>
    </w:rPr>
  </w:style>
  <w:style w:type="character" w:customStyle="1" w:styleId="UnderlinedEvidenceCharChar">
    <w:name w:val="Underlined Evidence Char Char"/>
    <w:basedOn w:val="DefaultParagraphFont"/>
    <w:rsid w:val="009253C8"/>
    <w:rPr>
      <w:rFonts w:ascii="Symbol" w:hAnsi="Symbol"/>
      <w:sz w:val="21"/>
      <w:szCs w:val="21"/>
      <w:u w:val="thick"/>
      <w:lang w:val="en-US" w:eastAsia="en-US" w:bidi="ar-SA"/>
    </w:rPr>
  </w:style>
  <w:style w:type="paragraph" w:customStyle="1" w:styleId="Cite8">
    <w:name w:val="Cite8"/>
    <w:basedOn w:val="Normal"/>
    <w:autoRedefine/>
    <w:uiPriority w:val="99"/>
    <w:qFormat/>
    <w:rsid w:val="009253C8"/>
    <w:rPr>
      <w:rFonts w:ascii="Trebuchet MS" w:eastAsia="Verdana" w:hAnsi="Trebuchet MS" w:cs="Cambria"/>
      <w:sz w:val="16"/>
    </w:rPr>
  </w:style>
  <w:style w:type="paragraph" w:customStyle="1" w:styleId="8font">
    <w:name w:val="8font"/>
    <w:basedOn w:val="Normal"/>
    <w:next w:val="Normal"/>
    <w:autoRedefine/>
    <w:uiPriority w:val="99"/>
    <w:qFormat/>
    <w:rsid w:val="009253C8"/>
    <w:rPr>
      <w:rFonts w:eastAsia="Cambria Math" w:cs="Cambria"/>
      <w:sz w:val="16"/>
      <w:szCs w:val="16"/>
    </w:rPr>
  </w:style>
  <w:style w:type="character" w:customStyle="1" w:styleId="NoterefInText">
    <w:name w:val="_NoterefInText"/>
    <w:uiPriority w:val="99"/>
    <w:rsid w:val="009253C8"/>
    <w:rPr>
      <w:rFonts w:cs="AKDPE C+ Utopia"/>
      <w:color w:val="000000"/>
    </w:rPr>
  </w:style>
  <w:style w:type="character" w:customStyle="1" w:styleId="postauthor">
    <w:name w:val="postauthor"/>
    <w:basedOn w:val="DefaultParagraphFont"/>
    <w:rsid w:val="009253C8"/>
  </w:style>
  <w:style w:type="paragraph" w:customStyle="1" w:styleId="notes-source-hasnotes">
    <w:name w:val="notes-source-hasnotes"/>
    <w:basedOn w:val="Normal"/>
    <w:uiPriority w:val="99"/>
    <w:qFormat/>
    <w:rsid w:val="009253C8"/>
    <w:pPr>
      <w:spacing w:before="100" w:beforeAutospacing="1" w:after="100" w:afterAutospacing="1"/>
    </w:pPr>
    <w:rPr>
      <w:rFonts w:ascii="Tahoma" w:hAnsi="Tahoma"/>
      <w:szCs w:val="20"/>
    </w:rPr>
  </w:style>
  <w:style w:type="character" w:customStyle="1" w:styleId="span">
    <w:name w:val="span"/>
    <w:basedOn w:val="DefaultParagraphFont"/>
    <w:rsid w:val="009253C8"/>
  </w:style>
  <w:style w:type="character" w:customStyle="1" w:styleId="maintitle">
    <w:name w:val="maintitle"/>
    <w:basedOn w:val="DefaultParagraphFont"/>
    <w:rsid w:val="009253C8"/>
  </w:style>
  <w:style w:type="character" w:customStyle="1" w:styleId="thirdparty-logo">
    <w:name w:val="thirdparty-logo"/>
    <w:basedOn w:val="DefaultParagraphFont"/>
    <w:rsid w:val="009253C8"/>
  </w:style>
  <w:style w:type="character" w:customStyle="1" w:styleId="posted">
    <w:name w:val="posted"/>
    <w:basedOn w:val="DefaultParagraphFont"/>
    <w:rsid w:val="009253C8"/>
  </w:style>
  <w:style w:type="character" w:customStyle="1" w:styleId="ticker">
    <w:name w:val="ticker"/>
    <w:basedOn w:val="DefaultParagraphFont"/>
    <w:rsid w:val="009253C8"/>
  </w:style>
  <w:style w:type="paragraph" w:customStyle="1" w:styleId="articlemeta">
    <w:name w:val="articlemeta"/>
    <w:basedOn w:val="Normal"/>
    <w:uiPriority w:val="99"/>
    <w:qFormat/>
    <w:rsid w:val="009253C8"/>
    <w:pPr>
      <w:spacing w:before="100" w:beforeAutospacing="1" w:after="100" w:afterAutospacing="1"/>
    </w:pPr>
    <w:rPr>
      <w:rFonts w:ascii="Tahoma" w:hAnsi="Tahoma"/>
      <w:szCs w:val="20"/>
    </w:rPr>
  </w:style>
  <w:style w:type="character" w:customStyle="1" w:styleId="vcard">
    <w:name w:val="vcard"/>
    <w:basedOn w:val="DefaultParagraphFont"/>
    <w:rsid w:val="009253C8"/>
  </w:style>
  <w:style w:type="character" w:customStyle="1" w:styleId="print-footnote">
    <w:name w:val="print-footnote"/>
    <w:basedOn w:val="DefaultParagraphFont"/>
    <w:rsid w:val="009253C8"/>
  </w:style>
  <w:style w:type="character" w:customStyle="1" w:styleId="datestring">
    <w:name w:val="datestring"/>
    <w:basedOn w:val="DefaultParagraphFont"/>
    <w:rsid w:val="009253C8"/>
  </w:style>
  <w:style w:type="paragraph" w:customStyle="1" w:styleId="noindent0">
    <w:name w:val="no_indent"/>
    <w:basedOn w:val="Normal"/>
    <w:uiPriority w:val="99"/>
    <w:qFormat/>
    <w:rsid w:val="009253C8"/>
    <w:pPr>
      <w:spacing w:before="100" w:beforeAutospacing="1" w:after="100" w:afterAutospacing="1"/>
    </w:pPr>
    <w:rPr>
      <w:rFonts w:ascii="Tahoma" w:hAnsi="Tahoma"/>
      <w:szCs w:val="20"/>
    </w:rPr>
  </w:style>
  <w:style w:type="character" w:customStyle="1" w:styleId="email">
    <w:name w:val="email"/>
    <w:basedOn w:val="DefaultParagraphFont"/>
    <w:rsid w:val="009253C8"/>
  </w:style>
  <w:style w:type="paragraph" w:customStyle="1" w:styleId="left">
    <w:name w:val="left"/>
    <w:basedOn w:val="Normal"/>
    <w:uiPriority w:val="99"/>
    <w:qFormat/>
    <w:rsid w:val="009253C8"/>
    <w:pPr>
      <w:spacing w:before="100" w:beforeAutospacing="1" w:after="100" w:afterAutospacing="1"/>
    </w:pPr>
    <w:rPr>
      <w:rFonts w:ascii="Tahoma" w:hAnsi="Tahoma"/>
      <w:szCs w:val="20"/>
    </w:rPr>
  </w:style>
  <w:style w:type="paragraph" w:customStyle="1" w:styleId="right">
    <w:name w:val="right"/>
    <w:basedOn w:val="Normal"/>
    <w:uiPriority w:val="99"/>
    <w:qFormat/>
    <w:rsid w:val="009253C8"/>
    <w:pPr>
      <w:spacing w:before="100" w:beforeAutospacing="1" w:after="100" w:afterAutospacing="1"/>
    </w:pPr>
    <w:rPr>
      <w:rFonts w:ascii="Tahoma" w:hAnsi="Tahoma"/>
      <w:szCs w:val="20"/>
    </w:rPr>
  </w:style>
  <w:style w:type="character" w:customStyle="1" w:styleId="gptad">
    <w:name w:val="gptad"/>
    <w:basedOn w:val="DefaultParagraphFont"/>
    <w:rsid w:val="009253C8"/>
  </w:style>
  <w:style w:type="paragraph" w:customStyle="1" w:styleId="creditpostedmodified">
    <w:name w:val="credit_posted_modified"/>
    <w:basedOn w:val="Normal"/>
    <w:uiPriority w:val="99"/>
    <w:qFormat/>
    <w:rsid w:val="009253C8"/>
    <w:pPr>
      <w:spacing w:before="100" w:beforeAutospacing="1" w:after="100" w:afterAutospacing="1"/>
    </w:pPr>
    <w:rPr>
      <w:rFonts w:ascii="Tahoma" w:hAnsi="Tahoma"/>
      <w:szCs w:val="20"/>
    </w:rPr>
  </w:style>
  <w:style w:type="character" w:customStyle="1" w:styleId="creditline">
    <w:name w:val="creditline"/>
    <w:basedOn w:val="DefaultParagraphFont"/>
    <w:rsid w:val="009253C8"/>
  </w:style>
  <w:style w:type="character" w:customStyle="1" w:styleId="grd">
    <w:name w:val="grd"/>
    <w:basedOn w:val="DefaultParagraphFont"/>
    <w:rsid w:val="009253C8"/>
  </w:style>
  <w:style w:type="paragraph" w:customStyle="1" w:styleId="hs-text-container">
    <w:name w:val="hs-text-container"/>
    <w:basedOn w:val="Normal"/>
    <w:uiPriority w:val="99"/>
    <w:qFormat/>
    <w:rsid w:val="009253C8"/>
    <w:pPr>
      <w:spacing w:before="100" w:beforeAutospacing="1" w:after="100" w:afterAutospacing="1"/>
    </w:pPr>
    <w:rPr>
      <w:rFonts w:ascii="Tahoma" w:hAnsi="Tahoma"/>
      <w:szCs w:val="20"/>
    </w:rPr>
  </w:style>
  <w:style w:type="character" w:customStyle="1" w:styleId="created">
    <w:name w:val="created"/>
    <w:basedOn w:val="DefaultParagraphFont"/>
    <w:rsid w:val="009253C8"/>
  </w:style>
  <w:style w:type="character" w:customStyle="1" w:styleId="changed">
    <w:name w:val="changed"/>
    <w:basedOn w:val="DefaultParagraphFont"/>
    <w:rsid w:val="009253C8"/>
  </w:style>
  <w:style w:type="character" w:customStyle="1" w:styleId="article-author-name">
    <w:name w:val="article-author-name"/>
    <w:basedOn w:val="DefaultParagraphFont"/>
    <w:rsid w:val="009253C8"/>
  </w:style>
  <w:style w:type="character" w:customStyle="1" w:styleId="bioexcerpt">
    <w:name w:val="bio_excerpt"/>
    <w:basedOn w:val="DefaultParagraphFont"/>
    <w:rsid w:val="009253C8"/>
  </w:style>
  <w:style w:type="character" w:customStyle="1" w:styleId="commentcount">
    <w:name w:val="comment_count"/>
    <w:basedOn w:val="DefaultParagraphFont"/>
    <w:rsid w:val="009253C8"/>
  </w:style>
  <w:style w:type="character" w:customStyle="1" w:styleId="searchtermshighlighted">
    <w:name w:val="searchtermshighlighted"/>
    <w:basedOn w:val="DefaultParagraphFont"/>
    <w:rsid w:val="009253C8"/>
  </w:style>
  <w:style w:type="character" w:customStyle="1" w:styleId="contributornametrigger">
    <w:name w:val="contributornametrigger"/>
    <w:basedOn w:val="DefaultParagraphFont"/>
    <w:rsid w:val="009253C8"/>
  </w:style>
  <w:style w:type="character" w:customStyle="1" w:styleId="bylinepipe">
    <w:name w:val="bylinepipe"/>
    <w:basedOn w:val="DefaultParagraphFont"/>
    <w:rsid w:val="009253C8"/>
  </w:style>
  <w:style w:type="character" w:customStyle="1" w:styleId="lucenesearchresulturlb">
    <w:name w:val="lucene_search_result_url_b"/>
    <w:basedOn w:val="DefaultParagraphFont"/>
    <w:rsid w:val="009253C8"/>
  </w:style>
  <w:style w:type="character" w:customStyle="1" w:styleId="faculty-title">
    <w:name w:val="faculty-title"/>
    <w:basedOn w:val="DefaultParagraphFont"/>
    <w:rsid w:val="009253C8"/>
  </w:style>
  <w:style w:type="character" w:customStyle="1" w:styleId="count">
    <w:name w:val="count"/>
    <w:basedOn w:val="DefaultParagraphFont"/>
    <w:rsid w:val="009253C8"/>
  </w:style>
  <w:style w:type="character" w:customStyle="1" w:styleId="volume">
    <w:name w:val="volume"/>
    <w:basedOn w:val="DefaultParagraphFont"/>
    <w:rsid w:val="009253C8"/>
  </w:style>
  <w:style w:type="character" w:customStyle="1" w:styleId="issue">
    <w:name w:val="issue"/>
    <w:basedOn w:val="DefaultParagraphFont"/>
    <w:rsid w:val="009253C8"/>
  </w:style>
  <w:style w:type="character" w:customStyle="1" w:styleId="pages">
    <w:name w:val="pages"/>
    <w:basedOn w:val="DefaultParagraphFont"/>
    <w:rsid w:val="009253C8"/>
  </w:style>
  <w:style w:type="character" w:customStyle="1" w:styleId="field-content">
    <w:name w:val="field-content"/>
    <w:basedOn w:val="DefaultParagraphFont"/>
    <w:rsid w:val="009253C8"/>
  </w:style>
  <w:style w:type="character" w:customStyle="1" w:styleId="person">
    <w:name w:val="person"/>
    <w:basedOn w:val="DefaultParagraphFont"/>
    <w:rsid w:val="009253C8"/>
  </w:style>
  <w:style w:type="character" w:customStyle="1" w:styleId="corresponding">
    <w:name w:val="corresponding"/>
    <w:basedOn w:val="DefaultParagraphFont"/>
    <w:rsid w:val="009253C8"/>
  </w:style>
  <w:style w:type="character" w:customStyle="1" w:styleId="entry-date">
    <w:name w:val="entry-date"/>
    <w:basedOn w:val="DefaultParagraphFont"/>
    <w:rsid w:val="009253C8"/>
  </w:style>
  <w:style w:type="paragraph" w:customStyle="1" w:styleId="entry-meta">
    <w:name w:val="entry-meta"/>
    <w:basedOn w:val="Normal"/>
    <w:uiPriority w:val="99"/>
    <w:qFormat/>
    <w:rsid w:val="009253C8"/>
    <w:pPr>
      <w:spacing w:before="100" w:beforeAutospacing="1" w:after="100" w:afterAutospacing="1"/>
    </w:pPr>
    <w:rPr>
      <w:rFonts w:ascii="Tahoma" w:hAnsi="Tahoma"/>
      <w:szCs w:val="20"/>
    </w:rPr>
  </w:style>
  <w:style w:type="character" w:customStyle="1" w:styleId="post-time">
    <w:name w:val="post-time"/>
    <w:basedOn w:val="DefaultParagraphFont"/>
    <w:rsid w:val="009253C8"/>
  </w:style>
  <w:style w:type="character" w:customStyle="1" w:styleId="post-category">
    <w:name w:val="post-category"/>
    <w:basedOn w:val="DefaultParagraphFont"/>
    <w:rsid w:val="009253C8"/>
  </w:style>
  <w:style w:type="character" w:customStyle="1" w:styleId="post-author">
    <w:name w:val="post-author"/>
    <w:basedOn w:val="DefaultParagraphFont"/>
    <w:rsid w:val="009253C8"/>
  </w:style>
  <w:style w:type="character" w:customStyle="1" w:styleId="A10">
    <w:name w:val="A10"/>
    <w:uiPriority w:val="99"/>
    <w:rsid w:val="009253C8"/>
    <w:rPr>
      <w:rFonts w:cs="MS Mincho"/>
      <w:color w:val="000000"/>
      <w:sz w:val="11"/>
      <w:szCs w:val="11"/>
    </w:rPr>
  </w:style>
  <w:style w:type="paragraph" w:customStyle="1" w:styleId="Pa10">
    <w:name w:val="Pa10"/>
    <w:basedOn w:val="Default"/>
    <w:next w:val="Default"/>
    <w:uiPriority w:val="99"/>
    <w:qFormat/>
    <w:rsid w:val="009253C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9253C8"/>
    <w:pPr>
      <w:widowControl w:val="0"/>
      <w:spacing w:line="241" w:lineRule="atLeast"/>
    </w:pPr>
    <w:rPr>
      <w:rFonts w:ascii="Verdana" w:eastAsiaTheme="minorEastAsia" w:hAnsi="Verdana" w:cs="Cambria"/>
      <w:color w:val="auto"/>
    </w:rPr>
  </w:style>
  <w:style w:type="character" w:customStyle="1" w:styleId="A9">
    <w:name w:val="A9"/>
    <w:uiPriority w:val="99"/>
    <w:rsid w:val="009253C8"/>
    <w:rPr>
      <w:rFonts w:cs="MS Mincho"/>
      <w:color w:val="000000"/>
      <w:sz w:val="14"/>
      <w:szCs w:val="14"/>
    </w:rPr>
  </w:style>
  <w:style w:type="paragraph" w:customStyle="1" w:styleId="articledetails">
    <w:name w:val="articledetails"/>
    <w:basedOn w:val="Normal"/>
    <w:uiPriority w:val="99"/>
    <w:qFormat/>
    <w:rsid w:val="009253C8"/>
    <w:pPr>
      <w:spacing w:before="100" w:beforeAutospacing="1" w:after="100" w:afterAutospacing="1"/>
    </w:pPr>
    <w:rPr>
      <w:rFonts w:ascii="Tahoma" w:hAnsi="Tahoma"/>
      <w:szCs w:val="20"/>
    </w:rPr>
  </w:style>
  <w:style w:type="character" w:customStyle="1" w:styleId="posted-and-updated">
    <w:name w:val="posted-and-updated"/>
    <w:basedOn w:val="DefaultParagraphFont"/>
    <w:rsid w:val="009253C8"/>
  </w:style>
  <w:style w:type="paragraph" w:customStyle="1" w:styleId="aff">
    <w:name w:val="aff"/>
    <w:basedOn w:val="Normal"/>
    <w:uiPriority w:val="99"/>
    <w:qFormat/>
    <w:rsid w:val="009253C8"/>
    <w:pPr>
      <w:spacing w:before="100" w:beforeAutospacing="1" w:after="100" w:afterAutospacing="1"/>
    </w:pPr>
    <w:rPr>
      <w:rFonts w:ascii="Tahoma" w:hAnsi="Tahoma"/>
      <w:szCs w:val="20"/>
    </w:rPr>
  </w:style>
  <w:style w:type="character" w:customStyle="1" w:styleId="entry-author">
    <w:name w:val="entry-author"/>
    <w:basedOn w:val="DefaultParagraphFont"/>
    <w:rsid w:val="009253C8"/>
  </w:style>
  <w:style w:type="character" w:customStyle="1" w:styleId="entry-author-name">
    <w:name w:val="entry-author-name"/>
    <w:basedOn w:val="DefaultParagraphFont"/>
    <w:rsid w:val="009253C8"/>
  </w:style>
  <w:style w:type="character" w:customStyle="1" w:styleId="arial11">
    <w:name w:val="arial_11"/>
    <w:basedOn w:val="DefaultParagraphFont"/>
    <w:rsid w:val="009253C8"/>
  </w:style>
  <w:style w:type="character" w:customStyle="1" w:styleId="contrib-degrees">
    <w:name w:val="contrib-degrees"/>
    <w:basedOn w:val="DefaultParagraphFont"/>
    <w:rsid w:val="009253C8"/>
  </w:style>
  <w:style w:type="character" w:customStyle="1" w:styleId="contrib-on-behalf-of">
    <w:name w:val="contrib-on-behalf-of"/>
    <w:basedOn w:val="DefaultParagraphFont"/>
    <w:rsid w:val="009253C8"/>
  </w:style>
  <w:style w:type="character" w:customStyle="1" w:styleId="pubtime">
    <w:name w:val="pubtime"/>
    <w:basedOn w:val="DefaultParagraphFont"/>
    <w:rsid w:val="009253C8"/>
  </w:style>
  <w:style w:type="character" w:customStyle="1" w:styleId="time">
    <w:name w:val="time"/>
    <w:basedOn w:val="DefaultParagraphFont"/>
    <w:rsid w:val="009253C8"/>
  </w:style>
  <w:style w:type="character" w:customStyle="1" w:styleId="fbcommentscount">
    <w:name w:val="fb_comments_count"/>
    <w:basedOn w:val="DefaultParagraphFont"/>
    <w:rsid w:val="009253C8"/>
  </w:style>
  <w:style w:type="character" w:customStyle="1" w:styleId="stsharethiscustom">
    <w:name w:val="st_sharethis_custom"/>
    <w:basedOn w:val="DefaultParagraphFont"/>
    <w:rsid w:val="009253C8"/>
  </w:style>
  <w:style w:type="paragraph" w:customStyle="1" w:styleId="permalinkable">
    <w:name w:val="permalinkable"/>
    <w:basedOn w:val="Normal"/>
    <w:uiPriority w:val="99"/>
    <w:qFormat/>
    <w:rsid w:val="009253C8"/>
    <w:pPr>
      <w:spacing w:before="100" w:beforeAutospacing="1" w:after="100" w:afterAutospacing="1"/>
    </w:pPr>
    <w:rPr>
      <w:rFonts w:ascii="Tahoma" w:hAnsi="Tahoma"/>
      <w:szCs w:val="20"/>
    </w:rPr>
  </w:style>
  <w:style w:type="character" w:customStyle="1" w:styleId="post-date">
    <w:name w:val="post-date"/>
    <w:basedOn w:val="DefaultParagraphFont"/>
    <w:rsid w:val="009253C8"/>
  </w:style>
  <w:style w:type="character" w:customStyle="1" w:styleId="link-external">
    <w:name w:val="link-external"/>
    <w:basedOn w:val="DefaultParagraphFont"/>
    <w:rsid w:val="009253C8"/>
  </w:style>
  <w:style w:type="character" w:customStyle="1" w:styleId="articleauthor">
    <w:name w:val="article_author"/>
    <w:basedOn w:val="DefaultParagraphFont"/>
    <w:rsid w:val="009253C8"/>
  </w:style>
  <w:style w:type="character" w:customStyle="1" w:styleId="articleissue">
    <w:name w:val="article_issue"/>
    <w:basedOn w:val="DefaultParagraphFont"/>
    <w:rsid w:val="009253C8"/>
  </w:style>
  <w:style w:type="character" w:customStyle="1" w:styleId="a-size-large">
    <w:name w:val="a-size-large"/>
    <w:basedOn w:val="DefaultParagraphFont"/>
    <w:rsid w:val="009253C8"/>
  </w:style>
  <w:style w:type="character" w:customStyle="1" w:styleId="a-size-medium">
    <w:name w:val="a-size-medium"/>
    <w:basedOn w:val="DefaultParagraphFont"/>
    <w:rsid w:val="009253C8"/>
  </w:style>
  <w:style w:type="character" w:customStyle="1" w:styleId="contribution">
    <w:name w:val="contribution"/>
    <w:basedOn w:val="DefaultParagraphFont"/>
    <w:rsid w:val="009253C8"/>
  </w:style>
  <w:style w:type="character" w:customStyle="1" w:styleId="a-color-secondary">
    <w:name w:val="a-color-secondary"/>
    <w:basedOn w:val="DefaultParagraphFont"/>
    <w:rsid w:val="009253C8"/>
  </w:style>
  <w:style w:type="paragraph" w:customStyle="1" w:styleId="sbyline">
    <w:name w:val="sbyline"/>
    <w:basedOn w:val="Normal"/>
    <w:uiPriority w:val="99"/>
    <w:qFormat/>
    <w:rsid w:val="009253C8"/>
    <w:pPr>
      <w:spacing w:before="100" w:beforeAutospacing="1" w:after="100" w:afterAutospacing="1"/>
    </w:pPr>
    <w:rPr>
      <w:rFonts w:ascii="Tahoma" w:hAnsi="Tahoma"/>
      <w:szCs w:val="20"/>
    </w:rPr>
  </w:style>
  <w:style w:type="character" w:customStyle="1" w:styleId="ui-author">
    <w:name w:val="ui-author"/>
    <w:basedOn w:val="DefaultParagraphFont"/>
    <w:rsid w:val="009253C8"/>
  </w:style>
  <w:style w:type="character" w:customStyle="1" w:styleId="ui-staffline">
    <w:name w:val="ui-staffline"/>
    <w:basedOn w:val="DefaultParagraphFont"/>
    <w:rsid w:val="009253C8"/>
  </w:style>
  <w:style w:type="paragraph" w:customStyle="1" w:styleId="promotion-tag-p">
    <w:name w:val="promotion-tag-p"/>
    <w:basedOn w:val="Normal"/>
    <w:uiPriority w:val="99"/>
    <w:qFormat/>
    <w:rsid w:val="009253C8"/>
    <w:pPr>
      <w:spacing w:before="100" w:beforeAutospacing="1" w:after="100" w:afterAutospacing="1"/>
    </w:pPr>
    <w:rPr>
      <w:rFonts w:ascii="Tahoma" w:hAnsi="Tahoma"/>
      <w:szCs w:val="20"/>
    </w:rPr>
  </w:style>
  <w:style w:type="paragraph" w:customStyle="1" w:styleId="heading">
    <w:name w:val="heading"/>
    <w:basedOn w:val="Normal"/>
    <w:uiPriority w:val="99"/>
    <w:qFormat/>
    <w:rsid w:val="009253C8"/>
    <w:pPr>
      <w:spacing w:before="100" w:beforeAutospacing="1" w:after="100" w:afterAutospacing="1"/>
    </w:pPr>
    <w:rPr>
      <w:rFonts w:ascii="Tahoma" w:hAnsi="Tahoma"/>
      <w:szCs w:val="20"/>
    </w:rPr>
  </w:style>
  <w:style w:type="character" w:customStyle="1" w:styleId="value">
    <w:name w:val="value"/>
    <w:basedOn w:val="DefaultParagraphFont"/>
    <w:rsid w:val="009253C8"/>
  </w:style>
  <w:style w:type="character" w:customStyle="1" w:styleId="specialissuelabel">
    <w:name w:val="specialissuelabel"/>
    <w:basedOn w:val="DefaultParagraphFont"/>
    <w:rsid w:val="009253C8"/>
  </w:style>
  <w:style w:type="character" w:customStyle="1" w:styleId="referencediv">
    <w:name w:val="referencediv"/>
    <w:basedOn w:val="DefaultParagraphFont"/>
    <w:rsid w:val="009253C8"/>
  </w:style>
  <w:style w:type="character" w:customStyle="1" w:styleId="wp-smiley">
    <w:name w:val="wp-smiley"/>
    <w:basedOn w:val="DefaultParagraphFont"/>
    <w:rsid w:val="009253C8"/>
  </w:style>
  <w:style w:type="character" w:customStyle="1" w:styleId="meta-prep">
    <w:name w:val="meta-prep"/>
    <w:basedOn w:val="DefaultParagraphFont"/>
    <w:rsid w:val="009253C8"/>
  </w:style>
  <w:style w:type="character" w:customStyle="1" w:styleId="artjournal">
    <w:name w:val="art_journal"/>
    <w:basedOn w:val="DefaultParagraphFont"/>
    <w:rsid w:val="009253C8"/>
  </w:style>
  <w:style w:type="character" w:customStyle="1" w:styleId="artdatevolumeissuepart">
    <w:name w:val="art_datevolumeissuepart"/>
    <w:basedOn w:val="DefaultParagraphFont"/>
    <w:rsid w:val="009253C8"/>
  </w:style>
  <w:style w:type="character" w:customStyle="1" w:styleId="artpages">
    <w:name w:val="art_pages"/>
    <w:basedOn w:val="DefaultParagraphFont"/>
    <w:rsid w:val="009253C8"/>
  </w:style>
  <w:style w:type="character" w:customStyle="1" w:styleId="singlehighlightclass">
    <w:name w:val="single_highlight_class"/>
    <w:basedOn w:val="DefaultParagraphFont"/>
    <w:rsid w:val="009253C8"/>
  </w:style>
  <w:style w:type="character" w:customStyle="1" w:styleId="degree">
    <w:name w:val="degree"/>
    <w:basedOn w:val="DefaultParagraphFont"/>
    <w:rsid w:val="009253C8"/>
  </w:style>
  <w:style w:type="character" w:customStyle="1" w:styleId="major">
    <w:name w:val="major"/>
    <w:basedOn w:val="DefaultParagraphFont"/>
    <w:rsid w:val="009253C8"/>
  </w:style>
  <w:style w:type="character" w:customStyle="1" w:styleId="authors">
    <w:name w:val="authors"/>
    <w:basedOn w:val="DefaultParagraphFont"/>
    <w:rsid w:val="009253C8"/>
  </w:style>
  <w:style w:type="character" w:customStyle="1" w:styleId="views">
    <w:name w:val="views"/>
    <w:basedOn w:val="DefaultParagraphFont"/>
    <w:rsid w:val="009253C8"/>
  </w:style>
  <w:style w:type="character" w:customStyle="1" w:styleId="stmainservices">
    <w:name w:val="stmainservices"/>
    <w:basedOn w:val="DefaultParagraphFont"/>
    <w:rsid w:val="009253C8"/>
  </w:style>
  <w:style w:type="character" w:customStyle="1" w:styleId="stbubblehcount">
    <w:name w:val="stbubble_hcount"/>
    <w:basedOn w:val="DefaultParagraphFont"/>
    <w:rsid w:val="009253C8"/>
  </w:style>
  <w:style w:type="paragraph" w:customStyle="1" w:styleId="Document">
    <w:name w:val="_Document"/>
    <w:basedOn w:val="Default"/>
    <w:next w:val="Default"/>
    <w:uiPriority w:val="99"/>
    <w:qFormat/>
    <w:rsid w:val="009253C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9253C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9253C8"/>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9253C8"/>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9253C8"/>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9253C8"/>
    <w:pPr>
      <w:spacing w:before="100" w:beforeAutospacing="1" w:after="100" w:afterAutospacing="1"/>
    </w:pPr>
    <w:rPr>
      <w:rFonts w:ascii="Tahoma" w:hAnsi="Tahoma"/>
      <w:szCs w:val="20"/>
    </w:rPr>
  </w:style>
  <w:style w:type="character" w:customStyle="1" w:styleId="article-date">
    <w:name w:val="article-date"/>
    <w:basedOn w:val="DefaultParagraphFont"/>
    <w:rsid w:val="009253C8"/>
  </w:style>
  <w:style w:type="character" w:customStyle="1" w:styleId="article-author">
    <w:name w:val="article-author"/>
    <w:basedOn w:val="DefaultParagraphFont"/>
    <w:rsid w:val="009253C8"/>
  </w:style>
  <w:style w:type="character" w:customStyle="1" w:styleId="tolocaltime">
    <w:name w:val="tolocaltime"/>
    <w:basedOn w:val="DefaultParagraphFont"/>
    <w:rsid w:val="009253C8"/>
  </w:style>
  <w:style w:type="character" w:customStyle="1" w:styleId="pb-byline">
    <w:name w:val="pb-byline"/>
    <w:basedOn w:val="DefaultParagraphFont"/>
    <w:rsid w:val="009253C8"/>
  </w:style>
  <w:style w:type="character" w:customStyle="1" w:styleId="pb-timestamp">
    <w:name w:val="pb-timestamp"/>
    <w:basedOn w:val="DefaultParagraphFont"/>
    <w:rsid w:val="009253C8"/>
  </w:style>
  <w:style w:type="paragraph" w:customStyle="1" w:styleId="Pa8">
    <w:name w:val="Pa8"/>
    <w:basedOn w:val="Default"/>
    <w:next w:val="Default"/>
    <w:uiPriority w:val="99"/>
    <w:qFormat/>
    <w:rsid w:val="009253C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9253C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9253C8"/>
  </w:style>
  <w:style w:type="character" w:customStyle="1" w:styleId="even">
    <w:name w:val="even"/>
    <w:basedOn w:val="DefaultParagraphFont"/>
    <w:rsid w:val="009253C8"/>
  </w:style>
  <w:style w:type="paragraph" w:customStyle="1" w:styleId="volissue">
    <w:name w:val="volissue"/>
    <w:basedOn w:val="Normal"/>
    <w:uiPriority w:val="99"/>
    <w:qFormat/>
    <w:rsid w:val="009253C8"/>
    <w:pPr>
      <w:spacing w:before="100" w:beforeAutospacing="1" w:after="100" w:afterAutospacing="1"/>
    </w:pPr>
    <w:rPr>
      <w:rFonts w:ascii="Tahoma" w:hAnsi="Tahoma"/>
      <w:szCs w:val="20"/>
    </w:rPr>
  </w:style>
  <w:style w:type="character" w:customStyle="1" w:styleId="view-count">
    <w:name w:val="view-count"/>
    <w:basedOn w:val="DefaultParagraphFont"/>
    <w:rsid w:val="009253C8"/>
  </w:style>
  <w:style w:type="paragraph" w:customStyle="1" w:styleId="BoldUnderlineChar20">
    <w:name w:val="BoldUnderline Char2"/>
    <w:link w:val="BoldUnderlineChar2Char"/>
    <w:qFormat/>
    <w:rsid w:val="009253C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9253C8"/>
    <w:rPr>
      <w:rFonts w:ascii="Times New Roman" w:eastAsia="Times New Roman" w:hAnsi="Times New Roman" w:cs="Times New Roman"/>
      <w:b/>
      <w:sz w:val="20"/>
      <w:u w:val="single"/>
    </w:rPr>
  </w:style>
  <w:style w:type="character" w:customStyle="1" w:styleId="UnderlineCharChar4">
    <w:name w:val="Underline Char Char4"/>
    <w:rsid w:val="009253C8"/>
    <w:rPr>
      <w:szCs w:val="24"/>
      <w:u w:val="single"/>
      <w:lang w:val="en-US" w:eastAsia="en-US" w:bidi="ar-SA"/>
    </w:rPr>
  </w:style>
  <w:style w:type="character" w:customStyle="1" w:styleId="BoldUnderlineCharChar3">
    <w:name w:val="BoldUnderline Char Char3"/>
    <w:rsid w:val="009253C8"/>
    <w:rPr>
      <w:b/>
      <w:szCs w:val="24"/>
      <w:u w:val="single"/>
      <w:lang w:val="en-US" w:eastAsia="en-US" w:bidi="ar-SA"/>
    </w:rPr>
  </w:style>
  <w:style w:type="character" w:customStyle="1" w:styleId="BoldUnderlineCharChar2">
    <w:name w:val="BoldUnderline Char Char2"/>
    <w:rsid w:val="009253C8"/>
    <w:rPr>
      <w:b/>
      <w:szCs w:val="24"/>
      <w:u w:val="single"/>
      <w:lang w:val="en-US" w:eastAsia="en-US" w:bidi="ar-SA"/>
    </w:rPr>
  </w:style>
  <w:style w:type="paragraph" w:customStyle="1" w:styleId="UnderlineCard0">
    <w:name w:val="UnderlineCard"/>
    <w:basedOn w:val="Heading3"/>
    <w:link w:val="UnderlineCardChar"/>
    <w:qFormat/>
    <w:rsid w:val="009253C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9253C8"/>
    <w:rPr>
      <w:rFonts w:ascii="Calibri" w:eastAsia="Calibri" w:hAnsi="Calibri" w:cs="Times New Roman"/>
      <w:bCs/>
      <w:sz w:val="20"/>
      <w:szCs w:val="20"/>
      <w:u w:val="single"/>
      <w:lang w:val="x-none" w:eastAsia="x-none"/>
    </w:rPr>
  </w:style>
  <w:style w:type="character" w:customStyle="1" w:styleId="5Notunderlined">
    <w:name w:val="5 Not underlined"/>
    <w:rsid w:val="009253C8"/>
    <w:rPr>
      <w:rFonts w:ascii="Times New Roman" w:hAnsi="Times New Roman"/>
      <w:sz w:val="16"/>
    </w:rPr>
  </w:style>
  <w:style w:type="character" w:customStyle="1" w:styleId="volume-issue">
    <w:name w:val="volume-issue"/>
    <w:rsid w:val="009253C8"/>
    <w:rPr>
      <w:rFonts w:cs="Times New Roman"/>
    </w:rPr>
  </w:style>
  <w:style w:type="character" w:customStyle="1" w:styleId="i">
    <w:name w:val="i"/>
    <w:basedOn w:val="DefaultParagraphFont"/>
    <w:uiPriority w:val="99"/>
    <w:rsid w:val="009253C8"/>
  </w:style>
  <w:style w:type="character" w:customStyle="1" w:styleId="storytext">
    <w:name w:val="storytext"/>
    <w:basedOn w:val="DefaultParagraphFont"/>
    <w:rsid w:val="009253C8"/>
  </w:style>
  <w:style w:type="character" w:customStyle="1" w:styleId="heading3char0">
    <w:name w:val="heading3char"/>
    <w:rsid w:val="009253C8"/>
  </w:style>
  <w:style w:type="character" w:customStyle="1" w:styleId="boldness1">
    <w:name w:val="boldness1"/>
    <w:rsid w:val="009253C8"/>
  </w:style>
  <w:style w:type="paragraph" w:customStyle="1" w:styleId="Cardd">
    <w:name w:val="Cardd"/>
    <w:basedOn w:val="Normal"/>
    <w:uiPriority w:val="4"/>
    <w:qFormat/>
    <w:rsid w:val="009253C8"/>
    <w:pPr>
      <w:ind w:left="288" w:right="288"/>
    </w:pPr>
  </w:style>
  <w:style w:type="paragraph" w:customStyle="1" w:styleId="document0">
    <w:name w:val="document"/>
    <w:basedOn w:val="Normal"/>
    <w:uiPriority w:val="99"/>
    <w:qFormat/>
    <w:rsid w:val="009253C8"/>
    <w:pPr>
      <w:spacing w:before="100" w:beforeAutospacing="1" w:after="100" w:afterAutospacing="1"/>
    </w:pPr>
    <w:rPr>
      <w:rFonts w:eastAsia="Times New Roman"/>
    </w:rPr>
  </w:style>
  <w:style w:type="character" w:customStyle="1" w:styleId="current-selection">
    <w:name w:val="current-selection"/>
    <w:basedOn w:val="DefaultParagraphFont"/>
    <w:rsid w:val="009253C8"/>
  </w:style>
  <w:style w:type="character" w:customStyle="1" w:styleId="a2">
    <w:name w:val="_"/>
    <w:basedOn w:val="DefaultParagraphFont"/>
    <w:rsid w:val="009253C8"/>
  </w:style>
  <w:style w:type="paragraph" w:customStyle="1" w:styleId="Shrink6">
    <w:name w:val="Shrink 6"/>
    <w:basedOn w:val="Normal"/>
    <w:qFormat/>
    <w:rsid w:val="009253C8"/>
    <w:rPr>
      <w:rFonts w:eastAsia="Calibri"/>
      <w:sz w:val="12"/>
    </w:rPr>
  </w:style>
  <w:style w:type="character" w:customStyle="1" w:styleId="messagecontent">
    <w:name w:val="message_content"/>
    <w:rsid w:val="009253C8"/>
  </w:style>
  <w:style w:type="paragraph" w:customStyle="1" w:styleId="BriefTitleWorks">
    <w:name w:val="Brief Title Works"/>
    <w:basedOn w:val="Heading1"/>
    <w:link w:val="BriefTitleWorksChar"/>
    <w:qFormat/>
    <w:rsid w:val="009253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9253C8"/>
    <w:rPr>
      <w:rFonts w:ascii="Calibri" w:eastAsia="Times New Roman" w:hAnsi="Calibri" w:cs="Arial"/>
      <w:b/>
      <w:kern w:val="32"/>
      <w:szCs w:val="32"/>
      <w:u w:val="single"/>
    </w:rPr>
  </w:style>
  <w:style w:type="character" w:customStyle="1" w:styleId="twelptblackblack1">
    <w:name w:val="twelptblackblack1"/>
    <w:basedOn w:val="DefaultParagraphFont"/>
    <w:rsid w:val="009253C8"/>
    <w:rPr>
      <w:rFonts w:ascii="Verdana" w:hAnsi="Verdana" w:hint="default"/>
      <w:color w:val="000000"/>
      <w:sz w:val="16"/>
      <w:szCs w:val="16"/>
    </w:rPr>
  </w:style>
  <w:style w:type="character" w:customStyle="1" w:styleId="Heading3CharCharCharChar1">
    <w:name w:val="Heading 3 Char Char Char Char1"/>
    <w:rsid w:val="009253C8"/>
    <w:rPr>
      <w:rFonts w:cs="Arial"/>
      <w:bCs/>
      <w:szCs w:val="26"/>
      <w:u w:val="single"/>
      <w:lang w:val="en-US" w:eastAsia="en-US" w:bidi="ar-SA"/>
    </w:rPr>
  </w:style>
  <w:style w:type="paragraph" w:customStyle="1" w:styleId="conintrotext">
    <w:name w:val="conintrotext"/>
    <w:basedOn w:val="Normal"/>
    <w:uiPriority w:val="99"/>
    <w:qFormat/>
    <w:rsid w:val="009253C8"/>
    <w:pPr>
      <w:spacing w:before="100" w:beforeAutospacing="1" w:after="100" w:afterAutospacing="1"/>
    </w:pPr>
    <w:rPr>
      <w:rFonts w:eastAsia="Times New Roman"/>
      <w:sz w:val="24"/>
    </w:rPr>
  </w:style>
  <w:style w:type="character" w:customStyle="1" w:styleId="comment-body">
    <w:name w:val="comment-body"/>
    <w:rsid w:val="009253C8"/>
  </w:style>
  <w:style w:type="character" w:customStyle="1" w:styleId="UnderlineCharCharChar1">
    <w:name w:val="Underline Char Char Char1"/>
    <w:rsid w:val="009253C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253C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253C8"/>
    <w:rPr>
      <w:rFonts w:asciiTheme="minorHAnsi" w:eastAsia="MS Mincho" w:hAnsiTheme="minorHAnsi"/>
      <w:b/>
      <w:sz w:val="24"/>
      <w:u w:val="single"/>
    </w:rPr>
  </w:style>
  <w:style w:type="character" w:customStyle="1" w:styleId="mw-headline">
    <w:name w:val="mw-headline"/>
    <w:rsid w:val="009253C8"/>
  </w:style>
  <w:style w:type="character" w:customStyle="1" w:styleId="flagicon">
    <w:name w:val="flagicon"/>
    <w:rsid w:val="009253C8"/>
  </w:style>
  <w:style w:type="paragraph" w:customStyle="1" w:styleId="assert">
    <w:name w:val="assert"/>
    <w:basedOn w:val="Normal"/>
    <w:uiPriority w:val="99"/>
    <w:qFormat/>
    <w:rsid w:val="009253C8"/>
    <w:pPr>
      <w:spacing w:before="100" w:beforeAutospacing="1" w:after="100" w:afterAutospacing="1"/>
    </w:pPr>
    <w:rPr>
      <w:rFonts w:eastAsia="Times New Roman"/>
      <w:sz w:val="24"/>
    </w:rPr>
  </w:style>
  <w:style w:type="character" w:customStyle="1" w:styleId="apturelink">
    <w:name w:val="apturelink"/>
    <w:rsid w:val="009253C8"/>
  </w:style>
  <w:style w:type="character" w:customStyle="1" w:styleId="apturelinkicon">
    <w:name w:val="apturelinkicon"/>
    <w:rsid w:val="009253C8"/>
  </w:style>
  <w:style w:type="paragraph" w:customStyle="1" w:styleId="Default1">
    <w:name w:val="Default1"/>
    <w:basedOn w:val="Default"/>
    <w:next w:val="Default"/>
    <w:uiPriority w:val="99"/>
    <w:qFormat/>
    <w:rsid w:val="009253C8"/>
    <w:rPr>
      <w:color w:val="auto"/>
    </w:rPr>
  </w:style>
  <w:style w:type="paragraph" w:customStyle="1" w:styleId="center">
    <w:name w:val="center"/>
    <w:basedOn w:val="Normal"/>
    <w:uiPriority w:val="99"/>
    <w:qFormat/>
    <w:rsid w:val="009253C8"/>
    <w:pPr>
      <w:spacing w:before="100" w:beforeAutospacing="1" w:after="100" w:afterAutospacing="1"/>
    </w:pPr>
    <w:rPr>
      <w:rFonts w:eastAsia="Times New Roman"/>
      <w:sz w:val="24"/>
    </w:rPr>
  </w:style>
  <w:style w:type="character" w:customStyle="1" w:styleId="LittleChar">
    <w:name w:val="Little Char"/>
    <w:link w:val="Little"/>
    <w:rsid w:val="009253C8"/>
    <w:rPr>
      <w:rFonts w:ascii="Garamond" w:eastAsia="Times New Roman" w:hAnsi="Garamond"/>
      <w:sz w:val="16"/>
    </w:rPr>
  </w:style>
  <w:style w:type="character" w:customStyle="1" w:styleId="UnderlineChar1Char">
    <w:name w:val="Underline Char1 Char"/>
    <w:rsid w:val="009253C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253C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253C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253C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253C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253C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253C8"/>
    <w:rPr>
      <w:rFonts w:asciiTheme="minorHAnsi" w:eastAsia="MS Mincho" w:hAnsiTheme="minorHAnsi"/>
      <w:b/>
      <w:sz w:val="24"/>
      <w:u w:val="single"/>
    </w:rPr>
  </w:style>
  <w:style w:type="paragraph" w:customStyle="1" w:styleId="CardBody">
    <w:name w:val="Card Body"/>
    <w:basedOn w:val="Normal"/>
    <w:link w:val="CardBodyChar"/>
    <w:qFormat/>
    <w:rsid w:val="009253C8"/>
    <w:rPr>
      <w:rFonts w:eastAsia="Times New Roman"/>
      <w:sz w:val="16"/>
    </w:rPr>
  </w:style>
  <w:style w:type="character" w:customStyle="1" w:styleId="CardBodyChar">
    <w:name w:val="Card Body Char"/>
    <w:link w:val="CardBody"/>
    <w:rsid w:val="009253C8"/>
    <w:rPr>
      <w:rFonts w:ascii="Calibri" w:eastAsia="Times New Roman" w:hAnsi="Calibri"/>
      <w:sz w:val="16"/>
    </w:rPr>
  </w:style>
  <w:style w:type="character" w:customStyle="1" w:styleId="ptitleinside">
    <w:name w:val="p_title_inside"/>
    <w:rsid w:val="009253C8"/>
  </w:style>
  <w:style w:type="paragraph" w:customStyle="1" w:styleId="StyleBoldandUnderlineChar11ptBorderSinglesolidline">
    <w:name w:val="Style Bold and Underline Char + 11 pt Border: : (Single solid line..."/>
    <w:link w:val="StyleBoldandUnderlineChar11ptBorderSinglesolidlineChar"/>
    <w:qFormat/>
    <w:rsid w:val="009253C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253C8"/>
    <w:rPr>
      <w:rFonts w:eastAsia="Times New Roman"/>
      <w:b/>
      <w:bCs/>
      <w:sz w:val="22"/>
      <w:szCs w:val="20"/>
      <w:u w:val="single"/>
      <w:bdr w:val="single" w:sz="4" w:space="0" w:color="auto"/>
    </w:rPr>
  </w:style>
  <w:style w:type="character" w:customStyle="1" w:styleId="Heading1CharChar1">
    <w:name w:val="Heading 1 Char Char1"/>
    <w:rsid w:val="009253C8"/>
    <w:rPr>
      <w:rFonts w:cs="Arial"/>
      <w:b/>
      <w:bCs/>
      <w:szCs w:val="32"/>
      <w:lang w:val="en-US" w:eastAsia="en-US" w:bidi="ar-SA"/>
    </w:rPr>
  </w:style>
  <w:style w:type="paragraph" w:customStyle="1" w:styleId="Indentation">
    <w:name w:val="Indentation"/>
    <w:basedOn w:val="Normal"/>
    <w:uiPriority w:val="99"/>
    <w:qFormat/>
    <w:rsid w:val="009253C8"/>
    <w:pPr>
      <w:ind w:left="288" w:right="288"/>
    </w:pPr>
  </w:style>
  <w:style w:type="character" w:customStyle="1" w:styleId="StyleUnderlineCharChar9ptBold">
    <w:name w:val="Style Underline Char Char + 9 pt Bold"/>
    <w:rsid w:val="009253C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9253C8"/>
    <w:rPr>
      <w:rFonts w:ascii="Times New Roman" w:hAnsi="Times New Roman"/>
      <w:b/>
      <w:bCs/>
      <w:noProof w:val="0"/>
      <w:sz w:val="20"/>
      <w:u w:val="single"/>
    </w:rPr>
  </w:style>
  <w:style w:type="character" w:customStyle="1" w:styleId="StyleUnderlineCharChar19pt">
    <w:name w:val="Style Underline Char Char1 + 9 pt"/>
    <w:rsid w:val="009253C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253C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253C8"/>
    <w:rPr>
      <w:rFonts w:ascii="Georgia" w:eastAsia="Times New Roman" w:hAnsi="Georgia"/>
      <w:b/>
      <w:smallCaps/>
      <w:sz w:val="24"/>
      <w:szCs w:val="24"/>
      <w:u w:val="single"/>
    </w:rPr>
  </w:style>
  <w:style w:type="character" w:customStyle="1" w:styleId="CardTextCharChar">
    <w:name w:val="Card Text Char Char"/>
    <w:rsid w:val="009253C8"/>
    <w:rPr>
      <w:rFonts w:ascii="Times New Roman" w:eastAsia="Times New Roman" w:hAnsi="Times New Roman" w:cs="Times New Roman"/>
      <w:sz w:val="20"/>
      <w:szCs w:val="20"/>
    </w:rPr>
  </w:style>
  <w:style w:type="character" w:customStyle="1" w:styleId="citeChar1">
    <w:name w:val="cite Char"/>
    <w:locked/>
    <w:rsid w:val="009253C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253C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253C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9253C8"/>
    <w:rPr>
      <w:i/>
      <w:iCs/>
      <w:sz w:val="20"/>
      <w:u w:val="single"/>
    </w:rPr>
  </w:style>
  <w:style w:type="character" w:customStyle="1" w:styleId="HIGHLIGHT0">
    <w:name w:val="HIGHLIGHT"/>
    <w:uiPriority w:val="1"/>
    <w:qFormat/>
    <w:rsid w:val="009253C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9253C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9253C8"/>
    <w:rPr>
      <w:rFonts w:ascii="Calibri" w:eastAsia="Times New Roman" w:hAnsi="Calibri"/>
      <w:b/>
      <w:sz w:val="28"/>
    </w:rPr>
  </w:style>
  <w:style w:type="character" w:customStyle="1" w:styleId="FifthChar">
    <w:name w:val="Fifth Char"/>
    <w:link w:val="Fifth"/>
    <w:rsid w:val="009253C8"/>
    <w:rPr>
      <w:rFonts w:ascii="Calibri" w:eastAsia="Calibri" w:hAnsi="Calibri"/>
      <w:sz w:val="22"/>
    </w:rPr>
  </w:style>
  <w:style w:type="paragraph" w:customStyle="1" w:styleId="Third">
    <w:name w:val="Third"/>
    <w:basedOn w:val="Normal"/>
    <w:link w:val="ThirdChar"/>
    <w:qFormat/>
    <w:rsid w:val="009253C8"/>
    <w:rPr>
      <w:rFonts w:eastAsia="Times New Roman"/>
      <w:b/>
      <w:u w:val="single"/>
      <w:lang w:val="x-none" w:eastAsia="x-none"/>
    </w:rPr>
  </w:style>
  <w:style w:type="character" w:customStyle="1" w:styleId="ThirdChar">
    <w:name w:val="Third Char"/>
    <w:link w:val="Third"/>
    <w:rsid w:val="009253C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9253C8"/>
    <w:pPr>
      <w:widowControl w:val="0"/>
      <w:jc w:val="both"/>
      <w:outlineLvl w:val="1"/>
    </w:pPr>
    <w:rPr>
      <w:rFonts w:ascii="Times New Roman" w:eastAsia="Times New Roman" w:hAnsi="Times New Roman" w:cs="Times New Roman"/>
      <w:b/>
    </w:rPr>
  </w:style>
  <w:style w:type="character" w:customStyle="1" w:styleId="CardsCharChar">
    <w:name w:val="Cards Char Char"/>
    <w:rsid w:val="009253C8"/>
    <w:rPr>
      <w:rFonts w:ascii="Times New Roman" w:eastAsia="Times New Roman" w:hAnsi="Times New Roman"/>
      <w:szCs w:val="24"/>
    </w:rPr>
  </w:style>
  <w:style w:type="character" w:customStyle="1" w:styleId="article-record-publication-volume-issue">
    <w:name w:val="article-record-publication-volume-issue"/>
    <w:rsid w:val="009253C8"/>
  </w:style>
  <w:style w:type="character" w:customStyle="1" w:styleId="NothingCharChar">
    <w:name w:val="Nothing Char Char"/>
    <w:link w:val="NothingCharCharChar"/>
    <w:rsid w:val="009253C8"/>
  </w:style>
  <w:style w:type="paragraph" w:customStyle="1" w:styleId="DebateUnderlineBoldChar">
    <w:name w:val="Debate Underline Bold Char"/>
    <w:basedOn w:val="Normal"/>
    <w:link w:val="DebateUnderlineBoldCharChar"/>
    <w:rsid w:val="009253C8"/>
    <w:pPr>
      <w:jc w:val="both"/>
    </w:pPr>
    <w:rPr>
      <w:rFonts w:eastAsia="Times New Roman"/>
      <w:b/>
      <w:u w:val="thick"/>
    </w:rPr>
  </w:style>
  <w:style w:type="character" w:customStyle="1" w:styleId="DebateUnderlineBoldCharChar">
    <w:name w:val="Debate Underline Bold Char Char"/>
    <w:link w:val="DebateUnderlineBoldChar"/>
    <w:rsid w:val="009253C8"/>
    <w:rPr>
      <w:rFonts w:ascii="Calibri" w:eastAsia="Times New Roman" w:hAnsi="Calibri"/>
      <w:b/>
      <w:sz w:val="22"/>
      <w:u w:val="thick"/>
    </w:rPr>
  </w:style>
  <w:style w:type="character" w:customStyle="1" w:styleId="resultbodyblack">
    <w:name w:val="resultbodyblack"/>
    <w:rsid w:val="009253C8"/>
    <w:rPr>
      <w:rFonts w:cs="Times New Roman"/>
    </w:rPr>
  </w:style>
  <w:style w:type="paragraph" w:customStyle="1" w:styleId="bloctitles">
    <w:name w:val="bloc titles"/>
    <w:basedOn w:val="Heading1"/>
    <w:next w:val="Normal"/>
    <w:link w:val="bloctitlesChar"/>
    <w:autoRedefine/>
    <w:qFormat/>
    <w:rsid w:val="009253C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9253C8"/>
    <w:rPr>
      <w:rFonts w:ascii="Calibri" w:eastAsia="Malgun Gothic" w:hAnsi="Calibri" w:cs="Arial"/>
      <w:b/>
      <w:sz w:val="28"/>
      <w:szCs w:val="32"/>
      <w:u w:val="single"/>
    </w:rPr>
  </w:style>
  <w:style w:type="paragraph" w:customStyle="1" w:styleId="CiteSmallText">
    <w:name w:val="Cite Small Text"/>
    <w:basedOn w:val="Normal"/>
    <w:uiPriority w:val="99"/>
    <w:qFormat/>
    <w:rsid w:val="009253C8"/>
    <w:pPr>
      <w:widowControl w:val="0"/>
      <w:spacing w:after="200"/>
    </w:pPr>
    <w:rPr>
      <w:rFonts w:ascii="Helvetica Neue" w:hAnsi="Helvetica Neue"/>
      <w:b/>
      <w:sz w:val="18"/>
    </w:rPr>
  </w:style>
  <w:style w:type="character" w:customStyle="1" w:styleId="3TagCite">
    <w:name w:val="3 Tag/Cite"/>
    <w:rsid w:val="009253C8"/>
    <w:rPr>
      <w:rFonts w:ascii="Times New Roman" w:hAnsi="Times New Roman"/>
      <w:b/>
    </w:rPr>
  </w:style>
  <w:style w:type="character" w:customStyle="1" w:styleId="4Qualifications">
    <w:name w:val="4 Qualifications"/>
    <w:rsid w:val="009253C8"/>
    <w:rPr>
      <w:rFonts w:ascii="Times New Roman" w:hAnsi="Times New Roman"/>
      <w:sz w:val="19"/>
    </w:rPr>
  </w:style>
  <w:style w:type="character" w:customStyle="1" w:styleId="6Underlined">
    <w:name w:val="6 Underlined"/>
    <w:rsid w:val="009253C8"/>
    <w:rPr>
      <w:rFonts w:ascii="Times New Roman" w:hAnsi="Times New Roman"/>
      <w:b/>
      <w:sz w:val="21"/>
      <w:u w:val="single"/>
    </w:rPr>
  </w:style>
  <w:style w:type="paragraph" w:customStyle="1" w:styleId="Cards1CharChar">
    <w:name w:val="Cards1 Char Char"/>
    <w:basedOn w:val="Normal"/>
    <w:link w:val="Cards1CharCharChar"/>
    <w:qFormat/>
    <w:rsid w:val="009253C8"/>
    <w:pPr>
      <w:autoSpaceDE w:val="0"/>
      <w:autoSpaceDN w:val="0"/>
      <w:adjustRightInd w:val="0"/>
      <w:ind w:left="432" w:right="432"/>
      <w:jc w:val="both"/>
    </w:pPr>
    <w:rPr>
      <w:lang w:val="x-none"/>
    </w:rPr>
  </w:style>
  <w:style w:type="character" w:customStyle="1" w:styleId="Cards1CharCharChar">
    <w:name w:val="Cards1 Char Char Char"/>
    <w:link w:val="Cards1CharChar"/>
    <w:rsid w:val="009253C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9253C8"/>
    <w:rPr>
      <w:u w:val="single"/>
    </w:rPr>
  </w:style>
  <w:style w:type="paragraph" w:customStyle="1" w:styleId="UnderlineCharCharCharCharCharCharChar">
    <w:name w:val="Underline Char Char Char Char Char Char Char"/>
    <w:basedOn w:val="Normal"/>
    <w:link w:val="UnderlineCharCharCharCharCharCharCharChar"/>
    <w:qFormat/>
    <w:rsid w:val="009253C8"/>
    <w:rPr>
      <w:rFonts w:asciiTheme="minorHAnsi" w:hAnsiTheme="minorHAnsi"/>
      <w:sz w:val="24"/>
      <w:u w:val="single"/>
    </w:rPr>
  </w:style>
  <w:style w:type="paragraph" w:customStyle="1" w:styleId="CitesCharChar">
    <w:name w:val="Cites Char Char"/>
    <w:next w:val="Normal"/>
    <w:link w:val="CitesCharCharChar"/>
    <w:qFormat/>
    <w:rsid w:val="009253C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9253C8"/>
    <w:rPr>
      <w:rFonts w:ascii="Times New Roman" w:eastAsia="Times New Roman" w:hAnsi="Times New Roman" w:cs="Times New Roman"/>
      <w:sz w:val="20"/>
    </w:rPr>
  </w:style>
  <w:style w:type="character" w:customStyle="1" w:styleId="nohighlighting">
    <w:name w:val="no highlighting"/>
    <w:rsid w:val="009253C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9253C8"/>
    <w:rPr>
      <w:rFonts w:ascii="Cambria" w:hAnsi="Cambria" w:hint="default"/>
      <w:sz w:val="21"/>
      <w:u w:val="single"/>
    </w:rPr>
  </w:style>
  <w:style w:type="paragraph" w:customStyle="1" w:styleId="Swag">
    <w:name w:val="Swag"/>
    <w:basedOn w:val="Normal"/>
    <w:link w:val="SwagChar"/>
    <w:qFormat/>
    <w:rsid w:val="009253C8"/>
    <w:rPr>
      <w:color w:val="0000FF"/>
      <w:sz w:val="12"/>
      <w:u w:val="single"/>
    </w:rPr>
  </w:style>
  <w:style w:type="character" w:customStyle="1" w:styleId="SwagChar">
    <w:name w:val="Swag Char"/>
    <w:link w:val="Swag"/>
    <w:rsid w:val="009253C8"/>
    <w:rPr>
      <w:rFonts w:ascii="Calibri" w:hAnsi="Calibri"/>
      <w:color w:val="0000FF"/>
      <w:sz w:val="12"/>
      <w:u w:val="single"/>
    </w:rPr>
  </w:style>
  <w:style w:type="paragraph" w:customStyle="1" w:styleId="StyleUnderlineTimesNewRoman1">
    <w:name w:val="Style Underline + Times New Roman1"/>
    <w:link w:val="StyleUnderlineTimesNewRoman1Char"/>
    <w:qFormat/>
    <w:rsid w:val="009253C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9253C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9253C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9253C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9253C8"/>
    <w:rPr>
      <w:rFonts w:ascii="Garamond" w:eastAsia="MS Mincho" w:hAnsi="Garamond"/>
    </w:rPr>
  </w:style>
  <w:style w:type="character" w:customStyle="1" w:styleId="StyleStyleCardTextLeft-075Right0Char">
    <w:name w:val="Style Style Card Text + Left:  -0.75&quot; + Right:  0&quot; Char"/>
    <w:link w:val="StyleStyleCardTextLeft-075Right0"/>
    <w:rsid w:val="009253C8"/>
    <w:rPr>
      <w:rFonts w:ascii="Garamond" w:eastAsia="MS Mincho" w:hAnsi="Garamond"/>
      <w:sz w:val="22"/>
    </w:rPr>
  </w:style>
  <w:style w:type="character" w:customStyle="1" w:styleId="CharChar61">
    <w:name w:val="Char Char61"/>
    <w:rsid w:val="009253C8"/>
    <w:rPr>
      <w:rFonts w:cs="Arial"/>
      <w:bCs/>
      <w:sz w:val="16"/>
      <w:szCs w:val="26"/>
      <w:lang w:val="en-US" w:eastAsia="en-US" w:bidi="ar-SA"/>
    </w:rPr>
  </w:style>
  <w:style w:type="paragraph" w:customStyle="1" w:styleId="subhead10">
    <w:name w:val="subhead1"/>
    <w:basedOn w:val="Normal"/>
    <w:uiPriority w:val="99"/>
    <w:qFormat/>
    <w:rsid w:val="009253C8"/>
    <w:pPr>
      <w:spacing w:before="100" w:beforeAutospacing="1" w:after="100" w:afterAutospacing="1"/>
    </w:pPr>
    <w:rPr>
      <w:rFonts w:eastAsia="Times New Roman"/>
      <w:sz w:val="24"/>
    </w:rPr>
  </w:style>
  <w:style w:type="character" w:customStyle="1" w:styleId="styledate">
    <w:name w:val="styledate"/>
    <w:rsid w:val="009253C8"/>
  </w:style>
  <w:style w:type="character" w:customStyle="1" w:styleId="BoldandUnderlineChar1">
    <w:name w:val="Bold and Underline Char1"/>
    <w:rsid w:val="009253C8"/>
    <w:rPr>
      <w:b/>
      <w:szCs w:val="24"/>
      <w:u w:val="single"/>
      <w:lang w:val="en-US" w:eastAsia="en-US" w:bidi="ar-SA"/>
    </w:rPr>
  </w:style>
  <w:style w:type="character" w:customStyle="1" w:styleId="BoldandUnderlineChar1Char2">
    <w:name w:val="Bold and Underline Char1 Char2"/>
    <w:rsid w:val="009253C8"/>
    <w:rPr>
      <w:b/>
      <w:szCs w:val="24"/>
      <w:u w:val="single"/>
      <w:lang w:val="en-US" w:eastAsia="en-US" w:bidi="ar-SA"/>
    </w:rPr>
  </w:style>
  <w:style w:type="character" w:customStyle="1" w:styleId="BoldandUnderlineCharChar1">
    <w:name w:val="Bold and Underline Char Char1"/>
    <w:rsid w:val="009253C8"/>
    <w:rPr>
      <w:b/>
      <w:szCs w:val="24"/>
      <w:u w:val="single"/>
      <w:lang w:val="en-US" w:eastAsia="en-US" w:bidi="ar-SA"/>
    </w:rPr>
  </w:style>
  <w:style w:type="character" w:customStyle="1" w:styleId="BoldandUnderlineChar6">
    <w:name w:val="Bold and Underline Char6"/>
    <w:rsid w:val="009253C8"/>
    <w:rPr>
      <w:b/>
      <w:szCs w:val="24"/>
      <w:u w:val="single"/>
      <w:lang w:val="en-US" w:eastAsia="en-US" w:bidi="ar-SA"/>
    </w:rPr>
  </w:style>
  <w:style w:type="character" w:customStyle="1" w:styleId="title-link-wrapper">
    <w:name w:val="title-link-wrapper"/>
    <w:rsid w:val="009253C8"/>
  </w:style>
  <w:style w:type="character" w:customStyle="1" w:styleId="medium-font">
    <w:name w:val="medium-font"/>
    <w:rsid w:val="009253C8"/>
  </w:style>
  <w:style w:type="paragraph" w:customStyle="1" w:styleId="abstract">
    <w:name w:val="abstract"/>
    <w:basedOn w:val="Normal"/>
    <w:uiPriority w:val="99"/>
    <w:qFormat/>
    <w:rsid w:val="009253C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9253C8"/>
    <w:rPr>
      <w:rFonts w:eastAsia="Times New Roman"/>
      <w:b/>
      <w:bCs/>
      <w:u w:val="single"/>
    </w:rPr>
  </w:style>
  <w:style w:type="character" w:customStyle="1" w:styleId="StyleUnderlineChar11ptBold2Char">
    <w:name w:val="Style Underline Char + 11 pt Bold2 Char"/>
    <w:link w:val="StyleUnderlineChar11ptBold2"/>
    <w:rsid w:val="009253C8"/>
    <w:rPr>
      <w:rFonts w:ascii="Calibri" w:eastAsia="Times New Roman" w:hAnsi="Calibri"/>
      <w:b/>
      <w:bCs/>
      <w:sz w:val="22"/>
      <w:u w:val="single"/>
    </w:rPr>
  </w:style>
  <w:style w:type="character" w:customStyle="1" w:styleId="ReallySamllTextChar">
    <w:name w:val="ReallySamllText Char"/>
    <w:link w:val="ReallySamllText"/>
    <w:rsid w:val="009253C8"/>
    <w:rPr>
      <w:sz w:val="12"/>
    </w:rPr>
  </w:style>
  <w:style w:type="paragraph" w:customStyle="1" w:styleId="StyleStyleUnderlineTimesNewRoman11pt">
    <w:name w:val="Style Style Underline + Times New Roman + 11 pt"/>
    <w:basedOn w:val="Normal"/>
    <w:link w:val="StyleStyleUnderlineTimesNewRoman11ptChar"/>
    <w:qFormat/>
    <w:rsid w:val="009253C8"/>
    <w:rPr>
      <w:rFonts w:eastAsia="Times New Roman"/>
      <w:u w:val="single"/>
    </w:rPr>
  </w:style>
  <w:style w:type="character" w:customStyle="1" w:styleId="StyleStyleUnderlineTimesNewRoman11ptChar">
    <w:name w:val="Style Style Underline + Times New Roman + 11 pt Char"/>
    <w:link w:val="StyleStyleUnderlineTimesNewRoman11pt"/>
    <w:rsid w:val="009253C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253C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9253C8"/>
    <w:rPr>
      <w:rFonts w:ascii="Calibri" w:eastAsia="Times New Roman" w:hAnsi="Calibri"/>
      <w:sz w:val="22"/>
      <w:u w:val="single"/>
    </w:rPr>
  </w:style>
  <w:style w:type="character" w:customStyle="1" w:styleId="style10">
    <w:name w:val="style1"/>
    <w:rsid w:val="009253C8"/>
  </w:style>
  <w:style w:type="character" w:customStyle="1" w:styleId="pmtermsel">
    <w:name w:val="pmtermsel"/>
    <w:rsid w:val="009253C8"/>
  </w:style>
  <w:style w:type="character" w:customStyle="1" w:styleId="showipapr">
    <w:name w:val="show_ipapr"/>
    <w:rsid w:val="009253C8"/>
  </w:style>
  <w:style w:type="character" w:customStyle="1" w:styleId="dnindex">
    <w:name w:val="dnindex"/>
    <w:rsid w:val="009253C8"/>
  </w:style>
  <w:style w:type="character" w:customStyle="1" w:styleId="23">
    <w:name w:val="23"/>
    <w:rsid w:val="009253C8"/>
    <w:rPr>
      <w:rFonts w:ascii="Times New Roman" w:hAnsi="Times New Roman" w:cs="Arial"/>
      <w:bCs/>
      <w:sz w:val="20"/>
      <w:u w:val="single"/>
      <w:lang w:val="en-US" w:eastAsia="en-US" w:bidi="ar-SA"/>
    </w:rPr>
  </w:style>
  <w:style w:type="character" w:customStyle="1" w:styleId="33">
    <w:name w:val="33"/>
    <w:rsid w:val="009253C8"/>
    <w:rPr>
      <w:rFonts w:ascii="Times New Roman" w:hAnsi="Times New Roman" w:cs="Arial"/>
      <w:b/>
      <w:bCs/>
      <w:sz w:val="20"/>
      <w:u w:val="single"/>
      <w:lang w:val="en-US" w:eastAsia="en-US" w:bidi="ar-SA"/>
    </w:rPr>
  </w:style>
  <w:style w:type="character" w:customStyle="1" w:styleId="55">
    <w:name w:val="55"/>
    <w:rsid w:val="009253C8"/>
    <w:rPr>
      <w:rFonts w:cs="Arial"/>
      <w:bCs/>
      <w:sz w:val="20"/>
      <w:u w:val="single"/>
      <w:lang w:val="en-US" w:eastAsia="en-US" w:bidi="ar-SA"/>
    </w:rPr>
  </w:style>
  <w:style w:type="character" w:customStyle="1" w:styleId="authoraffil">
    <w:name w:val="authoraffil"/>
    <w:rsid w:val="009253C8"/>
  </w:style>
  <w:style w:type="character" w:customStyle="1" w:styleId="CharChar8">
    <w:name w:val="Char Char8"/>
    <w:rsid w:val="009253C8"/>
    <w:rPr>
      <w:rFonts w:ascii="Georgia" w:eastAsia="Times New Roman" w:hAnsi="Georgia"/>
      <w:b/>
      <w:bCs/>
      <w:sz w:val="30"/>
      <w:szCs w:val="28"/>
      <w:u w:val="single"/>
    </w:rPr>
  </w:style>
  <w:style w:type="character" w:customStyle="1" w:styleId="FontStyle13">
    <w:name w:val="Font Style13"/>
    <w:uiPriority w:val="99"/>
    <w:rsid w:val="009253C8"/>
    <w:rPr>
      <w:rFonts w:ascii="Constantia" w:hAnsi="Constantia" w:cs="Constantia"/>
      <w:sz w:val="18"/>
      <w:szCs w:val="18"/>
    </w:rPr>
  </w:style>
  <w:style w:type="character" w:customStyle="1" w:styleId="TagsCharCharCharChar">
    <w:name w:val="Tags Char Char Char Char"/>
    <w:rsid w:val="009253C8"/>
    <w:rPr>
      <w:rFonts w:ascii="Times New Roman" w:eastAsia="Times New Roman" w:hAnsi="Times New Roman" w:cs="Times New Roman"/>
      <w:b/>
      <w:sz w:val="24"/>
      <w:szCs w:val="24"/>
    </w:rPr>
  </w:style>
  <w:style w:type="character" w:customStyle="1" w:styleId="Citation1Char">
    <w:name w:val="Citation1 Char"/>
    <w:link w:val="Citation10"/>
    <w:locked/>
    <w:rsid w:val="009253C8"/>
    <w:rPr>
      <w:rFonts w:ascii="Georgia" w:hAnsi="Georgia"/>
      <w:b/>
      <w:u w:val="single"/>
    </w:rPr>
  </w:style>
  <w:style w:type="paragraph" w:customStyle="1" w:styleId="Citation10">
    <w:name w:val="Citation1"/>
    <w:basedOn w:val="Normal"/>
    <w:link w:val="Citation1Char"/>
    <w:qFormat/>
    <w:rsid w:val="009253C8"/>
    <w:rPr>
      <w:rFonts w:ascii="Georgia" w:hAnsi="Georgia"/>
      <w:b/>
      <w:sz w:val="24"/>
      <w:u w:val="single"/>
    </w:rPr>
  </w:style>
  <w:style w:type="character" w:customStyle="1" w:styleId="TaglineChar">
    <w:name w:val="Tagline Char"/>
    <w:link w:val="Tagline0"/>
    <w:locked/>
    <w:rsid w:val="009253C8"/>
    <w:rPr>
      <w:rFonts w:ascii="Georgia" w:hAnsi="Georgia"/>
      <w:b/>
    </w:rPr>
  </w:style>
  <w:style w:type="paragraph" w:customStyle="1" w:styleId="Tagline0">
    <w:name w:val="Tagline"/>
    <w:basedOn w:val="Normal"/>
    <w:link w:val="TaglineChar"/>
    <w:qFormat/>
    <w:rsid w:val="009253C8"/>
    <w:rPr>
      <w:rFonts w:ascii="Georgia" w:hAnsi="Georgia"/>
      <w:b/>
      <w:sz w:val="24"/>
    </w:rPr>
  </w:style>
  <w:style w:type="paragraph" w:customStyle="1" w:styleId="NothingCharCharChar">
    <w:name w:val="Nothing Char Char Char"/>
    <w:link w:val="NothingCharChar"/>
    <w:qFormat/>
    <w:rsid w:val="009253C8"/>
    <w:pPr>
      <w:jc w:val="both"/>
    </w:pPr>
  </w:style>
  <w:style w:type="paragraph" w:customStyle="1" w:styleId="StyleLeft021">
    <w:name w:val="Style Left:  0.2&quot;1"/>
    <w:basedOn w:val="Normal"/>
    <w:uiPriority w:val="99"/>
    <w:qFormat/>
    <w:rsid w:val="009253C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253C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253C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253C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253C8"/>
    <w:rPr>
      <w:rFonts w:ascii="Calibri" w:eastAsia="Times New Roman" w:hAnsi="Calibri"/>
      <w:sz w:val="22"/>
      <w:u w:val="single"/>
      <w:bdr w:val="single" w:sz="4" w:space="0" w:color="auto"/>
    </w:rPr>
  </w:style>
  <w:style w:type="character" w:customStyle="1" w:styleId="boldcitationChar">
    <w:name w:val="bold citation Char"/>
    <w:rsid w:val="009253C8"/>
    <w:rPr>
      <w:rFonts w:ascii="Arial" w:hAnsi="Arial"/>
      <w:b/>
      <w:sz w:val="28"/>
      <w:szCs w:val="24"/>
      <w:u w:val="thick"/>
      <w:lang w:val="en-US" w:eastAsia="en-US" w:bidi="ar-SA"/>
    </w:rPr>
  </w:style>
  <w:style w:type="paragraph" w:customStyle="1" w:styleId="BlockTitle20">
    <w:name w:val="Block Title #2"/>
    <w:basedOn w:val="Normal"/>
    <w:uiPriority w:val="99"/>
    <w:qFormat/>
    <w:rsid w:val="009253C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9253C8"/>
    <w:rPr>
      <w:b/>
    </w:rPr>
  </w:style>
  <w:style w:type="character" w:customStyle="1" w:styleId="BoldunderlineChar3">
    <w:name w:val="Bold/underline Char"/>
    <w:rsid w:val="009253C8"/>
    <w:rPr>
      <w:rFonts w:eastAsia="SimSun"/>
      <w:b/>
      <w:noProof w:val="0"/>
      <w:sz w:val="24"/>
      <w:szCs w:val="24"/>
      <w:u w:val="single"/>
      <w:lang w:val="en-US" w:eastAsia="zh-CN" w:bidi="ar-SA"/>
    </w:rPr>
  </w:style>
  <w:style w:type="character" w:customStyle="1" w:styleId="underlinetextchar0">
    <w:name w:val="underlinetextchar"/>
    <w:rsid w:val="009253C8"/>
  </w:style>
  <w:style w:type="character" w:customStyle="1" w:styleId="boldciteChar1">
    <w:name w:val="bold cite Char1"/>
    <w:rsid w:val="009253C8"/>
    <w:rPr>
      <w:b/>
      <w:sz w:val="28"/>
      <w:u w:val="thick" w:color="000000"/>
    </w:rPr>
  </w:style>
  <w:style w:type="character" w:customStyle="1" w:styleId="tagCharCharChar1">
    <w:name w:val="tag Char Char Char1"/>
    <w:rsid w:val="009253C8"/>
    <w:rPr>
      <w:b/>
      <w:sz w:val="24"/>
      <w:lang w:val="en-US" w:eastAsia="en-US" w:bidi="ar-SA"/>
    </w:rPr>
  </w:style>
  <w:style w:type="character" w:customStyle="1" w:styleId="underlinecardChar0">
    <w:name w:val="underline card Char"/>
    <w:rsid w:val="009253C8"/>
    <w:rPr>
      <w:rFonts w:ascii="Arial" w:hAnsi="Arial"/>
      <w:sz w:val="18"/>
      <w:szCs w:val="24"/>
      <w:u w:val="single"/>
      <w:lang w:val="en-US" w:eastAsia="en-US" w:bidi="ar-SA"/>
    </w:rPr>
  </w:style>
  <w:style w:type="paragraph" w:customStyle="1" w:styleId="date-comments">
    <w:name w:val="date-comments"/>
    <w:basedOn w:val="Normal"/>
    <w:uiPriority w:val="99"/>
    <w:qFormat/>
    <w:rsid w:val="009253C8"/>
    <w:pPr>
      <w:spacing w:before="100" w:beforeAutospacing="1" w:after="100" w:afterAutospacing="1"/>
    </w:pPr>
    <w:rPr>
      <w:rFonts w:ascii="Times" w:hAnsi="Times"/>
      <w:szCs w:val="20"/>
    </w:rPr>
  </w:style>
  <w:style w:type="character" w:customStyle="1" w:styleId="articleauthor0">
    <w:name w:val="articleauthor"/>
    <w:rsid w:val="009253C8"/>
  </w:style>
  <w:style w:type="character" w:customStyle="1" w:styleId="bodysubtoc">
    <w:name w:val="bodysubtoc"/>
    <w:rsid w:val="009253C8"/>
  </w:style>
  <w:style w:type="character" w:customStyle="1" w:styleId="lefttitlesmaller">
    <w:name w:val="lefttitlesmaller"/>
    <w:rsid w:val="009253C8"/>
  </w:style>
  <w:style w:type="character" w:customStyle="1" w:styleId="mb">
    <w:name w:val="mb"/>
    <w:rsid w:val="009253C8"/>
  </w:style>
  <w:style w:type="character" w:customStyle="1" w:styleId="submitted-date">
    <w:name w:val="submitted-date"/>
    <w:rsid w:val="009253C8"/>
  </w:style>
  <w:style w:type="character" w:customStyle="1" w:styleId="submitted-time">
    <w:name w:val="submitted-time"/>
    <w:rsid w:val="009253C8"/>
  </w:style>
  <w:style w:type="character" w:customStyle="1" w:styleId="A20">
    <w:name w:val="A2"/>
    <w:uiPriority w:val="99"/>
    <w:rsid w:val="009253C8"/>
    <w:rPr>
      <w:rFonts w:ascii="Sabon LT Std" w:hAnsi="Sabon LT Std" w:cs="Sabon LT Std" w:hint="default"/>
      <w:color w:val="000000"/>
      <w:sz w:val="15"/>
      <w:szCs w:val="15"/>
    </w:rPr>
  </w:style>
  <w:style w:type="character" w:customStyle="1" w:styleId="searchword">
    <w:name w:val="searchword"/>
    <w:rsid w:val="009253C8"/>
  </w:style>
  <w:style w:type="paragraph" w:customStyle="1" w:styleId="Heading2Char2CharChar12">
    <w:name w:val="Heading 2 Char2 Char Char12"/>
    <w:aliases w:val="Char Char Char Char Char Char1 Char Char Char Char Char1,Char Char22"/>
    <w:next w:val="Normal"/>
    <w:uiPriority w:val="99"/>
    <w:qFormat/>
    <w:rsid w:val="009253C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9253C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9253C8"/>
    <w:rPr>
      <w:b w:val="0"/>
      <w:bCs/>
      <w:sz w:val="22"/>
      <w:u w:val="single"/>
    </w:rPr>
  </w:style>
  <w:style w:type="character" w:customStyle="1" w:styleId="FontStyle57">
    <w:name w:val="Font Style57"/>
    <w:rsid w:val="009253C8"/>
    <w:rPr>
      <w:rFonts w:ascii="Georgia" w:hAnsi="Georgia" w:cs="Georgia"/>
      <w:b/>
      <w:bCs/>
      <w:sz w:val="14"/>
      <w:szCs w:val="14"/>
    </w:rPr>
  </w:style>
  <w:style w:type="character" w:customStyle="1" w:styleId="FontStyle89">
    <w:name w:val="Font Style89"/>
    <w:rsid w:val="009253C8"/>
    <w:rPr>
      <w:rFonts w:ascii="Times New Roman" w:hAnsi="Times New Roman" w:cs="Times New Roman"/>
      <w:b/>
      <w:bCs/>
      <w:smallCaps/>
      <w:spacing w:val="40"/>
      <w:sz w:val="16"/>
      <w:szCs w:val="16"/>
    </w:rPr>
  </w:style>
  <w:style w:type="character" w:customStyle="1" w:styleId="style3Char0">
    <w:name w:val="style 3 Char"/>
    <w:rsid w:val="009253C8"/>
    <w:rPr>
      <w:sz w:val="18"/>
      <w:szCs w:val="24"/>
      <w:lang w:val="en-US" w:eastAsia="en-US" w:bidi="ar-SA"/>
    </w:rPr>
  </w:style>
  <w:style w:type="paragraph" w:customStyle="1" w:styleId="003Cite">
    <w:name w:val="003Cite"/>
    <w:basedOn w:val="Normal"/>
    <w:uiPriority w:val="99"/>
    <w:qFormat/>
    <w:rsid w:val="009253C8"/>
    <w:rPr>
      <w:rFonts w:eastAsia="Calibri"/>
      <w:sz w:val="16"/>
      <w:szCs w:val="16"/>
    </w:rPr>
  </w:style>
  <w:style w:type="paragraph" w:customStyle="1" w:styleId="NormalBold">
    <w:name w:val="Normal + Bold"/>
    <w:aliases w:val="Double Underline"/>
    <w:basedOn w:val="Normal"/>
    <w:link w:val="NormalBoldChar"/>
    <w:qFormat/>
    <w:rsid w:val="009253C8"/>
    <w:pPr>
      <w:jc w:val="both"/>
    </w:pPr>
    <w:rPr>
      <w:b/>
      <w:color w:val="000000"/>
      <w:u w:val="single"/>
    </w:rPr>
  </w:style>
  <w:style w:type="character" w:customStyle="1" w:styleId="NormalBoldChar">
    <w:name w:val="Normal + Bold Char"/>
    <w:aliases w:val="Double Underline Char"/>
    <w:basedOn w:val="DefaultParagraphFont"/>
    <w:link w:val="NormalBold"/>
    <w:rsid w:val="009253C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9253C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9253C8"/>
    <w:rPr>
      <w:rFonts w:ascii="Calibri" w:eastAsia="Times New Roman" w:hAnsi="Calibri"/>
      <w:u w:val="thick"/>
      <w:lang w:val="x-none" w:eastAsia="x-none"/>
    </w:rPr>
  </w:style>
  <w:style w:type="character" w:customStyle="1" w:styleId="BlockHeadingsChar1">
    <w:name w:val="Block Headings Char1"/>
    <w:rsid w:val="009253C8"/>
    <w:rPr>
      <w:b/>
      <w:caps/>
    </w:rPr>
  </w:style>
  <w:style w:type="character" w:customStyle="1" w:styleId="Longcite">
    <w:name w:val="Longcite"/>
    <w:rsid w:val="009253C8"/>
    <w:rPr>
      <w:sz w:val="16"/>
    </w:rPr>
  </w:style>
  <w:style w:type="paragraph" w:customStyle="1" w:styleId="NormalUnderline0">
    <w:name w:val="Normal + Underline"/>
    <w:basedOn w:val="Normal"/>
    <w:link w:val="NormalUnderlineChar0"/>
    <w:qFormat/>
    <w:rsid w:val="009253C8"/>
    <w:pPr>
      <w:ind w:left="720"/>
    </w:pPr>
    <w:rPr>
      <w:rFonts w:eastAsia="Times New Roman"/>
      <w:b/>
      <w:sz w:val="24"/>
      <w:u w:val="single"/>
      <w:lang w:val="x-none" w:eastAsia="x-none"/>
    </w:rPr>
  </w:style>
  <w:style w:type="character" w:customStyle="1" w:styleId="NormalUnderlineChar0">
    <w:name w:val="Normal + Underline Char"/>
    <w:link w:val="NormalUnderline0"/>
    <w:rsid w:val="009253C8"/>
    <w:rPr>
      <w:rFonts w:ascii="Calibri" w:eastAsia="Times New Roman" w:hAnsi="Calibri"/>
      <w:b/>
      <w:u w:val="single"/>
      <w:lang w:val="x-none" w:eastAsia="x-none"/>
    </w:rPr>
  </w:style>
  <w:style w:type="character" w:customStyle="1" w:styleId="FontStyle170">
    <w:name w:val="Font Style170"/>
    <w:uiPriority w:val="99"/>
    <w:rsid w:val="009253C8"/>
    <w:rPr>
      <w:rFonts w:ascii="Bookman Old Style" w:hAnsi="Bookman Old Style" w:cs="Bookman Old Style"/>
      <w:sz w:val="16"/>
      <w:szCs w:val="16"/>
    </w:rPr>
  </w:style>
  <w:style w:type="character" w:customStyle="1" w:styleId="FontStyle17">
    <w:name w:val="Font Style17"/>
    <w:uiPriority w:val="99"/>
    <w:rsid w:val="009253C8"/>
    <w:rPr>
      <w:rFonts w:ascii="Book Antiqua" w:hAnsi="Book Antiqua" w:cs="Book Antiqua"/>
      <w:i/>
      <w:iCs/>
      <w:spacing w:val="10"/>
      <w:sz w:val="22"/>
      <w:szCs w:val="22"/>
    </w:rPr>
  </w:style>
  <w:style w:type="character" w:customStyle="1" w:styleId="FontStyle329">
    <w:name w:val="Font Style329"/>
    <w:basedOn w:val="DefaultParagraphFont"/>
    <w:uiPriority w:val="99"/>
    <w:rsid w:val="009253C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9253C8"/>
    <w:rPr>
      <w:color w:val="2B579A"/>
      <w:shd w:val="clear" w:color="auto" w:fill="E6E6E6"/>
    </w:rPr>
  </w:style>
  <w:style w:type="character" w:customStyle="1" w:styleId="m-895152127622952443gmail-style13ptbold">
    <w:name w:val="m_-895152127622952443gmail-style13ptbold"/>
    <w:basedOn w:val="DefaultParagraphFont"/>
    <w:rsid w:val="009253C8"/>
  </w:style>
  <w:style w:type="character" w:customStyle="1" w:styleId="m4133802843404377303gmail-style13ptbold">
    <w:name w:val="m_4133802843404377303gmail-style13ptbold"/>
    <w:basedOn w:val="DefaultParagraphFont"/>
    <w:rsid w:val="009253C8"/>
  </w:style>
  <w:style w:type="character" w:customStyle="1" w:styleId="m4133802843404377303gmail-styleunderline">
    <w:name w:val="m_4133802843404377303gmail-styleunderline"/>
    <w:basedOn w:val="DefaultParagraphFont"/>
    <w:rsid w:val="009253C8"/>
  </w:style>
  <w:style w:type="character" w:customStyle="1" w:styleId="m1864609289044096952gmail-style13ptbold">
    <w:name w:val="m_1864609289044096952gmail-style13ptbold"/>
    <w:basedOn w:val="DefaultParagraphFont"/>
    <w:rsid w:val="009253C8"/>
  </w:style>
  <w:style w:type="character" w:customStyle="1" w:styleId="m-2434640214339110092gmail-style13ptbold">
    <w:name w:val="m_-2434640214339110092gmail-style13ptbold"/>
    <w:basedOn w:val="DefaultParagraphFont"/>
    <w:rsid w:val="009253C8"/>
  </w:style>
  <w:style w:type="character" w:customStyle="1" w:styleId="m-2434640214339110092gmail-styleunderline">
    <w:name w:val="m_-2434640214339110092gmail-styleunderline"/>
    <w:basedOn w:val="DefaultParagraphFont"/>
    <w:rsid w:val="009253C8"/>
  </w:style>
  <w:style w:type="character" w:customStyle="1" w:styleId="articlepage-articlebody-firstletter">
    <w:name w:val="articlepage-articlebody-firstletter"/>
    <w:basedOn w:val="DefaultParagraphFont"/>
    <w:rsid w:val="009253C8"/>
  </w:style>
  <w:style w:type="character" w:customStyle="1" w:styleId="UnresolvedMention32">
    <w:name w:val="Unresolved Mention32"/>
    <w:basedOn w:val="DefaultParagraphFont"/>
    <w:uiPriority w:val="99"/>
    <w:semiHidden/>
    <w:unhideWhenUsed/>
    <w:rsid w:val="009253C8"/>
    <w:rPr>
      <w:color w:val="605E5C"/>
      <w:shd w:val="clear" w:color="auto" w:fill="E1DFDD"/>
    </w:rPr>
  </w:style>
  <w:style w:type="character" w:customStyle="1" w:styleId="m-268162420547309261gmail-stylestylebold12pt">
    <w:name w:val="m_-268162420547309261gmail-stylestylebold12pt"/>
    <w:basedOn w:val="DefaultParagraphFont"/>
    <w:rsid w:val="009253C8"/>
  </w:style>
  <w:style w:type="character" w:customStyle="1" w:styleId="m-268162420547309261gmail-styleboldunderline">
    <w:name w:val="m_-268162420547309261gmail-styleboldunderline"/>
    <w:basedOn w:val="DefaultParagraphFont"/>
    <w:rsid w:val="009253C8"/>
  </w:style>
  <w:style w:type="character" w:customStyle="1" w:styleId="hvr">
    <w:name w:val="hvr"/>
    <w:basedOn w:val="DefaultParagraphFont"/>
    <w:rsid w:val="009253C8"/>
  </w:style>
  <w:style w:type="character" w:customStyle="1" w:styleId="m-3350902899047358468gmail-styleunderline">
    <w:name w:val="m_-3350902899047358468gmail-styleunderline"/>
    <w:basedOn w:val="DefaultParagraphFont"/>
    <w:rsid w:val="009253C8"/>
  </w:style>
  <w:style w:type="paragraph" w:customStyle="1" w:styleId="Style5pt">
    <w:name w:val="Style 5 pt"/>
    <w:basedOn w:val="Normal"/>
    <w:link w:val="Style5ptChar"/>
    <w:rsid w:val="009253C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9253C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9253C8"/>
  </w:style>
  <w:style w:type="paragraph" w:customStyle="1" w:styleId="m462447500549623171gmail-msonormal">
    <w:name w:val="m_462447500549623171gmail-msonormal"/>
    <w:basedOn w:val="Normal"/>
    <w:uiPriority w:val="99"/>
    <w:rsid w:val="009253C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9253C8"/>
  </w:style>
  <w:style w:type="character" w:customStyle="1" w:styleId="SmallerReal">
    <w:name w:val="SmallerReal"/>
    <w:basedOn w:val="DefaultParagraphFont"/>
    <w:uiPriority w:val="1"/>
    <w:qFormat/>
    <w:rsid w:val="009253C8"/>
    <w:rPr>
      <w:rFonts w:ascii="Garamond" w:hAnsi="Garamond" w:hint="default"/>
      <w:sz w:val="16"/>
    </w:rPr>
  </w:style>
  <w:style w:type="paragraph" w:styleId="HTMLAddress">
    <w:name w:val="HTML Address"/>
    <w:basedOn w:val="Normal"/>
    <w:link w:val="HTMLAddressChar"/>
    <w:uiPriority w:val="99"/>
    <w:unhideWhenUsed/>
    <w:rsid w:val="009253C8"/>
    <w:rPr>
      <w:rFonts w:eastAsia="Times New Roman"/>
      <w:i/>
      <w:iCs/>
      <w:sz w:val="24"/>
    </w:rPr>
  </w:style>
  <w:style w:type="character" w:customStyle="1" w:styleId="HTMLAddressChar">
    <w:name w:val="HTML Address Char"/>
    <w:basedOn w:val="DefaultParagraphFont"/>
    <w:link w:val="HTMLAddress"/>
    <w:uiPriority w:val="99"/>
    <w:rsid w:val="009253C8"/>
    <w:rPr>
      <w:rFonts w:ascii="Calibri" w:eastAsia="Times New Roman" w:hAnsi="Calibri"/>
      <w:i/>
      <w:iCs/>
    </w:rPr>
  </w:style>
  <w:style w:type="character" w:customStyle="1" w:styleId="separator">
    <w:name w:val="separator"/>
    <w:basedOn w:val="DefaultParagraphFont"/>
    <w:rsid w:val="009253C8"/>
  </w:style>
  <w:style w:type="paragraph" w:customStyle="1" w:styleId="dek">
    <w:name w:val="dek"/>
    <w:basedOn w:val="Normal"/>
    <w:uiPriority w:val="99"/>
    <w:rsid w:val="009253C8"/>
    <w:pPr>
      <w:spacing w:before="100" w:beforeAutospacing="1" w:after="100" w:afterAutospacing="1"/>
    </w:pPr>
    <w:rPr>
      <w:rFonts w:eastAsia="Times New Roman"/>
      <w:sz w:val="24"/>
    </w:rPr>
  </w:style>
  <w:style w:type="character" w:customStyle="1" w:styleId="arttitle">
    <w:name w:val="art_title"/>
    <w:basedOn w:val="DefaultParagraphFont"/>
    <w:rsid w:val="009253C8"/>
  </w:style>
  <w:style w:type="character" w:customStyle="1" w:styleId="serialtitle">
    <w:name w:val="serial_title"/>
    <w:basedOn w:val="DefaultParagraphFont"/>
    <w:rsid w:val="009253C8"/>
  </w:style>
  <w:style w:type="character" w:customStyle="1" w:styleId="volumeissue">
    <w:name w:val="volume_issue"/>
    <w:basedOn w:val="DefaultParagraphFont"/>
    <w:rsid w:val="009253C8"/>
  </w:style>
  <w:style w:type="character" w:customStyle="1" w:styleId="pagerange">
    <w:name w:val="page_range"/>
    <w:basedOn w:val="DefaultParagraphFont"/>
    <w:rsid w:val="009253C8"/>
  </w:style>
  <w:style w:type="character" w:customStyle="1" w:styleId="doilink">
    <w:name w:val="doi_link"/>
    <w:basedOn w:val="DefaultParagraphFont"/>
    <w:rsid w:val="009253C8"/>
  </w:style>
  <w:style w:type="paragraph" w:customStyle="1" w:styleId="para">
    <w:name w:val="para"/>
    <w:basedOn w:val="Normal"/>
    <w:qFormat/>
    <w:rsid w:val="009253C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9253C8"/>
  </w:style>
  <w:style w:type="character" w:customStyle="1" w:styleId="internalref">
    <w:name w:val="internalref"/>
    <w:basedOn w:val="DefaultParagraphFont"/>
    <w:rsid w:val="009253C8"/>
  </w:style>
  <w:style w:type="paragraph" w:customStyle="1" w:styleId="Analyitc">
    <w:name w:val="Analyitc"/>
    <w:basedOn w:val="Normal"/>
    <w:uiPriority w:val="4"/>
    <w:qFormat/>
    <w:rsid w:val="009253C8"/>
    <w:rPr>
      <w:b/>
      <w:color w:val="0070C0"/>
      <w:sz w:val="28"/>
    </w:rPr>
  </w:style>
  <w:style w:type="character" w:customStyle="1" w:styleId="l7">
    <w:name w:val="l7"/>
    <w:basedOn w:val="DefaultParagraphFont"/>
    <w:rsid w:val="009253C8"/>
  </w:style>
  <w:style w:type="character" w:customStyle="1" w:styleId="l6">
    <w:name w:val="l6"/>
    <w:basedOn w:val="DefaultParagraphFont"/>
    <w:rsid w:val="009253C8"/>
  </w:style>
  <w:style w:type="character" w:customStyle="1" w:styleId="l8">
    <w:name w:val="l8"/>
    <w:basedOn w:val="DefaultParagraphFont"/>
    <w:rsid w:val="009253C8"/>
  </w:style>
  <w:style w:type="character" w:customStyle="1" w:styleId="l9">
    <w:name w:val="l9"/>
    <w:basedOn w:val="DefaultParagraphFont"/>
    <w:rsid w:val="009253C8"/>
  </w:style>
  <w:style w:type="character" w:customStyle="1" w:styleId="m-134349766280542120gmail-style13ptbold">
    <w:name w:val="m_-134349766280542120gmail-style13ptbold"/>
    <w:basedOn w:val="DefaultParagraphFont"/>
    <w:rsid w:val="009253C8"/>
  </w:style>
  <w:style w:type="character" w:customStyle="1" w:styleId="m-134349766280542120gmail-msohyperlink">
    <w:name w:val="m_-134349766280542120gmail-msohyperlink"/>
    <w:basedOn w:val="DefaultParagraphFont"/>
    <w:rsid w:val="009253C8"/>
  </w:style>
  <w:style w:type="character" w:customStyle="1" w:styleId="m-134349766280542120gmail-styleunderline">
    <w:name w:val="m_-134349766280542120gmail-styleunderline"/>
    <w:basedOn w:val="DefaultParagraphFont"/>
    <w:rsid w:val="009253C8"/>
  </w:style>
  <w:style w:type="character" w:customStyle="1" w:styleId="m-134349766280542120gmail-cite">
    <w:name w:val="m_-134349766280542120gmail-cite"/>
    <w:basedOn w:val="DefaultParagraphFont"/>
    <w:rsid w:val="009253C8"/>
  </w:style>
  <w:style w:type="character" w:customStyle="1" w:styleId="m-134349766280542120gmail-underline">
    <w:name w:val="m_-134349766280542120gmail-underline"/>
    <w:basedOn w:val="DefaultParagraphFont"/>
    <w:rsid w:val="009253C8"/>
  </w:style>
  <w:style w:type="character" w:customStyle="1" w:styleId="m-134349766280542120gmail-underline0">
    <w:name w:val="m_-134349766280542120gmail-underline0"/>
    <w:basedOn w:val="DefaultParagraphFont"/>
    <w:rsid w:val="009253C8"/>
  </w:style>
  <w:style w:type="paragraph" w:customStyle="1" w:styleId="element">
    <w:name w:val="element"/>
    <w:basedOn w:val="Normal"/>
    <w:rsid w:val="009253C8"/>
    <w:pPr>
      <w:spacing w:before="100" w:beforeAutospacing="1" w:after="100" w:afterAutospacing="1"/>
    </w:pPr>
    <w:rPr>
      <w:rFonts w:eastAsia="Times New Roman"/>
      <w:sz w:val="24"/>
      <w:lang w:eastAsia="zh-CN"/>
    </w:rPr>
  </w:style>
  <w:style w:type="paragraph" w:customStyle="1" w:styleId="p5">
    <w:name w:val="p5"/>
    <w:basedOn w:val="Normal"/>
    <w:rsid w:val="009253C8"/>
    <w:pPr>
      <w:spacing w:before="100" w:beforeAutospacing="1" w:after="100" w:afterAutospacing="1"/>
    </w:pPr>
    <w:rPr>
      <w:rFonts w:eastAsia="Times New Roman"/>
      <w:sz w:val="24"/>
      <w:lang w:eastAsia="zh-CN"/>
    </w:rPr>
  </w:style>
  <w:style w:type="paragraph" w:customStyle="1" w:styleId="p7">
    <w:name w:val="p7"/>
    <w:basedOn w:val="Normal"/>
    <w:rsid w:val="009253C8"/>
    <w:pPr>
      <w:spacing w:before="100" w:beforeAutospacing="1" w:after="100" w:afterAutospacing="1"/>
    </w:pPr>
    <w:rPr>
      <w:rFonts w:eastAsia="Times New Roman"/>
      <w:sz w:val="24"/>
      <w:lang w:eastAsia="zh-CN"/>
    </w:rPr>
  </w:style>
  <w:style w:type="paragraph" w:customStyle="1" w:styleId="p9">
    <w:name w:val="p9"/>
    <w:basedOn w:val="Normal"/>
    <w:rsid w:val="009253C8"/>
    <w:pPr>
      <w:spacing w:before="100" w:beforeAutospacing="1" w:after="100" w:afterAutospacing="1"/>
    </w:pPr>
    <w:rPr>
      <w:rFonts w:eastAsia="Times New Roman"/>
      <w:sz w:val="24"/>
      <w:lang w:eastAsia="zh-CN"/>
    </w:rPr>
  </w:style>
  <w:style w:type="paragraph" w:customStyle="1" w:styleId="p11">
    <w:name w:val="p11"/>
    <w:basedOn w:val="Normal"/>
    <w:rsid w:val="009253C8"/>
    <w:pPr>
      <w:spacing w:before="100" w:beforeAutospacing="1" w:after="100" w:afterAutospacing="1"/>
    </w:pPr>
    <w:rPr>
      <w:rFonts w:eastAsia="Times New Roman"/>
      <w:sz w:val="24"/>
      <w:lang w:eastAsia="zh-CN"/>
    </w:rPr>
  </w:style>
  <w:style w:type="paragraph" w:customStyle="1" w:styleId="p2">
    <w:name w:val="p2"/>
    <w:basedOn w:val="Normal"/>
    <w:rsid w:val="009253C8"/>
    <w:pPr>
      <w:spacing w:before="100" w:beforeAutospacing="1" w:after="100" w:afterAutospacing="1"/>
    </w:pPr>
    <w:rPr>
      <w:rFonts w:eastAsia="Times New Roman"/>
      <w:sz w:val="24"/>
      <w:lang w:eastAsia="zh-CN"/>
    </w:rPr>
  </w:style>
  <w:style w:type="paragraph" w:customStyle="1" w:styleId="p4">
    <w:name w:val="p4"/>
    <w:basedOn w:val="Normal"/>
    <w:rsid w:val="009253C8"/>
    <w:pPr>
      <w:spacing w:before="100" w:beforeAutospacing="1" w:after="100" w:afterAutospacing="1"/>
    </w:pPr>
    <w:rPr>
      <w:rFonts w:eastAsia="Times New Roman"/>
      <w:sz w:val="24"/>
      <w:lang w:eastAsia="zh-CN"/>
    </w:rPr>
  </w:style>
  <w:style w:type="paragraph" w:customStyle="1" w:styleId="p6">
    <w:name w:val="p6"/>
    <w:basedOn w:val="Normal"/>
    <w:rsid w:val="009253C8"/>
    <w:pPr>
      <w:spacing w:before="100" w:beforeAutospacing="1" w:after="100" w:afterAutospacing="1"/>
    </w:pPr>
    <w:rPr>
      <w:rFonts w:eastAsia="Times New Roman"/>
      <w:sz w:val="24"/>
      <w:lang w:eastAsia="zh-CN"/>
    </w:rPr>
  </w:style>
  <w:style w:type="paragraph" w:customStyle="1" w:styleId="p8">
    <w:name w:val="p8"/>
    <w:basedOn w:val="Normal"/>
    <w:rsid w:val="009253C8"/>
    <w:pPr>
      <w:spacing w:before="100" w:beforeAutospacing="1" w:after="100" w:afterAutospacing="1"/>
    </w:pPr>
    <w:rPr>
      <w:rFonts w:eastAsia="Times New Roman"/>
      <w:sz w:val="24"/>
      <w:lang w:eastAsia="zh-CN"/>
    </w:rPr>
  </w:style>
  <w:style w:type="paragraph" w:customStyle="1" w:styleId="p10">
    <w:name w:val="p10"/>
    <w:basedOn w:val="Normal"/>
    <w:rsid w:val="009253C8"/>
    <w:pPr>
      <w:spacing w:before="100" w:beforeAutospacing="1" w:after="100" w:afterAutospacing="1"/>
    </w:pPr>
    <w:rPr>
      <w:rFonts w:eastAsia="Times New Roman"/>
      <w:sz w:val="24"/>
      <w:lang w:eastAsia="zh-CN"/>
    </w:rPr>
  </w:style>
  <w:style w:type="paragraph" w:customStyle="1" w:styleId="p12">
    <w:name w:val="p12"/>
    <w:basedOn w:val="Normal"/>
    <w:rsid w:val="009253C8"/>
    <w:pPr>
      <w:spacing w:before="100" w:beforeAutospacing="1" w:after="100" w:afterAutospacing="1"/>
    </w:pPr>
    <w:rPr>
      <w:rFonts w:eastAsia="Times New Roman"/>
      <w:sz w:val="24"/>
      <w:lang w:eastAsia="zh-CN"/>
    </w:rPr>
  </w:style>
  <w:style w:type="paragraph" w:customStyle="1" w:styleId="p14">
    <w:name w:val="p14"/>
    <w:basedOn w:val="Normal"/>
    <w:rsid w:val="009253C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9253C8"/>
  </w:style>
  <w:style w:type="character" w:customStyle="1" w:styleId="wsj-article-credit">
    <w:name w:val="wsj-article-credit"/>
    <w:basedOn w:val="DefaultParagraphFont"/>
    <w:rsid w:val="009253C8"/>
  </w:style>
  <w:style w:type="character" w:customStyle="1" w:styleId="wsj-article-credit-tag">
    <w:name w:val="wsj-article-credit-tag"/>
    <w:basedOn w:val="DefaultParagraphFont"/>
    <w:rsid w:val="009253C8"/>
  </w:style>
  <w:style w:type="paragraph" w:customStyle="1" w:styleId="initial">
    <w:name w:val="initial"/>
    <w:basedOn w:val="Normal"/>
    <w:rsid w:val="009253C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9253C8"/>
    <w:pPr>
      <w:spacing w:before="100" w:beforeAutospacing="1" w:after="100" w:afterAutospacing="1"/>
    </w:pPr>
    <w:rPr>
      <w:rFonts w:eastAsia="Times New Roman"/>
      <w:sz w:val="24"/>
      <w:lang w:eastAsia="zh-CN"/>
    </w:rPr>
  </w:style>
  <w:style w:type="character" w:customStyle="1" w:styleId="CardUnderlinedCharChar0">
    <w:name w:val="Card Underlined Char Char"/>
    <w:rsid w:val="009253C8"/>
    <w:rPr>
      <w:rFonts w:ascii="Arial Narrow" w:hAnsi="Arial Narrow"/>
      <w:sz w:val="22"/>
      <w:szCs w:val="24"/>
      <w:u w:val="single"/>
      <w:lang w:val="en-US" w:eastAsia="en-US" w:bidi="ar-SA"/>
    </w:rPr>
  </w:style>
  <w:style w:type="paragraph" w:customStyle="1" w:styleId="detailsub">
    <w:name w:val="detail__sub"/>
    <w:basedOn w:val="Normal"/>
    <w:rsid w:val="009253C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9253C8"/>
  </w:style>
  <w:style w:type="character" w:customStyle="1" w:styleId="m-299895914748161361gmail-styleunderline">
    <w:name w:val="m_-299895914748161361gmail-styleunderline"/>
    <w:basedOn w:val="DefaultParagraphFont"/>
    <w:rsid w:val="009253C8"/>
  </w:style>
  <w:style w:type="paragraph" w:customStyle="1" w:styleId="counter-paragraph">
    <w:name w:val="counter-paragraph"/>
    <w:basedOn w:val="Normal"/>
    <w:rsid w:val="009253C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9253C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9253C8"/>
  </w:style>
  <w:style w:type="paragraph" w:customStyle="1" w:styleId="m-266642551691440061gmail-cards">
    <w:name w:val="m_-266642551691440061gmail-cards"/>
    <w:basedOn w:val="Normal"/>
    <w:rsid w:val="009253C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9253C8"/>
  </w:style>
  <w:style w:type="paragraph" w:customStyle="1" w:styleId="listingexcerpt">
    <w:name w:val="listing__excerpt"/>
    <w:basedOn w:val="Normal"/>
    <w:rsid w:val="009253C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9253C8"/>
  </w:style>
  <w:style w:type="paragraph" w:customStyle="1" w:styleId="specialbutton">
    <w:name w:val="special__button"/>
    <w:basedOn w:val="Normal"/>
    <w:rsid w:val="009253C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9253C8"/>
  </w:style>
  <w:style w:type="character" w:customStyle="1" w:styleId="StyleUnderliningChar9ptBold">
    <w:name w:val="Style Underlining Char + 9 pt Bold"/>
    <w:rsid w:val="009253C8"/>
    <w:rPr>
      <w:rFonts w:ascii="Times New Roman" w:hAnsi="Times New Roman"/>
      <w:b/>
      <w:bCs/>
      <w:sz w:val="20"/>
      <w:szCs w:val="24"/>
      <w:u w:val="single"/>
    </w:rPr>
  </w:style>
  <w:style w:type="character" w:customStyle="1" w:styleId="StyleUnderliningChar9pt">
    <w:name w:val="Style Underlining Char + 9 pt"/>
    <w:rsid w:val="009253C8"/>
    <w:rPr>
      <w:rFonts w:ascii="Times New Roman" w:hAnsi="Times New Roman"/>
      <w:sz w:val="20"/>
      <w:szCs w:val="24"/>
      <w:u w:val="single"/>
    </w:rPr>
  </w:style>
  <w:style w:type="character" w:customStyle="1" w:styleId="tChar">
    <w:name w:val="t Char"/>
    <w:rsid w:val="009253C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9253C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253C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9253C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9253C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9253C8"/>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9253C8"/>
    <w:rPr>
      <w:rFonts w:ascii="Bell MT" w:eastAsia="Calibri" w:hAnsi="Bell MT" w:cs="Times New Roman"/>
      <w:sz w:val="22"/>
      <w:szCs w:val="26"/>
      <w:u w:val="single"/>
    </w:rPr>
  </w:style>
  <w:style w:type="paragraph" w:customStyle="1" w:styleId="areyou">
    <w:name w:val="are you"/>
    <w:basedOn w:val="Normal"/>
    <w:link w:val="areyouChar"/>
    <w:uiPriority w:val="4"/>
    <w:qFormat/>
    <w:rsid w:val="009253C8"/>
    <w:pPr>
      <w:outlineLvl w:val="3"/>
    </w:pPr>
    <w:rPr>
      <w:b/>
      <w:sz w:val="26"/>
    </w:rPr>
  </w:style>
  <w:style w:type="character" w:customStyle="1" w:styleId="areyouChar">
    <w:name w:val="are you Char"/>
    <w:basedOn w:val="DefaultParagraphFont"/>
    <w:link w:val="areyou"/>
    <w:uiPriority w:val="4"/>
    <w:rsid w:val="009253C8"/>
    <w:rPr>
      <w:rFonts w:ascii="Calibri" w:hAnsi="Calibri"/>
      <w:b/>
      <w:sz w:val="26"/>
    </w:rPr>
  </w:style>
  <w:style w:type="character" w:customStyle="1" w:styleId="balancedheadline">
    <w:name w:val="balancedheadline"/>
    <w:basedOn w:val="DefaultParagraphFont"/>
    <w:rsid w:val="009253C8"/>
  </w:style>
  <w:style w:type="character" w:customStyle="1" w:styleId="author-ref">
    <w:name w:val="author-ref"/>
    <w:basedOn w:val="DefaultParagraphFont"/>
    <w:rsid w:val="009253C8"/>
  </w:style>
  <w:style w:type="paragraph" w:customStyle="1" w:styleId="u-mb-2">
    <w:name w:val="u-mb-2"/>
    <w:basedOn w:val="Normal"/>
    <w:rsid w:val="009253C8"/>
    <w:pPr>
      <w:spacing w:before="100" w:beforeAutospacing="1" w:after="100" w:afterAutospacing="1"/>
    </w:pPr>
    <w:rPr>
      <w:rFonts w:eastAsia="Times New Roman"/>
      <w:sz w:val="24"/>
    </w:rPr>
  </w:style>
  <w:style w:type="character" w:customStyle="1" w:styleId="authorsname">
    <w:name w:val="authors__name"/>
    <w:basedOn w:val="DefaultParagraphFont"/>
    <w:rsid w:val="009253C8"/>
  </w:style>
  <w:style w:type="character" w:customStyle="1" w:styleId="authorscontact">
    <w:name w:val="authors__contact"/>
    <w:basedOn w:val="DefaultParagraphFont"/>
    <w:rsid w:val="009253C8"/>
  </w:style>
  <w:style w:type="character" w:customStyle="1" w:styleId="affiliationdepartment">
    <w:name w:val="affiliation__department"/>
    <w:basedOn w:val="DefaultParagraphFont"/>
    <w:rsid w:val="009253C8"/>
  </w:style>
  <w:style w:type="character" w:customStyle="1" w:styleId="affiliationname">
    <w:name w:val="affiliation__name"/>
    <w:basedOn w:val="DefaultParagraphFont"/>
    <w:rsid w:val="009253C8"/>
  </w:style>
  <w:style w:type="character" w:customStyle="1" w:styleId="affiliationcity">
    <w:name w:val="affiliation__city"/>
    <w:basedOn w:val="DefaultParagraphFont"/>
    <w:rsid w:val="009253C8"/>
  </w:style>
  <w:style w:type="character" w:customStyle="1" w:styleId="affiliationcountry">
    <w:name w:val="affiliation__country"/>
    <w:basedOn w:val="DefaultParagraphFont"/>
    <w:rsid w:val="009253C8"/>
  </w:style>
  <w:style w:type="character" w:customStyle="1" w:styleId="journaltitle">
    <w:name w:val="journaltitle"/>
    <w:basedOn w:val="DefaultParagraphFont"/>
    <w:rsid w:val="009253C8"/>
  </w:style>
  <w:style w:type="paragraph" w:customStyle="1" w:styleId="nav-linksstylessectiontitle-sc-1tike8v-3">
    <w:name w:val="nav-linksstyles__sectiontitle-sc-1tike8v-3"/>
    <w:basedOn w:val="Normal"/>
    <w:rsid w:val="009253C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9253C8"/>
  </w:style>
  <w:style w:type="character" w:customStyle="1" w:styleId="section-front-header-modulesubtitle">
    <w:name w:val="section-front-header-module__subtitle"/>
    <w:basedOn w:val="DefaultParagraphFont"/>
    <w:rsid w:val="009253C8"/>
  </w:style>
  <w:style w:type="character" w:customStyle="1" w:styleId="article-classifiergap">
    <w:name w:val="article-classifier__gap"/>
    <w:basedOn w:val="DefaultParagraphFont"/>
    <w:rsid w:val="009253C8"/>
  </w:style>
  <w:style w:type="character" w:customStyle="1" w:styleId="a-size-extra-large">
    <w:name w:val="a-size-extra-large"/>
    <w:basedOn w:val="DefaultParagraphFont"/>
    <w:rsid w:val="009253C8"/>
  </w:style>
  <w:style w:type="paragraph" w:customStyle="1" w:styleId="generic-articlebody">
    <w:name w:val="generic-article__body"/>
    <w:basedOn w:val="Normal"/>
    <w:rsid w:val="009253C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9253C8"/>
  </w:style>
  <w:style w:type="character" w:customStyle="1" w:styleId="m-6919561637539550718gmail-styleunderline">
    <w:name w:val="m_-6919561637539550718gmail-styleunderline"/>
    <w:basedOn w:val="DefaultParagraphFont"/>
    <w:rsid w:val="009253C8"/>
  </w:style>
  <w:style w:type="character" w:customStyle="1" w:styleId="n-util-visually-hidden">
    <w:name w:val="n-util-visually-hidden"/>
    <w:basedOn w:val="DefaultParagraphFont"/>
    <w:rsid w:val="009253C8"/>
  </w:style>
  <w:style w:type="paragraph" w:customStyle="1" w:styleId="suggested-readssubheading">
    <w:name w:val="suggested-reads__subheading"/>
    <w:basedOn w:val="Normal"/>
    <w:rsid w:val="009253C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253C8"/>
  </w:style>
  <w:style w:type="paragraph" w:customStyle="1" w:styleId="suggested-readslist-itemsubheading">
    <w:name w:val="suggested-reads__list-item__subheading"/>
    <w:basedOn w:val="Normal"/>
    <w:rsid w:val="009253C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9253C8"/>
  </w:style>
  <w:style w:type="character" w:customStyle="1" w:styleId="AnalyticTagChar">
    <w:name w:val="Analytic Tag Char"/>
    <w:basedOn w:val="DefaultParagraphFont"/>
    <w:link w:val="AnalyticTag"/>
    <w:uiPriority w:val="4"/>
    <w:rsid w:val="009253C8"/>
    <w:rPr>
      <w:rFonts w:ascii="Calibri" w:eastAsiaTheme="majorEastAsia" w:hAnsi="Calibri" w:cstheme="majorBidi"/>
      <w:b/>
      <w:bCs/>
      <w:sz w:val="26"/>
      <w:szCs w:val="26"/>
    </w:rPr>
  </w:style>
  <w:style w:type="character" w:customStyle="1" w:styleId="DebateUnderlined">
    <w:name w:val="Debate Underlined"/>
    <w:basedOn w:val="DefaultParagraphFont"/>
    <w:rsid w:val="009253C8"/>
    <w:rPr>
      <w:rFonts w:ascii="Tahoma" w:hAnsi="Tahoma"/>
      <w:b/>
      <w:sz w:val="22"/>
      <w:u w:val="single"/>
    </w:rPr>
  </w:style>
  <w:style w:type="paragraph" w:customStyle="1" w:styleId="CiteBold">
    <w:name w:val="Cite Bold"/>
    <w:basedOn w:val="Normal"/>
    <w:link w:val="CiteBoldChar"/>
    <w:qFormat/>
    <w:rsid w:val="009253C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253C8"/>
    <w:rPr>
      <w:rFonts w:ascii="Calibri" w:hAnsi="Calibri"/>
      <w:b/>
      <w:caps/>
    </w:rPr>
  </w:style>
  <w:style w:type="paragraph" w:customStyle="1" w:styleId="StyleJustifiedCharChar">
    <w:name w:val="Style Justified Char Char"/>
    <w:basedOn w:val="Normal"/>
    <w:link w:val="StyleJustifiedCharCharChar"/>
    <w:rsid w:val="009253C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253C8"/>
    <w:rPr>
      <w:rFonts w:ascii="Times New Roman" w:eastAsia="Batang" w:hAnsi="Times New Roman"/>
      <w:sz w:val="20"/>
      <w:szCs w:val="20"/>
    </w:rPr>
  </w:style>
  <w:style w:type="paragraph" w:customStyle="1" w:styleId="Heading3New">
    <w:name w:val="Heading 3 New"/>
    <w:basedOn w:val="Heading3"/>
    <w:next w:val="Normal"/>
    <w:qFormat/>
    <w:rsid w:val="009253C8"/>
    <w:rPr>
      <w:rFonts w:eastAsia="Times New Roman" w:cs="Times New Roman"/>
    </w:rPr>
  </w:style>
  <w:style w:type="character" w:customStyle="1" w:styleId="m8370952637483410863gmail-styleunderline">
    <w:name w:val="m_8370952637483410863gmail-styleunderline"/>
    <w:basedOn w:val="DefaultParagraphFont"/>
    <w:rsid w:val="009253C8"/>
  </w:style>
  <w:style w:type="character" w:customStyle="1" w:styleId="m400377485754071043gmail-style13ptbold">
    <w:name w:val="m_400377485754071043gmail-style13ptbold"/>
    <w:basedOn w:val="DefaultParagraphFont"/>
    <w:rsid w:val="009253C8"/>
  </w:style>
  <w:style w:type="character" w:customStyle="1" w:styleId="SmallCharChar">
    <w:name w:val="Small Char Char"/>
    <w:basedOn w:val="DefaultParagraphFont"/>
    <w:rsid w:val="009253C8"/>
    <w:rPr>
      <w:sz w:val="17"/>
      <w:szCs w:val="24"/>
      <w:lang w:val="en-US" w:eastAsia="en-US" w:bidi="ar-SA"/>
    </w:rPr>
  </w:style>
  <w:style w:type="paragraph" w:customStyle="1" w:styleId="ThickUnderline">
    <w:name w:val="ThickUnderline"/>
    <w:qFormat/>
    <w:rsid w:val="00925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9253C8"/>
    <w:pPr>
      <w:spacing w:after="0" w:line="240" w:lineRule="auto"/>
    </w:pPr>
    <w:rPr>
      <w:rFonts w:ascii="Futura" w:eastAsia="Times" w:hAnsi="Futura"/>
      <w:b/>
      <w:caps/>
      <w:sz w:val="18"/>
      <w:szCs w:val="20"/>
    </w:rPr>
  </w:style>
  <w:style w:type="paragraph" w:customStyle="1" w:styleId="DebateTag">
    <w:name w:val="DebateTag"/>
    <w:basedOn w:val="Normal"/>
    <w:qFormat/>
    <w:rsid w:val="009253C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9253C8"/>
  </w:style>
  <w:style w:type="character" w:customStyle="1" w:styleId="m-4799866747027741266gmail-apple-converted-space">
    <w:name w:val="m_-4799866747027741266gmail-apple-converted-space"/>
    <w:basedOn w:val="DefaultParagraphFont"/>
    <w:rsid w:val="009253C8"/>
  </w:style>
  <w:style w:type="character" w:customStyle="1" w:styleId="m-4799866747027741266gmail-m3965771245576658108gmail-styleunderline">
    <w:name w:val="m_-4799866747027741266gmail-m3965771245576658108gmail-styleunderline"/>
    <w:basedOn w:val="DefaultParagraphFont"/>
    <w:rsid w:val="009253C8"/>
  </w:style>
  <w:style w:type="character" w:customStyle="1" w:styleId="StyleStyleUnderlineUnderlineStyleBoldUnderlineIntenseEmphas1">
    <w:name w:val="Style Style UnderlineUnderlineStyle Bold UnderlineIntense Emphas...1"/>
    <w:basedOn w:val="DefaultParagraphFont"/>
    <w:rsid w:val="009253C8"/>
    <w:rPr>
      <w:b w:val="0"/>
      <w:bCs w:val="0"/>
      <w:sz w:val="24"/>
      <w:u w:val="single"/>
      <w:bdr w:val="none" w:sz="0" w:space="0" w:color="auto" w:frame="1"/>
    </w:rPr>
  </w:style>
  <w:style w:type="paragraph" w:customStyle="1" w:styleId="CiteChar2">
    <w:name w:val="Cite Char"/>
    <w:basedOn w:val="Normal"/>
    <w:qFormat/>
    <w:rsid w:val="009253C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9253C8"/>
    <w:rPr>
      <w:bCs w:val="0"/>
      <w:iCs/>
    </w:rPr>
  </w:style>
  <w:style w:type="paragraph" w:customStyle="1" w:styleId="CiteLittle">
    <w:name w:val="Cite Little"/>
    <w:next w:val="Normal"/>
    <w:qFormat/>
    <w:rsid w:val="009253C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9253C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9253C8"/>
    <w:rPr>
      <w:rFonts w:ascii="Calibri" w:eastAsia="Calibri" w:hAnsi="Calibri"/>
      <w:b/>
    </w:rPr>
  </w:style>
  <w:style w:type="character" w:customStyle="1" w:styleId="StyleAsianMSMinchoBold">
    <w:name w:val="Style (Asian) MS Mincho Bold"/>
    <w:rsid w:val="009253C8"/>
    <w:rPr>
      <w:rFonts w:ascii="Times New Roman" w:eastAsia="MS Mincho" w:hAnsi="Times New Roman"/>
      <w:b/>
      <w:bCs/>
      <w:u w:val="thick"/>
    </w:rPr>
  </w:style>
  <w:style w:type="character" w:customStyle="1" w:styleId="StyleAsianMSMincho">
    <w:name w:val="Style (Asian) MS Mincho"/>
    <w:rsid w:val="009253C8"/>
    <w:rPr>
      <w:rFonts w:ascii="Times New Roman" w:eastAsia="MS Mincho" w:hAnsi="Times New Roman"/>
      <w:u w:val="thick"/>
    </w:rPr>
  </w:style>
  <w:style w:type="paragraph" w:customStyle="1" w:styleId="docheader">
    <w:name w:val="doc header"/>
    <w:autoRedefine/>
    <w:qFormat/>
    <w:rsid w:val="009253C8"/>
    <w:rPr>
      <w:rFonts w:ascii="Times New Roman" w:eastAsia="Malgun Gothic" w:hAnsi="Times New Roman" w:cs="Times New Roman"/>
      <w:b/>
      <w:sz w:val="20"/>
    </w:rPr>
  </w:style>
  <w:style w:type="paragraph" w:customStyle="1" w:styleId="docfooter">
    <w:name w:val="doc footer"/>
    <w:autoRedefine/>
    <w:qFormat/>
    <w:rsid w:val="009253C8"/>
    <w:pPr>
      <w:jc w:val="right"/>
    </w:pPr>
    <w:rPr>
      <w:rFonts w:ascii="Times New Roman" w:eastAsia="Malgun Gothic" w:hAnsi="Times New Roman" w:cs="Times New Roman"/>
      <w:b/>
      <w:sz w:val="22"/>
    </w:rPr>
  </w:style>
  <w:style w:type="character" w:customStyle="1" w:styleId="crosslinkpopup">
    <w:name w:val="crosslinkpopup"/>
    <w:rsid w:val="009253C8"/>
  </w:style>
  <w:style w:type="paragraph" w:customStyle="1" w:styleId="blocorganizer">
    <w:name w:val="bloc organizer"/>
    <w:basedOn w:val="Heading1"/>
    <w:next w:val="bloctitles"/>
    <w:link w:val="blocorganizerChar"/>
    <w:autoRedefine/>
    <w:qFormat/>
    <w:rsid w:val="009253C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253C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9253C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9253C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9253C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253C8"/>
    <w:rPr>
      <w:rFonts w:ascii="Times New Roman" w:hAnsi="Times New Roman"/>
      <w:bCs/>
      <w:sz w:val="20"/>
      <w:szCs w:val="20"/>
    </w:rPr>
  </w:style>
  <w:style w:type="character" w:customStyle="1" w:styleId="UnderlineBoldChar">
    <w:name w:val="Underline Bold Char"/>
    <w:locked/>
    <w:rsid w:val="009253C8"/>
    <w:rPr>
      <w:rFonts w:ascii="Times New Roman" w:eastAsia="Times New Roman" w:hAnsi="Times New Roman"/>
      <w:b/>
      <w:szCs w:val="20"/>
      <w:u w:val="single"/>
    </w:rPr>
  </w:style>
  <w:style w:type="character" w:customStyle="1" w:styleId="cardCharCharCharCharChar">
    <w:name w:val="card Char Char Char Char Char"/>
    <w:rsid w:val="009253C8"/>
    <w:rPr>
      <w:rFonts w:ascii="Times New Roman" w:eastAsia="Times New Roman" w:hAnsi="Times New Roman"/>
      <w:sz w:val="20"/>
      <w:szCs w:val="20"/>
    </w:rPr>
  </w:style>
  <w:style w:type="character" w:customStyle="1" w:styleId="tagChar">
    <w:name w:val="%tag Char"/>
    <w:link w:val="tag"/>
    <w:rsid w:val="009253C8"/>
    <w:rPr>
      <w:rFonts w:ascii="Garamond" w:eastAsia="Calibri" w:hAnsi="Garamond"/>
      <w:bCs/>
      <w:sz w:val="18"/>
    </w:rPr>
  </w:style>
  <w:style w:type="paragraph" w:customStyle="1" w:styleId="card2">
    <w:name w:val="%card"/>
    <w:basedOn w:val="Normal"/>
    <w:link w:val="cardChar3"/>
    <w:qFormat/>
    <w:rsid w:val="009253C8"/>
    <w:pPr>
      <w:ind w:left="288" w:right="288"/>
    </w:pPr>
    <w:rPr>
      <w:rFonts w:ascii="Times New Roman" w:eastAsia="Times New Roman" w:hAnsi="Times New Roman"/>
      <w:sz w:val="20"/>
      <w:szCs w:val="20"/>
    </w:rPr>
  </w:style>
  <w:style w:type="character" w:customStyle="1" w:styleId="cardChar3">
    <w:name w:val="%card Char"/>
    <w:link w:val="card2"/>
    <w:rsid w:val="009253C8"/>
    <w:rPr>
      <w:rFonts w:ascii="Times New Roman" w:eastAsia="Times New Roman" w:hAnsi="Times New Roman"/>
      <w:sz w:val="20"/>
      <w:szCs w:val="20"/>
    </w:rPr>
  </w:style>
  <w:style w:type="character" w:customStyle="1" w:styleId="AAAcardChar">
    <w:name w:val="AAAcard Char"/>
    <w:link w:val="AAAcard"/>
    <w:uiPriority w:val="99"/>
    <w:rsid w:val="009253C8"/>
    <w:rPr>
      <w:rFonts w:ascii="Calibri" w:eastAsia="Times New Roman" w:hAnsi="Calibri"/>
      <w:sz w:val="22"/>
    </w:rPr>
  </w:style>
  <w:style w:type="character" w:customStyle="1" w:styleId="underlineCharChar">
    <w:name w:val="underline Char Char"/>
    <w:rsid w:val="009253C8"/>
    <w:rPr>
      <w:rFonts w:ascii="Arial Narrow" w:eastAsia="Times New Roman" w:hAnsi="Arial Narrow"/>
      <w:szCs w:val="24"/>
      <w:u w:val="single"/>
    </w:rPr>
  </w:style>
  <w:style w:type="paragraph" w:customStyle="1" w:styleId="TagStyle0">
    <w:name w:val="Tag Style"/>
    <w:basedOn w:val="Normal"/>
    <w:qFormat/>
    <w:rsid w:val="009253C8"/>
    <w:rPr>
      <w:rFonts w:ascii="Times New Roman" w:eastAsia="Times New Roman" w:hAnsi="Times New Roman"/>
      <w:b/>
    </w:rPr>
  </w:style>
  <w:style w:type="paragraph" w:customStyle="1" w:styleId="tagstyle1">
    <w:name w:val="tagstyle"/>
    <w:basedOn w:val="Normal"/>
    <w:qFormat/>
    <w:rsid w:val="009253C8"/>
    <w:pPr>
      <w:spacing w:before="100" w:beforeAutospacing="1" w:after="100" w:afterAutospacing="1"/>
    </w:pPr>
    <w:rPr>
      <w:rFonts w:ascii="Times New Roman" w:eastAsia="Times New Roman" w:hAnsi="Times New Roman"/>
    </w:rPr>
  </w:style>
  <w:style w:type="character" w:customStyle="1" w:styleId="newsstorytitle">
    <w:name w:val="news_story_title"/>
    <w:rsid w:val="009253C8"/>
  </w:style>
  <w:style w:type="character" w:customStyle="1" w:styleId="CardUpSize-LightChar">
    <w:name w:val="CardUpSize - Light Char"/>
    <w:link w:val="CardUpSize-Light"/>
    <w:rsid w:val="009253C8"/>
    <w:rPr>
      <w:szCs w:val="32"/>
      <w:u w:val="single"/>
    </w:rPr>
  </w:style>
  <w:style w:type="paragraph" w:customStyle="1" w:styleId="CardDownx15">
    <w:name w:val="CardDown x1.5"/>
    <w:basedOn w:val="Header"/>
    <w:qFormat/>
    <w:rsid w:val="009253C8"/>
    <w:pPr>
      <w:tabs>
        <w:tab w:val="clear" w:pos="4680"/>
        <w:tab w:val="clear" w:pos="9360"/>
      </w:tabs>
    </w:pPr>
    <w:rPr>
      <w:rFonts w:eastAsiaTheme="minorEastAsia"/>
    </w:rPr>
  </w:style>
  <w:style w:type="character" w:customStyle="1" w:styleId="yqlink">
    <w:name w:val="yqlink"/>
    <w:rsid w:val="009253C8"/>
  </w:style>
  <w:style w:type="character" w:customStyle="1" w:styleId="clbody">
    <w:name w:val="clbody"/>
    <w:rsid w:val="009253C8"/>
  </w:style>
  <w:style w:type="paragraph" w:customStyle="1" w:styleId="Analyticals">
    <w:name w:val="Analyticals"/>
    <w:basedOn w:val="Normal"/>
    <w:qFormat/>
    <w:rsid w:val="009253C8"/>
    <w:rPr>
      <w:rFonts w:ascii="Times New Roman" w:eastAsia="Times New Roman" w:hAnsi="Times New Roman"/>
    </w:rPr>
  </w:style>
  <w:style w:type="character" w:customStyle="1" w:styleId="norm">
    <w:name w:val="norm"/>
    <w:rsid w:val="009253C8"/>
  </w:style>
  <w:style w:type="character" w:customStyle="1" w:styleId="boldandunderlinecharcharcharcharcharcharcharcharcharcharcharcharcharcharcharchar0">
    <w:name w:val="boldandunderlinecharcharcharcharcharcharcharcharcharcharcharcharcharcharcharchar"/>
    <w:rsid w:val="009253C8"/>
  </w:style>
  <w:style w:type="character" w:customStyle="1" w:styleId="underlinecharcharcharcharcharcharcharcharcharcharcharcharcharchar0">
    <w:name w:val="underlinecharcharcharcharcharcharcharcharcharcharcharcharcharchar"/>
    <w:rsid w:val="009253C8"/>
  </w:style>
  <w:style w:type="character" w:customStyle="1" w:styleId="CharCharCharCharCharChar1Char">
    <w:name w:val="Char Char Char Char Char Char1 Char"/>
    <w:rsid w:val="009253C8"/>
    <w:rPr>
      <w:rFonts w:ascii="Times New Roman" w:eastAsia="Times New Roman" w:hAnsi="Times New Roman" w:cs="Times New Roman"/>
      <w:b/>
      <w:sz w:val="24"/>
      <w:szCs w:val="24"/>
    </w:rPr>
  </w:style>
  <w:style w:type="character" w:customStyle="1" w:styleId="emphasis21">
    <w:name w:val="emphasis2"/>
    <w:rsid w:val="009253C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253C8"/>
    <w:rPr>
      <w:sz w:val="24"/>
      <w:szCs w:val="24"/>
      <w:lang w:val="en-US" w:eastAsia="en-US" w:bidi="ar-SA"/>
    </w:rPr>
  </w:style>
  <w:style w:type="character" w:customStyle="1" w:styleId="NewTag">
    <w:name w:val="NewTag"/>
    <w:uiPriority w:val="1"/>
    <w:qFormat/>
    <w:rsid w:val="009253C8"/>
    <w:rPr>
      <w:rFonts w:ascii="Georgia" w:hAnsi="Georgia"/>
      <w:b/>
      <w:sz w:val="24"/>
    </w:rPr>
  </w:style>
  <w:style w:type="character" w:customStyle="1" w:styleId="searchtools-record-title">
    <w:name w:val="searchtools-record-title"/>
    <w:basedOn w:val="DefaultParagraphFont"/>
    <w:rsid w:val="009253C8"/>
  </w:style>
  <w:style w:type="character" w:customStyle="1" w:styleId="apple">
    <w:name w:val="apple"/>
    <w:rsid w:val="009253C8"/>
  </w:style>
  <w:style w:type="character" w:customStyle="1" w:styleId="rightside">
    <w:name w:val="rightside"/>
    <w:rsid w:val="009253C8"/>
  </w:style>
  <w:style w:type="character" w:customStyle="1" w:styleId="flourish">
    <w:name w:val="flourish"/>
    <w:rsid w:val="009253C8"/>
  </w:style>
  <w:style w:type="character" w:customStyle="1" w:styleId="style150">
    <w:name w:val="style150"/>
    <w:rsid w:val="009253C8"/>
  </w:style>
  <w:style w:type="character" w:customStyle="1" w:styleId="head">
    <w:name w:val="head"/>
    <w:rsid w:val="009253C8"/>
  </w:style>
  <w:style w:type="character" w:customStyle="1" w:styleId="commentstext0">
    <w:name w:val="commentstext"/>
    <w:rsid w:val="009253C8"/>
  </w:style>
  <w:style w:type="character" w:customStyle="1" w:styleId="marrontitulobig">
    <w:name w:val="marron_titulo_big"/>
    <w:rsid w:val="009253C8"/>
  </w:style>
  <w:style w:type="character" w:styleId="HTMLAcronym">
    <w:name w:val="HTML Acronym"/>
    <w:uiPriority w:val="99"/>
    <w:semiHidden/>
    <w:unhideWhenUsed/>
    <w:rsid w:val="009253C8"/>
  </w:style>
  <w:style w:type="character" w:customStyle="1" w:styleId="titletxt">
    <w:name w:val="titletxt"/>
    <w:rsid w:val="009253C8"/>
  </w:style>
  <w:style w:type="character" w:customStyle="1" w:styleId="colbcopy">
    <w:name w:val="colbcopy"/>
    <w:rsid w:val="009253C8"/>
  </w:style>
  <w:style w:type="character" w:customStyle="1" w:styleId="hcard">
    <w:name w:val="hcard"/>
    <w:rsid w:val="009253C8"/>
  </w:style>
  <w:style w:type="table" w:styleId="MediumGrid2">
    <w:name w:val="Medium Grid 2"/>
    <w:basedOn w:val="TableNormal"/>
    <w:uiPriority w:val="68"/>
    <w:rsid w:val="009253C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9253C8"/>
    <w:pPr>
      <w:numPr>
        <w:numId w:val="2"/>
      </w:numPr>
    </w:pPr>
  </w:style>
  <w:style w:type="paragraph" w:customStyle="1" w:styleId="StylePlainTextTimesNewRomanBold">
    <w:name w:val="Style Plain Text + Times New Roman Bold"/>
    <w:basedOn w:val="PlainText"/>
    <w:qFormat/>
    <w:rsid w:val="009253C8"/>
    <w:pPr>
      <w:widowControl/>
      <w:autoSpaceDE/>
      <w:autoSpaceDN/>
      <w:adjustRightInd/>
    </w:pPr>
    <w:rPr>
      <w:rFonts w:ascii="Courier" w:eastAsia="Cambria" w:hAnsi="Courier"/>
      <w:sz w:val="21"/>
      <w:szCs w:val="21"/>
    </w:rPr>
  </w:style>
  <w:style w:type="paragraph" w:customStyle="1" w:styleId="hotroute2">
    <w:name w:val="hotroute"/>
    <w:basedOn w:val="Normal"/>
    <w:qFormat/>
    <w:rsid w:val="009253C8"/>
    <w:pPr>
      <w:ind w:left="288"/>
    </w:pPr>
  </w:style>
  <w:style w:type="paragraph" w:customStyle="1" w:styleId="DeleteAnalytics">
    <w:name w:val="Delete Analytics"/>
    <w:basedOn w:val="Heading4"/>
    <w:qFormat/>
    <w:rsid w:val="009253C8"/>
    <w:rPr>
      <w:color w:val="800000"/>
    </w:rPr>
  </w:style>
  <w:style w:type="paragraph" w:customStyle="1" w:styleId="ReallyFuckingSmall0">
    <w:name w:val="Really Fucking Small"/>
    <w:basedOn w:val="Normal"/>
    <w:link w:val="ReallyFuckingSmallChar0"/>
    <w:qFormat/>
    <w:rsid w:val="009253C8"/>
    <w:pPr>
      <w:ind w:left="144"/>
    </w:pPr>
    <w:rPr>
      <w:rFonts w:ascii="Times New Roman" w:eastAsia="Times New Roman" w:hAnsi="Times New Roman"/>
      <w:sz w:val="12"/>
    </w:rPr>
  </w:style>
  <w:style w:type="character" w:customStyle="1" w:styleId="ReallyFuckingSmallChar0">
    <w:name w:val="Really Fucking Small Char"/>
    <w:link w:val="ReallyFuckingSmall0"/>
    <w:rsid w:val="009253C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9253C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9253C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9253C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9253C8"/>
    <w:rPr>
      <w:rFonts w:ascii="Times New Roman" w:eastAsia="Times New Roman" w:hAnsi="Times New Roman"/>
      <w:sz w:val="22"/>
    </w:rPr>
  </w:style>
  <w:style w:type="paragraph" w:customStyle="1" w:styleId="Boxempahsis">
    <w:name w:val="Box empahsis"/>
    <w:basedOn w:val="Normal"/>
    <w:link w:val="BoxempahsisChar"/>
    <w:qFormat/>
    <w:rsid w:val="009253C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253C8"/>
    <w:rPr>
      <w:rFonts w:ascii="Franklin Gothic Heavy" w:hAnsi="Franklin Gothic Heavy"/>
      <w:sz w:val="22"/>
      <w:u w:val="single"/>
      <w:bdr w:val="single" w:sz="4" w:space="0" w:color="auto"/>
    </w:rPr>
  </w:style>
  <w:style w:type="character" w:customStyle="1" w:styleId="Qualified">
    <w:name w:val="Qualified"/>
    <w:rsid w:val="009253C8"/>
    <w:rPr>
      <w:rFonts w:asciiTheme="majorHAnsi" w:hAnsiTheme="majorHAnsi"/>
      <w:b/>
      <w:bCs/>
      <w:sz w:val="16"/>
    </w:rPr>
  </w:style>
  <w:style w:type="paragraph" w:customStyle="1" w:styleId="MaggieTag">
    <w:name w:val="MaggieTag"/>
    <w:basedOn w:val="Normal"/>
    <w:qFormat/>
    <w:rsid w:val="009253C8"/>
    <w:rPr>
      <w:rFonts w:ascii="Garamond" w:eastAsia="Times New Roman" w:hAnsi="Garamond"/>
      <w:b/>
      <w:szCs w:val="20"/>
    </w:rPr>
  </w:style>
  <w:style w:type="character" w:customStyle="1" w:styleId="BlockTitleChar0">
    <w:name w:val="%Block Title Char"/>
    <w:rsid w:val="009253C8"/>
    <w:rPr>
      <w:rFonts w:ascii="Arial" w:eastAsia="Times New Roman" w:hAnsi="Arial" w:cs="Arial"/>
      <w:b/>
      <w:bCs/>
      <w:kern w:val="32"/>
      <w:sz w:val="28"/>
      <w:szCs w:val="32"/>
    </w:rPr>
  </w:style>
  <w:style w:type="paragraph" w:customStyle="1" w:styleId="Regular">
    <w:name w:val="Regular"/>
    <w:basedOn w:val="Normal"/>
    <w:link w:val="RegularChar"/>
    <w:qFormat/>
    <w:rsid w:val="009253C8"/>
    <w:pPr>
      <w:spacing w:after="200"/>
    </w:pPr>
    <w:rPr>
      <w:rFonts w:ascii="Cambria" w:eastAsia="Cambria" w:hAnsi="Cambria"/>
      <w:sz w:val="20"/>
    </w:rPr>
  </w:style>
  <w:style w:type="paragraph" w:styleId="Index6">
    <w:name w:val="index 6"/>
    <w:basedOn w:val="Normal"/>
    <w:next w:val="Normal"/>
    <w:autoRedefine/>
    <w:unhideWhenUsed/>
    <w:rsid w:val="009253C8"/>
    <w:pPr>
      <w:ind w:left="1200" w:hanging="200"/>
    </w:pPr>
    <w:rPr>
      <w:rFonts w:ascii="Cambria" w:eastAsia="Cambria" w:hAnsi="Cambria"/>
      <w:sz w:val="18"/>
      <w:szCs w:val="18"/>
    </w:rPr>
  </w:style>
  <w:style w:type="character" w:customStyle="1" w:styleId="columntexthead">
    <w:name w:val="columntexthead"/>
    <w:rsid w:val="009253C8"/>
  </w:style>
  <w:style w:type="character" w:customStyle="1" w:styleId="instruction">
    <w:name w:val="instruction"/>
    <w:rsid w:val="009253C8"/>
  </w:style>
  <w:style w:type="character" w:customStyle="1" w:styleId="yahoobuzzbadge-form">
    <w:name w:val="yahoobuzzbadge-form"/>
    <w:rsid w:val="009253C8"/>
  </w:style>
  <w:style w:type="character" w:customStyle="1" w:styleId="listpipe">
    <w:name w:val="listpipe"/>
    <w:rsid w:val="009253C8"/>
  </w:style>
  <w:style w:type="character" w:customStyle="1" w:styleId="imagelink">
    <w:name w:val="imagelink"/>
    <w:rsid w:val="009253C8"/>
  </w:style>
  <w:style w:type="character" w:customStyle="1" w:styleId="leadin">
    <w:name w:val="leadin"/>
    <w:rsid w:val="009253C8"/>
  </w:style>
  <w:style w:type="paragraph" w:customStyle="1" w:styleId="Pa1">
    <w:name w:val="Pa1"/>
    <w:basedOn w:val="Default"/>
    <w:next w:val="Default"/>
    <w:uiPriority w:val="99"/>
    <w:qFormat/>
    <w:rsid w:val="009253C8"/>
    <w:pPr>
      <w:widowControl w:val="0"/>
      <w:spacing w:line="221" w:lineRule="atLeast"/>
    </w:pPr>
    <w:rPr>
      <w:rFonts w:ascii="Frutiger 45 Light" w:hAnsi="Frutiger 45 Light"/>
      <w:color w:val="auto"/>
      <w:sz w:val="22"/>
    </w:rPr>
  </w:style>
  <w:style w:type="character" w:customStyle="1" w:styleId="noticiabyline">
    <w:name w:val="noticia_byline"/>
    <w:rsid w:val="009253C8"/>
  </w:style>
  <w:style w:type="character" w:customStyle="1" w:styleId="rightnowyahoo">
    <w:name w:val="right_now_yahoo"/>
    <w:rsid w:val="009253C8"/>
  </w:style>
  <w:style w:type="character" w:customStyle="1" w:styleId="submittedmeta">
    <w:name w:val="submitted meta"/>
    <w:rsid w:val="009253C8"/>
  </w:style>
  <w:style w:type="character" w:customStyle="1" w:styleId="A11">
    <w:name w:val="A11"/>
    <w:rsid w:val="009253C8"/>
    <w:rPr>
      <w:color w:val="000000"/>
      <w:sz w:val="12"/>
      <w:szCs w:val="12"/>
    </w:rPr>
  </w:style>
  <w:style w:type="character" w:customStyle="1" w:styleId="cite0">
    <w:name w:val="%cite"/>
    <w:rsid w:val="009253C8"/>
    <w:rPr>
      <w:rFonts w:ascii="Times New Roman" w:hAnsi="Times New Roman"/>
      <w:b/>
      <w:sz w:val="24"/>
    </w:rPr>
  </w:style>
  <w:style w:type="character" w:customStyle="1" w:styleId="Emphasis22">
    <w:name w:val="%Emphasis2"/>
    <w:rsid w:val="009253C8"/>
    <w:rPr>
      <w:rFonts w:ascii="Cooper Black" w:hAnsi="Cooper Black"/>
      <w:iCs/>
      <w:u w:val="single"/>
    </w:rPr>
  </w:style>
  <w:style w:type="paragraph" w:customStyle="1" w:styleId="BlockTitle3">
    <w:name w:val="%Block Title"/>
    <w:basedOn w:val="Heading1"/>
    <w:qFormat/>
    <w:rsid w:val="009253C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9253C8"/>
    <w:rPr>
      <w:rFonts w:ascii="Times New Roman" w:hAnsi="Times New Roman"/>
      <w:b/>
      <w:sz w:val="24"/>
    </w:rPr>
  </w:style>
  <w:style w:type="character" w:customStyle="1" w:styleId="AAAunderline">
    <w:name w:val="AAAunderline"/>
    <w:qFormat/>
    <w:rsid w:val="009253C8"/>
    <w:rPr>
      <w:b/>
      <w:u w:val="single"/>
    </w:rPr>
  </w:style>
  <w:style w:type="paragraph" w:customStyle="1" w:styleId="IndexHeader">
    <w:name w:val="Index Header"/>
    <w:basedOn w:val="Normal"/>
    <w:qFormat/>
    <w:rsid w:val="009253C8"/>
    <w:pPr>
      <w:ind w:left="-720"/>
      <w:outlineLvl w:val="0"/>
    </w:pPr>
    <w:rPr>
      <w:rFonts w:ascii="Times New Roman" w:eastAsia="Times New Roman" w:hAnsi="Times New Roman"/>
      <w:b/>
      <w:bCs/>
      <w:sz w:val="36"/>
      <w:szCs w:val="20"/>
    </w:rPr>
  </w:style>
  <w:style w:type="character" w:customStyle="1" w:styleId="IndexHeaderChar">
    <w:name w:val="Index Header Char"/>
    <w:rsid w:val="009253C8"/>
    <w:rPr>
      <w:rFonts w:ascii="Times New Roman" w:eastAsia="Times New Roman" w:hAnsi="Times New Roman"/>
      <w:b/>
      <w:bCs/>
      <w:sz w:val="36"/>
    </w:rPr>
  </w:style>
  <w:style w:type="paragraph" w:customStyle="1" w:styleId="CardRead">
    <w:name w:val="Card_Read"/>
    <w:basedOn w:val="Normal"/>
    <w:qFormat/>
    <w:rsid w:val="009253C8"/>
    <w:rPr>
      <w:rFonts w:ascii="Times" w:eastAsia="Times" w:hAnsi="Times"/>
      <w:szCs w:val="20"/>
    </w:rPr>
  </w:style>
  <w:style w:type="paragraph" w:customStyle="1" w:styleId="CardNU">
    <w:name w:val="CardNU"/>
    <w:basedOn w:val="Normal"/>
    <w:qFormat/>
    <w:rsid w:val="009253C8"/>
    <w:rPr>
      <w:rFonts w:ascii="Times" w:eastAsia="Times" w:hAnsi="Times"/>
      <w:sz w:val="14"/>
      <w:szCs w:val="20"/>
    </w:rPr>
  </w:style>
  <w:style w:type="paragraph" w:customStyle="1" w:styleId="StyleHeading310pt">
    <w:name w:val="Style Heading 3 + 10 pt"/>
    <w:basedOn w:val="Heading3"/>
    <w:qFormat/>
    <w:rsid w:val="009253C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9253C8"/>
    <w:rPr>
      <w:rFonts w:ascii="Times New Roman" w:eastAsia="Times New Roman" w:hAnsi="Times New Roman" w:cs="Arial"/>
      <w:b/>
      <w:bCs/>
      <w:sz w:val="26"/>
      <w:szCs w:val="26"/>
    </w:rPr>
  </w:style>
  <w:style w:type="paragraph" w:customStyle="1" w:styleId="Style30">
    <w:name w:val="Style 3"/>
    <w:basedOn w:val="Normal"/>
    <w:qFormat/>
    <w:rsid w:val="009253C8"/>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9253C8"/>
    <w:rPr>
      <w:rFonts w:cs="Arial"/>
      <w:bCs/>
      <w:lang w:val="en-US" w:eastAsia="en-US" w:bidi="ar-SA"/>
    </w:rPr>
  </w:style>
  <w:style w:type="paragraph" w:customStyle="1" w:styleId="CardText-NotUnderlined">
    <w:name w:val="Card Text - Not Underlined"/>
    <w:basedOn w:val="Normal"/>
    <w:qFormat/>
    <w:rsid w:val="009253C8"/>
    <w:pPr>
      <w:spacing w:after="60"/>
    </w:pPr>
    <w:rPr>
      <w:rFonts w:ascii="Times New Roman" w:eastAsia="Times New Roman" w:hAnsi="Times New Roman"/>
      <w:sz w:val="18"/>
    </w:rPr>
  </w:style>
  <w:style w:type="paragraph" w:customStyle="1" w:styleId="OmniPage8">
    <w:name w:val="OmniPage #8"/>
    <w:basedOn w:val="Normal"/>
    <w:qFormat/>
    <w:rsid w:val="009253C8"/>
    <w:rPr>
      <w:rFonts w:ascii="Times New Roman" w:eastAsia="Times New Roman" w:hAnsi="Times New Roman"/>
      <w:color w:val="000000"/>
      <w:sz w:val="20"/>
      <w:szCs w:val="20"/>
    </w:rPr>
  </w:style>
  <w:style w:type="paragraph" w:customStyle="1" w:styleId="OmniPage2">
    <w:name w:val="OmniPage #2"/>
    <w:basedOn w:val="Normal"/>
    <w:qFormat/>
    <w:rsid w:val="009253C8"/>
    <w:rPr>
      <w:rFonts w:ascii="Times New Roman" w:eastAsia="Times New Roman" w:hAnsi="Times New Roman"/>
      <w:color w:val="000000"/>
      <w:sz w:val="20"/>
      <w:szCs w:val="20"/>
    </w:rPr>
  </w:style>
  <w:style w:type="paragraph" w:customStyle="1" w:styleId="OmniPage6">
    <w:name w:val="OmniPage #6"/>
    <w:basedOn w:val="Normal"/>
    <w:qFormat/>
    <w:rsid w:val="009253C8"/>
    <w:rPr>
      <w:rFonts w:ascii="Times New Roman" w:eastAsia="Times New Roman" w:hAnsi="Times New Roman"/>
      <w:color w:val="000000"/>
      <w:sz w:val="20"/>
      <w:szCs w:val="20"/>
    </w:rPr>
  </w:style>
  <w:style w:type="paragraph" w:customStyle="1" w:styleId="OmniPage7">
    <w:name w:val="OmniPage #7"/>
    <w:basedOn w:val="Normal"/>
    <w:qFormat/>
    <w:rsid w:val="009253C8"/>
    <w:rPr>
      <w:rFonts w:ascii="Times New Roman" w:eastAsia="Times New Roman" w:hAnsi="Times New Roman"/>
      <w:color w:val="000000"/>
      <w:sz w:val="20"/>
      <w:szCs w:val="20"/>
    </w:rPr>
  </w:style>
  <w:style w:type="paragraph" w:customStyle="1" w:styleId="OmniPage11">
    <w:name w:val="OmniPage #11"/>
    <w:basedOn w:val="Normal"/>
    <w:qFormat/>
    <w:rsid w:val="009253C8"/>
    <w:rPr>
      <w:rFonts w:ascii="Times New Roman" w:eastAsia="Times New Roman" w:hAnsi="Times New Roman"/>
      <w:color w:val="000000"/>
      <w:sz w:val="20"/>
      <w:szCs w:val="20"/>
    </w:rPr>
  </w:style>
  <w:style w:type="paragraph" w:customStyle="1" w:styleId="OmniPage12">
    <w:name w:val="OmniPage #12"/>
    <w:basedOn w:val="Normal"/>
    <w:qFormat/>
    <w:rsid w:val="009253C8"/>
    <w:rPr>
      <w:rFonts w:ascii="Times New Roman" w:eastAsia="Times New Roman" w:hAnsi="Times New Roman"/>
      <w:color w:val="000000"/>
      <w:sz w:val="20"/>
      <w:szCs w:val="20"/>
    </w:rPr>
  </w:style>
  <w:style w:type="paragraph" w:customStyle="1" w:styleId="OmniPage10">
    <w:name w:val="OmniPage #10"/>
    <w:basedOn w:val="Normal"/>
    <w:qFormat/>
    <w:rsid w:val="009253C8"/>
    <w:rPr>
      <w:rFonts w:ascii="Times New Roman" w:eastAsia="Times New Roman" w:hAnsi="Times New Roman"/>
      <w:color w:val="000000"/>
      <w:sz w:val="20"/>
      <w:szCs w:val="20"/>
    </w:rPr>
  </w:style>
  <w:style w:type="paragraph" w:customStyle="1" w:styleId="OmniPage13">
    <w:name w:val="OmniPage #13"/>
    <w:basedOn w:val="Normal"/>
    <w:qFormat/>
    <w:rsid w:val="009253C8"/>
    <w:rPr>
      <w:rFonts w:ascii="Times New Roman" w:eastAsia="Times New Roman" w:hAnsi="Times New Roman"/>
      <w:color w:val="000000"/>
      <w:sz w:val="20"/>
      <w:szCs w:val="20"/>
    </w:rPr>
  </w:style>
  <w:style w:type="paragraph" w:customStyle="1" w:styleId="OmniPage14">
    <w:name w:val="OmniPage #14"/>
    <w:basedOn w:val="Normal"/>
    <w:qFormat/>
    <w:rsid w:val="009253C8"/>
    <w:rPr>
      <w:rFonts w:ascii="Times New Roman" w:eastAsia="Times New Roman" w:hAnsi="Times New Roman"/>
      <w:color w:val="000000"/>
      <w:sz w:val="20"/>
      <w:szCs w:val="20"/>
    </w:rPr>
  </w:style>
  <w:style w:type="paragraph" w:customStyle="1" w:styleId="OmniPage15">
    <w:name w:val="OmniPage #15"/>
    <w:basedOn w:val="Normal"/>
    <w:qFormat/>
    <w:rsid w:val="009253C8"/>
    <w:rPr>
      <w:rFonts w:ascii="Times New Roman" w:eastAsia="Times New Roman" w:hAnsi="Times New Roman"/>
      <w:color w:val="000000"/>
      <w:sz w:val="20"/>
      <w:szCs w:val="20"/>
    </w:rPr>
  </w:style>
  <w:style w:type="paragraph" w:customStyle="1" w:styleId="OmniPage17">
    <w:name w:val="OmniPage #17"/>
    <w:basedOn w:val="Normal"/>
    <w:qFormat/>
    <w:rsid w:val="009253C8"/>
    <w:rPr>
      <w:rFonts w:ascii="Times New Roman" w:eastAsia="Times New Roman" w:hAnsi="Times New Roman"/>
      <w:color w:val="000000"/>
      <w:sz w:val="20"/>
      <w:szCs w:val="20"/>
    </w:rPr>
  </w:style>
  <w:style w:type="paragraph" w:customStyle="1" w:styleId="OmniPage19">
    <w:name w:val="OmniPage #19"/>
    <w:basedOn w:val="Normal"/>
    <w:qFormat/>
    <w:rsid w:val="009253C8"/>
    <w:rPr>
      <w:rFonts w:ascii="Times New Roman" w:eastAsia="Times New Roman" w:hAnsi="Times New Roman"/>
      <w:color w:val="000000"/>
      <w:sz w:val="20"/>
      <w:szCs w:val="20"/>
    </w:rPr>
  </w:style>
  <w:style w:type="paragraph" w:customStyle="1" w:styleId="OmniPage20">
    <w:name w:val="OmniPage #20"/>
    <w:basedOn w:val="Normal"/>
    <w:qFormat/>
    <w:rsid w:val="009253C8"/>
    <w:rPr>
      <w:rFonts w:ascii="Times New Roman" w:eastAsia="Times New Roman" w:hAnsi="Times New Roman"/>
      <w:color w:val="000000"/>
      <w:sz w:val="20"/>
      <w:szCs w:val="20"/>
    </w:rPr>
  </w:style>
  <w:style w:type="paragraph" w:customStyle="1" w:styleId="OmniPage21">
    <w:name w:val="OmniPage #21"/>
    <w:basedOn w:val="Normal"/>
    <w:qFormat/>
    <w:rsid w:val="009253C8"/>
    <w:rPr>
      <w:rFonts w:ascii="Times New Roman" w:eastAsia="Times New Roman" w:hAnsi="Times New Roman"/>
      <w:color w:val="000000"/>
      <w:sz w:val="20"/>
      <w:szCs w:val="20"/>
    </w:rPr>
  </w:style>
  <w:style w:type="paragraph" w:customStyle="1" w:styleId="OmniPage22">
    <w:name w:val="OmniPage #22"/>
    <w:basedOn w:val="Normal"/>
    <w:qFormat/>
    <w:rsid w:val="009253C8"/>
    <w:rPr>
      <w:rFonts w:ascii="Times New Roman" w:eastAsia="Times New Roman" w:hAnsi="Times New Roman"/>
      <w:color w:val="000000"/>
      <w:sz w:val="20"/>
      <w:szCs w:val="20"/>
    </w:rPr>
  </w:style>
  <w:style w:type="paragraph" w:customStyle="1" w:styleId="OmniPage25">
    <w:name w:val="OmniPage #25"/>
    <w:basedOn w:val="Normal"/>
    <w:qFormat/>
    <w:rsid w:val="009253C8"/>
    <w:rPr>
      <w:rFonts w:ascii="Times New Roman" w:eastAsia="Times New Roman" w:hAnsi="Times New Roman"/>
      <w:color w:val="000000"/>
      <w:sz w:val="20"/>
      <w:szCs w:val="20"/>
    </w:rPr>
  </w:style>
  <w:style w:type="paragraph" w:customStyle="1" w:styleId="OmniPage18">
    <w:name w:val="OmniPage #18"/>
    <w:basedOn w:val="Normal"/>
    <w:qFormat/>
    <w:rsid w:val="009253C8"/>
    <w:rPr>
      <w:rFonts w:ascii="Times New Roman" w:eastAsia="Times New Roman" w:hAnsi="Times New Roman"/>
      <w:color w:val="000000"/>
      <w:sz w:val="20"/>
      <w:szCs w:val="20"/>
    </w:rPr>
  </w:style>
  <w:style w:type="paragraph" w:customStyle="1" w:styleId="OmniPage26">
    <w:name w:val="OmniPage #26"/>
    <w:basedOn w:val="Normal"/>
    <w:qFormat/>
    <w:rsid w:val="009253C8"/>
    <w:rPr>
      <w:rFonts w:ascii="Times New Roman" w:eastAsia="Times New Roman" w:hAnsi="Times New Roman"/>
      <w:color w:val="000000"/>
      <w:sz w:val="20"/>
      <w:szCs w:val="20"/>
    </w:rPr>
  </w:style>
  <w:style w:type="paragraph" w:styleId="Index1">
    <w:name w:val="index 1"/>
    <w:basedOn w:val="Normal"/>
    <w:next w:val="Normal"/>
    <w:autoRedefine/>
    <w:unhideWhenUsed/>
    <w:rsid w:val="009253C8"/>
    <w:pPr>
      <w:ind w:left="200" w:hanging="200"/>
    </w:pPr>
    <w:rPr>
      <w:rFonts w:ascii="Cambria" w:eastAsia="Cambria" w:hAnsi="Cambria"/>
      <w:sz w:val="18"/>
      <w:szCs w:val="18"/>
    </w:rPr>
  </w:style>
  <w:style w:type="paragraph" w:styleId="IndexHeading">
    <w:name w:val="index heading"/>
    <w:basedOn w:val="Normal"/>
    <w:next w:val="Index1"/>
    <w:unhideWhenUsed/>
    <w:rsid w:val="009253C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253C8"/>
  </w:style>
  <w:style w:type="paragraph" w:customStyle="1" w:styleId="OmniPage9">
    <w:name w:val="OmniPage #9"/>
    <w:basedOn w:val="Normal"/>
    <w:qFormat/>
    <w:rsid w:val="009253C8"/>
    <w:rPr>
      <w:rFonts w:ascii="Times New Roman" w:eastAsia="Times New Roman" w:hAnsi="Times New Roman"/>
      <w:color w:val="000000"/>
      <w:sz w:val="20"/>
      <w:szCs w:val="20"/>
    </w:rPr>
  </w:style>
  <w:style w:type="paragraph" w:customStyle="1" w:styleId="OmniPage5">
    <w:name w:val="OmniPage #5"/>
    <w:basedOn w:val="Normal"/>
    <w:qFormat/>
    <w:rsid w:val="009253C8"/>
    <w:rPr>
      <w:rFonts w:ascii="Times New Roman" w:eastAsia="Times New Roman" w:hAnsi="Times New Roman"/>
      <w:color w:val="000000"/>
      <w:sz w:val="20"/>
      <w:szCs w:val="20"/>
    </w:rPr>
  </w:style>
  <w:style w:type="character" w:customStyle="1" w:styleId="style12char0">
    <w:name w:val="style12char"/>
    <w:rsid w:val="009253C8"/>
  </w:style>
  <w:style w:type="character" w:customStyle="1" w:styleId="charchar2">
    <w:name w:val="charchar2"/>
    <w:rsid w:val="009253C8"/>
  </w:style>
  <w:style w:type="character" w:customStyle="1" w:styleId="style11char0">
    <w:name w:val="style11char"/>
    <w:rsid w:val="009253C8"/>
  </w:style>
  <w:style w:type="paragraph" w:customStyle="1" w:styleId="CitesandCardText">
    <w:name w:val="Cites and Card Text"/>
    <w:basedOn w:val="Normal"/>
    <w:qFormat/>
    <w:rsid w:val="009253C8"/>
    <w:rPr>
      <w:rFonts w:ascii="Times New Roman" w:eastAsia="Times New Roman" w:hAnsi="Times New Roman"/>
      <w:sz w:val="20"/>
    </w:rPr>
  </w:style>
  <w:style w:type="paragraph" w:styleId="List2">
    <w:name w:val="List 2"/>
    <w:basedOn w:val="Default"/>
    <w:next w:val="Default"/>
    <w:rsid w:val="009253C8"/>
    <w:pPr>
      <w:widowControl w:val="0"/>
    </w:pPr>
    <w:rPr>
      <w:color w:val="auto"/>
      <w:sz w:val="22"/>
    </w:rPr>
  </w:style>
  <w:style w:type="character" w:customStyle="1" w:styleId="Heading51">
    <w:name w:val="Heading 51"/>
    <w:aliases w:val="Heading 5 Char Char Char"/>
    <w:rsid w:val="009253C8"/>
    <w:rPr>
      <w:b/>
      <w:bCs/>
      <w:iCs/>
      <w:szCs w:val="26"/>
      <w:lang w:val="en-US" w:eastAsia="en-US" w:bidi="ar-SA"/>
    </w:rPr>
  </w:style>
  <w:style w:type="paragraph" w:customStyle="1" w:styleId="Style160">
    <w:name w:val="Style 16"/>
    <w:basedOn w:val="Normal"/>
    <w:qFormat/>
    <w:rsid w:val="009253C8"/>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9253C8"/>
    <w:rPr>
      <w:rFonts w:ascii="Times New Roman" w:eastAsia="Times New Roman" w:hAnsi="Times New Roman"/>
    </w:rPr>
  </w:style>
  <w:style w:type="character" w:customStyle="1" w:styleId="smalltextChar1">
    <w:name w:val="smalltext Char"/>
    <w:link w:val="smalltext2"/>
    <w:rsid w:val="009253C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9253C8"/>
    <w:pPr>
      <w:widowControl w:val="0"/>
      <w:spacing w:after="120"/>
    </w:pPr>
    <w:rPr>
      <w:color w:val="auto"/>
      <w:sz w:val="22"/>
    </w:rPr>
  </w:style>
  <w:style w:type="paragraph" w:customStyle="1" w:styleId="headingChar">
    <w:name w:val="heading Char"/>
    <w:basedOn w:val="Normal"/>
    <w:qFormat/>
    <w:rsid w:val="009253C8"/>
    <w:pPr>
      <w:jc w:val="center"/>
    </w:pPr>
    <w:rPr>
      <w:rFonts w:ascii="Arial Black" w:eastAsia="Times New Roman" w:hAnsi="Arial Black"/>
      <w:b/>
      <w:sz w:val="36"/>
      <w:u w:val="single"/>
    </w:rPr>
  </w:style>
  <w:style w:type="character" w:customStyle="1" w:styleId="boldunderlineCharChar0">
    <w:name w:val="boldunderline Char Char"/>
    <w:rsid w:val="009253C8"/>
    <w:rPr>
      <w:b/>
      <w:sz w:val="22"/>
      <w:szCs w:val="24"/>
      <w:u w:val="single"/>
      <w:lang w:val="en-US" w:eastAsia="en-US" w:bidi="ar-SA"/>
    </w:rPr>
  </w:style>
  <w:style w:type="paragraph" w:customStyle="1" w:styleId="Bullets-squares">
    <w:name w:val="Bullets - squares"/>
    <w:basedOn w:val="Normal"/>
    <w:next w:val="Normal"/>
    <w:qFormat/>
    <w:rsid w:val="009253C8"/>
    <w:pPr>
      <w:numPr>
        <w:numId w:val="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9253C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9253C8"/>
    <w:rPr>
      <w:rFonts w:ascii="Times New Roman" w:eastAsia="Times New Roman" w:hAnsi="Times New Roman" w:cs="Times New Roman"/>
      <w:sz w:val="16"/>
      <w:szCs w:val="22"/>
    </w:rPr>
  </w:style>
  <w:style w:type="character" w:customStyle="1" w:styleId="MediumGrid2Char">
    <w:name w:val="Medium Grid 2 Char"/>
    <w:rsid w:val="009253C8"/>
    <w:rPr>
      <w:sz w:val="24"/>
      <w:szCs w:val="22"/>
      <w:lang w:val="en-US" w:eastAsia="en-US" w:bidi="ar-SA"/>
    </w:rPr>
  </w:style>
  <w:style w:type="character" w:customStyle="1" w:styleId="Size8Char">
    <w:name w:val="Size 8 Char"/>
    <w:link w:val="Size8"/>
    <w:rsid w:val="009253C8"/>
    <w:rPr>
      <w:rFonts w:ascii="Times New Roman" w:eastAsia="Times New Roman" w:hAnsi="Times New Roman" w:cs="Times New Roman"/>
      <w:sz w:val="16"/>
      <w:szCs w:val="22"/>
    </w:rPr>
  </w:style>
  <w:style w:type="paragraph" w:customStyle="1" w:styleId="RegularCite">
    <w:name w:val="Regular Cite"/>
    <w:qFormat/>
    <w:rsid w:val="009253C8"/>
    <w:rPr>
      <w:rFonts w:ascii="Times New Roman" w:eastAsia="Times New Roman" w:hAnsi="Times New Roman" w:cs="Times New Roman"/>
      <w:sz w:val="20"/>
      <w:szCs w:val="22"/>
    </w:rPr>
  </w:style>
  <w:style w:type="character" w:customStyle="1" w:styleId="eudoraheader">
    <w:name w:val="eudoraheader"/>
    <w:rsid w:val="009253C8"/>
  </w:style>
  <w:style w:type="character" w:customStyle="1" w:styleId="emailstyle26">
    <w:name w:val="emailstyle26"/>
    <w:rsid w:val="009253C8"/>
  </w:style>
  <w:style w:type="paragraph" w:customStyle="1" w:styleId="context">
    <w:name w:val="context"/>
    <w:basedOn w:val="Normal"/>
    <w:qFormat/>
    <w:rsid w:val="009253C8"/>
    <w:pPr>
      <w:spacing w:before="100" w:beforeAutospacing="1" w:after="100" w:afterAutospacing="1"/>
    </w:pPr>
    <w:rPr>
      <w:rFonts w:ascii="Times New Roman" w:eastAsia="Times New Roman" w:hAnsi="Times New Roman"/>
    </w:rPr>
  </w:style>
  <w:style w:type="character" w:customStyle="1" w:styleId="sendtofriend">
    <w:name w:val="sendtofriend"/>
    <w:rsid w:val="009253C8"/>
  </w:style>
  <w:style w:type="character" w:customStyle="1" w:styleId="pagetype">
    <w:name w:val="pagetype"/>
    <w:rsid w:val="009253C8"/>
  </w:style>
  <w:style w:type="character" w:customStyle="1" w:styleId="byl">
    <w:name w:val="byl"/>
    <w:rsid w:val="009253C8"/>
  </w:style>
  <w:style w:type="character" w:customStyle="1" w:styleId="byd">
    <w:name w:val="byd"/>
    <w:rsid w:val="009253C8"/>
  </w:style>
  <w:style w:type="paragraph" w:customStyle="1" w:styleId="Size6">
    <w:name w:val="Size 6"/>
    <w:link w:val="Size6Char"/>
    <w:qFormat/>
    <w:rsid w:val="009253C8"/>
    <w:rPr>
      <w:rFonts w:ascii="Times New Roman" w:eastAsia="Times New Roman" w:hAnsi="Times New Roman" w:cs="Times New Roman"/>
      <w:sz w:val="16"/>
      <w:szCs w:val="22"/>
    </w:rPr>
  </w:style>
  <w:style w:type="character" w:customStyle="1" w:styleId="Size6Char">
    <w:name w:val="Size 6 Char"/>
    <w:link w:val="Size6"/>
    <w:rsid w:val="009253C8"/>
    <w:rPr>
      <w:rFonts w:ascii="Times New Roman" w:eastAsia="Times New Roman" w:hAnsi="Times New Roman" w:cs="Times New Roman"/>
      <w:sz w:val="16"/>
      <w:szCs w:val="22"/>
    </w:rPr>
  </w:style>
  <w:style w:type="character" w:customStyle="1" w:styleId="heading2char0">
    <w:name w:val="heading2char"/>
    <w:rsid w:val="009253C8"/>
  </w:style>
  <w:style w:type="character" w:customStyle="1" w:styleId="underliningchar0">
    <w:name w:val="underliningchar"/>
    <w:rsid w:val="009253C8"/>
  </w:style>
  <w:style w:type="paragraph" w:customStyle="1" w:styleId="TxBrp11">
    <w:name w:val="TxBr_p11"/>
    <w:basedOn w:val="Normal"/>
    <w:qFormat/>
    <w:rsid w:val="009253C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9253C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9253C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9253C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9253C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9253C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9253C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9253C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9253C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9253C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9253C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9253C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9253C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9253C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9253C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9253C8"/>
    <w:pPr>
      <w:ind w:left="400" w:hanging="200"/>
    </w:pPr>
    <w:rPr>
      <w:rFonts w:ascii="Cambria" w:eastAsia="Cambria" w:hAnsi="Cambria"/>
      <w:sz w:val="18"/>
      <w:szCs w:val="18"/>
    </w:rPr>
  </w:style>
  <w:style w:type="paragraph" w:styleId="Index3">
    <w:name w:val="index 3"/>
    <w:basedOn w:val="Normal"/>
    <w:next w:val="Normal"/>
    <w:autoRedefine/>
    <w:unhideWhenUsed/>
    <w:rsid w:val="009253C8"/>
    <w:pPr>
      <w:ind w:left="600" w:hanging="200"/>
    </w:pPr>
    <w:rPr>
      <w:rFonts w:ascii="Cambria" w:eastAsia="Cambria" w:hAnsi="Cambria"/>
      <w:sz w:val="18"/>
      <w:szCs w:val="18"/>
    </w:rPr>
  </w:style>
  <w:style w:type="paragraph" w:styleId="Index4">
    <w:name w:val="index 4"/>
    <w:basedOn w:val="Normal"/>
    <w:next w:val="Normal"/>
    <w:autoRedefine/>
    <w:unhideWhenUsed/>
    <w:rsid w:val="009253C8"/>
    <w:pPr>
      <w:ind w:left="800" w:hanging="200"/>
    </w:pPr>
    <w:rPr>
      <w:rFonts w:ascii="Cambria" w:eastAsia="Cambria" w:hAnsi="Cambria"/>
      <w:sz w:val="18"/>
      <w:szCs w:val="18"/>
    </w:rPr>
  </w:style>
  <w:style w:type="paragraph" w:styleId="Index5">
    <w:name w:val="index 5"/>
    <w:basedOn w:val="Normal"/>
    <w:next w:val="Normal"/>
    <w:autoRedefine/>
    <w:unhideWhenUsed/>
    <w:rsid w:val="009253C8"/>
    <w:pPr>
      <w:ind w:left="1000" w:hanging="200"/>
    </w:pPr>
    <w:rPr>
      <w:rFonts w:ascii="Cambria" w:eastAsia="Cambria" w:hAnsi="Cambria"/>
      <w:sz w:val="18"/>
      <w:szCs w:val="18"/>
    </w:rPr>
  </w:style>
  <w:style w:type="paragraph" w:styleId="Index7">
    <w:name w:val="index 7"/>
    <w:basedOn w:val="Normal"/>
    <w:next w:val="Normal"/>
    <w:autoRedefine/>
    <w:unhideWhenUsed/>
    <w:rsid w:val="009253C8"/>
    <w:pPr>
      <w:ind w:left="1400" w:hanging="200"/>
    </w:pPr>
    <w:rPr>
      <w:rFonts w:ascii="Cambria" w:eastAsia="Cambria" w:hAnsi="Cambria"/>
      <w:sz w:val="18"/>
      <w:szCs w:val="18"/>
    </w:rPr>
  </w:style>
  <w:style w:type="paragraph" w:styleId="Index8">
    <w:name w:val="index 8"/>
    <w:basedOn w:val="Normal"/>
    <w:next w:val="Normal"/>
    <w:autoRedefine/>
    <w:unhideWhenUsed/>
    <w:rsid w:val="009253C8"/>
    <w:pPr>
      <w:ind w:left="1600" w:hanging="200"/>
    </w:pPr>
    <w:rPr>
      <w:rFonts w:ascii="Cambria" w:eastAsia="Cambria" w:hAnsi="Cambria"/>
      <w:sz w:val="18"/>
      <w:szCs w:val="18"/>
    </w:rPr>
  </w:style>
  <w:style w:type="paragraph" w:styleId="Index9">
    <w:name w:val="index 9"/>
    <w:basedOn w:val="Normal"/>
    <w:next w:val="Normal"/>
    <w:autoRedefine/>
    <w:unhideWhenUsed/>
    <w:rsid w:val="009253C8"/>
    <w:pPr>
      <w:ind w:left="1800" w:hanging="200"/>
    </w:pPr>
    <w:rPr>
      <w:rFonts w:ascii="Cambria" w:eastAsia="Cambria" w:hAnsi="Cambria"/>
      <w:sz w:val="18"/>
      <w:szCs w:val="18"/>
    </w:rPr>
  </w:style>
  <w:style w:type="character" w:customStyle="1" w:styleId="adtext124">
    <w:name w:val="adtext124"/>
    <w:rsid w:val="009253C8"/>
    <w:rPr>
      <w:vanish w:val="0"/>
      <w:webHidden w:val="0"/>
      <w:color w:val="999999"/>
      <w:sz w:val="12"/>
      <w:szCs w:val="12"/>
      <w:specVanish/>
    </w:rPr>
  </w:style>
  <w:style w:type="paragraph" w:customStyle="1" w:styleId="CardsFont8pt">
    <w:name w:val="Cards + Font: 8 pt"/>
    <w:basedOn w:val="Normal"/>
    <w:qFormat/>
    <w:rsid w:val="009253C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9253C8"/>
    <w:rPr>
      <w:sz w:val="16"/>
    </w:rPr>
  </w:style>
  <w:style w:type="character" w:customStyle="1" w:styleId="TagLineCharChar">
    <w:name w:val="Tag Line Char Char"/>
    <w:rsid w:val="009253C8"/>
    <w:rPr>
      <w:rFonts w:cs="Arial"/>
      <w:b/>
      <w:bCs/>
      <w:iCs/>
      <w:sz w:val="24"/>
      <w:szCs w:val="28"/>
      <w:lang w:val="en-US" w:eastAsia="en-US" w:bidi="ar-SA"/>
    </w:rPr>
  </w:style>
  <w:style w:type="paragraph" w:customStyle="1" w:styleId="published">
    <w:name w:val="published"/>
    <w:basedOn w:val="Normal"/>
    <w:qFormat/>
    <w:rsid w:val="009253C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9253C8"/>
  </w:style>
  <w:style w:type="character" w:customStyle="1" w:styleId="articlerecommendcount">
    <w:name w:val="article_recommend_count"/>
    <w:rsid w:val="009253C8"/>
  </w:style>
  <w:style w:type="character" w:customStyle="1" w:styleId="normaltext1">
    <w:name w:val="normal_text"/>
    <w:rsid w:val="009253C8"/>
  </w:style>
  <w:style w:type="paragraph" w:customStyle="1" w:styleId="storytimestamp">
    <w:name w:val="storytimestamp"/>
    <w:basedOn w:val="Normal"/>
    <w:qFormat/>
    <w:rsid w:val="009253C8"/>
    <w:pPr>
      <w:spacing w:before="100" w:beforeAutospacing="1" w:after="100" w:afterAutospacing="1"/>
    </w:pPr>
    <w:rPr>
      <w:rFonts w:ascii="Times New Roman" w:eastAsia="Times New Roman" w:hAnsi="Times New Roman"/>
    </w:rPr>
  </w:style>
  <w:style w:type="character" w:customStyle="1" w:styleId="story-byline">
    <w:name w:val="story-byline"/>
    <w:rsid w:val="009253C8"/>
  </w:style>
  <w:style w:type="character" w:customStyle="1" w:styleId="story-titleline">
    <w:name w:val="story-titleline"/>
    <w:rsid w:val="009253C8"/>
  </w:style>
  <w:style w:type="character" w:customStyle="1" w:styleId="Aunderline1">
    <w:name w:val="Aunderline"/>
    <w:qFormat/>
    <w:rsid w:val="009253C8"/>
    <w:rPr>
      <w:rFonts w:ascii="Times New Roman" w:hAnsi="Times New Roman" w:cs="Times New Roman"/>
      <w:w w:val="106"/>
      <w:sz w:val="20"/>
      <w:szCs w:val="20"/>
      <w:u w:val="thick"/>
    </w:rPr>
  </w:style>
  <w:style w:type="paragraph" w:customStyle="1" w:styleId="Card10f2">
    <w:name w:val="Card.10.f2"/>
    <w:basedOn w:val="Normal"/>
    <w:autoRedefine/>
    <w:qFormat/>
    <w:rsid w:val="009253C8"/>
    <w:rPr>
      <w:rFonts w:ascii="Times New Roman" w:eastAsia="Calibri" w:hAnsi="Times New Roman"/>
      <w:sz w:val="20"/>
      <w:szCs w:val="20"/>
    </w:rPr>
  </w:style>
  <w:style w:type="character" w:customStyle="1" w:styleId="Card10f2Char">
    <w:name w:val="Card.10.f2 Char"/>
    <w:rsid w:val="009253C8"/>
    <w:rPr>
      <w:rFonts w:eastAsia="Calibri"/>
    </w:rPr>
  </w:style>
  <w:style w:type="paragraph" w:styleId="ListBullet2">
    <w:name w:val="List Bullet 2"/>
    <w:basedOn w:val="Normal"/>
    <w:rsid w:val="009253C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9253C8"/>
    <w:rPr>
      <w:rFonts w:ascii="Times New Roman" w:eastAsia="Times New Roman" w:hAnsi="Times New Roman"/>
      <w:color w:val="000000"/>
      <w:sz w:val="10"/>
    </w:rPr>
  </w:style>
  <w:style w:type="character" w:customStyle="1" w:styleId="UnderlineCardChar1">
    <w:name w:val="Underline Card Char"/>
    <w:rsid w:val="009253C8"/>
    <w:rPr>
      <w:sz w:val="22"/>
      <w:szCs w:val="24"/>
      <w:u w:val="single"/>
      <w:lang w:val="en-US" w:eastAsia="en-US" w:bidi="ar-SA"/>
    </w:rPr>
  </w:style>
  <w:style w:type="character" w:customStyle="1" w:styleId="SourcesCharChar1">
    <w:name w:val="Sources Char Char1"/>
    <w:rsid w:val="009253C8"/>
    <w:rPr>
      <w:rFonts w:cs="Arial"/>
      <w:b/>
      <w:bCs/>
      <w:iCs/>
      <w:sz w:val="24"/>
      <w:szCs w:val="28"/>
      <w:lang w:val="en-US" w:eastAsia="en-US" w:bidi="ar-SA"/>
    </w:rPr>
  </w:style>
  <w:style w:type="paragraph" w:customStyle="1" w:styleId="OmniPage3">
    <w:name w:val="OmniPage #3"/>
    <w:basedOn w:val="Normal"/>
    <w:qFormat/>
    <w:rsid w:val="009253C8"/>
    <w:rPr>
      <w:rFonts w:ascii="Times New Roman" w:eastAsia="Times New Roman" w:hAnsi="Times New Roman"/>
      <w:color w:val="000000"/>
      <w:sz w:val="20"/>
      <w:szCs w:val="20"/>
    </w:rPr>
  </w:style>
  <w:style w:type="paragraph" w:customStyle="1" w:styleId="OmniPage4">
    <w:name w:val="OmniPage #4"/>
    <w:basedOn w:val="Normal"/>
    <w:qFormat/>
    <w:rsid w:val="009253C8"/>
    <w:rPr>
      <w:rFonts w:ascii="Times New Roman" w:eastAsia="Times New Roman" w:hAnsi="Times New Roman"/>
      <w:color w:val="000000"/>
      <w:sz w:val="20"/>
      <w:szCs w:val="20"/>
    </w:rPr>
  </w:style>
  <w:style w:type="paragraph" w:customStyle="1" w:styleId="OmniPage16">
    <w:name w:val="OmniPage #16"/>
    <w:basedOn w:val="Normal"/>
    <w:qFormat/>
    <w:rsid w:val="009253C8"/>
    <w:rPr>
      <w:rFonts w:ascii="Times New Roman" w:eastAsia="Times New Roman" w:hAnsi="Times New Roman"/>
      <w:color w:val="000000"/>
      <w:sz w:val="20"/>
      <w:szCs w:val="20"/>
    </w:rPr>
  </w:style>
  <w:style w:type="paragraph" w:customStyle="1" w:styleId="OmniPage23">
    <w:name w:val="OmniPage #23"/>
    <w:basedOn w:val="Normal"/>
    <w:qFormat/>
    <w:rsid w:val="009253C8"/>
    <w:rPr>
      <w:rFonts w:ascii="Times New Roman" w:eastAsia="Times New Roman" w:hAnsi="Times New Roman"/>
      <w:color w:val="000000"/>
      <w:sz w:val="20"/>
      <w:szCs w:val="20"/>
    </w:rPr>
  </w:style>
  <w:style w:type="paragraph" w:customStyle="1" w:styleId="OmniPage24">
    <w:name w:val="OmniPage #24"/>
    <w:basedOn w:val="Normal"/>
    <w:qFormat/>
    <w:rsid w:val="009253C8"/>
    <w:rPr>
      <w:rFonts w:ascii="Times New Roman" w:eastAsia="Times New Roman" w:hAnsi="Times New Roman"/>
      <w:color w:val="000000"/>
      <w:sz w:val="20"/>
      <w:szCs w:val="20"/>
    </w:rPr>
  </w:style>
  <w:style w:type="paragraph" w:customStyle="1" w:styleId="OmniPage27">
    <w:name w:val="OmniPage #27"/>
    <w:basedOn w:val="Normal"/>
    <w:qFormat/>
    <w:rsid w:val="009253C8"/>
    <w:rPr>
      <w:rFonts w:ascii="Times New Roman" w:eastAsia="Times New Roman" w:hAnsi="Times New Roman"/>
      <w:color w:val="000000"/>
      <w:sz w:val="20"/>
      <w:szCs w:val="20"/>
    </w:rPr>
  </w:style>
  <w:style w:type="paragraph" w:customStyle="1" w:styleId="OmniPage28">
    <w:name w:val="OmniPage #28"/>
    <w:basedOn w:val="Normal"/>
    <w:qFormat/>
    <w:rsid w:val="009253C8"/>
    <w:rPr>
      <w:rFonts w:ascii="Times New Roman" w:eastAsia="Times New Roman" w:hAnsi="Times New Roman"/>
      <w:color w:val="000000"/>
      <w:sz w:val="20"/>
      <w:szCs w:val="20"/>
    </w:rPr>
  </w:style>
  <w:style w:type="paragraph" w:customStyle="1" w:styleId="OmniPage29">
    <w:name w:val="OmniPage #29"/>
    <w:basedOn w:val="Normal"/>
    <w:qFormat/>
    <w:rsid w:val="009253C8"/>
    <w:rPr>
      <w:rFonts w:ascii="Times New Roman" w:eastAsia="Times New Roman" w:hAnsi="Times New Roman"/>
      <w:color w:val="000000"/>
      <w:sz w:val="20"/>
      <w:szCs w:val="20"/>
    </w:rPr>
  </w:style>
  <w:style w:type="paragraph" w:customStyle="1" w:styleId="OmniPage30">
    <w:name w:val="OmniPage #30"/>
    <w:basedOn w:val="Normal"/>
    <w:qFormat/>
    <w:rsid w:val="009253C8"/>
    <w:rPr>
      <w:rFonts w:ascii="Times New Roman" w:eastAsia="Times New Roman" w:hAnsi="Times New Roman"/>
      <w:color w:val="000000"/>
      <w:sz w:val="20"/>
      <w:szCs w:val="20"/>
    </w:rPr>
  </w:style>
  <w:style w:type="paragraph" w:customStyle="1" w:styleId="OmniPage31">
    <w:name w:val="OmniPage #31"/>
    <w:basedOn w:val="Normal"/>
    <w:qFormat/>
    <w:rsid w:val="009253C8"/>
    <w:rPr>
      <w:rFonts w:ascii="Times New Roman" w:eastAsia="Times New Roman" w:hAnsi="Times New Roman"/>
      <w:color w:val="000000"/>
      <w:sz w:val="20"/>
      <w:szCs w:val="20"/>
    </w:rPr>
  </w:style>
  <w:style w:type="paragraph" w:customStyle="1" w:styleId="OmniPage32">
    <w:name w:val="OmniPage #32"/>
    <w:basedOn w:val="Normal"/>
    <w:qFormat/>
    <w:rsid w:val="009253C8"/>
    <w:rPr>
      <w:rFonts w:ascii="Times New Roman" w:eastAsia="Times New Roman" w:hAnsi="Times New Roman"/>
      <w:color w:val="000000"/>
      <w:sz w:val="20"/>
      <w:szCs w:val="20"/>
    </w:rPr>
  </w:style>
  <w:style w:type="paragraph" w:customStyle="1" w:styleId="OmniPage33">
    <w:name w:val="OmniPage #33"/>
    <w:basedOn w:val="Normal"/>
    <w:qFormat/>
    <w:rsid w:val="009253C8"/>
    <w:rPr>
      <w:rFonts w:ascii="Times New Roman" w:eastAsia="Times New Roman" w:hAnsi="Times New Roman"/>
      <w:color w:val="000000"/>
      <w:sz w:val="20"/>
      <w:szCs w:val="20"/>
    </w:rPr>
  </w:style>
  <w:style w:type="paragraph" w:customStyle="1" w:styleId="OmniPage34">
    <w:name w:val="OmniPage #34"/>
    <w:basedOn w:val="Normal"/>
    <w:qFormat/>
    <w:rsid w:val="009253C8"/>
    <w:rPr>
      <w:rFonts w:ascii="Times New Roman" w:eastAsia="Times New Roman" w:hAnsi="Times New Roman"/>
      <w:color w:val="000000"/>
      <w:sz w:val="20"/>
      <w:szCs w:val="20"/>
    </w:rPr>
  </w:style>
  <w:style w:type="paragraph" w:customStyle="1" w:styleId="OmniPage35">
    <w:name w:val="OmniPage #35"/>
    <w:basedOn w:val="Normal"/>
    <w:qFormat/>
    <w:rsid w:val="009253C8"/>
    <w:rPr>
      <w:rFonts w:ascii="Times New Roman" w:eastAsia="Times New Roman" w:hAnsi="Times New Roman"/>
      <w:color w:val="000000"/>
      <w:sz w:val="20"/>
      <w:szCs w:val="20"/>
    </w:rPr>
  </w:style>
  <w:style w:type="paragraph" w:customStyle="1" w:styleId="OmniPage36">
    <w:name w:val="OmniPage #36"/>
    <w:basedOn w:val="Normal"/>
    <w:qFormat/>
    <w:rsid w:val="009253C8"/>
    <w:rPr>
      <w:rFonts w:ascii="Times New Roman" w:eastAsia="Times New Roman" w:hAnsi="Times New Roman"/>
      <w:color w:val="000000"/>
      <w:sz w:val="20"/>
      <w:szCs w:val="20"/>
    </w:rPr>
  </w:style>
  <w:style w:type="paragraph" w:customStyle="1" w:styleId="OmniPage37">
    <w:name w:val="OmniPage #37"/>
    <w:basedOn w:val="Normal"/>
    <w:qFormat/>
    <w:rsid w:val="009253C8"/>
    <w:rPr>
      <w:rFonts w:ascii="Times New Roman" w:eastAsia="Times New Roman" w:hAnsi="Times New Roman"/>
      <w:color w:val="000000"/>
      <w:sz w:val="20"/>
      <w:szCs w:val="20"/>
    </w:rPr>
  </w:style>
  <w:style w:type="paragraph" w:customStyle="1" w:styleId="OmniPage38">
    <w:name w:val="OmniPage #38"/>
    <w:basedOn w:val="Normal"/>
    <w:qFormat/>
    <w:rsid w:val="009253C8"/>
    <w:rPr>
      <w:rFonts w:ascii="Times New Roman" w:eastAsia="Times New Roman" w:hAnsi="Times New Roman"/>
      <w:color w:val="000000"/>
      <w:sz w:val="20"/>
      <w:szCs w:val="20"/>
    </w:rPr>
  </w:style>
  <w:style w:type="paragraph" w:customStyle="1" w:styleId="OmniPage39">
    <w:name w:val="OmniPage #39"/>
    <w:basedOn w:val="Normal"/>
    <w:qFormat/>
    <w:rsid w:val="009253C8"/>
    <w:rPr>
      <w:rFonts w:ascii="Times New Roman" w:eastAsia="Times New Roman" w:hAnsi="Times New Roman"/>
      <w:color w:val="000000"/>
      <w:sz w:val="20"/>
      <w:szCs w:val="20"/>
    </w:rPr>
  </w:style>
  <w:style w:type="paragraph" w:customStyle="1" w:styleId="OmniPage40">
    <w:name w:val="OmniPage #40"/>
    <w:basedOn w:val="Normal"/>
    <w:qFormat/>
    <w:rsid w:val="009253C8"/>
    <w:rPr>
      <w:rFonts w:ascii="Times New Roman" w:eastAsia="Times New Roman" w:hAnsi="Times New Roman"/>
      <w:color w:val="000000"/>
      <w:sz w:val="20"/>
      <w:szCs w:val="20"/>
    </w:rPr>
  </w:style>
  <w:style w:type="paragraph" w:customStyle="1" w:styleId="OmniPage41">
    <w:name w:val="OmniPage #41"/>
    <w:basedOn w:val="Normal"/>
    <w:qFormat/>
    <w:rsid w:val="009253C8"/>
    <w:rPr>
      <w:rFonts w:ascii="Times New Roman" w:eastAsia="Times New Roman" w:hAnsi="Times New Roman"/>
      <w:color w:val="000000"/>
      <w:sz w:val="20"/>
      <w:szCs w:val="20"/>
    </w:rPr>
  </w:style>
  <w:style w:type="paragraph" w:customStyle="1" w:styleId="OmniPage42">
    <w:name w:val="OmniPage #42"/>
    <w:basedOn w:val="Normal"/>
    <w:qFormat/>
    <w:rsid w:val="009253C8"/>
    <w:rPr>
      <w:rFonts w:ascii="Times New Roman" w:eastAsia="Times New Roman" w:hAnsi="Times New Roman"/>
      <w:color w:val="000000"/>
      <w:sz w:val="20"/>
      <w:szCs w:val="20"/>
    </w:rPr>
  </w:style>
  <w:style w:type="paragraph" w:customStyle="1" w:styleId="OmniPage43">
    <w:name w:val="OmniPage #43"/>
    <w:basedOn w:val="Normal"/>
    <w:qFormat/>
    <w:rsid w:val="009253C8"/>
    <w:rPr>
      <w:rFonts w:ascii="Times New Roman" w:eastAsia="Times New Roman" w:hAnsi="Times New Roman"/>
      <w:color w:val="000000"/>
      <w:sz w:val="20"/>
      <w:szCs w:val="20"/>
    </w:rPr>
  </w:style>
  <w:style w:type="paragraph" w:customStyle="1" w:styleId="OmniPage44">
    <w:name w:val="OmniPage #44"/>
    <w:basedOn w:val="Normal"/>
    <w:qFormat/>
    <w:rsid w:val="009253C8"/>
    <w:rPr>
      <w:rFonts w:ascii="Times New Roman" w:eastAsia="Times New Roman" w:hAnsi="Times New Roman"/>
      <w:color w:val="000000"/>
      <w:sz w:val="20"/>
      <w:szCs w:val="20"/>
    </w:rPr>
  </w:style>
  <w:style w:type="paragraph" w:customStyle="1" w:styleId="OmniPage45">
    <w:name w:val="OmniPage #45"/>
    <w:basedOn w:val="Normal"/>
    <w:qFormat/>
    <w:rsid w:val="009253C8"/>
    <w:rPr>
      <w:rFonts w:ascii="Times New Roman" w:eastAsia="Times New Roman" w:hAnsi="Times New Roman"/>
      <w:color w:val="000000"/>
      <w:sz w:val="20"/>
      <w:szCs w:val="20"/>
    </w:rPr>
  </w:style>
  <w:style w:type="paragraph" w:customStyle="1" w:styleId="OmniPage46">
    <w:name w:val="OmniPage #46"/>
    <w:basedOn w:val="Normal"/>
    <w:qFormat/>
    <w:rsid w:val="009253C8"/>
    <w:rPr>
      <w:rFonts w:ascii="Times New Roman" w:eastAsia="Times New Roman" w:hAnsi="Times New Roman"/>
      <w:color w:val="000000"/>
      <w:sz w:val="20"/>
      <w:szCs w:val="20"/>
    </w:rPr>
  </w:style>
  <w:style w:type="paragraph" w:customStyle="1" w:styleId="OmniPage47">
    <w:name w:val="OmniPage #47"/>
    <w:basedOn w:val="Normal"/>
    <w:qFormat/>
    <w:rsid w:val="009253C8"/>
    <w:rPr>
      <w:rFonts w:ascii="Times New Roman" w:eastAsia="Times New Roman" w:hAnsi="Times New Roman"/>
      <w:color w:val="000000"/>
      <w:sz w:val="20"/>
      <w:szCs w:val="20"/>
    </w:rPr>
  </w:style>
  <w:style w:type="paragraph" w:customStyle="1" w:styleId="OmniPage48">
    <w:name w:val="OmniPage #48"/>
    <w:basedOn w:val="Normal"/>
    <w:qFormat/>
    <w:rsid w:val="009253C8"/>
    <w:rPr>
      <w:rFonts w:ascii="Times New Roman" w:eastAsia="Times New Roman" w:hAnsi="Times New Roman"/>
      <w:color w:val="000000"/>
      <w:sz w:val="20"/>
      <w:szCs w:val="20"/>
    </w:rPr>
  </w:style>
  <w:style w:type="paragraph" w:customStyle="1" w:styleId="OmniPage49">
    <w:name w:val="OmniPage #49"/>
    <w:basedOn w:val="Normal"/>
    <w:qFormat/>
    <w:rsid w:val="009253C8"/>
    <w:rPr>
      <w:rFonts w:ascii="Times New Roman" w:eastAsia="Times New Roman" w:hAnsi="Times New Roman"/>
      <w:color w:val="000000"/>
      <w:sz w:val="20"/>
      <w:szCs w:val="20"/>
    </w:rPr>
  </w:style>
  <w:style w:type="paragraph" w:customStyle="1" w:styleId="OmniPage50">
    <w:name w:val="OmniPage #50"/>
    <w:basedOn w:val="Normal"/>
    <w:qFormat/>
    <w:rsid w:val="009253C8"/>
    <w:rPr>
      <w:rFonts w:ascii="Times New Roman" w:eastAsia="Times New Roman" w:hAnsi="Times New Roman"/>
      <w:color w:val="000000"/>
      <w:sz w:val="20"/>
      <w:szCs w:val="20"/>
    </w:rPr>
  </w:style>
  <w:style w:type="paragraph" w:customStyle="1" w:styleId="OmniPage51">
    <w:name w:val="OmniPage #51"/>
    <w:basedOn w:val="Normal"/>
    <w:qFormat/>
    <w:rsid w:val="009253C8"/>
    <w:rPr>
      <w:rFonts w:ascii="Times New Roman" w:eastAsia="Times New Roman" w:hAnsi="Times New Roman"/>
      <w:color w:val="000000"/>
      <w:sz w:val="20"/>
      <w:szCs w:val="20"/>
    </w:rPr>
  </w:style>
  <w:style w:type="paragraph" w:customStyle="1" w:styleId="OmniPage52">
    <w:name w:val="OmniPage #52"/>
    <w:basedOn w:val="Normal"/>
    <w:qFormat/>
    <w:rsid w:val="009253C8"/>
    <w:rPr>
      <w:rFonts w:ascii="Times New Roman" w:eastAsia="Times New Roman" w:hAnsi="Times New Roman"/>
      <w:color w:val="000000"/>
      <w:sz w:val="20"/>
      <w:szCs w:val="20"/>
    </w:rPr>
  </w:style>
  <w:style w:type="paragraph" w:customStyle="1" w:styleId="OmniPage53">
    <w:name w:val="OmniPage #53"/>
    <w:basedOn w:val="Normal"/>
    <w:qFormat/>
    <w:rsid w:val="009253C8"/>
    <w:rPr>
      <w:rFonts w:ascii="Times New Roman" w:eastAsia="Times New Roman" w:hAnsi="Times New Roman"/>
      <w:color w:val="000000"/>
      <w:sz w:val="20"/>
      <w:szCs w:val="20"/>
    </w:rPr>
  </w:style>
  <w:style w:type="paragraph" w:customStyle="1" w:styleId="OmniPage54">
    <w:name w:val="OmniPage #54"/>
    <w:basedOn w:val="Normal"/>
    <w:qFormat/>
    <w:rsid w:val="009253C8"/>
    <w:rPr>
      <w:rFonts w:ascii="Times New Roman" w:eastAsia="Times New Roman" w:hAnsi="Times New Roman"/>
      <w:color w:val="000000"/>
      <w:sz w:val="20"/>
      <w:szCs w:val="20"/>
    </w:rPr>
  </w:style>
  <w:style w:type="paragraph" w:customStyle="1" w:styleId="OmniPage55">
    <w:name w:val="OmniPage #55"/>
    <w:basedOn w:val="Normal"/>
    <w:qFormat/>
    <w:rsid w:val="009253C8"/>
    <w:rPr>
      <w:rFonts w:ascii="Times New Roman" w:eastAsia="Times New Roman" w:hAnsi="Times New Roman"/>
      <w:color w:val="000000"/>
      <w:sz w:val="20"/>
      <w:szCs w:val="20"/>
    </w:rPr>
  </w:style>
  <w:style w:type="paragraph" w:customStyle="1" w:styleId="OmniPage56">
    <w:name w:val="OmniPage #56"/>
    <w:basedOn w:val="Normal"/>
    <w:qFormat/>
    <w:rsid w:val="009253C8"/>
    <w:rPr>
      <w:rFonts w:ascii="Times New Roman" w:eastAsia="Times New Roman" w:hAnsi="Times New Roman"/>
      <w:color w:val="000000"/>
      <w:sz w:val="20"/>
      <w:szCs w:val="20"/>
    </w:rPr>
  </w:style>
  <w:style w:type="paragraph" w:customStyle="1" w:styleId="OmniPage57">
    <w:name w:val="OmniPage #57"/>
    <w:basedOn w:val="Normal"/>
    <w:qFormat/>
    <w:rsid w:val="009253C8"/>
    <w:rPr>
      <w:rFonts w:ascii="Times New Roman" w:eastAsia="Times New Roman" w:hAnsi="Times New Roman"/>
      <w:color w:val="000000"/>
      <w:sz w:val="20"/>
      <w:szCs w:val="20"/>
    </w:rPr>
  </w:style>
  <w:style w:type="paragraph" w:customStyle="1" w:styleId="OmniPage58">
    <w:name w:val="OmniPage #58"/>
    <w:basedOn w:val="Normal"/>
    <w:qFormat/>
    <w:rsid w:val="009253C8"/>
    <w:rPr>
      <w:rFonts w:ascii="Times New Roman" w:eastAsia="Times New Roman" w:hAnsi="Times New Roman"/>
      <w:color w:val="000000"/>
      <w:sz w:val="20"/>
      <w:szCs w:val="20"/>
    </w:rPr>
  </w:style>
  <w:style w:type="paragraph" w:customStyle="1" w:styleId="OmniPage59">
    <w:name w:val="OmniPage #59"/>
    <w:basedOn w:val="Normal"/>
    <w:qFormat/>
    <w:rsid w:val="009253C8"/>
    <w:rPr>
      <w:rFonts w:ascii="Times New Roman" w:eastAsia="Times New Roman" w:hAnsi="Times New Roman"/>
      <w:color w:val="000000"/>
      <w:sz w:val="20"/>
      <w:szCs w:val="20"/>
    </w:rPr>
  </w:style>
  <w:style w:type="paragraph" w:customStyle="1" w:styleId="OmniPage60">
    <w:name w:val="OmniPage #60"/>
    <w:basedOn w:val="Normal"/>
    <w:qFormat/>
    <w:rsid w:val="009253C8"/>
    <w:rPr>
      <w:rFonts w:ascii="Times New Roman" w:eastAsia="Times New Roman" w:hAnsi="Times New Roman"/>
      <w:color w:val="000000"/>
      <w:sz w:val="20"/>
      <w:szCs w:val="20"/>
    </w:rPr>
  </w:style>
  <w:style w:type="paragraph" w:customStyle="1" w:styleId="OmniPage61">
    <w:name w:val="OmniPage #61"/>
    <w:basedOn w:val="Normal"/>
    <w:qFormat/>
    <w:rsid w:val="009253C8"/>
    <w:rPr>
      <w:rFonts w:ascii="Times New Roman" w:eastAsia="Times New Roman" w:hAnsi="Times New Roman"/>
      <w:color w:val="000000"/>
      <w:sz w:val="20"/>
      <w:szCs w:val="20"/>
    </w:rPr>
  </w:style>
  <w:style w:type="paragraph" w:customStyle="1" w:styleId="OmniPage62">
    <w:name w:val="OmniPage #62"/>
    <w:basedOn w:val="Normal"/>
    <w:qFormat/>
    <w:rsid w:val="009253C8"/>
    <w:rPr>
      <w:rFonts w:ascii="Times New Roman" w:eastAsia="Times New Roman" w:hAnsi="Times New Roman"/>
      <w:color w:val="000000"/>
      <w:sz w:val="20"/>
      <w:szCs w:val="20"/>
    </w:rPr>
  </w:style>
  <w:style w:type="paragraph" w:customStyle="1" w:styleId="OmniPage63">
    <w:name w:val="OmniPage #63"/>
    <w:basedOn w:val="Normal"/>
    <w:qFormat/>
    <w:rsid w:val="009253C8"/>
    <w:rPr>
      <w:rFonts w:ascii="Times New Roman" w:eastAsia="Times New Roman" w:hAnsi="Times New Roman"/>
      <w:color w:val="000000"/>
      <w:sz w:val="20"/>
      <w:szCs w:val="20"/>
    </w:rPr>
  </w:style>
  <w:style w:type="paragraph" w:customStyle="1" w:styleId="OmniPage64">
    <w:name w:val="OmniPage #64"/>
    <w:basedOn w:val="Normal"/>
    <w:qFormat/>
    <w:rsid w:val="009253C8"/>
    <w:rPr>
      <w:rFonts w:ascii="Times New Roman" w:eastAsia="Times New Roman" w:hAnsi="Times New Roman"/>
      <w:color w:val="000000"/>
      <w:sz w:val="20"/>
      <w:szCs w:val="20"/>
    </w:rPr>
  </w:style>
  <w:style w:type="paragraph" w:customStyle="1" w:styleId="OmniPage65">
    <w:name w:val="OmniPage #65"/>
    <w:basedOn w:val="Normal"/>
    <w:qFormat/>
    <w:rsid w:val="009253C8"/>
    <w:rPr>
      <w:rFonts w:ascii="Times New Roman" w:eastAsia="Times New Roman" w:hAnsi="Times New Roman"/>
      <w:color w:val="000000"/>
      <w:sz w:val="20"/>
      <w:szCs w:val="20"/>
    </w:rPr>
  </w:style>
  <w:style w:type="paragraph" w:customStyle="1" w:styleId="OmniPage66">
    <w:name w:val="OmniPage #66"/>
    <w:basedOn w:val="Normal"/>
    <w:qFormat/>
    <w:rsid w:val="009253C8"/>
    <w:rPr>
      <w:rFonts w:ascii="Times New Roman" w:eastAsia="Times New Roman" w:hAnsi="Times New Roman"/>
      <w:color w:val="000000"/>
      <w:sz w:val="20"/>
      <w:szCs w:val="20"/>
    </w:rPr>
  </w:style>
  <w:style w:type="paragraph" w:customStyle="1" w:styleId="OmniPage67">
    <w:name w:val="OmniPage #67"/>
    <w:basedOn w:val="Normal"/>
    <w:qFormat/>
    <w:rsid w:val="009253C8"/>
    <w:rPr>
      <w:rFonts w:ascii="Times New Roman" w:eastAsia="Times New Roman" w:hAnsi="Times New Roman"/>
      <w:color w:val="000000"/>
      <w:sz w:val="20"/>
      <w:szCs w:val="20"/>
    </w:rPr>
  </w:style>
  <w:style w:type="paragraph" w:customStyle="1" w:styleId="OmniPage68">
    <w:name w:val="OmniPage #68"/>
    <w:basedOn w:val="Normal"/>
    <w:qFormat/>
    <w:rsid w:val="009253C8"/>
    <w:rPr>
      <w:rFonts w:ascii="Times New Roman" w:eastAsia="Times New Roman" w:hAnsi="Times New Roman"/>
      <w:color w:val="000000"/>
      <w:sz w:val="20"/>
      <w:szCs w:val="20"/>
    </w:rPr>
  </w:style>
  <w:style w:type="paragraph" w:customStyle="1" w:styleId="OmniPage69">
    <w:name w:val="OmniPage #69"/>
    <w:basedOn w:val="Normal"/>
    <w:qFormat/>
    <w:rsid w:val="009253C8"/>
    <w:rPr>
      <w:rFonts w:ascii="Times New Roman" w:eastAsia="Times New Roman" w:hAnsi="Times New Roman"/>
      <w:color w:val="000000"/>
      <w:sz w:val="20"/>
      <w:szCs w:val="20"/>
    </w:rPr>
  </w:style>
  <w:style w:type="paragraph" w:customStyle="1" w:styleId="OmniPage70">
    <w:name w:val="OmniPage #70"/>
    <w:basedOn w:val="Normal"/>
    <w:qFormat/>
    <w:rsid w:val="009253C8"/>
    <w:rPr>
      <w:rFonts w:ascii="Times New Roman" w:eastAsia="Times New Roman" w:hAnsi="Times New Roman"/>
      <w:color w:val="000000"/>
      <w:sz w:val="20"/>
      <w:szCs w:val="20"/>
    </w:rPr>
  </w:style>
  <w:style w:type="paragraph" w:customStyle="1" w:styleId="OmniPage71">
    <w:name w:val="OmniPage #71"/>
    <w:basedOn w:val="Normal"/>
    <w:qFormat/>
    <w:rsid w:val="009253C8"/>
    <w:rPr>
      <w:rFonts w:ascii="Times New Roman" w:eastAsia="Times New Roman" w:hAnsi="Times New Roman"/>
      <w:color w:val="000000"/>
      <w:sz w:val="20"/>
      <w:szCs w:val="20"/>
    </w:rPr>
  </w:style>
  <w:style w:type="table" w:customStyle="1" w:styleId="MediumGrid22">
    <w:name w:val="Medium Grid 22"/>
    <w:basedOn w:val="TableNormal"/>
    <w:uiPriority w:val="68"/>
    <w:rsid w:val="009253C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9253C8"/>
    <w:rPr>
      <w:rFonts w:ascii="Times New Roman" w:eastAsia="Times New Roman" w:hAnsi="Times New Roman"/>
      <w:szCs w:val="20"/>
    </w:rPr>
  </w:style>
  <w:style w:type="character" w:customStyle="1" w:styleId="infoChar">
    <w:name w:val="info Char"/>
    <w:link w:val="info"/>
    <w:locked/>
    <w:rsid w:val="009253C8"/>
    <w:rPr>
      <w:rFonts w:ascii="Times New Roman" w:eastAsia="Times New Roman" w:hAnsi="Times New Roman"/>
      <w:sz w:val="22"/>
      <w:szCs w:val="20"/>
    </w:rPr>
  </w:style>
  <w:style w:type="character" w:customStyle="1" w:styleId="address">
    <w:name w:val="address"/>
    <w:rsid w:val="009253C8"/>
    <w:rPr>
      <w:rFonts w:cs="Times New Roman"/>
    </w:rPr>
  </w:style>
  <w:style w:type="character" w:customStyle="1" w:styleId="createby">
    <w:name w:val="createby"/>
    <w:rsid w:val="009253C8"/>
  </w:style>
  <w:style w:type="paragraph" w:customStyle="1" w:styleId="Heading4Cite">
    <w:name w:val="Heading 4 Cite"/>
    <w:basedOn w:val="Normal"/>
    <w:link w:val="Heading4CiteChar"/>
    <w:autoRedefine/>
    <w:qFormat/>
    <w:rsid w:val="009253C8"/>
    <w:rPr>
      <w:rFonts w:ascii="Times New Roman" w:eastAsia="Times New Roman" w:hAnsi="Times New Roman"/>
      <w:sz w:val="20"/>
    </w:rPr>
  </w:style>
  <w:style w:type="character" w:customStyle="1" w:styleId="Heading4CiteChar">
    <w:name w:val="Heading 4 Cite Char"/>
    <w:link w:val="Heading4Cite"/>
    <w:rsid w:val="009253C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9253C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9253C8"/>
    <w:rPr>
      <w:rFonts w:ascii="Times New Roman" w:eastAsia="Times New Roman" w:hAnsi="Times New Roman"/>
      <w:sz w:val="20"/>
      <w:szCs w:val="16"/>
    </w:rPr>
  </w:style>
  <w:style w:type="character" w:customStyle="1" w:styleId="quote-right">
    <w:name w:val="quote-right"/>
    <w:rsid w:val="009253C8"/>
  </w:style>
  <w:style w:type="character" w:customStyle="1" w:styleId="smallcase">
    <w:name w:val="smallcase"/>
    <w:rsid w:val="009253C8"/>
  </w:style>
  <w:style w:type="character" w:customStyle="1" w:styleId="ft0">
    <w:name w:val="ft0"/>
    <w:rsid w:val="009253C8"/>
  </w:style>
  <w:style w:type="character" w:customStyle="1" w:styleId="ft2">
    <w:name w:val="ft2"/>
    <w:rsid w:val="009253C8"/>
  </w:style>
  <w:style w:type="character" w:customStyle="1" w:styleId="ft3">
    <w:name w:val="ft3"/>
    <w:rsid w:val="009253C8"/>
  </w:style>
  <w:style w:type="character" w:customStyle="1" w:styleId="StyleTimesNewRoman12ptBold1">
    <w:name w:val="Style Times New Roman 12 pt Bold1"/>
    <w:rsid w:val="009253C8"/>
    <w:rPr>
      <w:b/>
      <w:bCs/>
      <w:sz w:val="24"/>
    </w:rPr>
  </w:style>
  <w:style w:type="paragraph" w:customStyle="1" w:styleId="Unhighlighted">
    <w:name w:val="Unhighlighted"/>
    <w:basedOn w:val="Normal"/>
    <w:link w:val="UnhighlightedChar"/>
    <w:autoRedefine/>
    <w:qFormat/>
    <w:rsid w:val="009253C8"/>
    <w:rPr>
      <w:rFonts w:ascii="Times New Roman" w:eastAsia="Times New Roman" w:hAnsi="Times New Roman"/>
      <w:sz w:val="12"/>
    </w:rPr>
  </w:style>
  <w:style w:type="character" w:customStyle="1" w:styleId="UnhighlightedChar">
    <w:name w:val="Unhighlighted Char"/>
    <w:link w:val="Unhighlighted"/>
    <w:rsid w:val="009253C8"/>
    <w:rPr>
      <w:rFonts w:ascii="Times New Roman" w:eastAsia="Times New Roman" w:hAnsi="Times New Roman"/>
      <w:sz w:val="12"/>
    </w:rPr>
  </w:style>
  <w:style w:type="character" w:customStyle="1" w:styleId="CircledChar2">
    <w:name w:val="Circled Char2"/>
    <w:rsid w:val="009253C8"/>
    <w:rPr>
      <w:rFonts w:eastAsia="MS Mincho"/>
      <w:b/>
      <w:szCs w:val="24"/>
      <w:u w:val="single"/>
      <w:lang w:val="en-US" w:eastAsia="ja-JP" w:bidi="ar-SA"/>
    </w:rPr>
  </w:style>
  <w:style w:type="character" w:customStyle="1" w:styleId="SmallTextChar2">
    <w:name w:val="Small Text Char2"/>
    <w:rsid w:val="009253C8"/>
    <w:rPr>
      <w:rFonts w:eastAsia="MS Mincho"/>
      <w:sz w:val="15"/>
      <w:szCs w:val="24"/>
      <w:lang w:val="en-US" w:eastAsia="ja-JP" w:bidi="ar-SA"/>
    </w:rPr>
  </w:style>
  <w:style w:type="character" w:customStyle="1" w:styleId="BoldandUnderlineCharCharCharCharChar1">
    <w:name w:val="Bold and Underline Char Char Char Char Char1"/>
    <w:rsid w:val="009253C8"/>
    <w:rPr>
      <w:b/>
      <w:szCs w:val="24"/>
      <w:u w:val="single"/>
      <w:lang w:val="en-US" w:eastAsia="en-US" w:bidi="ar-SA"/>
    </w:rPr>
  </w:style>
  <w:style w:type="character" w:customStyle="1" w:styleId="SmallCardChar">
    <w:name w:val="Small Card Char"/>
    <w:rsid w:val="009253C8"/>
    <w:rPr>
      <w:rFonts w:ascii="Palatino Linotype" w:eastAsia="Times New Roman" w:hAnsi="Palatino Linotype"/>
      <w:sz w:val="12"/>
      <w:szCs w:val="24"/>
    </w:rPr>
  </w:style>
  <w:style w:type="character" w:customStyle="1" w:styleId="StyleBoldUnderline10ptBold">
    <w:name w:val="Style Bold Underline + 10 pt Bold"/>
    <w:rsid w:val="009253C8"/>
    <w:rPr>
      <w:b/>
      <w:bCs/>
      <w:sz w:val="20"/>
      <w:u w:val="thick"/>
    </w:rPr>
  </w:style>
  <w:style w:type="paragraph" w:customStyle="1" w:styleId="PageHeader">
    <w:name w:val="Page Header"/>
    <w:basedOn w:val="Normal"/>
    <w:link w:val="PageHeaderChar"/>
    <w:qFormat/>
    <w:rsid w:val="009253C8"/>
    <w:pPr>
      <w:jc w:val="center"/>
    </w:pPr>
    <w:rPr>
      <w:rFonts w:ascii="Arial Narrow" w:eastAsia="SimSun" w:hAnsi="Arial Narrow"/>
      <w:b/>
      <w:sz w:val="36"/>
      <w:szCs w:val="36"/>
      <w:lang w:eastAsia="zh-CN"/>
    </w:rPr>
  </w:style>
  <w:style w:type="character" w:customStyle="1" w:styleId="PageHeaderChar">
    <w:name w:val="Page Header Char"/>
    <w:link w:val="PageHeader"/>
    <w:rsid w:val="009253C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9253C8"/>
    <w:pPr>
      <w:ind w:left="720"/>
    </w:pPr>
    <w:rPr>
      <w:rFonts w:ascii="Times New Roman" w:eastAsia="Times New Roman" w:hAnsi="Times New Roman"/>
      <w:sz w:val="12"/>
    </w:rPr>
  </w:style>
  <w:style w:type="character" w:customStyle="1" w:styleId="NormalNoUnderlineChar">
    <w:name w:val="Normal + No Underline Char"/>
    <w:link w:val="NormalNoUnderline"/>
    <w:rsid w:val="009253C8"/>
    <w:rPr>
      <w:rFonts w:ascii="Times New Roman" w:eastAsia="Times New Roman" w:hAnsi="Times New Roman"/>
      <w:sz w:val="12"/>
    </w:rPr>
  </w:style>
  <w:style w:type="paragraph" w:customStyle="1" w:styleId="TagCite1">
    <w:name w:val="Tag Cite"/>
    <w:basedOn w:val="PageHeader"/>
    <w:link w:val="TagCiteChar2"/>
    <w:qFormat/>
    <w:rsid w:val="009253C8"/>
    <w:pPr>
      <w:jc w:val="left"/>
    </w:pPr>
    <w:rPr>
      <w:sz w:val="24"/>
      <w:szCs w:val="24"/>
    </w:rPr>
  </w:style>
  <w:style w:type="character" w:customStyle="1" w:styleId="TagCiteChar2">
    <w:name w:val="Tag Cite Char"/>
    <w:link w:val="TagCite1"/>
    <w:rsid w:val="009253C8"/>
    <w:rPr>
      <w:rFonts w:ascii="Arial Narrow" w:eastAsia="SimSun" w:hAnsi="Arial Narrow"/>
      <w:b/>
      <w:lang w:eastAsia="zh-CN"/>
    </w:rPr>
  </w:style>
  <w:style w:type="character" w:customStyle="1" w:styleId="smalllink">
    <w:name w:val="smalllink"/>
    <w:rsid w:val="009253C8"/>
  </w:style>
  <w:style w:type="character" w:customStyle="1" w:styleId="bighead1">
    <w:name w:val="bighead1"/>
    <w:rsid w:val="009253C8"/>
    <w:rPr>
      <w:rFonts w:ascii="Verdana" w:hAnsi="Verdana" w:hint="default"/>
      <w:b/>
      <w:bCs/>
      <w:sz w:val="27"/>
      <w:szCs w:val="27"/>
    </w:rPr>
  </w:style>
  <w:style w:type="paragraph" w:customStyle="1" w:styleId="Tiny-WFU">
    <w:name w:val="Tiny-WFU"/>
    <w:basedOn w:val="Normal"/>
    <w:qFormat/>
    <w:rsid w:val="009253C8"/>
    <w:rPr>
      <w:rFonts w:ascii="Cambria" w:eastAsia="Malgun Gothic" w:hAnsi="Cambria"/>
      <w:sz w:val="12"/>
      <w:lang w:eastAsia="ko-KR"/>
    </w:rPr>
  </w:style>
  <w:style w:type="character" w:customStyle="1" w:styleId="UnunderlinedTextChar">
    <w:name w:val="Ununderlined Text Char"/>
    <w:link w:val="UnunderlinedText"/>
    <w:rsid w:val="009253C8"/>
    <w:rPr>
      <w:sz w:val="12"/>
    </w:rPr>
  </w:style>
  <w:style w:type="paragraph" w:customStyle="1" w:styleId="UnunderlinedText">
    <w:name w:val="Ununderlined Text"/>
    <w:basedOn w:val="Normal"/>
    <w:link w:val="UnunderlinedTextChar"/>
    <w:autoRedefine/>
    <w:qFormat/>
    <w:rsid w:val="009253C8"/>
    <w:rPr>
      <w:rFonts w:asciiTheme="minorHAnsi" w:hAnsiTheme="minorHAnsi"/>
      <w:sz w:val="12"/>
    </w:rPr>
  </w:style>
  <w:style w:type="character" w:customStyle="1" w:styleId="left-date1">
    <w:name w:val="left-date1"/>
    <w:rsid w:val="009253C8"/>
    <w:rPr>
      <w:rFonts w:ascii="Verdana" w:hAnsi="Verdana" w:hint="default"/>
      <w:color w:val="666666"/>
      <w:sz w:val="14"/>
      <w:szCs w:val="14"/>
    </w:rPr>
  </w:style>
  <w:style w:type="character" w:customStyle="1" w:styleId="Bodytext31">
    <w:name w:val="Body text (3)"/>
    <w:basedOn w:val="DefaultParagraphFont"/>
    <w:rsid w:val="009253C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9253C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9253C8"/>
  </w:style>
  <w:style w:type="character" w:customStyle="1" w:styleId="list-comma">
    <w:name w:val="list-comma"/>
    <w:basedOn w:val="DefaultParagraphFont"/>
    <w:rsid w:val="009253C8"/>
  </w:style>
  <w:style w:type="character" w:customStyle="1" w:styleId="livefyre-commentcount">
    <w:name w:val="livefyre-commentcount"/>
    <w:basedOn w:val="DefaultParagraphFont"/>
    <w:rsid w:val="009253C8"/>
  </w:style>
  <w:style w:type="character" w:customStyle="1" w:styleId="ata11y">
    <w:name w:val="at_a11y"/>
    <w:basedOn w:val="DefaultParagraphFont"/>
    <w:rsid w:val="009253C8"/>
  </w:style>
  <w:style w:type="character" w:customStyle="1" w:styleId="UNDERLINECharChar0">
    <w:name w:val="UNDERLINE Char Char"/>
    <w:rsid w:val="009253C8"/>
    <w:rPr>
      <w:bCs/>
      <w:kern w:val="28"/>
      <w:szCs w:val="32"/>
      <w:u w:val="single"/>
    </w:rPr>
  </w:style>
  <w:style w:type="character" w:customStyle="1" w:styleId="Picturecaption2">
    <w:name w:val="Picture caption (2)_"/>
    <w:basedOn w:val="DefaultParagraphFont"/>
    <w:link w:val="Picturecaption20"/>
    <w:rsid w:val="009253C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9253C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253C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9253C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9253C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9253C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9253C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9253C8"/>
  </w:style>
  <w:style w:type="character" w:customStyle="1" w:styleId="wsodqchgshow">
    <w:name w:val="wsodq_chgshow"/>
    <w:basedOn w:val="DefaultParagraphFont"/>
    <w:rsid w:val="009253C8"/>
  </w:style>
  <w:style w:type="character" w:customStyle="1" w:styleId="greenposchange">
    <w:name w:val="green_pos_change"/>
    <w:basedOn w:val="DefaultParagraphFont"/>
    <w:rsid w:val="009253C8"/>
  </w:style>
  <w:style w:type="character" w:customStyle="1" w:styleId="image-credit">
    <w:name w:val="image-credit"/>
    <w:basedOn w:val="DefaultParagraphFont"/>
    <w:rsid w:val="009253C8"/>
  </w:style>
  <w:style w:type="paragraph" w:customStyle="1" w:styleId="first">
    <w:name w:val="first"/>
    <w:basedOn w:val="Normal"/>
    <w:qFormat/>
    <w:rsid w:val="009253C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9253C8"/>
    <w:pPr>
      <w:spacing w:before="100" w:beforeAutospacing="1" w:after="100" w:afterAutospacing="1"/>
    </w:pPr>
    <w:rPr>
      <w:rFonts w:ascii="Times New Roman" w:eastAsia="Times New Roman" w:hAnsi="Times New Roman"/>
    </w:rPr>
  </w:style>
  <w:style w:type="character" w:customStyle="1" w:styleId="sup1">
    <w:name w:val="sup1"/>
    <w:rsid w:val="009253C8"/>
    <w:rPr>
      <w:rFonts w:ascii="Times New Roman" w:hAnsi="Times New Roman" w:cs="Times New Roman" w:hint="default"/>
      <w:color w:val="000000"/>
      <w:shd w:val="clear" w:color="auto" w:fill="FEFFCF"/>
    </w:rPr>
  </w:style>
  <w:style w:type="character" w:customStyle="1" w:styleId="pgnum1">
    <w:name w:val="pgnum1"/>
    <w:rsid w:val="009253C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9253C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9253C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253C8"/>
    <w:rPr>
      <w:rFonts w:ascii="Georgia" w:hAnsi="Georgia" w:cs="Calibri"/>
      <w:sz w:val="24"/>
      <w:u w:val="thick"/>
    </w:rPr>
  </w:style>
  <w:style w:type="character" w:customStyle="1" w:styleId="TagsChar1CharChar">
    <w:name w:val="Tags Char1 Char Char"/>
    <w:link w:val="TagsChar1Char"/>
    <w:rsid w:val="009253C8"/>
    <w:rPr>
      <w:rFonts w:ascii="Calibri" w:hAnsi="Calibri"/>
      <w:b/>
      <w:sz w:val="22"/>
    </w:rPr>
  </w:style>
  <w:style w:type="character" w:customStyle="1" w:styleId="CitesCharCharCharChar">
    <w:name w:val="Cites Char Char Char Char"/>
    <w:rsid w:val="009253C8"/>
    <w:rPr>
      <w:rFonts w:ascii="Calibri" w:eastAsiaTheme="minorEastAsia" w:hAnsi="Calibri"/>
      <w:b/>
      <w:bCs/>
      <w:szCs w:val="24"/>
    </w:rPr>
  </w:style>
  <w:style w:type="character" w:customStyle="1" w:styleId="CardsFont6ptCharCharChar">
    <w:name w:val="Cards + Font: 6 pt Char Char Char"/>
    <w:rsid w:val="009253C8"/>
    <w:rPr>
      <w:rFonts w:ascii="Calibri" w:eastAsiaTheme="minorEastAsia" w:hAnsi="Calibri"/>
      <w:sz w:val="12"/>
      <w:szCs w:val="24"/>
    </w:rPr>
  </w:style>
  <w:style w:type="character" w:customStyle="1" w:styleId="BlockHeadingsCharCharChar">
    <w:name w:val="Block Headings Char Char Char"/>
    <w:link w:val="BlockHeadingsCharChar"/>
    <w:rsid w:val="009253C8"/>
    <w:rPr>
      <w:rFonts w:ascii="Times New Roman" w:hAnsi="Times New Roman"/>
      <w:b/>
      <w:caps/>
      <w:sz w:val="22"/>
      <w:szCs w:val="20"/>
    </w:rPr>
  </w:style>
  <w:style w:type="paragraph" w:customStyle="1" w:styleId="CardsUnderline">
    <w:name w:val="Cards + Underline"/>
    <w:basedOn w:val="Normal"/>
    <w:link w:val="CardsUnderlineChar"/>
    <w:qFormat/>
    <w:rsid w:val="009253C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9253C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9253C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9253C8"/>
    <w:rPr>
      <w:rFonts w:ascii="Times New Roman" w:eastAsia="Times New Roman" w:hAnsi="Times New Roman" w:cs="Times New Roman"/>
      <w:b/>
      <w:bCs/>
      <w:szCs w:val="27"/>
      <w:u w:val="single"/>
    </w:rPr>
  </w:style>
  <w:style w:type="character" w:customStyle="1" w:styleId="inhoud">
    <w:name w:val="inhoud"/>
    <w:rsid w:val="009253C8"/>
  </w:style>
  <w:style w:type="paragraph" w:customStyle="1" w:styleId="StyleHeading2Heading2Char2CharHeading2Char1CharCharHead">
    <w:name w:val="Style Heading 2Heading 2 Char2 CharHeading 2 Char1 Char CharHead..."/>
    <w:basedOn w:val="Heading2"/>
    <w:qFormat/>
    <w:rsid w:val="009253C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9253C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9253C8"/>
    <w:rPr>
      <w:rFonts w:ascii="Georgia" w:hAnsi="Georgia"/>
      <w:sz w:val="20"/>
      <w:u w:val="single"/>
    </w:rPr>
  </w:style>
  <w:style w:type="paragraph" w:customStyle="1" w:styleId="Blocktitle4">
    <w:name w:val="Block title"/>
    <w:basedOn w:val="Heading1"/>
    <w:autoRedefine/>
    <w:qFormat/>
    <w:rsid w:val="009253C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9253C8"/>
  </w:style>
  <w:style w:type="character" w:customStyle="1" w:styleId="Style1Char2">
    <w:name w:val="Style1 Char2"/>
    <w:rsid w:val="009253C8"/>
    <w:rPr>
      <w:szCs w:val="24"/>
      <w:lang w:val="en-US" w:eastAsia="en-US" w:bidi="ar-SA"/>
    </w:rPr>
  </w:style>
  <w:style w:type="paragraph" w:customStyle="1" w:styleId="SmallCite">
    <w:name w:val="Small Cite"/>
    <w:basedOn w:val="Normal"/>
    <w:qFormat/>
    <w:rsid w:val="009253C8"/>
    <w:rPr>
      <w:rFonts w:ascii="Verdana" w:eastAsia="Times New Roman" w:hAnsi="Verdana"/>
    </w:rPr>
  </w:style>
  <w:style w:type="character" w:customStyle="1" w:styleId="inside-head1">
    <w:name w:val="inside-head1"/>
    <w:rsid w:val="009253C8"/>
    <w:rPr>
      <w:rFonts w:ascii="Arial" w:hAnsi="Arial" w:cs="Arial" w:hint="default"/>
      <w:b/>
      <w:bCs/>
      <w:color w:val="000000"/>
      <w:spacing w:val="-15"/>
      <w:sz w:val="45"/>
      <w:szCs w:val="45"/>
    </w:rPr>
  </w:style>
  <w:style w:type="character" w:customStyle="1" w:styleId="datestamp1">
    <w:name w:val="datestamp1"/>
    <w:rsid w:val="009253C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253C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253C8"/>
  </w:style>
  <w:style w:type="paragraph" w:customStyle="1" w:styleId="links1">
    <w:name w:val="links1"/>
    <w:basedOn w:val="Normal"/>
    <w:qFormat/>
    <w:rsid w:val="009253C8"/>
    <w:pPr>
      <w:spacing w:before="100" w:beforeAutospacing="1" w:after="100" w:afterAutospacing="1"/>
    </w:pPr>
    <w:rPr>
      <w:rFonts w:eastAsia="Times New Roman"/>
      <w:color w:val="FFFFFF"/>
      <w:szCs w:val="16"/>
    </w:rPr>
  </w:style>
  <w:style w:type="paragraph" w:customStyle="1" w:styleId="endtext">
    <w:name w:val="endtext"/>
    <w:basedOn w:val="Normal"/>
    <w:qFormat/>
    <w:rsid w:val="009253C8"/>
    <w:pPr>
      <w:spacing w:before="100" w:beforeAutospacing="1" w:after="100" w:afterAutospacing="1"/>
      <w:ind w:left="300"/>
    </w:pPr>
    <w:rPr>
      <w:rFonts w:eastAsia="Times New Roman"/>
      <w:szCs w:val="20"/>
    </w:rPr>
  </w:style>
  <w:style w:type="character" w:customStyle="1" w:styleId="storyheading31">
    <w:name w:val="storyheading31"/>
    <w:rsid w:val="009253C8"/>
    <w:rPr>
      <w:rFonts w:ascii="Verdana" w:hAnsi="Verdana" w:hint="default"/>
      <w:b/>
      <w:bCs/>
      <w:sz w:val="32"/>
      <w:szCs w:val="32"/>
    </w:rPr>
  </w:style>
  <w:style w:type="character" w:customStyle="1" w:styleId="storydeck31">
    <w:name w:val="storydeck31"/>
    <w:rsid w:val="009253C8"/>
    <w:rPr>
      <w:rFonts w:ascii="Verdana" w:hAnsi="Verdana" w:hint="default"/>
      <w:i w:val="0"/>
      <w:iCs w:val="0"/>
      <w:sz w:val="21"/>
      <w:szCs w:val="21"/>
    </w:rPr>
  </w:style>
  <w:style w:type="character" w:customStyle="1" w:styleId="subtitle10">
    <w:name w:val="subtitle1"/>
    <w:rsid w:val="009253C8"/>
    <w:rPr>
      <w:rFonts w:ascii="Verdana" w:hAnsi="Verdana" w:hint="default"/>
      <w:b w:val="0"/>
      <w:bCs w:val="0"/>
      <w:vanish w:val="0"/>
      <w:webHidden w:val="0"/>
      <w:color w:val="484848"/>
      <w:sz w:val="14"/>
      <w:szCs w:val="14"/>
      <w:specVanish w:val="0"/>
    </w:rPr>
  </w:style>
  <w:style w:type="paragraph" w:customStyle="1" w:styleId="g">
    <w:name w:val="g"/>
    <w:basedOn w:val="Normal"/>
    <w:qFormat/>
    <w:rsid w:val="009253C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9253C8"/>
    <w:rPr>
      <w:rFonts w:cs="Arial"/>
      <w:b/>
      <w:bCs/>
      <w:iCs/>
      <w:color w:val="000000"/>
      <w:szCs w:val="28"/>
      <w:lang w:val="en-US" w:eastAsia="en-US" w:bidi="ar-SA"/>
    </w:rPr>
  </w:style>
  <w:style w:type="character" w:customStyle="1" w:styleId="clsbiolink">
    <w:name w:val="clsbiolink"/>
    <w:rsid w:val="009253C8"/>
  </w:style>
  <w:style w:type="character" w:customStyle="1" w:styleId="clssmaller">
    <w:name w:val="clssmaller"/>
    <w:rsid w:val="009253C8"/>
  </w:style>
  <w:style w:type="character" w:customStyle="1" w:styleId="sm1">
    <w:name w:val="sm1"/>
    <w:rsid w:val="009253C8"/>
    <w:rPr>
      <w:rFonts w:ascii="Verdana" w:hAnsi="Verdana" w:hint="default"/>
      <w:i w:val="0"/>
      <w:iCs w:val="0"/>
      <w:smallCaps w:val="0"/>
      <w:color w:val="000000"/>
      <w:sz w:val="17"/>
      <w:szCs w:val="17"/>
    </w:rPr>
  </w:style>
  <w:style w:type="character" w:customStyle="1" w:styleId="noindentChar">
    <w:name w:val="noindent Char"/>
    <w:rsid w:val="009253C8"/>
    <w:rPr>
      <w:rFonts w:ascii="Arial" w:hAnsi="Arial" w:cs="Arial"/>
      <w:sz w:val="24"/>
      <w:szCs w:val="24"/>
      <w:lang w:val="en-US" w:eastAsia="en-US" w:bidi="ar-SA"/>
    </w:rPr>
  </w:style>
  <w:style w:type="character" w:customStyle="1" w:styleId="SmallChar1">
    <w:name w:val="Small Char1"/>
    <w:rsid w:val="009253C8"/>
    <w:rPr>
      <w:sz w:val="16"/>
      <w:szCs w:val="24"/>
      <w:lang w:val="en-US" w:eastAsia="en-US" w:bidi="ar-SA"/>
    </w:rPr>
  </w:style>
  <w:style w:type="character" w:customStyle="1" w:styleId="fullcite0">
    <w:name w:val="fullcite"/>
    <w:rsid w:val="009253C8"/>
  </w:style>
  <w:style w:type="character" w:customStyle="1" w:styleId="Style9ptThickunderline">
    <w:name w:val="Style 9 pt Thick underline"/>
    <w:rsid w:val="009253C8"/>
    <w:rPr>
      <w:sz w:val="24"/>
      <w:u w:val="thick"/>
    </w:rPr>
  </w:style>
  <w:style w:type="paragraph" w:customStyle="1" w:styleId="Repeatheader">
    <w:name w:val="Repeat header"/>
    <w:basedOn w:val="Normal"/>
    <w:autoRedefine/>
    <w:qFormat/>
    <w:rsid w:val="009253C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9253C8"/>
    <w:rPr>
      <w:rFonts w:ascii="Calibri" w:eastAsia="Times New Roman" w:hAnsi="Calibri"/>
    </w:rPr>
  </w:style>
  <w:style w:type="character" w:customStyle="1" w:styleId="CardNotUnderlinedChar">
    <w:name w:val="Card Not Underlined Char"/>
    <w:rsid w:val="009253C8"/>
    <w:rPr>
      <w:sz w:val="16"/>
      <w:lang w:val="en-US" w:eastAsia="en-US" w:bidi="ar-SA"/>
    </w:rPr>
  </w:style>
  <w:style w:type="paragraph" w:customStyle="1" w:styleId="CardNotUnderlined3">
    <w:name w:val="Card Not Underlined 3"/>
    <w:basedOn w:val="CardNotUnderlined"/>
    <w:qFormat/>
    <w:rsid w:val="009253C8"/>
    <w:rPr>
      <w:rFonts w:ascii="Calibri" w:eastAsia="Times New Roman" w:hAnsi="Calibri"/>
      <w:sz w:val="18"/>
    </w:rPr>
  </w:style>
  <w:style w:type="paragraph" w:customStyle="1" w:styleId="CardNotUnderlinedFinal">
    <w:name w:val="Card Not Underlined Final"/>
    <w:basedOn w:val="CardNotUnderlined3"/>
    <w:qFormat/>
    <w:rsid w:val="009253C8"/>
    <w:rPr>
      <w:sz w:val="20"/>
    </w:rPr>
  </w:style>
  <w:style w:type="character" w:customStyle="1" w:styleId="IndexHeadersCharChar">
    <w:name w:val="Index Headers Char Char"/>
    <w:rsid w:val="009253C8"/>
    <w:rPr>
      <w:rFonts w:cs="Arial"/>
      <w:bCs/>
      <w:caps/>
      <w:color w:val="FFFFFF"/>
      <w:sz w:val="2"/>
      <w:szCs w:val="2"/>
      <w:lang w:val="en-US" w:eastAsia="en-US" w:bidi="ar-SA"/>
    </w:rPr>
  </w:style>
  <w:style w:type="paragraph" w:customStyle="1" w:styleId="Numbering">
    <w:name w:val="Numbering"/>
    <w:basedOn w:val="Normal"/>
    <w:next w:val="Normal"/>
    <w:qFormat/>
    <w:rsid w:val="009253C8"/>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9253C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9253C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9253C8"/>
  </w:style>
  <w:style w:type="paragraph" w:customStyle="1" w:styleId="Lettering">
    <w:name w:val="Lettering"/>
    <w:basedOn w:val="Numbering"/>
    <w:next w:val="Normal"/>
    <w:qFormat/>
    <w:rsid w:val="009253C8"/>
    <w:pPr>
      <w:numPr>
        <w:numId w:val="0"/>
      </w:numPr>
      <w:tabs>
        <w:tab w:val="num" w:pos="720"/>
      </w:tabs>
      <w:ind w:left="720" w:hanging="360"/>
    </w:pPr>
    <w:rPr>
      <w:szCs w:val="22"/>
    </w:rPr>
  </w:style>
  <w:style w:type="paragraph" w:customStyle="1" w:styleId="FileName">
    <w:name w:val="File Name"/>
    <w:basedOn w:val="Normal"/>
    <w:next w:val="Normal"/>
    <w:qFormat/>
    <w:rsid w:val="009253C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253C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253C8"/>
    <w:pPr>
      <w:numPr>
        <w:numId w:val="0"/>
      </w:numPr>
      <w:tabs>
        <w:tab w:val="num" w:pos="720"/>
      </w:tabs>
      <w:ind w:left="720" w:hanging="360"/>
    </w:pPr>
  </w:style>
  <w:style w:type="paragraph" w:customStyle="1" w:styleId="CardContinued1">
    <w:name w:val="Card Continued 1"/>
    <w:basedOn w:val="Normal"/>
    <w:next w:val="Normal"/>
    <w:qFormat/>
    <w:rsid w:val="009253C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9253C8"/>
    <w:pPr>
      <w:spacing w:before="0" w:after="120"/>
      <w:jc w:val="left"/>
    </w:pPr>
  </w:style>
  <w:style w:type="paragraph" w:customStyle="1" w:styleId="Clearformatting">
    <w:name w:val="Clear formatting"/>
    <w:basedOn w:val="Normal"/>
    <w:qFormat/>
    <w:rsid w:val="009253C8"/>
    <w:pPr>
      <w:keepNext/>
      <w:outlineLvl w:val="2"/>
    </w:pPr>
    <w:rPr>
      <w:rFonts w:ascii="Arial Narrow" w:eastAsia="Times New Roman" w:hAnsi="Arial Narrow"/>
      <w:b/>
      <w:bCs/>
      <w:szCs w:val="26"/>
    </w:rPr>
  </w:style>
  <w:style w:type="character" w:customStyle="1" w:styleId="justify">
    <w:name w:val="justify"/>
    <w:rsid w:val="009253C8"/>
  </w:style>
  <w:style w:type="paragraph" w:customStyle="1" w:styleId="SmallCardText">
    <w:name w:val="Small Card Text"/>
    <w:qFormat/>
    <w:rsid w:val="009253C8"/>
    <w:pPr>
      <w:spacing w:after="200" w:line="276" w:lineRule="auto"/>
    </w:pPr>
    <w:rPr>
      <w:rFonts w:eastAsia="Times New Roman"/>
      <w:sz w:val="16"/>
      <w:szCs w:val="16"/>
    </w:rPr>
  </w:style>
  <w:style w:type="character" w:customStyle="1" w:styleId="SmallCardTextChar">
    <w:name w:val="Small Card Text Char"/>
    <w:rsid w:val="009253C8"/>
    <w:rPr>
      <w:sz w:val="16"/>
      <w:szCs w:val="16"/>
      <w:lang w:val="en-US" w:eastAsia="en-US" w:bidi="ar-SA"/>
    </w:rPr>
  </w:style>
  <w:style w:type="paragraph" w:customStyle="1" w:styleId="TAGFONT">
    <w:name w:val="TAG FONT"/>
    <w:basedOn w:val="Normal"/>
    <w:autoRedefine/>
    <w:qFormat/>
    <w:rsid w:val="009253C8"/>
    <w:rPr>
      <w:rFonts w:eastAsia="Times New Roman"/>
    </w:rPr>
  </w:style>
  <w:style w:type="character" w:customStyle="1" w:styleId="tagChar30">
    <w:name w:val="tag Char3"/>
    <w:rsid w:val="009253C8"/>
    <w:rPr>
      <w:b/>
      <w:sz w:val="24"/>
      <w:szCs w:val="24"/>
      <w:lang w:val="en-US" w:eastAsia="en-US" w:bidi="ar-SA"/>
    </w:rPr>
  </w:style>
  <w:style w:type="paragraph" w:customStyle="1" w:styleId="8point">
    <w:name w:val="8 point"/>
    <w:basedOn w:val="Normal"/>
    <w:link w:val="8pointChar"/>
    <w:qFormat/>
    <w:rsid w:val="009253C8"/>
    <w:rPr>
      <w:rFonts w:asciiTheme="minorHAnsi" w:hAnsiTheme="minorHAnsi"/>
      <w:sz w:val="16"/>
    </w:rPr>
  </w:style>
  <w:style w:type="paragraph" w:customStyle="1" w:styleId="citationunderline">
    <w:name w:val="citation/underline"/>
    <w:link w:val="citationunderlineChar"/>
    <w:autoRedefine/>
    <w:qFormat/>
    <w:rsid w:val="009253C8"/>
    <w:rPr>
      <w:b/>
      <w:u w:val="single"/>
    </w:rPr>
  </w:style>
  <w:style w:type="character" w:customStyle="1" w:styleId="awtw">
    <w:name w:val="awtw"/>
    <w:rsid w:val="009253C8"/>
  </w:style>
  <w:style w:type="paragraph" w:customStyle="1" w:styleId="Style60">
    <w:name w:val="Style 6"/>
    <w:qFormat/>
    <w:rsid w:val="009253C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9253C8"/>
    <w:rPr>
      <w:rFonts w:ascii="Arial Narrow" w:eastAsia="Times New Roman" w:hAnsi="Arial Narrow"/>
      <w:sz w:val="24"/>
      <w:szCs w:val="24"/>
      <w:u w:val="thick"/>
    </w:rPr>
  </w:style>
  <w:style w:type="character" w:customStyle="1" w:styleId="ld3">
    <w:name w:val="ld3"/>
    <w:rsid w:val="009253C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9253C8"/>
    <w:pPr>
      <w:keepNext/>
      <w:outlineLvl w:val="2"/>
    </w:pPr>
    <w:rPr>
      <w:rFonts w:eastAsia="Times New Roman"/>
      <w:b/>
      <w:bCs/>
      <w:szCs w:val="26"/>
      <w:u w:val="single"/>
    </w:rPr>
  </w:style>
  <w:style w:type="character" w:customStyle="1" w:styleId="DateCitesAuthorCharChar">
    <w:name w:val="DateCitesAuthor Char Char"/>
    <w:link w:val="DateCitesAuthorChar"/>
    <w:rsid w:val="009253C8"/>
    <w:rPr>
      <w:rFonts w:ascii="Calibri" w:eastAsia="Times New Roman" w:hAnsi="Calibri"/>
      <w:b/>
      <w:bCs/>
      <w:sz w:val="22"/>
      <w:szCs w:val="26"/>
      <w:u w:val="single"/>
    </w:rPr>
  </w:style>
  <w:style w:type="paragraph" w:customStyle="1" w:styleId="articlebodynormaltext">
    <w:name w:val="articlebody_normaltext"/>
    <w:basedOn w:val="Normal"/>
    <w:qFormat/>
    <w:rsid w:val="009253C8"/>
    <w:pPr>
      <w:spacing w:before="100" w:beforeAutospacing="1" w:after="100" w:afterAutospacing="1"/>
    </w:pPr>
    <w:rPr>
      <w:rFonts w:eastAsia="Times New Roman"/>
    </w:rPr>
  </w:style>
  <w:style w:type="paragraph" w:customStyle="1" w:styleId="western">
    <w:name w:val="western"/>
    <w:basedOn w:val="Normal"/>
    <w:qFormat/>
    <w:rsid w:val="009253C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9253C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9253C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9253C8"/>
  </w:style>
  <w:style w:type="character" w:customStyle="1" w:styleId="CharacterStyle20">
    <w:name w:val="Character Style 20"/>
    <w:rsid w:val="009253C8"/>
    <w:rPr>
      <w:sz w:val="21"/>
    </w:rPr>
  </w:style>
  <w:style w:type="character" w:customStyle="1" w:styleId="centerheadlines">
    <w:name w:val="centerheadlines"/>
    <w:rsid w:val="009253C8"/>
  </w:style>
  <w:style w:type="character" w:customStyle="1" w:styleId="datetime0">
    <w:name w:val="datetime"/>
    <w:rsid w:val="009253C8"/>
  </w:style>
  <w:style w:type="paragraph" w:customStyle="1" w:styleId="boldness">
    <w:name w:val="boldness"/>
    <w:basedOn w:val="Normal"/>
    <w:qFormat/>
    <w:rsid w:val="009253C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9253C8"/>
    <w:pPr>
      <w:widowControl w:val="0"/>
    </w:pPr>
    <w:rPr>
      <w:rFonts w:eastAsiaTheme="minorHAnsi"/>
      <w:color w:val="auto"/>
      <w:sz w:val="22"/>
    </w:rPr>
  </w:style>
  <w:style w:type="paragraph" w:customStyle="1" w:styleId="Pa31">
    <w:name w:val="Pa3+1"/>
    <w:basedOn w:val="Default"/>
    <w:next w:val="Default"/>
    <w:uiPriority w:val="99"/>
    <w:qFormat/>
    <w:rsid w:val="009253C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9253C8"/>
  </w:style>
  <w:style w:type="character" w:customStyle="1" w:styleId="goohl1">
    <w:name w:val="goohl1"/>
    <w:rsid w:val="009253C8"/>
  </w:style>
  <w:style w:type="paragraph" w:customStyle="1" w:styleId="CardUpSize-Light">
    <w:name w:val="CardUpSize - Light"/>
    <w:basedOn w:val="Normal"/>
    <w:link w:val="CardUpSize-LightChar"/>
    <w:qFormat/>
    <w:rsid w:val="009253C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9253C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9253C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9253C8"/>
    <w:rPr>
      <w:rFonts w:ascii="Times New Roman" w:eastAsia="Times New Roman" w:hAnsi="Times New Roman"/>
      <w:b/>
      <w:sz w:val="22"/>
      <w:u w:val="single"/>
    </w:rPr>
  </w:style>
  <w:style w:type="character" w:customStyle="1" w:styleId="citeschar10">
    <w:name w:val="citeschar1"/>
    <w:basedOn w:val="DefaultParagraphFont"/>
    <w:rsid w:val="009253C8"/>
  </w:style>
  <w:style w:type="character" w:customStyle="1" w:styleId="cardunderlinedchar1">
    <w:name w:val="cardunderlinedchar"/>
    <w:basedOn w:val="DefaultParagraphFont"/>
    <w:rsid w:val="009253C8"/>
  </w:style>
  <w:style w:type="character" w:customStyle="1" w:styleId="Style1CharCharChar">
    <w:name w:val="Style1 Char Char Char"/>
    <w:rsid w:val="009253C8"/>
    <w:rPr>
      <w:rFonts w:ascii="Times New Roman" w:eastAsia="Times New Roman" w:hAnsi="Times New Roman" w:cs="Arial"/>
      <w:bCs/>
      <w:caps/>
      <w:sz w:val="12"/>
      <w:szCs w:val="18"/>
    </w:rPr>
  </w:style>
  <w:style w:type="paragraph" w:customStyle="1" w:styleId="Textbody">
    <w:name w:val="Text body"/>
    <w:basedOn w:val="Standard"/>
    <w:qFormat/>
    <w:rsid w:val="009253C8"/>
    <w:pPr>
      <w:spacing w:after="120"/>
    </w:pPr>
    <w:rPr>
      <w:rFonts w:cs="Tahoma"/>
      <w:lang w:eastAsia="en-US" w:bidi="ar-SA"/>
    </w:rPr>
  </w:style>
  <w:style w:type="character" w:customStyle="1" w:styleId="provider">
    <w:name w:val="provider"/>
    <w:basedOn w:val="DefaultParagraphFont"/>
    <w:rsid w:val="009253C8"/>
  </w:style>
  <w:style w:type="character" w:customStyle="1" w:styleId="vitstorybyline">
    <w:name w:val="vitstorybyline"/>
    <w:rsid w:val="009253C8"/>
  </w:style>
  <w:style w:type="character" w:customStyle="1" w:styleId="tickerlinx">
    <w:name w:val="tickerlinx"/>
    <w:rsid w:val="009253C8"/>
  </w:style>
  <w:style w:type="paragraph" w:customStyle="1" w:styleId="NFAPWPheader">
    <w:name w:val="NFAP WP header"/>
    <w:basedOn w:val="Default"/>
    <w:next w:val="Default"/>
    <w:uiPriority w:val="99"/>
    <w:qFormat/>
    <w:rsid w:val="009253C8"/>
    <w:pPr>
      <w:widowControl w:val="0"/>
    </w:pPr>
    <w:rPr>
      <w:rFonts w:ascii="HNKAOE+Arial" w:eastAsia="Malgun Gothic" w:hAnsi="HNKAOE+Arial"/>
      <w:color w:val="auto"/>
      <w:sz w:val="20"/>
      <w:lang w:eastAsia="zh-CN"/>
    </w:rPr>
  </w:style>
  <w:style w:type="character" w:customStyle="1" w:styleId="post-timestamp">
    <w:name w:val="post-timestamp"/>
    <w:rsid w:val="009253C8"/>
  </w:style>
  <w:style w:type="character" w:styleId="BookTitle">
    <w:name w:val="Book Title"/>
    <w:qFormat/>
    <w:rsid w:val="009253C8"/>
    <w:rPr>
      <w:b/>
      <w:bCs/>
      <w:smallCaps/>
      <w:spacing w:val="5"/>
    </w:rPr>
  </w:style>
  <w:style w:type="character" w:customStyle="1" w:styleId="month">
    <w:name w:val="month"/>
    <w:rsid w:val="009253C8"/>
  </w:style>
  <w:style w:type="character" w:customStyle="1" w:styleId="CiteCharCharChar">
    <w:name w:val="Cite Char Char Char"/>
    <w:rsid w:val="009253C8"/>
    <w:rPr>
      <w:rFonts w:ascii="Garamond" w:hAnsi="Garamond" w:cs="Calibri"/>
      <w:b/>
      <w:sz w:val="20"/>
      <w:szCs w:val="20"/>
      <w:u w:val="thick"/>
    </w:rPr>
  </w:style>
  <w:style w:type="character" w:customStyle="1" w:styleId="texttitlebigred">
    <w:name w:val="texttitlebigred"/>
    <w:rsid w:val="009253C8"/>
  </w:style>
  <w:style w:type="character" w:customStyle="1" w:styleId="subtitles">
    <w:name w:val="subtitles"/>
    <w:rsid w:val="009253C8"/>
  </w:style>
  <w:style w:type="character" w:customStyle="1" w:styleId="CiteCardCharCharCharChar">
    <w:name w:val="Cite_Card Char Char Char Char"/>
    <w:link w:val="CiteCardCharCharChar"/>
    <w:rsid w:val="009253C8"/>
    <w:rPr>
      <w:rFonts w:cs="Arial"/>
      <w:bCs/>
    </w:rPr>
  </w:style>
  <w:style w:type="paragraph" w:customStyle="1" w:styleId="CiteCardCharCharChar">
    <w:name w:val="Cite_Card Char Char Char"/>
    <w:link w:val="CiteCardCharCharCharChar"/>
    <w:qFormat/>
    <w:rsid w:val="009253C8"/>
    <w:rPr>
      <w:rFonts w:cs="Arial"/>
      <w:bCs/>
    </w:rPr>
  </w:style>
  <w:style w:type="character" w:customStyle="1" w:styleId="CiteCardChar1">
    <w:name w:val="Cite_Card Char1"/>
    <w:rsid w:val="009253C8"/>
    <w:rPr>
      <w:rFonts w:cs="Arial"/>
      <w:bCs/>
      <w:lang w:val="en-US" w:eastAsia="en-US" w:bidi="ar-SA"/>
    </w:rPr>
  </w:style>
  <w:style w:type="character" w:customStyle="1" w:styleId="DebateHeaderChar">
    <w:name w:val="Debate Header Char"/>
    <w:link w:val="DebateHeader"/>
    <w:rsid w:val="009253C8"/>
    <w:rPr>
      <w:rFonts w:ascii="Calibri" w:eastAsia="Times New Roman" w:hAnsi="Calibri"/>
      <w:b/>
      <w:sz w:val="32"/>
      <w:szCs w:val="32"/>
      <w:u w:val="single"/>
    </w:rPr>
  </w:style>
  <w:style w:type="character" w:customStyle="1" w:styleId="paramv">
    <w:name w:val="paramv"/>
    <w:rsid w:val="009253C8"/>
  </w:style>
  <w:style w:type="paragraph" w:customStyle="1" w:styleId="TagCite2">
    <w:name w:val="Tag &amp; Cite"/>
    <w:basedOn w:val="Normal"/>
    <w:link w:val="TagCiteChar3"/>
    <w:qFormat/>
    <w:rsid w:val="009253C8"/>
    <w:rPr>
      <w:rFonts w:ascii="Arial Narrow" w:eastAsia="Times New Roman" w:hAnsi="Arial Narrow"/>
      <w:b/>
      <w:sz w:val="20"/>
    </w:rPr>
  </w:style>
  <w:style w:type="character" w:customStyle="1" w:styleId="TagCiteChar3">
    <w:name w:val="Tag &amp; Cite Char"/>
    <w:link w:val="TagCite2"/>
    <w:rsid w:val="009253C8"/>
    <w:rPr>
      <w:rFonts w:ascii="Arial Narrow" w:eastAsia="Times New Roman" w:hAnsi="Arial Narrow"/>
      <w:b/>
      <w:sz w:val="20"/>
    </w:rPr>
  </w:style>
  <w:style w:type="paragraph" w:customStyle="1" w:styleId="HighlightedText">
    <w:name w:val="Highlighted Text"/>
    <w:basedOn w:val="Normal"/>
    <w:link w:val="HighlightedTextChar"/>
    <w:qFormat/>
    <w:rsid w:val="009253C8"/>
    <w:rPr>
      <w:rFonts w:ascii="Arial Narrow" w:eastAsia="Times New Roman" w:hAnsi="Arial Narrow"/>
      <w:sz w:val="20"/>
      <w:u w:val="thick"/>
    </w:rPr>
  </w:style>
  <w:style w:type="character" w:customStyle="1" w:styleId="HighlightedTextChar">
    <w:name w:val="Highlighted Text Char"/>
    <w:link w:val="HighlightedText"/>
    <w:rsid w:val="009253C8"/>
    <w:rPr>
      <w:rFonts w:ascii="Arial Narrow" w:eastAsia="Times New Roman" w:hAnsi="Arial Narrow"/>
      <w:sz w:val="20"/>
      <w:u w:val="thick"/>
    </w:rPr>
  </w:style>
  <w:style w:type="character" w:customStyle="1" w:styleId="symbol">
    <w:name w:val="symbol"/>
    <w:rsid w:val="009253C8"/>
  </w:style>
  <w:style w:type="character" w:customStyle="1" w:styleId="data">
    <w:name w:val="data"/>
    <w:rsid w:val="009253C8"/>
  </w:style>
  <w:style w:type="character" w:customStyle="1" w:styleId="pub-date">
    <w:name w:val="pub-date"/>
    <w:rsid w:val="009253C8"/>
  </w:style>
  <w:style w:type="paragraph" w:customStyle="1" w:styleId="StylecardUnderline">
    <w:name w:val="Style card + Underline"/>
    <w:basedOn w:val="Normal"/>
    <w:link w:val="StylecardUnderlineChar"/>
    <w:qFormat/>
    <w:rsid w:val="009253C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9253C8"/>
    <w:rPr>
      <w:rFonts w:ascii="Times New Roman" w:eastAsia="Times New Roman" w:hAnsi="Times New Roman"/>
      <w:sz w:val="20"/>
      <w:szCs w:val="20"/>
      <w:u w:val="thick"/>
    </w:rPr>
  </w:style>
  <w:style w:type="character" w:customStyle="1" w:styleId="AuthorDateF4">
    <w:name w:val="Author Date (F4)"/>
    <w:rsid w:val="009253C8"/>
    <w:rPr>
      <w:b/>
      <w:sz w:val="24"/>
      <w:u w:val="thick"/>
    </w:rPr>
  </w:style>
  <w:style w:type="character" w:customStyle="1" w:styleId="BoldUnderlineF6">
    <w:name w:val="Bold Underline (F6)"/>
    <w:rsid w:val="009253C8"/>
    <w:rPr>
      <w:u w:val="thick"/>
    </w:rPr>
  </w:style>
  <w:style w:type="paragraph" w:customStyle="1" w:styleId="TagF3">
    <w:name w:val="Tag (F3)"/>
    <w:qFormat/>
    <w:rsid w:val="009253C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9253C8"/>
  </w:style>
  <w:style w:type="paragraph" w:customStyle="1" w:styleId="style140">
    <w:name w:val="style14"/>
    <w:basedOn w:val="Normal"/>
    <w:qFormat/>
    <w:rsid w:val="009253C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9253C8"/>
    <w:rPr>
      <w:rFonts w:eastAsia="Times New Roman"/>
      <w:b/>
    </w:rPr>
  </w:style>
  <w:style w:type="character" w:customStyle="1" w:styleId="StyleArial12ptBoldItalic">
    <w:name w:val="Style Arial 12 pt Bold Italic"/>
    <w:rsid w:val="009253C8"/>
    <w:rPr>
      <w:rFonts w:ascii="Arial" w:hAnsi="Arial"/>
      <w:b/>
      <w:bCs/>
      <w:i/>
      <w:iCs/>
      <w:sz w:val="24"/>
    </w:rPr>
  </w:style>
  <w:style w:type="character" w:customStyle="1" w:styleId="verdana12grey1">
    <w:name w:val="verdana12grey1"/>
    <w:rsid w:val="009253C8"/>
  </w:style>
  <w:style w:type="character" w:customStyle="1" w:styleId="verdana9grey1a">
    <w:name w:val="verdana9grey1a"/>
    <w:rsid w:val="009253C8"/>
  </w:style>
  <w:style w:type="character" w:customStyle="1" w:styleId="nn-twttr-share-btn">
    <w:name w:val="nn-twttr-share-btn"/>
    <w:rsid w:val="009253C8"/>
  </w:style>
  <w:style w:type="character" w:customStyle="1" w:styleId="comment-count">
    <w:name w:val="comment-count"/>
    <w:rsid w:val="009253C8"/>
  </w:style>
  <w:style w:type="character" w:customStyle="1" w:styleId="comment-count-text">
    <w:name w:val="comment-count-text"/>
    <w:rsid w:val="009253C8"/>
  </w:style>
  <w:style w:type="paragraph" w:customStyle="1" w:styleId="articlebody">
    <w:name w:val="articlebody"/>
    <w:basedOn w:val="Normal"/>
    <w:qFormat/>
    <w:rsid w:val="009253C8"/>
    <w:pPr>
      <w:spacing w:before="100" w:beforeAutospacing="1" w:after="100" w:afterAutospacing="1"/>
    </w:pPr>
    <w:rPr>
      <w:rFonts w:ascii="Times New Roman" w:eastAsia="Times New Roman" w:hAnsi="Times New Roman"/>
    </w:rPr>
  </w:style>
  <w:style w:type="character" w:customStyle="1" w:styleId="lightheader">
    <w:name w:val="lightheader"/>
    <w:rsid w:val="009253C8"/>
  </w:style>
  <w:style w:type="paragraph" w:customStyle="1" w:styleId="CiteCardCharCharCharCharCharCharChar">
    <w:name w:val="Cite_Card Char Char Char Char Char Char Char"/>
    <w:link w:val="CiteCardCharCharCharCharCharCharCharChar"/>
    <w:autoRedefine/>
    <w:qFormat/>
    <w:rsid w:val="009253C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9253C8"/>
    <w:rPr>
      <w:rFonts w:ascii="Times New Roman" w:eastAsia="Times New Roman" w:hAnsi="Times New Roman" w:cs="Times New Roman"/>
      <w:bCs/>
      <w:sz w:val="22"/>
      <w:szCs w:val="22"/>
      <w:lang w:eastAsia="zh-CN"/>
    </w:rPr>
  </w:style>
  <w:style w:type="paragraph" w:customStyle="1" w:styleId="foldie">
    <w:name w:val="foldie"/>
    <w:basedOn w:val="heading"/>
    <w:qFormat/>
    <w:rsid w:val="009253C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9253C8"/>
    <w:rPr>
      <w:rFonts w:cs="Arial"/>
      <w:bCs/>
      <w:lang w:val="en-US" w:eastAsia="en-US" w:bidi="ar-SA"/>
    </w:rPr>
  </w:style>
  <w:style w:type="character" w:customStyle="1" w:styleId="CiteCardCharCharCharCharCharChar">
    <w:name w:val="Cite_Card Char Char Char Char Char Char"/>
    <w:rsid w:val="009253C8"/>
    <w:rPr>
      <w:rFonts w:cs="Arial"/>
      <w:bCs/>
      <w:lang w:val="en-US" w:eastAsia="en-US" w:bidi="ar-SA"/>
    </w:rPr>
  </w:style>
  <w:style w:type="paragraph" w:customStyle="1" w:styleId="billtextsection">
    <w:name w:val="bill_text_section"/>
    <w:basedOn w:val="Normal"/>
    <w:qFormat/>
    <w:rsid w:val="009253C8"/>
    <w:pPr>
      <w:spacing w:before="100" w:beforeAutospacing="1" w:after="100" w:afterAutospacing="1"/>
    </w:pPr>
    <w:rPr>
      <w:rFonts w:ascii="Times New Roman" w:eastAsia="Times New Roman" w:hAnsi="Times New Roman"/>
    </w:rPr>
  </w:style>
  <w:style w:type="character" w:customStyle="1" w:styleId="yahoobuzzbadge">
    <w:name w:val="yahoobuzzbadge"/>
    <w:rsid w:val="009253C8"/>
  </w:style>
  <w:style w:type="paragraph" w:customStyle="1" w:styleId="CiteNormal">
    <w:name w:val="Cite Normal"/>
    <w:basedOn w:val="Normal"/>
    <w:link w:val="CiteNormalChar"/>
    <w:autoRedefine/>
    <w:qFormat/>
    <w:rsid w:val="009253C8"/>
    <w:rPr>
      <w:rFonts w:ascii="Times New Roman" w:eastAsia="Times New Roman" w:hAnsi="Times New Roman"/>
    </w:rPr>
  </w:style>
  <w:style w:type="character" w:customStyle="1" w:styleId="CiteNormalChar">
    <w:name w:val="Cite Normal Char"/>
    <w:link w:val="CiteNormal"/>
    <w:rsid w:val="009253C8"/>
    <w:rPr>
      <w:rFonts w:ascii="Times New Roman" w:eastAsia="Times New Roman" w:hAnsi="Times New Roman"/>
      <w:sz w:val="22"/>
    </w:rPr>
  </w:style>
  <w:style w:type="character" w:customStyle="1" w:styleId="StrongEmphasis">
    <w:name w:val="Strong Emphasis"/>
    <w:rsid w:val="009253C8"/>
    <w:rPr>
      <w:b/>
      <w:bCs/>
    </w:rPr>
  </w:style>
  <w:style w:type="paragraph" w:customStyle="1" w:styleId="Boldunderline1">
    <w:name w:val="Bold underline"/>
    <w:basedOn w:val="Normal"/>
    <w:link w:val="BoldunderlineChar4"/>
    <w:qFormat/>
    <w:rsid w:val="009253C8"/>
    <w:rPr>
      <w:rFonts w:ascii="Garamond" w:eastAsia="Times New Roman" w:hAnsi="Garamond"/>
      <w:b/>
      <w:bCs/>
      <w:kern w:val="20"/>
      <w:sz w:val="20"/>
      <w:szCs w:val="32"/>
      <w:u w:val="single"/>
    </w:rPr>
  </w:style>
  <w:style w:type="character" w:customStyle="1" w:styleId="BoldunderlineChar4">
    <w:name w:val="Bold underline Char"/>
    <w:link w:val="Boldunderline1"/>
    <w:rsid w:val="009253C8"/>
    <w:rPr>
      <w:rFonts w:ascii="Garamond" w:eastAsia="Times New Roman" w:hAnsi="Garamond"/>
      <w:b/>
      <w:bCs/>
      <w:kern w:val="20"/>
      <w:sz w:val="20"/>
      <w:szCs w:val="32"/>
      <w:u w:val="single"/>
    </w:rPr>
  </w:style>
  <w:style w:type="character" w:customStyle="1" w:styleId="article-articlebody">
    <w:name w:val="article-articlebody"/>
    <w:basedOn w:val="DefaultParagraphFont"/>
    <w:rsid w:val="009253C8"/>
  </w:style>
  <w:style w:type="character" w:customStyle="1" w:styleId="pageheader0">
    <w:name w:val="pageheader"/>
    <w:basedOn w:val="DefaultParagraphFont"/>
    <w:rsid w:val="009253C8"/>
  </w:style>
  <w:style w:type="character" w:customStyle="1" w:styleId="AuthorCharChar">
    <w:name w:val="Author Char Char"/>
    <w:rsid w:val="009253C8"/>
    <w:rPr>
      <w:rFonts w:ascii="Times New Roman" w:hAnsi="Times New Roman"/>
      <w:b/>
      <w:sz w:val="22"/>
      <w:szCs w:val="22"/>
    </w:rPr>
  </w:style>
  <w:style w:type="character" w:customStyle="1" w:styleId="RegularChar">
    <w:name w:val="Regular Char"/>
    <w:link w:val="Regular"/>
    <w:rsid w:val="009253C8"/>
    <w:rPr>
      <w:rFonts w:ascii="Cambria" w:eastAsia="Cambria" w:hAnsi="Cambria"/>
      <w:sz w:val="20"/>
    </w:rPr>
  </w:style>
  <w:style w:type="character" w:customStyle="1" w:styleId="smallchar2">
    <w:name w:val="smallchar"/>
    <w:basedOn w:val="DefaultParagraphFont"/>
    <w:rsid w:val="009253C8"/>
  </w:style>
  <w:style w:type="character" w:customStyle="1" w:styleId="Shortcite">
    <w:name w:val="Shortcite"/>
    <w:rsid w:val="009253C8"/>
    <w:rPr>
      <w:rFonts w:ascii="Times New Roman" w:hAnsi="Times New Roman"/>
      <w:b/>
      <w:bCs/>
      <w:sz w:val="20"/>
    </w:rPr>
  </w:style>
  <w:style w:type="character" w:customStyle="1" w:styleId="NormalizationChar">
    <w:name w:val="Normalization Char"/>
    <w:rsid w:val="009253C8"/>
    <w:rPr>
      <w:noProof w:val="0"/>
      <w:sz w:val="18"/>
      <w:szCs w:val="24"/>
      <w:lang w:val="en-US" w:eastAsia="en-US" w:bidi="ar-SA"/>
    </w:rPr>
  </w:style>
  <w:style w:type="character" w:customStyle="1" w:styleId="Shrinker">
    <w:name w:val="Shrinker"/>
    <w:rsid w:val="009253C8"/>
    <w:rPr>
      <w:rFonts w:ascii="Times New Roman" w:hAnsi="Times New Roman"/>
      <w:sz w:val="10"/>
      <w:szCs w:val="13"/>
    </w:rPr>
  </w:style>
  <w:style w:type="paragraph" w:customStyle="1" w:styleId="CardDownx1">
    <w:name w:val="CardDown x1"/>
    <w:basedOn w:val="Header"/>
    <w:link w:val="CardDownx1Char"/>
    <w:qFormat/>
    <w:rsid w:val="009253C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9253C8"/>
    <w:rPr>
      <w:rFonts w:ascii="Times New Roman" w:eastAsia="Times New Roman" w:hAnsi="Times New Roman"/>
      <w:sz w:val="22"/>
    </w:rPr>
  </w:style>
  <w:style w:type="character" w:customStyle="1" w:styleId="heading3char1">
    <w:name w:val="heading3char1"/>
    <w:basedOn w:val="DefaultParagraphFont"/>
    <w:rsid w:val="009253C8"/>
  </w:style>
  <w:style w:type="character" w:customStyle="1" w:styleId="underlinea">
    <w:name w:val="underlinea"/>
    <w:basedOn w:val="DefaultParagraphFont"/>
    <w:rsid w:val="009253C8"/>
  </w:style>
  <w:style w:type="character" w:customStyle="1" w:styleId="StyleUnderlineChar9pt2">
    <w:name w:val="Style Underline Char + 9 pt2"/>
    <w:rsid w:val="009253C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253C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9253C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9253C8"/>
    <w:rPr>
      <w:rFonts w:ascii="Arial Narrow" w:eastAsia="Times New Roman" w:hAnsi="Arial Narrow"/>
      <w:sz w:val="18"/>
      <w:szCs w:val="20"/>
    </w:rPr>
  </w:style>
  <w:style w:type="paragraph" w:customStyle="1" w:styleId="ecxmsonormal">
    <w:name w:val="ecxmsonormal"/>
    <w:basedOn w:val="Normal"/>
    <w:qFormat/>
    <w:rsid w:val="009253C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9253C8"/>
    <w:rPr>
      <w:rFonts w:ascii="Times New Roman" w:hAnsi="Times New Roman" w:cs="Times New Roman" w:hint="default"/>
      <w:b/>
      <w:bCs/>
      <w:sz w:val="14"/>
      <w:szCs w:val="14"/>
    </w:rPr>
  </w:style>
  <w:style w:type="paragraph" w:customStyle="1" w:styleId="DebateUnderlineBold">
    <w:name w:val="Debate Underline Bold"/>
    <w:basedOn w:val="Nothing"/>
    <w:qFormat/>
    <w:rsid w:val="009253C8"/>
    <w:pPr>
      <w:widowControl w:val="0"/>
      <w:jc w:val="left"/>
    </w:pPr>
    <w:rPr>
      <w:rFonts w:eastAsia="Times New Roman" w:cs="Calibri"/>
      <w:b/>
      <w:szCs w:val="24"/>
      <w:u w:val="thick"/>
    </w:rPr>
  </w:style>
  <w:style w:type="character" w:customStyle="1" w:styleId="erasure">
    <w:name w:val="erasure"/>
    <w:rsid w:val="009253C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253C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9253C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253C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253C8"/>
    <w:rPr>
      <w:rFonts w:ascii="Arial Narrow" w:eastAsia="Times New Roman" w:hAnsi="Arial Narrow"/>
      <w:sz w:val="22"/>
      <w:szCs w:val="20"/>
      <w:u w:val="thick"/>
      <w:bdr w:val="single" w:sz="4" w:space="0" w:color="auto"/>
    </w:rPr>
  </w:style>
  <w:style w:type="character" w:customStyle="1" w:styleId="MicroTextCharChar">
    <w:name w:val="MicroText Char Char"/>
    <w:rsid w:val="009253C8"/>
    <w:rPr>
      <w:rFonts w:ascii="Arial Narrow" w:eastAsia="Times New Roman" w:hAnsi="Arial Narrow"/>
      <w:sz w:val="12"/>
      <w:szCs w:val="24"/>
    </w:rPr>
  </w:style>
  <w:style w:type="paragraph" w:customStyle="1" w:styleId="CiteCharCharCharChar">
    <w:name w:val="Cite Char Char Char Char"/>
    <w:basedOn w:val="Normal"/>
    <w:next w:val="Normal"/>
    <w:qFormat/>
    <w:rsid w:val="009253C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9253C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9253C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9253C8"/>
    <w:pPr>
      <w:ind w:left="576"/>
    </w:pPr>
    <w:rPr>
      <w:rFonts w:asciiTheme="minorHAnsi" w:hAnsiTheme="minorHAnsi"/>
      <w:b/>
      <w:sz w:val="24"/>
      <w:u w:val="single"/>
    </w:rPr>
  </w:style>
  <w:style w:type="character" w:customStyle="1" w:styleId="UnderliningCharCharChar">
    <w:name w:val="Underlining Char Char Char"/>
    <w:rsid w:val="009253C8"/>
    <w:rPr>
      <w:rFonts w:ascii="Arial Narrow" w:eastAsia="Times New Roman" w:hAnsi="Arial Narrow"/>
      <w:sz w:val="20"/>
      <w:szCs w:val="24"/>
      <w:u w:val="thick"/>
    </w:rPr>
  </w:style>
  <w:style w:type="paragraph" w:customStyle="1" w:styleId="Style120">
    <w:name w:val="Style 12"/>
    <w:qFormat/>
    <w:rsid w:val="009253C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9253C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9253C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253C8"/>
  </w:style>
  <w:style w:type="paragraph" w:customStyle="1" w:styleId="Emphasis3">
    <w:name w:val="Emphasis3"/>
    <w:qFormat/>
    <w:rsid w:val="009253C8"/>
    <w:rPr>
      <w:rFonts w:ascii="Times New Roman" w:eastAsia="Times New Roman" w:hAnsi="Times New Roman" w:cs="Times New Roman"/>
      <w:bCs/>
      <w:szCs w:val="27"/>
      <w:u w:val="thick"/>
    </w:rPr>
  </w:style>
  <w:style w:type="paragraph" w:customStyle="1" w:styleId="formfldssel">
    <w:name w:val="formfldssel"/>
    <w:basedOn w:val="Normal"/>
    <w:qFormat/>
    <w:rsid w:val="009253C8"/>
    <w:pPr>
      <w:spacing w:before="100" w:beforeAutospacing="1" w:after="100" w:afterAutospacing="1"/>
    </w:pPr>
    <w:rPr>
      <w:rFonts w:eastAsia="Arial Unicode MS"/>
      <w:color w:val="000000"/>
      <w:szCs w:val="20"/>
    </w:rPr>
  </w:style>
  <w:style w:type="paragraph" w:customStyle="1" w:styleId="hpleftlk">
    <w:name w:val="hpleftlk"/>
    <w:basedOn w:val="Normal"/>
    <w:qFormat/>
    <w:rsid w:val="009253C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9253C8"/>
    <w:pPr>
      <w:spacing w:before="100" w:beforeAutospacing="1" w:after="100" w:afterAutospacing="1"/>
    </w:pPr>
    <w:rPr>
      <w:rFonts w:eastAsia="Arial Unicode MS"/>
      <w:b/>
      <w:bCs/>
      <w:szCs w:val="20"/>
    </w:rPr>
  </w:style>
  <w:style w:type="character" w:customStyle="1" w:styleId="pmterms2">
    <w:name w:val="pmterms2"/>
    <w:basedOn w:val="DefaultParagraphFont"/>
    <w:rsid w:val="009253C8"/>
  </w:style>
  <w:style w:type="character" w:customStyle="1" w:styleId="StyleCardTextUnderline3Char">
    <w:name w:val="Style Card Text + Underline3 Char"/>
    <w:basedOn w:val="DefaultParagraphFont"/>
    <w:link w:val="StyleCardTextUnderline3"/>
    <w:rsid w:val="009253C8"/>
    <w:rPr>
      <w:rFonts w:eastAsia="SimSun"/>
      <w:u w:val="thick"/>
      <w:lang w:eastAsia="zh-CN"/>
    </w:rPr>
  </w:style>
  <w:style w:type="character" w:customStyle="1" w:styleId="BoldandUnderlineChar1Char2CharChar">
    <w:name w:val="Bold and Underline Char1 Char2 Char Char"/>
    <w:basedOn w:val="DefaultParagraphFont"/>
    <w:rsid w:val="009253C8"/>
    <w:rPr>
      <w:b/>
      <w:noProof w:val="0"/>
      <w:szCs w:val="24"/>
      <w:u w:val="single"/>
      <w:lang w:val="en-US" w:eastAsia="en-US" w:bidi="ar-SA"/>
    </w:rPr>
  </w:style>
  <w:style w:type="character" w:customStyle="1" w:styleId="UnderlineChar1Char1">
    <w:name w:val="Underline Char1 Char1"/>
    <w:basedOn w:val="DefaultParagraphFont"/>
    <w:rsid w:val="009253C8"/>
    <w:rPr>
      <w:noProof w:val="0"/>
      <w:szCs w:val="24"/>
      <w:u w:val="single"/>
      <w:lang w:val="en-US" w:eastAsia="en-US" w:bidi="ar-SA"/>
    </w:rPr>
  </w:style>
  <w:style w:type="paragraph" w:customStyle="1" w:styleId="Underlinestyle1">
    <w:name w:val="Underlinestyle"/>
    <w:basedOn w:val="Normal"/>
    <w:qFormat/>
    <w:rsid w:val="009253C8"/>
    <w:pPr>
      <w:tabs>
        <w:tab w:val="left" w:pos="720"/>
      </w:tabs>
      <w:ind w:left="720"/>
    </w:pPr>
    <w:rPr>
      <w:rFonts w:eastAsia="Times New Roman"/>
      <w:szCs w:val="20"/>
      <w:u w:val="single"/>
    </w:rPr>
  </w:style>
  <w:style w:type="character" w:customStyle="1" w:styleId="featurecontentgray1">
    <w:name w:val="featurecontentgray1"/>
    <w:basedOn w:val="DefaultParagraphFont"/>
    <w:rsid w:val="009253C8"/>
    <w:rPr>
      <w:rFonts w:ascii="Arial" w:hAnsi="Arial" w:cs="Arial" w:hint="default"/>
      <w:color w:val="666666"/>
    </w:rPr>
  </w:style>
  <w:style w:type="character" w:customStyle="1" w:styleId="CardCharCharChar0">
    <w:name w:val="Card Char Char Char"/>
    <w:basedOn w:val="DefaultParagraphFont"/>
    <w:rsid w:val="009253C8"/>
    <w:rPr>
      <w:rFonts w:ascii="Book Antiqua" w:hAnsi="Book Antiqua"/>
      <w:szCs w:val="24"/>
      <w:lang w:val="en-US" w:eastAsia="en-US" w:bidi="ar-SA"/>
    </w:rPr>
  </w:style>
  <w:style w:type="character" w:customStyle="1" w:styleId="big1">
    <w:name w:val="big1"/>
    <w:basedOn w:val="DefaultParagraphFont"/>
    <w:rsid w:val="009253C8"/>
    <w:rPr>
      <w:sz w:val="28"/>
      <w:szCs w:val="28"/>
    </w:rPr>
  </w:style>
  <w:style w:type="character" w:customStyle="1" w:styleId="articletitle1">
    <w:name w:val="articletitle1"/>
    <w:basedOn w:val="DefaultParagraphFont"/>
    <w:rsid w:val="009253C8"/>
    <w:rPr>
      <w:b/>
      <w:bCs/>
      <w:color w:val="990000"/>
    </w:rPr>
  </w:style>
  <w:style w:type="character" w:customStyle="1" w:styleId="prodgeneral">
    <w:name w:val="prodgeneral"/>
    <w:basedOn w:val="DefaultParagraphFont"/>
    <w:rsid w:val="009253C8"/>
  </w:style>
  <w:style w:type="character" w:customStyle="1" w:styleId="Style10pt">
    <w:name w:val="Style 10 pt"/>
    <w:basedOn w:val="DefaultParagraphFont"/>
    <w:rsid w:val="009253C8"/>
    <w:rPr>
      <w:sz w:val="20"/>
    </w:rPr>
  </w:style>
  <w:style w:type="character" w:customStyle="1" w:styleId="StyleUnderlineChar0">
    <w:name w:val="Style Underline + Char"/>
    <w:basedOn w:val="DefaultParagraphFont"/>
    <w:rsid w:val="009253C8"/>
    <w:rPr>
      <w:rFonts w:eastAsia="SimSun" w:cs="Arial"/>
      <w:b/>
      <w:bCs/>
      <w:iCs/>
      <w:caps/>
      <w:sz w:val="24"/>
      <w:szCs w:val="24"/>
      <w:u w:val="single"/>
      <w:lang w:val="en-US" w:eastAsia="en-US" w:bidi="ar-SA"/>
    </w:rPr>
  </w:style>
  <w:style w:type="character" w:customStyle="1" w:styleId="highlightChar">
    <w:name w:val="highlight Char"/>
    <w:basedOn w:val="DefaultParagraphFont"/>
    <w:rsid w:val="009253C8"/>
    <w:rPr>
      <w:sz w:val="24"/>
      <w:szCs w:val="24"/>
      <w:u w:val="single"/>
      <w:lang w:val="en-US" w:eastAsia="en-US" w:bidi="ar-SA"/>
    </w:rPr>
  </w:style>
  <w:style w:type="character" w:customStyle="1" w:styleId="StyleciteChar">
    <w:name w:val="Style cite + Char"/>
    <w:basedOn w:val="citeChar1"/>
    <w:rsid w:val="009253C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9253C8"/>
    <w:rPr>
      <w:rFonts w:ascii="Arial Narrow" w:hAnsi="Arial Narrow"/>
      <w:strike/>
      <w:u w:val="single"/>
    </w:rPr>
  </w:style>
  <w:style w:type="character" w:customStyle="1" w:styleId="OffensiveLanguageChar">
    <w:name w:val="Offensive Language Char"/>
    <w:rsid w:val="009253C8"/>
    <w:rPr>
      <w:rFonts w:ascii="Arial Narrow" w:hAnsi="Arial Narrow"/>
      <w:strike/>
      <w:szCs w:val="24"/>
      <w:u w:val="single"/>
      <w:lang w:val="en-US" w:eastAsia="en-US" w:bidi="ar-SA"/>
    </w:rPr>
  </w:style>
  <w:style w:type="paragraph" w:customStyle="1" w:styleId="clearformatting0">
    <w:name w:val="clear formatting"/>
    <w:basedOn w:val="Normal"/>
    <w:qFormat/>
    <w:rsid w:val="009253C8"/>
  </w:style>
  <w:style w:type="paragraph" w:customStyle="1" w:styleId="Style180">
    <w:name w:val="Style 18"/>
    <w:uiPriority w:val="99"/>
    <w:qFormat/>
    <w:rsid w:val="009253C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9253C8"/>
    <w:pPr>
      <w:spacing w:before="100" w:beforeAutospacing="1" w:after="100" w:afterAutospacing="1"/>
    </w:pPr>
    <w:rPr>
      <w:rFonts w:eastAsia="Arial Unicode MS"/>
      <w:szCs w:val="20"/>
    </w:rPr>
  </w:style>
  <w:style w:type="character" w:customStyle="1" w:styleId="yellowfadeinnerspan">
    <w:name w:val="yellowfadeinnerspan"/>
    <w:rsid w:val="009253C8"/>
  </w:style>
  <w:style w:type="character" w:customStyle="1" w:styleId="ipa">
    <w:name w:val="ipa"/>
    <w:basedOn w:val="DefaultParagraphFont"/>
    <w:rsid w:val="009253C8"/>
  </w:style>
  <w:style w:type="character" w:customStyle="1" w:styleId="regtext">
    <w:name w:val="regtext"/>
    <w:uiPriority w:val="99"/>
    <w:rsid w:val="009253C8"/>
  </w:style>
  <w:style w:type="paragraph" w:customStyle="1" w:styleId="Card-Underline0">
    <w:name w:val="Card-Underline"/>
    <w:basedOn w:val="Normal"/>
    <w:link w:val="Card-UnderlineChar"/>
    <w:qFormat/>
    <w:rsid w:val="009253C8"/>
    <w:rPr>
      <w:rFonts w:ascii="Century Gothic" w:eastAsia="Cambria" w:hAnsi="Century Gothic"/>
      <w:sz w:val="20"/>
      <w:u w:val="thick"/>
    </w:rPr>
  </w:style>
  <w:style w:type="character" w:customStyle="1" w:styleId="Card-UnderlineChar">
    <w:name w:val="Card-Underline Char"/>
    <w:link w:val="Card-Underline0"/>
    <w:rsid w:val="009253C8"/>
    <w:rPr>
      <w:rFonts w:ascii="Century Gothic" w:eastAsia="Cambria" w:hAnsi="Century Gothic"/>
      <w:sz w:val="20"/>
      <w:u w:val="thick"/>
    </w:rPr>
  </w:style>
  <w:style w:type="paragraph" w:customStyle="1" w:styleId="DebateTag0">
    <w:name w:val="Debate Tag"/>
    <w:basedOn w:val="Heading5"/>
    <w:link w:val="DebateTagChar"/>
    <w:qFormat/>
    <w:rsid w:val="009253C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qFormat/>
    <w:rsid w:val="009253C8"/>
    <w:pPr>
      <w:spacing w:before="100" w:beforeAutospacing="1" w:after="100" w:afterAutospacing="1"/>
    </w:pPr>
    <w:rPr>
      <w:rFonts w:ascii="Times New Roman" w:eastAsia="Times New Roman" w:hAnsi="Times New Roman"/>
    </w:rPr>
  </w:style>
  <w:style w:type="paragraph" w:customStyle="1" w:styleId="a-body-text">
    <w:name w:val="a-body-text"/>
    <w:basedOn w:val="Normal"/>
    <w:qFormat/>
    <w:rsid w:val="009253C8"/>
    <w:pPr>
      <w:spacing w:before="100" w:beforeAutospacing="1" w:after="100" w:afterAutospacing="1"/>
    </w:pPr>
    <w:rPr>
      <w:rFonts w:ascii="Times New Roman" w:eastAsia="Times New Roman" w:hAnsi="Times New Roman"/>
    </w:rPr>
  </w:style>
  <w:style w:type="paragraph" w:customStyle="1" w:styleId="obgpara">
    <w:name w:val="obg_para"/>
    <w:basedOn w:val="Normal"/>
    <w:qFormat/>
    <w:rsid w:val="009253C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9253C8"/>
  </w:style>
  <w:style w:type="character" w:customStyle="1" w:styleId="honorific-prefix">
    <w:name w:val="honorific-prefix"/>
    <w:basedOn w:val="DefaultParagraphFont"/>
    <w:rsid w:val="009253C8"/>
  </w:style>
  <w:style w:type="character" w:customStyle="1" w:styleId="given-name">
    <w:name w:val="given-name"/>
    <w:basedOn w:val="DefaultParagraphFont"/>
    <w:rsid w:val="009253C8"/>
  </w:style>
  <w:style w:type="character" w:customStyle="1" w:styleId="family-name">
    <w:name w:val="family-name"/>
    <w:basedOn w:val="DefaultParagraphFont"/>
    <w:rsid w:val="009253C8"/>
  </w:style>
  <w:style w:type="character" w:customStyle="1" w:styleId="chead">
    <w:name w:val="chead"/>
    <w:basedOn w:val="DefaultParagraphFont"/>
    <w:rsid w:val="009253C8"/>
  </w:style>
  <w:style w:type="character" w:customStyle="1" w:styleId="obgcapsstart">
    <w:name w:val="obg_caps_start"/>
    <w:basedOn w:val="DefaultParagraphFont"/>
    <w:rsid w:val="009253C8"/>
  </w:style>
  <w:style w:type="character" w:customStyle="1" w:styleId="tpk">
    <w:name w:val="tpk"/>
    <w:basedOn w:val="DefaultParagraphFont"/>
    <w:rsid w:val="009253C8"/>
  </w:style>
  <w:style w:type="character" w:customStyle="1" w:styleId="CharCharChar">
    <w:name w:val="Char Char Char"/>
    <w:basedOn w:val="DefaultParagraphFont"/>
    <w:rsid w:val="009253C8"/>
    <w:rPr>
      <w:rFonts w:cs="Arial"/>
      <w:bCs/>
      <w:szCs w:val="26"/>
      <w:u w:val="single"/>
      <w:lang w:val="en-US" w:eastAsia="en-US" w:bidi="ar-SA"/>
    </w:rPr>
  </w:style>
  <w:style w:type="character" w:customStyle="1" w:styleId="althead">
    <w:name w:val="althead"/>
    <w:basedOn w:val="DefaultParagraphFont"/>
    <w:rsid w:val="009253C8"/>
  </w:style>
  <w:style w:type="character" w:customStyle="1" w:styleId="arbd1">
    <w:name w:val="arbd1"/>
    <w:basedOn w:val="DefaultParagraphFont"/>
    <w:rsid w:val="009253C8"/>
  </w:style>
  <w:style w:type="character" w:customStyle="1" w:styleId="unx">
    <w:name w:val="unx"/>
    <w:basedOn w:val="DefaultParagraphFont"/>
    <w:rsid w:val="009253C8"/>
  </w:style>
  <w:style w:type="character" w:customStyle="1" w:styleId="lrdctph">
    <w:name w:val="lr_dct_ph"/>
    <w:basedOn w:val="DefaultParagraphFont"/>
    <w:rsid w:val="009253C8"/>
  </w:style>
  <w:style w:type="character" w:customStyle="1" w:styleId="BoxX2">
    <w:name w:val="BoxX2"/>
    <w:qFormat/>
    <w:rsid w:val="009253C8"/>
    <w:rPr>
      <w:rFonts w:ascii="Times New Roman" w:hAnsi="Times New Roman"/>
      <w:b/>
      <w:sz w:val="22"/>
      <w:u w:val="single"/>
      <w:bdr w:val="single" w:sz="4" w:space="0" w:color="auto"/>
    </w:rPr>
  </w:style>
  <w:style w:type="character" w:customStyle="1" w:styleId="Styleunderline12pt">
    <w:name w:val="Style underline + 12 pt"/>
    <w:rsid w:val="009253C8"/>
    <w:rPr>
      <w:rFonts w:ascii="Times New Roman" w:hAnsi="Times New Roman"/>
      <w:bCs/>
      <w:sz w:val="20"/>
      <w:u w:val="single"/>
    </w:rPr>
  </w:style>
  <w:style w:type="character" w:customStyle="1" w:styleId="StyleUnderlineChar19pt">
    <w:name w:val="Style Underline Char1 + 9 pt"/>
    <w:basedOn w:val="UnderlineChar1"/>
    <w:rsid w:val="009253C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253C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253C8"/>
    <w:rPr>
      <w:rFonts w:ascii="Times New Roman" w:hAnsi="Times New Roman"/>
      <w:sz w:val="20"/>
      <w:u w:val="single"/>
      <w:lang w:val="en-US" w:eastAsia="en-US" w:bidi="ar-SA"/>
    </w:rPr>
  </w:style>
  <w:style w:type="paragraph" w:customStyle="1" w:styleId="StyleUnderline9pt10">
    <w:name w:val="Style Underline + 9 pt1"/>
    <w:qFormat/>
    <w:rsid w:val="009253C8"/>
    <w:rPr>
      <w:rFonts w:ascii="Times New Roman" w:eastAsia="SimSun" w:hAnsi="Times New Roman" w:cs="Times New Roman"/>
      <w:sz w:val="20"/>
      <w:szCs w:val="20"/>
      <w:u w:val="single"/>
    </w:rPr>
  </w:style>
  <w:style w:type="character" w:customStyle="1" w:styleId="Style9ptUnderline1">
    <w:name w:val="Style 9 pt Underline1"/>
    <w:rsid w:val="009253C8"/>
    <w:rPr>
      <w:sz w:val="20"/>
      <w:u w:val="single"/>
    </w:rPr>
  </w:style>
  <w:style w:type="character" w:customStyle="1" w:styleId="StyleUnderlineChar19pt2">
    <w:name w:val="Style Underline Char1 + 9 pt2"/>
    <w:basedOn w:val="UnderlineChar1"/>
    <w:rsid w:val="009253C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253C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253C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253C8"/>
    <w:rPr>
      <w:rFonts w:ascii="Times New Roman" w:hAnsi="Times New Roman"/>
      <w:b/>
      <w:bCs/>
      <w:sz w:val="20"/>
      <w:szCs w:val="24"/>
      <w:u w:val="single"/>
      <w:lang w:val="en-US" w:eastAsia="en-US" w:bidi="ar-SA"/>
    </w:rPr>
  </w:style>
  <w:style w:type="character" w:customStyle="1" w:styleId="content">
    <w:name w:val="content"/>
    <w:basedOn w:val="DefaultParagraphFont"/>
    <w:rsid w:val="009253C8"/>
  </w:style>
  <w:style w:type="paragraph" w:customStyle="1" w:styleId="StyleUnderline9pt2">
    <w:name w:val="Style Underline + 9 pt2"/>
    <w:link w:val="StyleUnderline9pt2Char"/>
    <w:qFormat/>
    <w:rsid w:val="009253C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253C8"/>
    <w:rPr>
      <w:rFonts w:ascii="Times New Roman" w:eastAsia="SimSun" w:hAnsi="Times New Roman" w:cs="Times New Roman"/>
      <w:sz w:val="20"/>
      <w:szCs w:val="20"/>
      <w:u w:val="single"/>
    </w:rPr>
  </w:style>
  <w:style w:type="character" w:customStyle="1" w:styleId="tagCharCharCharChar0">
    <w:name w:val="tag Char Char Char Char"/>
    <w:rsid w:val="009253C8"/>
    <w:rPr>
      <w:rFonts w:ascii="Georgia" w:eastAsia="Calibri" w:hAnsi="Georgia" w:cs="Calibri"/>
      <w:b/>
      <w:sz w:val="24"/>
    </w:rPr>
  </w:style>
  <w:style w:type="character" w:customStyle="1" w:styleId="3">
    <w:name w:val="3"/>
    <w:rsid w:val="009253C8"/>
    <w:rPr>
      <w:rFonts w:cs="Arial"/>
      <w:bCs/>
      <w:sz w:val="20"/>
      <w:u w:val="single"/>
      <w:lang w:val="en-US" w:eastAsia="en-US" w:bidi="ar-SA"/>
    </w:rPr>
  </w:style>
  <w:style w:type="character" w:customStyle="1" w:styleId="4">
    <w:name w:val="4"/>
    <w:rsid w:val="009253C8"/>
    <w:rPr>
      <w:rFonts w:cs="Arial"/>
      <w:bCs/>
      <w:sz w:val="20"/>
      <w:u w:val="single"/>
      <w:lang w:val="en-US" w:eastAsia="en-US" w:bidi="ar-SA"/>
    </w:rPr>
  </w:style>
  <w:style w:type="paragraph" w:customStyle="1" w:styleId="EmphasisText">
    <w:name w:val="Emphasis Text"/>
    <w:basedOn w:val="UnderlinedText"/>
    <w:link w:val="EmphasisTextChar"/>
    <w:qFormat/>
    <w:rsid w:val="009253C8"/>
    <w:pPr>
      <w:jc w:val="left"/>
    </w:pPr>
    <w:rPr>
      <w:rFonts w:ascii="Times New Roman" w:eastAsia="SimSun" w:hAnsi="Times New Roman"/>
      <w:u w:val="single"/>
    </w:rPr>
  </w:style>
  <w:style w:type="character" w:customStyle="1" w:styleId="EmphasisTextChar">
    <w:name w:val="Emphasis Text Char"/>
    <w:link w:val="EmphasisText"/>
    <w:rsid w:val="009253C8"/>
    <w:rPr>
      <w:rFonts w:ascii="Times New Roman" w:eastAsia="SimSun" w:hAnsi="Times New Roman"/>
      <w:b/>
      <w:u w:val="single"/>
    </w:rPr>
  </w:style>
  <w:style w:type="character" w:customStyle="1" w:styleId="7">
    <w:name w:val="7"/>
    <w:rsid w:val="009253C8"/>
    <w:rPr>
      <w:rFonts w:cs="Arial"/>
      <w:bCs/>
      <w:sz w:val="20"/>
      <w:u w:val="single"/>
      <w:lang w:val="en-US" w:eastAsia="en-US" w:bidi="ar-SA"/>
    </w:rPr>
  </w:style>
  <w:style w:type="character" w:customStyle="1" w:styleId="StyleUnderlineChar19pt4">
    <w:name w:val="Style Underline Char1 + 9 pt4"/>
    <w:basedOn w:val="UnderlineChar1"/>
    <w:rsid w:val="009253C8"/>
    <w:rPr>
      <w:rFonts w:ascii="Times New Roman" w:hAnsi="Times New Roman"/>
      <w:sz w:val="20"/>
      <w:szCs w:val="24"/>
      <w:u w:val="single"/>
      <w:lang w:val="en-US" w:eastAsia="en-US" w:bidi="ar-SA"/>
    </w:rPr>
  </w:style>
  <w:style w:type="character" w:customStyle="1" w:styleId="StyleUnderlineChar19ptBold1">
    <w:name w:val="Style Underline Char1 + 9 pt Bold1"/>
    <w:rsid w:val="009253C8"/>
    <w:rPr>
      <w:rFonts w:ascii="Times New Roman" w:hAnsi="Times New Roman"/>
      <w:b/>
      <w:bCs/>
      <w:sz w:val="20"/>
      <w:szCs w:val="24"/>
      <w:u w:val="single"/>
      <w:lang w:val="en-US" w:eastAsia="en-US" w:bidi="ar-SA"/>
    </w:rPr>
  </w:style>
  <w:style w:type="character" w:customStyle="1" w:styleId="Style9ptUnderline3">
    <w:name w:val="Style 9 pt Underline3"/>
    <w:rsid w:val="009253C8"/>
    <w:rPr>
      <w:sz w:val="20"/>
      <w:u w:val="single"/>
    </w:rPr>
  </w:style>
  <w:style w:type="character" w:customStyle="1" w:styleId="Style9ptUnderline4">
    <w:name w:val="Style 9 pt Underline4"/>
    <w:rsid w:val="009253C8"/>
    <w:rPr>
      <w:sz w:val="20"/>
      <w:u w:val="single"/>
    </w:rPr>
  </w:style>
  <w:style w:type="character" w:customStyle="1" w:styleId="Styleunderline9ptBold">
    <w:name w:val="Style underline + 9 pt Bold"/>
    <w:rsid w:val="009253C8"/>
    <w:rPr>
      <w:b/>
      <w:bCs/>
      <w:sz w:val="20"/>
      <w:u w:val="single"/>
    </w:rPr>
  </w:style>
  <w:style w:type="character" w:customStyle="1" w:styleId="34">
    <w:name w:val="34"/>
    <w:rsid w:val="009253C8"/>
    <w:rPr>
      <w:rFonts w:ascii="Times New Roman" w:hAnsi="Times New Roman" w:cs="Arial"/>
      <w:bCs/>
      <w:sz w:val="20"/>
      <w:u w:val="single"/>
      <w:lang w:val="en-US" w:eastAsia="en-US" w:bidi="ar-SA"/>
    </w:rPr>
  </w:style>
  <w:style w:type="character" w:customStyle="1" w:styleId="45">
    <w:name w:val="45"/>
    <w:rsid w:val="009253C8"/>
    <w:rPr>
      <w:rFonts w:ascii="Times New Roman" w:hAnsi="Times New Roman" w:cs="Arial"/>
      <w:b/>
      <w:bCs/>
      <w:sz w:val="20"/>
      <w:u w:val="single"/>
      <w:lang w:val="en-US" w:eastAsia="en-US" w:bidi="ar-SA"/>
    </w:rPr>
  </w:style>
  <w:style w:type="character" w:customStyle="1" w:styleId="Style9ptUnderline5">
    <w:name w:val="Style 9 pt Underline5"/>
    <w:rsid w:val="009253C8"/>
    <w:rPr>
      <w:rFonts w:ascii="Times New Roman" w:hAnsi="Times New Roman"/>
      <w:sz w:val="20"/>
      <w:u w:val="single"/>
    </w:rPr>
  </w:style>
  <w:style w:type="character" w:customStyle="1" w:styleId="Style9ptBoldUnderline2">
    <w:name w:val="Style 9 pt Bold Underline2"/>
    <w:rsid w:val="009253C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253C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253C8"/>
    <w:rPr>
      <w:rFonts w:ascii="Calibri" w:eastAsia="Calibri" w:hAnsi="Calibri"/>
      <w:sz w:val="20"/>
    </w:rPr>
  </w:style>
  <w:style w:type="character" w:customStyle="1" w:styleId="StyleStyle49pt1Char">
    <w:name w:val="Style Style4 + 9 pt1 Char"/>
    <w:basedOn w:val="Style4Char"/>
    <w:link w:val="StyleStyle49pt1"/>
    <w:rsid w:val="009253C8"/>
    <w:rPr>
      <w:rFonts w:ascii="Calibri" w:eastAsia="Calibri" w:hAnsi="Calibri"/>
      <w:sz w:val="20"/>
      <w:u w:val="single"/>
    </w:rPr>
  </w:style>
  <w:style w:type="paragraph" w:customStyle="1" w:styleId="StyleStyle49ptBold1">
    <w:name w:val="Style Style4 + 9 pt Bold1"/>
    <w:basedOn w:val="Style4"/>
    <w:link w:val="StyleStyle49ptBold1Char"/>
    <w:qFormat/>
    <w:rsid w:val="009253C8"/>
    <w:rPr>
      <w:rFonts w:ascii="Calibri" w:eastAsia="Calibri" w:hAnsi="Calibri"/>
      <w:b/>
      <w:bCs/>
    </w:rPr>
  </w:style>
  <w:style w:type="character" w:customStyle="1" w:styleId="StyleStyle49ptBold1Char">
    <w:name w:val="Style Style4 + 9 pt Bold1 Char"/>
    <w:link w:val="StyleStyle49ptBold1"/>
    <w:rsid w:val="009253C8"/>
    <w:rPr>
      <w:rFonts w:ascii="Calibri" w:eastAsia="Calibri" w:hAnsi="Calibri"/>
      <w:b/>
      <w:bCs/>
      <w:sz w:val="22"/>
      <w:u w:val="single"/>
    </w:rPr>
  </w:style>
  <w:style w:type="paragraph" w:customStyle="1" w:styleId="StyleStyle49pt2">
    <w:name w:val="Style Style4 + 9 pt2"/>
    <w:basedOn w:val="Style4"/>
    <w:link w:val="StyleStyle49pt2Char"/>
    <w:qFormat/>
    <w:rsid w:val="009253C8"/>
    <w:rPr>
      <w:rFonts w:ascii="Calibri" w:eastAsia="Calibri" w:hAnsi="Calibri"/>
      <w:sz w:val="20"/>
    </w:rPr>
  </w:style>
  <w:style w:type="character" w:customStyle="1" w:styleId="StyleStyle49pt2Char">
    <w:name w:val="Style Style4 + 9 pt2 Char"/>
    <w:basedOn w:val="Style4Char"/>
    <w:link w:val="StyleStyle49pt2"/>
    <w:rsid w:val="009253C8"/>
    <w:rPr>
      <w:rFonts w:ascii="Calibri" w:eastAsia="Calibri" w:hAnsi="Calibri"/>
      <w:sz w:val="20"/>
      <w:u w:val="single"/>
    </w:rPr>
  </w:style>
  <w:style w:type="paragraph" w:customStyle="1" w:styleId="StyleStyle49ptBold2">
    <w:name w:val="Style Style4 + 9 pt Bold2"/>
    <w:basedOn w:val="Style4"/>
    <w:link w:val="StyleStyle49ptBold2Char"/>
    <w:qFormat/>
    <w:rsid w:val="009253C8"/>
    <w:rPr>
      <w:rFonts w:ascii="Calibri" w:eastAsia="Calibri" w:hAnsi="Calibri"/>
      <w:b/>
      <w:bCs/>
    </w:rPr>
  </w:style>
  <w:style w:type="character" w:customStyle="1" w:styleId="StyleStyle49ptBold2Char">
    <w:name w:val="Style Style4 + 9 pt Bold2 Char"/>
    <w:link w:val="StyleStyle49ptBold2"/>
    <w:rsid w:val="009253C8"/>
    <w:rPr>
      <w:rFonts w:ascii="Calibri" w:eastAsia="Calibri" w:hAnsi="Calibri"/>
      <w:b/>
      <w:bCs/>
      <w:sz w:val="22"/>
      <w:u w:val="single"/>
    </w:rPr>
  </w:style>
  <w:style w:type="character" w:customStyle="1" w:styleId="StyleArialNarrow9pt">
    <w:name w:val="Style Arial Narrow 9 pt"/>
    <w:rsid w:val="009253C8"/>
    <w:rPr>
      <w:rFonts w:ascii="Times New Roman" w:hAnsi="Times New Roman"/>
      <w:sz w:val="20"/>
    </w:rPr>
  </w:style>
  <w:style w:type="paragraph" w:customStyle="1" w:styleId="CiteBody">
    <w:name w:val="Cite Body"/>
    <w:basedOn w:val="Normal"/>
    <w:link w:val="CiteBodyChar"/>
    <w:qFormat/>
    <w:rsid w:val="009253C8"/>
    <w:rPr>
      <w:rFonts w:eastAsia="Calibri"/>
      <w:szCs w:val="16"/>
    </w:rPr>
  </w:style>
  <w:style w:type="character" w:customStyle="1" w:styleId="CiteBodyChar">
    <w:name w:val="Cite Body Char"/>
    <w:link w:val="CiteBody"/>
    <w:rsid w:val="009253C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9253C8"/>
    <w:rPr>
      <w:rFonts w:eastAsia="Calibri"/>
      <w:sz w:val="20"/>
      <w:u w:val="single"/>
    </w:rPr>
  </w:style>
  <w:style w:type="character" w:customStyle="1" w:styleId="StyleCardBody11ptUnderlineChar">
    <w:name w:val="Style Card Body + 11 pt Underline Char"/>
    <w:link w:val="StyleCardBody11ptUnderline"/>
    <w:rsid w:val="009253C8"/>
    <w:rPr>
      <w:rFonts w:ascii="Calibri" w:eastAsia="Calibri" w:hAnsi="Calibri"/>
      <w:sz w:val="20"/>
      <w:u w:val="single"/>
    </w:rPr>
  </w:style>
  <w:style w:type="paragraph" w:customStyle="1" w:styleId="StyleStyle49pt4">
    <w:name w:val="Style Style4 + 9 pt4"/>
    <w:basedOn w:val="Style4"/>
    <w:link w:val="StyleStyle49pt4Char"/>
    <w:qFormat/>
    <w:rsid w:val="009253C8"/>
    <w:rPr>
      <w:rFonts w:ascii="Calibri" w:eastAsia="Calibri" w:hAnsi="Calibri"/>
      <w:sz w:val="20"/>
    </w:rPr>
  </w:style>
  <w:style w:type="character" w:customStyle="1" w:styleId="StyleStyle49pt4Char">
    <w:name w:val="Style Style4 + 9 pt4 Char"/>
    <w:basedOn w:val="Style4Char"/>
    <w:link w:val="StyleStyle49pt4"/>
    <w:rsid w:val="009253C8"/>
    <w:rPr>
      <w:rFonts w:ascii="Calibri" w:eastAsia="Calibri" w:hAnsi="Calibri"/>
      <w:sz w:val="20"/>
      <w:u w:val="single"/>
    </w:rPr>
  </w:style>
  <w:style w:type="paragraph" w:customStyle="1" w:styleId="StyleStyle49ptBold4">
    <w:name w:val="Style Style4 + 9 pt Bold4"/>
    <w:basedOn w:val="Style4"/>
    <w:link w:val="StyleStyle49ptBold4Char"/>
    <w:qFormat/>
    <w:rsid w:val="009253C8"/>
    <w:rPr>
      <w:rFonts w:ascii="Calibri" w:eastAsia="Calibri" w:hAnsi="Calibri"/>
      <w:b/>
      <w:bCs/>
    </w:rPr>
  </w:style>
  <w:style w:type="character" w:customStyle="1" w:styleId="StyleStyle49ptBold4Char">
    <w:name w:val="Style Style4 + 9 pt Bold4 Char"/>
    <w:link w:val="StyleStyle49ptBold4"/>
    <w:rsid w:val="009253C8"/>
    <w:rPr>
      <w:rFonts w:ascii="Calibri" w:eastAsia="Calibri" w:hAnsi="Calibri"/>
      <w:b/>
      <w:bCs/>
      <w:sz w:val="22"/>
      <w:u w:val="single"/>
    </w:rPr>
  </w:style>
  <w:style w:type="character" w:customStyle="1" w:styleId="StyleUnderlineCharChar9pt2">
    <w:name w:val="Style Underline Char Char + 9 pt2"/>
    <w:basedOn w:val="DefaultParagraphFont"/>
    <w:rsid w:val="009253C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253C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253C8"/>
    <w:rPr>
      <w:b/>
      <w:bCs/>
      <w:sz w:val="20"/>
      <w:u w:val="single"/>
      <w:bdr w:val="single" w:sz="4" w:space="0" w:color="auto"/>
    </w:rPr>
  </w:style>
  <w:style w:type="character" w:customStyle="1" w:styleId="Style9ptUnderline7">
    <w:name w:val="Style 9 pt Underline7"/>
    <w:rsid w:val="009253C8"/>
    <w:rPr>
      <w:sz w:val="20"/>
      <w:u w:val="single"/>
    </w:rPr>
  </w:style>
  <w:style w:type="character" w:customStyle="1" w:styleId="Style9ptBoldUnderline3">
    <w:name w:val="Style 9 pt Bold Underline3"/>
    <w:rsid w:val="009253C8"/>
    <w:rPr>
      <w:b/>
      <w:bCs/>
      <w:sz w:val="20"/>
      <w:u w:val="single"/>
    </w:rPr>
  </w:style>
  <w:style w:type="character" w:customStyle="1" w:styleId="Style9ptUnderline8">
    <w:name w:val="Style 9 pt Underline8"/>
    <w:rsid w:val="009253C8"/>
    <w:rPr>
      <w:sz w:val="20"/>
      <w:u w:val="single"/>
    </w:rPr>
  </w:style>
  <w:style w:type="paragraph" w:customStyle="1" w:styleId="StyleStyle49pt5">
    <w:name w:val="Style Style4 + 9 pt5"/>
    <w:basedOn w:val="Style4"/>
    <w:link w:val="StyleStyle49pt5Char"/>
    <w:qFormat/>
    <w:rsid w:val="009253C8"/>
    <w:rPr>
      <w:rFonts w:ascii="Calibri" w:eastAsia="Calibri" w:hAnsi="Calibri"/>
      <w:sz w:val="20"/>
    </w:rPr>
  </w:style>
  <w:style w:type="character" w:customStyle="1" w:styleId="StyleStyle49pt5Char">
    <w:name w:val="Style Style4 + 9 pt5 Char"/>
    <w:basedOn w:val="Style4Char"/>
    <w:link w:val="StyleStyle49pt5"/>
    <w:rsid w:val="009253C8"/>
    <w:rPr>
      <w:rFonts w:ascii="Calibri" w:eastAsia="Calibri" w:hAnsi="Calibri"/>
      <w:sz w:val="20"/>
      <w:u w:val="single"/>
    </w:rPr>
  </w:style>
  <w:style w:type="character" w:customStyle="1" w:styleId="66">
    <w:name w:val="66"/>
    <w:rsid w:val="009253C8"/>
    <w:rPr>
      <w:rFonts w:cs="Arial"/>
      <w:bCs/>
      <w:sz w:val="20"/>
      <w:u w:val="single"/>
      <w:lang w:val="en-US" w:eastAsia="en-US" w:bidi="ar-SA"/>
    </w:rPr>
  </w:style>
  <w:style w:type="character" w:customStyle="1" w:styleId="Style9ptUnderline9">
    <w:name w:val="Style 9 pt Underline9"/>
    <w:rsid w:val="009253C8"/>
    <w:rPr>
      <w:sz w:val="20"/>
      <w:u w:val="single"/>
    </w:rPr>
  </w:style>
  <w:style w:type="paragraph" w:customStyle="1" w:styleId="StyleStyle49ptBold5">
    <w:name w:val="Style Style4 + 9 pt Bold5"/>
    <w:basedOn w:val="Style4"/>
    <w:link w:val="StyleStyle49ptBold5Char"/>
    <w:qFormat/>
    <w:rsid w:val="009253C8"/>
    <w:rPr>
      <w:rFonts w:ascii="Calibri" w:eastAsia="Calibri" w:hAnsi="Calibri"/>
      <w:b/>
      <w:bCs/>
    </w:rPr>
  </w:style>
  <w:style w:type="character" w:customStyle="1" w:styleId="StyleStyle49ptBold5Char">
    <w:name w:val="Style Style4 + 9 pt Bold5 Char"/>
    <w:link w:val="StyleStyle49ptBold5"/>
    <w:rsid w:val="009253C8"/>
    <w:rPr>
      <w:rFonts w:ascii="Calibri" w:eastAsia="Calibri" w:hAnsi="Calibri"/>
      <w:b/>
      <w:bCs/>
      <w:sz w:val="22"/>
      <w:u w:val="single"/>
    </w:rPr>
  </w:style>
  <w:style w:type="character" w:customStyle="1" w:styleId="Style9ptBoldUnderline4">
    <w:name w:val="Style 9 pt Bold Underline4"/>
    <w:rsid w:val="009253C8"/>
    <w:rPr>
      <w:b/>
      <w:bCs/>
      <w:sz w:val="20"/>
      <w:u w:val="single"/>
    </w:rPr>
  </w:style>
  <w:style w:type="paragraph" w:customStyle="1" w:styleId="StyleStyle49pt7">
    <w:name w:val="Style Style4 + 9 pt7"/>
    <w:basedOn w:val="Style4"/>
    <w:link w:val="StyleStyle49pt7Char"/>
    <w:qFormat/>
    <w:rsid w:val="009253C8"/>
    <w:rPr>
      <w:rFonts w:ascii="Calibri" w:eastAsia="Calibri" w:hAnsi="Calibri"/>
      <w:sz w:val="20"/>
    </w:rPr>
  </w:style>
  <w:style w:type="character" w:customStyle="1" w:styleId="StyleStyle49pt7Char">
    <w:name w:val="Style Style4 + 9 pt7 Char"/>
    <w:basedOn w:val="Style4Char"/>
    <w:link w:val="StyleStyle49pt7"/>
    <w:rsid w:val="009253C8"/>
    <w:rPr>
      <w:rFonts w:ascii="Calibri" w:eastAsia="Calibri" w:hAnsi="Calibri"/>
      <w:sz w:val="20"/>
      <w:u w:val="single"/>
    </w:rPr>
  </w:style>
  <w:style w:type="character" w:customStyle="1" w:styleId="titleblue14">
    <w:name w:val="titleblue14"/>
    <w:basedOn w:val="DefaultParagraphFont"/>
    <w:rsid w:val="009253C8"/>
  </w:style>
  <w:style w:type="paragraph" w:customStyle="1" w:styleId="FONT7">
    <w:name w:val="FONT 7"/>
    <w:qFormat/>
    <w:rsid w:val="009253C8"/>
    <w:rPr>
      <w:rFonts w:ascii="Times New Roman" w:eastAsia="SimSun" w:hAnsi="Times New Roman" w:cs="Arial"/>
      <w:bCs/>
      <w:iCs/>
      <w:sz w:val="14"/>
      <w:szCs w:val="28"/>
    </w:rPr>
  </w:style>
  <w:style w:type="paragraph" w:customStyle="1" w:styleId="StyleStyle49pt8">
    <w:name w:val="Style Style4 + 9 pt8"/>
    <w:basedOn w:val="Style4"/>
    <w:qFormat/>
    <w:rsid w:val="009253C8"/>
    <w:rPr>
      <w:rFonts w:ascii="Calibri" w:eastAsia="Calibri" w:hAnsi="Calibri"/>
    </w:rPr>
  </w:style>
  <w:style w:type="paragraph" w:customStyle="1" w:styleId="StyleHeading2Underline">
    <w:name w:val="Style Heading 2 + Underline"/>
    <w:basedOn w:val="Heading2"/>
    <w:link w:val="StyleHeading2UnderlineChar"/>
    <w:qFormat/>
    <w:rsid w:val="009253C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253C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9253C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253C8"/>
    <w:rPr>
      <w:rFonts w:eastAsia="Calibri"/>
      <w:b/>
      <w:bCs/>
      <w:sz w:val="22"/>
      <w:u w:val="single"/>
    </w:rPr>
  </w:style>
  <w:style w:type="paragraph" w:customStyle="1" w:styleId="StyleStyle49pt9">
    <w:name w:val="Style Style4 + 9 pt9"/>
    <w:basedOn w:val="Style4"/>
    <w:link w:val="StyleStyle49pt9Char"/>
    <w:qFormat/>
    <w:rsid w:val="009253C8"/>
    <w:rPr>
      <w:rFonts w:ascii="Calibri" w:eastAsia="Calibri" w:hAnsi="Calibri"/>
      <w:sz w:val="20"/>
    </w:rPr>
  </w:style>
  <w:style w:type="character" w:customStyle="1" w:styleId="StyleStyle49pt9Char">
    <w:name w:val="Style Style4 + 9 pt9 Char"/>
    <w:basedOn w:val="Style4Char"/>
    <w:link w:val="StyleStyle49pt9"/>
    <w:rsid w:val="009253C8"/>
    <w:rPr>
      <w:rFonts w:ascii="Calibri" w:eastAsia="Calibri" w:hAnsi="Calibri"/>
      <w:sz w:val="20"/>
      <w:u w:val="single"/>
    </w:rPr>
  </w:style>
  <w:style w:type="paragraph" w:customStyle="1" w:styleId="StyleStyle49ptBold6">
    <w:name w:val="Style Style4 + 9 pt Bold6"/>
    <w:basedOn w:val="Style4"/>
    <w:link w:val="StyleStyle49ptBold6Char"/>
    <w:qFormat/>
    <w:rsid w:val="009253C8"/>
    <w:rPr>
      <w:rFonts w:ascii="Calibri" w:eastAsia="Calibri" w:hAnsi="Calibri"/>
      <w:b/>
      <w:bCs/>
    </w:rPr>
  </w:style>
  <w:style w:type="character" w:customStyle="1" w:styleId="StyleStyle49ptBold6Char">
    <w:name w:val="Style Style4 + 9 pt Bold6 Char"/>
    <w:link w:val="StyleStyle49ptBold6"/>
    <w:rsid w:val="009253C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253C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253C8"/>
    <w:rPr>
      <w:rFonts w:eastAsia="Calibri"/>
      <w:b/>
      <w:bCs/>
      <w:sz w:val="22"/>
      <w:u w:val="single"/>
      <w:bdr w:val="single" w:sz="4" w:space="0" w:color="auto"/>
    </w:rPr>
  </w:style>
  <w:style w:type="character" w:customStyle="1" w:styleId="StyleUnderlineCharChar9pt3">
    <w:name w:val="Style Underline Char Char + 9 pt3"/>
    <w:basedOn w:val="DefaultParagraphFont"/>
    <w:rsid w:val="009253C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253C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253C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253C8"/>
    <w:rPr>
      <w:rFonts w:asciiTheme="minorHAnsi" w:hAnsiTheme="minorHAnsi"/>
      <w:b/>
      <w:sz w:val="24"/>
      <w:u w:val="single"/>
    </w:rPr>
  </w:style>
  <w:style w:type="paragraph" w:customStyle="1" w:styleId="textboldChar">
    <w:name w:val="text bold Char"/>
    <w:basedOn w:val="Normal"/>
    <w:link w:val="textboldCharChar"/>
    <w:qFormat/>
    <w:rsid w:val="009253C8"/>
    <w:pPr>
      <w:ind w:left="720"/>
    </w:pPr>
    <w:rPr>
      <w:rFonts w:eastAsia="Calibri"/>
      <w:b/>
      <w:u w:val="thick"/>
    </w:rPr>
  </w:style>
  <w:style w:type="character" w:customStyle="1" w:styleId="textboldCharChar">
    <w:name w:val="text bold Char Char"/>
    <w:link w:val="textboldChar"/>
    <w:rsid w:val="009253C8"/>
    <w:rPr>
      <w:rFonts w:ascii="Calibri" w:eastAsia="Calibri" w:hAnsi="Calibri"/>
      <w:b/>
      <w:sz w:val="22"/>
      <w:u w:val="thick"/>
    </w:rPr>
  </w:style>
  <w:style w:type="character" w:customStyle="1" w:styleId="snapnoshots">
    <w:name w:val="snap_noshots"/>
    <w:basedOn w:val="DefaultParagraphFont"/>
    <w:rsid w:val="009253C8"/>
  </w:style>
  <w:style w:type="character" w:customStyle="1" w:styleId="manchettebig2">
    <w:name w:val="manchettebig2"/>
    <w:basedOn w:val="DefaultParagraphFont"/>
    <w:rsid w:val="009253C8"/>
  </w:style>
  <w:style w:type="character" w:customStyle="1" w:styleId="cnbcsbhdcomp">
    <w:name w:val="cnbc_sbhd_comp"/>
    <w:rsid w:val="009253C8"/>
  </w:style>
  <w:style w:type="character" w:customStyle="1" w:styleId="blox-headline">
    <w:name w:val="blox-headline"/>
    <w:rsid w:val="009253C8"/>
  </w:style>
  <w:style w:type="paragraph" w:customStyle="1" w:styleId="StyleJustified">
    <w:name w:val="Style Justified"/>
    <w:basedOn w:val="Normal"/>
    <w:qFormat/>
    <w:rsid w:val="009253C8"/>
    <w:rPr>
      <w:rFonts w:eastAsia="Times New Roman"/>
      <w:szCs w:val="20"/>
    </w:rPr>
  </w:style>
  <w:style w:type="character" w:customStyle="1" w:styleId="Heading2CharCharCharCharCharChar1CharChar">
    <w:name w:val="Heading 2 Char Char Char Char Char Char1 Char Char"/>
    <w:basedOn w:val="DefaultParagraphFont"/>
    <w:uiPriority w:val="99"/>
    <w:rsid w:val="009253C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253C8"/>
    <w:rPr>
      <w:rFonts w:ascii="Georgia" w:hAnsi="Georgia"/>
      <w:b w:val="0"/>
      <w:bCs/>
      <w:sz w:val="24"/>
      <w:u w:val="single"/>
    </w:rPr>
  </w:style>
  <w:style w:type="paragraph" w:customStyle="1" w:styleId="ember-view">
    <w:name w:val="ember-view"/>
    <w:basedOn w:val="Normal"/>
    <w:rsid w:val="009253C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253C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9253C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253C8"/>
    <w:pPr>
      <w:spacing w:before="100" w:beforeAutospacing="1" w:after="100" w:afterAutospacing="1"/>
    </w:pPr>
    <w:rPr>
      <w:rFonts w:ascii="Times New Roman" w:eastAsia="Times New Roman" w:hAnsi="Times New Roman"/>
    </w:rPr>
  </w:style>
  <w:style w:type="paragraph" w:customStyle="1" w:styleId="p">
    <w:name w:val="p"/>
    <w:basedOn w:val="Normal"/>
    <w:qFormat/>
    <w:rsid w:val="009253C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9253C8"/>
    <w:pPr>
      <w:spacing w:after="0" w:line="240" w:lineRule="auto"/>
      <w:jc w:val="center"/>
      <w:outlineLvl w:val="0"/>
    </w:pPr>
    <w:rPr>
      <w:b/>
      <w:sz w:val="32"/>
      <w:u w:val="single"/>
    </w:rPr>
  </w:style>
  <w:style w:type="paragraph" w:customStyle="1" w:styleId="PhoHeading2">
    <w:name w:val="PhoHeading 2"/>
    <w:basedOn w:val="Normal"/>
    <w:uiPriority w:val="99"/>
    <w:qFormat/>
    <w:rsid w:val="009253C8"/>
    <w:pPr>
      <w:spacing w:after="0" w:line="240" w:lineRule="auto"/>
      <w:jc w:val="center"/>
    </w:pPr>
    <w:rPr>
      <w:b/>
      <w:sz w:val="28"/>
      <w:u w:val="single"/>
    </w:rPr>
  </w:style>
  <w:style w:type="paragraph" w:customStyle="1" w:styleId="PhoTag">
    <w:name w:val="PhoTag"/>
    <w:basedOn w:val="Normal"/>
    <w:next w:val="Normal"/>
    <w:autoRedefine/>
    <w:uiPriority w:val="99"/>
    <w:qFormat/>
    <w:rsid w:val="009253C8"/>
    <w:pPr>
      <w:spacing w:after="0" w:line="240" w:lineRule="auto"/>
    </w:pPr>
    <w:rPr>
      <w:b/>
      <w:sz w:val="20"/>
    </w:rPr>
  </w:style>
  <w:style w:type="character" w:customStyle="1" w:styleId="PhoNormal">
    <w:name w:val="PhoNormal"/>
    <w:uiPriority w:val="1"/>
    <w:qFormat/>
    <w:rsid w:val="009253C8"/>
    <w:rPr>
      <w:rFonts w:ascii="Georgia" w:hAnsi="Georgia" w:hint="default"/>
      <w:sz w:val="22"/>
    </w:rPr>
  </w:style>
  <w:style w:type="character" w:customStyle="1" w:styleId="NormalF6Char">
    <w:name w:val="Normal F6 Char"/>
    <w:link w:val="NormalF6"/>
    <w:locked/>
    <w:rsid w:val="009253C8"/>
  </w:style>
  <w:style w:type="paragraph" w:customStyle="1" w:styleId="NormalF6">
    <w:name w:val="Normal F6"/>
    <w:basedOn w:val="Normal"/>
    <w:link w:val="NormalF6Char"/>
    <w:rsid w:val="009253C8"/>
    <w:pPr>
      <w:spacing w:after="0" w:line="240" w:lineRule="auto"/>
    </w:pPr>
    <w:rPr>
      <w:rFonts w:asciiTheme="minorHAnsi" w:hAnsiTheme="minorHAnsi"/>
      <w:sz w:val="24"/>
    </w:rPr>
  </w:style>
  <w:style w:type="character" w:customStyle="1" w:styleId="UnreadF7Char">
    <w:name w:val="Unread F7 Char"/>
    <w:link w:val="UnreadF7"/>
    <w:locked/>
    <w:rsid w:val="009253C8"/>
    <w:rPr>
      <w:sz w:val="12"/>
    </w:rPr>
  </w:style>
  <w:style w:type="paragraph" w:customStyle="1" w:styleId="UnreadF7">
    <w:name w:val="Unread F7"/>
    <w:basedOn w:val="Normal"/>
    <w:next w:val="NormalF6"/>
    <w:link w:val="UnreadF7Char"/>
    <w:rsid w:val="009253C8"/>
    <w:pPr>
      <w:spacing w:after="0" w:line="240" w:lineRule="auto"/>
    </w:pPr>
    <w:rPr>
      <w:rFonts w:asciiTheme="minorHAnsi" w:hAnsiTheme="minorHAnsi"/>
      <w:sz w:val="12"/>
    </w:rPr>
  </w:style>
  <w:style w:type="character" w:customStyle="1" w:styleId="TagCiteF8Char">
    <w:name w:val="Tag/Cite F8 Char"/>
    <w:link w:val="TagCiteF8"/>
    <w:locked/>
    <w:rsid w:val="009253C8"/>
    <w:rPr>
      <w:b/>
    </w:rPr>
  </w:style>
  <w:style w:type="paragraph" w:customStyle="1" w:styleId="TagCiteF8">
    <w:name w:val="Tag/Cite F8"/>
    <w:basedOn w:val="Normal"/>
    <w:next w:val="NormalF6"/>
    <w:link w:val="TagCiteF8Char"/>
    <w:rsid w:val="009253C8"/>
    <w:pPr>
      <w:spacing w:after="0" w:line="240" w:lineRule="auto"/>
    </w:pPr>
    <w:rPr>
      <w:rFonts w:asciiTheme="minorHAnsi" w:hAnsiTheme="minorHAnsi"/>
      <w:b/>
      <w:sz w:val="24"/>
    </w:rPr>
  </w:style>
  <w:style w:type="character" w:customStyle="1" w:styleId="DebateUnderlinedChar">
    <w:name w:val="Debate Underlined Char"/>
    <w:basedOn w:val="DefaultParagraphFont"/>
    <w:rsid w:val="009253C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9253C8"/>
    <w:rPr>
      <w:rFonts w:ascii="Garamond" w:eastAsia="Times New Roman" w:hAnsi="Garamond" w:cs="Times New Roman"/>
      <w:b/>
      <w:color w:val="000000"/>
      <w:sz w:val="22"/>
    </w:rPr>
  </w:style>
  <w:style w:type="paragraph" w:customStyle="1" w:styleId="RyanEvText1">
    <w:name w:val="RyanEvText1"/>
    <w:basedOn w:val="Normal"/>
    <w:autoRedefine/>
    <w:rsid w:val="009253C8"/>
    <w:pPr>
      <w:keepLines/>
      <w:spacing w:line="190" w:lineRule="exact"/>
      <w:ind w:left="648" w:firstLine="360"/>
    </w:pPr>
    <w:rPr>
      <w:rFonts w:eastAsia="Times New Roman"/>
      <w:sz w:val="18"/>
      <w:szCs w:val="18"/>
    </w:rPr>
  </w:style>
  <w:style w:type="paragraph" w:customStyle="1" w:styleId="BBCite">
    <w:name w:val="BB Cite"/>
    <w:basedOn w:val="Normal"/>
    <w:autoRedefine/>
    <w:rsid w:val="009253C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253C8"/>
    <w:pPr>
      <w:tabs>
        <w:tab w:val="left" w:pos="0"/>
      </w:tabs>
    </w:pPr>
    <w:rPr>
      <w:rFonts w:eastAsia="Calibri"/>
      <w:sz w:val="18"/>
    </w:rPr>
  </w:style>
  <w:style w:type="character" w:customStyle="1" w:styleId="CiteJVChar">
    <w:name w:val="CiteJV Char"/>
    <w:link w:val="CiteJV"/>
    <w:rsid w:val="009253C8"/>
    <w:rPr>
      <w:rFonts w:ascii="Calibri" w:eastAsia="Calibri" w:hAnsi="Calibri"/>
      <w:sz w:val="18"/>
    </w:rPr>
  </w:style>
  <w:style w:type="paragraph" w:customStyle="1" w:styleId="Card-text">
    <w:name w:val="Card-text"/>
    <w:basedOn w:val="Normal"/>
    <w:link w:val="Card-textChar"/>
    <w:rsid w:val="009253C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253C8"/>
    <w:rPr>
      <w:rFonts w:ascii="Book Antiqua" w:eastAsia="Times New Roman" w:hAnsi="Book Antiqua"/>
      <w:sz w:val="22"/>
      <w:szCs w:val="20"/>
    </w:rPr>
  </w:style>
  <w:style w:type="paragraph" w:customStyle="1" w:styleId="TagAuthorNameYear">
    <w:name w:val="Tag+Author Name/Year"/>
    <w:basedOn w:val="Card-text"/>
    <w:link w:val="TagAuthorNameYearChar"/>
    <w:rsid w:val="009253C8"/>
    <w:rPr>
      <w:b/>
      <w:bCs/>
      <w:smallCaps/>
    </w:rPr>
  </w:style>
  <w:style w:type="character" w:customStyle="1" w:styleId="TagAuthorNameYearChar">
    <w:name w:val="Tag+Author Name/Year Char"/>
    <w:basedOn w:val="Card-textChar"/>
    <w:link w:val="TagAuthorNameYear"/>
    <w:rsid w:val="009253C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9253C8"/>
    <w:rPr>
      <w:u w:val="single"/>
    </w:rPr>
  </w:style>
  <w:style w:type="character" w:customStyle="1" w:styleId="CardText-VerbalizedChar">
    <w:name w:val="Card Text-Verbalized Char"/>
    <w:basedOn w:val="Card-textChar"/>
    <w:link w:val="CardText-Verbalized"/>
    <w:rsid w:val="009253C8"/>
    <w:rPr>
      <w:rFonts w:ascii="Book Antiqua" w:eastAsia="Times New Roman" w:hAnsi="Book Antiqua"/>
      <w:sz w:val="22"/>
      <w:szCs w:val="20"/>
      <w:u w:val="single"/>
    </w:rPr>
  </w:style>
  <w:style w:type="paragraph" w:customStyle="1" w:styleId="blurb">
    <w:name w:val="blurb"/>
    <w:basedOn w:val="Normal"/>
    <w:rsid w:val="009253C8"/>
    <w:pPr>
      <w:spacing w:before="100" w:beforeAutospacing="1" w:after="100" w:afterAutospacing="1"/>
    </w:pPr>
    <w:rPr>
      <w:rFonts w:eastAsia="Times New Roman"/>
      <w:sz w:val="24"/>
    </w:rPr>
  </w:style>
  <w:style w:type="character" w:customStyle="1" w:styleId="articlesubtitle0">
    <w:name w:val="article_subtitle"/>
    <w:rsid w:val="009253C8"/>
  </w:style>
  <w:style w:type="character" w:customStyle="1" w:styleId="bodystrong">
    <w:name w:val="bodystrong"/>
    <w:rsid w:val="009253C8"/>
  </w:style>
  <w:style w:type="paragraph" w:customStyle="1" w:styleId="meta">
    <w:name w:val="meta"/>
    <w:basedOn w:val="Normal"/>
    <w:rsid w:val="009253C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253C8"/>
  </w:style>
  <w:style w:type="paragraph" w:customStyle="1" w:styleId="KooCard">
    <w:name w:val="KooCard"/>
    <w:basedOn w:val="Normal"/>
    <w:link w:val="KooCardChar"/>
    <w:qFormat/>
    <w:rsid w:val="009253C8"/>
    <w:pPr>
      <w:ind w:left="288" w:right="288"/>
    </w:pPr>
    <w:rPr>
      <w:rFonts w:eastAsiaTheme="majorEastAsia"/>
      <w:bCs/>
      <w:sz w:val="52"/>
      <w:szCs w:val="28"/>
    </w:rPr>
  </w:style>
  <w:style w:type="character" w:customStyle="1" w:styleId="KooCardChar">
    <w:name w:val="KooCard Char"/>
    <w:basedOn w:val="DefaultParagraphFont"/>
    <w:link w:val="KooCard"/>
    <w:rsid w:val="009253C8"/>
    <w:rPr>
      <w:rFonts w:ascii="Calibri" w:eastAsiaTheme="majorEastAsia" w:hAnsi="Calibri"/>
      <w:bCs/>
      <w:sz w:val="52"/>
      <w:szCs w:val="28"/>
    </w:rPr>
  </w:style>
  <w:style w:type="paragraph" w:customStyle="1" w:styleId="Indent0">
    <w:name w:val="Indent"/>
    <w:basedOn w:val="Normal"/>
    <w:autoRedefine/>
    <w:qFormat/>
    <w:rsid w:val="009253C8"/>
    <w:pPr>
      <w:spacing w:after="0" w:line="240" w:lineRule="auto"/>
      <w:ind w:left="288"/>
    </w:pPr>
  </w:style>
  <w:style w:type="character" w:customStyle="1" w:styleId="m-5156237671796814033gmail-styleunderline">
    <w:name w:val="m_-5156237671796814033gmail-styleunderline"/>
    <w:basedOn w:val="DefaultParagraphFont"/>
    <w:rsid w:val="009253C8"/>
  </w:style>
  <w:style w:type="character" w:customStyle="1" w:styleId="m-5156237671796814033gmail-style13ptbold">
    <w:name w:val="m_-5156237671796814033gmail-style13ptbold"/>
    <w:basedOn w:val="DefaultParagraphFont"/>
    <w:rsid w:val="009253C8"/>
  </w:style>
  <w:style w:type="character" w:customStyle="1" w:styleId="review--authors">
    <w:name w:val="review--authors"/>
    <w:basedOn w:val="DefaultParagraphFont"/>
    <w:rsid w:val="009253C8"/>
  </w:style>
  <w:style w:type="character" w:customStyle="1" w:styleId="m3874072174869965789gmail-heading4char">
    <w:name w:val="m_3874072174869965789gmail-heading4char"/>
    <w:basedOn w:val="DefaultParagraphFont"/>
    <w:rsid w:val="009253C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253C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253C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253C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253C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253C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253C8"/>
    <w:rPr>
      <w:rFonts w:ascii="Arial Narrow" w:eastAsia="Calibri" w:hAnsi="Arial Narrow"/>
      <w:b/>
      <w:sz w:val="18"/>
      <w:u w:val="single"/>
    </w:rPr>
  </w:style>
  <w:style w:type="character" w:customStyle="1" w:styleId="Debate-CardSmalltextF2CharChar">
    <w:name w:val="Debate- Card Small text F2 Char Char"/>
    <w:basedOn w:val="DefaultParagraphFont"/>
    <w:rsid w:val="009253C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253C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9253C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9253C8"/>
    <w:rPr>
      <w:rFonts w:ascii="Times New Roman" w:hAnsi="Times New Roman"/>
      <w:b w:val="0"/>
      <w:i w:val="0"/>
      <w:sz w:val="20"/>
    </w:rPr>
  </w:style>
  <w:style w:type="character" w:customStyle="1" w:styleId="Bold12">
    <w:name w:val="Bold12"/>
    <w:uiPriority w:val="1"/>
    <w:qFormat/>
    <w:rsid w:val="009253C8"/>
    <w:rPr>
      <w:rFonts w:ascii="Times New Roman" w:hAnsi="Times New Roman"/>
      <w:b/>
      <w:sz w:val="24"/>
    </w:rPr>
  </w:style>
  <w:style w:type="paragraph" w:customStyle="1" w:styleId="StyleHeading4TagBigcardNotBold">
    <w:name w:val="Style Heading 4TagBig card + Not Bold"/>
    <w:basedOn w:val="Heading4"/>
    <w:uiPriority w:val="99"/>
    <w:qFormat/>
    <w:rsid w:val="009253C8"/>
    <w:pPr>
      <w:spacing w:before="0"/>
    </w:pPr>
    <w:rPr>
      <w:rFonts w:eastAsia="Times New Roman" w:cs="Times New Roman"/>
      <w:iCs/>
    </w:rPr>
  </w:style>
  <w:style w:type="paragraph" w:customStyle="1" w:styleId="Stylecardtext8pt">
    <w:name w:val="Style card text + 8 pt"/>
    <w:basedOn w:val="Normal"/>
    <w:uiPriority w:val="99"/>
    <w:qFormat/>
    <w:rsid w:val="009253C8"/>
    <w:pPr>
      <w:ind w:right="288"/>
    </w:pPr>
    <w:rPr>
      <w:rFonts w:eastAsia="Calibri" w:cs="Times New Roman"/>
      <w:sz w:val="16"/>
    </w:rPr>
  </w:style>
  <w:style w:type="paragraph" w:customStyle="1" w:styleId="Stylecardtext5pt">
    <w:name w:val="Style card text + 5 pt"/>
    <w:basedOn w:val="Normal"/>
    <w:uiPriority w:val="99"/>
    <w:qFormat/>
    <w:rsid w:val="009253C8"/>
    <w:pPr>
      <w:ind w:right="288"/>
    </w:pPr>
    <w:rPr>
      <w:rFonts w:eastAsia="Calibri" w:cs="Times New Roman"/>
      <w:sz w:val="10"/>
    </w:rPr>
  </w:style>
  <w:style w:type="character" w:customStyle="1" w:styleId="StyleBox12ptBold">
    <w:name w:val="Style Box + 12 pt Bold"/>
    <w:rsid w:val="009253C8"/>
    <w:rPr>
      <w:rFonts w:ascii="Georgia" w:hAnsi="Georgia" w:hint="default"/>
      <w:b/>
      <w:bCs/>
      <w:sz w:val="22"/>
      <w:u w:val="single"/>
      <w:bdr w:val="none" w:sz="0" w:space="0" w:color="auto" w:frame="1"/>
    </w:rPr>
  </w:style>
  <w:style w:type="character" w:customStyle="1" w:styleId="StyleBox12pt">
    <w:name w:val="Style Box + 12 pt"/>
    <w:rsid w:val="009253C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9253C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9253C8"/>
    <w:rPr>
      <w:rFonts w:ascii="Georgia" w:hAnsi="Georgia" w:hint="default"/>
      <w:color w:val="0D0D0D"/>
      <w:sz w:val="22"/>
    </w:rPr>
  </w:style>
  <w:style w:type="character" w:customStyle="1" w:styleId="StyleGaramondText1Underline">
    <w:name w:val="Style Garamond Text 1 Underline"/>
    <w:rsid w:val="009253C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9253C8"/>
    <w:rPr>
      <w:b w:val="0"/>
      <w:bCs w:val="0"/>
      <w:strike w:val="0"/>
      <w:dstrike w:val="0"/>
      <w:sz w:val="14"/>
      <w:u w:val="none"/>
      <w:effect w:val="none"/>
    </w:rPr>
  </w:style>
  <w:style w:type="character" w:customStyle="1" w:styleId="Style7ptBold">
    <w:name w:val="Style 7 pt Bold"/>
    <w:rsid w:val="009253C8"/>
    <w:rPr>
      <w:b w:val="0"/>
      <w:bCs/>
      <w:sz w:val="14"/>
    </w:rPr>
  </w:style>
  <w:style w:type="character" w:customStyle="1" w:styleId="sanserif">
    <w:name w:val="sanserif"/>
    <w:rsid w:val="009253C8"/>
  </w:style>
  <w:style w:type="character" w:customStyle="1" w:styleId="job-title">
    <w:name w:val="job-title"/>
    <w:rsid w:val="009253C8"/>
  </w:style>
  <w:style w:type="character" w:customStyle="1" w:styleId="schoolname">
    <w:name w:val="schoolname"/>
    <w:rsid w:val="009253C8"/>
  </w:style>
  <w:style w:type="character" w:customStyle="1" w:styleId="cit-print-date">
    <w:name w:val="cit-print-date"/>
    <w:rsid w:val="009253C8"/>
  </w:style>
  <w:style w:type="character" w:customStyle="1" w:styleId="cit-sep">
    <w:name w:val="cit-sep"/>
    <w:rsid w:val="009253C8"/>
  </w:style>
  <w:style w:type="character" w:customStyle="1" w:styleId="cit-vol">
    <w:name w:val="cit-vol"/>
    <w:rsid w:val="009253C8"/>
  </w:style>
  <w:style w:type="character" w:customStyle="1" w:styleId="cit-issue">
    <w:name w:val="cit-issue"/>
    <w:rsid w:val="009253C8"/>
  </w:style>
  <w:style w:type="character" w:customStyle="1" w:styleId="cit-first-page">
    <w:name w:val="cit-first-page"/>
    <w:rsid w:val="009253C8"/>
  </w:style>
  <w:style w:type="character" w:customStyle="1" w:styleId="cit-last-page">
    <w:name w:val="cit-last-page"/>
    <w:rsid w:val="009253C8"/>
  </w:style>
  <w:style w:type="character" w:customStyle="1" w:styleId="ellipsistext">
    <w:name w:val="ellipsis_text"/>
    <w:rsid w:val="009253C8"/>
  </w:style>
  <w:style w:type="character" w:customStyle="1" w:styleId="threedotsellipsis">
    <w:name w:val="threedots_ellipsis"/>
    <w:rsid w:val="009253C8"/>
  </w:style>
  <w:style w:type="character" w:customStyle="1" w:styleId="citationtext">
    <w:name w:val="citation_text"/>
    <w:basedOn w:val="DefaultParagraphFont"/>
    <w:rsid w:val="009253C8"/>
  </w:style>
  <w:style w:type="character" w:customStyle="1" w:styleId="uficommentbody">
    <w:name w:val="uficommentbody"/>
    <w:basedOn w:val="DefaultParagraphFont"/>
    <w:rsid w:val="009253C8"/>
  </w:style>
  <w:style w:type="paragraph" w:customStyle="1" w:styleId="Cardunderlining">
    <w:name w:val="Card underlining"/>
    <w:basedOn w:val="Normal"/>
    <w:qFormat/>
    <w:rsid w:val="009253C8"/>
    <w:rPr>
      <w:u w:val="single"/>
    </w:rPr>
  </w:style>
  <w:style w:type="character" w:customStyle="1" w:styleId="IntenseReference1">
    <w:name w:val="Intense Reference1"/>
    <w:qFormat/>
    <w:rsid w:val="009253C8"/>
    <w:rPr>
      <w:rFonts w:ascii="Arial" w:hAnsi="Arial"/>
      <w:bCs/>
      <w:color w:val="auto"/>
      <w:spacing w:val="5"/>
      <w:sz w:val="20"/>
      <w:u w:val="thick"/>
    </w:rPr>
  </w:style>
  <w:style w:type="character" w:customStyle="1" w:styleId="IntenseReference2">
    <w:name w:val="Intense Reference2"/>
    <w:qFormat/>
    <w:rsid w:val="009253C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9253C8"/>
    <w:rPr>
      <w:rFonts w:eastAsia="Cambria"/>
      <w:b/>
      <w:iCs/>
      <w:sz w:val="8"/>
      <w:szCs w:val="26"/>
    </w:rPr>
  </w:style>
  <w:style w:type="character" w:customStyle="1" w:styleId="MicroMicroTextChar">
    <w:name w:val="MicroMicroText Char"/>
    <w:link w:val="MicroMicroText"/>
    <w:rsid w:val="009253C8"/>
    <w:rPr>
      <w:rFonts w:ascii="Calibri" w:eastAsia="Cambria" w:hAnsi="Calibri"/>
      <w:b/>
      <w:iCs/>
      <w:sz w:val="8"/>
      <w:szCs w:val="26"/>
    </w:rPr>
  </w:style>
  <w:style w:type="paragraph" w:customStyle="1" w:styleId="TashmaHeader2">
    <w:name w:val="Tashma_Header2"/>
    <w:basedOn w:val="Heading2"/>
    <w:qFormat/>
    <w:rsid w:val="009253C8"/>
    <w:pPr>
      <w:spacing w:before="240" w:after="60"/>
    </w:pPr>
    <w:rPr>
      <w:rFonts w:eastAsia="SimSun" w:cs="Times New Roman"/>
      <w:bCs w:val="0"/>
      <w:sz w:val="28"/>
      <w:szCs w:val="28"/>
      <w:u w:val="single"/>
    </w:rPr>
  </w:style>
  <w:style w:type="paragraph" w:customStyle="1" w:styleId="TashmaHeading1">
    <w:name w:val="Tashma_Heading1"/>
    <w:basedOn w:val="Heading1"/>
    <w:qFormat/>
    <w:rsid w:val="009253C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9253C8"/>
    <w:rPr>
      <w:b/>
      <w:u w:val="single"/>
    </w:rPr>
  </w:style>
  <w:style w:type="paragraph" w:customStyle="1" w:styleId="ColorfulList-Accent11">
    <w:name w:val="Colorful List - Accent 11"/>
    <w:basedOn w:val="Normal"/>
    <w:uiPriority w:val="99"/>
    <w:qFormat/>
    <w:rsid w:val="009253C8"/>
    <w:pPr>
      <w:ind w:left="720"/>
      <w:contextualSpacing/>
    </w:pPr>
    <w:rPr>
      <w:rFonts w:eastAsia="Calibri" w:cs="Times New Roman"/>
    </w:rPr>
  </w:style>
  <w:style w:type="character" w:customStyle="1" w:styleId="Heh">
    <w:name w:val="Heh"/>
    <w:basedOn w:val="DefaultParagraphFont"/>
    <w:uiPriority w:val="6"/>
    <w:qFormat/>
    <w:rsid w:val="009253C8"/>
    <w:rPr>
      <w:rFonts w:ascii="Arial" w:hAnsi="Arial"/>
      <w:b/>
      <w:sz w:val="22"/>
      <w:u w:val="single"/>
    </w:rPr>
  </w:style>
  <w:style w:type="paragraph" w:customStyle="1" w:styleId="ihatethisshit">
    <w:name w:val="i hate this shit"/>
    <w:basedOn w:val="Normal"/>
    <w:link w:val="ihatethisshitChar"/>
    <w:uiPriority w:val="4"/>
    <w:qFormat/>
    <w:rsid w:val="009253C8"/>
  </w:style>
  <w:style w:type="character" w:customStyle="1" w:styleId="ihatethisshitChar">
    <w:name w:val="i hate this shit Char"/>
    <w:basedOn w:val="DefaultParagraphFont"/>
    <w:link w:val="ihatethisshit"/>
    <w:uiPriority w:val="4"/>
    <w:rsid w:val="009253C8"/>
    <w:rPr>
      <w:rFonts w:ascii="Calibri" w:hAnsi="Calibri"/>
      <w:sz w:val="22"/>
    </w:rPr>
  </w:style>
  <w:style w:type="character" w:customStyle="1" w:styleId="ok">
    <w:name w:val="ok"/>
    <w:rsid w:val="009253C8"/>
    <w:rPr>
      <w:u w:val="single"/>
      <w:lang w:val="en-US"/>
    </w:rPr>
  </w:style>
  <w:style w:type="character" w:customStyle="1" w:styleId="drop-capinner">
    <w:name w:val="drop-cap__inner"/>
    <w:basedOn w:val="DefaultParagraphFont"/>
    <w:rsid w:val="009253C8"/>
  </w:style>
  <w:style w:type="character" w:customStyle="1" w:styleId="inline-garnett-quote">
    <w:name w:val="inline-garnett-quote"/>
    <w:basedOn w:val="DefaultParagraphFont"/>
    <w:rsid w:val="009253C8"/>
  </w:style>
  <w:style w:type="paragraph" w:customStyle="1" w:styleId="pullquote-paragraph">
    <w:name w:val="pullquote-paragraph"/>
    <w:basedOn w:val="Normal"/>
    <w:rsid w:val="009253C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9253C8"/>
  </w:style>
  <w:style w:type="paragraph" w:customStyle="1" w:styleId="BalloonText1">
    <w:name w:val="Balloon Text1"/>
    <w:basedOn w:val="Normal"/>
    <w:next w:val="BalloonText"/>
    <w:uiPriority w:val="99"/>
    <w:semiHidden/>
    <w:unhideWhenUsed/>
    <w:rsid w:val="009253C8"/>
    <w:rPr>
      <w:rFonts w:ascii="Lucida Grande" w:hAnsi="Lucida Grande" w:cs="Lucida Grande"/>
      <w:sz w:val="18"/>
      <w:szCs w:val="18"/>
    </w:rPr>
  </w:style>
  <w:style w:type="paragraph" w:customStyle="1" w:styleId="CommentText1">
    <w:name w:val="Comment Text1"/>
    <w:basedOn w:val="Normal"/>
    <w:next w:val="CommentText"/>
    <w:uiPriority w:val="99"/>
    <w:unhideWhenUsed/>
    <w:rsid w:val="009253C8"/>
    <w:rPr>
      <w:sz w:val="20"/>
      <w:szCs w:val="20"/>
    </w:rPr>
  </w:style>
  <w:style w:type="paragraph" w:customStyle="1" w:styleId="List1">
    <w:name w:val="List1"/>
    <w:basedOn w:val="Normal"/>
    <w:next w:val="List"/>
    <w:uiPriority w:val="99"/>
    <w:semiHidden/>
    <w:unhideWhenUsed/>
    <w:rsid w:val="009253C8"/>
    <w:pPr>
      <w:contextualSpacing/>
    </w:pPr>
  </w:style>
  <w:style w:type="paragraph" w:customStyle="1" w:styleId="CommentSubject1">
    <w:name w:val="Comment Subject1"/>
    <w:basedOn w:val="CommentText"/>
    <w:next w:val="CommentText"/>
    <w:uiPriority w:val="99"/>
    <w:semiHidden/>
    <w:unhideWhenUsed/>
    <w:rsid w:val="009253C8"/>
    <w:rPr>
      <w:rFonts w:eastAsiaTheme="minorHAnsi" w:cs="Calibri"/>
      <w:b/>
      <w:bCs/>
      <w:sz w:val="20"/>
    </w:rPr>
  </w:style>
  <w:style w:type="paragraph" w:customStyle="1" w:styleId="Revision1">
    <w:name w:val="Revision1"/>
    <w:next w:val="Revision"/>
    <w:hidden/>
    <w:uiPriority w:val="99"/>
    <w:semiHidden/>
    <w:rsid w:val="009253C8"/>
    <w:rPr>
      <w:rFonts w:ascii="Georgia" w:eastAsia="Calibri" w:hAnsi="Georgia"/>
      <w:sz w:val="22"/>
      <w:szCs w:val="22"/>
    </w:rPr>
  </w:style>
  <w:style w:type="character" w:customStyle="1" w:styleId="BalloonTextChar2">
    <w:name w:val="Balloon Text Char2"/>
    <w:basedOn w:val="DefaultParagraphFont"/>
    <w:uiPriority w:val="99"/>
    <w:semiHidden/>
    <w:rsid w:val="009253C8"/>
    <w:rPr>
      <w:rFonts w:ascii="Segoe UI" w:eastAsiaTheme="minorHAnsi" w:hAnsi="Segoe UI" w:cs="Segoe UI"/>
      <w:sz w:val="18"/>
      <w:szCs w:val="18"/>
    </w:rPr>
  </w:style>
  <w:style w:type="paragraph" w:customStyle="1" w:styleId="DebateCitation">
    <w:name w:val="Debate Citation"/>
    <w:basedOn w:val="Normal"/>
    <w:autoRedefine/>
    <w:rsid w:val="009253C8"/>
    <w:rPr>
      <w:szCs w:val="16"/>
    </w:rPr>
  </w:style>
  <w:style w:type="paragraph" w:customStyle="1" w:styleId="paragraph">
    <w:name w:val="paragraph"/>
    <w:basedOn w:val="Normal"/>
    <w:qFormat/>
    <w:rsid w:val="009253C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9253C8"/>
  </w:style>
  <w:style w:type="character" w:customStyle="1" w:styleId="spellingerror">
    <w:name w:val="spellingerror"/>
    <w:basedOn w:val="DefaultParagraphFont"/>
    <w:rsid w:val="009253C8"/>
  </w:style>
  <w:style w:type="character" w:customStyle="1" w:styleId="eop">
    <w:name w:val="eop"/>
    <w:basedOn w:val="DefaultParagraphFont"/>
    <w:rsid w:val="009253C8"/>
  </w:style>
  <w:style w:type="character" w:customStyle="1" w:styleId="c-messageeditedlabel">
    <w:name w:val="c-message__edited_label"/>
    <w:basedOn w:val="DefaultParagraphFont"/>
    <w:rsid w:val="009253C8"/>
  </w:style>
  <w:style w:type="character" w:customStyle="1" w:styleId="c-messagesender">
    <w:name w:val="c-message__sender"/>
    <w:basedOn w:val="DefaultParagraphFont"/>
    <w:rsid w:val="009253C8"/>
  </w:style>
  <w:style w:type="character" w:customStyle="1" w:styleId="c-messagekitfilemetatext">
    <w:name w:val="c-message_kit__file__meta__text"/>
    <w:basedOn w:val="DefaultParagraphFont"/>
    <w:rsid w:val="009253C8"/>
  </w:style>
  <w:style w:type="character" w:customStyle="1" w:styleId="c-pillowfiletitle">
    <w:name w:val="c-pillow_file__title"/>
    <w:basedOn w:val="DefaultParagraphFont"/>
    <w:rsid w:val="009253C8"/>
  </w:style>
  <w:style w:type="character" w:customStyle="1" w:styleId="Headerorfooter">
    <w:name w:val="Header or footer_"/>
    <w:basedOn w:val="DefaultParagraphFont"/>
    <w:link w:val="Headerorfooter0"/>
    <w:uiPriority w:val="99"/>
    <w:rsid w:val="009253C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9253C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9253C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9253C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9253C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9253C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9253C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9253C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9253C8"/>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9253C8"/>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9253C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9253C8"/>
  </w:style>
  <w:style w:type="paragraph" w:customStyle="1" w:styleId="m5562427531322223799gmail-msolistparagraph">
    <w:name w:val="m_5562427531322223799gmail-msolistparagraph"/>
    <w:basedOn w:val="Normal"/>
    <w:rsid w:val="009253C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9253C8"/>
  </w:style>
  <w:style w:type="paragraph" w:customStyle="1" w:styleId="Genealogy">
    <w:name w:val="Genealogy"/>
    <w:basedOn w:val="Heading4"/>
    <w:autoRedefine/>
    <w:qFormat/>
    <w:rsid w:val="009253C8"/>
    <w:rPr>
      <w:rFonts w:cs="Calibri"/>
    </w:rPr>
  </w:style>
  <w:style w:type="character" w:customStyle="1" w:styleId="letter">
    <w:name w:val="letter"/>
    <w:basedOn w:val="DefaultParagraphFont"/>
    <w:rsid w:val="009253C8"/>
  </w:style>
  <w:style w:type="character" w:customStyle="1" w:styleId="mdash">
    <w:name w:val="mdash"/>
    <w:basedOn w:val="DefaultParagraphFont"/>
    <w:rsid w:val="009253C8"/>
  </w:style>
  <w:style w:type="character" w:customStyle="1" w:styleId="untext">
    <w:name w:val="untext"/>
    <w:basedOn w:val="DefaultParagraphFont"/>
    <w:rsid w:val="009253C8"/>
  </w:style>
  <w:style w:type="character" w:customStyle="1" w:styleId="vis">
    <w:name w:val="vis"/>
    <w:basedOn w:val="DefaultParagraphFont"/>
    <w:rsid w:val="009253C8"/>
  </w:style>
  <w:style w:type="character" w:customStyle="1" w:styleId="ex-sent">
    <w:name w:val="ex-sent"/>
    <w:basedOn w:val="DefaultParagraphFont"/>
    <w:rsid w:val="009253C8"/>
  </w:style>
  <w:style w:type="character" w:customStyle="1" w:styleId="mwtwi">
    <w:name w:val="mw_t_wi"/>
    <w:basedOn w:val="DefaultParagraphFont"/>
    <w:rsid w:val="009253C8"/>
  </w:style>
  <w:style w:type="paragraph" w:customStyle="1" w:styleId="Debate">
    <w:name w:val="Debate"/>
    <w:basedOn w:val="Normal"/>
    <w:qFormat/>
    <w:rsid w:val="009253C8"/>
    <w:pPr>
      <w:autoSpaceDE w:val="0"/>
      <w:autoSpaceDN w:val="0"/>
      <w:adjustRightInd w:val="0"/>
    </w:pPr>
    <w:rPr>
      <w:rFonts w:eastAsia="SimSun" w:cs="Courier"/>
      <w:lang w:eastAsia="zh-CN"/>
    </w:rPr>
  </w:style>
  <w:style w:type="character" w:customStyle="1" w:styleId="mainfeaturesubtext">
    <w:name w:val="main_feature_subtext"/>
    <w:rsid w:val="009253C8"/>
  </w:style>
  <w:style w:type="character" w:customStyle="1" w:styleId="m6213045495989588786gmail-style13ptbold">
    <w:name w:val="m_6213045495989588786gmail-style13ptbold"/>
    <w:basedOn w:val="DefaultParagraphFont"/>
    <w:rsid w:val="009253C8"/>
  </w:style>
  <w:style w:type="character" w:customStyle="1" w:styleId="m-8497948306993107372gmail-style13ptbold">
    <w:name w:val="m_-8497948306993107372gmail-style13ptbold"/>
    <w:basedOn w:val="DefaultParagraphFont"/>
    <w:rsid w:val="009253C8"/>
  </w:style>
  <w:style w:type="character" w:customStyle="1" w:styleId="m-1385903690022297875gmail-style13ptbold">
    <w:name w:val="m_-1385903690022297875gmail-style13ptbold"/>
    <w:basedOn w:val="DefaultParagraphFont"/>
    <w:rsid w:val="009253C8"/>
  </w:style>
  <w:style w:type="character" w:customStyle="1" w:styleId="m-1385903690022297875gmail-styleunderline">
    <w:name w:val="m_-1385903690022297875gmail-styleunderline"/>
    <w:basedOn w:val="DefaultParagraphFont"/>
    <w:rsid w:val="009253C8"/>
  </w:style>
  <w:style w:type="character" w:customStyle="1" w:styleId="tweetquote">
    <w:name w:val="tweet_quote"/>
    <w:basedOn w:val="DefaultParagraphFont"/>
    <w:rsid w:val="009253C8"/>
  </w:style>
  <w:style w:type="paragraph" w:customStyle="1" w:styleId="css-1i0edl6">
    <w:name w:val="css-1i0edl6"/>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9253C8"/>
  </w:style>
  <w:style w:type="paragraph" w:customStyle="1" w:styleId="legal-disclaimer">
    <w:name w:val="legal-disclaimer"/>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253C8"/>
  </w:style>
  <w:style w:type="character" w:customStyle="1" w:styleId="Bodytext21">
    <w:name w:val="Body text (2)_"/>
    <w:basedOn w:val="DefaultParagraphFont"/>
    <w:link w:val="Bodytext22"/>
    <w:rsid w:val="009253C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9253C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9253C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9253C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9253C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9253C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9253C8"/>
  </w:style>
  <w:style w:type="character" w:customStyle="1" w:styleId="date2i7u0">
    <w:name w:val="date___2i7u0"/>
    <w:basedOn w:val="DefaultParagraphFont"/>
    <w:rsid w:val="009253C8"/>
  </w:style>
  <w:style w:type="character" w:customStyle="1" w:styleId="mr3">
    <w:name w:val="mr3"/>
    <w:basedOn w:val="DefaultParagraphFont"/>
    <w:rsid w:val="009253C8"/>
  </w:style>
  <w:style w:type="character" w:customStyle="1" w:styleId="f2">
    <w:name w:val="f2"/>
    <w:basedOn w:val="DefaultParagraphFont"/>
    <w:rsid w:val="009253C8"/>
  </w:style>
  <w:style w:type="paragraph" w:customStyle="1" w:styleId="tweet-action">
    <w:name w:val="tweet-action"/>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9253C8"/>
  </w:style>
  <w:style w:type="character" w:customStyle="1" w:styleId="photo-by">
    <w:name w:val="photo-by"/>
    <w:basedOn w:val="DefaultParagraphFont"/>
    <w:rsid w:val="009253C8"/>
  </w:style>
  <w:style w:type="character" w:customStyle="1" w:styleId="most-read-title-text">
    <w:name w:val="most-read-title-text"/>
    <w:basedOn w:val="DefaultParagraphFont"/>
    <w:rsid w:val="009253C8"/>
  </w:style>
  <w:style w:type="paragraph" w:customStyle="1" w:styleId="most-read-item">
    <w:name w:val="most-read-item"/>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9253C8"/>
  </w:style>
  <w:style w:type="paragraph" w:customStyle="1" w:styleId="d1-article-sidebar-subscribe-title">
    <w:name w:val="d1-article-sidebar-subscribe-title"/>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9253C8"/>
  </w:style>
  <w:style w:type="paragraph" w:customStyle="1" w:styleId="d1-article-sidebar-subscribe-msg">
    <w:name w:val="d1-article-sidebar-subscribe-msg"/>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9253C8"/>
  </w:style>
  <w:style w:type="character" w:customStyle="1" w:styleId="txt">
    <w:name w:val="txt"/>
    <w:basedOn w:val="DefaultParagraphFont"/>
    <w:rsid w:val="009253C8"/>
  </w:style>
  <w:style w:type="paragraph" w:customStyle="1" w:styleId="ctapolicy">
    <w:name w:val="cta__policy"/>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9253C8"/>
  </w:style>
  <w:style w:type="character" w:customStyle="1" w:styleId="bgpercentchange">
    <w:name w:val="bgpercentchange"/>
    <w:basedOn w:val="DefaultParagraphFont"/>
    <w:rsid w:val="009253C8"/>
  </w:style>
  <w:style w:type="character" w:customStyle="1" w:styleId="relatedcoveragerelated-headline">
    <w:name w:val="relatedcoverage_related-headline"/>
    <w:basedOn w:val="DefaultParagraphFont"/>
    <w:rsid w:val="009253C8"/>
  </w:style>
  <w:style w:type="character" w:customStyle="1" w:styleId="teads-ui-components-credits-colored">
    <w:name w:val="teads-ui-components-credits-colored"/>
    <w:basedOn w:val="DefaultParagraphFont"/>
    <w:rsid w:val="009253C8"/>
  </w:style>
  <w:style w:type="character" w:customStyle="1" w:styleId="dont-miss-title-text">
    <w:name w:val="dont-miss-title-text"/>
    <w:basedOn w:val="DefaultParagraphFont"/>
    <w:rsid w:val="009253C8"/>
  </w:style>
  <w:style w:type="paragraph" w:customStyle="1" w:styleId="dont-miss-item">
    <w:name w:val="dont-miss-item"/>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9253C8"/>
  </w:style>
  <w:style w:type="character" w:customStyle="1" w:styleId="m1369636318946377164gmail-byline">
    <w:name w:val="m_1369636318946377164gmail-byline"/>
    <w:basedOn w:val="DefaultParagraphFont"/>
    <w:rsid w:val="009253C8"/>
  </w:style>
  <w:style w:type="character" w:customStyle="1" w:styleId="m1369636318946377164gmail-listingauthor">
    <w:name w:val="m_1369636318946377164gmail-listing__author"/>
    <w:basedOn w:val="DefaultParagraphFont"/>
    <w:rsid w:val="009253C8"/>
  </w:style>
  <w:style w:type="character" w:customStyle="1" w:styleId="m1369636318946377164gmail-commentcount">
    <w:name w:val="m_1369636318946377164gmail-comment__count"/>
    <w:basedOn w:val="DefaultParagraphFont"/>
    <w:rsid w:val="009253C8"/>
  </w:style>
  <w:style w:type="paragraph" w:customStyle="1" w:styleId="m1369636318946377164gmail-listingexcerpt">
    <w:name w:val="m_1369636318946377164gmail-listing__excerpt"/>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9253C8"/>
  </w:style>
  <w:style w:type="paragraph" w:customStyle="1" w:styleId="bb-p">
    <w:name w:val="bb-p"/>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9253C8"/>
  </w:style>
  <w:style w:type="character" w:customStyle="1" w:styleId="c-cardbyline-name">
    <w:name w:val="c-card__byline-name"/>
    <w:basedOn w:val="DefaultParagraphFont"/>
    <w:rsid w:val="009253C8"/>
  </w:style>
  <w:style w:type="paragraph" w:customStyle="1" w:styleId="bb-cardtag">
    <w:name w:val="bb-card__tag"/>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9253C8"/>
  </w:style>
  <w:style w:type="character" w:customStyle="1" w:styleId="m-6900425920718346205gmail-styleunderline">
    <w:name w:val="m_-6900425920718346205gmail-styleunderline"/>
    <w:basedOn w:val="DefaultParagraphFont"/>
    <w:rsid w:val="009253C8"/>
  </w:style>
  <w:style w:type="character" w:customStyle="1" w:styleId="m-7132783935570312610gmail-style13ptbold">
    <w:name w:val="m_-7132783935570312610gmail-style13ptbold"/>
    <w:basedOn w:val="DefaultParagraphFont"/>
    <w:rsid w:val="009253C8"/>
  </w:style>
  <w:style w:type="character" w:customStyle="1" w:styleId="m-7132783935570312610gmail-styleunderline">
    <w:name w:val="m_-7132783935570312610gmail-styleunderline"/>
    <w:basedOn w:val="DefaultParagraphFont"/>
    <w:rsid w:val="009253C8"/>
  </w:style>
  <w:style w:type="character" w:customStyle="1" w:styleId="m-6981990450395113625gmail-style13ptbold">
    <w:name w:val="m_-6981990450395113625gmail-style13ptbold"/>
    <w:basedOn w:val="DefaultParagraphFont"/>
    <w:rsid w:val="009253C8"/>
  </w:style>
  <w:style w:type="character" w:customStyle="1" w:styleId="m-6981990450395113625gmail-styleunderline">
    <w:name w:val="m_-6981990450395113625gmail-styleunderline"/>
    <w:basedOn w:val="DefaultParagraphFont"/>
    <w:rsid w:val="009253C8"/>
  </w:style>
  <w:style w:type="character" w:customStyle="1" w:styleId="m3174821491603330868gmail-style13ptbold">
    <w:name w:val="m_3174821491603330868gmail-style13ptbold"/>
    <w:basedOn w:val="DefaultParagraphFont"/>
    <w:rsid w:val="009253C8"/>
  </w:style>
  <w:style w:type="character" w:customStyle="1" w:styleId="m3174821491603330868gmail-styleunderline">
    <w:name w:val="m_3174821491603330868gmail-styleunderline"/>
    <w:basedOn w:val="DefaultParagraphFont"/>
    <w:rsid w:val="009253C8"/>
  </w:style>
  <w:style w:type="character" w:customStyle="1" w:styleId="m-1346525051414388495gmail-style13ptbold">
    <w:name w:val="m_-1346525051414388495gmail-style13ptbold"/>
    <w:basedOn w:val="DefaultParagraphFont"/>
    <w:rsid w:val="009253C8"/>
  </w:style>
  <w:style w:type="character" w:customStyle="1" w:styleId="m-1346525051414388495gmail-styleunderline">
    <w:name w:val="m_-1346525051414388495gmail-styleunderline"/>
    <w:basedOn w:val="DefaultParagraphFont"/>
    <w:rsid w:val="009253C8"/>
  </w:style>
  <w:style w:type="character" w:customStyle="1" w:styleId="m-1841161667384407837gmail-style13ptbold">
    <w:name w:val="m_-1841161667384407837gmail-style13ptbold"/>
    <w:basedOn w:val="DefaultParagraphFont"/>
    <w:rsid w:val="009253C8"/>
  </w:style>
  <w:style w:type="character" w:customStyle="1" w:styleId="m-1841161667384407837gmail-styleunderline">
    <w:name w:val="m_-1841161667384407837gmail-styleunderline"/>
    <w:basedOn w:val="DefaultParagraphFont"/>
    <w:rsid w:val="009253C8"/>
  </w:style>
  <w:style w:type="character" w:customStyle="1" w:styleId="m-2090357458226654767gmail-style13ptbold">
    <w:name w:val="m_-2090357458226654767gmail-style13ptbold"/>
    <w:basedOn w:val="DefaultParagraphFont"/>
    <w:rsid w:val="009253C8"/>
  </w:style>
  <w:style w:type="character" w:customStyle="1" w:styleId="m-2090357458226654767gmail-styleunderline">
    <w:name w:val="m_-2090357458226654767gmail-styleunderline"/>
    <w:basedOn w:val="DefaultParagraphFont"/>
    <w:rsid w:val="009253C8"/>
  </w:style>
  <w:style w:type="character" w:customStyle="1" w:styleId="m-750723176661811423gmail-style13ptbold">
    <w:name w:val="m_-750723176661811423gmail-style13ptbold"/>
    <w:basedOn w:val="DefaultParagraphFont"/>
    <w:rsid w:val="009253C8"/>
  </w:style>
  <w:style w:type="character" w:customStyle="1" w:styleId="m-3856049602494806935gmail-style13ptbold">
    <w:name w:val="m_-3856049602494806935gmail-style13ptbold"/>
    <w:basedOn w:val="DefaultParagraphFont"/>
    <w:rsid w:val="009253C8"/>
  </w:style>
  <w:style w:type="character" w:customStyle="1" w:styleId="m-3856049602494806935gmail-styleunderline">
    <w:name w:val="m_-3856049602494806935gmail-styleunderline"/>
    <w:basedOn w:val="DefaultParagraphFont"/>
    <w:rsid w:val="009253C8"/>
  </w:style>
  <w:style w:type="paragraph" w:customStyle="1" w:styleId="removeTag">
    <w:name w:val="removeTag"/>
    <w:basedOn w:val="Normal"/>
    <w:link w:val="removeTagChar"/>
    <w:uiPriority w:val="4"/>
    <w:qFormat/>
    <w:rsid w:val="009253C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9253C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9253C8"/>
  </w:style>
  <w:style w:type="character" w:customStyle="1" w:styleId="m-2509213172314986545style13ptbold">
    <w:name w:val="m_-2509213172314986545style13ptbold"/>
    <w:basedOn w:val="DefaultParagraphFont"/>
    <w:rsid w:val="009253C8"/>
  </w:style>
  <w:style w:type="character" w:customStyle="1" w:styleId="m-2509213172314986545styleunderline">
    <w:name w:val="m_-2509213172314986545styleunderline"/>
    <w:basedOn w:val="DefaultParagraphFont"/>
    <w:rsid w:val="009253C8"/>
  </w:style>
  <w:style w:type="character" w:customStyle="1" w:styleId="article-sdn">
    <w:name w:val="article-sdn"/>
    <w:basedOn w:val="DefaultParagraphFont"/>
    <w:rsid w:val="009253C8"/>
  </w:style>
  <w:style w:type="character" w:customStyle="1" w:styleId="Char1">
    <w:name w:val="Char1"/>
    <w:basedOn w:val="DefaultParagraphFont"/>
    <w:rsid w:val="009253C8"/>
    <w:rPr>
      <w:rFonts w:cs="Arial"/>
      <w:b/>
      <w:bCs/>
      <w:iCs/>
      <w:sz w:val="24"/>
      <w:szCs w:val="28"/>
      <w:lang w:val="en-US" w:eastAsia="en-US" w:bidi="ar-SA"/>
    </w:rPr>
  </w:style>
  <w:style w:type="paragraph" w:customStyle="1" w:styleId="UnderlineStyle0">
    <w:name w:val="Underline Style"/>
    <w:basedOn w:val="Normal"/>
    <w:link w:val="UnderlineStyleChar"/>
    <w:qFormat/>
    <w:rsid w:val="009253C8"/>
    <w:rPr>
      <w:rFonts w:eastAsia="Times New Roman"/>
      <w:b/>
      <w:sz w:val="24"/>
      <w:u w:val="single"/>
    </w:rPr>
  </w:style>
  <w:style w:type="character" w:customStyle="1" w:styleId="m-4851586476605706605gmail-styleunderline">
    <w:name w:val="m_-4851586476605706605gmail-styleunderline"/>
    <w:basedOn w:val="DefaultParagraphFont"/>
    <w:rsid w:val="009253C8"/>
  </w:style>
  <w:style w:type="character" w:customStyle="1" w:styleId="CitationCharChar">
    <w:name w:val="Citation Char Char"/>
    <w:basedOn w:val="DefaultParagraphFont"/>
    <w:rsid w:val="009253C8"/>
    <w:rPr>
      <w:rFonts w:ascii="Times New Roman" w:eastAsia="Times New Roman" w:hAnsi="Times New Roman"/>
      <w:bCs/>
      <w:sz w:val="14"/>
    </w:rPr>
  </w:style>
  <w:style w:type="character" w:customStyle="1" w:styleId="italics">
    <w:name w:val="italics"/>
    <w:basedOn w:val="DefaultParagraphFont"/>
    <w:rsid w:val="009253C8"/>
  </w:style>
  <w:style w:type="character" w:customStyle="1" w:styleId="StyleStyleBoldUnderlineUnderlineIntenseEmphasis1apple-style-">
    <w:name w:val="Style Style Bold UnderlineUnderlineIntense Emphasis1apple-style-..."/>
    <w:basedOn w:val="DefaultParagraphFont"/>
    <w:rsid w:val="009253C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253C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253C8"/>
    <w:rPr>
      <w:rFonts w:ascii="Georgia" w:hAnsi="Georgia"/>
      <w:u w:val="single"/>
    </w:rPr>
  </w:style>
  <w:style w:type="paragraph" w:customStyle="1" w:styleId="StyleCardsGeorgia12ptBoldThickunderlineBorderSin">
    <w:name w:val="Style Cards + Georgia 12 pt Bold Thick underline Border: : (Sin..."/>
    <w:basedOn w:val="Normal"/>
    <w:qFormat/>
    <w:rsid w:val="009253C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253C8"/>
    <w:rPr>
      <w:rFonts w:ascii="Georgia" w:hAnsi="Georgia"/>
      <w:sz w:val="24"/>
      <w:u w:val="single"/>
    </w:rPr>
  </w:style>
  <w:style w:type="paragraph" w:customStyle="1" w:styleId="StyleCardsGeorgia">
    <w:name w:val="Style Cards + Georgia"/>
    <w:basedOn w:val="Normal"/>
    <w:qFormat/>
    <w:rsid w:val="009253C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253C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253C8"/>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9253C8"/>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9253C8"/>
    <w:pPr>
      <w:spacing w:before="100" w:beforeAutospacing="1" w:after="100" w:afterAutospacing="1"/>
    </w:pPr>
    <w:rPr>
      <w:rFonts w:eastAsia="Times New Roman"/>
    </w:rPr>
  </w:style>
  <w:style w:type="paragraph" w:customStyle="1" w:styleId="tagline1">
    <w:name w:val="tagline"/>
    <w:basedOn w:val="Normal"/>
    <w:qFormat/>
    <w:rsid w:val="009253C8"/>
    <w:pPr>
      <w:spacing w:before="100" w:beforeAutospacing="1" w:after="100" w:afterAutospacing="1"/>
    </w:pPr>
    <w:rPr>
      <w:rFonts w:eastAsia="Times New Roman"/>
    </w:rPr>
  </w:style>
  <w:style w:type="paragraph" w:customStyle="1" w:styleId="Block1">
    <w:name w:val="Block1"/>
    <w:basedOn w:val="Normal"/>
    <w:next w:val="Normal"/>
    <w:uiPriority w:val="3"/>
    <w:qFormat/>
    <w:rsid w:val="009253C8"/>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9253C8"/>
    <w:rPr>
      <w:rFonts w:asciiTheme="minorHAnsi" w:hAnsiTheme="minorHAnsi"/>
      <w:sz w:val="12"/>
    </w:rPr>
  </w:style>
  <w:style w:type="paragraph" w:customStyle="1" w:styleId="CardCites">
    <w:name w:val="Card Cites"/>
    <w:basedOn w:val="Normal"/>
    <w:next w:val="Normal"/>
    <w:qFormat/>
    <w:rsid w:val="009253C8"/>
    <w:rPr>
      <w:rFonts w:eastAsia="Times New Roman"/>
      <w:b/>
      <w:sz w:val="20"/>
    </w:rPr>
  </w:style>
  <w:style w:type="paragraph" w:customStyle="1" w:styleId="NormalWeb3">
    <w:name w:val="Normal (Web)3"/>
    <w:basedOn w:val="Normal"/>
    <w:qFormat/>
    <w:rsid w:val="009253C8"/>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9253C8"/>
    <w:rPr>
      <w:rFonts w:eastAsia="Times New Roman"/>
      <w:b/>
      <w:color w:val="000000"/>
    </w:rPr>
  </w:style>
  <w:style w:type="paragraph" w:customStyle="1" w:styleId="PageNumber2">
    <w:name w:val="Page Number2"/>
    <w:basedOn w:val="Normal"/>
    <w:next w:val="Normal"/>
    <w:qFormat/>
    <w:rsid w:val="009253C8"/>
    <w:rPr>
      <w:rFonts w:eastAsia="Times New Roman"/>
      <w:sz w:val="20"/>
    </w:rPr>
  </w:style>
  <w:style w:type="paragraph" w:customStyle="1" w:styleId="HeaderFooter">
    <w:name w:val="Header &amp; Footer"/>
    <w:qFormat/>
    <w:rsid w:val="009253C8"/>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9253C8"/>
    <w:rPr>
      <w:rFonts w:ascii="Arial Narrow" w:eastAsia="Times New Roman" w:hAnsi="Arial Narrow"/>
      <w:color w:val="000000"/>
      <w:sz w:val="16"/>
    </w:rPr>
  </w:style>
  <w:style w:type="paragraph" w:customStyle="1" w:styleId="CardTextUnderlined">
    <w:name w:val="Card Text Underlined"/>
    <w:basedOn w:val="Normal"/>
    <w:qFormat/>
    <w:rsid w:val="009253C8"/>
    <w:rPr>
      <w:rFonts w:ascii="Arial Narrow" w:eastAsia="Times New Roman" w:hAnsi="Arial Narrow"/>
      <w:u w:val="single"/>
    </w:rPr>
  </w:style>
  <w:style w:type="paragraph" w:customStyle="1" w:styleId="HeaderDebate">
    <w:name w:val="Header Debate"/>
    <w:basedOn w:val="Normal"/>
    <w:qFormat/>
    <w:rsid w:val="009253C8"/>
    <w:pPr>
      <w:jc w:val="center"/>
      <w:outlineLvl w:val="0"/>
    </w:pPr>
    <w:rPr>
      <w:rFonts w:eastAsia="Times New Roman"/>
      <w:b/>
      <w:sz w:val="48"/>
      <w:u w:val="words"/>
    </w:rPr>
  </w:style>
  <w:style w:type="paragraph" w:customStyle="1" w:styleId="NormalWeb1">
    <w:name w:val="Normal (Web)1"/>
    <w:basedOn w:val="Normal"/>
    <w:qFormat/>
    <w:rsid w:val="009253C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9253C8"/>
    <w:rPr>
      <w:rFonts w:eastAsia="Times New Roman"/>
      <w:b/>
    </w:rPr>
  </w:style>
  <w:style w:type="paragraph" w:customStyle="1" w:styleId="fixed">
    <w:name w:val="fixed"/>
    <w:basedOn w:val="Normal"/>
    <w:qFormat/>
    <w:rsid w:val="009253C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9253C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9253C8"/>
    <w:pPr>
      <w:autoSpaceDE w:val="0"/>
      <w:autoSpaceDN w:val="0"/>
      <w:adjustRightInd w:val="0"/>
    </w:pPr>
    <w:rPr>
      <w:rFonts w:eastAsia="Times New Roman"/>
    </w:rPr>
  </w:style>
  <w:style w:type="character" w:customStyle="1" w:styleId="NormalUnderlineChar1">
    <w:name w:val="Normal Underline Char1"/>
    <w:locked/>
    <w:rsid w:val="009253C8"/>
    <w:rPr>
      <w:u w:val="single"/>
    </w:rPr>
  </w:style>
  <w:style w:type="paragraph" w:customStyle="1" w:styleId="byline1">
    <w:name w:val="byline1"/>
    <w:basedOn w:val="Normal"/>
    <w:qFormat/>
    <w:rsid w:val="009253C8"/>
    <w:pPr>
      <w:spacing w:after="240" w:line="360" w:lineRule="atLeast"/>
    </w:pPr>
    <w:rPr>
      <w:rFonts w:eastAsia="Times New Roman"/>
      <w:b/>
      <w:bCs/>
      <w:sz w:val="16"/>
      <w:szCs w:val="16"/>
    </w:rPr>
  </w:style>
  <w:style w:type="paragraph" w:customStyle="1" w:styleId="PlaceholderText1">
    <w:name w:val="Placeholder Text1"/>
    <w:basedOn w:val="Normal"/>
    <w:qFormat/>
    <w:rsid w:val="009253C8"/>
    <w:pPr>
      <w:keepNext/>
      <w:numPr>
        <w:numId w:val="5"/>
      </w:numPr>
      <w:outlineLvl w:val="0"/>
    </w:pPr>
    <w:rPr>
      <w:rFonts w:eastAsia="MS Gothic"/>
    </w:rPr>
  </w:style>
  <w:style w:type="character" w:customStyle="1" w:styleId="ImportantTextChar">
    <w:name w:val="Important Text Char"/>
    <w:link w:val="ImportantText"/>
    <w:locked/>
    <w:rsid w:val="009253C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9253C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253C8"/>
    <w:rPr>
      <w:rFonts w:ascii="HNKAOE+Arial" w:hAnsi="HNKAOE+Arial"/>
    </w:rPr>
  </w:style>
  <w:style w:type="paragraph" w:customStyle="1" w:styleId="StyleBodyText11ptBlackUnderline">
    <w:name w:val="Style Body Text + 11 pt Black Underline"/>
    <w:basedOn w:val="BodyText"/>
    <w:link w:val="StyleBodyText11ptBlackUnderlineChar"/>
    <w:qFormat/>
    <w:rsid w:val="009253C8"/>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9253C8"/>
    <w:rPr>
      <w:rFonts w:ascii="Times New Roman" w:eastAsia="Times New Roman" w:hAnsi="Times New Roman" w:cs="Arial"/>
      <w:b/>
      <w:szCs w:val="44"/>
    </w:rPr>
  </w:style>
  <w:style w:type="paragraph" w:customStyle="1" w:styleId="Normal2Bold">
    <w:name w:val="Normal2 + Bold"/>
    <w:basedOn w:val="Normal"/>
    <w:link w:val="Normal2BoldChar"/>
    <w:qFormat/>
    <w:rsid w:val="009253C8"/>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9253C8"/>
    <w:rPr>
      <w:rFonts w:ascii="Times New Roman" w:eastAsia="Times New Roman" w:hAnsi="Times New Roman"/>
      <w:lang w:eastAsia="ar-SA"/>
    </w:rPr>
  </w:style>
  <w:style w:type="paragraph" w:customStyle="1" w:styleId="ListContents">
    <w:name w:val="List Contents"/>
    <w:basedOn w:val="Normal"/>
    <w:link w:val="ListContentsChar"/>
    <w:qFormat/>
    <w:rsid w:val="009253C8"/>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253C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9253C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9253C8"/>
    <w:rPr>
      <w:rFonts w:ascii="Calibri" w:hAnsi="Calibri"/>
      <w:u w:val="thick"/>
    </w:rPr>
  </w:style>
  <w:style w:type="character" w:customStyle="1" w:styleId="UnimportantCharChar">
    <w:name w:val="Unimportant Char Char"/>
    <w:link w:val="Unimportant"/>
    <w:locked/>
    <w:rsid w:val="009253C8"/>
    <w:rPr>
      <w:rFonts w:ascii="Arial" w:eastAsia="Times New Roman" w:hAnsi="Arial"/>
      <w:sz w:val="12"/>
    </w:rPr>
  </w:style>
  <w:style w:type="paragraph" w:customStyle="1" w:styleId="Unimportant">
    <w:name w:val="Unimportant"/>
    <w:basedOn w:val="Normal"/>
    <w:link w:val="UnimportantCharChar"/>
    <w:qFormat/>
    <w:rsid w:val="009253C8"/>
    <w:pPr>
      <w:jc w:val="both"/>
    </w:pPr>
    <w:rPr>
      <w:rFonts w:ascii="Arial" w:eastAsia="Times New Roman" w:hAnsi="Arial"/>
      <w:sz w:val="12"/>
    </w:rPr>
  </w:style>
  <w:style w:type="paragraph" w:customStyle="1" w:styleId="StyleHeading1Justified">
    <w:name w:val="Style Heading 1 + Justified"/>
    <w:basedOn w:val="Normal"/>
    <w:next w:val="Normal"/>
    <w:qFormat/>
    <w:rsid w:val="009253C8"/>
    <w:rPr>
      <w:rFonts w:eastAsia="Times New Roman"/>
      <w:sz w:val="20"/>
      <w:szCs w:val="20"/>
    </w:rPr>
  </w:style>
  <w:style w:type="paragraph" w:customStyle="1" w:styleId="textunderline0">
    <w:name w:val="text underline"/>
    <w:basedOn w:val="Normal"/>
    <w:link w:val="textunderlineChar0"/>
    <w:autoRedefine/>
    <w:qFormat/>
    <w:rsid w:val="009253C8"/>
    <w:rPr>
      <w:rFonts w:asciiTheme="minorHAnsi" w:hAnsiTheme="minorHAnsi"/>
      <w:sz w:val="24"/>
      <w:u w:val="thick"/>
    </w:rPr>
  </w:style>
  <w:style w:type="paragraph" w:customStyle="1" w:styleId="DebateCite">
    <w:name w:val="Debate Cite"/>
    <w:basedOn w:val="Normal"/>
    <w:autoRedefine/>
    <w:qFormat/>
    <w:rsid w:val="009253C8"/>
    <w:pPr>
      <w:tabs>
        <w:tab w:val="left" w:pos="270"/>
      </w:tabs>
    </w:pPr>
    <w:rPr>
      <w:rFonts w:eastAsia="Times New Roman"/>
      <w:sz w:val="20"/>
    </w:rPr>
  </w:style>
  <w:style w:type="paragraph" w:customStyle="1" w:styleId="BlockTitle10">
    <w:name w:val="Block Title #1"/>
    <w:basedOn w:val="Heading1"/>
    <w:qFormat/>
    <w:rsid w:val="009253C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9253C8"/>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9253C8"/>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9253C8"/>
    <w:rPr>
      <w:rFonts w:eastAsia="Times New Roman"/>
      <w:sz w:val="20"/>
    </w:rPr>
  </w:style>
  <w:style w:type="paragraph" w:customStyle="1" w:styleId="PageNumber4">
    <w:name w:val="Page Number4"/>
    <w:basedOn w:val="Normal"/>
    <w:next w:val="Normal"/>
    <w:qFormat/>
    <w:rsid w:val="009253C8"/>
    <w:rPr>
      <w:rFonts w:eastAsia="Times New Roman"/>
      <w:sz w:val="20"/>
    </w:rPr>
  </w:style>
  <w:style w:type="paragraph" w:customStyle="1" w:styleId="PageNumber5">
    <w:name w:val="Page Number5"/>
    <w:basedOn w:val="Normal"/>
    <w:next w:val="Normal"/>
    <w:qFormat/>
    <w:rsid w:val="009253C8"/>
    <w:rPr>
      <w:rFonts w:eastAsia="Times New Roman"/>
      <w:sz w:val="20"/>
    </w:rPr>
  </w:style>
  <w:style w:type="paragraph" w:customStyle="1" w:styleId="smalltext10">
    <w:name w:val="small text1"/>
    <w:basedOn w:val="Normal"/>
    <w:next w:val="Normal"/>
    <w:uiPriority w:val="4"/>
    <w:qFormat/>
    <w:rsid w:val="009253C8"/>
    <w:pPr>
      <w:keepNext/>
      <w:keepLines/>
      <w:spacing w:before="200"/>
      <w:outlineLvl w:val="3"/>
    </w:pPr>
    <w:rPr>
      <w:rFonts w:eastAsia="Times New Roman"/>
      <w:b/>
      <w:bCs/>
      <w:iCs/>
      <w:sz w:val="26"/>
    </w:rPr>
  </w:style>
  <w:style w:type="character" w:customStyle="1" w:styleId="CircleChar">
    <w:name w:val="Circle Char"/>
    <w:link w:val="Circle"/>
    <w:locked/>
    <w:rsid w:val="009253C8"/>
    <w:rPr>
      <w:rFonts w:ascii="Calibri" w:eastAsia="Times New Roman" w:hAnsi="Calibri"/>
      <w:b/>
      <w:i/>
      <w:sz w:val="22"/>
      <w:szCs w:val="18"/>
      <w:u w:val="thick"/>
    </w:rPr>
  </w:style>
  <w:style w:type="paragraph" w:customStyle="1" w:styleId="PageNumber6">
    <w:name w:val="Page Number6"/>
    <w:basedOn w:val="Normal"/>
    <w:next w:val="Normal"/>
    <w:qFormat/>
    <w:rsid w:val="009253C8"/>
    <w:rPr>
      <w:rFonts w:eastAsia="Times New Roman"/>
      <w:sz w:val="20"/>
    </w:rPr>
  </w:style>
  <w:style w:type="paragraph" w:customStyle="1" w:styleId="user">
    <w:name w:val="user"/>
    <w:basedOn w:val="Normal"/>
    <w:qFormat/>
    <w:rsid w:val="009253C8"/>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9253C8"/>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9253C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9253C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253C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9253C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9253C8"/>
    <w:rPr>
      <w:rFonts w:eastAsia="Times New Roman"/>
      <w:sz w:val="20"/>
    </w:rPr>
  </w:style>
  <w:style w:type="character" w:customStyle="1" w:styleId="Style8ptChar">
    <w:name w:val="Style 8 pt Char"/>
    <w:rsid w:val="009253C8"/>
    <w:rPr>
      <w:rFonts w:ascii="Garamond" w:eastAsia="Calibri" w:hAnsi="Garamond" w:hint="default"/>
      <w:sz w:val="16"/>
      <w:szCs w:val="22"/>
    </w:rPr>
  </w:style>
  <w:style w:type="character" w:customStyle="1" w:styleId="message-item">
    <w:name w:val="message-item"/>
    <w:rsid w:val="009253C8"/>
  </w:style>
  <w:style w:type="character" w:customStyle="1" w:styleId="datestamp">
    <w:name w:val="datestamp"/>
    <w:rsid w:val="009253C8"/>
  </w:style>
  <w:style w:type="character" w:customStyle="1" w:styleId="forenames">
    <w:name w:val="forenames"/>
    <w:rsid w:val="009253C8"/>
  </w:style>
  <w:style w:type="character" w:customStyle="1" w:styleId="surname">
    <w:name w:val="surname"/>
    <w:rsid w:val="009253C8"/>
  </w:style>
  <w:style w:type="character" w:customStyle="1" w:styleId="refpreview">
    <w:name w:val="refpreview"/>
    <w:rsid w:val="009253C8"/>
  </w:style>
  <w:style w:type="character" w:customStyle="1" w:styleId="loose1">
    <w:name w:val="loose1"/>
    <w:rsid w:val="009253C8"/>
  </w:style>
  <w:style w:type="character" w:customStyle="1" w:styleId="gsa">
    <w:name w:val="gs_a"/>
    <w:rsid w:val="009253C8"/>
  </w:style>
  <w:style w:type="character" w:customStyle="1" w:styleId="mainarttitle">
    <w:name w:val="mainarttitle"/>
    <w:rsid w:val="009253C8"/>
  </w:style>
  <w:style w:type="character" w:customStyle="1" w:styleId="mainartauthor">
    <w:name w:val="mainartauthor"/>
    <w:rsid w:val="009253C8"/>
  </w:style>
  <w:style w:type="character" w:customStyle="1" w:styleId="mainartdate">
    <w:name w:val="mainartdate"/>
    <w:rsid w:val="009253C8"/>
  </w:style>
  <w:style w:type="character" w:customStyle="1" w:styleId="gsggs">
    <w:name w:val="gs_ggs"/>
    <w:rsid w:val="009253C8"/>
  </w:style>
  <w:style w:type="character" w:customStyle="1" w:styleId="ahead">
    <w:name w:val="a_head"/>
    <w:rsid w:val="009253C8"/>
  </w:style>
  <w:style w:type="character" w:customStyle="1" w:styleId="docbody">
    <w:name w:val="docbody"/>
    <w:rsid w:val="009253C8"/>
  </w:style>
  <w:style w:type="character" w:customStyle="1" w:styleId="superscript">
    <w:name w:val="superscript"/>
    <w:rsid w:val="009253C8"/>
  </w:style>
  <w:style w:type="character" w:customStyle="1" w:styleId="bwxsm">
    <w:name w:val="b w xsm"/>
    <w:rsid w:val="009253C8"/>
  </w:style>
  <w:style w:type="character" w:customStyle="1" w:styleId="fstd">
    <w:name w:val="f std"/>
    <w:rsid w:val="009253C8"/>
  </w:style>
  <w:style w:type="character" w:customStyle="1" w:styleId="heading2char2charchar1">
    <w:name w:val="heading2char2charchar1"/>
    <w:rsid w:val="009253C8"/>
  </w:style>
  <w:style w:type="character" w:customStyle="1" w:styleId="charchar60">
    <w:name w:val="charchar6"/>
    <w:rsid w:val="009253C8"/>
  </w:style>
  <w:style w:type="character" w:customStyle="1" w:styleId="bio1">
    <w:name w:val="bio1"/>
    <w:rsid w:val="009253C8"/>
    <w:rPr>
      <w:rFonts w:ascii="Arial" w:hAnsi="Arial" w:cs="Arial" w:hint="default"/>
      <w:i/>
      <w:iCs/>
      <w:color w:val="000000"/>
      <w:sz w:val="20"/>
      <w:szCs w:val="20"/>
    </w:rPr>
  </w:style>
  <w:style w:type="character" w:customStyle="1" w:styleId="cardCharCharCharCharCharChar">
    <w:name w:val="card Char Char Char Char Char Char"/>
    <w:rsid w:val="009253C8"/>
    <w:rPr>
      <w:sz w:val="24"/>
      <w:szCs w:val="24"/>
      <w:lang w:val="en-US" w:eastAsia="en-US" w:bidi="ar-SA"/>
    </w:rPr>
  </w:style>
  <w:style w:type="character" w:customStyle="1" w:styleId="Style24ptBoldUnderlineCenteredCharChar">
    <w:name w:val="Style 24 pt Bold Underline Centered Char Char"/>
    <w:rsid w:val="009253C8"/>
    <w:rPr>
      <w:b/>
      <w:bCs/>
      <w:sz w:val="48"/>
      <w:szCs w:val="24"/>
      <w:u w:val="single"/>
      <w:lang w:val="en-US" w:eastAsia="en-US" w:bidi="ar-SA"/>
    </w:rPr>
  </w:style>
  <w:style w:type="character" w:customStyle="1" w:styleId="TagCiteCharChar0">
    <w:name w:val="Tag / Cite Char Char"/>
    <w:rsid w:val="009253C8"/>
    <w:rPr>
      <w:b/>
      <w:bCs w:val="0"/>
      <w:color w:val="000000"/>
      <w:sz w:val="24"/>
      <w:szCs w:val="24"/>
      <w:lang w:val="en-US" w:eastAsia="en-US" w:bidi="ar-SA"/>
    </w:rPr>
  </w:style>
  <w:style w:type="character" w:customStyle="1" w:styleId="CardTextUnderlinedCharChar">
    <w:name w:val="Card Text Underlined Char Char"/>
    <w:rsid w:val="009253C8"/>
    <w:rPr>
      <w:rFonts w:ascii="Arial Narrow" w:hAnsi="Arial Narrow" w:hint="default"/>
      <w:szCs w:val="24"/>
      <w:u w:val="single"/>
      <w:lang w:val="en-US" w:eastAsia="en-US" w:bidi="ar-SA"/>
    </w:rPr>
  </w:style>
  <w:style w:type="character" w:customStyle="1" w:styleId="CardTagCharCharChar">
    <w:name w:val="Card Tag Char Char Char"/>
    <w:rsid w:val="009253C8"/>
    <w:rPr>
      <w:b/>
      <w:bCs w:val="0"/>
      <w:sz w:val="24"/>
      <w:szCs w:val="24"/>
      <w:lang w:val="en-US" w:eastAsia="en-US" w:bidi="ar-SA"/>
    </w:rPr>
  </w:style>
  <w:style w:type="character" w:customStyle="1" w:styleId="mainbody">
    <w:name w:val="mainbody"/>
    <w:rsid w:val="009253C8"/>
  </w:style>
  <w:style w:type="character" w:customStyle="1" w:styleId="UnderlineStyleChar20">
    <w:name w:val="Underline Style Char2"/>
    <w:rsid w:val="009253C8"/>
    <w:rPr>
      <w:rFonts w:ascii="Garamond" w:hAnsi="Garamond" w:hint="default"/>
      <w:sz w:val="22"/>
      <w:szCs w:val="24"/>
      <w:u w:val="single"/>
      <w:lang w:val="en-US" w:eastAsia="en-US" w:bidi="ar-SA"/>
    </w:rPr>
  </w:style>
  <w:style w:type="character" w:customStyle="1" w:styleId="t13">
    <w:name w:val="t13"/>
    <w:rsid w:val="009253C8"/>
  </w:style>
  <w:style w:type="character" w:customStyle="1" w:styleId="lead">
    <w:name w:val="lead"/>
    <w:rsid w:val="009253C8"/>
  </w:style>
  <w:style w:type="character" w:customStyle="1" w:styleId="CharChar17">
    <w:name w:val="Char Char17"/>
    <w:locked/>
    <w:rsid w:val="009253C8"/>
    <w:rPr>
      <w:rFonts w:ascii="Arial" w:hAnsi="Arial" w:cs="Arial" w:hint="default"/>
      <w:b/>
      <w:bCs/>
      <w:sz w:val="26"/>
      <w:szCs w:val="26"/>
    </w:rPr>
  </w:style>
  <w:style w:type="character" w:customStyle="1" w:styleId="ilspan">
    <w:name w:val="il_span"/>
    <w:rsid w:val="009253C8"/>
  </w:style>
  <w:style w:type="character" w:customStyle="1" w:styleId="leftidx1">
    <w:name w:val="leftidx1"/>
    <w:rsid w:val="009253C8"/>
    <w:rPr>
      <w:rFonts w:ascii="Verdana" w:hAnsi="Verdana" w:hint="default"/>
      <w:sz w:val="22"/>
      <w:szCs w:val="22"/>
    </w:rPr>
  </w:style>
  <w:style w:type="character" w:customStyle="1" w:styleId="blue1">
    <w:name w:val="blue1"/>
    <w:rsid w:val="009253C8"/>
    <w:rPr>
      <w:color w:val="0000FF"/>
    </w:rPr>
  </w:style>
  <w:style w:type="character" w:customStyle="1" w:styleId="author-link1">
    <w:name w:val="author-link1"/>
    <w:rsid w:val="009253C8"/>
    <w:rPr>
      <w:b w:val="0"/>
      <w:bCs w:val="0"/>
    </w:rPr>
  </w:style>
  <w:style w:type="character" w:customStyle="1" w:styleId="black1">
    <w:name w:val="black1"/>
    <w:rsid w:val="009253C8"/>
    <w:rPr>
      <w:color w:val="000000"/>
    </w:rPr>
  </w:style>
  <w:style w:type="character" w:customStyle="1" w:styleId="StyleunderlinedCharBold">
    <w:name w:val="Style underlined Char + Bold"/>
    <w:rsid w:val="009253C8"/>
    <w:rPr>
      <w:rFonts w:ascii="Times New Roman" w:hAnsi="Times New Roman" w:cs="Times New Roman" w:hint="default"/>
      <w:b/>
      <w:bCs/>
      <w:sz w:val="21"/>
      <w:szCs w:val="24"/>
      <w:u w:val="single"/>
    </w:rPr>
  </w:style>
  <w:style w:type="character" w:customStyle="1" w:styleId="CardUnderline">
    <w:name w:val="Card Underline"/>
    <w:rsid w:val="009253C8"/>
    <w:rPr>
      <w:rFonts w:ascii="Times New Roman" w:hAnsi="Times New Roman" w:cs="Times New Roman" w:hint="default"/>
      <w:sz w:val="20"/>
      <w:u w:val="single"/>
    </w:rPr>
  </w:style>
  <w:style w:type="character" w:customStyle="1" w:styleId="lingoregion">
    <w:name w:val="lingo_region"/>
    <w:rsid w:val="009253C8"/>
  </w:style>
  <w:style w:type="character" w:customStyle="1" w:styleId="tmplheaderlink">
    <w:name w:val="tmplheaderlink"/>
    <w:rsid w:val="009253C8"/>
    <w:rPr>
      <w:rFonts w:ascii="Times New Roman" w:hAnsi="Times New Roman" w:cs="Times New Roman" w:hint="default"/>
    </w:rPr>
  </w:style>
  <w:style w:type="character" w:customStyle="1" w:styleId="role">
    <w:name w:val="role"/>
    <w:rsid w:val="009253C8"/>
  </w:style>
  <w:style w:type="character" w:customStyle="1" w:styleId="pagination0">
    <w:name w:val="pagination"/>
    <w:rsid w:val="009253C8"/>
  </w:style>
  <w:style w:type="character" w:customStyle="1" w:styleId="doi">
    <w:name w:val="doi"/>
    <w:rsid w:val="009253C8"/>
  </w:style>
  <w:style w:type="character" w:customStyle="1" w:styleId="bodycontents">
    <w:name w:val="bodycontents"/>
    <w:rsid w:val="009253C8"/>
  </w:style>
  <w:style w:type="character" w:customStyle="1" w:styleId="comma">
    <w:name w:val="comma"/>
    <w:rsid w:val="009253C8"/>
  </w:style>
  <w:style w:type="character" w:customStyle="1" w:styleId="pad5right">
    <w:name w:val="pad5right"/>
    <w:rsid w:val="009253C8"/>
  </w:style>
  <w:style w:type="character" w:customStyle="1" w:styleId="divider">
    <w:name w:val="divider"/>
    <w:rsid w:val="009253C8"/>
  </w:style>
  <w:style w:type="character" w:customStyle="1" w:styleId="blogdate">
    <w:name w:val="blogdate"/>
    <w:rsid w:val="009253C8"/>
  </w:style>
  <w:style w:type="character" w:customStyle="1" w:styleId="dot">
    <w:name w:val="dot"/>
    <w:rsid w:val="009253C8"/>
  </w:style>
  <w:style w:type="character" w:customStyle="1" w:styleId="hn-date">
    <w:name w:val="hn-date"/>
    <w:rsid w:val="009253C8"/>
  </w:style>
  <w:style w:type="character" w:customStyle="1" w:styleId="dropcap-letter">
    <w:name w:val="dropcap-letter"/>
    <w:rsid w:val="009253C8"/>
  </w:style>
  <w:style w:type="character" w:customStyle="1" w:styleId="offscreen">
    <w:name w:val="offscreen"/>
    <w:rsid w:val="009253C8"/>
  </w:style>
  <w:style w:type="character" w:customStyle="1" w:styleId="linked-in">
    <w:name w:val="linked-in"/>
    <w:rsid w:val="009253C8"/>
  </w:style>
  <w:style w:type="character" w:customStyle="1" w:styleId="in-widget">
    <w:name w:val="in-widget"/>
    <w:rsid w:val="009253C8"/>
  </w:style>
  <w:style w:type="character" w:customStyle="1" w:styleId="in-right">
    <w:name w:val="in-right"/>
    <w:rsid w:val="009253C8"/>
  </w:style>
  <w:style w:type="character" w:customStyle="1" w:styleId="tickerwrap">
    <w:name w:val="ticker_wrap"/>
    <w:rsid w:val="009253C8"/>
  </w:style>
  <w:style w:type="character" w:customStyle="1" w:styleId="divs">
    <w:name w:val="divs"/>
    <w:rsid w:val="009253C8"/>
  </w:style>
  <w:style w:type="character" w:customStyle="1" w:styleId="in-top">
    <w:name w:val="in-top"/>
    <w:rsid w:val="009253C8"/>
  </w:style>
  <w:style w:type="numbering" w:customStyle="1" w:styleId="1ai1">
    <w:name w:val="1 / a / i1"/>
    <w:rsid w:val="009253C8"/>
    <w:pPr>
      <w:numPr>
        <w:numId w:val="5"/>
      </w:numPr>
    </w:pPr>
  </w:style>
  <w:style w:type="character" w:customStyle="1" w:styleId="FontStyle310">
    <w:name w:val="Font Style310"/>
    <w:uiPriority w:val="99"/>
    <w:rsid w:val="009253C8"/>
    <w:rPr>
      <w:rFonts w:ascii="Times New Roman" w:hAnsi="Times New Roman" w:cs="Times New Roman"/>
      <w:b/>
      <w:bCs/>
      <w:i/>
      <w:iCs/>
      <w:spacing w:val="-10"/>
      <w:sz w:val="18"/>
      <w:szCs w:val="18"/>
    </w:rPr>
  </w:style>
  <w:style w:type="character" w:customStyle="1" w:styleId="FontStyle370">
    <w:name w:val="Font Style370"/>
    <w:uiPriority w:val="99"/>
    <w:rsid w:val="009253C8"/>
    <w:rPr>
      <w:rFonts w:ascii="Cambria" w:hAnsi="Cambria" w:cs="Cambria"/>
      <w:b/>
      <w:bCs/>
      <w:spacing w:val="-10"/>
      <w:sz w:val="18"/>
      <w:szCs w:val="18"/>
    </w:rPr>
  </w:style>
  <w:style w:type="character" w:customStyle="1" w:styleId="FontStyle302">
    <w:name w:val="Font Style302"/>
    <w:uiPriority w:val="99"/>
    <w:rsid w:val="009253C8"/>
    <w:rPr>
      <w:rFonts w:ascii="Times New Roman" w:hAnsi="Times New Roman" w:cs="Times New Roman"/>
      <w:b/>
      <w:bCs/>
      <w:sz w:val="22"/>
      <w:szCs w:val="22"/>
    </w:rPr>
  </w:style>
  <w:style w:type="character" w:customStyle="1" w:styleId="FontStyle347">
    <w:name w:val="Font Style347"/>
    <w:uiPriority w:val="99"/>
    <w:rsid w:val="009253C8"/>
    <w:rPr>
      <w:rFonts w:ascii="Times New Roman" w:hAnsi="Times New Roman" w:cs="Times New Roman"/>
      <w:b/>
      <w:bCs/>
      <w:spacing w:val="-10"/>
      <w:sz w:val="20"/>
      <w:szCs w:val="20"/>
    </w:rPr>
  </w:style>
  <w:style w:type="paragraph" w:customStyle="1" w:styleId="Style27">
    <w:name w:val="Style27"/>
    <w:basedOn w:val="Normal"/>
    <w:uiPriority w:val="99"/>
    <w:rsid w:val="009253C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253C8"/>
    <w:rPr>
      <w:rFonts w:ascii="Times New Roman" w:hAnsi="Times New Roman" w:cs="Times New Roman"/>
      <w:spacing w:val="-10"/>
      <w:sz w:val="18"/>
      <w:szCs w:val="18"/>
    </w:rPr>
  </w:style>
  <w:style w:type="character" w:customStyle="1" w:styleId="FontStyle312">
    <w:name w:val="Font Style312"/>
    <w:uiPriority w:val="99"/>
    <w:rsid w:val="009253C8"/>
    <w:rPr>
      <w:rFonts w:ascii="Times New Roman" w:hAnsi="Times New Roman" w:cs="Times New Roman"/>
      <w:b/>
      <w:bCs/>
      <w:spacing w:val="-10"/>
      <w:sz w:val="16"/>
      <w:szCs w:val="16"/>
    </w:rPr>
  </w:style>
  <w:style w:type="character" w:customStyle="1" w:styleId="FontStyle346">
    <w:name w:val="Font Style346"/>
    <w:uiPriority w:val="99"/>
    <w:rsid w:val="009253C8"/>
    <w:rPr>
      <w:rFonts w:ascii="Times New Roman" w:hAnsi="Times New Roman" w:cs="Times New Roman"/>
      <w:b/>
      <w:bCs/>
      <w:spacing w:val="-10"/>
      <w:sz w:val="18"/>
      <w:szCs w:val="18"/>
    </w:rPr>
  </w:style>
  <w:style w:type="character" w:customStyle="1" w:styleId="FontStyle330">
    <w:name w:val="Font Style330"/>
    <w:uiPriority w:val="99"/>
    <w:rsid w:val="009253C8"/>
    <w:rPr>
      <w:rFonts w:ascii="Times New Roman" w:hAnsi="Times New Roman" w:cs="Times New Roman"/>
      <w:b/>
      <w:bCs/>
      <w:sz w:val="16"/>
      <w:szCs w:val="16"/>
    </w:rPr>
  </w:style>
  <w:style w:type="character" w:customStyle="1" w:styleId="FontStyle372">
    <w:name w:val="Font Style372"/>
    <w:uiPriority w:val="99"/>
    <w:rsid w:val="009253C8"/>
    <w:rPr>
      <w:rFonts w:ascii="Times New Roman" w:hAnsi="Times New Roman" w:cs="Times New Roman"/>
      <w:b/>
      <w:bCs/>
      <w:sz w:val="16"/>
      <w:szCs w:val="16"/>
    </w:rPr>
  </w:style>
  <w:style w:type="paragraph" w:customStyle="1" w:styleId="Style59">
    <w:name w:val="Style59"/>
    <w:basedOn w:val="Normal"/>
    <w:uiPriority w:val="99"/>
    <w:rsid w:val="009253C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253C8"/>
    <w:rPr>
      <w:rFonts w:ascii="Times New Roman" w:hAnsi="Times New Roman" w:cs="Times New Roman"/>
      <w:b/>
      <w:bCs/>
      <w:i/>
      <w:iCs/>
      <w:sz w:val="16"/>
      <w:szCs w:val="16"/>
    </w:rPr>
  </w:style>
  <w:style w:type="paragraph" w:customStyle="1" w:styleId="Style200">
    <w:name w:val="Style20"/>
    <w:basedOn w:val="Normal"/>
    <w:uiPriority w:val="99"/>
    <w:rsid w:val="009253C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253C8"/>
    <w:rPr>
      <w:rFonts w:ascii="Times New Roman" w:hAnsi="Times New Roman" w:cs="Times New Roman"/>
      <w:smallCaps/>
      <w:sz w:val="14"/>
      <w:szCs w:val="14"/>
    </w:rPr>
  </w:style>
  <w:style w:type="paragraph" w:customStyle="1" w:styleId="Style89">
    <w:name w:val="Style89"/>
    <w:basedOn w:val="Normal"/>
    <w:uiPriority w:val="99"/>
    <w:rsid w:val="009253C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253C8"/>
    <w:rPr>
      <w:rFonts w:ascii="Times New Roman" w:hAnsi="Times New Roman" w:cs="Times New Roman"/>
      <w:b/>
      <w:bCs/>
      <w:spacing w:val="-10"/>
      <w:sz w:val="22"/>
      <w:szCs w:val="22"/>
    </w:rPr>
  </w:style>
  <w:style w:type="character" w:customStyle="1" w:styleId="FontStyle320">
    <w:name w:val="Font Style320"/>
    <w:uiPriority w:val="99"/>
    <w:rsid w:val="009253C8"/>
    <w:rPr>
      <w:rFonts w:ascii="Times New Roman" w:hAnsi="Times New Roman" w:cs="Times New Roman"/>
      <w:b/>
      <w:bCs/>
      <w:spacing w:val="-10"/>
      <w:sz w:val="22"/>
      <w:szCs w:val="22"/>
    </w:rPr>
  </w:style>
  <w:style w:type="character" w:customStyle="1" w:styleId="FontStyle352">
    <w:name w:val="Font Style352"/>
    <w:uiPriority w:val="99"/>
    <w:rsid w:val="009253C8"/>
    <w:rPr>
      <w:rFonts w:ascii="Times New Roman" w:hAnsi="Times New Roman" w:cs="Times New Roman"/>
      <w:b/>
      <w:bCs/>
      <w:sz w:val="16"/>
      <w:szCs w:val="16"/>
    </w:rPr>
  </w:style>
  <w:style w:type="character" w:customStyle="1" w:styleId="FontStyle356">
    <w:name w:val="Font Style356"/>
    <w:uiPriority w:val="99"/>
    <w:rsid w:val="009253C8"/>
    <w:rPr>
      <w:rFonts w:ascii="Times New Roman" w:hAnsi="Times New Roman" w:cs="Times New Roman"/>
      <w:b/>
      <w:bCs/>
      <w:spacing w:val="-10"/>
      <w:sz w:val="22"/>
      <w:szCs w:val="22"/>
    </w:rPr>
  </w:style>
  <w:style w:type="character" w:customStyle="1" w:styleId="FontStyle298">
    <w:name w:val="Font Style298"/>
    <w:uiPriority w:val="99"/>
    <w:rsid w:val="009253C8"/>
    <w:rPr>
      <w:rFonts w:ascii="Times New Roman" w:hAnsi="Times New Roman" w:cs="Times New Roman"/>
      <w:sz w:val="18"/>
      <w:szCs w:val="18"/>
    </w:rPr>
  </w:style>
  <w:style w:type="character" w:customStyle="1" w:styleId="FontStyle311">
    <w:name w:val="Font Style311"/>
    <w:uiPriority w:val="99"/>
    <w:rsid w:val="009253C8"/>
    <w:rPr>
      <w:rFonts w:ascii="Times New Roman" w:hAnsi="Times New Roman" w:cs="Times New Roman"/>
      <w:b/>
      <w:bCs/>
      <w:spacing w:val="-10"/>
      <w:sz w:val="18"/>
      <w:szCs w:val="18"/>
    </w:rPr>
  </w:style>
  <w:style w:type="character" w:customStyle="1" w:styleId="FontStyle332">
    <w:name w:val="Font Style332"/>
    <w:uiPriority w:val="99"/>
    <w:rsid w:val="009253C8"/>
    <w:rPr>
      <w:rFonts w:ascii="Times New Roman" w:hAnsi="Times New Roman" w:cs="Times New Roman"/>
      <w:b/>
      <w:bCs/>
      <w:i/>
      <w:iCs/>
      <w:spacing w:val="-10"/>
      <w:sz w:val="20"/>
      <w:szCs w:val="20"/>
    </w:rPr>
  </w:style>
  <w:style w:type="character" w:customStyle="1" w:styleId="FontStyle371">
    <w:name w:val="Font Style371"/>
    <w:uiPriority w:val="99"/>
    <w:rsid w:val="009253C8"/>
    <w:rPr>
      <w:rFonts w:ascii="Times New Roman" w:hAnsi="Times New Roman" w:cs="Times New Roman"/>
      <w:sz w:val="16"/>
      <w:szCs w:val="16"/>
    </w:rPr>
  </w:style>
  <w:style w:type="character" w:customStyle="1" w:styleId="FontStyle350">
    <w:name w:val="Font Style350"/>
    <w:uiPriority w:val="99"/>
    <w:rsid w:val="009253C8"/>
    <w:rPr>
      <w:rFonts w:ascii="Times New Roman" w:hAnsi="Times New Roman" w:cs="Times New Roman"/>
      <w:b/>
      <w:bCs/>
      <w:i/>
      <w:iCs/>
      <w:sz w:val="20"/>
      <w:szCs w:val="20"/>
    </w:rPr>
  </w:style>
  <w:style w:type="paragraph" w:customStyle="1" w:styleId="Style8">
    <w:name w:val="Style8"/>
    <w:basedOn w:val="Normal"/>
    <w:uiPriority w:val="99"/>
    <w:rsid w:val="009253C8"/>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9253C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253C8"/>
    <w:rPr>
      <w:rFonts w:ascii="Times New Roman" w:hAnsi="Times New Roman" w:cs="Times New Roman"/>
      <w:b/>
      <w:bCs/>
      <w:sz w:val="22"/>
      <w:szCs w:val="22"/>
    </w:rPr>
  </w:style>
  <w:style w:type="paragraph" w:customStyle="1" w:styleId="Style100">
    <w:name w:val="Style10"/>
    <w:basedOn w:val="Normal"/>
    <w:link w:val="Style10Char"/>
    <w:uiPriority w:val="99"/>
    <w:qFormat/>
    <w:rsid w:val="009253C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253C8"/>
    <w:pPr>
      <w:widowControl w:val="0"/>
      <w:autoSpaceDE w:val="0"/>
      <w:autoSpaceDN w:val="0"/>
      <w:adjustRightInd w:val="0"/>
      <w:jc w:val="both"/>
    </w:pPr>
    <w:rPr>
      <w:rFonts w:eastAsia="Times New Roman"/>
      <w:sz w:val="24"/>
    </w:rPr>
  </w:style>
  <w:style w:type="character" w:customStyle="1" w:styleId="FontStyle369">
    <w:name w:val="Font Style369"/>
    <w:uiPriority w:val="99"/>
    <w:rsid w:val="009253C8"/>
    <w:rPr>
      <w:rFonts w:ascii="Times New Roman" w:hAnsi="Times New Roman" w:cs="Times New Roman"/>
      <w:b/>
      <w:bCs/>
      <w:spacing w:val="-10"/>
      <w:sz w:val="20"/>
      <w:szCs w:val="20"/>
    </w:rPr>
  </w:style>
  <w:style w:type="character" w:customStyle="1" w:styleId="FontStyle357">
    <w:name w:val="Font Style357"/>
    <w:uiPriority w:val="99"/>
    <w:rsid w:val="009253C8"/>
    <w:rPr>
      <w:rFonts w:ascii="Times New Roman" w:hAnsi="Times New Roman" w:cs="Times New Roman"/>
      <w:b/>
      <w:bCs/>
      <w:spacing w:val="-10"/>
      <w:sz w:val="22"/>
      <w:szCs w:val="22"/>
    </w:rPr>
  </w:style>
  <w:style w:type="paragraph" w:customStyle="1" w:styleId="Style67">
    <w:name w:val="Style67"/>
    <w:basedOn w:val="Normal"/>
    <w:uiPriority w:val="99"/>
    <w:rsid w:val="009253C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253C8"/>
    <w:rPr>
      <w:rFonts w:ascii="Times New Roman" w:hAnsi="Times New Roman" w:cs="Times New Roman"/>
      <w:sz w:val="20"/>
      <w:szCs w:val="20"/>
    </w:rPr>
  </w:style>
  <w:style w:type="character" w:customStyle="1" w:styleId="FontStyle374">
    <w:name w:val="Font Style374"/>
    <w:uiPriority w:val="99"/>
    <w:rsid w:val="009253C8"/>
    <w:rPr>
      <w:rFonts w:ascii="Times New Roman" w:hAnsi="Times New Roman" w:cs="Times New Roman"/>
      <w:b/>
      <w:bCs/>
      <w:spacing w:val="-10"/>
      <w:sz w:val="22"/>
      <w:szCs w:val="22"/>
    </w:rPr>
  </w:style>
  <w:style w:type="paragraph" w:customStyle="1" w:styleId="Style300">
    <w:name w:val="Style30"/>
    <w:basedOn w:val="Normal"/>
    <w:uiPriority w:val="99"/>
    <w:rsid w:val="009253C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253C8"/>
    <w:rPr>
      <w:rFonts w:ascii="Times New Roman" w:hAnsi="Times New Roman" w:cs="Times New Roman"/>
      <w:smallCaps/>
      <w:sz w:val="16"/>
      <w:szCs w:val="16"/>
    </w:rPr>
  </w:style>
  <w:style w:type="paragraph" w:customStyle="1" w:styleId="Style93">
    <w:name w:val="Style93"/>
    <w:basedOn w:val="Normal"/>
    <w:uiPriority w:val="99"/>
    <w:rsid w:val="009253C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253C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253C8"/>
    <w:rPr>
      <w:rFonts w:eastAsia="Times New Roman"/>
      <w:b/>
      <w:sz w:val="28"/>
      <w:u w:val="thick"/>
    </w:rPr>
  </w:style>
  <w:style w:type="character" w:customStyle="1" w:styleId="CardsCharCharChar">
    <w:name w:val="Cards Char Char Char"/>
    <w:rsid w:val="009253C8"/>
    <w:rPr>
      <w:szCs w:val="24"/>
      <w:lang w:val="en-US" w:eastAsia="en-US" w:bidi="ar-SA"/>
    </w:rPr>
  </w:style>
  <w:style w:type="character" w:customStyle="1" w:styleId="CardsCharCharCharChar">
    <w:name w:val="Cards Char Char Char Char"/>
    <w:rsid w:val="009253C8"/>
    <w:rPr>
      <w:szCs w:val="24"/>
      <w:lang w:val="en-US" w:eastAsia="en-US" w:bidi="ar-SA"/>
    </w:rPr>
  </w:style>
  <w:style w:type="paragraph" w:customStyle="1" w:styleId="NoSpacingCharCharChar">
    <w:name w:val="No Spacing Char Char Char"/>
    <w:next w:val="Normal"/>
    <w:rsid w:val="009253C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253C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9253C8"/>
    <w:rPr>
      <w:rFonts w:ascii="Garamond" w:hAnsi="Garamond"/>
    </w:rPr>
  </w:style>
  <w:style w:type="paragraph" w:customStyle="1" w:styleId="INDENTEDPARAGRAPH">
    <w:name w:val="INDENTED PARAGRAPH"/>
    <w:rsid w:val="009253C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253C8"/>
  </w:style>
  <w:style w:type="paragraph" w:customStyle="1" w:styleId="TagChar1CharCharCharChar">
    <w:name w:val="Tag Char1 Char Char Char Char"/>
    <w:basedOn w:val="Normal"/>
    <w:rsid w:val="009253C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253C8"/>
    <w:rPr>
      <w:rFonts w:eastAsia="Times New Roman"/>
      <w:b/>
      <w:sz w:val="24"/>
    </w:rPr>
  </w:style>
  <w:style w:type="paragraph" w:customStyle="1" w:styleId="RepeatHeader0">
    <w:name w:val="Repeat Header"/>
    <w:basedOn w:val="HeaderDebate"/>
    <w:rsid w:val="009253C8"/>
    <w:pPr>
      <w:outlineLvl w:val="1"/>
    </w:pPr>
    <w:rPr>
      <w:szCs w:val="48"/>
    </w:rPr>
  </w:style>
  <w:style w:type="character" w:customStyle="1" w:styleId="sectiontitle">
    <w:name w:val="sectiontitle"/>
    <w:basedOn w:val="DefaultParagraphFont"/>
    <w:rsid w:val="009253C8"/>
  </w:style>
  <w:style w:type="character" w:customStyle="1" w:styleId="sectionsubtitle">
    <w:name w:val="sectionsubtitle"/>
    <w:basedOn w:val="DefaultParagraphFont"/>
    <w:rsid w:val="009253C8"/>
  </w:style>
  <w:style w:type="character" w:customStyle="1" w:styleId="EvidenceTag">
    <w:name w:val="Evidence Tag"/>
    <w:rsid w:val="009253C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253C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253C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253C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253C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253C8"/>
  </w:style>
  <w:style w:type="character" w:customStyle="1" w:styleId="StyleUnderlineUnderlineChar">
    <w:name w:val="Style Underline + Underline Char"/>
    <w:rsid w:val="009253C8"/>
    <w:rPr>
      <w:rFonts w:ascii="Trebuchet MS" w:hAnsi="Trebuchet MS"/>
      <w:szCs w:val="18"/>
      <w:u w:val="single"/>
      <w:lang w:val="en-US" w:eastAsia="en-US" w:bidi="ar-SA"/>
    </w:rPr>
  </w:style>
  <w:style w:type="paragraph" w:customStyle="1" w:styleId="Number">
    <w:name w:val="Number"/>
    <w:basedOn w:val="Heading2"/>
    <w:qFormat/>
    <w:rsid w:val="009253C8"/>
    <w:pPr>
      <w:keepLines w:val="0"/>
      <w:pageBreakBefore w:val="0"/>
      <w:numPr>
        <w:numId w:val="6"/>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9253C8"/>
    <w:pPr>
      <w:ind w:left="288"/>
      <w:jc w:val="left"/>
    </w:pPr>
    <w:rPr>
      <w:rFonts w:eastAsia="Times New Roman"/>
      <w:szCs w:val="24"/>
      <w:u w:val="thick"/>
    </w:rPr>
  </w:style>
  <w:style w:type="character" w:customStyle="1" w:styleId="UnderlineCardsChar">
    <w:name w:val="Underline Cards Char"/>
    <w:link w:val="UnderlineCards"/>
    <w:rsid w:val="009253C8"/>
    <w:rPr>
      <w:rFonts w:ascii="Times New Roman" w:eastAsia="Times New Roman" w:hAnsi="Times New Roman" w:cs="Times New Roman"/>
      <w:sz w:val="20"/>
      <w:u w:val="thick"/>
    </w:rPr>
  </w:style>
  <w:style w:type="paragraph" w:customStyle="1" w:styleId="SmallCards">
    <w:name w:val="Small Cards"/>
    <w:basedOn w:val="Cards"/>
    <w:link w:val="SmallCardsChar"/>
    <w:rsid w:val="009253C8"/>
    <w:pPr>
      <w:ind w:left="288"/>
      <w:jc w:val="left"/>
    </w:pPr>
    <w:rPr>
      <w:rFonts w:eastAsia="Times New Roman"/>
      <w:sz w:val="14"/>
      <w:szCs w:val="24"/>
    </w:rPr>
  </w:style>
  <w:style w:type="character" w:customStyle="1" w:styleId="SmallCardsChar">
    <w:name w:val="Small Cards Char"/>
    <w:link w:val="SmallCards"/>
    <w:rsid w:val="009253C8"/>
    <w:rPr>
      <w:rFonts w:ascii="Times New Roman" w:eastAsia="Times New Roman" w:hAnsi="Times New Roman" w:cs="Times New Roman"/>
      <w:sz w:val="14"/>
    </w:rPr>
  </w:style>
  <w:style w:type="paragraph" w:customStyle="1" w:styleId="ReadingCites">
    <w:name w:val="Reading Cites"/>
    <w:basedOn w:val="Normal"/>
    <w:link w:val="ReadingCitesChar"/>
    <w:rsid w:val="009253C8"/>
    <w:rPr>
      <w:rFonts w:eastAsia="Times New Roman"/>
      <w:b/>
      <w:sz w:val="20"/>
      <w:szCs w:val="20"/>
    </w:rPr>
  </w:style>
  <w:style w:type="character" w:customStyle="1" w:styleId="ReadingCitesChar">
    <w:name w:val="Reading Cites Char"/>
    <w:link w:val="ReadingCites"/>
    <w:rsid w:val="009253C8"/>
    <w:rPr>
      <w:rFonts w:ascii="Calibri" w:eastAsia="Times New Roman" w:hAnsi="Calibri"/>
      <w:b/>
      <w:sz w:val="20"/>
      <w:szCs w:val="20"/>
    </w:rPr>
  </w:style>
  <w:style w:type="paragraph" w:customStyle="1" w:styleId="ContentsHeading">
    <w:name w:val="Contents Heading"/>
    <w:basedOn w:val="Heading1"/>
    <w:next w:val="Normal"/>
    <w:rsid w:val="009253C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9253C8"/>
    <w:pPr>
      <w:spacing w:before="100" w:beforeAutospacing="1" w:after="100" w:afterAutospacing="1"/>
    </w:pPr>
    <w:rPr>
      <w:rFonts w:eastAsia="Times New Roman"/>
      <w:sz w:val="20"/>
    </w:rPr>
  </w:style>
  <w:style w:type="character" w:customStyle="1" w:styleId="CharacterStyle8">
    <w:name w:val="Character Style 8"/>
    <w:rsid w:val="009253C8"/>
    <w:rPr>
      <w:sz w:val="22"/>
      <w:szCs w:val="22"/>
    </w:rPr>
  </w:style>
  <w:style w:type="paragraph" w:customStyle="1" w:styleId="Style110">
    <w:name w:val="Style 11"/>
    <w:rsid w:val="009253C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9253C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253C8"/>
    <w:rPr>
      <w:rFonts w:ascii="Arial Narrow" w:hAnsi="Arial Narrow"/>
      <w:color w:val="000000"/>
      <w:sz w:val="22"/>
      <w:szCs w:val="22"/>
      <w:u w:val="single"/>
      <w:lang w:val="en-US" w:eastAsia="en-US" w:bidi="ar-SA"/>
    </w:rPr>
  </w:style>
  <w:style w:type="character" w:customStyle="1" w:styleId="CardText1Char1">
    <w:name w:val="Card Text 1 Char1"/>
    <w:rsid w:val="009253C8"/>
    <w:rPr>
      <w:rFonts w:ascii="Arial Narrow" w:hAnsi="Arial Narrow"/>
      <w:color w:val="000000"/>
      <w:sz w:val="22"/>
      <w:szCs w:val="22"/>
      <w:u w:val="single"/>
      <w:lang w:val="en-US" w:eastAsia="en-US" w:bidi="ar-SA"/>
    </w:rPr>
  </w:style>
  <w:style w:type="paragraph" w:customStyle="1" w:styleId="Style52">
    <w:name w:val="Style 5"/>
    <w:rsid w:val="009253C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9253C8"/>
    <w:rPr>
      <w:rFonts w:ascii="Times New Roman" w:eastAsia="Times" w:hAnsi="Times New Roman" w:cs="Arial"/>
      <w:b/>
      <w:bCs/>
      <w:iCs/>
      <w:noProof/>
      <w:sz w:val="24"/>
      <w:szCs w:val="24"/>
      <w:lang w:val="en-US" w:eastAsia="en-US" w:bidi="ar-SA"/>
    </w:rPr>
  </w:style>
  <w:style w:type="character" w:customStyle="1" w:styleId="arttitle1">
    <w:name w:val="arttitle1"/>
    <w:rsid w:val="009253C8"/>
    <w:rPr>
      <w:b/>
      <w:bCs/>
      <w:color w:val="695B54"/>
    </w:rPr>
  </w:style>
  <w:style w:type="paragraph" w:customStyle="1" w:styleId="Heading110">
    <w:name w:val="Heading 11"/>
    <w:basedOn w:val="Normal"/>
    <w:next w:val="Normal"/>
    <w:rsid w:val="009253C8"/>
    <w:pPr>
      <w:keepNext/>
      <w:widowControl w:val="0"/>
      <w:suppressAutoHyphens/>
      <w:jc w:val="center"/>
    </w:pPr>
    <w:rPr>
      <w:rFonts w:eastAsia="Tahoma"/>
      <w:b/>
      <w:sz w:val="48"/>
      <w:szCs w:val="32"/>
      <w:u w:val="single"/>
    </w:rPr>
  </w:style>
  <w:style w:type="paragraph" w:customStyle="1" w:styleId="TextHeading">
    <w:name w:val="Text Heading"/>
    <w:basedOn w:val="Heading3"/>
    <w:rsid w:val="009253C8"/>
    <w:pPr>
      <w:keepLines w:val="0"/>
      <w:pageBreakBefore w:val="0"/>
      <w:spacing w:before="0"/>
      <w:jc w:val="left"/>
    </w:pPr>
    <w:rPr>
      <w:rFonts w:eastAsia="Times New Roman" w:cs="Arial"/>
      <w:bCs w:val="0"/>
      <w:sz w:val="22"/>
      <w:szCs w:val="26"/>
    </w:rPr>
  </w:style>
  <w:style w:type="character" w:customStyle="1" w:styleId="TextHeadingChar">
    <w:name w:val="Text Heading Char"/>
    <w:rsid w:val="009253C8"/>
    <w:rPr>
      <w:rFonts w:cs="Arial"/>
      <w:b/>
      <w:bCs/>
      <w:sz w:val="22"/>
      <w:szCs w:val="26"/>
      <w:u w:val="single"/>
      <w:lang w:val="en-US" w:eastAsia="en-US" w:bidi="ar-SA"/>
    </w:rPr>
  </w:style>
  <w:style w:type="character" w:customStyle="1" w:styleId="FootnoteCharacters">
    <w:name w:val="Footnote Characters"/>
    <w:rsid w:val="009253C8"/>
    <w:rPr>
      <w:vertAlign w:val="superscript"/>
    </w:rPr>
  </w:style>
  <w:style w:type="paragraph" w:customStyle="1" w:styleId="StyleHeading1BlockTitleHeading1Char1ALEXHeadingBrief-He2">
    <w:name w:val="Style Heading 1Block TitleHeading 1 Char1ALEXHeadingBrief - He...2"/>
    <w:basedOn w:val="Heading1"/>
    <w:autoRedefine/>
    <w:rsid w:val="009253C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253C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9253C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9253C8"/>
    <w:rPr>
      <w:rFonts w:ascii="Cambria" w:eastAsia="Cambria" w:hAnsi="Cambria"/>
      <w:b/>
      <w:caps/>
      <w:sz w:val="24"/>
    </w:rPr>
  </w:style>
  <w:style w:type="paragraph" w:customStyle="1" w:styleId="StyleDebateBodyBefore12pt">
    <w:name w:val="Style Debate Body + Before:  12 pt"/>
    <w:basedOn w:val="Normal"/>
    <w:next w:val="Normal"/>
    <w:rsid w:val="009253C8"/>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9253C8"/>
    <w:pPr>
      <w:spacing w:before="240"/>
    </w:pPr>
    <w:rPr>
      <w:rFonts w:ascii="Garamond" w:eastAsia="Times New Roman" w:hAnsi="Garamond"/>
      <w:bCs/>
      <w:sz w:val="20"/>
      <w:szCs w:val="20"/>
    </w:rPr>
  </w:style>
  <w:style w:type="paragraph" w:customStyle="1" w:styleId="PageNumber11">
    <w:name w:val="Page Number11"/>
    <w:basedOn w:val="Normal"/>
    <w:next w:val="Normal"/>
    <w:rsid w:val="009253C8"/>
    <w:rPr>
      <w:rFonts w:eastAsia="Times New Roman"/>
      <w:sz w:val="20"/>
    </w:rPr>
  </w:style>
  <w:style w:type="character" w:customStyle="1" w:styleId="Heading2CharCharCharCharCharCharCharCharCharCharCharCharCharChar1">
    <w:name w:val="Heading 2 Char Char Char Char Char Char Char Char Char Char Char Char Char Char1"/>
    <w:rsid w:val="009253C8"/>
    <w:rPr>
      <w:rFonts w:eastAsia="SimSun" w:cs="Arial"/>
      <w:b/>
      <w:bCs/>
      <w:iCs/>
      <w:sz w:val="24"/>
      <w:szCs w:val="28"/>
      <w:lang w:val="en-US" w:eastAsia="zh-CN" w:bidi="ar-SA"/>
    </w:rPr>
  </w:style>
  <w:style w:type="character" w:customStyle="1" w:styleId="Char31">
    <w:name w:val="Char31"/>
    <w:rsid w:val="009253C8"/>
    <w:rPr>
      <w:rFonts w:cs="Arial"/>
      <w:bCs/>
      <w:u w:val="thick"/>
      <w:lang w:val="en-US" w:eastAsia="en-US" w:bidi="ar-SA"/>
    </w:rPr>
  </w:style>
  <w:style w:type="paragraph" w:customStyle="1" w:styleId="StyleHeading1Centered">
    <w:name w:val="Style Heading 1 + Centered"/>
    <w:basedOn w:val="Heading1"/>
    <w:rsid w:val="009253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9253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9253C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9253C8"/>
    <w:pPr>
      <w:spacing w:before="120"/>
    </w:pPr>
    <w:rPr>
      <w:rFonts w:eastAsia="Times New Roman"/>
      <w:sz w:val="20"/>
    </w:rPr>
  </w:style>
  <w:style w:type="character" w:customStyle="1" w:styleId="underliningChar3">
    <w:name w:val="underlining Char"/>
    <w:rsid w:val="009253C8"/>
    <w:rPr>
      <w:b/>
      <w:szCs w:val="24"/>
      <w:u w:val="single"/>
      <w:lang w:val="en-US" w:eastAsia="en-US" w:bidi="ar-SA"/>
    </w:rPr>
  </w:style>
  <w:style w:type="character" w:customStyle="1" w:styleId="notreadChar">
    <w:name w:val="not read Char"/>
    <w:rsid w:val="009253C8"/>
    <w:rPr>
      <w:sz w:val="18"/>
      <w:szCs w:val="24"/>
      <w:lang w:val="en-US" w:eastAsia="en-US" w:bidi="ar-SA"/>
    </w:rPr>
  </w:style>
  <w:style w:type="paragraph" w:customStyle="1" w:styleId="StyleStrong10ptNotBold">
    <w:name w:val="Style Strong + 10 pt Not Bold"/>
    <w:basedOn w:val="Normal"/>
    <w:autoRedefine/>
    <w:rsid w:val="009253C8"/>
    <w:pPr>
      <w:ind w:left="720" w:hanging="360"/>
    </w:pPr>
    <w:rPr>
      <w:rFonts w:eastAsia="Times New Roman"/>
      <w:sz w:val="26"/>
      <w:szCs w:val="26"/>
    </w:rPr>
  </w:style>
  <w:style w:type="character" w:customStyle="1" w:styleId="prbodytext1">
    <w:name w:val="pr_bodytext1"/>
    <w:rsid w:val="009253C8"/>
    <w:rPr>
      <w:rFonts w:ascii="Arial" w:hAnsi="Arial" w:cs="Arial" w:hint="default"/>
      <w:sz w:val="20"/>
      <w:szCs w:val="20"/>
    </w:rPr>
  </w:style>
  <w:style w:type="character" w:customStyle="1" w:styleId="smallCharChar0">
    <w:name w:val="small Char Char"/>
    <w:rsid w:val="009253C8"/>
    <w:rPr>
      <w:rFonts w:ascii="Times New Roman" w:eastAsia="Times New Roman" w:hAnsi="Times New Roman" w:cs="Times New Roman"/>
      <w:sz w:val="12"/>
      <w:szCs w:val="16"/>
    </w:rPr>
  </w:style>
  <w:style w:type="character" w:customStyle="1" w:styleId="Undlerine">
    <w:name w:val="Undlerine"/>
    <w:qFormat/>
    <w:rsid w:val="009253C8"/>
    <w:rPr>
      <w:rFonts w:ascii="Times New Roman" w:hAnsi="Times New Roman"/>
      <w:w w:val="110"/>
      <w:sz w:val="20"/>
      <w:szCs w:val="20"/>
      <w:u w:val="single"/>
      <w:bdr w:val="none" w:sz="0" w:space="0" w:color="auto"/>
      <w:lang w:bidi="he-IL"/>
    </w:rPr>
  </w:style>
  <w:style w:type="character" w:customStyle="1" w:styleId="Boxes">
    <w:name w:val="Boxes"/>
    <w:qFormat/>
    <w:rsid w:val="009253C8"/>
    <w:rPr>
      <w:rFonts w:ascii="Times New Roman" w:hAnsi="Times New Roman"/>
      <w:sz w:val="20"/>
      <w:u w:val="single"/>
      <w:bdr w:val="single" w:sz="4" w:space="0" w:color="auto"/>
    </w:rPr>
  </w:style>
  <w:style w:type="character" w:customStyle="1" w:styleId="tim">
    <w:name w:val="tim"/>
    <w:qFormat/>
    <w:rsid w:val="009253C8"/>
    <w:rPr>
      <w:rFonts w:ascii="Times New Roman" w:hAnsi="Times New Roman"/>
      <w:sz w:val="20"/>
      <w:u w:val="single"/>
    </w:rPr>
  </w:style>
  <w:style w:type="character" w:customStyle="1" w:styleId="hl">
    <w:name w:val="hl"/>
    <w:basedOn w:val="DefaultParagraphFont"/>
    <w:rsid w:val="009253C8"/>
  </w:style>
  <w:style w:type="character" w:customStyle="1" w:styleId="clock1">
    <w:name w:val="clock1"/>
    <w:rsid w:val="009253C8"/>
    <w:rPr>
      <w:color w:val="B51B1B"/>
    </w:rPr>
  </w:style>
  <w:style w:type="character" w:customStyle="1" w:styleId="smallChar10">
    <w:name w:val="small Char1"/>
    <w:rsid w:val="009253C8"/>
    <w:rPr>
      <w:sz w:val="12"/>
      <w:szCs w:val="16"/>
      <w:lang w:val="en-US" w:eastAsia="en-US" w:bidi="ar-SA"/>
    </w:rPr>
  </w:style>
  <w:style w:type="character" w:customStyle="1" w:styleId="SmallCardsCharChar">
    <w:name w:val="Small Cards Char Char"/>
    <w:rsid w:val="009253C8"/>
    <w:rPr>
      <w:sz w:val="14"/>
      <w:szCs w:val="24"/>
      <w:lang w:val="en-US" w:eastAsia="en-US" w:bidi="ar-SA"/>
    </w:rPr>
  </w:style>
  <w:style w:type="paragraph" w:customStyle="1" w:styleId="NormalCards">
    <w:name w:val="Normal Cards"/>
    <w:basedOn w:val="Normal"/>
    <w:rsid w:val="009253C8"/>
    <w:pPr>
      <w:ind w:left="288"/>
    </w:pPr>
    <w:rPr>
      <w:rFonts w:eastAsia="Times New Roman"/>
      <w:sz w:val="20"/>
    </w:rPr>
  </w:style>
  <w:style w:type="character" w:customStyle="1" w:styleId="iniciales">
    <w:name w:val="iniciales"/>
    <w:basedOn w:val="DefaultParagraphFont"/>
    <w:rsid w:val="009253C8"/>
  </w:style>
  <w:style w:type="character" w:customStyle="1" w:styleId="Style10ptBoldUnderline">
    <w:name w:val="Style 10 pt Bold Underline"/>
    <w:rsid w:val="009253C8"/>
    <w:rPr>
      <w:b/>
      <w:bCs/>
      <w:sz w:val="20"/>
      <w:u w:val="single"/>
    </w:rPr>
  </w:style>
  <w:style w:type="paragraph" w:customStyle="1" w:styleId="outdent">
    <w:name w:val="outdent"/>
    <w:basedOn w:val="Normal"/>
    <w:rsid w:val="009253C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253C8"/>
    <w:pPr>
      <w:spacing w:before="100" w:beforeAutospacing="1" w:after="100" w:afterAutospacing="1"/>
    </w:pPr>
    <w:rPr>
      <w:rFonts w:eastAsia="Times New Roman"/>
      <w:sz w:val="24"/>
    </w:rPr>
  </w:style>
  <w:style w:type="paragraph" w:customStyle="1" w:styleId="bulletfollow">
    <w:name w:val="bulletfollow"/>
    <w:basedOn w:val="Normal"/>
    <w:rsid w:val="009253C8"/>
    <w:pPr>
      <w:spacing w:before="100" w:beforeAutospacing="1" w:after="100" w:afterAutospacing="1"/>
    </w:pPr>
    <w:rPr>
      <w:rFonts w:eastAsia="Times New Roman"/>
      <w:sz w:val="24"/>
    </w:rPr>
  </w:style>
  <w:style w:type="paragraph" w:customStyle="1" w:styleId="bulleted">
    <w:name w:val="bulleted"/>
    <w:basedOn w:val="Normal"/>
    <w:rsid w:val="009253C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9253C8"/>
    <w:rPr>
      <w:rFonts w:ascii="Times New Roman" w:eastAsia="Times New Roman" w:hAnsi="Times New Roman" w:cs="Times New Roman"/>
      <w:strike/>
      <w:sz w:val="20"/>
      <w:szCs w:val="20"/>
    </w:rPr>
  </w:style>
  <w:style w:type="character" w:customStyle="1" w:styleId="StrikethroughChar">
    <w:name w:val="Strikethrough Char"/>
    <w:link w:val="Strikethrough0"/>
    <w:rsid w:val="009253C8"/>
    <w:rPr>
      <w:rFonts w:ascii="Times New Roman" w:eastAsia="Times New Roman" w:hAnsi="Times New Roman" w:cs="Times New Roman"/>
      <w:strike/>
      <w:sz w:val="20"/>
      <w:szCs w:val="20"/>
    </w:rPr>
  </w:style>
  <w:style w:type="character" w:customStyle="1" w:styleId="UnderlineCardsCharChar">
    <w:name w:val="Underline Cards Char Char"/>
    <w:rsid w:val="009253C8"/>
    <w:rPr>
      <w:rFonts w:eastAsia="SimSun"/>
      <w:szCs w:val="24"/>
      <w:u w:val="thick"/>
      <w:lang w:val="en-US" w:eastAsia="en-US" w:bidi="ar-SA"/>
    </w:rPr>
  </w:style>
  <w:style w:type="paragraph" w:customStyle="1" w:styleId="authorgroup">
    <w:name w:val="authorgroup"/>
    <w:basedOn w:val="Normal"/>
    <w:rsid w:val="009253C8"/>
    <w:pPr>
      <w:spacing w:before="100" w:beforeAutospacing="1" w:after="100" w:afterAutospacing="1"/>
    </w:pPr>
    <w:rPr>
      <w:rFonts w:eastAsia="Calibri"/>
      <w:sz w:val="24"/>
    </w:rPr>
  </w:style>
  <w:style w:type="paragraph" w:customStyle="1" w:styleId="affiliation1">
    <w:name w:val="affiliation1"/>
    <w:basedOn w:val="Normal"/>
    <w:rsid w:val="009253C8"/>
    <w:pPr>
      <w:spacing w:before="100" w:beforeAutospacing="1" w:after="100" w:afterAutospacing="1"/>
    </w:pPr>
    <w:rPr>
      <w:rFonts w:eastAsia="Calibri"/>
      <w:sz w:val="24"/>
    </w:rPr>
  </w:style>
  <w:style w:type="character" w:customStyle="1" w:styleId="smallcapitals">
    <w:name w:val="smallcapitals"/>
    <w:basedOn w:val="DefaultParagraphFont"/>
    <w:rsid w:val="009253C8"/>
  </w:style>
  <w:style w:type="character" w:customStyle="1" w:styleId="number0">
    <w:name w:val="number"/>
    <w:basedOn w:val="DefaultParagraphFont"/>
    <w:rsid w:val="009253C8"/>
  </w:style>
  <w:style w:type="character" w:customStyle="1" w:styleId="articlebody1">
    <w:name w:val="articlebody1"/>
    <w:rsid w:val="009253C8"/>
  </w:style>
  <w:style w:type="character" w:customStyle="1" w:styleId="small1">
    <w:name w:val="small1"/>
    <w:rsid w:val="009253C8"/>
  </w:style>
  <w:style w:type="paragraph" w:customStyle="1" w:styleId="AuthorDate2">
    <w:name w:val="Author/Date"/>
    <w:basedOn w:val="Normal"/>
    <w:link w:val="AuthorDateChar1"/>
    <w:qFormat/>
    <w:rsid w:val="009253C8"/>
    <w:rPr>
      <w:rFonts w:eastAsia="Times New Roman"/>
      <w:b/>
      <w:sz w:val="24"/>
      <w:u w:val="single"/>
    </w:rPr>
  </w:style>
  <w:style w:type="character" w:customStyle="1" w:styleId="AuthorDateChar1">
    <w:name w:val="Author/Date Char1"/>
    <w:link w:val="AuthorDate2"/>
    <w:rsid w:val="009253C8"/>
    <w:rPr>
      <w:rFonts w:ascii="Calibri" w:eastAsia="Times New Roman" w:hAnsi="Calibri"/>
      <w:b/>
      <w:u w:val="single"/>
    </w:rPr>
  </w:style>
  <w:style w:type="character" w:customStyle="1" w:styleId="Normal30">
    <w:name w:val="Normal3"/>
    <w:basedOn w:val="DefaultParagraphFont"/>
    <w:rsid w:val="009253C8"/>
  </w:style>
  <w:style w:type="paragraph" w:customStyle="1" w:styleId="PageNumber8">
    <w:name w:val="Page Number8"/>
    <w:basedOn w:val="Normal"/>
    <w:next w:val="Normal"/>
    <w:qFormat/>
    <w:rsid w:val="009253C8"/>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9253C8"/>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9253C8"/>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9253C8"/>
  </w:style>
  <w:style w:type="character" w:customStyle="1" w:styleId="articledate">
    <w:name w:val="articledate"/>
    <w:basedOn w:val="DefaultParagraphFont"/>
    <w:rsid w:val="009253C8"/>
  </w:style>
  <w:style w:type="character" w:customStyle="1" w:styleId="post-byline">
    <w:name w:val="post-byline"/>
    <w:basedOn w:val="DefaultParagraphFont"/>
    <w:rsid w:val="009253C8"/>
  </w:style>
  <w:style w:type="character" w:customStyle="1" w:styleId="metadate">
    <w:name w:val="meta_date"/>
    <w:basedOn w:val="DefaultParagraphFont"/>
    <w:rsid w:val="009253C8"/>
  </w:style>
  <w:style w:type="character" w:customStyle="1" w:styleId="fa">
    <w:name w:val="fa"/>
    <w:basedOn w:val="DefaultParagraphFont"/>
    <w:rsid w:val="009253C8"/>
  </w:style>
  <w:style w:type="character" w:customStyle="1" w:styleId="longname">
    <w:name w:val="longname"/>
    <w:basedOn w:val="DefaultParagraphFont"/>
    <w:rsid w:val="009253C8"/>
  </w:style>
  <w:style w:type="character" w:customStyle="1" w:styleId="echocontainer">
    <w:name w:val="echo_container"/>
    <w:basedOn w:val="DefaultParagraphFont"/>
    <w:rsid w:val="009253C8"/>
  </w:style>
  <w:style w:type="character" w:customStyle="1" w:styleId="comment-display">
    <w:name w:val="comment-display"/>
    <w:basedOn w:val="DefaultParagraphFont"/>
    <w:rsid w:val="009253C8"/>
  </w:style>
  <w:style w:type="paragraph" w:customStyle="1" w:styleId="comment-count-label">
    <w:name w:val="comment-count-label"/>
    <w:basedOn w:val="Normal"/>
    <w:rsid w:val="009253C8"/>
    <w:pPr>
      <w:spacing w:before="100" w:beforeAutospacing="1" w:after="100" w:afterAutospacing="1"/>
    </w:pPr>
    <w:rPr>
      <w:rFonts w:ascii="Times" w:hAnsi="Times"/>
      <w:sz w:val="20"/>
      <w:szCs w:val="20"/>
    </w:rPr>
  </w:style>
  <w:style w:type="character" w:customStyle="1" w:styleId="echo-counter">
    <w:name w:val="echo-counter"/>
    <w:basedOn w:val="DefaultParagraphFont"/>
    <w:rsid w:val="009253C8"/>
  </w:style>
  <w:style w:type="character" w:customStyle="1" w:styleId="discussion-policy">
    <w:name w:val="discussion-policy"/>
    <w:basedOn w:val="DefaultParagraphFont"/>
    <w:rsid w:val="009253C8"/>
  </w:style>
  <w:style w:type="character" w:customStyle="1" w:styleId="echo-apps-conversations-streamcaption">
    <w:name w:val="echo-apps-conversations-streamcaption"/>
    <w:basedOn w:val="DefaultParagraphFont"/>
    <w:rsid w:val="009253C8"/>
  </w:style>
  <w:style w:type="character" w:customStyle="1" w:styleId="echo-streamserver-controls-stream-item-text">
    <w:name w:val="echo-streamserver-controls-stream-item-text"/>
    <w:basedOn w:val="DefaultParagraphFont"/>
    <w:rsid w:val="009253C8"/>
  </w:style>
  <w:style w:type="character" w:customStyle="1" w:styleId="echo-streamserver-controls-facepile-more">
    <w:name w:val="echo-streamserver-controls-facepile-more"/>
    <w:basedOn w:val="DefaultParagraphFont"/>
    <w:rsid w:val="009253C8"/>
  </w:style>
  <w:style w:type="character" w:customStyle="1" w:styleId="echo-primaryfont">
    <w:name w:val="echo-primaryfont"/>
    <w:basedOn w:val="DefaultParagraphFont"/>
    <w:rsid w:val="009253C8"/>
  </w:style>
  <w:style w:type="character" w:customStyle="1" w:styleId="section">
    <w:name w:val="section"/>
    <w:basedOn w:val="DefaultParagraphFont"/>
    <w:rsid w:val="009253C8"/>
  </w:style>
  <w:style w:type="character" w:customStyle="1" w:styleId="wpsr-txt-headline">
    <w:name w:val="wpsr-txt-headline"/>
    <w:basedOn w:val="DefaultParagraphFont"/>
    <w:rsid w:val="009253C8"/>
  </w:style>
  <w:style w:type="character" w:customStyle="1" w:styleId="asset-metabar-author">
    <w:name w:val="asset-metabar-author"/>
    <w:basedOn w:val="DefaultParagraphFont"/>
    <w:rsid w:val="009253C8"/>
  </w:style>
  <w:style w:type="character" w:customStyle="1" w:styleId="asset-metabar-time">
    <w:name w:val="asset-metabar-time"/>
    <w:basedOn w:val="DefaultParagraphFont"/>
    <w:rsid w:val="009253C8"/>
  </w:style>
  <w:style w:type="character" w:customStyle="1" w:styleId="eza-dateline">
    <w:name w:val="eza-dateline"/>
    <w:basedOn w:val="DefaultParagraphFont"/>
    <w:rsid w:val="009253C8"/>
  </w:style>
  <w:style w:type="character" w:customStyle="1" w:styleId="eza-authors">
    <w:name w:val="eza-authors"/>
    <w:basedOn w:val="DefaultParagraphFont"/>
    <w:rsid w:val="009253C8"/>
  </w:style>
  <w:style w:type="character" w:customStyle="1" w:styleId="csmstaff">
    <w:name w:val="csm_staff"/>
    <w:basedOn w:val="DefaultParagraphFont"/>
    <w:rsid w:val="009253C8"/>
  </w:style>
  <w:style w:type="paragraph" w:customStyle="1" w:styleId="mol-para-with-font">
    <w:name w:val="mol-para-with-font"/>
    <w:basedOn w:val="Normal"/>
    <w:rsid w:val="009253C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253C8"/>
  </w:style>
  <w:style w:type="character" w:customStyle="1" w:styleId="byline-text">
    <w:name w:val="byline-text"/>
    <w:basedOn w:val="DefaultParagraphFont"/>
    <w:rsid w:val="009253C8"/>
  </w:style>
  <w:style w:type="character" w:customStyle="1" w:styleId="itemauthor">
    <w:name w:val="itemauthor"/>
    <w:basedOn w:val="DefaultParagraphFont"/>
    <w:rsid w:val="009253C8"/>
  </w:style>
  <w:style w:type="character" w:customStyle="1" w:styleId="itemdatecreated">
    <w:name w:val="itemdatecreated"/>
    <w:basedOn w:val="DefaultParagraphFont"/>
    <w:rsid w:val="009253C8"/>
  </w:style>
  <w:style w:type="character" w:customStyle="1" w:styleId="slug-metadata-note">
    <w:name w:val="slug-metadata-note"/>
    <w:basedOn w:val="DefaultParagraphFont"/>
    <w:rsid w:val="009253C8"/>
  </w:style>
  <w:style w:type="character" w:customStyle="1" w:styleId="drop-capped">
    <w:name w:val="drop-capped"/>
    <w:basedOn w:val="DefaultParagraphFont"/>
    <w:rsid w:val="009253C8"/>
  </w:style>
  <w:style w:type="paragraph" w:customStyle="1" w:styleId="articleopinion-standfirst">
    <w:name w:val="articleopinion-standfirst"/>
    <w:basedOn w:val="Normal"/>
    <w:rsid w:val="009253C8"/>
    <w:pPr>
      <w:spacing w:before="100" w:beforeAutospacing="1" w:after="100" w:afterAutospacing="1"/>
    </w:pPr>
    <w:rPr>
      <w:rFonts w:ascii="Times" w:hAnsi="Times"/>
      <w:sz w:val="20"/>
      <w:szCs w:val="20"/>
    </w:rPr>
  </w:style>
  <w:style w:type="paragraph" w:customStyle="1" w:styleId="snippet">
    <w:name w:val="snippet"/>
    <w:basedOn w:val="Normal"/>
    <w:rsid w:val="009253C8"/>
    <w:pPr>
      <w:spacing w:before="100" w:beforeAutospacing="1" w:after="100" w:afterAutospacing="1"/>
    </w:pPr>
    <w:rPr>
      <w:rFonts w:ascii="Times" w:hAnsi="Times"/>
      <w:sz w:val="20"/>
      <w:szCs w:val="20"/>
    </w:rPr>
  </w:style>
  <w:style w:type="character" w:customStyle="1" w:styleId="thetitle">
    <w:name w:val="the_title"/>
    <w:basedOn w:val="DefaultParagraphFont"/>
    <w:rsid w:val="009253C8"/>
  </w:style>
  <w:style w:type="character" w:customStyle="1" w:styleId="rupee">
    <w:name w:val="rupee"/>
    <w:basedOn w:val="DefaultParagraphFont"/>
    <w:rsid w:val="009253C8"/>
  </w:style>
  <w:style w:type="character" w:customStyle="1" w:styleId="grey1">
    <w:name w:val="grey1"/>
    <w:basedOn w:val="DefaultParagraphFont"/>
    <w:rsid w:val="009253C8"/>
  </w:style>
  <w:style w:type="paragraph" w:customStyle="1" w:styleId="Pa13">
    <w:name w:val="Pa13"/>
    <w:basedOn w:val="Default"/>
    <w:next w:val="Default"/>
    <w:uiPriority w:val="99"/>
    <w:rsid w:val="009253C8"/>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9253C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9253C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9253C8"/>
  </w:style>
  <w:style w:type="character" w:customStyle="1" w:styleId="reporttitle">
    <w:name w:val="report_title"/>
    <w:basedOn w:val="DefaultParagraphFont"/>
    <w:rsid w:val="009253C8"/>
  </w:style>
  <w:style w:type="character" w:customStyle="1" w:styleId="documenttype-longreleases">
    <w:name w:val="document_type_-_long_releases"/>
    <w:basedOn w:val="DefaultParagraphFont"/>
    <w:rsid w:val="009253C8"/>
  </w:style>
  <w:style w:type="character" w:customStyle="1" w:styleId="alt-date">
    <w:name w:val="alt-date"/>
    <w:basedOn w:val="DefaultParagraphFont"/>
    <w:rsid w:val="009253C8"/>
  </w:style>
  <w:style w:type="character" w:customStyle="1" w:styleId="entry-byline">
    <w:name w:val="entry-byline"/>
    <w:basedOn w:val="DefaultParagraphFont"/>
    <w:rsid w:val="009253C8"/>
  </w:style>
  <w:style w:type="character" w:customStyle="1" w:styleId="taglinecontrib">
    <w:name w:val="tagline_contrib"/>
    <w:basedOn w:val="DefaultParagraphFont"/>
    <w:rsid w:val="009253C8"/>
  </w:style>
  <w:style w:type="character" w:customStyle="1" w:styleId="articledate0">
    <w:name w:val="article_date"/>
    <w:basedOn w:val="DefaultParagraphFont"/>
    <w:rsid w:val="009253C8"/>
  </w:style>
  <w:style w:type="paragraph" w:customStyle="1" w:styleId="hg-daily">
    <w:name w:val="hg-daily"/>
    <w:basedOn w:val="Normal"/>
    <w:rsid w:val="009253C8"/>
    <w:pPr>
      <w:spacing w:before="100" w:beforeAutospacing="1" w:after="100" w:afterAutospacing="1"/>
    </w:pPr>
    <w:rPr>
      <w:rFonts w:ascii="Times" w:hAnsi="Times"/>
      <w:sz w:val="20"/>
      <w:szCs w:val="20"/>
    </w:rPr>
  </w:style>
  <w:style w:type="character" w:customStyle="1" w:styleId="cit">
    <w:name w:val="cit"/>
    <w:basedOn w:val="DefaultParagraphFont"/>
    <w:rsid w:val="009253C8"/>
  </w:style>
  <w:style w:type="paragraph" w:customStyle="1" w:styleId="buttonheading">
    <w:name w:val="buttonheading"/>
    <w:basedOn w:val="Normal"/>
    <w:rsid w:val="009253C8"/>
    <w:pPr>
      <w:spacing w:before="100" w:beforeAutospacing="1" w:after="100" w:afterAutospacing="1"/>
    </w:pPr>
    <w:rPr>
      <w:rFonts w:ascii="Times" w:hAnsi="Times"/>
      <w:sz w:val="20"/>
      <w:szCs w:val="20"/>
    </w:rPr>
  </w:style>
  <w:style w:type="character" w:customStyle="1" w:styleId="createdate">
    <w:name w:val="createdate"/>
    <w:basedOn w:val="DefaultParagraphFont"/>
    <w:rsid w:val="009253C8"/>
  </w:style>
  <w:style w:type="character" w:customStyle="1" w:styleId="text-label">
    <w:name w:val="text-label"/>
    <w:basedOn w:val="DefaultParagraphFont"/>
    <w:rsid w:val="009253C8"/>
  </w:style>
  <w:style w:type="paragraph" w:customStyle="1" w:styleId="TOC3Char">
    <w:name w:val="TOC 3 Char"/>
    <w:basedOn w:val="Normal"/>
    <w:next w:val="Normal"/>
    <w:rsid w:val="009253C8"/>
    <w:rPr>
      <w:rFonts w:eastAsia="Times New Roman"/>
      <w:sz w:val="24"/>
      <w:szCs w:val="20"/>
    </w:rPr>
  </w:style>
  <w:style w:type="paragraph" w:customStyle="1" w:styleId="TOC1Char">
    <w:name w:val="TOC 1 Char"/>
    <w:basedOn w:val="Normal"/>
    <w:next w:val="Normal"/>
    <w:rsid w:val="009253C8"/>
    <w:rPr>
      <w:rFonts w:eastAsia="Times New Roman"/>
      <w:b/>
      <w:sz w:val="24"/>
      <w:szCs w:val="20"/>
    </w:rPr>
  </w:style>
  <w:style w:type="paragraph" w:customStyle="1" w:styleId="NoteLevel11">
    <w:name w:val="Note Level 11"/>
    <w:basedOn w:val="Normal"/>
    <w:uiPriority w:val="99"/>
    <w:qFormat/>
    <w:rsid w:val="009253C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9253C8"/>
    <w:pPr>
      <w:keepNext/>
      <w:tabs>
        <w:tab w:val="num" w:pos="1440"/>
      </w:tabs>
      <w:ind w:left="1800" w:hanging="360"/>
      <w:outlineLvl w:val="2"/>
    </w:pPr>
    <w:rPr>
      <w:rFonts w:eastAsia="MS Gothic"/>
    </w:rPr>
  </w:style>
  <w:style w:type="paragraph" w:customStyle="1" w:styleId="NoteLevel41">
    <w:name w:val="Note Level 41"/>
    <w:basedOn w:val="Normal"/>
    <w:qFormat/>
    <w:rsid w:val="009253C8"/>
    <w:pPr>
      <w:keepNext/>
      <w:tabs>
        <w:tab w:val="num" w:pos="2160"/>
      </w:tabs>
      <w:ind w:left="2520" w:hanging="360"/>
      <w:outlineLvl w:val="3"/>
    </w:pPr>
    <w:rPr>
      <w:rFonts w:eastAsia="MS Gothic"/>
    </w:rPr>
  </w:style>
  <w:style w:type="paragraph" w:customStyle="1" w:styleId="NoteLevel51">
    <w:name w:val="Note Level 51"/>
    <w:basedOn w:val="Normal"/>
    <w:qFormat/>
    <w:rsid w:val="009253C8"/>
    <w:pPr>
      <w:keepNext/>
      <w:tabs>
        <w:tab w:val="num" w:pos="2880"/>
      </w:tabs>
      <w:ind w:left="3240" w:hanging="360"/>
      <w:outlineLvl w:val="4"/>
    </w:pPr>
    <w:rPr>
      <w:rFonts w:eastAsia="MS Gothic"/>
    </w:rPr>
  </w:style>
  <w:style w:type="paragraph" w:customStyle="1" w:styleId="NoteLevel61">
    <w:name w:val="Note Level 61"/>
    <w:basedOn w:val="Normal"/>
    <w:qFormat/>
    <w:rsid w:val="009253C8"/>
    <w:pPr>
      <w:keepNext/>
      <w:tabs>
        <w:tab w:val="num" w:pos="3600"/>
      </w:tabs>
      <w:ind w:left="3960" w:hanging="360"/>
      <w:outlineLvl w:val="5"/>
    </w:pPr>
    <w:rPr>
      <w:rFonts w:eastAsia="MS Gothic"/>
    </w:rPr>
  </w:style>
  <w:style w:type="paragraph" w:customStyle="1" w:styleId="NoteLevel71">
    <w:name w:val="Note Level 71"/>
    <w:basedOn w:val="Normal"/>
    <w:qFormat/>
    <w:rsid w:val="009253C8"/>
    <w:pPr>
      <w:keepNext/>
      <w:tabs>
        <w:tab w:val="num" w:pos="4320"/>
      </w:tabs>
      <w:ind w:left="4680" w:hanging="360"/>
      <w:outlineLvl w:val="6"/>
    </w:pPr>
    <w:rPr>
      <w:rFonts w:eastAsia="MS Gothic"/>
    </w:rPr>
  </w:style>
  <w:style w:type="paragraph" w:customStyle="1" w:styleId="NoteLevel81">
    <w:name w:val="Note Level 81"/>
    <w:basedOn w:val="Normal"/>
    <w:qFormat/>
    <w:rsid w:val="009253C8"/>
    <w:pPr>
      <w:keepNext/>
      <w:tabs>
        <w:tab w:val="num" w:pos="5040"/>
      </w:tabs>
      <w:ind w:left="5400" w:hanging="360"/>
      <w:outlineLvl w:val="7"/>
    </w:pPr>
    <w:rPr>
      <w:rFonts w:eastAsia="MS Gothic"/>
    </w:rPr>
  </w:style>
  <w:style w:type="paragraph" w:customStyle="1" w:styleId="NoteLevel91">
    <w:name w:val="Note Level 91"/>
    <w:basedOn w:val="Normal"/>
    <w:qFormat/>
    <w:rsid w:val="009253C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253C8"/>
    <w:pPr>
      <w:jc w:val="both"/>
    </w:pPr>
    <w:rPr>
      <w:rFonts w:eastAsia="Times New Roman"/>
      <w:i/>
      <w:iCs/>
      <w:color w:val="000000"/>
      <w:sz w:val="20"/>
    </w:rPr>
  </w:style>
  <w:style w:type="character" w:customStyle="1" w:styleId="MediumGrid11">
    <w:name w:val="Medium Grid 11"/>
    <w:uiPriority w:val="99"/>
    <w:rsid w:val="009253C8"/>
    <w:rPr>
      <w:color w:val="808080"/>
    </w:rPr>
  </w:style>
  <w:style w:type="numbering" w:customStyle="1" w:styleId="NoList8">
    <w:name w:val="No List8"/>
    <w:next w:val="NoList"/>
    <w:semiHidden/>
    <w:unhideWhenUsed/>
    <w:rsid w:val="009253C8"/>
  </w:style>
  <w:style w:type="numbering" w:customStyle="1" w:styleId="NoList9">
    <w:name w:val="No List9"/>
    <w:next w:val="NoList"/>
    <w:semiHidden/>
    <w:unhideWhenUsed/>
    <w:rsid w:val="009253C8"/>
  </w:style>
  <w:style w:type="numbering" w:customStyle="1" w:styleId="NoList10">
    <w:name w:val="No List10"/>
    <w:next w:val="NoList"/>
    <w:semiHidden/>
    <w:unhideWhenUsed/>
    <w:rsid w:val="009253C8"/>
  </w:style>
  <w:style w:type="numbering" w:customStyle="1" w:styleId="NoList12">
    <w:name w:val="No List12"/>
    <w:next w:val="NoList"/>
    <w:semiHidden/>
    <w:unhideWhenUsed/>
    <w:rsid w:val="009253C8"/>
  </w:style>
  <w:style w:type="numbering" w:customStyle="1" w:styleId="NoList13">
    <w:name w:val="No List13"/>
    <w:next w:val="NoList"/>
    <w:semiHidden/>
    <w:unhideWhenUsed/>
    <w:rsid w:val="009253C8"/>
  </w:style>
  <w:style w:type="numbering" w:customStyle="1" w:styleId="NoList14">
    <w:name w:val="No List14"/>
    <w:next w:val="NoList"/>
    <w:semiHidden/>
    <w:unhideWhenUsed/>
    <w:rsid w:val="009253C8"/>
  </w:style>
  <w:style w:type="numbering" w:customStyle="1" w:styleId="NoList15">
    <w:name w:val="No List15"/>
    <w:next w:val="NoList"/>
    <w:uiPriority w:val="99"/>
    <w:semiHidden/>
    <w:unhideWhenUsed/>
    <w:rsid w:val="009253C8"/>
  </w:style>
  <w:style w:type="numbering" w:customStyle="1" w:styleId="NoList16">
    <w:name w:val="No List16"/>
    <w:next w:val="NoList"/>
    <w:uiPriority w:val="99"/>
    <w:semiHidden/>
    <w:unhideWhenUsed/>
    <w:rsid w:val="009253C8"/>
  </w:style>
  <w:style w:type="numbering" w:customStyle="1" w:styleId="NoList17">
    <w:name w:val="No List17"/>
    <w:next w:val="NoList"/>
    <w:semiHidden/>
    <w:unhideWhenUsed/>
    <w:rsid w:val="009253C8"/>
  </w:style>
  <w:style w:type="numbering" w:customStyle="1" w:styleId="NoList18">
    <w:name w:val="No List18"/>
    <w:next w:val="NoList"/>
    <w:uiPriority w:val="99"/>
    <w:semiHidden/>
    <w:unhideWhenUsed/>
    <w:rsid w:val="009253C8"/>
  </w:style>
  <w:style w:type="numbering" w:customStyle="1" w:styleId="NoList19">
    <w:name w:val="No List19"/>
    <w:next w:val="NoList"/>
    <w:uiPriority w:val="99"/>
    <w:semiHidden/>
    <w:unhideWhenUsed/>
    <w:rsid w:val="009253C8"/>
  </w:style>
  <w:style w:type="numbering" w:customStyle="1" w:styleId="NoList20">
    <w:name w:val="No List20"/>
    <w:next w:val="NoList"/>
    <w:semiHidden/>
    <w:unhideWhenUsed/>
    <w:rsid w:val="009253C8"/>
  </w:style>
  <w:style w:type="paragraph" w:customStyle="1" w:styleId="PlaceholderText2">
    <w:name w:val="Placeholder Text2"/>
    <w:basedOn w:val="Normal"/>
    <w:uiPriority w:val="99"/>
    <w:rsid w:val="009253C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253C8"/>
    <w:pPr>
      <w:keepNext/>
      <w:tabs>
        <w:tab w:val="num" w:pos="1440"/>
      </w:tabs>
      <w:ind w:left="1800" w:hanging="360"/>
      <w:outlineLvl w:val="2"/>
    </w:pPr>
    <w:rPr>
      <w:rFonts w:eastAsia="MS Gothic"/>
      <w:sz w:val="24"/>
    </w:rPr>
  </w:style>
  <w:style w:type="paragraph" w:customStyle="1" w:styleId="LightList1">
    <w:name w:val="Light List1"/>
    <w:basedOn w:val="Normal"/>
    <w:rsid w:val="009253C8"/>
    <w:pPr>
      <w:keepNext/>
      <w:tabs>
        <w:tab w:val="num" w:pos="2160"/>
      </w:tabs>
      <w:ind w:left="2520" w:hanging="360"/>
      <w:outlineLvl w:val="3"/>
    </w:pPr>
    <w:rPr>
      <w:rFonts w:eastAsia="MS Gothic"/>
      <w:sz w:val="24"/>
    </w:rPr>
  </w:style>
  <w:style w:type="paragraph" w:customStyle="1" w:styleId="LightGrid1">
    <w:name w:val="Light Grid1"/>
    <w:basedOn w:val="Normal"/>
    <w:rsid w:val="009253C8"/>
    <w:pPr>
      <w:keepNext/>
      <w:tabs>
        <w:tab w:val="num" w:pos="2880"/>
      </w:tabs>
      <w:ind w:left="3240" w:hanging="360"/>
      <w:outlineLvl w:val="4"/>
    </w:pPr>
    <w:rPr>
      <w:rFonts w:eastAsia="MS Gothic"/>
      <w:sz w:val="24"/>
    </w:rPr>
  </w:style>
  <w:style w:type="paragraph" w:customStyle="1" w:styleId="MediumShading11">
    <w:name w:val="Medium Shading 11"/>
    <w:basedOn w:val="Normal"/>
    <w:rsid w:val="009253C8"/>
    <w:pPr>
      <w:keepNext/>
      <w:tabs>
        <w:tab w:val="num" w:pos="3600"/>
      </w:tabs>
      <w:ind w:left="3960" w:hanging="360"/>
      <w:outlineLvl w:val="5"/>
    </w:pPr>
    <w:rPr>
      <w:rFonts w:eastAsia="MS Gothic"/>
      <w:sz w:val="24"/>
    </w:rPr>
  </w:style>
  <w:style w:type="paragraph" w:customStyle="1" w:styleId="MediumShading21">
    <w:name w:val="Medium Shading 21"/>
    <w:basedOn w:val="Normal"/>
    <w:rsid w:val="009253C8"/>
    <w:pPr>
      <w:keepNext/>
      <w:tabs>
        <w:tab w:val="num" w:pos="4320"/>
      </w:tabs>
      <w:ind w:left="4680" w:hanging="360"/>
      <w:outlineLvl w:val="6"/>
    </w:pPr>
    <w:rPr>
      <w:rFonts w:eastAsia="MS Gothic"/>
      <w:sz w:val="24"/>
    </w:rPr>
  </w:style>
  <w:style w:type="paragraph" w:customStyle="1" w:styleId="MediumList11">
    <w:name w:val="Medium List 11"/>
    <w:basedOn w:val="Normal"/>
    <w:rsid w:val="009253C8"/>
    <w:pPr>
      <w:keepNext/>
      <w:tabs>
        <w:tab w:val="num" w:pos="5040"/>
      </w:tabs>
      <w:ind w:left="5400" w:hanging="360"/>
      <w:outlineLvl w:val="7"/>
    </w:pPr>
    <w:rPr>
      <w:rFonts w:eastAsia="MS Gothic"/>
      <w:sz w:val="24"/>
    </w:rPr>
  </w:style>
  <w:style w:type="paragraph" w:customStyle="1" w:styleId="MediumList21">
    <w:name w:val="Medium List 21"/>
    <w:basedOn w:val="Normal"/>
    <w:rsid w:val="009253C8"/>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9253C8"/>
  </w:style>
  <w:style w:type="character" w:customStyle="1" w:styleId="m-3583723223135346788gmail-styleunderline">
    <w:name w:val="m_-3583723223135346788gmail-styleunderline"/>
    <w:basedOn w:val="DefaultParagraphFont"/>
    <w:rsid w:val="009253C8"/>
  </w:style>
  <w:style w:type="character" w:customStyle="1" w:styleId="10garamond">
    <w:name w:val="10 garamond"/>
    <w:rsid w:val="009253C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9253C8"/>
    <w:pPr>
      <w:keepNext/>
      <w:keepLines/>
      <w:spacing w:before="200"/>
      <w:outlineLvl w:val="3"/>
    </w:pPr>
    <w:rPr>
      <w:rFonts w:eastAsia="Times New Roman"/>
      <w:b/>
      <w:bCs/>
      <w:iCs/>
      <w:sz w:val="26"/>
    </w:rPr>
  </w:style>
  <w:style w:type="character" w:customStyle="1" w:styleId="c-messagebody">
    <w:name w:val="c-message__body"/>
    <w:basedOn w:val="DefaultParagraphFont"/>
    <w:rsid w:val="009253C8"/>
  </w:style>
  <w:style w:type="character" w:customStyle="1" w:styleId="textexposedshow">
    <w:name w:val="text_exposed_show"/>
    <w:basedOn w:val="DefaultParagraphFont"/>
    <w:rsid w:val="009253C8"/>
  </w:style>
  <w:style w:type="character" w:customStyle="1" w:styleId="m6996517068433683380gmail-style13ptbold">
    <w:name w:val="m_6996517068433683380gmail-style13ptbold"/>
    <w:basedOn w:val="DefaultParagraphFont"/>
    <w:rsid w:val="009253C8"/>
  </w:style>
  <w:style w:type="character" w:customStyle="1" w:styleId="m6996517068433683380gmail-styleunderline">
    <w:name w:val="m_6996517068433683380gmail-styleunderline"/>
    <w:basedOn w:val="DefaultParagraphFont"/>
    <w:rsid w:val="009253C8"/>
  </w:style>
  <w:style w:type="paragraph" w:customStyle="1" w:styleId="analytics0">
    <w:name w:val="analytics"/>
    <w:basedOn w:val="Normal"/>
    <w:link w:val="analyticsChar0"/>
    <w:uiPriority w:val="4"/>
    <w:qFormat/>
    <w:rsid w:val="009253C8"/>
    <w:rPr>
      <w:rFonts w:eastAsiaTheme="minorHAnsi"/>
      <w:b/>
      <w:color w:val="C00000"/>
      <w:sz w:val="26"/>
      <w:szCs w:val="22"/>
    </w:rPr>
  </w:style>
  <w:style w:type="character" w:customStyle="1" w:styleId="analyticsChar0">
    <w:name w:val="analytics Char"/>
    <w:basedOn w:val="DefaultParagraphFont"/>
    <w:link w:val="analytics0"/>
    <w:uiPriority w:val="4"/>
    <w:rsid w:val="009253C8"/>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9253C8"/>
  </w:style>
  <w:style w:type="character" w:customStyle="1" w:styleId="m-6800285380327296172gmail-style13ptbold">
    <w:name w:val="m_-6800285380327296172gmail-style13ptbold"/>
    <w:basedOn w:val="DefaultParagraphFont"/>
    <w:rsid w:val="009253C8"/>
  </w:style>
  <w:style w:type="character" w:customStyle="1" w:styleId="m-6800285380327296172gmail-styleunderline">
    <w:name w:val="m_-6800285380327296172gmail-styleunderline"/>
    <w:basedOn w:val="DefaultParagraphFont"/>
    <w:rsid w:val="009253C8"/>
  </w:style>
  <w:style w:type="character" w:customStyle="1" w:styleId="gmail-style13ptbold">
    <w:name w:val="gmail-style13ptbold"/>
    <w:basedOn w:val="DefaultParagraphFont"/>
    <w:rsid w:val="009253C8"/>
  </w:style>
  <w:style w:type="character" w:customStyle="1" w:styleId="gmail-styleunderline">
    <w:name w:val="gmail-styleunderline"/>
    <w:basedOn w:val="DefaultParagraphFont"/>
    <w:rsid w:val="009253C8"/>
  </w:style>
  <w:style w:type="character" w:customStyle="1" w:styleId="m-8899101075591056128gmail-msohyperlink">
    <w:name w:val="m_-8899101075591056128gmail-msohyperlink"/>
    <w:basedOn w:val="DefaultParagraphFont"/>
    <w:rsid w:val="009253C8"/>
  </w:style>
  <w:style w:type="character" w:customStyle="1" w:styleId="m-8899101075591056128gmail-styleunderline">
    <w:name w:val="m_-8899101075591056128gmail-styleunderline"/>
    <w:basedOn w:val="DefaultParagraphFont"/>
    <w:rsid w:val="009253C8"/>
  </w:style>
  <w:style w:type="paragraph" w:customStyle="1" w:styleId="endmarkenabled">
    <w:name w:val="endmarkenabled"/>
    <w:basedOn w:val="Normal"/>
    <w:rsid w:val="009253C8"/>
    <w:pPr>
      <w:spacing w:before="100" w:beforeAutospacing="1" w:after="100" w:afterAutospacing="1"/>
    </w:pPr>
  </w:style>
  <w:style w:type="character" w:customStyle="1" w:styleId="c-messagelistunreaddividerlabel">
    <w:name w:val="c-message_list__unread_divider__label"/>
    <w:basedOn w:val="DefaultParagraphFont"/>
    <w:rsid w:val="009253C8"/>
  </w:style>
  <w:style w:type="paragraph" w:customStyle="1" w:styleId="ssrcss-1q0x1qg-paragraph">
    <w:name w:val="ssrcss-1q0x1qg-paragraph"/>
    <w:basedOn w:val="Normal"/>
    <w:rsid w:val="009253C8"/>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9253C8"/>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9253C8"/>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9253C8"/>
  </w:style>
  <w:style w:type="character" w:customStyle="1" w:styleId="basewrap-sc-twddq1">
    <w:name w:val="basewrap-sc-twddq1"/>
    <w:basedOn w:val="DefaultParagraphFont"/>
    <w:rsid w:val="009253C8"/>
  </w:style>
  <w:style w:type="character" w:customStyle="1" w:styleId="rubricname-eybtuq">
    <w:name w:val="rubricname-eybtuq"/>
    <w:basedOn w:val="DefaultParagraphFont"/>
    <w:rsid w:val="009253C8"/>
  </w:style>
  <w:style w:type="paragraph" w:customStyle="1" w:styleId="bylinewrapper-ijboum">
    <w:name w:val="bylinewrapper-ijboum"/>
    <w:basedOn w:val="Normal"/>
    <w:rsid w:val="009253C8"/>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9253C8"/>
  </w:style>
  <w:style w:type="character" w:customStyle="1" w:styleId="table-captionlabel">
    <w:name w:val="table-caption__label"/>
    <w:basedOn w:val="DefaultParagraphFont"/>
    <w:rsid w:val="009253C8"/>
  </w:style>
  <w:style w:type="character" w:customStyle="1" w:styleId="a-list-item">
    <w:name w:val="a-list-item"/>
    <w:basedOn w:val="DefaultParagraphFont"/>
    <w:rsid w:val="009253C8"/>
  </w:style>
  <w:style w:type="character" w:customStyle="1" w:styleId="boldunderlineChar5">
    <w:name w:val="bold underline Char"/>
    <w:basedOn w:val="DefaultParagraphFont"/>
    <w:rsid w:val="009253C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253C8"/>
    <w:rPr>
      <w:rFonts w:eastAsia="Times New Roman"/>
      <w:szCs w:val="20"/>
    </w:rPr>
  </w:style>
  <w:style w:type="character" w:customStyle="1" w:styleId="ReallySmallChar">
    <w:name w:val="Really Small Char"/>
    <w:basedOn w:val="DefaultParagraphFont"/>
    <w:link w:val="ReallySmall"/>
    <w:rsid w:val="009253C8"/>
    <w:rPr>
      <w:rFonts w:ascii="Calibri" w:eastAsia="Times New Roman" w:hAnsi="Calibri"/>
      <w:sz w:val="22"/>
      <w:szCs w:val="20"/>
    </w:rPr>
  </w:style>
  <w:style w:type="paragraph" w:customStyle="1" w:styleId="PageTitle0">
    <w:name w:val="Page Title"/>
    <w:basedOn w:val="Normal"/>
    <w:next w:val="Normal"/>
    <w:qFormat/>
    <w:rsid w:val="009253C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9253C8"/>
    <w:rPr>
      <w:rFonts w:eastAsia="Calibri"/>
      <w:b/>
      <w:color w:val="000000"/>
      <w:u w:val="single"/>
    </w:rPr>
  </w:style>
  <w:style w:type="character" w:customStyle="1" w:styleId="UnderlineEmphasisChar">
    <w:name w:val="Underline + Emphasis Char"/>
    <w:link w:val="UnderlineEmphasis"/>
    <w:rsid w:val="009253C8"/>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253C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253C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253C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253C8"/>
    <w:rPr>
      <w:rFonts w:ascii="Calibri" w:eastAsia="Times New Roman" w:hAnsi="Calibri" w:cs="Times New Roman"/>
      <w:iCs/>
      <w:color w:val="000000"/>
      <w:sz w:val="16"/>
      <w:szCs w:val="28"/>
    </w:rPr>
  </w:style>
  <w:style w:type="paragraph" w:customStyle="1" w:styleId="TxBr5p1">
    <w:name w:val="TxBr_5p1"/>
    <w:basedOn w:val="Normal"/>
    <w:rsid w:val="009253C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253C8"/>
    <w:pPr>
      <w:ind w:left="400"/>
    </w:pPr>
    <w:rPr>
      <w:rFonts w:eastAsia="Calibri"/>
      <w:color w:val="000000"/>
    </w:rPr>
  </w:style>
  <w:style w:type="numbering" w:customStyle="1" w:styleId="NoList211">
    <w:name w:val="No List211"/>
    <w:next w:val="NoList"/>
    <w:uiPriority w:val="99"/>
    <w:semiHidden/>
    <w:unhideWhenUsed/>
    <w:rsid w:val="009253C8"/>
  </w:style>
  <w:style w:type="character" w:customStyle="1" w:styleId="A12">
    <w:name w:val="A12"/>
    <w:uiPriority w:val="99"/>
    <w:rsid w:val="009253C8"/>
    <w:rPr>
      <w:rFonts w:ascii="Minion Pro" w:hAnsi="Minion Pro" w:cs="Minion Pro" w:hint="default"/>
      <w:color w:val="211D1E"/>
      <w:sz w:val="22"/>
      <w:szCs w:val="22"/>
    </w:rPr>
  </w:style>
  <w:style w:type="character" w:customStyle="1" w:styleId="CitationChar1">
    <w:name w:val="Citation Char1"/>
    <w:basedOn w:val="DefaultParagraphFont"/>
    <w:rsid w:val="009253C8"/>
    <w:rPr>
      <w:rFonts w:ascii="Times New Roman" w:eastAsia="Times New Roman" w:hAnsi="Times New Roman" w:cs="Arial"/>
      <w:b/>
      <w:sz w:val="20"/>
      <w:szCs w:val="36"/>
    </w:rPr>
  </w:style>
  <w:style w:type="character" w:customStyle="1" w:styleId="bold-italic-sub-c">
    <w:name w:val="bold-italic-sub-c"/>
    <w:basedOn w:val="DefaultParagraphFont"/>
    <w:rsid w:val="009253C8"/>
  </w:style>
  <w:style w:type="character" w:customStyle="1" w:styleId="charoverride-4">
    <w:name w:val="charoverride-4"/>
    <w:basedOn w:val="DefaultParagraphFont"/>
    <w:rsid w:val="009253C8"/>
  </w:style>
  <w:style w:type="character" w:customStyle="1" w:styleId="charoverride-3">
    <w:name w:val="charoverride-3"/>
    <w:basedOn w:val="DefaultParagraphFont"/>
    <w:rsid w:val="009253C8"/>
  </w:style>
  <w:style w:type="character" w:customStyle="1" w:styleId="BlockTitle2Char">
    <w:name w:val="Block Title2 Char"/>
    <w:link w:val="BlockTitle2"/>
    <w:uiPriority w:val="99"/>
    <w:rsid w:val="009253C8"/>
    <w:rPr>
      <w:rFonts w:ascii="Calibri" w:eastAsia="Times New Roman" w:hAnsi="Calibri"/>
      <w:b/>
      <w:sz w:val="32"/>
      <w:szCs w:val="20"/>
      <w:u w:val="single"/>
    </w:rPr>
  </w:style>
  <w:style w:type="paragraph" w:customStyle="1" w:styleId="tag10">
    <w:name w:val="tag1"/>
    <w:basedOn w:val="Normal"/>
    <w:qFormat/>
    <w:rsid w:val="009253C8"/>
    <w:rPr>
      <w:rFonts w:eastAsia="Times New Roman"/>
      <w:b/>
      <w:szCs w:val="20"/>
    </w:rPr>
  </w:style>
  <w:style w:type="paragraph" w:customStyle="1" w:styleId="tagcite3">
    <w:name w:val="tagcite"/>
    <w:basedOn w:val="Normal"/>
    <w:qFormat/>
    <w:rsid w:val="009253C8"/>
    <w:rPr>
      <w:rFonts w:eastAsia="Times New Roman"/>
      <w:b/>
    </w:rPr>
  </w:style>
  <w:style w:type="paragraph" w:customStyle="1" w:styleId="SmallFontCharCharChar">
    <w:name w:val="Small Font Char Char Char"/>
    <w:basedOn w:val="Normal"/>
    <w:uiPriority w:val="99"/>
    <w:qFormat/>
    <w:rsid w:val="009253C8"/>
    <w:rPr>
      <w:rFonts w:eastAsia="Times New Roman"/>
      <w:sz w:val="12"/>
    </w:rPr>
  </w:style>
  <w:style w:type="character" w:customStyle="1" w:styleId="tag1Char">
    <w:name w:val="tag1 Char"/>
    <w:rsid w:val="009253C8"/>
    <w:rPr>
      <w:b/>
      <w:bCs w:val="0"/>
      <w:sz w:val="24"/>
    </w:rPr>
  </w:style>
  <w:style w:type="character" w:customStyle="1" w:styleId="SmallFontCharCharCharChar">
    <w:name w:val="Small Font Char Char Char Char"/>
    <w:rsid w:val="009253C8"/>
    <w:rPr>
      <w:rFonts w:ascii="Arial" w:hAnsi="Arial" w:cs="Arial" w:hint="default"/>
      <w:sz w:val="12"/>
      <w:szCs w:val="24"/>
    </w:rPr>
  </w:style>
  <w:style w:type="character" w:customStyle="1" w:styleId="TagCiteChar5">
    <w:name w:val="TagCite Char"/>
    <w:rsid w:val="009253C8"/>
    <w:rPr>
      <w:rFonts w:ascii="Garamond" w:hAnsi="Garamond" w:hint="default"/>
      <w:b/>
      <w:bCs w:val="0"/>
      <w:sz w:val="24"/>
      <w:szCs w:val="24"/>
    </w:rPr>
  </w:style>
  <w:style w:type="character" w:customStyle="1" w:styleId="searchtermbold">
    <w:name w:val="searchtermbold"/>
    <w:rsid w:val="009253C8"/>
  </w:style>
  <w:style w:type="character" w:customStyle="1" w:styleId="bps-topic-ident">
    <w:name w:val="bps-topic-ident"/>
    <w:rsid w:val="009253C8"/>
  </w:style>
  <w:style w:type="paragraph" w:customStyle="1" w:styleId="FreeForm">
    <w:name w:val="Free Form"/>
    <w:qFormat/>
    <w:rsid w:val="009253C8"/>
    <w:rPr>
      <w:rFonts w:ascii="Times New Roman" w:eastAsia="ヒラギノ角ゴ Pro W3" w:hAnsi="Times New Roman" w:cs="Times New Roman"/>
      <w:color w:val="000000"/>
      <w:szCs w:val="20"/>
    </w:rPr>
  </w:style>
  <w:style w:type="character" w:customStyle="1" w:styleId="AuthorDateChar0">
    <w:name w:val="Author/Date Char"/>
    <w:locked/>
    <w:rsid w:val="009253C8"/>
    <w:rPr>
      <w:rFonts w:cs="Calibri"/>
      <w:b/>
      <w:u w:val="single"/>
    </w:rPr>
  </w:style>
  <w:style w:type="character" w:customStyle="1" w:styleId="HilightChar">
    <w:name w:val="Hilight Char"/>
    <w:rsid w:val="009253C8"/>
    <w:rPr>
      <w:rFonts w:eastAsia="Calibri"/>
      <w:b/>
      <w:noProof w:val="0"/>
      <w:sz w:val="22"/>
      <w:szCs w:val="22"/>
      <w:u w:val="single"/>
      <w:lang w:val="en-US" w:eastAsia="ar-SA" w:bidi="ar-SA"/>
    </w:rPr>
  </w:style>
  <w:style w:type="character" w:customStyle="1" w:styleId="StyleUnderlineCharChar">
    <w:name w:val="Style Underline Char Char"/>
    <w:rsid w:val="009253C8"/>
    <w:rPr>
      <w:rFonts w:ascii="Times New Roman" w:eastAsia="Times New Roman" w:hAnsi="Times New Roman" w:cs="Times New Roman"/>
      <w:sz w:val="20"/>
      <w:szCs w:val="20"/>
      <w:u w:val="single"/>
    </w:rPr>
  </w:style>
  <w:style w:type="character" w:customStyle="1" w:styleId="c1">
    <w:name w:val="c1"/>
    <w:rsid w:val="009253C8"/>
  </w:style>
  <w:style w:type="paragraph" w:customStyle="1" w:styleId="Hat2">
    <w:name w:val="Hat2"/>
    <w:basedOn w:val="Heading2"/>
    <w:next w:val="Heading2"/>
    <w:autoRedefine/>
    <w:uiPriority w:val="99"/>
    <w:qFormat/>
    <w:rsid w:val="009253C8"/>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9253C8"/>
    <w:pPr>
      <w:spacing w:after="200" w:line="276" w:lineRule="auto"/>
    </w:pPr>
    <w:rPr>
      <w:rFonts w:eastAsia="SimSun"/>
      <w:u w:val="thick"/>
      <w:lang w:eastAsia="zh-CN"/>
    </w:rPr>
  </w:style>
  <w:style w:type="character" w:customStyle="1" w:styleId="Underline4">
    <w:name w:val="*Underline*"/>
    <w:rsid w:val="009253C8"/>
    <w:rPr>
      <w:rFonts w:ascii="Times New Roman" w:hAnsi="Times New Roman"/>
      <w:b/>
      <w:sz w:val="24"/>
      <w:u w:val="single"/>
    </w:rPr>
  </w:style>
  <w:style w:type="paragraph" w:customStyle="1" w:styleId="TxBr33p1">
    <w:name w:val="TxBr_33p1"/>
    <w:basedOn w:val="Normal"/>
    <w:uiPriority w:val="99"/>
    <w:qFormat/>
    <w:rsid w:val="009253C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9253C8"/>
    <w:rPr>
      <w:rFonts w:eastAsia="SimSun"/>
      <w:lang w:eastAsia="zh-CN"/>
    </w:rPr>
  </w:style>
  <w:style w:type="character" w:customStyle="1" w:styleId="comments-post">
    <w:name w:val="comments-post"/>
    <w:rsid w:val="009253C8"/>
  </w:style>
  <w:style w:type="paragraph" w:customStyle="1" w:styleId="Irrelevant6font">
    <w:name w:val="Irrelevant (6 font)"/>
    <w:basedOn w:val="Normal"/>
    <w:link w:val="Irrelevant6fontChar"/>
    <w:qFormat/>
    <w:rsid w:val="009253C8"/>
    <w:pPr>
      <w:ind w:left="547" w:right="648"/>
      <w:jc w:val="both"/>
    </w:pPr>
    <w:rPr>
      <w:rFonts w:eastAsia="Calibri"/>
      <w:sz w:val="12"/>
      <w:szCs w:val="12"/>
    </w:rPr>
  </w:style>
  <w:style w:type="character" w:customStyle="1" w:styleId="Irrelevant5fontChar">
    <w:name w:val="Irrelevant (5 font) Char"/>
    <w:rsid w:val="009253C8"/>
    <w:rPr>
      <w:sz w:val="10"/>
      <w:szCs w:val="10"/>
      <w:lang w:val="en-US" w:eastAsia="en-US" w:bidi="ar-SA"/>
    </w:rPr>
  </w:style>
  <w:style w:type="character" w:customStyle="1" w:styleId="Hyperlink13">
    <w:name w:val="Hyperlink13"/>
    <w:rsid w:val="009253C8"/>
    <w:rPr>
      <w:b w:val="0"/>
      <w:bCs w:val="0"/>
      <w:strike w:val="0"/>
      <w:dstrike w:val="0"/>
      <w:color w:val="008000"/>
      <w:sz w:val="20"/>
      <w:szCs w:val="20"/>
      <w:u w:val="none"/>
      <w:effect w:val="none"/>
    </w:rPr>
  </w:style>
  <w:style w:type="character" w:customStyle="1" w:styleId="standardcontent1">
    <w:name w:val="standardcontent1"/>
    <w:rsid w:val="009253C8"/>
    <w:rPr>
      <w:rFonts w:ascii="Arial" w:hAnsi="Arial" w:cs="Arial" w:hint="default"/>
      <w:strike w:val="0"/>
      <w:dstrike w:val="0"/>
      <w:sz w:val="24"/>
      <w:szCs w:val="24"/>
      <w:u w:val="none"/>
      <w:effect w:val="none"/>
    </w:rPr>
  </w:style>
  <w:style w:type="character" w:customStyle="1" w:styleId="Hyperlink4">
    <w:name w:val="Hyperlink4"/>
    <w:rsid w:val="009253C8"/>
    <w:rPr>
      <w:color w:val="000066"/>
      <w:u w:val="single"/>
    </w:rPr>
  </w:style>
  <w:style w:type="paragraph" w:customStyle="1" w:styleId="rddateline">
    <w:name w:val="rddateline"/>
    <w:basedOn w:val="Normal"/>
    <w:uiPriority w:val="99"/>
    <w:qFormat/>
    <w:rsid w:val="009253C8"/>
    <w:rPr>
      <w:rFonts w:eastAsia="Calibri"/>
      <w:szCs w:val="20"/>
    </w:rPr>
  </w:style>
  <w:style w:type="paragraph" w:customStyle="1" w:styleId="rdheadline">
    <w:name w:val="rdheadline"/>
    <w:basedOn w:val="Normal"/>
    <w:uiPriority w:val="99"/>
    <w:qFormat/>
    <w:rsid w:val="009253C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253C8"/>
    <w:pPr>
      <w:spacing w:after="100" w:afterAutospacing="1"/>
    </w:pPr>
    <w:rPr>
      <w:rFonts w:ascii="Verdana" w:eastAsia="Calibri" w:hAnsi="Verdana"/>
      <w:szCs w:val="20"/>
    </w:rPr>
  </w:style>
  <w:style w:type="character" w:customStyle="1" w:styleId="rddeckline1">
    <w:name w:val="rddeckline1"/>
    <w:rsid w:val="009253C8"/>
    <w:rPr>
      <w:rFonts w:ascii="Verdana" w:hAnsi="Verdana" w:hint="default"/>
      <w:b/>
      <w:bCs/>
      <w:sz w:val="22"/>
      <w:szCs w:val="22"/>
    </w:rPr>
  </w:style>
  <w:style w:type="character" w:customStyle="1" w:styleId="contact1">
    <w:name w:val="contact1"/>
    <w:rsid w:val="009253C8"/>
    <w:rPr>
      <w:rFonts w:ascii="Tahoma" w:hAnsi="Tahoma" w:cs="Tahoma" w:hint="default"/>
      <w:color w:val="999999"/>
      <w:sz w:val="20"/>
      <w:szCs w:val="20"/>
    </w:rPr>
  </w:style>
  <w:style w:type="character" w:customStyle="1" w:styleId="credits1">
    <w:name w:val="credits1"/>
    <w:rsid w:val="009253C8"/>
    <w:rPr>
      <w:rFonts w:ascii="Tahoma" w:hAnsi="Tahoma" w:cs="Tahoma" w:hint="default"/>
      <w:color w:val="999999"/>
      <w:sz w:val="16"/>
      <w:szCs w:val="16"/>
    </w:rPr>
  </w:style>
  <w:style w:type="paragraph" w:customStyle="1" w:styleId="Heading20">
    <w:name w:val="Heading2"/>
    <w:basedOn w:val="Normal"/>
    <w:link w:val="Heading2Char1"/>
    <w:qFormat/>
    <w:rsid w:val="009253C8"/>
    <w:pPr>
      <w:jc w:val="center"/>
    </w:pPr>
    <w:rPr>
      <w:rFonts w:eastAsia="Times New Roman"/>
      <w:b/>
      <w:caps/>
    </w:rPr>
  </w:style>
  <w:style w:type="character" w:customStyle="1" w:styleId="Heading2Char1">
    <w:name w:val="Heading2 Char"/>
    <w:link w:val="Heading20"/>
    <w:rsid w:val="009253C8"/>
    <w:rPr>
      <w:rFonts w:ascii="Calibri" w:eastAsia="Times New Roman" w:hAnsi="Calibri"/>
      <w:b/>
      <w:caps/>
      <w:sz w:val="22"/>
    </w:rPr>
  </w:style>
  <w:style w:type="character" w:customStyle="1" w:styleId="Header2Char">
    <w:name w:val="Header2 Char"/>
    <w:link w:val="Header2"/>
    <w:rsid w:val="009253C8"/>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9253C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253C8"/>
    <w:rPr>
      <w:rFonts w:ascii="Calibri" w:eastAsia="Times New Roman" w:hAnsi="Calibri"/>
      <w:sz w:val="22"/>
      <w:u w:val="thick"/>
    </w:rPr>
  </w:style>
  <w:style w:type="paragraph" w:customStyle="1" w:styleId="StyleHeading212pt">
    <w:name w:val="Style Heading2 + 12 pt"/>
    <w:basedOn w:val="Heading20"/>
    <w:link w:val="StyleHeading212ptChar"/>
    <w:qFormat/>
    <w:rsid w:val="009253C8"/>
    <w:rPr>
      <w:bCs/>
    </w:rPr>
  </w:style>
  <w:style w:type="character" w:customStyle="1" w:styleId="StyleHeading212ptChar">
    <w:name w:val="Style Heading2 + 12 pt Char"/>
    <w:link w:val="StyleHeading212pt"/>
    <w:rsid w:val="009253C8"/>
    <w:rPr>
      <w:rFonts w:ascii="Calibri" w:eastAsia="Times New Roman" w:hAnsi="Calibri"/>
      <w:b/>
      <w:bCs/>
      <w:caps/>
      <w:sz w:val="22"/>
    </w:rPr>
  </w:style>
  <w:style w:type="paragraph" w:customStyle="1" w:styleId="Heading212pt">
    <w:name w:val="Heading2 + 12 pt"/>
    <w:basedOn w:val="StyleHeading212pt"/>
    <w:link w:val="Heading212ptChar"/>
    <w:qFormat/>
    <w:rsid w:val="009253C8"/>
  </w:style>
  <w:style w:type="character" w:customStyle="1" w:styleId="Heading212ptChar">
    <w:name w:val="Heading2 + 12 pt Char"/>
    <w:link w:val="Heading212pt"/>
    <w:rsid w:val="009253C8"/>
    <w:rPr>
      <w:rFonts w:ascii="Calibri" w:eastAsia="Times New Roman" w:hAnsi="Calibri"/>
      <w:b/>
      <w:bCs/>
      <w:caps/>
      <w:sz w:val="22"/>
    </w:rPr>
  </w:style>
  <w:style w:type="character" w:customStyle="1" w:styleId="StyleBoldText12pt10ptNotBoldKernat16pt">
    <w:name w:val="Style Bold Text 12 pt + 10 pt Not Bold Kern at 16 pt"/>
    <w:rsid w:val="009253C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253C8"/>
  </w:style>
  <w:style w:type="paragraph" w:customStyle="1" w:styleId="highlightcardtext">
    <w:name w:val="highlight card text"/>
    <w:basedOn w:val="evidencetext"/>
    <w:uiPriority w:val="99"/>
    <w:qFormat/>
    <w:rsid w:val="009253C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253C8"/>
    <w:pPr>
      <w:ind w:left="1440" w:right="2016"/>
    </w:pPr>
    <w:rPr>
      <w:rFonts w:eastAsia="Calibri"/>
      <w:sz w:val="18"/>
      <w:u w:val="single"/>
      <w:lang w:val="en-US" w:eastAsia="en-US"/>
    </w:rPr>
  </w:style>
  <w:style w:type="paragraph" w:customStyle="1" w:styleId="underlinecard1">
    <w:name w:val="underline card"/>
    <w:basedOn w:val="Normal"/>
    <w:uiPriority w:val="99"/>
    <w:qFormat/>
    <w:rsid w:val="009253C8"/>
    <w:pPr>
      <w:ind w:left="1728" w:right="1728"/>
    </w:pPr>
    <w:rPr>
      <w:rFonts w:eastAsia="Calibri"/>
      <w:sz w:val="18"/>
      <w:u w:val="single"/>
    </w:rPr>
  </w:style>
  <w:style w:type="paragraph" w:customStyle="1" w:styleId="CardsChar2">
    <w:name w:val="Cards Char2"/>
    <w:basedOn w:val="Normal"/>
    <w:uiPriority w:val="99"/>
    <w:qFormat/>
    <w:rsid w:val="009253C8"/>
    <w:pPr>
      <w:autoSpaceDE w:val="0"/>
      <w:autoSpaceDN w:val="0"/>
      <w:adjustRightInd w:val="0"/>
      <w:ind w:left="432" w:right="432"/>
      <w:jc w:val="both"/>
    </w:pPr>
    <w:rPr>
      <w:rFonts w:eastAsia="Calibri"/>
      <w:szCs w:val="20"/>
    </w:rPr>
  </w:style>
  <w:style w:type="character" w:customStyle="1" w:styleId="UnderlinedCards">
    <w:name w:val="Underlined Cards"/>
    <w:rsid w:val="009253C8"/>
    <w:rPr>
      <w:sz w:val="24"/>
      <w:szCs w:val="24"/>
      <w:u w:val="thick"/>
      <w:lang w:val="en-US" w:eastAsia="en-US" w:bidi="ar-SA"/>
    </w:rPr>
  </w:style>
  <w:style w:type="character" w:customStyle="1" w:styleId="highlightcardtextChar">
    <w:name w:val="highlight card text Char"/>
    <w:rsid w:val="009253C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253C8"/>
    <w:pPr>
      <w:ind w:left="1728" w:right="1728"/>
    </w:pPr>
    <w:rPr>
      <w:rFonts w:eastAsia="Times New Roman"/>
      <w:sz w:val="18"/>
    </w:rPr>
  </w:style>
  <w:style w:type="character" w:customStyle="1" w:styleId="CardTextCharCharCharCharChar">
    <w:name w:val="Card Text Char Char Char Char Char"/>
    <w:link w:val="CardTextCharCharCharChar"/>
    <w:rsid w:val="009253C8"/>
    <w:rPr>
      <w:rFonts w:ascii="Calibri" w:eastAsia="Times New Roman" w:hAnsi="Calibri"/>
      <w:sz w:val="18"/>
    </w:rPr>
  </w:style>
  <w:style w:type="character" w:customStyle="1" w:styleId="TagsChar4">
    <w:name w:val="Tags Char4"/>
    <w:rsid w:val="009253C8"/>
    <w:rPr>
      <w:b/>
      <w:lang w:val="en-US" w:eastAsia="en-US" w:bidi="ar-SA"/>
    </w:rPr>
  </w:style>
  <w:style w:type="character" w:customStyle="1" w:styleId="tightinline1">
    <w:name w:val="tightinline1"/>
    <w:rsid w:val="009253C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253C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9253C8"/>
  </w:style>
  <w:style w:type="character" w:customStyle="1" w:styleId="blsp-spelling-error">
    <w:name w:val="blsp-spelling-error"/>
    <w:rsid w:val="009253C8"/>
  </w:style>
  <w:style w:type="character" w:customStyle="1" w:styleId="sup">
    <w:name w:val="sup"/>
    <w:rsid w:val="009253C8"/>
  </w:style>
  <w:style w:type="character" w:customStyle="1" w:styleId="pgnum">
    <w:name w:val="pgnum"/>
    <w:rsid w:val="009253C8"/>
  </w:style>
  <w:style w:type="character" w:customStyle="1" w:styleId="SmallFontCharChar">
    <w:name w:val="Small Font Char Char"/>
    <w:rsid w:val="009253C8"/>
    <w:rPr>
      <w:rFonts w:ascii="Arial" w:hAnsi="Arial"/>
      <w:sz w:val="12"/>
      <w:szCs w:val="24"/>
      <w:lang w:val="en-US" w:eastAsia="en-US" w:bidi="ar-SA"/>
    </w:rPr>
  </w:style>
  <w:style w:type="paragraph" w:customStyle="1" w:styleId="textmargin">
    <w:name w:val="textmargin"/>
    <w:basedOn w:val="Normal"/>
    <w:uiPriority w:val="99"/>
    <w:qFormat/>
    <w:rsid w:val="009253C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253C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253C8"/>
    <w:rPr>
      <w:rFonts w:eastAsia="Calibri"/>
      <w:color w:val="000000"/>
    </w:rPr>
  </w:style>
  <w:style w:type="paragraph" w:customStyle="1" w:styleId="bc2">
    <w:name w:val="bc_2"/>
    <w:basedOn w:val="Normal"/>
    <w:uiPriority w:val="99"/>
    <w:qFormat/>
    <w:rsid w:val="009253C8"/>
    <w:pPr>
      <w:spacing w:before="100" w:beforeAutospacing="1" w:after="100" w:afterAutospacing="1"/>
    </w:pPr>
    <w:rPr>
      <w:rFonts w:eastAsia="Calibri"/>
      <w:color w:val="000000"/>
    </w:rPr>
  </w:style>
  <w:style w:type="character" w:customStyle="1" w:styleId="bc21">
    <w:name w:val="bc_21"/>
    <w:rsid w:val="009253C8"/>
  </w:style>
  <w:style w:type="paragraph" w:customStyle="1" w:styleId="style22">
    <w:name w:val="style2"/>
    <w:basedOn w:val="Normal"/>
    <w:uiPriority w:val="99"/>
    <w:qFormat/>
    <w:rsid w:val="009253C8"/>
    <w:rPr>
      <w:rFonts w:ascii="Verdana" w:eastAsia="Calibri" w:hAnsi="Verdana"/>
      <w:szCs w:val="20"/>
    </w:rPr>
  </w:style>
  <w:style w:type="paragraph" w:customStyle="1" w:styleId="quote2">
    <w:name w:val="quote2"/>
    <w:basedOn w:val="Normal"/>
    <w:uiPriority w:val="99"/>
    <w:qFormat/>
    <w:rsid w:val="009253C8"/>
    <w:rPr>
      <w:rFonts w:ascii="Verdana" w:eastAsia="Calibri" w:hAnsi="Verdana"/>
      <w:szCs w:val="20"/>
    </w:rPr>
  </w:style>
  <w:style w:type="character" w:customStyle="1" w:styleId="copystyle">
    <w:name w:val="copystyle"/>
    <w:rsid w:val="009253C8"/>
  </w:style>
  <w:style w:type="character" w:customStyle="1" w:styleId="boldciteCharChar1">
    <w:name w:val="bold cite Char Char1"/>
    <w:rsid w:val="009253C8"/>
    <w:rPr>
      <w:rFonts w:ascii="Arial" w:hAnsi="Arial" w:cs="Arial"/>
      <w:b/>
      <w:bCs/>
      <w:kern w:val="32"/>
      <w:sz w:val="24"/>
      <w:szCs w:val="24"/>
      <w:lang w:val="en-US" w:eastAsia="en-US" w:bidi="ar-SA"/>
    </w:rPr>
  </w:style>
  <w:style w:type="character" w:customStyle="1" w:styleId="ReadUnderline">
    <w:name w:val="Read Underline"/>
    <w:rsid w:val="009253C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253C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253C8"/>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9253C8"/>
    <w:pPr>
      <w:ind w:left="288" w:right="288"/>
    </w:pPr>
    <w:rPr>
      <w:rFonts w:eastAsia="Times New Roman"/>
      <w:szCs w:val="20"/>
      <w:u w:val="single"/>
    </w:rPr>
  </w:style>
  <w:style w:type="character" w:customStyle="1" w:styleId="F4Char">
    <w:name w:val="F4 Char"/>
    <w:link w:val="F4"/>
    <w:rsid w:val="009253C8"/>
    <w:rPr>
      <w:rFonts w:ascii="Calibri" w:eastAsia="Times New Roman" w:hAnsi="Calibri"/>
      <w:sz w:val="22"/>
      <w:szCs w:val="20"/>
      <w:u w:val="single"/>
    </w:rPr>
  </w:style>
  <w:style w:type="paragraph" w:customStyle="1" w:styleId="StyleCARD">
    <w:name w:val="Style CARD +"/>
    <w:basedOn w:val="Normal"/>
    <w:link w:val="StyleCARDChar"/>
    <w:qFormat/>
    <w:rsid w:val="009253C8"/>
    <w:pPr>
      <w:ind w:left="300" w:right="288"/>
    </w:pPr>
    <w:rPr>
      <w:rFonts w:eastAsia="Times New Roman"/>
      <w:szCs w:val="20"/>
    </w:rPr>
  </w:style>
  <w:style w:type="character" w:customStyle="1" w:styleId="StyleCARDChar">
    <w:name w:val="Style CARD + Char"/>
    <w:link w:val="StyleCARD"/>
    <w:rsid w:val="009253C8"/>
    <w:rPr>
      <w:rFonts w:ascii="Calibri" w:eastAsia="Times New Roman" w:hAnsi="Calibri"/>
      <w:sz w:val="22"/>
      <w:szCs w:val="20"/>
    </w:rPr>
  </w:style>
  <w:style w:type="character" w:customStyle="1" w:styleId="noiconheadline">
    <w:name w:val="noicon_headline"/>
    <w:rsid w:val="009253C8"/>
  </w:style>
  <w:style w:type="paragraph" w:styleId="MacroText">
    <w:name w:val="macro"/>
    <w:link w:val="MacroTextChar"/>
    <w:rsid w:val="009253C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253C8"/>
    <w:rPr>
      <w:rFonts w:ascii="Courier New" w:eastAsia="Times New Roman" w:hAnsi="Courier New" w:cs="Courier New"/>
      <w:sz w:val="20"/>
      <w:szCs w:val="20"/>
    </w:rPr>
  </w:style>
  <w:style w:type="character" w:customStyle="1" w:styleId="pp1">
    <w:name w:val="pp1"/>
    <w:rsid w:val="009253C8"/>
    <w:rPr>
      <w:rFonts w:ascii="Times New Roman" w:hAnsi="Times New Roman" w:cs="Times New Roman" w:hint="default"/>
      <w:i w:val="0"/>
      <w:iCs w:val="0"/>
      <w:smallCaps w:val="0"/>
      <w:sz w:val="30"/>
      <w:szCs w:val="30"/>
    </w:rPr>
  </w:style>
  <w:style w:type="character" w:customStyle="1" w:styleId="articlehead">
    <w:name w:val="articlehead"/>
    <w:rsid w:val="009253C8"/>
  </w:style>
  <w:style w:type="character" w:customStyle="1" w:styleId="blue3">
    <w:name w:val="blue3"/>
    <w:rsid w:val="009253C8"/>
  </w:style>
  <w:style w:type="paragraph" w:customStyle="1" w:styleId="issuedetails">
    <w:name w:val="issue_details"/>
    <w:basedOn w:val="Normal"/>
    <w:uiPriority w:val="99"/>
    <w:qFormat/>
    <w:rsid w:val="009253C8"/>
    <w:pPr>
      <w:spacing w:before="100" w:beforeAutospacing="1" w:after="100" w:afterAutospacing="1"/>
    </w:pPr>
    <w:rPr>
      <w:rFonts w:eastAsia="Times New Roman"/>
    </w:rPr>
  </w:style>
  <w:style w:type="character" w:customStyle="1" w:styleId="over-title">
    <w:name w:val="over-title"/>
    <w:rsid w:val="009253C8"/>
  </w:style>
  <w:style w:type="character" w:customStyle="1" w:styleId="contentheader">
    <w:name w:val="contentheader"/>
    <w:rsid w:val="009253C8"/>
  </w:style>
  <w:style w:type="character" w:customStyle="1" w:styleId="Stylecites10ptNotBoldChar">
    <w:name w:val="Style cites + 10 pt Not Bold Char"/>
    <w:rsid w:val="009253C8"/>
    <w:rPr>
      <w:rFonts w:eastAsia="SimSun"/>
      <w:szCs w:val="24"/>
      <w:lang w:val="en-US" w:eastAsia="zh-CN" w:bidi="ar-SA"/>
    </w:rPr>
  </w:style>
  <w:style w:type="character" w:customStyle="1" w:styleId="tagscharchar0">
    <w:name w:val="tagscharchar"/>
    <w:rsid w:val="009253C8"/>
  </w:style>
  <w:style w:type="character" w:customStyle="1" w:styleId="FontStyle16">
    <w:name w:val="Font Style16"/>
    <w:uiPriority w:val="99"/>
    <w:rsid w:val="009253C8"/>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9253C8"/>
    <w:pPr>
      <w:spacing w:before="100" w:beforeAutospacing="1" w:after="100" w:afterAutospacing="1"/>
    </w:pPr>
    <w:rPr>
      <w:rFonts w:eastAsia="Times New Roman"/>
    </w:rPr>
  </w:style>
  <w:style w:type="character" w:customStyle="1" w:styleId="spanstyle">
    <w:name w:val="spanstyle"/>
    <w:rsid w:val="009253C8"/>
  </w:style>
  <w:style w:type="paragraph" w:customStyle="1" w:styleId="tussenkop">
    <w:name w:val="tussenkop"/>
    <w:basedOn w:val="Normal"/>
    <w:uiPriority w:val="99"/>
    <w:qFormat/>
    <w:rsid w:val="009253C8"/>
    <w:pPr>
      <w:spacing w:before="100" w:beforeAutospacing="1" w:after="100" w:afterAutospacing="1"/>
    </w:pPr>
    <w:rPr>
      <w:rFonts w:eastAsia="Times New Roman"/>
    </w:rPr>
  </w:style>
  <w:style w:type="character" w:customStyle="1" w:styleId="docnumbertitle">
    <w:name w:val="doc_number_title"/>
    <w:basedOn w:val="DefaultParagraphFont"/>
    <w:rsid w:val="009253C8"/>
  </w:style>
  <w:style w:type="character" w:customStyle="1" w:styleId="Heading6Char1">
    <w:name w:val="Heading 6 Char1"/>
    <w:aliases w:val="Title (no index) Char1"/>
    <w:basedOn w:val="DefaultParagraphFont"/>
    <w:uiPriority w:val="9"/>
    <w:semiHidden/>
    <w:rsid w:val="009253C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253C8"/>
    <w:rPr>
      <w:rFonts w:ascii="Consolas" w:hAnsi="Consolas" w:cs="Consolas"/>
      <w:sz w:val="20"/>
      <w:szCs w:val="20"/>
    </w:rPr>
  </w:style>
  <w:style w:type="paragraph" w:customStyle="1" w:styleId="StyleHeading3BlockLatinBodyCalibri">
    <w:name w:val="Style Heading 3Block + (Latin) +Body (Calibri)"/>
    <w:basedOn w:val="Heading3"/>
    <w:rsid w:val="009253C8"/>
    <w:rPr>
      <w:caps/>
    </w:rPr>
  </w:style>
  <w:style w:type="paragraph" w:customStyle="1" w:styleId="StyleHeading4Tagheading2Heading2Char2CharHeading2Char1">
    <w:name w:val="Style Heading 4Tagheading 2Heading 2 Char2 CharHeading 2 Char1 ..."/>
    <w:basedOn w:val="Heading4"/>
    <w:rsid w:val="009253C8"/>
    <w:rPr>
      <w:iCs/>
    </w:rPr>
  </w:style>
  <w:style w:type="character" w:customStyle="1" w:styleId="StyleStyleBoldUnderlineIntenseEmphasisUnderlineStyleapple-s1">
    <w:name w:val="Style Style Bold UnderlineIntense EmphasisUnderlineStyleapple-s...1"/>
    <w:basedOn w:val="DefaultParagraphFont"/>
    <w:rsid w:val="009253C8"/>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9253C8"/>
    <w:pPr>
      <w:spacing w:before="100" w:beforeAutospacing="1" w:after="100" w:afterAutospacing="1"/>
    </w:pPr>
    <w:rPr>
      <w:rFonts w:eastAsia="Times New Roman"/>
    </w:rPr>
  </w:style>
  <w:style w:type="paragraph" w:customStyle="1" w:styleId="10ptfont">
    <w:name w:val="10pt font"/>
    <w:basedOn w:val="Normal"/>
    <w:link w:val="10ptfontChar"/>
    <w:autoRedefine/>
    <w:rsid w:val="009253C8"/>
    <w:rPr>
      <w:rFonts w:eastAsia="Times New Roman"/>
    </w:rPr>
  </w:style>
  <w:style w:type="character" w:customStyle="1" w:styleId="10ptfontChar">
    <w:name w:val="10pt font Char"/>
    <w:link w:val="10ptfont"/>
    <w:rsid w:val="009253C8"/>
    <w:rPr>
      <w:rFonts w:ascii="Calibri" w:eastAsia="Times New Roman" w:hAnsi="Calibri"/>
      <w:sz w:val="22"/>
    </w:rPr>
  </w:style>
  <w:style w:type="character" w:customStyle="1" w:styleId="StyleIntenseReferenceGaramond">
    <w:name w:val="Style Intense Reference + Garamond"/>
    <w:rsid w:val="009253C8"/>
    <w:rPr>
      <w:rFonts w:ascii="Garamond" w:hAnsi="Garamond"/>
      <w:bCs/>
      <w:color w:val="auto"/>
      <w:spacing w:val="5"/>
      <w:sz w:val="20"/>
      <w:u w:val="single"/>
    </w:rPr>
  </w:style>
  <w:style w:type="character" w:customStyle="1" w:styleId="StyleIntenseReferenceGaramondBold">
    <w:name w:val="Style Intense Reference + Garamond Bold"/>
    <w:rsid w:val="009253C8"/>
    <w:rPr>
      <w:rFonts w:ascii="Garamond" w:hAnsi="Garamond"/>
      <w:b/>
      <w:bCs/>
      <w:color w:val="auto"/>
      <w:spacing w:val="5"/>
      <w:sz w:val="20"/>
      <w:u w:val="single"/>
    </w:rPr>
  </w:style>
  <w:style w:type="character" w:customStyle="1" w:styleId="newstime">
    <w:name w:val="newstime"/>
    <w:basedOn w:val="DefaultParagraphFont"/>
    <w:rsid w:val="009253C8"/>
  </w:style>
  <w:style w:type="character" w:customStyle="1" w:styleId="StyleHeading2CharHeading2CharCharCharCharCharCharCharT">
    <w:name w:val="Style Heading 2 CharHeading 2 Char Char Char Char Char Char CharT..."/>
    <w:rsid w:val="009253C8"/>
    <w:rPr>
      <w:rFonts w:ascii="Garamond" w:hAnsi="Garamond"/>
      <w:b/>
      <w:sz w:val="24"/>
      <w:szCs w:val="26"/>
      <w:bdr w:val="none" w:sz="0" w:space="0" w:color="auto"/>
      <w:shd w:val="clear" w:color="auto" w:fill="FFFF00"/>
    </w:rPr>
  </w:style>
  <w:style w:type="character" w:customStyle="1" w:styleId="ilad1">
    <w:name w:val="il_ad1"/>
    <w:rsid w:val="009253C8"/>
    <w:rPr>
      <w:vanish/>
      <w:webHidden w:val="0"/>
      <w:color w:val="000000"/>
      <w:u w:val="single"/>
      <w:specVanish/>
    </w:rPr>
  </w:style>
  <w:style w:type="character" w:customStyle="1" w:styleId="tx">
    <w:name w:val="tx"/>
    <w:basedOn w:val="DefaultParagraphFont"/>
    <w:rsid w:val="009253C8"/>
  </w:style>
  <w:style w:type="character" w:customStyle="1" w:styleId="oneclick-link">
    <w:name w:val="oneclick-link"/>
    <w:basedOn w:val="DefaultParagraphFont"/>
    <w:rsid w:val="009253C8"/>
  </w:style>
  <w:style w:type="paragraph" w:customStyle="1" w:styleId="CardsFont12ptCharChar1Char">
    <w:name w:val="Cards + Font: 12 pt Char Char1 Char"/>
    <w:aliases w:val="Thick Underline Char Char Char,Cards + Font: 12 pt Char Char Char Char Char Char"/>
    <w:basedOn w:val="Normal"/>
    <w:qFormat/>
    <w:rsid w:val="009253C8"/>
  </w:style>
  <w:style w:type="character" w:customStyle="1" w:styleId="Bodytext5">
    <w:name w:val="Body text_"/>
    <w:basedOn w:val="DefaultParagraphFont"/>
    <w:locked/>
    <w:rsid w:val="009253C8"/>
    <w:rPr>
      <w:shd w:val="clear" w:color="auto" w:fill="FFFFFF"/>
    </w:rPr>
  </w:style>
  <w:style w:type="paragraph" w:customStyle="1" w:styleId="BodyText50">
    <w:name w:val="Body Text5"/>
    <w:basedOn w:val="Normal"/>
    <w:next w:val="wallacepara"/>
    <w:qFormat/>
    <w:rsid w:val="009253C8"/>
  </w:style>
  <w:style w:type="paragraph" w:customStyle="1" w:styleId="about">
    <w:name w:val="about"/>
    <w:basedOn w:val="Normal"/>
    <w:next w:val="audiolink"/>
    <w:qFormat/>
    <w:rsid w:val="009253C8"/>
  </w:style>
  <w:style w:type="paragraph" w:customStyle="1" w:styleId="t6">
    <w:name w:val="t6"/>
    <w:basedOn w:val="Normal"/>
    <w:next w:val="nav1"/>
    <w:qFormat/>
    <w:rsid w:val="009253C8"/>
  </w:style>
  <w:style w:type="paragraph" w:customStyle="1" w:styleId="thumbnail">
    <w:name w:val="thumbnail"/>
    <w:basedOn w:val="Normal"/>
    <w:next w:val="nav2"/>
    <w:qFormat/>
    <w:rsid w:val="009253C8"/>
  </w:style>
  <w:style w:type="paragraph" w:customStyle="1" w:styleId="stand-first-alone">
    <w:name w:val="stand-first-alone"/>
    <w:basedOn w:val="Normal"/>
    <w:next w:val="Pa0"/>
    <w:qFormat/>
    <w:rsid w:val="009253C8"/>
  </w:style>
  <w:style w:type="paragraph" w:customStyle="1" w:styleId="wallacepara">
    <w:name w:val="wallacepara"/>
    <w:basedOn w:val="Normal"/>
    <w:next w:val="CM45"/>
    <w:qFormat/>
    <w:rsid w:val="009253C8"/>
  </w:style>
  <w:style w:type="paragraph" w:customStyle="1" w:styleId="morelink">
    <w:name w:val="morelink"/>
    <w:basedOn w:val="Normal"/>
    <w:next w:val="CM46"/>
    <w:qFormat/>
    <w:rsid w:val="009253C8"/>
  </w:style>
  <w:style w:type="paragraph" w:customStyle="1" w:styleId="audiolink">
    <w:name w:val="audiolink"/>
    <w:basedOn w:val="Normal"/>
    <w:next w:val="F4-NormalText"/>
    <w:qFormat/>
    <w:rsid w:val="009253C8"/>
  </w:style>
  <w:style w:type="paragraph" w:customStyle="1" w:styleId="titlestyle1">
    <w:name w:val="titlestyle1"/>
    <w:basedOn w:val="Normal"/>
    <w:next w:val="FullText"/>
    <w:qFormat/>
    <w:rsid w:val="009253C8"/>
  </w:style>
  <w:style w:type="paragraph" w:customStyle="1" w:styleId="nav1">
    <w:name w:val="nav1"/>
    <w:basedOn w:val="Normal"/>
    <w:next w:val="TagLine"/>
    <w:qFormat/>
    <w:rsid w:val="009253C8"/>
  </w:style>
  <w:style w:type="paragraph" w:customStyle="1" w:styleId="nav2">
    <w:name w:val="nav2"/>
    <w:basedOn w:val="Normal"/>
    <w:qFormat/>
    <w:rsid w:val="009253C8"/>
  </w:style>
  <w:style w:type="paragraph" w:customStyle="1" w:styleId="CM45">
    <w:name w:val="CM45"/>
    <w:basedOn w:val="Normal"/>
    <w:uiPriority w:val="99"/>
    <w:qFormat/>
    <w:rsid w:val="009253C8"/>
  </w:style>
  <w:style w:type="paragraph" w:customStyle="1" w:styleId="CM46">
    <w:name w:val="CM46"/>
    <w:basedOn w:val="Normal"/>
    <w:uiPriority w:val="99"/>
    <w:qFormat/>
    <w:rsid w:val="009253C8"/>
  </w:style>
  <w:style w:type="character" w:customStyle="1" w:styleId="Heading18">
    <w:name w:val="Heading #18_"/>
    <w:basedOn w:val="DefaultParagraphFont"/>
    <w:locked/>
    <w:rsid w:val="009253C8"/>
  </w:style>
  <w:style w:type="paragraph" w:customStyle="1" w:styleId="Heading180">
    <w:name w:val="Heading #18"/>
    <w:basedOn w:val="Normal"/>
    <w:qFormat/>
    <w:rsid w:val="009253C8"/>
  </w:style>
  <w:style w:type="character" w:customStyle="1" w:styleId="Bodytext310">
    <w:name w:val="Body text (31)_"/>
    <w:basedOn w:val="DefaultParagraphFont"/>
    <w:locked/>
    <w:rsid w:val="009253C8"/>
  </w:style>
  <w:style w:type="paragraph" w:customStyle="1" w:styleId="Bodytext311">
    <w:name w:val="Body text (31)"/>
    <w:basedOn w:val="Normal"/>
    <w:qFormat/>
    <w:rsid w:val="009253C8"/>
  </w:style>
  <w:style w:type="character" w:customStyle="1" w:styleId="Heading22">
    <w:name w:val="Heading #22_"/>
    <w:basedOn w:val="DefaultParagraphFont"/>
    <w:locked/>
    <w:rsid w:val="009253C8"/>
  </w:style>
  <w:style w:type="paragraph" w:customStyle="1" w:styleId="Heading220">
    <w:name w:val="Heading #22"/>
    <w:basedOn w:val="Normal"/>
    <w:qFormat/>
    <w:rsid w:val="009253C8"/>
  </w:style>
  <w:style w:type="character" w:customStyle="1" w:styleId="Bodytext131">
    <w:name w:val="Body text (131)_"/>
    <w:basedOn w:val="DefaultParagraphFont"/>
    <w:locked/>
    <w:rsid w:val="009253C8"/>
  </w:style>
  <w:style w:type="paragraph" w:customStyle="1" w:styleId="Bodytext1310">
    <w:name w:val="Body text (131)"/>
    <w:basedOn w:val="Normal"/>
    <w:qFormat/>
    <w:rsid w:val="009253C8"/>
  </w:style>
  <w:style w:type="character" w:customStyle="1" w:styleId="Bodytext140">
    <w:name w:val="Body text (140)_"/>
    <w:basedOn w:val="DefaultParagraphFont"/>
    <w:locked/>
    <w:rsid w:val="009253C8"/>
  </w:style>
  <w:style w:type="paragraph" w:customStyle="1" w:styleId="Bodytext1400">
    <w:name w:val="Body text (140)"/>
    <w:basedOn w:val="Normal"/>
    <w:qFormat/>
    <w:rsid w:val="009253C8"/>
  </w:style>
  <w:style w:type="character" w:customStyle="1" w:styleId="Bodytext141">
    <w:name w:val="Body text (141)_"/>
    <w:basedOn w:val="DefaultParagraphFont"/>
    <w:locked/>
    <w:rsid w:val="009253C8"/>
  </w:style>
  <w:style w:type="paragraph" w:customStyle="1" w:styleId="Bodytext1410">
    <w:name w:val="Body text (141)"/>
    <w:basedOn w:val="Normal"/>
    <w:qFormat/>
    <w:rsid w:val="009253C8"/>
  </w:style>
  <w:style w:type="character" w:customStyle="1" w:styleId="Tableofcontents20">
    <w:name w:val="Table of contents (20)_"/>
    <w:basedOn w:val="DefaultParagraphFont"/>
    <w:locked/>
    <w:rsid w:val="009253C8"/>
  </w:style>
  <w:style w:type="paragraph" w:customStyle="1" w:styleId="Tableofcontents200">
    <w:name w:val="Table of contents (20)"/>
    <w:basedOn w:val="Normal"/>
    <w:qFormat/>
    <w:rsid w:val="009253C8"/>
  </w:style>
  <w:style w:type="character" w:customStyle="1" w:styleId="Tableofcontents21">
    <w:name w:val="Table of contents (21)_"/>
    <w:basedOn w:val="DefaultParagraphFont"/>
    <w:locked/>
    <w:rsid w:val="009253C8"/>
  </w:style>
  <w:style w:type="paragraph" w:customStyle="1" w:styleId="Tableofcontents210">
    <w:name w:val="Table of contents (21)"/>
    <w:basedOn w:val="Normal"/>
    <w:qFormat/>
    <w:rsid w:val="009253C8"/>
  </w:style>
  <w:style w:type="character" w:customStyle="1" w:styleId="Tableofcontents22">
    <w:name w:val="Table of contents (22)_"/>
    <w:basedOn w:val="DefaultParagraphFont"/>
    <w:locked/>
    <w:rsid w:val="009253C8"/>
  </w:style>
  <w:style w:type="paragraph" w:customStyle="1" w:styleId="Tableofcontents220">
    <w:name w:val="Table of contents (22)"/>
    <w:basedOn w:val="Normal"/>
    <w:qFormat/>
    <w:rsid w:val="009253C8"/>
  </w:style>
  <w:style w:type="character" w:customStyle="1" w:styleId="Bodytext142">
    <w:name w:val="Body text (142)_"/>
    <w:basedOn w:val="DefaultParagraphFont"/>
    <w:locked/>
    <w:rsid w:val="009253C8"/>
  </w:style>
  <w:style w:type="paragraph" w:customStyle="1" w:styleId="Bodytext1420">
    <w:name w:val="Body text (142)"/>
    <w:basedOn w:val="Normal"/>
    <w:qFormat/>
    <w:rsid w:val="009253C8"/>
  </w:style>
  <w:style w:type="character" w:customStyle="1" w:styleId="Bodytext143">
    <w:name w:val="Body text (143)_"/>
    <w:basedOn w:val="DefaultParagraphFont"/>
    <w:locked/>
    <w:rsid w:val="009253C8"/>
  </w:style>
  <w:style w:type="paragraph" w:customStyle="1" w:styleId="Bodytext1430">
    <w:name w:val="Body text (143)"/>
    <w:basedOn w:val="Normal"/>
    <w:qFormat/>
    <w:rsid w:val="009253C8"/>
  </w:style>
  <w:style w:type="character" w:customStyle="1" w:styleId="Bodytext144Exact">
    <w:name w:val="Body text (144) Exact"/>
    <w:basedOn w:val="DefaultParagraphFont"/>
    <w:locked/>
    <w:rsid w:val="009253C8"/>
  </w:style>
  <w:style w:type="paragraph" w:customStyle="1" w:styleId="Bodytext144">
    <w:name w:val="Body text (144)"/>
    <w:basedOn w:val="Normal"/>
    <w:qFormat/>
    <w:rsid w:val="009253C8"/>
  </w:style>
  <w:style w:type="character" w:customStyle="1" w:styleId="Bodytext145Exact">
    <w:name w:val="Body text (145) Exact"/>
    <w:basedOn w:val="DefaultParagraphFont"/>
    <w:locked/>
    <w:rsid w:val="009253C8"/>
  </w:style>
  <w:style w:type="paragraph" w:customStyle="1" w:styleId="Bodytext145">
    <w:name w:val="Body text (145)"/>
    <w:basedOn w:val="Normal"/>
    <w:qFormat/>
    <w:rsid w:val="009253C8"/>
  </w:style>
  <w:style w:type="character" w:customStyle="1" w:styleId="Bodytext146">
    <w:name w:val="Body text (146)_"/>
    <w:basedOn w:val="DefaultParagraphFont"/>
    <w:locked/>
    <w:rsid w:val="009253C8"/>
  </w:style>
  <w:style w:type="paragraph" w:customStyle="1" w:styleId="Bodytext1460">
    <w:name w:val="Body text (146)"/>
    <w:basedOn w:val="Normal"/>
    <w:qFormat/>
    <w:rsid w:val="009253C8"/>
  </w:style>
  <w:style w:type="character" w:customStyle="1" w:styleId="Heading230">
    <w:name w:val="Heading #23_"/>
    <w:basedOn w:val="DefaultParagraphFont"/>
    <w:locked/>
    <w:rsid w:val="009253C8"/>
  </w:style>
  <w:style w:type="paragraph" w:customStyle="1" w:styleId="Heading231">
    <w:name w:val="Heading #23"/>
    <w:basedOn w:val="Normal"/>
    <w:qFormat/>
    <w:rsid w:val="009253C8"/>
  </w:style>
  <w:style w:type="character" w:customStyle="1" w:styleId="Picturecaption36">
    <w:name w:val="Picture caption (36)_"/>
    <w:basedOn w:val="DefaultParagraphFont"/>
    <w:locked/>
    <w:rsid w:val="009253C8"/>
  </w:style>
  <w:style w:type="paragraph" w:customStyle="1" w:styleId="Picturecaption360">
    <w:name w:val="Picture caption (36)"/>
    <w:basedOn w:val="Normal"/>
    <w:qFormat/>
    <w:rsid w:val="009253C8"/>
  </w:style>
  <w:style w:type="character" w:customStyle="1" w:styleId="Picturecaption42">
    <w:name w:val="Picture caption (42)_"/>
    <w:basedOn w:val="DefaultParagraphFont"/>
    <w:locked/>
    <w:rsid w:val="009253C8"/>
  </w:style>
  <w:style w:type="paragraph" w:customStyle="1" w:styleId="Picturecaption420">
    <w:name w:val="Picture caption (42)"/>
    <w:basedOn w:val="Normal"/>
    <w:qFormat/>
    <w:rsid w:val="009253C8"/>
  </w:style>
  <w:style w:type="character" w:customStyle="1" w:styleId="Bodytext154">
    <w:name w:val="Body text (154)_"/>
    <w:basedOn w:val="DefaultParagraphFont"/>
    <w:locked/>
    <w:rsid w:val="009253C8"/>
  </w:style>
  <w:style w:type="paragraph" w:customStyle="1" w:styleId="Bodytext1540">
    <w:name w:val="Body text (154)"/>
    <w:basedOn w:val="Normal"/>
    <w:qFormat/>
    <w:rsid w:val="009253C8"/>
  </w:style>
  <w:style w:type="character" w:customStyle="1" w:styleId="Bodytext155">
    <w:name w:val="Body text (155)_"/>
    <w:basedOn w:val="DefaultParagraphFont"/>
    <w:locked/>
    <w:rsid w:val="009253C8"/>
  </w:style>
  <w:style w:type="paragraph" w:customStyle="1" w:styleId="Bodytext1550">
    <w:name w:val="Body text (155)"/>
    <w:basedOn w:val="Normal"/>
    <w:qFormat/>
    <w:rsid w:val="009253C8"/>
  </w:style>
  <w:style w:type="character" w:customStyle="1" w:styleId="Bodytext156">
    <w:name w:val="Body text (156)_"/>
    <w:basedOn w:val="DefaultParagraphFont"/>
    <w:locked/>
    <w:rsid w:val="009253C8"/>
  </w:style>
  <w:style w:type="paragraph" w:customStyle="1" w:styleId="Bodytext1560">
    <w:name w:val="Body text (156)"/>
    <w:basedOn w:val="Normal"/>
    <w:qFormat/>
    <w:rsid w:val="009253C8"/>
  </w:style>
  <w:style w:type="character" w:customStyle="1" w:styleId="Bodytext600">
    <w:name w:val="Body text (60)_"/>
    <w:basedOn w:val="DefaultParagraphFont"/>
    <w:locked/>
    <w:rsid w:val="009253C8"/>
  </w:style>
  <w:style w:type="paragraph" w:customStyle="1" w:styleId="Bodytext601">
    <w:name w:val="Body text (60)"/>
    <w:basedOn w:val="Normal"/>
    <w:qFormat/>
    <w:rsid w:val="009253C8"/>
  </w:style>
  <w:style w:type="character" w:customStyle="1" w:styleId="Bodytext158">
    <w:name w:val="Body text (158)_"/>
    <w:basedOn w:val="DefaultParagraphFont"/>
    <w:locked/>
    <w:rsid w:val="009253C8"/>
  </w:style>
  <w:style w:type="paragraph" w:customStyle="1" w:styleId="Bodytext1580">
    <w:name w:val="Body text (158)"/>
    <w:basedOn w:val="Normal"/>
    <w:qFormat/>
    <w:rsid w:val="009253C8"/>
  </w:style>
  <w:style w:type="character" w:customStyle="1" w:styleId="Bodytext159">
    <w:name w:val="Body text (159)_"/>
    <w:basedOn w:val="DefaultParagraphFont"/>
    <w:locked/>
    <w:rsid w:val="009253C8"/>
  </w:style>
  <w:style w:type="paragraph" w:customStyle="1" w:styleId="Bodytext1590">
    <w:name w:val="Body text (159)"/>
    <w:basedOn w:val="Normal"/>
    <w:qFormat/>
    <w:rsid w:val="009253C8"/>
  </w:style>
  <w:style w:type="character" w:customStyle="1" w:styleId="Bodytext160">
    <w:name w:val="Body text (160)_"/>
    <w:basedOn w:val="DefaultParagraphFont"/>
    <w:locked/>
    <w:rsid w:val="009253C8"/>
  </w:style>
  <w:style w:type="paragraph" w:customStyle="1" w:styleId="Bodytext1600">
    <w:name w:val="Body text (160)"/>
    <w:basedOn w:val="Normal"/>
    <w:qFormat/>
    <w:rsid w:val="009253C8"/>
  </w:style>
  <w:style w:type="character" w:customStyle="1" w:styleId="Picturecaption4">
    <w:name w:val="Picture caption (4)_"/>
    <w:basedOn w:val="DefaultParagraphFont"/>
    <w:locked/>
    <w:rsid w:val="009253C8"/>
  </w:style>
  <w:style w:type="paragraph" w:customStyle="1" w:styleId="Picturecaption40">
    <w:name w:val="Picture caption (4)"/>
    <w:basedOn w:val="Normal"/>
    <w:qFormat/>
    <w:rsid w:val="009253C8"/>
  </w:style>
  <w:style w:type="character" w:customStyle="1" w:styleId="Heading100">
    <w:name w:val="Heading #10_"/>
    <w:basedOn w:val="DefaultParagraphFont"/>
    <w:locked/>
    <w:rsid w:val="009253C8"/>
  </w:style>
  <w:style w:type="paragraph" w:customStyle="1" w:styleId="Heading101">
    <w:name w:val="Heading #10"/>
    <w:basedOn w:val="Normal"/>
    <w:qFormat/>
    <w:rsid w:val="009253C8"/>
  </w:style>
  <w:style w:type="character" w:customStyle="1" w:styleId="Picturecaption3">
    <w:name w:val="Picture caption (3)_"/>
    <w:basedOn w:val="DefaultParagraphFont"/>
    <w:locked/>
    <w:rsid w:val="009253C8"/>
  </w:style>
  <w:style w:type="paragraph" w:customStyle="1" w:styleId="Picturecaption30">
    <w:name w:val="Picture caption (3)"/>
    <w:basedOn w:val="Normal"/>
    <w:qFormat/>
    <w:rsid w:val="009253C8"/>
  </w:style>
  <w:style w:type="character" w:customStyle="1" w:styleId="Heading13">
    <w:name w:val="Heading #13_"/>
    <w:basedOn w:val="DefaultParagraphFont"/>
    <w:locked/>
    <w:rsid w:val="009253C8"/>
  </w:style>
  <w:style w:type="paragraph" w:customStyle="1" w:styleId="Heading130">
    <w:name w:val="Heading #13"/>
    <w:basedOn w:val="Normal"/>
    <w:qFormat/>
    <w:rsid w:val="009253C8"/>
  </w:style>
  <w:style w:type="character" w:customStyle="1" w:styleId="Heading92">
    <w:name w:val="Heading #9 (2)_"/>
    <w:basedOn w:val="DefaultParagraphFont"/>
    <w:locked/>
    <w:rsid w:val="009253C8"/>
  </w:style>
  <w:style w:type="paragraph" w:customStyle="1" w:styleId="Heading920">
    <w:name w:val="Heading #9 (2)"/>
    <w:basedOn w:val="Normal"/>
    <w:qFormat/>
    <w:rsid w:val="009253C8"/>
  </w:style>
  <w:style w:type="character" w:customStyle="1" w:styleId="Heading15">
    <w:name w:val="Heading #15_"/>
    <w:basedOn w:val="DefaultParagraphFont"/>
    <w:locked/>
    <w:rsid w:val="009253C8"/>
  </w:style>
  <w:style w:type="paragraph" w:customStyle="1" w:styleId="Heading150">
    <w:name w:val="Heading #15"/>
    <w:basedOn w:val="Normal"/>
    <w:qFormat/>
    <w:rsid w:val="009253C8"/>
  </w:style>
  <w:style w:type="character" w:customStyle="1" w:styleId="Bodytext38">
    <w:name w:val="Body text (38)_"/>
    <w:basedOn w:val="DefaultParagraphFont"/>
    <w:locked/>
    <w:rsid w:val="009253C8"/>
  </w:style>
  <w:style w:type="paragraph" w:customStyle="1" w:styleId="Bodytext380">
    <w:name w:val="Body text (38)"/>
    <w:basedOn w:val="Normal"/>
    <w:qFormat/>
    <w:rsid w:val="009253C8"/>
  </w:style>
  <w:style w:type="character" w:customStyle="1" w:styleId="Heading17">
    <w:name w:val="Heading #17_"/>
    <w:basedOn w:val="DefaultParagraphFont"/>
    <w:locked/>
    <w:rsid w:val="009253C8"/>
  </w:style>
  <w:style w:type="paragraph" w:customStyle="1" w:styleId="Heading170">
    <w:name w:val="Heading #17"/>
    <w:basedOn w:val="Normal"/>
    <w:qFormat/>
    <w:rsid w:val="009253C8"/>
  </w:style>
  <w:style w:type="character" w:customStyle="1" w:styleId="Bodytext97Exact">
    <w:name w:val="Body text (97) Exact"/>
    <w:basedOn w:val="DefaultParagraphFont"/>
    <w:locked/>
    <w:rsid w:val="009253C8"/>
  </w:style>
  <w:style w:type="paragraph" w:customStyle="1" w:styleId="Bodytext97">
    <w:name w:val="Body text (97)"/>
    <w:basedOn w:val="Normal"/>
    <w:qFormat/>
    <w:rsid w:val="009253C8"/>
  </w:style>
  <w:style w:type="character" w:customStyle="1" w:styleId="Bodytext42">
    <w:name w:val="Body text (42)_"/>
    <w:basedOn w:val="DefaultParagraphFont"/>
    <w:locked/>
    <w:rsid w:val="009253C8"/>
  </w:style>
  <w:style w:type="paragraph" w:customStyle="1" w:styleId="Bodytext420">
    <w:name w:val="Body text (42)"/>
    <w:basedOn w:val="Normal"/>
    <w:qFormat/>
    <w:rsid w:val="009253C8"/>
  </w:style>
  <w:style w:type="character" w:customStyle="1" w:styleId="Picturecaption9">
    <w:name w:val="Picture caption (9)_"/>
    <w:basedOn w:val="DefaultParagraphFont"/>
    <w:locked/>
    <w:rsid w:val="009253C8"/>
  </w:style>
  <w:style w:type="paragraph" w:customStyle="1" w:styleId="Picturecaption90">
    <w:name w:val="Picture caption (9)"/>
    <w:basedOn w:val="Normal"/>
    <w:qFormat/>
    <w:rsid w:val="009253C8"/>
  </w:style>
  <w:style w:type="character" w:customStyle="1" w:styleId="Bodytext96Exact">
    <w:name w:val="Body text (96) Exact"/>
    <w:basedOn w:val="DefaultParagraphFont"/>
    <w:locked/>
    <w:rsid w:val="009253C8"/>
  </w:style>
  <w:style w:type="paragraph" w:customStyle="1" w:styleId="Bodytext96">
    <w:name w:val="Body text (96)"/>
    <w:basedOn w:val="Normal"/>
    <w:qFormat/>
    <w:rsid w:val="009253C8"/>
  </w:style>
  <w:style w:type="character" w:customStyle="1" w:styleId="Heading142">
    <w:name w:val="Heading #14 (2)_"/>
    <w:basedOn w:val="DefaultParagraphFont"/>
    <w:locked/>
    <w:rsid w:val="009253C8"/>
  </w:style>
  <w:style w:type="paragraph" w:customStyle="1" w:styleId="Heading1420">
    <w:name w:val="Heading #14 (2)"/>
    <w:basedOn w:val="Normal"/>
    <w:qFormat/>
    <w:rsid w:val="009253C8"/>
  </w:style>
  <w:style w:type="character" w:customStyle="1" w:styleId="Picturecaption31">
    <w:name w:val="Picture caption (31)_"/>
    <w:basedOn w:val="DefaultParagraphFont"/>
    <w:locked/>
    <w:rsid w:val="009253C8"/>
  </w:style>
  <w:style w:type="paragraph" w:customStyle="1" w:styleId="Picturecaption310">
    <w:name w:val="Picture caption (31)"/>
    <w:basedOn w:val="Normal"/>
    <w:qFormat/>
    <w:rsid w:val="009253C8"/>
  </w:style>
  <w:style w:type="character" w:customStyle="1" w:styleId="Picturecaption27">
    <w:name w:val="Picture caption (27)_"/>
    <w:basedOn w:val="DefaultParagraphFont"/>
    <w:locked/>
    <w:rsid w:val="009253C8"/>
  </w:style>
  <w:style w:type="paragraph" w:customStyle="1" w:styleId="Picturecaption270">
    <w:name w:val="Picture caption (27)"/>
    <w:basedOn w:val="Normal"/>
    <w:qFormat/>
    <w:rsid w:val="009253C8"/>
  </w:style>
  <w:style w:type="character" w:customStyle="1" w:styleId="Bodytext43Exact">
    <w:name w:val="Body text (43) Exact"/>
    <w:basedOn w:val="DefaultParagraphFont"/>
    <w:locked/>
    <w:rsid w:val="009253C8"/>
  </w:style>
  <w:style w:type="paragraph" w:customStyle="1" w:styleId="Bodytext43">
    <w:name w:val="Body text (43)"/>
    <w:basedOn w:val="Normal"/>
    <w:qFormat/>
    <w:rsid w:val="009253C8"/>
  </w:style>
  <w:style w:type="character" w:customStyle="1" w:styleId="Bodytext109">
    <w:name w:val="Body text (109)_"/>
    <w:basedOn w:val="DefaultParagraphFont"/>
    <w:locked/>
    <w:rsid w:val="009253C8"/>
  </w:style>
  <w:style w:type="paragraph" w:customStyle="1" w:styleId="Bodytext1090">
    <w:name w:val="Body text (109)"/>
    <w:basedOn w:val="Normal"/>
    <w:qFormat/>
    <w:rsid w:val="009253C8"/>
  </w:style>
  <w:style w:type="character" w:customStyle="1" w:styleId="Bodytext110">
    <w:name w:val="Body text (110)_"/>
    <w:basedOn w:val="DefaultParagraphFont"/>
    <w:locked/>
    <w:rsid w:val="009253C8"/>
  </w:style>
  <w:style w:type="paragraph" w:customStyle="1" w:styleId="Bodytext1100">
    <w:name w:val="Body text (110)"/>
    <w:basedOn w:val="Normal"/>
    <w:qFormat/>
    <w:rsid w:val="009253C8"/>
  </w:style>
  <w:style w:type="character" w:customStyle="1" w:styleId="Bodytext111">
    <w:name w:val="Body text (111)_"/>
    <w:basedOn w:val="DefaultParagraphFont"/>
    <w:locked/>
    <w:rsid w:val="009253C8"/>
  </w:style>
  <w:style w:type="paragraph" w:customStyle="1" w:styleId="Bodytext1110">
    <w:name w:val="Body text (111)"/>
    <w:basedOn w:val="Normal"/>
    <w:qFormat/>
    <w:rsid w:val="009253C8"/>
  </w:style>
  <w:style w:type="character" w:customStyle="1" w:styleId="Tablecaption7">
    <w:name w:val="Table caption (7)_"/>
    <w:basedOn w:val="DefaultParagraphFont"/>
    <w:locked/>
    <w:rsid w:val="009253C8"/>
  </w:style>
  <w:style w:type="paragraph" w:customStyle="1" w:styleId="Tablecaption70">
    <w:name w:val="Table caption (7)"/>
    <w:basedOn w:val="Normal"/>
    <w:qFormat/>
    <w:rsid w:val="009253C8"/>
  </w:style>
  <w:style w:type="character" w:customStyle="1" w:styleId="Bodytext112">
    <w:name w:val="Body text (112)_"/>
    <w:basedOn w:val="DefaultParagraphFont"/>
    <w:locked/>
    <w:rsid w:val="009253C8"/>
  </w:style>
  <w:style w:type="paragraph" w:customStyle="1" w:styleId="Bodytext1120">
    <w:name w:val="Body text (112)"/>
    <w:basedOn w:val="Normal"/>
    <w:qFormat/>
    <w:rsid w:val="009253C8"/>
  </w:style>
  <w:style w:type="character" w:customStyle="1" w:styleId="Bodytext113">
    <w:name w:val="Body text (113)_"/>
    <w:basedOn w:val="DefaultParagraphFont"/>
    <w:locked/>
    <w:rsid w:val="009253C8"/>
  </w:style>
  <w:style w:type="paragraph" w:customStyle="1" w:styleId="Bodytext1130">
    <w:name w:val="Body text (113)"/>
    <w:basedOn w:val="Normal"/>
    <w:qFormat/>
    <w:rsid w:val="009253C8"/>
  </w:style>
  <w:style w:type="character" w:customStyle="1" w:styleId="Tableofcontents10">
    <w:name w:val="Table of contents (10)_"/>
    <w:basedOn w:val="DefaultParagraphFont"/>
    <w:locked/>
    <w:rsid w:val="009253C8"/>
  </w:style>
  <w:style w:type="paragraph" w:customStyle="1" w:styleId="Tableofcontents100">
    <w:name w:val="Table of contents (10)"/>
    <w:basedOn w:val="Normal"/>
    <w:qFormat/>
    <w:rsid w:val="009253C8"/>
  </w:style>
  <w:style w:type="character" w:customStyle="1" w:styleId="Tableofcontents12">
    <w:name w:val="Table of contents (12)_"/>
    <w:basedOn w:val="DefaultParagraphFont"/>
    <w:locked/>
    <w:rsid w:val="009253C8"/>
  </w:style>
  <w:style w:type="paragraph" w:customStyle="1" w:styleId="Tableofcontents120">
    <w:name w:val="Table of contents (12)"/>
    <w:basedOn w:val="Normal"/>
    <w:qFormat/>
    <w:rsid w:val="009253C8"/>
  </w:style>
  <w:style w:type="character" w:customStyle="1" w:styleId="Tableofcontents14">
    <w:name w:val="Table of contents (14)_"/>
    <w:basedOn w:val="DefaultParagraphFont"/>
    <w:locked/>
    <w:rsid w:val="009253C8"/>
  </w:style>
  <w:style w:type="paragraph" w:customStyle="1" w:styleId="Tableofcontents140">
    <w:name w:val="Table of contents (14)"/>
    <w:basedOn w:val="Normal"/>
    <w:qFormat/>
    <w:rsid w:val="009253C8"/>
  </w:style>
  <w:style w:type="character" w:customStyle="1" w:styleId="Heading162">
    <w:name w:val="Heading #16 (2)_"/>
    <w:basedOn w:val="DefaultParagraphFont"/>
    <w:locked/>
    <w:rsid w:val="009253C8"/>
  </w:style>
  <w:style w:type="paragraph" w:customStyle="1" w:styleId="Heading1620">
    <w:name w:val="Heading #16 (2)"/>
    <w:basedOn w:val="Normal"/>
    <w:qFormat/>
    <w:rsid w:val="009253C8"/>
  </w:style>
  <w:style w:type="paragraph" w:customStyle="1" w:styleId="txgreen">
    <w:name w:val="txgreen"/>
    <w:basedOn w:val="Normal"/>
    <w:uiPriority w:val="99"/>
    <w:qFormat/>
    <w:rsid w:val="009253C8"/>
  </w:style>
  <w:style w:type="paragraph" w:customStyle="1" w:styleId="rtecenter">
    <w:name w:val="rtecenter"/>
    <w:basedOn w:val="Normal"/>
    <w:uiPriority w:val="99"/>
    <w:qFormat/>
    <w:rsid w:val="009253C8"/>
  </w:style>
  <w:style w:type="character" w:customStyle="1" w:styleId="StyleLatinGaramond9ptUnderline">
    <w:name w:val="Style (Latin) Garamond 9 pt Underline"/>
    <w:rsid w:val="009253C8"/>
  </w:style>
  <w:style w:type="character" w:customStyle="1" w:styleId="cite00">
    <w:name w:val="cite0"/>
    <w:rsid w:val="009253C8"/>
  </w:style>
  <w:style w:type="character" w:customStyle="1" w:styleId="nukeled">
    <w:name w:val="nukeled"/>
    <w:rsid w:val="009253C8"/>
  </w:style>
  <w:style w:type="character" w:customStyle="1" w:styleId="contextlyrelated">
    <w:name w:val="contextly_related"/>
    <w:rsid w:val="009253C8"/>
  </w:style>
  <w:style w:type="character" w:customStyle="1" w:styleId="adtext0">
    <w:name w:val="ad_text"/>
    <w:rsid w:val="009253C8"/>
  </w:style>
  <w:style w:type="character" w:customStyle="1" w:styleId="linkrow">
    <w:name w:val="link_row"/>
    <w:rsid w:val="009253C8"/>
  </w:style>
  <w:style w:type="character" w:customStyle="1" w:styleId="revision-date">
    <w:name w:val="revision-date"/>
    <w:rsid w:val="009253C8"/>
  </w:style>
  <w:style w:type="character" w:customStyle="1" w:styleId="facebook-share">
    <w:name w:val="facebook-share"/>
    <w:rsid w:val="009253C8"/>
  </w:style>
  <w:style w:type="character" w:customStyle="1" w:styleId="facebook-share-label">
    <w:name w:val="facebook-share-label"/>
    <w:rsid w:val="009253C8"/>
  </w:style>
  <w:style w:type="character" w:customStyle="1" w:styleId="A24">
    <w:name w:val="A24"/>
    <w:uiPriority w:val="99"/>
    <w:rsid w:val="009253C8"/>
  </w:style>
  <w:style w:type="character" w:customStyle="1" w:styleId="A25">
    <w:name w:val="A25"/>
    <w:uiPriority w:val="99"/>
    <w:rsid w:val="009253C8"/>
  </w:style>
  <w:style w:type="character" w:customStyle="1" w:styleId="Bodytext31Exact">
    <w:name w:val="Body text (31) Exact"/>
    <w:basedOn w:val="DefaultParagraphFont"/>
    <w:rsid w:val="009253C8"/>
  </w:style>
  <w:style w:type="character" w:customStyle="1" w:styleId="Bodytext100">
    <w:name w:val="Body text (10)_"/>
    <w:basedOn w:val="DefaultParagraphFont"/>
    <w:rsid w:val="009253C8"/>
  </w:style>
  <w:style w:type="character" w:customStyle="1" w:styleId="Bodytext46">
    <w:name w:val="Body text (46)_"/>
    <w:basedOn w:val="DefaultParagraphFont"/>
    <w:rsid w:val="009253C8"/>
  </w:style>
  <w:style w:type="character" w:customStyle="1" w:styleId="Bodytext51">
    <w:name w:val="Body text (51)_"/>
    <w:basedOn w:val="DefaultParagraphFont"/>
    <w:rsid w:val="009253C8"/>
  </w:style>
  <w:style w:type="character" w:customStyle="1" w:styleId="Bodytext34">
    <w:name w:val="Body text (34)_"/>
    <w:basedOn w:val="DefaultParagraphFont"/>
    <w:rsid w:val="009253C8"/>
  </w:style>
  <w:style w:type="character" w:customStyle="1" w:styleId="Bodytext82">
    <w:name w:val="Body text (82)_"/>
    <w:basedOn w:val="DefaultParagraphFont"/>
    <w:rsid w:val="009253C8"/>
  </w:style>
  <w:style w:type="character" w:customStyle="1" w:styleId="Tableofcontents13">
    <w:name w:val="Table of contents (13)_"/>
    <w:basedOn w:val="DefaultParagraphFont"/>
    <w:rsid w:val="009253C8"/>
  </w:style>
  <w:style w:type="character" w:customStyle="1" w:styleId="Bodytext114">
    <w:name w:val="Body text (114)_"/>
    <w:basedOn w:val="DefaultParagraphFont"/>
    <w:rsid w:val="009253C8"/>
  </w:style>
  <w:style w:type="character" w:customStyle="1" w:styleId="Bodytext115">
    <w:name w:val="Body text (115)_"/>
    <w:basedOn w:val="DefaultParagraphFont"/>
    <w:rsid w:val="009253C8"/>
  </w:style>
  <w:style w:type="character" w:customStyle="1" w:styleId="Bodytext1150">
    <w:name w:val="Body text (115)"/>
    <w:basedOn w:val="Picturecaption2Spacing0ptExact"/>
    <w:rsid w:val="009253C8"/>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9253C8"/>
  </w:style>
  <w:style w:type="character" w:customStyle="1" w:styleId="Bodytext101">
    <w:name w:val="Body text (10)"/>
    <w:basedOn w:val="PicturecaptionSpacing0ptExact"/>
    <w:rsid w:val="009253C8"/>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9253C8"/>
  </w:style>
  <w:style w:type="character" w:customStyle="1" w:styleId="Bodytext131Exact">
    <w:name w:val="Body text (131) Exact"/>
    <w:basedOn w:val="DefaultParagraphFont"/>
    <w:rsid w:val="009253C8"/>
  </w:style>
  <w:style w:type="character" w:customStyle="1" w:styleId="Bodytext114Exact">
    <w:name w:val="Body text (114) Exact"/>
    <w:basedOn w:val="Bodytext131Exact"/>
    <w:rsid w:val="009253C8"/>
  </w:style>
  <w:style w:type="character" w:customStyle="1" w:styleId="Bodytext340">
    <w:name w:val="Body text (34)"/>
    <w:basedOn w:val="BodyText4"/>
    <w:rsid w:val="009253C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253C8"/>
  </w:style>
  <w:style w:type="character" w:customStyle="1" w:styleId="Bodytext510">
    <w:name w:val="Body text (51)"/>
    <w:basedOn w:val="Bodytext115"/>
    <w:rsid w:val="009253C8"/>
  </w:style>
  <w:style w:type="character" w:customStyle="1" w:styleId="Bodytext1140">
    <w:name w:val="Body text (114)"/>
    <w:basedOn w:val="Bodytext131Exact"/>
    <w:rsid w:val="009253C8"/>
  </w:style>
  <w:style w:type="character" w:customStyle="1" w:styleId="Tableofcontents130">
    <w:name w:val="Table of contents (13)"/>
    <w:basedOn w:val="Bodytext82Spacing0ptExact"/>
    <w:rsid w:val="009253C8"/>
  </w:style>
  <w:style w:type="character" w:customStyle="1" w:styleId="Bodytext460">
    <w:name w:val="Body text (46)"/>
    <w:basedOn w:val="Bodytext114"/>
    <w:rsid w:val="009253C8"/>
  </w:style>
  <w:style w:type="character" w:customStyle="1" w:styleId="Bodytext46NotBold">
    <w:name w:val="Body text (46) + Not Bold"/>
    <w:basedOn w:val="Bodytext114"/>
    <w:rsid w:val="009253C8"/>
  </w:style>
  <w:style w:type="character" w:customStyle="1" w:styleId="Bodytext46SegoeUI">
    <w:name w:val="Body text (46) + Segoe UI"/>
    <w:basedOn w:val="Bodytext114"/>
    <w:rsid w:val="009253C8"/>
  </w:style>
  <w:style w:type="character" w:customStyle="1" w:styleId="Bodytext115Spacing0ptExact">
    <w:name w:val="Body text (115) + Spacing 0 pt Exact"/>
    <w:basedOn w:val="Picturecaption2Spacing0ptExact"/>
    <w:rsid w:val="009253C8"/>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9253C8"/>
  </w:style>
  <w:style w:type="character" w:customStyle="1" w:styleId="Bodytext155Exact">
    <w:name w:val="Body text (155) Exact"/>
    <w:basedOn w:val="DefaultParagraphFont"/>
    <w:rsid w:val="009253C8"/>
  </w:style>
  <w:style w:type="character" w:customStyle="1" w:styleId="Bodytext157">
    <w:name w:val="Body text (157)_"/>
    <w:basedOn w:val="DefaultParagraphFont"/>
    <w:rsid w:val="009253C8"/>
  </w:style>
  <w:style w:type="character" w:customStyle="1" w:styleId="Bodytext157Spacing0pt">
    <w:name w:val="Body text (157) + Spacing 0 pt"/>
    <w:basedOn w:val="Bodytext39"/>
    <w:rsid w:val="009253C8"/>
  </w:style>
  <w:style w:type="character" w:customStyle="1" w:styleId="Bodytext1570">
    <w:name w:val="Body text (157)"/>
    <w:basedOn w:val="Bodytext39"/>
    <w:rsid w:val="009253C8"/>
  </w:style>
  <w:style w:type="character" w:customStyle="1" w:styleId="Heading2213pt">
    <w:name w:val="Heading #22 + 13 pt"/>
    <w:basedOn w:val="DefaultParagraphFont"/>
    <w:rsid w:val="009253C8"/>
  </w:style>
  <w:style w:type="character" w:customStyle="1" w:styleId="Heading22125pt">
    <w:name w:val="Heading #22 + 12.5 pt"/>
    <w:basedOn w:val="DefaultParagraphFont"/>
    <w:rsid w:val="009253C8"/>
  </w:style>
  <w:style w:type="character" w:customStyle="1" w:styleId="Bodytext300">
    <w:name w:val="Body text (30)_"/>
    <w:basedOn w:val="DefaultParagraphFont"/>
    <w:rsid w:val="009253C8"/>
  </w:style>
  <w:style w:type="character" w:customStyle="1" w:styleId="Bodytext301">
    <w:name w:val="Body text (30)"/>
    <w:basedOn w:val="Bodytext3TimesNewRoman"/>
    <w:rsid w:val="009253C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9253C8"/>
  </w:style>
  <w:style w:type="character" w:customStyle="1" w:styleId="Bodytext390">
    <w:name w:val="Body text (39)"/>
    <w:basedOn w:val="BodytextExact"/>
    <w:rsid w:val="009253C8"/>
  </w:style>
  <w:style w:type="character" w:customStyle="1" w:styleId="Bodytext159Exact">
    <w:name w:val="Body text (159) Exact"/>
    <w:basedOn w:val="DefaultParagraphFont"/>
    <w:rsid w:val="009253C8"/>
  </w:style>
  <w:style w:type="character" w:customStyle="1" w:styleId="Bodytext60Spacing0pt">
    <w:name w:val="Body text (60) + Spacing 0 pt"/>
    <w:basedOn w:val="DefaultParagraphFont"/>
    <w:rsid w:val="009253C8"/>
  </w:style>
  <w:style w:type="character" w:customStyle="1" w:styleId="Bodytext3Spacing-1pt">
    <w:name w:val="Body text (3) + Spacing -1 pt"/>
    <w:basedOn w:val="Bodytext3Spacing0ptExact"/>
    <w:rsid w:val="009253C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9253C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9253C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9253C8"/>
  </w:style>
  <w:style w:type="character" w:customStyle="1" w:styleId="Heading13Italic">
    <w:name w:val="Heading #13 + Italic"/>
    <w:basedOn w:val="DefaultParagraphFont"/>
    <w:rsid w:val="009253C8"/>
  </w:style>
  <w:style w:type="character" w:customStyle="1" w:styleId="Heading92Spacing2pt">
    <w:name w:val="Heading #9 (2) + Spacing 2 pt"/>
    <w:basedOn w:val="DefaultParagraphFont"/>
    <w:rsid w:val="009253C8"/>
  </w:style>
  <w:style w:type="character" w:customStyle="1" w:styleId="Bodytext38Spacing0pt">
    <w:name w:val="Body text (38) + Spacing 0 pt"/>
    <w:basedOn w:val="DefaultParagraphFont"/>
    <w:rsid w:val="009253C8"/>
  </w:style>
  <w:style w:type="character" w:customStyle="1" w:styleId="Bodytext42Spacing-1pt">
    <w:name w:val="Body text (42) + Spacing -1 pt"/>
    <w:basedOn w:val="DefaultParagraphFont"/>
    <w:rsid w:val="009253C8"/>
  </w:style>
  <w:style w:type="character" w:customStyle="1" w:styleId="Bodytext35">
    <w:name w:val="Body text (35)_"/>
    <w:basedOn w:val="DefaultParagraphFont"/>
    <w:rsid w:val="009253C8"/>
  </w:style>
  <w:style w:type="character" w:customStyle="1" w:styleId="Picturecaption19">
    <w:name w:val="Picture caption (19)_"/>
    <w:basedOn w:val="DefaultParagraphFont"/>
    <w:rsid w:val="009253C8"/>
  </w:style>
  <w:style w:type="character" w:customStyle="1" w:styleId="Picturecaption9Exact">
    <w:name w:val="Picture caption (9) Exact"/>
    <w:basedOn w:val="DefaultParagraphFont"/>
    <w:rsid w:val="009253C8"/>
  </w:style>
  <w:style w:type="character" w:customStyle="1" w:styleId="Bodytext87">
    <w:name w:val="Body text (87)_"/>
    <w:basedOn w:val="DefaultParagraphFont"/>
    <w:rsid w:val="009253C8"/>
  </w:style>
  <w:style w:type="character" w:customStyle="1" w:styleId="Heading142SmallCaps">
    <w:name w:val="Heading #14 (2) + Small Caps"/>
    <w:basedOn w:val="DefaultParagraphFont"/>
    <w:rsid w:val="009253C8"/>
  </w:style>
  <w:style w:type="character" w:customStyle="1" w:styleId="Bodytext350">
    <w:name w:val="Body text (35)"/>
    <w:basedOn w:val="Picturecaption190"/>
    <w:rsid w:val="009253C8"/>
  </w:style>
  <w:style w:type="character" w:customStyle="1" w:styleId="Picturecaption190">
    <w:name w:val="Picture caption (19)"/>
    <w:basedOn w:val="Picturecaption27Spacing0pt"/>
    <w:rsid w:val="009253C8"/>
  </w:style>
  <w:style w:type="character" w:customStyle="1" w:styleId="Picturecaption27Spacing0pt">
    <w:name w:val="Picture caption (27) + Spacing 0 pt"/>
    <w:basedOn w:val="DefaultParagraphFont"/>
    <w:rsid w:val="009253C8"/>
  </w:style>
  <w:style w:type="character" w:customStyle="1" w:styleId="Bodytext43Spacing0ptExact">
    <w:name w:val="Body text (43) + Spacing 0 pt Exact"/>
    <w:basedOn w:val="DefaultParagraphFont"/>
    <w:rsid w:val="009253C8"/>
  </w:style>
  <w:style w:type="character" w:customStyle="1" w:styleId="Bodytext870">
    <w:name w:val="Body text (87)"/>
    <w:basedOn w:val="DefaultParagraphFont"/>
    <w:rsid w:val="009253C8"/>
  </w:style>
  <w:style w:type="character" w:customStyle="1" w:styleId="BodytextSegoeUI">
    <w:name w:val="Body text + Segoe UI"/>
    <w:aliases w:val="21.5 pt"/>
    <w:basedOn w:val="DefaultParagraphFont"/>
    <w:rsid w:val="009253C8"/>
  </w:style>
  <w:style w:type="character" w:customStyle="1" w:styleId="Bodytext68">
    <w:name w:val="Body text (68)_"/>
    <w:basedOn w:val="DefaultParagraphFont"/>
    <w:rsid w:val="009253C8"/>
  </w:style>
  <w:style w:type="character" w:customStyle="1" w:styleId="Bodytext112SmallCaps">
    <w:name w:val="Body text (112) + Small Caps"/>
    <w:basedOn w:val="DefaultParagraphFont"/>
    <w:rsid w:val="009253C8"/>
  </w:style>
  <w:style w:type="character" w:customStyle="1" w:styleId="Bodytext680">
    <w:name w:val="Body text (68)"/>
    <w:basedOn w:val="Heading162SmallCaps"/>
    <w:rsid w:val="009253C8"/>
  </w:style>
  <w:style w:type="character" w:customStyle="1" w:styleId="Tableofcontents11">
    <w:name w:val="Table of contents (11)_"/>
    <w:basedOn w:val="DefaultParagraphFont"/>
    <w:rsid w:val="009253C8"/>
  </w:style>
  <w:style w:type="character" w:customStyle="1" w:styleId="Tableofcontents110">
    <w:name w:val="Table of contents (11)"/>
    <w:basedOn w:val="article-quote-right"/>
    <w:rsid w:val="009253C8"/>
  </w:style>
  <w:style w:type="character" w:customStyle="1" w:styleId="Tableofcontents15">
    <w:name w:val="Table of contents (15)_"/>
    <w:basedOn w:val="DefaultParagraphFont"/>
    <w:rsid w:val="009253C8"/>
  </w:style>
  <w:style w:type="character" w:customStyle="1" w:styleId="Tableofcontents150">
    <w:name w:val="Table of contents (15)"/>
    <w:basedOn w:val="StyleBox12pt"/>
    <w:rsid w:val="009253C8"/>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9253C8"/>
  </w:style>
  <w:style w:type="character" w:customStyle="1" w:styleId="amp">
    <w:name w:val="amp"/>
    <w:basedOn w:val="DefaultParagraphFont"/>
    <w:rsid w:val="009253C8"/>
  </w:style>
  <w:style w:type="character" w:customStyle="1" w:styleId="article-quote-right">
    <w:name w:val="article-quote-right"/>
    <w:basedOn w:val="DefaultParagraphFont"/>
    <w:rsid w:val="009253C8"/>
  </w:style>
  <w:style w:type="character" w:customStyle="1" w:styleId="wikicreatelink">
    <w:name w:val="wikicreatelink"/>
    <w:basedOn w:val="DefaultParagraphFont"/>
    <w:rsid w:val="009253C8"/>
  </w:style>
  <w:style w:type="character" w:customStyle="1" w:styleId="facebook-share-count">
    <w:name w:val="facebook-share-count"/>
    <w:basedOn w:val="DefaultParagraphFont"/>
    <w:rsid w:val="009253C8"/>
  </w:style>
  <w:style w:type="character" w:customStyle="1" w:styleId="smallcaps0">
    <w:name w:val="small_caps"/>
    <w:basedOn w:val="DefaultParagraphFont"/>
    <w:rsid w:val="009253C8"/>
  </w:style>
  <w:style w:type="character" w:customStyle="1" w:styleId="cardunderlineChar0">
    <w:name w:val="card underline Char"/>
    <w:locked/>
    <w:rsid w:val="009253C8"/>
  </w:style>
  <w:style w:type="paragraph" w:customStyle="1" w:styleId="cardunderline0">
    <w:name w:val="card underline"/>
    <w:basedOn w:val="Normal"/>
    <w:next w:val="GAUnderline"/>
    <w:qFormat/>
    <w:rsid w:val="009253C8"/>
  </w:style>
  <w:style w:type="paragraph" w:customStyle="1" w:styleId="bodyintro">
    <w:name w:val="bodyintro"/>
    <w:basedOn w:val="Normal"/>
    <w:uiPriority w:val="99"/>
    <w:qFormat/>
    <w:rsid w:val="009253C8"/>
  </w:style>
  <w:style w:type="character" w:customStyle="1" w:styleId="Bodytext11">
    <w:name w:val="Body text (11)"/>
    <w:rsid w:val="009253C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253C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253C8"/>
  </w:style>
  <w:style w:type="character" w:customStyle="1" w:styleId="Style5Char">
    <w:name w:val="Style5 Char"/>
    <w:link w:val="Style5"/>
    <w:uiPriority w:val="99"/>
    <w:rsid w:val="009253C8"/>
    <w:rPr>
      <w:rFonts w:ascii="Calibri" w:eastAsia="Times New Roman" w:hAnsi="Calibri"/>
    </w:rPr>
  </w:style>
  <w:style w:type="character" w:customStyle="1" w:styleId="Style10Char">
    <w:name w:val="Style10 Char"/>
    <w:link w:val="Style100"/>
    <w:uiPriority w:val="99"/>
    <w:rsid w:val="009253C8"/>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9253C8"/>
    <w:rPr>
      <w:b w:val="0"/>
      <w:bCs w:val="0"/>
      <w:sz w:val="22"/>
      <w:u w:val="single"/>
      <w:bdr w:val="none" w:sz="0" w:space="0" w:color="auto"/>
    </w:rPr>
  </w:style>
  <w:style w:type="paragraph" w:customStyle="1" w:styleId="UnderlinedEv">
    <w:name w:val="Underlined Ev"/>
    <w:basedOn w:val="Normal"/>
    <w:next w:val="Normal"/>
    <w:link w:val="UnderlinedEvChar"/>
    <w:qFormat/>
    <w:rsid w:val="009253C8"/>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9253C8"/>
    <w:rPr>
      <w:u w:val="single"/>
      <w:bdr w:val="none" w:sz="0" w:space="0" w:color="auto"/>
    </w:rPr>
  </w:style>
  <w:style w:type="character" w:customStyle="1" w:styleId="h4">
    <w:name w:val="h4"/>
    <w:rsid w:val="009253C8"/>
  </w:style>
  <w:style w:type="character" w:customStyle="1" w:styleId="postheader">
    <w:name w:val="postheader"/>
    <w:basedOn w:val="DefaultParagraphFont"/>
    <w:rsid w:val="009253C8"/>
  </w:style>
  <w:style w:type="numbering" w:customStyle="1" w:styleId="NoList31">
    <w:name w:val="No List31"/>
    <w:next w:val="NoList"/>
    <w:semiHidden/>
    <w:unhideWhenUsed/>
    <w:rsid w:val="009253C8"/>
  </w:style>
  <w:style w:type="numbering" w:customStyle="1" w:styleId="NoList41">
    <w:name w:val="No List41"/>
    <w:next w:val="NoList"/>
    <w:semiHidden/>
    <w:unhideWhenUsed/>
    <w:rsid w:val="009253C8"/>
  </w:style>
  <w:style w:type="numbering" w:customStyle="1" w:styleId="NoList51">
    <w:name w:val="No List51"/>
    <w:next w:val="NoList"/>
    <w:semiHidden/>
    <w:unhideWhenUsed/>
    <w:rsid w:val="009253C8"/>
  </w:style>
  <w:style w:type="numbering" w:customStyle="1" w:styleId="NoList61">
    <w:name w:val="No List61"/>
    <w:next w:val="NoList"/>
    <w:semiHidden/>
    <w:unhideWhenUsed/>
    <w:rsid w:val="009253C8"/>
  </w:style>
  <w:style w:type="numbering" w:customStyle="1" w:styleId="NoList71">
    <w:name w:val="No List71"/>
    <w:next w:val="NoList"/>
    <w:semiHidden/>
    <w:unhideWhenUsed/>
    <w:rsid w:val="009253C8"/>
  </w:style>
  <w:style w:type="numbering" w:customStyle="1" w:styleId="NoList81">
    <w:name w:val="No List81"/>
    <w:next w:val="NoList"/>
    <w:semiHidden/>
    <w:unhideWhenUsed/>
    <w:rsid w:val="009253C8"/>
  </w:style>
  <w:style w:type="numbering" w:customStyle="1" w:styleId="NoList91">
    <w:name w:val="No List91"/>
    <w:next w:val="NoList"/>
    <w:semiHidden/>
    <w:unhideWhenUsed/>
    <w:rsid w:val="009253C8"/>
  </w:style>
  <w:style w:type="numbering" w:customStyle="1" w:styleId="NoList101">
    <w:name w:val="No List101"/>
    <w:next w:val="NoList"/>
    <w:uiPriority w:val="99"/>
    <w:semiHidden/>
    <w:unhideWhenUsed/>
    <w:rsid w:val="009253C8"/>
  </w:style>
  <w:style w:type="numbering" w:customStyle="1" w:styleId="NoList121">
    <w:name w:val="No List121"/>
    <w:next w:val="NoList"/>
    <w:semiHidden/>
    <w:unhideWhenUsed/>
    <w:rsid w:val="009253C8"/>
  </w:style>
  <w:style w:type="numbering" w:customStyle="1" w:styleId="NoList131">
    <w:name w:val="No List131"/>
    <w:next w:val="NoList"/>
    <w:semiHidden/>
    <w:unhideWhenUsed/>
    <w:rsid w:val="009253C8"/>
  </w:style>
  <w:style w:type="numbering" w:customStyle="1" w:styleId="NoList141">
    <w:name w:val="No List141"/>
    <w:next w:val="NoList"/>
    <w:semiHidden/>
    <w:unhideWhenUsed/>
    <w:rsid w:val="009253C8"/>
  </w:style>
  <w:style w:type="character" w:customStyle="1" w:styleId="StyleLatinBaskervilleUnderline">
    <w:name w:val="Style (Latin) Baskerville Underline"/>
    <w:rsid w:val="009253C8"/>
    <w:rPr>
      <w:rFonts w:ascii="Baskerville" w:hAnsi="Baskerville"/>
      <w:sz w:val="26"/>
      <w:u w:val="single"/>
    </w:rPr>
  </w:style>
  <w:style w:type="numbering" w:customStyle="1" w:styleId="NoList22">
    <w:name w:val="No List22"/>
    <w:next w:val="NoList"/>
    <w:semiHidden/>
    <w:unhideWhenUsed/>
    <w:rsid w:val="009253C8"/>
  </w:style>
  <w:style w:type="numbering" w:customStyle="1" w:styleId="NoList23">
    <w:name w:val="No List23"/>
    <w:next w:val="NoList"/>
    <w:semiHidden/>
    <w:unhideWhenUsed/>
    <w:rsid w:val="009253C8"/>
  </w:style>
  <w:style w:type="numbering" w:customStyle="1" w:styleId="NoList24">
    <w:name w:val="No List24"/>
    <w:next w:val="NoList"/>
    <w:semiHidden/>
    <w:unhideWhenUsed/>
    <w:rsid w:val="009253C8"/>
  </w:style>
  <w:style w:type="numbering" w:customStyle="1" w:styleId="NoList25">
    <w:name w:val="No List25"/>
    <w:next w:val="NoList"/>
    <w:semiHidden/>
    <w:unhideWhenUsed/>
    <w:rsid w:val="009253C8"/>
  </w:style>
  <w:style w:type="character" w:customStyle="1" w:styleId="HighlightedUnderlineEmphasis">
    <w:name w:val="Highlighted Underline Emphasis"/>
    <w:rsid w:val="009253C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9253C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253C8"/>
    <w:rPr>
      <w:b w:val="0"/>
      <w:bCs w:val="0"/>
      <w:sz w:val="22"/>
      <w:u w:val="single"/>
      <w:bdr w:val="none" w:sz="0" w:space="0" w:color="auto"/>
    </w:rPr>
  </w:style>
  <w:style w:type="character" w:customStyle="1" w:styleId="cit-title">
    <w:name w:val="cit-title"/>
    <w:basedOn w:val="DefaultParagraphFont"/>
    <w:rsid w:val="009253C8"/>
  </w:style>
  <w:style w:type="paragraph" w:customStyle="1" w:styleId="txttitle">
    <w:name w:val="txttitle"/>
    <w:basedOn w:val="Normal"/>
    <w:rsid w:val="009253C8"/>
    <w:pPr>
      <w:spacing w:before="100" w:beforeAutospacing="1" w:after="100" w:afterAutospacing="1"/>
    </w:pPr>
    <w:rPr>
      <w:sz w:val="24"/>
    </w:rPr>
  </w:style>
  <w:style w:type="character" w:customStyle="1" w:styleId="z3988">
    <w:name w:val="z3988"/>
    <w:basedOn w:val="DefaultParagraphFont"/>
    <w:rsid w:val="009253C8"/>
  </w:style>
  <w:style w:type="character" w:customStyle="1" w:styleId="nowrap">
    <w:name w:val="nowrap"/>
    <w:basedOn w:val="DefaultParagraphFont"/>
    <w:rsid w:val="009253C8"/>
  </w:style>
  <w:style w:type="character" w:customStyle="1" w:styleId="freeaccess">
    <w:name w:val="freeaccess"/>
    <w:basedOn w:val="DefaultParagraphFont"/>
    <w:rsid w:val="009253C8"/>
  </w:style>
  <w:style w:type="paragraph" w:customStyle="1" w:styleId="DebateBlocking">
    <w:name w:val="DebateBlocking"/>
    <w:basedOn w:val="Normal"/>
    <w:next w:val="Nothing"/>
    <w:uiPriority w:val="99"/>
    <w:qFormat/>
    <w:rsid w:val="009253C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253C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253C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253C8"/>
    <w:pPr>
      <w:spacing w:before="100" w:beforeAutospacing="1" w:after="100" w:afterAutospacing="1"/>
    </w:pPr>
    <w:rPr>
      <w:rFonts w:eastAsia="Times New Roman"/>
      <w:sz w:val="24"/>
    </w:rPr>
  </w:style>
  <w:style w:type="paragraph" w:customStyle="1" w:styleId="bylinejb">
    <w:name w:val="bylinejb"/>
    <w:basedOn w:val="Normal"/>
    <w:rsid w:val="009253C8"/>
    <w:pPr>
      <w:spacing w:before="100" w:beforeAutospacing="1" w:after="100" w:afterAutospacing="1"/>
    </w:pPr>
    <w:rPr>
      <w:rFonts w:ascii="Times" w:hAnsi="Times"/>
      <w:szCs w:val="20"/>
    </w:rPr>
  </w:style>
  <w:style w:type="paragraph" w:customStyle="1" w:styleId="bylineaffiliation">
    <w:name w:val="bylineaffiliation"/>
    <w:basedOn w:val="Normal"/>
    <w:rsid w:val="009253C8"/>
    <w:pPr>
      <w:spacing w:before="100" w:beforeAutospacing="1" w:after="100" w:afterAutospacing="1"/>
    </w:pPr>
    <w:rPr>
      <w:rFonts w:ascii="Times" w:hAnsi="Times"/>
      <w:szCs w:val="20"/>
    </w:rPr>
  </w:style>
  <w:style w:type="character" w:customStyle="1" w:styleId="apple-tab-span">
    <w:name w:val="apple-tab-span"/>
    <w:basedOn w:val="DefaultParagraphFont"/>
    <w:rsid w:val="009253C8"/>
  </w:style>
  <w:style w:type="character" w:customStyle="1" w:styleId="action-menu-toggled-item">
    <w:name w:val="action-menu-toggled-item"/>
    <w:basedOn w:val="DefaultParagraphFont"/>
    <w:rsid w:val="009253C8"/>
    <w:rPr>
      <w:rFonts w:ascii="Times New Roman" w:hAnsi="Times New Roman"/>
    </w:rPr>
  </w:style>
  <w:style w:type="character" w:customStyle="1" w:styleId="1Tag">
    <w:name w:val="1) Tag"/>
    <w:rsid w:val="009253C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253C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253C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253C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253C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253C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253C8"/>
    <w:rPr>
      <w:rFonts w:ascii="Calibri" w:eastAsia="Times New Roman" w:hAnsi="Calibri"/>
      <w:b/>
      <w:caps/>
      <w:sz w:val="40"/>
      <w:szCs w:val="40"/>
    </w:rPr>
  </w:style>
  <w:style w:type="character" w:styleId="SubtleReference">
    <w:name w:val="Subtle Reference"/>
    <w:basedOn w:val="DefaultParagraphFont"/>
    <w:uiPriority w:val="31"/>
    <w:rsid w:val="009253C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253C8"/>
    <w:rPr>
      <w:rFonts w:asciiTheme="minorHAnsi" w:hAnsiTheme="minorHAnsi"/>
      <w:bCs/>
    </w:rPr>
  </w:style>
  <w:style w:type="character" w:customStyle="1" w:styleId="BoxBoldUnderline">
    <w:name w:val="Box Bold Underline"/>
    <w:rsid w:val="009253C8"/>
    <w:rPr>
      <w:rFonts w:ascii="Times New Roman" w:hAnsi="Times New Roman" w:cs="Times New Roman" w:hint="default"/>
      <w:b/>
      <w:bCs/>
      <w:sz w:val="20"/>
      <w:u w:val="single"/>
      <w:bdr w:val="single" w:sz="4" w:space="0" w:color="auto" w:frame="1"/>
    </w:rPr>
  </w:style>
  <w:style w:type="paragraph" w:customStyle="1" w:styleId="TagNew">
    <w:name w:val="Tag New"/>
    <w:qFormat/>
    <w:rsid w:val="009253C8"/>
    <w:rPr>
      <w:rFonts w:ascii="Times New Roman" w:hAnsi="Times New Roman" w:cs="Times New Roman"/>
      <w:b/>
      <w:szCs w:val="20"/>
    </w:rPr>
  </w:style>
  <w:style w:type="character" w:customStyle="1" w:styleId="moretop">
    <w:name w:val="more_top"/>
    <w:rsid w:val="009253C8"/>
  </w:style>
  <w:style w:type="paragraph" w:customStyle="1" w:styleId="TagNew0">
    <w:name w:val="Tag_New"/>
    <w:qFormat/>
    <w:rsid w:val="009253C8"/>
    <w:rPr>
      <w:rFonts w:ascii="Times New Roman" w:eastAsia="Malgun Gothic" w:hAnsi="Times New Roman" w:cs="Times New Roman"/>
      <w:b/>
      <w:bCs/>
      <w:szCs w:val="26"/>
    </w:rPr>
  </w:style>
  <w:style w:type="paragraph" w:customStyle="1" w:styleId="TagNew1">
    <w:name w:val="Tag+New"/>
    <w:qFormat/>
    <w:rsid w:val="009253C8"/>
    <w:rPr>
      <w:rFonts w:ascii="Times New Roman" w:eastAsia="Calibri" w:hAnsi="Times New Roman" w:cs="Times New Roman"/>
      <w:b/>
      <w:szCs w:val="22"/>
    </w:rPr>
  </w:style>
  <w:style w:type="paragraph" w:customStyle="1" w:styleId="cnnstorypgraphtxt">
    <w:name w:val="cnn_storypgraphtxt"/>
    <w:basedOn w:val="Normal"/>
    <w:rsid w:val="009253C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253C8"/>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9253C8"/>
  </w:style>
  <w:style w:type="character" w:customStyle="1" w:styleId="yshortcutscs4-ndcor">
    <w:name w:val="yshortcuts cs4-ndcor"/>
    <w:rsid w:val="009253C8"/>
  </w:style>
  <w:style w:type="character" w:customStyle="1" w:styleId="price">
    <w:name w:val="price"/>
    <w:rsid w:val="009253C8"/>
  </w:style>
  <w:style w:type="character" w:customStyle="1" w:styleId="price-change">
    <w:name w:val="price-change"/>
    <w:rsid w:val="009253C8"/>
  </w:style>
  <w:style w:type="character" w:customStyle="1" w:styleId="percent-change">
    <w:name w:val="percent-change"/>
    <w:rsid w:val="009253C8"/>
  </w:style>
  <w:style w:type="character" w:customStyle="1" w:styleId="bibfont">
    <w:name w:val="bibfont"/>
    <w:rsid w:val="009253C8"/>
    <w:rPr>
      <w:rFonts w:cs="Times New Roman"/>
    </w:rPr>
  </w:style>
  <w:style w:type="paragraph" w:customStyle="1" w:styleId="underlined1">
    <w:name w:val="underlined1"/>
    <w:next w:val="Normal"/>
    <w:autoRedefine/>
    <w:rsid w:val="009253C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9253C8"/>
    <w:pPr>
      <w:ind w:left="0"/>
    </w:pPr>
    <w:rPr>
      <w:rFonts w:eastAsia="Times New Roman"/>
      <w:b/>
      <w:color w:val="auto"/>
      <w:sz w:val="24"/>
      <w:szCs w:val="24"/>
    </w:rPr>
  </w:style>
  <w:style w:type="character" w:customStyle="1" w:styleId="SourceBoldedChar">
    <w:name w:val="Source Bolded Char"/>
    <w:link w:val="SourceBolded"/>
    <w:rsid w:val="009253C8"/>
    <w:rPr>
      <w:rFonts w:ascii="Calibri" w:eastAsia="Times New Roman" w:hAnsi="Calibri"/>
      <w:b/>
      <w:lang w:val="x-none" w:eastAsia="x-none"/>
    </w:rPr>
  </w:style>
  <w:style w:type="paragraph" w:customStyle="1" w:styleId="CardDownSize">
    <w:name w:val="CardDownSize"/>
    <w:basedOn w:val="Normal"/>
    <w:link w:val="CardDownSizeChar"/>
    <w:rsid w:val="009253C8"/>
    <w:rPr>
      <w:rFonts w:eastAsia="Calibri"/>
      <w:szCs w:val="20"/>
      <w:lang w:val="x-none" w:eastAsia="x-none"/>
    </w:rPr>
  </w:style>
  <w:style w:type="character" w:customStyle="1" w:styleId="CardDownSizeChar">
    <w:name w:val="CardDownSize Char"/>
    <w:link w:val="CardDownSize"/>
    <w:rsid w:val="009253C8"/>
    <w:rPr>
      <w:rFonts w:ascii="Calibri" w:eastAsia="Calibri" w:hAnsi="Calibri"/>
      <w:sz w:val="22"/>
      <w:szCs w:val="20"/>
      <w:lang w:val="x-none" w:eastAsia="x-none"/>
    </w:rPr>
  </w:style>
  <w:style w:type="character" w:customStyle="1" w:styleId="leveluptitle">
    <w:name w:val="leveluptitle"/>
    <w:basedOn w:val="DefaultParagraphFont"/>
    <w:rsid w:val="009253C8"/>
  </w:style>
  <w:style w:type="character" w:customStyle="1" w:styleId="Irrelevant6fontChar">
    <w:name w:val="Irrelevant (6 font) Char"/>
    <w:basedOn w:val="DefaultParagraphFont"/>
    <w:link w:val="Irrelevant6font"/>
    <w:rsid w:val="009253C8"/>
    <w:rPr>
      <w:rFonts w:ascii="Calibri" w:eastAsia="Calibri" w:hAnsi="Calibri"/>
      <w:sz w:val="12"/>
      <w:szCs w:val="12"/>
    </w:rPr>
  </w:style>
  <w:style w:type="paragraph" w:customStyle="1" w:styleId="Non-NavPanelTag">
    <w:name w:val="Non-Nav Panel Tag"/>
    <w:basedOn w:val="Normal"/>
    <w:qFormat/>
    <w:rsid w:val="009253C8"/>
    <w:rPr>
      <w:b/>
      <w:sz w:val="26"/>
    </w:rPr>
  </w:style>
  <w:style w:type="character" w:customStyle="1" w:styleId="Hyperlink3">
    <w:name w:val="Hyperlink.3"/>
    <w:basedOn w:val="DefaultParagraphFont"/>
    <w:rsid w:val="009253C8"/>
    <w:rPr>
      <w:sz w:val="18"/>
      <w:szCs w:val="18"/>
    </w:rPr>
  </w:style>
  <w:style w:type="character" w:customStyle="1" w:styleId="Hyperlink40">
    <w:name w:val="Hyperlink.4"/>
    <w:basedOn w:val="DefaultParagraphFont"/>
    <w:rsid w:val="009253C8"/>
    <w:rPr>
      <w:sz w:val="18"/>
      <w:szCs w:val="18"/>
    </w:rPr>
  </w:style>
  <w:style w:type="paragraph" w:customStyle="1" w:styleId="StyleHeading4TagNotBold">
    <w:name w:val="Style Heading 4Tag + Not Bold"/>
    <w:basedOn w:val="Heading4"/>
    <w:rsid w:val="009253C8"/>
    <w:rPr>
      <w:iCs/>
    </w:rPr>
  </w:style>
  <w:style w:type="character" w:customStyle="1" w:styleId="aa">
    <w:name w:val="••••"/>
    <w:rsid w:val="009253C8"/>
    <w:rPr>
      <w:color w:val="000000"/>
    </w:rPr>
  </w:style>
  <w:style w:type="character" w:customStyle="1" w:styleId="UnderlineBox">
    <w:name w:val="Underline + Box"/>
    <w:uiPriority w:val="1"/>
    <w:qFormat/>
    <w:rsid w:val="009253C8"/>
    <w:rPr>
      <w:rFonts w:ascii="Georgia" w:hAnsi="Georgia"/>
      <w:b w:val="0"/>
      <w:sz w:val="22"/>
      <w:u w:val="single"/>
      <w:bdr w:val="single" w:sz="4" w:space="0" w:color="auto"/>
    </w:rPr>
  </w:style>
  <w:style w:type="character" w:customStyle="1" w:styleId="CharacterStyle14">
    <w:name w:val="Character Style 14"/>
    <w:rsid w:val="009253C8"/>
    <w:rPr>
      <w:sz w:val="30"/>
      <w:szCs w:val="30"/>
    </w:rPr>
  </w:style>
  <w:style w:type="character" w:customStyle="1" w:styleId="CharacterStyle13">
    <w:name w:val="Character Style 13"/>
    <w:rsid w:val="009253C8"/>
    <w:rPr>
      <w:i/>
      <w:iCs/>
      <w:sz w:val="17"/>
      <w:szCs w:val="17"/>
    </w:rPr>
  </w:style>
  <w:style w:type="character" w:customStyle="1" w:styleId="CardsNotUnderlined">
    <w:name w:val="Cards Not Underlined"/>
    <w:rsid w:val="009253C8"/>
    <w:rPr>
      <w:rFonts w:ascii="Times New Roman" w:hAnsi="Times New Roman"/>
      <w:sz w:val="16"/>
    </w:rPr>
  </w:style>
  <w:style w:type="character" w:customStyle="1" w:styleId="a13">
    <w:name w:val="a1"/>
    <w:rsid w:val="009253C8"/>
    <w:rPr>
      <w:color w:val="008000"/>
    </w:rPr>
  </w:style>
  <w:style w:type="paragraph" w:customStyle="1" w:styleId="Repeatblockheading0">
    <w:name w:val="Repeat block heading"/>
    <w:basedOn w:val="Normal"/>
    <w:rsid w:val="009253C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253C8"/>
  </w:style>
  <w:style w:type="character" w:customStyle="1" w:styleId="hps">
    <w:name w:val="hps"/>
    <w:rsid w:val="009253C8"/>
  </w:style>
  <w:style w:type="character" w:customStyle="1" w:styleId="CitationCharCharCharCharCharCharCharChar">
    <w:name w:val="Citation Char Char Char Char Char Char Char Char"/>
    <w:link w:val="CitationCharCharCharCharCharCharChar"/>
    <w:locked/>
    <w:rsid w:val="009253C8"/>
    <w:rPr>
      <w:rFonts w:cs="Calibri"/>
    </w:rPr>
  </w:style>
  <w:style w:type="paragraph" w:customStyle="1" w:styleId="CitationCharCharCharCharCharCharChar">
    <w:name w:val="Citation Char Char Char Char Char Char Char"/>
    <w:basedOn w:val="Normal"/>
    <w:link w:val="CitationCharCharCharCharCharCharCharChar"/>
    <w:rsid w:val="009253C8"/>
    <w:pPr>
      <w:ind w:left="1440" w:right="1440"/>
    </w:pPr>
    <w:rPr>
      <w:rFonts w:asciiTheme="minorHAnsi" w:hAnsiTheme="minorHAnsi" w:cs="Calibri"/>
      <w:sz w:val="24"/>
    </w:rPr>
  </w:style>
  <w:style w:type="paragraph" w:customStyle="1" w:styleId="pagpag1">
    <w:name w:val="pagpag1"/>
    <w:basedOn w:val="Normal"/>
    <w:uiPriority w:val="99"/>
    <w:qFormat/>
    <w:rsid w:val="009253C8"/>
    <w:pPr>
      <w:spacing w:before="100" w:beforeAutospacing="1" w:after="100" w:afterAutospacing="1"/>
    </w:pPr>
    <w:rPr>
      <w:rFonts w:eastAsia="Times New Roman"/>
      <w:sz w:val="24"/>
    </w:rPr>
  </w:style>
  <w:style w:type="paragraph" w:customStyle="1" w:styleId="pagpag2">
    <w:name w:val="pagpag2"/>
    <w:basedOn w:val="Normal"/>
    <w:uiPriority w:val="99"/>
    <w:qFormat/>
    <w:rsid w:val="009253C8"/>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9253C8"/>
    <w:pPr>
      <w:spacing w:after="120"/>
    </w:pPr>
    <w:rPr>
      <w:bCs/>
      <w:color w:val="000000"/>
    </w:rPr>
  </w:style>
  <w:style w:type="paragraph" w:customStyle="1" w:styleId="BodyText210">
    <w:name w:val="Body Text 21"/>
    <w:basedOn w:val="Normal"/>
    <w:next w:val="BodyText2"/>
    <w:unhideWhenUsed/>
    <w:rsid w:val="009253C8"/>
    <w:pPr>
      <w:spacing w:after="120" w:line="480" w:lineRule="auto"/>
    </w:pPr>
    <w:rPr>
      <w:sz w:val="12"/>
    </w:rPr>
  </w:style>
  <w:style w:type="paragraph" w:customStyle="1" w:styleId="BodyTextIndent1">
    <w:name w:val="Body Text Indent1"/>
    <w:basedOn w:val="Normal"/>
    <w:next w:val="BodyTextIndent"/>
    <w:unhideWhenUsed/>
    <w:rsid w:val="009253C8"/>
    <w:pPr>
      <w:spacing w:after="120"/>
      <w:ind w:left="360"/>
    </w:pPr>
  </w:style>
  <w:style w:type="paragraph" w:customStyle="1" w:styleId="BodyTextIndent31">
    <w:name w:val="Body Text Indent 31"/>
    <w:basedOn w:val="Normal"/>
    <w:next w:val="BodyTextIndent3"/>
    <w:semiHidden/>
    <w:unhideWhenUsed/>
    <w:rsid w:val="009253C8"/>
    <w:pPr>
      <w:spacing w:after="120"/>
      <w:ind w:left="360"/>
    </w:pPr>
    <w:rPr>
      <w:sz w:val="14"/>
    </w:rPr>
  </w:style>
  <w:style w:type="paragraph" w:customStyle="1" w:styleId="BodyTextIndent21">
    <w:name w:val="Body Text Indent 21"/>
    <w:basedOn w:val="Normal"/>
    <w:next w:val="BodyTextIndent2"/>
    <w:unhideWhenUsed/>
    <w:rsid w:val="009253C8"/>
    <w:pPr>
      <w:spacing w:after="120" w:line="480" w:lineRule="auto"/>
      <w:ind w:left="360"/>
    </w:pPr>
  </w:style>
  <w:style w:type="character" w:customStyle="1" w:styleId="Caption11">
    <w:name w:val="Caption11"/>
    <w:rsid w:val="009253C8"/>
  </w:style>
  <w:style w:type="paragraph" w:customStyle="1" w:styleId="z-BottomofForm1">
    <w:name w:val="z-Bottom of Form1"/>
    <w:basedOn w:val="Normal"/>
    <w:next w:val="Normal"/>
    <w:hidden/>
    <w:unhideWhenUsed/>
    <w:rsid w:val="009253C8"/>
    <w:pPr>
      <w:pBdr>
        <w:top w:val="single" w:sz="6" w:space="1" w:color="auto"/>
      </w:pBdr>
      <w:jc w:val="center"/>
    </w:pPr>
    <w:rPr>
      <w:rFonts w:eastAsia="Times New Roman"/>
      <w:vanish/>
      <w:szCs w:val="16"/>
    </w:rPr>
  </w:style>
  <w:style w:type="paragraph" w:customStyle="1" w:styleId="arcticletext">
    <w:name w:val="arcticle_text"/>
    <w:basedOn w:val="Normal"/>
    <w:rsid w:val="009253C8"/>
    <w:pPr>
      <w:spacing w:before="100" w:beforeAutospacing="1" w:after="100" w:afterAutospacing="1"/>
    </w:pPr>
    <w:rPr>
      <w:rFonts w:eastAsia="Times New Roman"/>
      <w:sz w:val="24"/>
    </w:rPr>
  </w:style>
  <w:style w:type="paragraph" w:customStyle="1" w:styleId="cptchblock">
    <w:name w:val="cptch_block"/>
    <w:basedOn w:val="Normal"/>
    <w:rsid w:val="009253C8"/>
    <w:pPr>
      <w:spacing w:before="100" w:beforeAutospacing="1" w:after="100" w:afterAutospacing="1"/>
    </w:pPr>
    <w:rPr>
      <w:rFonts w:eastAsia="Times New Roman"/>
      <w:sz w:val="24"/>
    </w:rPr>
  </w:style>
  <w:style w:type="paragraph" w:customStyle="1" w:styleId="publisheddate">
    <w:name w:val="published_date"/>
    <w:basedOn w:val="Normal"/>
    <w:rsid w:val="009253C8"/>
    <w:pPr>
      <w:spacing w:before="100" w:beforeAutospacing="1" w:after="100" w:afterAutospacing="1"/>
    </w:pPr>
    <w:rPr>
      <w:rFonts w:eastAsia="Times New Roman"/>
      <w:sz w:val="24"/>
    </w:rPr>
  </w:style>
  <w:style w:type="paragraph" w:customStyle="1" w:styleId="headline-title">
    <w:name w:val="headline-title"/>
    <w:basedOn w:val="Normal"/>
    <w:qFormat/>
    <w:rsid w:val="009253C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253C8"/>
    <w:rPr>
      <w:sz w:val="24"/>
      <w:szCs w:val="24"/>
      <w:u w:val="thick"/>
    </w:rPr>
  </w:style>
  <w:style w:type="character" w:customStyle="1" w:styleId="BodyTextIndentChar2">
    <w:name w:val="Body Text Indent Char2"/>
    <w:basedOn w:val="DefaultParagraphFont"/>
    <w:uiPriority w:val="99"/>
    <w:semiHidden/>
    <w:rsid w:val="009253C8"/>
    <w:rPr>
      <w:rFonts w:ascii="Georgia" w:hAnsi="Georgia"/>
      <w:sz w:val="22"/>
      <w:szCs w:val="22"/>
    </w:rPr>
  </w:style>
  <w:style w:type="character" w:customStyle="1" w:styleId="BodyText2Char2">
    <w:name w:val="Body Text 2 Char2"/>
    <w:basedOn w:val="DefaultParagraphFont"/>
    <w:uiPriority w:val="99"/>
    <w:semiHidden/>
    <w:rsid w:val="009253C8"/>
    <w:rPr>
      <w:rFonts w:ascii="Georgia" w:hAnsi="Georgia"/>
      <w:sz w:val="22"/>
      <w:szCs w:val="22"/>
    </w:rPr>
  </w:style>
  <w:style w:type="character" w:customStyle="1" w:styleId="BodyText3Char2">
    <w:name w:val="Body Text 3 Char2"/>
    <w:basedOn w:val="DefaultParagraphFont"/>
    <w:uiPriority w:val="99"/>
    <w:semiHidden/>
    <w:rsid w:val="009253C8"/>
    <w:rPr>
      <w:rFonts w:ascii="Georgia" w:hAnsi="Georgia"/>
      <w:sz w:val="16"/>
      <w:szCs w:val="16"/>
    </w:rPr>
  </w:style>
  <w:style w:type="character" w:customStyle="1" w:styleId="BodyTextIndent2Char2">
    <w:name w:val="Body Text Indent 2 Char2"/>
    <w:basedOn w:val="DefaultParagraphFont"/>
    <w:uiPriority w:val="99"/>
    <w:semiHidden/>
    <w:rsid w:val="009253C8"/>
    <w:rPr>
      <w:rFonts w:ascii="Georgia" w:hAnsi="Georgia"/>
      <w:sz w:val="22"/>
      <w:szCs w:val="22"/>
    </w:rPr>
  </w:style>
  <w:style w:type="character" w:customStyle="1" w:styleId="BodyTextIndent3Char2">
    <w:name w:val="Body Text Indent 3 Char2"/>
    <w:basedOn w:val="DefaultParagraphFont"/>
    <w:uiPriority w:val="99"/>
    <w:semiHidden/>
    <w:rsid w:val="009253C8"/>
    <w:rPr>
      <w:rFonts w:ascii="Georgia" w:hAnsi="Georgia"/>
      <w:sz w:val="16"/>
      <w:szCs w:val="16"/>
    </w:rPr>
  </w:style>
  <w:style w:type="character" w:customStyle="1" w:styleId="z-BottomofFormChar2">
    <w:name w:val="z-Bottom of Form Char2"/>
    <w:basedOn w:val="DefaultParagraphFont"/>
    <w:uiPriority w:val="99"/>
    <w:semiHidden/>
    <w:rsid w:val="009253C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253C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253C8"/>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9253C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253C8"/>
    <w:rPr>
      <w:rFonts w:ascii="Garamond" w:eastAsia="Cambria" w:hAnsi="Garamond"/>
      <w:sz w:val="20"/>
      <w:u w:val="single"/>
    </w:rPr>
  </w:style>
  <w:style w:type="character" w:customStyle="1" w:styleId="m5686307894942199640gmail-style13ptbold">
    <w:name w:val="m_5686307894942199640gmail-style13ptbold"/>
    <w:basedOn w:val="DefaultParagraphFont"/>
    <w:rsid w:val="009253C8"/>
  </w:style>
  <w:style w:type="character" w:customStyle="1" w:styleId="m5686307894942199640gmail-styleunderline">
    <w:name w:val="m_5686307894942199640gmail-styleunderline"/>
    <w:basedOn w:val="DefaultParagraphFont"/>
    <w:rsid w:val="009253C8"/>
  </w:style>
  <w:style w:type="paragraph" w:customStyle="1" w:styleId="Hyperlink2">
    <w:name w:val="Hyperlink2"/>
    <w:basedOn w:val="Normal"/>
    <w:qFormat/>
    <w:rsid w:val="009253C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9253C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9253C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253C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9253C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253C8"/>
    <w:rPr>
      <w:rFonts w:ascii="Times New Roman" w:eastAsia="SimSun" w:hAnsi="Times New Roman" w:cs="Times New Roman"/>
      <w:sz w:val="24"/>
      <w:szCs w:val="24"/>
      <w:lang w:eastAsia="zh-CN"/>
    </w:rPr>
  </w:style>
  <w:style w:type="character" w:customStyle="1" w:styleId="Char1Char1">
    <w:name w:val="Char1 Char1"/>
    <w:rsid w:val="009253C8"/>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9253C8"/>
    <w:rPr>
      <w:rFonts w:ascii="Times New Roman" w:hAnsi="Times New Roman" w:cs="Calibri"/>
      <w:szCs w:val="20"/>
    </w:rPr>
  </w:style>
  <w:style w:type="paragraph" w:customStyle="1" w:styleId="Pol">
    <w:name w:val="Pol"/>
    <w:basedOn w:val="Heading2"/>
    <w:uiPriority w:val="99"/>
    <w:qFormat/>
    <w:rsid w:val="009253C8"/>
  </w:style>
  <w:style w:type="paragraph" w:customStyle="1" w:styleId="xhead">
    <w:name w:val="xhead"/>
    <w:basedOn w:val="Normal"/>
    <w:uiPriority w:val="99"/>
    <w:qFormat/>
    <w:rsid w:val="009253C8"/>
    <w:pPr>
      <w:spacing w:before="100" w:beforeAutospacing="1" w:after="100" w:afterAutospacing="1"/>
    </w:pPr>
  </w:style>
  <w:style w:type="paragraph" w:customStyle="1" w:styleId="headlinemeta">
    <w:name w:val="headline_meta"/>
    <w:basedOn w:val="Normal"/>
    <w:uiPriority w:val="99"/>
    <w:qFormat/>
    <w:rsid w:val="009253C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253C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253C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253C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253C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253C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253C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253C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253C8"/>
    <w:rPr>
      <w:rFonts w:ascii="Lucida Grande" w:eastAsia="Cambria" w:hAnsi="Lucida Grande"/>
    </w:rPr>
  </w:style>
  <w:style w:type="paragraph" w:customStyle="1" w:styleId="Pa16">
    <w:name w:val="Pa16"/>
    <w:basedOn w:val="Default"/>
    <w:next w:val="Default"/>
    <w:uiPriority w:val="99"/>
    <w:qFormat/>
    <w:rsid w:val="009253C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253C8"/>
    <w:pPr>
      <w:spacing w:before="100" w:beforeAutospacing="1" w:after="100" w:afterAutospacing="1"/>
    </w:pPr>
  </w:style>
  <w:style w:type="paragraph" w:customStyle="1" w:styleId="Pa22">
    <w:name w:val="Pa2+2"/>
    <w:basedOn w:val="Default"/>
    <w:next w:val="Default"/>
    <w:uiPriority w:val="99"/>
    <w:qFormat/>
    <w:rsid w:val="009253C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253C8"/>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9253C8"/>
  </w:style>
  <w:style w:type="character" w:customStyle="1" w:styleId="meta-sep">
    <w:name w:val="meta-sep"/>
    <w:basedOn w:val="DefaultParagraphFont"/>
    <w:rsid w:val="009253C8"/>
  </w:style>
  <w:style w:type="character" w:customStyle="1" w:styleId="A19">
    <w:name w:val="A19"/>
    <w:uiPriority w:val="99"/>
    <w:rsid w:val="009253C8"/>
    <w:rPr>
      <w:rFonts w:ascii="Georgia" w:hAnsi="Georgia" w:cs="Georgia" w:hint="default"/>
      <w:color w:val="000000"/>
      <w:sz w:val="20"/>
      <w:szCs w:val="20"/>
      <w:u w:val="single"/>
    </w:rPr>
  </w:style>
  <w:style w:type="character" w:customStyle="1" w:styleId="A130">
    <w:name w:val="A13"/>
    <w:uiPriority w:val="99"/>
    <w:rsid w:val="009253C8"/>
    <w:rPr>
      <w:rFonts w:ascii="Georgia" w:hAnsi="Georgia" w:cs="Georgia" w:hint="default"/>
      <w:color w:val="000000"/>
      <w:sz w:val="11"/>
      <w:szCs w:val="11"/>
    </w:rPr>
  </w:style>
  <w:style w:type="character" w:customStyle="1" w:styleId="ontext">
    <w:name w:val="ontext"/>
    <w:basedOn w:val="DefaultParagraphFont"/>
    <w:rsid w:val="009253C8"/>
  </w:style>
  <w:style w:type="character" w:customStyle="1" w:styleId="archive-title">
    <w:name w:val="archive-title"/>
    <w:basedOn w:val="DefaultParagraphFont"/>
    <w:rsid w:val="009253C8"/>
  </w:style>
  <w:style w:type="character" w:customStyle="1" w:styleId="imgleft">
    <w:name w:val="imgleft"/>
    <w:basedOn w:val="DefaultParagraphFont"/>
    <w:rsid w:val="009253C8"/>
  </w:style>
  <w:style w:type="character" w:customStyle="1" w:styleId="imgcenter">
    <w:name w:val="imgcenter"/>
    <w:basedOn w:val="DefaultParagraphFont"/>
    <w:rsid w:val="009253C8"/>
  </w:style>
  <w:style w:type="character" w:customStyle="1" w:styleId="A42">
    <w:name w:val="A4+2"/>
    <w:uiPriority w:val="99"/>
    <w:rsid w:val="009253C8"/>
    <w:rPr>
      <w:rFonts w:ascii="Helvetica LT Std" w:hAnsi="Helvetica LT Std" w:cs="Helvetica LT Std" w:hint="default"/>
      <w:color w:val="000000"/>
      <w:sz w:val="11"/>
      <w:szCs w:val="11"/>
    </w:rPr>
  </w:style>
  <w:style w:type="character" w:customStyle="1" w:styleId="fstitle">
    <w:name w:val="fs_title"/>
    <w:basedOn w:val="DefaultParagraphFont"/>
    <w:rsid w:val="009253C8"/>
  </w:style>
  <w:style w:type="character" w:customStyle="1" w:styleId="reportbody1">
    <w:name w:val="reportbody1"/>
    <w:basedOn w:val="DefaultParagraphFont"/>
    <w:rsid w:val="009253C8"/>
    <w:rPr>
      <w:rFonts w:ascii="Tahoma" w:hAnsi="Tahoma" w:cs="Tahoma" w:hint="default"/>
      <w:color w:val="000000"/>
      <w:sz w:val="14"/>
      <w:szCs w:val="14"/>
    </w:rPr>
  </w:style>
  <w:style w:type="character" w:customStyle="1" w:styleId="dateday">
    <w:name w:val="date_day"/>
    <w:basedOn w:val="DefaultParagraphFont"/>
    <w:rsid w:val="009253C8"/>
  </w:style>
  <w:style w:type="character" w:customStyle="1" w:styleId="datemonth">
    <w:name w:val="date_month"/>
    <w:basedOn w:val="DefaultParagraphFont"/>
    <w:rsid w:val="009253C8"/>
  </w:style>
  <w:style w:type="character" w:customStyle="1" w:styleId="dateyear">
    <w:name w:val="date_year"/>
    <w:basedOn w:val="DefaultParagraphFont"/>
    <w:rsid w:val="009253C8"/>
  </w:style>
  <w:style w:type="character" w:customStyle="1" w:styleId="Heading3CharCharCharCharCharChar">
    <w:name w:val="Heading 3 Char Char Char Char Char Char"/>
    <w:basedOn w:val="DefaultParagraphFont"/>
    <w:rsid w:val="009253C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253C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253C8"/>
    <w:rPr>
      <w:sz w:val="24"/>
      <w:szCs w:val="24"/>
      <w:lang w:val="en-US" w:eastAsia="en-US" w:bidi="ar-SA"/>
    </w:rPr>
  </w:style>
  <w:style w:type="character" w:customStyle="1" w:styleId="insideitro">
    <w:name w:val="insideitro"/>
    <w:basedOn w:val="DefaultParagraphFont"/>
    <w:rsid w:val="009253C8"/>
  </w:style>
  <w:style w:type="character" w:customStyle="1" w:styleId="wcfont">
    <w:name w:val="wcfont"/>
    <w:basedOn w:val="DefaultParagraphFont"/>
    <w:rsid w:val="009253C8"/>
  </w:style>
  <w:style w:type="character" w:customStyle="1" w:styleId="qftext">
    <w:name w:val="qftext"/>
    <w:basedOn w:val="DefaultParagraphFont"/>
    <w:rsid w:val="009253C8"/>
  </w:style>
  <w:style w:type="character" w:customStyle="1" w:styleId="leftidx">
    <w:name w:val="leftidx"/>
    <w:basedOn w:val="DefaultParagraphFont"/>
    <w:rsid w:val="009253C8"/>
  </w:style>
  <w:style w:type="paragraph" w:customStyle="1" w:styleId="width100">
    <w:name w:val="width100"/>
    <w:basedOn w:val="Normal"/>
    <w:uiPriority w:val="99"/>
    <w:qFormat/>
    <w:rsid w:val="009253C8"/>
    <w:pPr>
      <w:spacing w:before="100" w:beforeAutospacing="1" w:after="100" w:afterAutospacing="1"/>
    </w:pPr>
  </w:style>
  <w:style w:type="character" w:customStyle="1" w:styleId="eventtitle">
    <w:name w:val="eventtitle"/>
    <w:basedOn w:val="DefaultParagraphFont"/>
    <w:rsid w:val="009253C8"/>
  </w:style>
  <w:style w:type="character" w:customStyle="1" w:styleId="eventsubtitle">
    <w:name w:val="eventsubtitle"/>
    <w:basedOn w:val="DefaultParagraphFont"/>
    <w:rsid w:val="009253C8"/>
  </w:style>
  <w:style w:type="character" w:customStyle="1" w:styleId="eventdate">
    <w:name w:val="eventdate"/>
    <w:basedOn w:val="DefaultParagraphFont"/>
    <w:rsid w:val="009253C8"/>
  </w:style>
  <w:style w:type="character" w:customStyle="1" w:styleId="legend">
    <w:name w:val="legend"/>
    <w:basedOn w:val="DefaultParagraphFont"/>
    <w:rsid w:val="009253C8"/>
  </w:style>
  <w:style w:type="character" w:customStyle="1" w:styleId="slug-elocation">
    <w:name w:val="slug-elocation"/>
    <w:basedOn w:val="DefaultParagraphFont"/>
    <w:rsid w:val="009253C8"/>
  </w:style>
  <w:style w:type="character" w:customStyle="1" w:styleId="fu-autorenangabe-fu-beschreibung">
    <w:name w:val="fu-autorenangabe-fu-beschreibung"/>
    <w:rsid w:val="009253C8"/>
  </w:style>
  <w:style w:type="paragraph" w:customStyle="1" w:styleId="introshadow">
    <w:name w:val="intro_shadow"/>
    <w:basedOn w:val="Normal"/>
    <w:uiPriority w:val="99"/>
    <w:qFormat/>
    <w:rsid w:val="009253C8"/>
    <w:pPr>
      <w:spacing w:before="100" w:beforeAutospacing="1" w:after="100" w:afterAutospacing="1"/>
    </w:pPr>
  </w:style>
  <w:style w:type="paragraph" w:customStyle="1" w:styleId="articleintro">
    <w:name w:val="articleintro"/>
    <w:basedOn w:val="Normal"/>
    <w:uiPriority w:val="99"/>
    <w:qFormat/>
    <w:rsid w:val="009253C8"/>
    <w:pPr>
      <w:spacing w:before="100" w:beforeAutospacing="1" w:after="100" w:afterAutospacing="1"/>
    </w:pPr>
  </w:style>
  <w:style w:type="character" w:customStyle="1" w:styleId="commentscontainer">
    <w:name w:val="comments_container"/>
    <w:basedOn w:val="DefaultParagraphFont"/>
    <w:rsid w:val="009253C8"/>
  </w:style>
  <w:style w:type="paragraph" w:customStyle="1" w:styleId="Caption40">
    <w:name w:val="Caption4"/>
    <w:basedOn w:val="Normal"/>
    <w:uiPriority w:val="99"/>
    <w:qFormat/>
    <w:rsid w:val="009253C8"/>
    <w:pPr>
      <w:spacing w:before="100" w:beforeAutospacing="1" w:after="100" w:afterAutospacing="1"/>
    </w:pPr>
  </w:style>
  <w:style w:type="paragraph" w:customStyle="1" w:styleId="publishedon">
    <w:name w:val="published_on"/>
    <w:basedOn w:val="Normal"/>
    <w:qFormat/>
    <w:rsid w:val="009253C8"/>
    <w:pPr>
      <w:spacing w:before="100" w:beforeAutospacing="1" w:after="100" w:afterAutospacing="1"/>
    </w:pPr>
  </w:style>
  <w:style w:type="character" w:customStyle="1" w:styleId="hparticlefooter">
    <w:name w:val="hparticlefooter"/>
    <w:basedOn w:val="DefaultParagraphFont"/>
    <w:rsid w:val="009253C8"/>
  </w:style>
  <w:style w:type="table" w:customStyle="1" w:styleId="TableGrid2">
    <w:name w:val="Table Grid2"/>
    <w:basedOn w:val="TableNormal"/>
    <w:next w:val="TableGrid"/>
    <w:rsid w:val="009253C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253C8"/>
  </w:style>
  <w:style w:type="character" w:customStyle="1" w:styleId="BlockCharCharCharCharChar">
    <w:name w:val="Block Char Char Char Char Char"/>
    <w:aliases w:val="Block Char Char Char Char Char Char Char Char,Block Char Char Char Char Char Char Char1"/>
    <w:basedOn w:val="DefaultParagraphFont"/>
    <w:rsid w:val="009253C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253C8"/>
    <w:rPr>
      <w:b/>
      <w:color w:val="000000"/>
      <w:u w:val="single"/>
    </w:rPr>
  </w:style>
  <w:style w:type="character" w:customStyle="1" w:styleId="CiteEmphasisChar">
    <w:name w:val="Cite/Emphasis Char"/>
    <w:basedOn w:val="DefaultParagraphFont"/>
    <w:link w:val="CiteEmphasis"/>
    <w:rsid w:val="009253C8"/>
    <w:rPr>
      <w:rFonts w:ascii="Calibri" w:hAnsi="Calibri"/>
      <w:b/>
      <w:color w:val="000000"/>
      <w:sz w:val="22"/>
      <w:u w:val="single"/>
    </w:rPr>
  </w:style>
  <w:style w:type="character" w:customStyle="1" w:styleId="ReadText">
    <w:name w:val="Read Text"/>
    <w:basedOn w:val="DefaultParagraphFont"/>
    <w:rsid w:val="009253C8"/>
    <w:rPr>
      <w:rFonts w:ascii="Times New Roman" w:hAnsi="Times New Roman"/>
      <w:b/>
      <w:bCs/>
      <w:sz w:val="24"/>
      <w:u w:val="single"/>
    </w:rPr>
  </w:style>
  <w:style w:type="paragraph" w:customStyle="1" w:styleId="Styleunread8pt">
    <w:name w:val="Style unread + 8 pt"/>
    <w:basedOn w:val="Normal"/>
    <w:link w:val="Styleunread8ptChar"/>
    <w:qFormat/>
    <w:rsid w:val="009253C8"/>
    <w:rPr>
      <w:color w:val="000000"/>
    </w:rPr>
  </w:style>
  <w:style w:type="character" w:customStyle="1" w:styleId="Styleunread8ptChar">
    <w:name w:val="Style unread + 8 pt Char"/>
    <w:basedOn w:val="DefaultParagraphFont"/>
    <w:link w:val="Styleunread8pt"/>
    <w:rsid w:val="009253C8"/>
    <w:rPr>
      <w:rFonts w:ascii="Calibri" w:hAnsi="Calibri"/>
      <w:color w:val="000000"/>
      <w:sz w:val="22"/>
    </w:rPr>
  </w:style>
  <w:style w:type="character" w:customStyle="1" w:styleId="main">
    <w:name w:val="main"/>
    <w:basedOn w:val="DefaultParagraphFont"/>
    <w:rsid w:val="009253C8"/>
  </w:style>
  <w:style w:type="character" w:customStyle="1" w:styleId="textunderlineCharChar">
    <w:name w:val="text underline Char Char"/>
    <w:basedOn w:val="DefaultParagraphFont"/>
    <w:rsid w:val="009253C8"/>
    <w:rPr>
      <w:rFonts w:ascii="Garamond" w:hAnsi="Garamond"/>
      <w:color w:val="000000"/>
      <w:u w:val="single"/>
    </w:rPr>
  </w:style>
  <w:style w:type="paragraph" w:customStyle="1" w:styleId="ekprop-p">
    <w:name w:val="ekprop-p"/>
    <w:basedOn w:val="Normal"/>
    <w:uiPriority w:val="99"/>
    <w:qFormat/>
    <w:rsid w:val="009253C8"/>
    <w:pPr>
      <w:spacing w:before="100" w:beforeAutospacing="1" w:after="100" w:afterAutospacing="1"/>
    </w:pPr>
    <w:rPr>
      <w:color w:val="58585B"/>
      <w:szCs w:val="16"/>
    </w:rPr>
  </w:style>
  <w:style w:type="paragraph" w:customStyle="1" w:styleId="ShrinkCharChar">
    <w:name w:val="Shrink Char Char"/>
    <w:link w:val="ShrinkCharCharChar"/>
    <w:qFormat/>
    <w:rsid w:val="009253C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253C8"/>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9253C8"/>
    <w:rPr>
      <w:color w:val="000000"/>
    </w:rPr>
  </w:style>
  <w:style w:type="character" w:customStyle="1" w:styleId="SmalltextCharChar">
    <w:name w:val="Smalltext Char Char"/>
    <w:basedOn w:val="DefaultParagraphFont"/>
    <w:link w:val="SmalltextChar3"/>
    <w:rsid w:val="009253C8"/>
    <w:rPr>
      <w:rFonts w:ascii="Calibri" w:hAnsi="Calibri"/>
      <w:color w:val="000000"/>
      <w:sz w:val="22"/>
    </w:rPr>
  </w:style>
  <w:style w:type="character" w:customStyle="1" w:styleId="FullCiteCharChar">
    <w:name w:val="Full Cite Char Char"/>
    <w:basedOn w:val="DefaultParagraphFont"/>
    <w:rsid w:val="009253C8"/>
    <w:rPr>
      <w:rFonts w:ascii="Georgia" w:hAnsi="Georgia" w:cs="Calibri"/>
      <w:color w:val="000000"/>
      <w:sz w:val="20"/>
      <w:szCs w:val="24"/>
    </w:rPr>
  </w:style>
  <w:style w:type="character" w:customStyle="1" w:styleId="submitted-wrapper">
    <w:name w:val="submitted-wrapper"/>
    <w:basedOn w:val="DefaultParagraphFont"/>
    <w:rsid w:val="009253C8"/>
  </w:style>
  <w:style w:type="paragraph" w:customStyle="1" w:styleId="CardFormatCharCharCharCharCharChar">
    <w:name w:val="Card Format Char Char Char Char Char Char"/>
    <w:basedOn w:val="Normal"/>
    <w:qFormat/>
    <w:rsid w:val="009253C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253C8"/>
  </w:style>
  <w:style w:type="character" w:customStyle="1" w:styleId="top-publish">
    <w:name w:val="top-publish"/>
    <w:basedOn w:val="DefaultParagraphFont"/>
    <w:rsid w:val="009253C8"/>
  </w:style>
  <w:style w:type="character" w:customStyle="1" w:styleId="byline-italic">
    <w:name w:val="byline-italic"/>
    <w:basedOn w:val="DefaultParagraphFont"/>
    <w:rsid w:val="009253C8"/>
  </w:style>
  <w:style w:type="character" w:customStyle="1" w:styleId="gd">
    <w:name w:val="gd"/>
    <w:basedOn w:val="DefaultParagraphFont"/>
    <w:rsid w:val="009253C8"/>
  </w:style>
  <w:style w:type="character" w:customStyle="1" w:styleId="g3">
    <w:name w:val="g3"/>
    <w:basedOn w:val="DefaultParagraphFont"/>
    <w:rsid w:val="009253C8"/>
  </w:style>
  <w:style w:type="character" w:customStyle="1" w:styleId="hb">
    <w:name w:val="hb"/>
    <w:basedOn w:val="DefaultParagraphFont"/>
    <w:rsid w:val="009253C8"/>
  </w:style>
  <w:style w:type="character" w:customStyle="1" w:styleId="g2">
    <w:name w:val="g2"/>
    <w:basedOn w:val="DefaultParagraphFont"/>
    <w:rsid w:val="009253C8"/>
  </w:style>
  <w:style w:type="character" w:customStyle="1" w:styleId="nameplatehead">
    <w:name w:val="nameplatehead"/>
    <w:basedOn w:val="DefaultParagraphFont"/>
    <w:rsid w:val="009253C8"/>
  </w:style>
  <w:style w:type="character" w:customStyle="1" w:styleId="nameplatelink">
    <w:name w:val="nameplatelink"/>
    <w:basedOn w:val="DefaultParagraphFont"/>
    <w:rsid w:val="009253C8"/>
  </w:style>
  <w:style w:type="paragraph" w:customStyle="1" w:styleId="calibre8">
    <w:name w:val="calibre8"/>
    <w:basedOn w:val="Normal"/>
    <w:uiPriority w:val="99"/>
    <w:qFormat/>
    <w:rsid w:val="009253C8"/>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9253C8"/>
  </w:style>
  <w:style w:type="character" w:customStyle="1" w:styleId="djhat-arrow">
    <w:name w:val="djhat-arrow"/>
    <w:basedOn w:val="DefaultParagraphFont"/>
    <w:rsid w:val="009253C8"/>
  </w:style>
  <w:style w:type="character" w:customStyle="1" w:styleId="mname">
    <w:name w:val="mname"/>
    <w:basedOn w:val="DefaultParagraphFont"/>
    <w:rsid w:val="009253C8"/>
  </w:style>
  <w:style w:type="character" w:customStyle="1" w:styleId="mvalue">
    <w:name w:val="mvalue"/>
    <w:basedOn w:val="DefaultParagraphFont"/>
    <w:rsid w:val="009253C8"/>
  </w:style>
  <w:style w:type="character" w:customStyle="1" w:styleId="mchange">
    <w:name w:val="mchange"/>
    <w:basedOn w:val="DefaultParagraphFont"/>
    <w:rsid w:val="009253C8"/>
  </w:style>
  <w:style w:type="character" w:customStyle="1" w:styleId="categoryaside">
    <w:name w:val="category__aside"/>
    <w:basedOn w:val="DefaultParagraphFont"/>
    <w:rsid w:val="009253C8"/>
  </w:style>
  <w:style w:type="character" w:customStyle="1" w:styleId="article-breadcrumb-wrapper">
    <w:name w:val="article-breadcrumb-wrapper"/>
    <w:basedOn w:val="DefaultParagraphFont"/>
    <w:rsid w:val="009253C8"/>
  </w:style>
  <w:style w:type="character" w:customStyle="1" w:styleId="commentscounticon">
    <w:name w:val="comments_count_icon"/>
    <w:basedOn w:val="DefaultParagraphFont"/>
    <w:rsid w:val="009253C8"/>
  </w:style>
  <w:style w:type="character" w:customStyle="1" w:styleId="comments-count-word">
    <w:name w:val="comments-count-word"/>
    <w:basedOn w:val="DefaultParagraphFont"/>
    <w:rsid w:val="009253C8"/>
  </w:style>
  <w:style w:type="character" w:customStyle="1" w:styleId="nav-prevnext-lbl">
    <w:name w:val="nav-prevnext-lbl"/>
    <w:basedOn w:val="DefaultParagraphFont"/>
    <w:rsid w:val="009253C8"/>
  </w:style>
  <w:style w:type="character" w:customStyle="1" w:styleId="nav-prevnext-hed">
    <w:name w:val="nav-prevnext-hed"/>
    <w:basedOn w:val="DefaultParagraphFont"/>
    <w:rsid w:val="009253C8"/>
  </w:style>
  <w:style w:type="character" w:customStyle="1" w:styleId="readcomments">
    <w:name w:val="readcomments"/>
    <w:basedOn w:val="DefaultParagraphFont"/>
    <w:rsid w:val="009253C8"/>
  </w:style>
  <w:style w:type="character" w:customStyle="1" w:styleId="selected-edition">
    <w:name w:val="selected-edition"/>
    <w:basedOn w:val="DefaultParagraphFont"/>
    <w:rsid w:val="009253C8"/>
  </w:style>
  <w:style w:type="character" w:customStyle="1" w:styleId="rotate">
    <w:name w:val="rotate"/>
    <w:basedOn w:val="DefaultParagraphFont"/>
    <w:rsid w:val="009253C8"/>
  </w:style>
  <w:style w:type="paragraph" w:customStyle="1" w:styleId="column-name">
    <w:name w:val="column-name"/>
    <w:basedOn w:val="Normal"/>
    <w:rsid w:val="009253C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253C8"/>
  </w:style>
  <w:style w:type="character" w:customStyle="1" w:styleId="m-765514100411602794gmail-style13ptbold">
    <w:name w:val="m_-765514100411602794gmail-style13ptbold"/>
    <w:basedOn w:val="DefaultParagraphFont"/>
    <w:rsid w:val="009253C8"/>
  </w:style>
  <w:style w:type="character" w:customStyle="1" w:styleId="m-765514100411602794gmail-styleunderline">
    <w:name w:val="m_-765514100411602794gmail-styleunderline"/>
    <w:basedOn w:val="DefaultParagraphFont"/>
    <w:rsid w:val="009253C8"/>
  </w:style>
  <w:style w:type="character" w:customStyle="1" w:styleId="FontStyle40">
    <w:name w:val="Font Style40"/>
    <w:basedOn w:val="DefaultParagraphFont"/>
    <w:uiPriority w:val="99"/>
    <w:rsid w:val="009253C8"/>
    <w:rPr>
      <w:rFonts w:ascii="Cambria" w:hAnsi="Cambria" w:cs="Cambria"/>
      <w:i/>
      <w:iCs/>
      <w:sz w:val="22"/>
      <w:szCs w:val="22"/>
    </w:rPr>
  </w:style>
  <w:style w:type="character" w:customStyle="1" w:styleId="FontStyle42">
    <w:name w:val="Font Style42"/>
    <w:basedOn w:val="DefaultParagraphFont"/>
    <w:uiPriority w:val="99"/>
    <w:rsid w:val="009253C8"/>
    <w:rPr>
      <w:rFonts w:ascii="Cambria" w:hAnsi="Cambria" w:cs="Cambria"/>
      <w:sz w:val="22"/>
      <w:szCs w:val="22"/>
    </w:rPr>
  </w:style>
  <w:style w:type="paragraph" w:customStyle="1" w:styleId="Style17">
    <w:name w:val="Style17"/>
    <w:basedOn w:val="Normal"/>
    <w:uiPriority w:val="99"/>
    <w:rsid w:val="009253C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253C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9253C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253C8"/>
  </w:style>
  <w:style w:type="character" w:customStyle="1" w:styleId="m-1146133537900874914m-2819420093854639792gmail-styleunderline">
    <w:name w:val="m_-1146133537900874914m_-2819420093854639792gmail-styleunderline"/>
    <w:basedOn w:val="DefaultParagraphFont"/>
    <w:rsid w:val="009253C8"/>
  </w:style>
  <w:style w:type="character" w:customStyle="1" w:styleId="m-7954869243461233974gmail-styleunderline">
    <w:name w:val="m_-7954869243461233974gmail-styleunderline"/>
    <w:basedOn w:val="DefaultParagraphFont"/>
    <w:rsid w:val="009253C8"/>
  </w:style>
  <w:style w:type="character" w:customStyle="1" w:styleId="m5577519854659992616gmail-styleunderline">
    <w:name w:val="m_5577519854659992616gmail-styleunderline"/>
    <w:basedOn w:val="DefaultParagraphFont"/>
    <w:rsid w:val="009253C8"/>
  </w:style>
  <w:style w:type="character" w:customStyle="1" w:styleId="UnderlineCharChar2">
    <w:name w:val="Underline Char Char"/>
    <w:aliases w:val="Cite Char1"/>
    <w:rsid w:val="009253C8"/>
    <w:rPr>
      <w:rFonts w:ascii="Arial Narrow" w:hAnsi="Arial Narrow"/>
      <w:szCs w:val="24"/>
      <w:u w:val="single"/>
      <w:lang w:val="en-US" w:eastAsia="en-US" w:bidi="ar-SA"/>
    </w:rPr>
  </w:style>
  <w:style w:type="character" w:customStyle="1" w:styleId="UnderlineCharCharChar">
    <w:name w:val="Underline Char Char Char"/>
    <w:rsid w:val="009253C8"/>
    <w:rPr>
      <w:noProof w:val="0"/>
      <w:sz w:val="22"/>
      <w:szCs w:val="24"/>
      <w:u w:val="single"/>
      <w:lang w:val="en-US" w:eastAsia="en-US" w:bidi="ar-SA"/>
    </w:rPr>
  </w:style>
  <w:style w:type="character" w:customStyle="1" w:styleId="txit">
    <w:name w:val="txit"/>
    <w:basedOn w:val="DefaultParagraphFont"/>
    <w:rsid w:val="009253C8"/>
  </w:style>
  <w:style w:type="paragraph" w:customStyle="1" w:styleId="indentb">
    <w:name w:val="indentb"/>
    <w:basedOn w:val="Normal"/>
    <w:rsid w:val="009253C8"/>
    <w:pPr>
      <w:spacing w:before="100" w:beforeAutospacing="1" w:after="100" w:afterAutospacing="1" w:line="240" w:lineRule="auto"/>
    </w:pPr>
    <w:rPr>
      <w:rFonts w:ascii="Times New Roman" w:eastAsia="Times New Roman" w:hAnsi="Times New Roman" w:cs="Times New Roman"/>
      <w:sz w:val="24"/>
    </w:rPr>
  </w:style>
  <w:style w:type="character" w:customStyle="1" w:styleId="allcaps0">
    <w:name w:val="allcaps"/>
    <w:basedOn w:val="DefaultParagraphFont"/>
    <w:rsid w:val="009253C8"/>
  </w:style>
  <w:style w:type="paragraph" w:customStyle="1" w:styleId="number1">
    <w:name w:val="number1"/>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customStyle="1" w:styleId="indent1">
    <w:name w:val="indent1"/>
    <w:basedOn w:val="Normal"/>
    <w:rsid w:val="009253C8"/>
    <w:pPr>
      <w:spacing w:before="100" w:beforeAutospacing="1" w:after="100" w:afterAutospacing="1" w:line="240" w:lineRule="auto"/>
    </w:pPr>
    <w:rPr>
      <w:rFonts w:ascii="Times New Roman" w:eastAsia="Times New Roman" w:hAnsi="Times New Roman" w:cs="Times New Roman"/>
      <w:sz w:val="24"/>
    </w:rPr>
  </w:style>
  <w:style w:type="paragraph" w:styleId="Bibliography">
    <w:name w:val="Bibliography"/>
    <w:basedOn w:val="Normal"/>
    <w:next w:val="Normal"/>
    <w:uiPriority w:val="99"/>
    <w:unhideWhenUsed/>
    <w:rsid w:val="009253C8"/>
    <w:pPr>
      <w:spacing w:line="480" w:lineRule="auto"/>
      <w:ind w:left="720" w:hanging="720"/>
    </w:pPr>
  </w:style>
  <w:style w:type="character" w:customStyle="1" w:styleId="m-7834489590571807188gmail-style13ptbold">
    <w:name w:val="m_-7834489590571807188gmail-style13ptbold"/>
    <w:basedOn w:val="DefaultParagraphFont"/>
    <w:rsid w:val="009253C8"/>
  </w:style>
  <w:style w:type="character" w:customStyle="1" w:styleId="m-7834489590571807188gmail-styleunderline">
    <w:name w:val="m_-7834489590571807188gmail-styleunderline"/>
    <w:basedOn w:val="DefaultParagraphFont"/>
    <w:rsid w:val="009253C8"/>
  </w:style>
  <w:style w:type="character" w:customStyle="1" w:styleId="m-5425978578484884265gmail-styleunderline">
    <w:name w:val="m_-5425978578484884265gmail-styleunderline"/>
    <w:basedOn w:val="DefaultParagraphFont"/>
    <w:rsid w:val="009253C8"/>
  </w:style>
  <w:style w:type="character" w:customStyle="1" w:styleId="m-5425978578484884265gmail-style13ptbold">
    <w:name w:val="m_-5425978578484884265gmail-style13ptbold"/>
    <w:basedOn w:val="DefaultParagraphFont"/>
    <w:rsid w:val="009253C8"/>
  </w:style>
  <w:style w:type="character" w:customStyle="1" w:styleId="uppercase1">
    <w:name w:val="uppercase1"/>
    <w:basedOn w:val="DefaultParagraphFont"/>
    <w:rsid w:val="009253C8"/>
    <w:rPr>
      <w:caps/>
    </w:rPr>
  </w:style>
  <w:style w:type="character" w:customStyle="1" w:styleId="stylereturn">
    <w:name w:val="stylereturn"/>
    <w:basedOn w:val="DefaultParagraphFont"/>
    <w:rsid w:val="009253C8"/>
  </w:style>
  <w:style w:type="character" w:customStyle="1" w:styleId="SmallfontChar0">
    <w:name w:val="Smallfont Char"/>
    <w:basedOn w:val="DefaultParagraphFont"/>
    <w:link w:val="Smallfont0"/>
    <w:rsid w:val="009253C8"/>
    <w:rPr>
      <w:rFonts w:ascii="Calibri" w:eastAsia="Times New Roman" w:hAnsi="Calibri"/>
      <w:sz w:val="15"/>
    </w:rPr>
  </w:style>
  <w:style w:type="paragraph" w:customStyle="1" w:styleId="StyleUnderline12ptBoldNounderline">
    <w:name w:val="Style Underline + 12 pt Bold No underline"/>
    <w:link w:val="StyleUnderline12ptBoldNounderlineChar"/>
    <w:rsid w:val="009253C8"/>
    <w:pPr>
      <w:spacing w:after="200" w:line="276" w:lineRule="auto"/>
    </w:pPr>
    <w:rPr>
      <w:rFonts w:eastAsiaTheme="minorHAnsi"/>
      <w:b/>
      <w:bCs/>
      <w:sz w:val="22"/>
      <w:szCs w:val="22"/>
      <w:u w:val="single"/>
    </w:rPr>
  </w:style>
  <w:style w:type="character" w:customStyle="1" w:styleId="StyleUnderline12ptBoldNounderlineChar">
    <w:name w:val="Style Underline + 12 pt Bold No underline Char"/>
    <w:basedOn w:val="DefaultParagraphFont"/>
    <w:link w:val="StyleUnderline12ptBoldNounderline"/>
    <w:rsid w:val="009253C8"/>
    <w:rPr>
      <w:rFonts w:eastAsiaTheme="minorHAnsi"/>
      <w:b/>
      <w:bCs/>
      <w:sz w:val="22"/>
      <w:szCs w:val="22"/>
      <w:u w:val="single"/>
    </w:rPr>
  </w:style>
  <w:style w:type="paragraph" w:customStyle="1" w:styleId="J">
    <w:name w:val="J"/>
    <w:basedOn w:val="Normal"/>
    <w:rsid w:val="009253C8"/>
  </w:style>
  <w:style w:type="paragraph" w:customStyle="1" w:styleId="tag11">
    <w:name w:val="tag 1"/>
    <w:basedOn w:val="Normal"/>
    <w:rsid w:val="009253C8"/>
    <w:rPr>
      <w:rFonts w:eastAsia="Calibri"/>
      <w:b/>
      <w:sz w:val="24"/>
    </w:rPr>
  </w:style>
  <w:style w:type="character" w:customStyle="1" w:styleId="tagCharCharCharCharChar">
    <w:name w:val="tag Char Char Char Char Char"/>
    <w:basedOn w:val="DefaultParagraphFont"/>
    <w:rsid w:val="009253C8"/>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9253C8"/>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9253C8"/>
    <w:rPr>
      <w:rFonts w:ascii="Calibri" w:eastAsia="Calibri" w:hAnsi="Calibri"/>
      <w:sz w:val="22"/>
    </w:rPr>
  </w:style>
  <w:style w:type="character" w:styleId="IntenseEmphasis">
    <w:name w:val="Intense Emphasis"/>
    <w:basedOn w:val="DefaultParagraphFont"/>
    <w:link w:val="CardsFont12pt"/>
    <w:uiPriority w:val="1"/>
    <w:qFormat/>
    <w:rsid w:val="009253C8"/>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google.com/scholar_case?case=975414503455261754" TargetMode="External"/><Relationship Id="rId18" Type="http://schemas.openxmlformats.org/officeDocument/2006/relationships/hyperlink" Target="https://forum.effectivealtruism.org/posts/dtQ5hpYjniYKWhmhx/would-us-and-russian-nuclear-forces-survive-a-first-strike" TargetMode="External"/><Relationship Id="rId26" Type="http://schemas.openxmlformats.org/officeDocument/2006/relationships/hyperlink" Target="https://fortune.com/2019/06/03/u-s-regulators-probes-big-tech/" TargetMode="External"/><Relationship Id="rId3" Type="http://schemas.openxmlformats.org/officeDocument/2006/relationships/customXml" Target="../customXml/item3.xml"/><Relationship Id="rId21" Type="http://schemas.openxmlformats.org/officeDocument/2006/relationships/hyperlink" Target="https://fortune.com/company/apple" TargetMode="External"/><Relationship Id="rId7" Type="http://schemas.openxmlformats.org/officeDocument/2006/relationships/settings" Target="settings.xml"/><Relationship Id="rId12" Type="http://schemas.openxmlformats.org/officeDocument/2006/relationships/hyperlink" Target="https://www.atlanticcouncil.org/blogs/menasource/what-are-the-implications-of-expanded-chinese-investment-in-the-mena-region/" TargetMode="External"/><Relationship Id="rId17" Type="http://schemas.openxmlformats.org/officeDocument/2006/relationships/hyperlink" Target="https://forum.effectivealtruism.org/posts/pMsnCieusmYqGW26W/how-bad-would-nuclear-winter-caused-by-a-us-russia-nuclear" TargetMode="External"/><Relationship Id="rId25" Type="http://schemas.openxmlformats.org/officeDocument/2006/relationships/hyperlink" Target="https://fortune.com/company/alphabet" TargetMode="External"/><Relationship Id="rId2" Type="http://schemas.openxmlformats.org/officeDocument/2006/relationships/customXml" Target="../customXml/item2.xml"/><Relationship Id="rId16" Type="http://schemas.openxmlformats.org/officeDocument/2006/relationships/hyperlink" Target="https://www.nytimes.com/2022/01/17/opinion/biden-voting-rights-social-media.html" TargetMode="External"/><Relationship Id="rId20" Type="http://schemas.openxmlformats.org/officeDocument/2006/relationships/hyperlink" Target="https://fortune.com/company/amaz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hill.com/opinion/energy-environment/570284-how-easily-the-climate-crisis-can-become-global-chaos?amp" TargetMode="External"/><Relationship Id="rId24" Type="http://schemas.openxmlformats.org/officeDocument/2006/relationships/hyperlink" Target="https://fortune.com/2020/07/18/john-lewis-obit-civil-rights-congress-dies-at-80/" TargetMode="External"/><Relationship Id="rId5" Type="http://schemas.openxmlformats.org/officeDocument/2006/relationships/numbering" Target="numbering.xml"/><Relationship Id="rId15" Type="http://schemas.openxmlformats.org/officeDocument/2006/relationships/hyperlink" Target="https://www.theantitrustattorney.com/classic-antitrust-cases-national-society-professional-engineers-v-united-states-435-u-s-679-1978/" TargetMode="External"/><Relationship Id="rId23" Type="http://schemas.openxmlformats.org/officeDocument/2006/relationships/hyperlink" Target="https://www.theverge.com/2020/7/24/21337052/tech-ceo-hearing-postpone-john-lewis-facebook-google-apple-amazon" TargetMode="External"/><Relationship Id="rId28" Type="http://schemas.openxmlformats.org/officeDocument/2006/relationships/hyperlink" Target="https://fortune.com/2018/12/11/google-ceo-sundar-pichai-congressional-hearing/" TargetMode="External"/><Relationship Id="rId10" Type="http://schemas.openxmlformats.org/officeDocument/2006/relationships/hyperlink" Target="https://news.climate.columbia.edu/2018/01/10/need-reinvent-regulation-not-destroy/"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scholarlycommons.law.northwestern.edu/cgi/viewcontent.cgi?article=1328&amp;context=nulr" TargetMode="External"/><Relationship Id="rId14" Type="http://schemas.openxmlformats.org/officeDocument/2006/relationships/hyperlink" Target="https://www.washingtonpost.com/business/2022/01/11/jobs-pandemic-shepherdson-omicron/" TargetMode="External"/><Relationship Id="rId22" Type="http://schemas.openxmlformats.org/officeDocument/2006/relationships/hyperlink" Target="https://fortune.com/company/facebook" TargetMode="External"/><Relationship Id="rId27" Type="http://schemas.openxmlformats.org/officeDocument/2006/relationships/hyperlink" Target="https://fortune.com/2018/04/11/facebook-mark-zuckerberg-congress-hearing-dat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59</Pages>
  <Words>33950</Words>
  <Characters>193515</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227011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2022-01-23T22:16:00Z</dcterms:created>
  <dcterms:modified xsi:type="dcterms:W3CDTF">2022-01-23T22:21:00Z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