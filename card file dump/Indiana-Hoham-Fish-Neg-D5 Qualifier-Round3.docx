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7D8" w14:textId="77777777" w:rsidR="0066410C" w:rsidRDefault="0066410C" w:rsidP="0066410C">
      <w:pPr>
        <w:pStyle w:val="Heading1"/>
      </w:pPr>
      <w:r>
        <w:t>1AC</w:t>
      </w:r>
    </w:p>
    <w:p w14:paraId="485A32D4" w14:textId="77777777" w:rsidR="0066410C" w:rsidRDefault="0066410C" w:rsidP="0066410C">
      <w:pPr>
        <w:pStyle w:val="Heading2"/>
      </w:pPr>
      <w:r>
        <w:lastRenderedPageBreak/>
        <w:t>FTC Adv</w:t>
      </w:r>
    </w:p>
    <w:p w14:paraId="475CD30B" w14:textId="77777777" w:rsidR="0066410C" w:rsidRPr="00096C94" w:rsidRDefault="0066410C" w:rsidP="0066410C">
      <w:pPr>
        <w:pStyle w:val="Heading4"/>
      </w:pPr>
      <w:r>
        <w:t xml:space="preserve">Disruptive antitrust is inevitable -- streamlining data evaluation under computational antitrust solves asymmetries </w:t>
      </w:r>
    </w:p>
    <w:p w14:paraId="4F1939A4" w14:textId="77777777" w:rsidR="0066410C" w:rsidRPr="00096C94" w:rsidRDefault="0066410C" w:rsidP="0066410C">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CodeX Center (creator of the project on Computational Antitrust), Assistant Professor at Utrecht University School of Law, Associate Researcher at University of Paris 1 Panthéon-Sorbonne, and Invited Professor at Sciences Po Paris. I , “</w:t>
      </w:r>
      <w:r w:rsidRPr="00096C94">
        <w:t>Computational Antitrust:</w:t>
      </w:r>
      <w:r>
        <w:t xml:space="preserve"> </w:t>
      </w:r>
      <w:r w:rsidRPr="00096C94">
        <w:t>An Introduction and Research Agenda</w:t>
      </w:r>
      <w:r>
        <w:t xml:space="preserve">” </w:t>
      </w:r>
      <w:hyperlink r:id="rId6" w:history="1">
        <w:r w:rsidRPr="001B166E">
          <w:rPr>
            <w:rStyle w:val="Hyperlink"/>
          </w:rPr>
          <w:t>https://papers.ssrn.com/sol3/papers.cfm?abstract_id=3766960</w:t>
        </w:r>
      </w:hyperlink>
      <w:r>
        <w:t xml:space="preserve"> </w:t>
      </w:r>
    </w:p>
    <w:p w14:paraId="15C530F5" w14:textId="77777777" w:rsidR="0066410C" w:rsidRPr="008B7EFF" w:rsidRDefault="0066410C" w:rsidP="0066410C">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951A8B">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951A8B">
        <w:rPr>
          <w:rStyle w:val="StyleUnderline"/>
          <w:highlight w:val="green"/>
        </w:rPr>
        <w:t>fast-paced</w:t>
      </w:r>
      <w:r w:rsidRPr="00096C94">
        <w:rPr>
          <w:rStyle w:val="StyleUnderline"/>
        </w:rPr>
        <w:t xml:space="preserve">, and </w:t>
      </w:r>
      <w:r w:rsidRPr="009C3F3C">
        <w:rPr>
          <w:rStyle w:val="StyleUnderline"/>
        </w:rPr>
        <w:t xml:space="preserve">evolutive </w:t>
      </w:r>
      <w:r w:rsidRPr="00951A8B">
        <w:rPr>
          <w:rStyle w:val="StyleUnderline"/>
          <w:highlight w:val="green"/>
        </w:rPr>
        <w:t>markets</w:t>
      </w:r>
      <w:r w:rsidRPr="00096C94">
        <w:rPr>
          <w:rStyle w:val="StyleUnderline"/>
        </w:rPr>
        <w:t xml:space="preserve">. Soon, </w:t>
      </w:r>
      <w:r w:rsidRPr="00951A8B">
        <w:rPr>
          <w:rStyle w:val="StyleUnderline"/>
          <w:highlight w:val="green"/>
        </w:rPr>
        <w:t>firms will</w:t>
      </w:r>
      <w:r w:rsidRPr="00096C94">
        <w:rPr>
          <w:rStyle w:val="StyleUnderline"/>
        </w:rPr>
        <w:t xml:space="preserve"> also </w:t>
      </w:r>
      <w:r w:rsidRPr="00951A8B">
        <w:rPr>
          <w:rStyle w:val="StyleUnderline"/>
          <w:highlight w:val="green"/>
        </w:rPr>
        <w:t>suffer</w:t>
      </w:r>
      <w:r w:rsidRPr="00096C94">
        <w:rPr>
          <w:rStyle w:val="StyleUnderline"/>
        </w:rPr>
        <w:t xml:space="preserve"> from this struggle </w:t>
      </w:r>
      <w:r w:rsidRPr="00951A8B">
        <w:rPr>
          <w:rStyle w:val="StyleUnderline"/>
          <w:highlight w:val="green"/>
        </w:rPr>
        <w:t xml:space="preserve">leading to </w:t>
      </w:r>
      <w:r w:rsidRPr="00951A8B">
        <w:rPr>
          <w:rStyle w:val="Emphasis"/>
          <w:highlight w:val="green"/>
        </w:rPr>
        <w:t>fewer decisions and well-informed guidelines</w:t>
      </w:r>
      <w:r w:rsidRPr="00951A8B">
        <w:rPr>
          <w:sz w:val="14"/>
          <w:szCs w:val="16"/>
          <w:highlight w:val="green"/>
        </w:rPr>
        <w:t xml:space="preserve">. </w:t>
      </w:r>
      <w:r w:rsidRPr="00951A8B">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951A8B">
        <w:rPr>
          <w:rStyle w:val="Emphasis"/>
          <w:highlight w:val="green"/>
        </w:rPr>
        <w:t>judicial errors</w:t>
      </w:r>
      <w:r w:rsidRPr="00951A8B">
        <w:rPr>
          <w:sz w:val="14"/>
          <w:szCs w:val="16"/>
          <w:highlight w:val="green"/>
        </w:rPr>
        <w:t xml:space="preserve"> </w:t>
      </w:r>
      <w:r w:rsidRPr="00951A8B">
        <w:rPr>
          <w:rStyle w:val="StyleUnderline"/>
          <w:highlight w:val="green"/>
        </w:rPr>
        <w:t xml:space="preserve">will </w:t>
      </w:r>
      <w:r w:rsidRPr="002D265D">
        <w:rPr>
          <w:rStyle w:val="StyleUnderline"/>
        </w:rPr>
        <w:t xml:space="preserve">be on the </w:t>
      </w:r>
      <w:r w:rsidRPr="00951A8B">
        <w:rPr>
          <w:rStyle w:val="StyleUnderline"/>
          <w:highlight w:val="green"/>
        </w:rPr>
        <w:t>rise</w:t>
      </w:r>
      <w:r w:rsidRPr="00096C94">
        <w:rPr>
          <w:rStyle w:val="StyleUnderline"/>
        </w:rPr>
        <w:t>.</w:t>
      </w:r>
      <w:r w:rsidRPr="008B7EFF">
        <w:rPr>
          <w:sz w:val="14"/>
          <w:szCs w:val="16"/>
        </w:rPr>
        <w:t xml:space="preserve"> Against this background, </w:t>
      </w:r>
      <w:r w:rsidRPr="00951A8B">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951A8B">
        <w:rPr>
          <w:rStyle w:val="Emphasis"/>
          <w:sz w:val="26"/>
          <w:szCs w:val="26"/>
          <w:highlight w:val="green"/>
        </w:rPr>
        <w:t>complete</w:t>
      </w:r>
      <w:r w:rsidRPr="00951A8B">
        <w:rPr>
          <w:rStyle w:val="Emphasis"/>
          <w:highlight w:val="green"/>
        </w:rPr>
        <w:t>.</w:t>
      </w:r>
      <w:r w:rsidRPr="00951A8B">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951A8B">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951A8B">
        <w:rPr>
          <w:rStyle w:val="StyleUnderline"/>
          <w:highlight w:val="green"/>
        </w:rPr>
        <w:t>supplement</w:t>
      </w:r>
      <w:r w:rsidRPr="00096C94">
        <w:rPr>
          <w:rStyle w:val="StyleUnderline"/>
        </w:rPr>
        <w:t xml:space="preserve"> the functioning of </w:t>
      </w:r>
      <w:r w:rsidRPr="00951A8B">
        <w:rPr>
          <w:rStyle w:val="StyleUnderline"/>
          <w:highlight w:val="green"/>
        </w:rPr>
        <w:t>our legal system and</w:t>
      </w:r>
      <w:r w:rsidRPr="00096C94">
        <w:rPr>
          <w:rStyle w:val="StyleUnderline"/>
        </w:rPr>
        <w:t xml:space="preserve"> will </w:t>
      </w:r>
      <w:r w:rsidRPr="00951A8B">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951A8B">
        <w:rPr>
          <w:rStyle w:val="StyleUnderline"/>
          <w:highlight w:val="green"/>
        </w:rPr>
        <w:t xml:space="preserve">Getting ready </w:t>
      </w:r>
      <w:r w:rsidRPr="00F21E34">
        <w:rPr>
          <w:rStyle w:val="StyleUnderline"/>
        </w:rPr>
        <w:t>for it</w:t>
      </w:r>
      <w:r w:rsidRPr="00096C94">
        <w:rPr>
          <w:rStyle w:val="StyleUnderline"/>
        </w:rPr>
        <w:t>—</w:t>
      </w:r>
      <w:r w:rsidRPr="00951A8B">
        <w:rPr>
          <w:rStyle w:val="StyleUnderline"/>
          <w:highlight w:val="green"/>
        </w:rPr>
        <w:t>and</w:t>
      </w:r>
      <w:r w:rsidRPr="00096C94">
        <w:rPr>
          <w:rStyle w:val="StyleUnderline"/>
        </w:rPr>
        <w:t xml:space="preserve">, eventually, for </w:t>
      </w:r>
      <w:r w:rsidRPr="00951A8B">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951A8B">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951A8B">
        <w:rPr>
          <w:rStyle w:val="Emphasis"/>
          <w:highlight w:val="green"/>
        </w:rPr>
        <w:t xml:space="preserve">computational methods is </w:t>
      </w:r>
      <w:r w:rsidRPr="00150271">
        <w:rPr>
          <w:rStyle w:val="Emphasis"/>
        </w:rPr>
        <w:t xml:space="preserve">becoming </w:t>
      </w:r>
      <w:r w:rsidRPr="00951A8B">
        <w:rPr>
          <w:rStyle w:val="Emphasis"/>
          <w:highlight w:val="green"/>
        </w:rPr>
        <w:t>necessary to</w:t>
      </w:r>
      <w:r w:rsidRPr="006D5285">
        <w:rPr>
          <w:rStyle w:val="Emphasis"/>
        </w:rPr>
        <w:t xml:space="preserve"> maintain and improve antitrust agencies’ ability to </w:t>
      </w:r>
      <w:r w:rsidRPr="00951A8B">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951A8B">
        <w:rPr>
          <w:rStyle w:val="StyleUnderline"/>
          <w:highlight w:val="green"/>
        </w:rPr>
        <w:t xml:space="preserve">These tools </w:t>
      </w:r>
      <w:r w:rsidRPr="007213AF">
        <w:rPr>
          <w:rStyle w:val="StyleUnderline"/>
        </w:rPr>
        <w:t>will</w:t>
      </w:r>
      <w:r w:rsidRPr="008B7EFF">
        <w:rPr>
          <w:sz w:val="14"/>
        </w:rPr>
        <w:t xml:space="preserve"> also </w:t>
      </w:r>
      <w:r w:rsidRPr="00951A8B">
        <w:rPr>
          <w:rStyle w:val="StyleUnderline"/>
          <w:highlight w:val="green"/>
        </w:rPr>
        <w:t>simplify merger control</w:t>
      </w:r>
      <w:r w:rsidRPr="006D5285">
        <w:rPr>
          <w:rStyle w:val="StyleUnderline"/>
        </w:rPr>
        <w:t xml:space="preserve">, </w:t>
      </w:r>
      <w:r w:rsidRPr="00951A8B">
        <w:rPr>
          <w:rStyle w:val="StyleUnderline"/>
          <w:highlight w:val="green"/>
        </w:rPr>
        <w:t>freeing up</w:t>
      </w:r>
      <w:r w:rsidRPr="008B7EFF">
        <w:rPr>
          <w:sz w:val="14"/>
        </w:rPr>
        <w:t xml:space="preserve"> some of the </w:t>
      </w:r>
      <w:r w:rsidRPr="00951A8B">
        <w:rPr>
          <w:rStyle w:val="Emphasis"/>
          <w:highlight w:val="green"/>
        </w:rPr>
        <w:t>teams within each</w:t>
      </w:r>
      <w:r w:rsidRPr="006D5285">
        <w:rPr>
          <w:rStyle w:val="Emphasis"/>
        </w:rPr>
        <w:t xml:space="preserve"> </w:t>
      </w:r>
      <w:r w:rsidRPr="00951A8B">
        <w:rPr>
          <w:rStyle w:val="Emphasis"/>
          <w:highlight w:val="green"/>
        </w:rPr>
        <w:t>antitrust</w:t>
      </w:r>
      <w:r w:rsidRPr="006D5285">
        <w:rPr>
          <w:rStyle w:val="Emphasis"/>
        </w:rPr>
        <w:t xml:space="preserve"> </w:t>
      </w:r>
      <w:r w:rsidRPr="00951A8B">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951A8B">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951A8B">
        <w:rPr>
          <w:rStyle w:val="StyleUnderline"/>
          <w:highlight w:val="green"/>
        </w:rPr>
        <w:t>they</w:t>
      </w:r>
      <w:r w:rsidRPr="00951A8B">
        <w:rPr>
          <w:sz w:val="14"/>
          <w:highlight w:val="green"/>
        </w:rPr>
        <w:t xml:space="preserve"> </w:t>
      </w:r>
      <w:r w:rsidRPr="00951A8B">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 xml:space="preserve">(therefore reducing Hayekian informational asymmetries), and, as a </w:t>
      </w:r>
      <w:r w:rsidRPr="00B31FCE">
        <w:rPr>
          <w:sz w:val="14"/>
        </w:rPr>
        <w:t xml:space="preserve">result, </w:t>
      </w:r>
      <w:r w:rsidRPr="00951A8B">
        <w:rPr>
          <w:rStyle w:val="StyleUnderline"/>
          <w:highlight w:val="green"/>
        </w:rPr>
        <w:t>improving their ability to detect antitrust infringements</w:t>
      </w:r>
      <w:r w:rsidRPr="00951A8B">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951A8B">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951A8B">
        <w:rPr>
          <w:rStyle w:val="StyleUnderline"/>
          <w:highlight w:val="green"/>
        </w:rPr>
        <w:t>mostly rely</w:t>
      </w:r>
      <w:r w:rsidRPr="00117ECB">
        <w:rPr>
          <w:rStyle w:val="StyleUnderline"/>
        </w:rPr>
        <w:t>i</w:t>
      </w:r>
      <w:r w:rsidRPr="008B7EFF">
        <w:rPr>
          <w:sz w:val="14"/>
        </w:rPr>
        <w:t xml:space="preserve">ng </w:t>
      </w:r>
      <w:r w:rsidRPr="00951A8B">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951A8B">
        <w:rPr>
          <w:rStyle w:val="Emphasis"/>
          <w:highlight w:val="green"/>
        </w:rPr>
        <w:t>their effectiveness is declining</w:t>
      </w:r>
      <w:r w:rsidRPr="008B7EFF">
        <w:rPr>
          <w:sz w:val="14"/>
        </w:rPr>
        <w:t xml:space="preserve">.21 Considering that technologies—such </w:t>
      </w:r>
      <w:r w:rsidRPr="00951A8B">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951A8B">
        <w:rPr>
          <w:rStyle w:val="StyleUnderline"/>
          <w:highlight w:val="green"/>
        </w:rPr>
        <w:t>their</w:t>
      </w:r>
      <w:r w:rsidRPr="00951A8B">
        <w:rPr>
          <w:sz w:val="14"/>
          <w:highlight w:val="green"/>
        </w:rPr>
        <w:t xml:space="preserve"> </w:t>
      </w:r>
      <w:r w:rsidRPr="00951A8B">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951A8B">
        <w:rPr>
          <w:rStyle w:val="StyleUnderline"/>
          <w:highlight w:val="green"/>
        </w:rPr>
        <w:t xml:space="preserve">(“APIs”) will </w:t>
      </w:r>
      <w:r w:rsidRPr="002E32FF">
        <w:rPr>
          <w:rStyle w:val="StyleUnderline"/>
        </w:rPr>
        <w:t>facilitate the transformation of data into information and create new channels for the</w:t>
      </w:r>
      <w:r w:rsidRPr="00951A8B">
        <w:rPr>
          <w:rStyle w:val="StyleUnderline"/>
          <w:highlight w:val="green"/>
        </w:rPr>
        <w:t xml:space="preserve"> automat</w:t>
      </w:r>
      <w:r w:rsidRPr="002E32FF">
        <w:rPr>
          <w:rStyle w:val="StyleUnderline"/>
        </w:rPr>
        <w:t>ic</w:t>
      </w:r>
      <w:r w:rsidRPr="006D5285">
        <w:rPr>
          <w:rStyle w:val="StyleUnderline"/>
        </w:rPr>
        <w:t xml:space="preserve"> </w:t>
      </w:r>
      <w:r w:rsidRPr="00951A8B">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951A8B">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951A8B">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951A8B">
        <w:rPr>
          <w:rStyle w:val="StyleUnderline"/>
          <w:highlight w:val="green"/>
        </w:rPr>
        <w:t>Simultaneously</w:t>
      </w:r>
      <w:r w:rsidRPr="008B7EFF">
        <w:rPr>
          <w:sz w:val="14"/>
        </w:rPr>
        <w:t xml:space="preserve">, </w:t>
      </w:r>
      <w:r w:rsidRPr="00BA08F2">
        <w:rPr>
          <w:rStyle w:val="StyleUnderline"/>
        </w:rPr>
        <w:t xml:space="preserve">computational tools </w:t>
      </w:r>
      <w:r w:rsidRPr="00951A8B">
        <w:rPr>
          <w:rStyle w:val="StyleUnderline"/>
          <w:highlight w:val="green"/>
        </w:rPr>
        <w:t>enable market players to conduct</w:t>
      </w:r>
      <w:r w:rsidRPr="00BA08F2">
        <w:rPr>
          <w:rStyle w:val="StyleUnderline"/>
        </w:rPr>
        <w:t xml:space="preserve"> more thorough </w:t>
      </w:r>
      <w:r w:rsidRPr="00951A8B">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951A8B">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antitrust agencies must make a decision</w:t>
      </w:r>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951A8B">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951A8B">
        <w:rPr>
          <w:rStyle w:val="StyleUnderline"/>
          <w:highlight w:val="green"/>
        </w:rPr>
        <w:t>considering</w:t>
      </w:r>
      <w:r w:rsidRPr="008B7EFF">
        <w:rPr>
          <w:sz w:val="14"/>
        </w:rPr>
        <w:t xml:space="preserve"> that </w:t>
      </w:r>
      <w:r w:rsidRPr="00951A8B">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951A8B">
        <w:rPr>
          <w:rStyle w:val="StyleUnderline"/>
          <w:highlight w:val="green"/>
        </w:rPr>
        <w:t>It creates</w:t>
      </w:r>
      <w:r w:rsidRPr="00BA08F2">
        <w:rPr>
          <w:rStyle w:val="StyleUnderline"/>
        </w:rPr>
        <w:t xml:space="preserve"> </w:t>
      </w:r>
      <w:r w:rsidRPr="008B7EFF">
        <w:rPr>
          <w:sz w:val="14"/>
        </w:rPr>
        <w:t xml:space="preserve">a first </w:t>
      </w:r>
      <w:r w:rsidRPr="00951A8B">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951A8B">
        <w:rPr>
          <w:rStyle w:val="Emphasis"/>
          <w:highlight w:val="green"/>
        </w:rPr>
        <w:t>Computational antitrust could fix</w:t>
      </w:r>
      <w:r w:rsidRPr="00BA08F2">
        <w:rPr>
          <w:rStyle w:val="Emphasis"/>
        </w:rPr>
        <w:t xml:space="preserve"> these </w:t>
      </w:r>
      <w:r w:rsidRPr="00951A8B">
        <w:rPr>
          <w:rStyle w:val="Emphasis"/>
          <w:highlight w:val="green"/>
        </w:rPr>
        <w:t xml:space="preserve">asymmetries by introducing a systematized communication </w:t>
      </w:r>
      <w:r w:rsidRPr="00951A8B">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realtime)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48F3DB74" w14:textId="77777777" w:rsidR="0066410C" w:rsidRDefault="0066410C" w:rsidP="0066410C">
      <w:pPr>
        <w:pStyle w:val="Heading4"/>
      </w:pPr>
      <w:r>
        <w:t>Big data uses data asymmetries to crush nascent competitors.</w:t>
      </w:r>
    </w:p>
    <w:p w14:paraId="4E36D0AC" w14:textId="77777777" w:rsidR="0066410C" w:rsidRPr="00CE7F7A" w:rsidRDefault="0066410C" w:rsidP="0066410C">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27F04707" w14:textId="77777777" w:rsidR="0066410C" w:rsidRDefault="0066410C" w:rsidP="0066410C">
      <w:r w:rsidRPr="00FD14F7">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sidRPr="00951A8B">
        <w:rPr>
          <w:rStyle w:val="StyleUnderline"/>
          <w:highlight w:val="green"/>
        </w:rPr>
        <w:t>companies can nowcast</w:t>
      </w:r>
      <w:r w:rsidRPr="00FD14F7">
        <w:rPr>
          <w:sz w:val="12"/>
        </w:rPr>
        <w:t xml:space="preserve">, ie, ‘predict the present’ </w:t>
      </w:r>
      <w:r w:rsidRPr="00951A8B">
        <w:rPr>
          <w:rStyle w:val="StyleUnderline"/>
          <w:highlight w:val="green"/>
        </w:rPr>
        <w:t>by using search inquiries,</w:t>
      </w:r>
      <w:r w:rsidRPr="00A63991">
        <w:rPr>
          <w:rStyle w:val="StyleUnderline"/>
        </w:rPr>
        <w:t xml:space="preserve"> social network postings</w:t>
      </w:r>
      <w:r w:rsidRPr="00951A8B">
        <w:rPr>
          <w:rStyle w:val="StyleUnderline"/>
          <w:highlight w:val="green"/>
        </w:rPr>
        <w:t>, tweets, etc. Nowcasting can yield a competitive advantage.</w:t>
      </w:r>
      <w:r w:rsidRPr="00951A8B">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951A8B">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sidRPr="00B31FCE">
        <w:rPr>
          <w:rStyle w:val="StyleUnderline"/>
        </w:rPr>
        <w:t>Nowcasting represents a potent data- based weapon, not previously available for monopolies</w:t>
      </w:r>
      <w:r w:rsidRPr="00B31FCE">
        <w:rPr>
          <w:sz w:val="12"/>
        </w:rPr>
        <w:t>, to monitor new bus</w:t>
      </w:r>
      <w:r w:rsidRPr="00FD14F7">
        <w:rPr>
          <w:sz w:val="12"/>
        </w:rPr>
        <w:t xml:space="preserve">iness models in real-time. </w:t>
      </w:r>
      <w:r w:rsidRPr="00951A8B">
        <w:rPr>
          <w:rStyle w:val="StyleUnderline"/>
          <w:highlight w:val="green"/>
        </w:rPr>
        <w:t>The data- opoly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etc) to </w:t>
      </w:r>
      <w:r w:rsidRPr="00951A8B">
        <w:rPr>
          <w:rStyle w:val="StyleUnderline"/>
          <w:highlight w:val="green"/>
        </w:rPr>
        <w:t xml:space="preserve">quickly identify </w:t>
      </w:r>
      <w:r w:rsidRPr="002D265D">
        <w:rPr>
          <w:rStyle w:val="StyleUnderline"/>
        </w:rPr>
        <w:t>(and squelch)</w:t>
      </w:r>
      <w:r w:rsidRPr="00951A8B">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sidRPr="00951A8B">
        <w:rPr>
          <w:rStyle w:val="StyleUnderline"/>
          <w:highlight w:val="green"/>
        </w:rPr>
        <w:t>it is as if</w:t>
      </w:r>
      <w:r w:rsidRPr="00FD14F7">
        <w:rPr>
          <w:sz w:val="12"/>
        </w:rPr>
        <w:t xml:space="preserve"> the </w:t>
      </w:r>
      <w:r w:rsidRPr="00951A8B">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951A8B">
        <w:rPr>
          <w:rStyle w:val="StyleUnderline"/>
          <w:highlight w:val="green"/>
        </w:rPr>
        <w:t>intercept</w:t>
      </w:r>
      <w:r w:rsidRPr="00FD14F7">
        <w:rPr>
          <w:sz w:val="12"/>
        </w:rPr>
        <w:t xml:space="preserve"> or shoot </w:t>
      </w:r>
      <w:r w:rsidRPr="00951A8B">
        <w:rPr>
          <w:rStyle w:val="StyleUnderline"/>
          <w:highlight w:val="green"/>
        </w:rPr>
        <w:t>them</w:t>
      </w:r>
      <w:r w:rsidRPr="00FD14F7">
        <w:rPr>
          <w:sz w:val="12"/>
        </w:rPr>
        <w:t xml:space="preserve"> down </w:t>
      </w:r>
      <w:r w:rsidRPr="00951A8B">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951A8B">
        <w:rPr>
          <w:rStyle w:val="StyleUnderline"/>
          <w:highlight w:val="green"/>
        </w:rPr>
        <w:t>courts and agencies</w:t>
      </w:r>
      <w:r w:rsidRPr="00951A8B">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951A8B">
        <w:rPr>
          <w:rStyle w:val="StyleUnderline"/>
          <w:highlight w:val="green"/>
        </w:rPr>
        <w:t>have i</w:t>
      </w:r>
      <w:r w:rsidRPr="00951A8B">
        <w:rPr>
          <w:rStyle w:val="Emphasis"/>
          <w:highlight w:val="green"/>
        </w:rPr>
        <w:t xml:space="preserve">nsufficient evidence </w:t>
      </w:r>
      <w:r w:rsidRPr="00951A8B">
        <w:rPr>
          <w:rStyle w:val="StyleUnderline"/>
          <w:highlight w:val="green"/>
        </w:rPr>
        <w:t xml:space="preserve">to prove that competition was </w:t>
      </w:r>
      <w:r w:rsidRPr="002D265D">
        <w:rPr>
          <w:rStyle w:val="StyleUnderline"/>
        </w:rPr>
        <w:t xml:space="preserve">likely </w:t>
      </w:r>
      <w:r w:rsidRPr="00951A8B">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practices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Thus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r>
        <w:rPr>
          <w:sz w:val="12"/>
        </w:rPr>
        <w:t xml:space="preserve"> </w:t>
      </w:r>
      <w:r>
        <w:t xml:space="preserve">2.â•‡ Exclusionary practices toÂ€prevent rivals fromÂ€achievingÂ€scale </w:t>
      </w:r>
      <w:r w:rsidRPr="00FD14F7">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w:t>
      </w:r>
      <w:r w:rsidRPr="00FD14F7">
        <w:rPr>
          <w:sz w:val="12"/>
        </w:rPr>
        <w:lastRenderedPageBreak/>
        <w:t>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r>
        <w:rPr>
          <w:sz w:val="12"/>
        </w:rPr>
        <w:t xml:space="preserve"> </w:t>
      </w: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r>
        <w:rPr>
          <w:sz w:val="12"/>
        </w:rPr>
        <w:t xml:space="preserve"> </w:t>
      </w:r>
      <w:r>
        <w:t>G. An Object All Sublime, the Competition Authority Shall</w:t>
      </w:r>
    </w:p>
    <w:p w14:paraId="47E1AAA3" w14:textId="77777777" w:rsidR="0066410C" w:rsidRDefault="0066410C" w:rsidP="0066410C">
      <w:pPr>
        <w:rPr>
          <w:rStyle w:val="StyleUnderline"/>
        </w:rPr>
      </w:pPr>
      <w:r w:rsidRPr="00FD14F7">
        <w:rPr>
          <w:sz w:val="12"/>
        </w:rPr>
        <w:t xml:space="preserve">Achieve in Time— to Let the Punishment Fit the Crime Lastly, </w:t>
      </w:r>
      <w:r w:rsidRPr="00951A8B">
        <w:rPr>
          <w:rStyle w:val="StyleUnderline"/>
          <w:highlight w:val="green"/>
        </w:rPr>
        <w:t>competition authorities must respond swiftly to prevent data- opolies from benefitting from</w:t>
      </w:r>
      <w:r w:rsidRPr="000F6651">
        <w:rPr>
          <w:rStyle w:val="StyleUnderline"/>
        </w:rPr>
        <w:t xml:space="preserve"> their </w:t>
      </w:r>
      <w:r w:rsidRPr="00951A8B">
        <w:rPr>
          <w:rStyle w:val="StyleUnderline"/>
          <w:highlight w:val="green"/>
        </w:rPr>
        <w:t>unfair data</w:t>
      </w:r>
      <w:r w:rsidRPr="002D265D">
        <w:rPr>
          <w:rStyle w:val="StyleUnderline"/>
        </w:rPr>
        <w:t xml:space="preserve">- driven </w:t>
      </w:r>
      <w:r w:rsidRPr="00951A8B">
        <w:rPr>
          <w:rStyle w:val="StyleUnderline"/>
          <w:highlight w:val="green"/>
        </w:rPr>
        <w:t>practices</w:t>
      </w:r>
      <w:r w:rsidRPr="00951A8B">
        <w:rPr>
          <w:sz w:val="12"/>
          <w:highlight w:val="green"/>
        </w:rPr>
        <w:t>.</w:t>
      </w:r>
      <w:r w:rsidRPr="00FD14F7">
        <w:rPr>
          <w:sz w:val="12"/>
        </w:rPr>
        <w:t xml:space="preserve"> As we saw, </w:t>
      </w:r>
      <w:r w:rsidRPr="000F6651">
        <w:rPr>
          <w:rStyle w:val="StyleUnderline"/>
        </w:rPr>
        <w:t xml:space="preserve">data- driven network effects increase firms’ incentives to resort to unfair tactics. </w:t>
      </w:r>
      <w:r w:rsidRPr="00951A8B">
        <w:rPr>
          <w:rStyle w:val="StyleUnderline"/>
          <w:highlight w:val="green"/>
        </w:rPr>
        <w:t>As</w:t>
      </w:r>
      <w:r w:rsidRPr="002A5945">
        <w:rPr>
          <w:rStyle w:val="StyleUnderline"/>
        </w:rPr>
        <w:t xml:space="preserve"> </w:t>
      </w:r>
      <w:r w:rsidRPr="00951A8B">
        <w:rPr>
          <w:rStyle w:val="StyleUnderline"/>
          <w:highlight w:val="green"/>
        </w:rPr>
        <w:t xml:space="preserve">the benefits </w:t>
      </w:r>
      <w:r w:rsidRPr="002D265D">
        <w:rPr>
          <w:rStyle w:val="StyleUnderline"/>
        </w:rPr>
        <w:t xml:space="preserve">from illegality </w:t>
      </w:r>
      <w:r w:rsidRPr="00951A8B">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to deter the anticompetitive behaviour</w:t>
      </w:r>
      <w:r w:rsidRPr="00951A8B">
        <w:rPr>
          <w:rStyle w:val="StyleUnderline"/>
          <w:highlight w:val="green"/>
        </w:rPr>
        <w:t>.</w:t>
      </w:r>
      <w:r w:rsidRPr="00951A8B">
        <w:rPr>
          <w:sz w:val="12"/>
          <w:highlight w:val="green"/>
        </w:rPr>
        <w:t xml:space="preserve"> </w:t>
      </w:r>
      <w:r w:rsidRPr="00951A8B">
        <w:rPr>
          <w:rStyle w:val="Emphasis"/>
          <w:highlight w:val="green"/>
        </w:rPr>
        <w:t xml:space="preserve">Otherwise, </w:t>
      </w:r>
      <w:r w:rsidRPr="00951A8B">
        <w:rPr>
          <w:rStyle w:val="Emphasis"/>
          <w:highlight w:val="green"/>
        </w:rPr>
        <w:lastRenderedPageBreak/>
        <w:t>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w:t>
      </w:r>
      <w:r w:rsidRPr="002D265D">
        <w:rPr>
          <w:sz w:val="12"/>
        </w:rPr>
        <w:t xml:space="preserve">smartphones. </w:t>
      </w:r>
      <w:r w:rsidRPr="002D265D">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375C19EA" w14:textId="77777777" w:rsidR="0066410C" w:rsidRDefault="0066410C" w:rsidP="0066410C">
      <w:pPr>
        <w:pStyle w:val="Heading4"/>
      </w:pPr>
      <w:r>
        <w:t xml:space="preserve">Antitrust big data reformation deters economy wide monopolization </w:t>
      </w:r>
    </w:p>
    <w:p w14:paraId="635AF2A8" w14:textId="77777777" w:rsidR="0066410C" w:rsidRPr="00CE7F7A" w:rsidRDefault="0066410C" w:rsidP="0066410C">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331C1044" w14:textId="77777777" w:rsidR="0066410C" w:rsidRDefault="0066410C" w:rsidP="0066410C">
      <w:pPr>
        <w:rPr>
          <w:sz w:val="16"/>
        </w:rPr>
      </w:pPr>
      <w:r w:rsidRPr="00C55426">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951A8B">
        <w:rPr>
          <w:rStyle w:val="StyleUnderline"/>
          <w:highlight w:val="green"/>
        </w:rPr>
        <w:t>If</w:t>
      </w:r>
      <w:r w:rsidRPr="00951A8B">
        <w:rPr>
          <w:sz w:val="16"/>
          <w:highlight w:val="green"/>
        </w:rPr>
        <w:t xml:space="preserve"> </w:t>
      </w:r>
      <w:r w:rsidRPr="00951A8B">
        <w:rPr>
          <w:rStyle w:val="StyleUnderline"/>
          <w:highlight w:val="green"/>
        </w:rPr>
        <w:t>the agency does not understand</w:t>
      </w:r>
      <w:r w:rsidRPr="00C55426">
        <w:rPr>
          <w:sz w:val="16"/>
        </w:rPr>
        <w:t xml:space="preserve"> the competitive significance of the four ‘V’s of data, the </w:t>
      </w:r>
      <w:r w:rsidRPr="00A45F6F">
        <w:rPr>
          <w:rStyle w:val="StyleUnderline"/>
        </w:rPr>
        <w:t xml:space="preserve">competitive </w:t>
      </w:r>
      <w:r w:rsidRPr="00951A8B">
        <w:rPr>
          <w:rStyle w:val="StyleUnderline"/>
          <w:highlight w:val="green"/>
        </w:rPr>
        <w:t>benefits and risks of data</w:t>
      </w:r>
      <w:r w:rsidRPr="00C55426">
        <w:rPr>
          <w:sz w:val="16"/>
        </w:rPr>
        <w:t xml:space="preserve">- â•‰ </w:t>
      </w:r>
      <w:r w:rsidRPr="00951A8B">
        <w:rPr>
          <w:rStyle w:val="StyleUnderline"/>
          <w:highlight w:val="green"/>
        </w:rPr>
        <w:t>driven strategies, and the adequacy of its current tools, then it won’t</w:t>
      </w:r>
      <w:r w:rsidRPr="00C55426">
        <w:rPr>
          <w:sz w:val="16"/>
        </w:rPr>
        <w:t xml:space="preserve"> necessarily know </w:t>
      </w:r>
      <w:r w:rsidRPr="00951A8B">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B31FCE">
        <w:t>agencies need to</w:t>
      </w:r>
      <w:r w:rsidRPr="00B31FCE">
        <w:rPr>
          <w:rStyle w:val="StyleUnderline"/>
        </w:rPr>
        <w:t xml:space="preserve"> </w:t>
      </w:r>
      <w:r w:rsidRPr="00B31FCE">
        <w:rPr>
          <w:sz w:val="16"/>
        </w:rPr>
        <w:t xml:space="preserve">proactively increase their learning and </w:t>
      </w:r>
      <w:r w:rsidRPr="00B31FCE">
        <w:rPr>
          <w:rStyle w:val="StyleUnderline"/>
        </w:rPr>
        <w:t xml:space="preserve">refine their tools. </w:t>
      </w:r>
      <w:r w:rsidRPr="00B31FCE">
        <w:rPr>
          <w:sz w:val="16"/>
        </w:rPr>
        <w:t>So</w:t>
      </w:r>
      <w:r w:rsidRPr="00C55426">
        <w:rPr>
          <w:sz w:val="16"/>
        </w:rPr>
        <w:t xml:space="preserve">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951A8B">
        <w:rPr>
          <w:rStyle w:val="StyleUnderline"/>
          <w:highlight w:val="green"/>
        </w:rPr>
        <w:t>their price- centric analysis</w:t>
      </w:r>
      <w:r w:rsidRPr="00C55426">
        <w:rPr>
          <w:sz w:val="16"/>
        </w:rPr>
        <w:t xml:space="preserve"> and categorization of mergers into horizontal, vertical, and conglomerate </w:t>
      </w:r>
      <w:r w:rsidRPr="00951A8B">
        <w:rPr>
          <w:rStyle w:val="StyleUnderline"/>
          <w:highlight w:val="green"/>
        </w:rPr>
        <w:t>are ill- suited for data- driven mergers</w:t>
      </w:r>
      <w:r w:rsidRPr="00C55426">
        <w:rPr>
          <w:sz w:val="16"/>
        </w:rPr>
        <w:t xml:space="preserve"> in 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 xml:space="preserve">may use anticompetitive tactics to tip the market in their favour, and </w:t>
      </w:r>
      <w:r w:rsidRPr="006A1852">
        <w:rPr>
          <w:rStyle w:val="StyleUnderline"/>
        </w:rPr>
        <w:lastRenderedPageBreak/>
        <w:t>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B31FCE">
        <w:rPr>
          <w:rStyle w:val="StyleUnderline"/>
        </w:rPr>
        <w:t xml:space="preserve">the </w:t>
      </w:r>
      <w:r w:rsidRPr="00951A8B">
        <w:rPr>
          <w:rStyle w:val="StyleUnderline"/>
          <w:highlight w:val="green"/>
        </w:rPr>
        <w:t xml:space="preserve">competition authorities need to develop tools to screen data- driven mergers and identify categories of data- driven business strategies that </w:t>
      </w:r>
      <w:r w:rsidRPr="00B31FCE">
        <w:rPr>
          <w:rStyle w:val="StyleUnderline"/>
        </w:rPr>
        <w:t xml:space="preserve">likely </w:t>
      </w:r>
      <w:r w:rsidRPr="00951A8B">
        <w:rPr>
          <w:rStyle w:val="StyleUnderline"/>
          <w:highlight w:val="green"/>
        </w:rPr>
        <w:t>yield significant pro competitive efficiencies</w:t>
      </w:r>
      <w:r w:rsidRPr="00951A8B">
        <w:rPr>
          <w:sz w:val="16"/>
          <w:highlight w:val="green"/>
        </w:rPr>
        <w:t>.</w:t>
      </w:r>
      <w:r w:rsidRPr="00C55426">
        <w:rPr>
          <w:sz w:val="16"/>
        </w:rPr>
        <w:t xml:space="preserve"> This last part outlines several steps to help competition authorities, courts, lawyers, and economists towards this end.</w:t>
      </w:r>
    </w:p>
    <w:p w14:paraId="56A8D67F" w14:textId="77777777" w:rsidR="0066410C" w:rsidRDefault="0066410C" w:rsidP="0066410C">
      <w:pPr>
        <w:pStyle w:val="Heading4"/>
      </w:pPr>
      <w:r>
        <w:t>Ex-post cases fail - flipping presumption is needed to block algorithm collusion against nascent competitors</w:t>
      </w:r>
    </w:p>
    <w:p w14:paraId="26399F27" w14:textId="77777777" w:rsidR="0066410C" w:rsidRPr="007A2C21" w:rsidRDefault="0066410C" w:rsidP="0066410C">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7" w:history="1">
        <w:r w:rsidRPr="001B166E">
          <w:rPr>
            <w:rStyle w:val="Hyperlink"/>
          </w:rPr>
          <w:t>https://www.americanbar.org/content/dam/aba/administrative/antitrust_law/comments/october-2019/clean-antitrust-ai-report-pt1-093019.pdf</w:t>
        </w:r>
      </w:hyperlink>
      <w:r>
        <w:t xml:space="preserve"> </w:t>
      </w:r>
    </w:p>
    <w:p w14:paraId="0B9B6CEB" w14:textId="77777777" w:rsidR="0066410C" w:rsidRPr="006B2426" w:rsidRDefault="0066410C" w:rsidP="0066410C">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sidRPr="002B0A3C">
        <w:rPr>
          <w:rStyle w:val="StyleUnderline"/>
        </w:rPr>
        <w:t xml:space="preserve">For digital platforms, </w:t>
      </w:r>
      <w:r w:rsidRPr="00951A8B">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951A8B">
        <w:rPr>
          <w:rStyle w:val="StyleUnderline"/>
          <w:highlight w:val="green"/>
        </w:rPr>
        <w:t xml:space="preserve">because of </w:t>
      </w:r>
      <w:r w:rsidRPr="00951A8B">
        <w:rPr>
          <w:rStyle w:val="Emphasis"/>
          <w:highlight w:val="green"/>
        </w:rPr>
        <w:t>how rapidly markets can shift</w:t>
      </w:r>
      <w:r w:rsidRPr="00951A8B">
        <w:rPr>
          <w:sz w:val="16"/>
          <w:highlight w:val="green"/>
        </w:rPr>
        <w:t>.</w:t>
      </w:r>
      <w:r w:rsidRPr="006B2426">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64AE2D5D" w14:textId="77777777" w:rsidR="0066410C" w:rsidRPr="00EC7C29" w:rsidRDefault="0066410C" w:rsidP="0066410C">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090F3942" w14:textId="77777777" w:rsidR="0066410C" w:rsidRDefault="0066410C" w:rsidP="0066410C">
      <w:r>
        <w:lastRenderedPageBreak/>
        <w:t>Mergers and acquisitions</w:t>
      </w:r>
    </w:p>
    <w:p w14:paraId="28143EBE" w14:textId="77777777" w:rsidR="0066410C" w:rsidRPr="00683E18" w:rsidRDefault="0066410C" w:rsidP="0066410C">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much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951A8B">
        <w:rPr>
          <w:rStyle w:val="StyleUnderline"/>
          <w:highlight w:val="green"/>
        </w:rPr>
        <w:t xml:space="preserve">legislators have proposed creating higher </w:t>
      </w:r>
      <w:r w:rsidRPr="006E5293">
        <w:rPr>
          <w:rStyle w:val="Emphasis"/>
        </w:rPr>
        <w:t xml:space="preserve">merger </w:t>
      </w:r>
      <w:r w:rsidRPr="00951A8B">
        <w:rPr>
          <w:rStyle w:val="Emphasis"/>
          <w:highlight w:val="green"/>
        </w:rPr>
        <w:t xml:space="preserve">thresholds </w:t>
      </w:r>
      <w:r w:rsidRPr="001444A0">
        <w:rPr>
          <w:rStyle w:val="StyleUnderline"/>
        </w:rPr>
        <w:t>for digital firms</w:t>
      </w:r>
      <w:r w:rsidRPr="00683E18">
        <w:rPr>
          <w:sz w:val="16"/>
        </w:rPr>
        <w:t xml:space="preserve">,135 </w:t>
      </w:r>
      <w:r w:rsidRPr="00951A8B">
        <w:rPr>
          <w:rStyle w:val="StyleUnderline"/>
          <w:highlight w:val="green"/>
        </w:rPr>
        <w:t>and</w:t>
      </w:r>
      <w:r w:rsidRPr="001444A0">
        <w:rPr>
          <w:rStyle w:val="StyleUnderline"/>
        </w:rPr>
        <w:t xml:space="preserve"> academics have proposed </w:t>
      </w:r>
      <w:r w:rsidRPr="00951A8B">
        <w:rPr>
          <w:rStyle w:val="Emphasis"/>
          <w:highlight w:val="green"/>
        </w:rPr>
        <w:t xml:space="preserve">shifting presumptions </w:t>
      </w:r>
      <w:r w:rsidRPr="00951A8B">
        <w:rPr>
          <w:rStyle w:val="StyleUnderline"/>
          <w:highlight w:val="green"/>
        </w:rPr>
        <w:t>for m</w:t>
      </w:r>
      <w:r w:rsidRPr="00923295">
        <w:rPr>
          <w:rStyle w:val="StyleUnderline"/>
        </w:rPr>
        <w:t>ergers</w:t>
      </w:r>
      <w:r w:rsidRPr="00951A8B">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2BB7C77B" w14:textId="77777777" w:rsidR="0066410C" w:rsidRPr="002D265D" w:rsidRDefault="0066410C" w:rsidP="0066410C">
      <w:pPr>
        <w:rPr>
          <w:sz w:val="8"/>
          <w:szCs w:val="8"/>
        </w:rPr>
      </w:pPr>
      <w:r w:rsidRPr="002D265D">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446C85F6" w14:textId="77777777" w:rsidR="0066410C" w:rsidRDefault="0066410C" w:rsidP="0066410C">
      <w:r>
        <w:t>C. Multi-firm conduct</w:t>
      </w:r>
    </w:p>
    <w:p w14:paraId="125C04C3" w14:textId="77777777" w:rsidR="0066410C" w:rsidRPr="002D265D" w:rsidRDefault="0066410C" w:rsidP="0066410C">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951A8B">
        <w:rPr>
          <w:rStyle w:val="StyleUnderline"/>
          <w:highlight w:val="green"/>
        </w:rPr>
        <w:t xml:space="preserve">companies are turning increasingly to </w:t>
      </w:r>
      <w:r w:rsidRPr="00AD20EB">
        <w:rPr>
          <w:rStyle w:val="StyleUnderline"/>
        </w:rPr>
        <w:t xml:space="preserve">computer-driven </w:t>
      </w:r>
      <w:r w:rsidRPr="00951A8B">
        <w:rPr>
          <w:rStyle w:val="StyleUnderline"/>
          <w:highlight w:val="green"/>
        </w:rPr>
        <w:t>algorithm</w:t>
      </w:r>
      <w:r w:rsidRPr="009B74D0">
        <w:rPr>
          <w:rStyle w:val="StyleUnderline"/>
        </w:rPr>
        <w:t>s</w:t>
      </w:r>
      <w:r w:rsidRPr="001C5DEC">
        <w:rPr>
          <w:sz w:val="14"/>
        </w:rPr>
        <w:t xml:space="preserve"> in order to optimize business decisions. </w:t>
      </w:r>
      <w:r w:rsidRPr="00951A8B">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951A8B">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w:t>
      </w:r>
      <w:r w:rsidRPr="001C5DEC">
        <w:rPr>
          <w:sz w:val="14"/>
        </w:rPr>
        <w:lastRenderedPageBreak/>
        <w:t>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w:t>
      </w:r>
      <w:r w:rsidRPr="00B31FCE">
        <w:rPr>
          <w:sz w:val="16"/>
        </w:rPr>
        <w:t xml:space="preserve">156 </w:t>
      </w:r>
      <w:r w:rsidRPr="00B31FCE">
        <w:rPr>
          <w:rStyle w:val="StyleUnderline"/>
        </w:rPr>
        <w:t>The</w:t>
      </w:r>
      <w:r w:rsidRPr="00B31FCE">
        <w:rPr>
          <w:sz w:val="16"/>
        </w:rPr>
        <w:t xml:space="preserve"> main </w:t>
      </w:r>
      <w:r w:rsidRPr="00B31FCE">
        <w:rPr>
          <w:rStyle w:val="StyleUnderline"/>
        </w:rPr>
        <w:t xml:space="preserve">differentiator between </w:t>
      </w:r>
      <w:r w:rsidRPr="00951A8B">
        <w:rPr>
          <w:rStyle w:val="StyleUnderline"/>
          <w:highlight w:val="green"/>
        </w:rPr>
        <w:t xml:space="preserve">algorithmic collusion, </w:t>
      </w:r>
      <w:r w:rsidRPr="00B31FCE">
        <w:rPr>
          <w:rStyle w:val="StyleUnderline"/>
        </w:rPr>
        <w:t>per-se antitrust violation, and other potentially lawful algorithm-based conduct</w:t>
      </w:r>
      <w:r w:rsidRPr="00B31FCE">
        <w:rPr>
          <w:sz w:val="16"/>
        </w:rPr>
        <w:t xml:space="preserve"> examples discussed below </w:t>
      </w:r>
      <w:r w:rsidRPr="00B31FCE">
        <w:rPr>
          <w:rStyle w:val="StyleUnderline"/>
        </w:rPr>
        <w:t>is the presence of an agreement</w:t>
      </w:r>
      <w:r w:rsidRPr="00B31FCE">
        <w:rPr>
          <w:sz w:val="16"/>
        </w:rPr>
        <w:t xml:space="preserve"> between parties </w:t>
      </w:r>
      <w:r w:rsidRPr="00B31FCE">
        <w:rPr>
          <w:rStyle w:val="StyleUnderline"/>
        </w:rPr>
        <w:t>to collude,</w:t>
      </w:r>
      <w:r w:rsidRPr="00B31FCE">
        <w:rPr>
          <w:sz w:val="16"/>
        </w:rPr>
        <w:t xml:space="preserve"> whether in oral or written form. While </w:t>
      </w:r>
      <w:r w:rsidRPr="00B31FCE">
        <w:rPr>
          <w:rStyle w:val="StyleUnderline"/>
        </w:rPr>
        <w:t>proven communic</w:t>
      </w:r>
      <w:r w:rsidRPr="002D265D">
        <w:rPr>
          <w:rStyle w:val="StyleUnderline"/>
        </w:rPr>
        <w:t>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r w:rsidRPr="002D265D">
        <w:rPr>
          <w:sz w:val="16"/>
        </w:rPr>
        <w:t>For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951A8B">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951A8B">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951A8B">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sidRPr="002D265D">
        <w:rPr>
          <w:b/>
          <w:bCs/>
          <w:sz w:val="10"/>
          <w:szCs w:val="10"/>
        </w:rPr>
        <w:t>r</w:t>
      </w:r>
      <w:r w:rsidRPr="002D265D">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6F2F70DF" w14:textId="77777777" w:rsidR="0066410C" w:rsidRPr="003D4DBB" w:rsidRDefault="0066410C" w:rsidP="0066410C">
      <w:pPr>
        <w:rPr>
          <w:sz w:val="16"/>
        </w:rPr>
      </w:pPr>
      <w:r w:rsidRPr="003D4DBB">
        <w:rPr>
          <w:sz w:val="16"/>
        </w:rPr>
        <w:lastRenderedPageBreak/>
        <w:t xml:space="preserve">3. </w:t>
      </w:r>
      <w:r w:rsidRPr="00951A8B">
        <w:rPr>
          <w:rStyle w:val="StyleUnderline"/>
          <w:highlight w:val="green"/>
        </w:rPr>
        <w:t>Tacit collusion</w:t>
      </w:r>
      <w:r w:rsidRPr="003D4DBB">
        <w:rPr>
          <w:sz w:val="16"/>
        </w:rPr>
        <w:t xml:space="preserve"> There are two types of algorithmic tacit collusion. The first </w:t>
      </w:r>
      <w:r w:rsidRPr="00951A8B">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951A8B">
        <w:rPr>
          <w:rStyle w:val="StyleUnderline"/>
          <w:highlight w:val="green"/>
        </w:rPr>
        <w:t>algorithms deploy pricing</w:t>
      </w:r>
      <w:r w:rsidRPr="003D4DBB">
        <w:rPr>
          <w:sz w:val="16"/>
        </w:rPr>
        <w:t xml:space="preserve"> or supply policies </w:t>
      </w:r>
      <w:r w:rsidRPr="00951A8B">
        <w:rPr>
          <w:rStyle w:val="StyleUnderline"/>
          <w:highlight w:val="green"/>
        </w:rPr>
        <w:t>that are supra-competitive</w:t>
      </w:r>
      <w:r w:rsidRPr="00682188">
        <w:rPr>
          <w:rStyle w:val="StyleUnderline"/>
        </w:rPr>
        <w:t xml:space="preserve"> </w:t>
      </w:r>
      <w:r w:rsidRPr="00951A8B">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supracompetitive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0A0A1885" w14:textId="77777777" w:rsidR="0066410C" w:rsidRPr="003D4DBB" w:rsidRDefault="0066410C" w:rsidP="0066410C">
      <w:pPr>
        <w:rPr>
          <w:sz w:val="16"/>
        </w:rPr>
      </w:pPr>
      <w:r w:rsidRPr="002D265D">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405B6362" w14:textId="77777777" w:rsidR="0066410C" w:rsidRPr="002D265D" w:rsidRDefault="0066410C" w:rsidP="0066410C">
      <w:pPr>
        <w:rPr>
          <w:sz w:val="8"/>
          <w:szCs w:val="8"/>
        </w:rPr>
      </w:pPr>
      <w:r w:rsidRPr="002D265D">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0D0081DE" w14:textId="77777777" w:rsidR="0066410C" w:rsidRPr="003D4DBB" w:rsidRDefault="0066410C" w:rsidP="0066410C">
      <w:pPr>
        <w:rPr>
          <w:sz w:val="14"/>
        </w:rPr>
      </w:pPr>
      <w:r w:rsidRPr="002D265D">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much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The Crémer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 xml:space="preserve">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Crémer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r w:rsidRPr="002D265D">
        <w:rPr>
          <w:rStyle w:val="StyleUnderline"/>
        </w:rPr>
        <w:t>is</w:t>
      </w:r>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sidRPr="00312650">
        <w:rPr>
          <w:rStyle w:val="StyleUnderline"/>
        </w:rPr>
        <w:t>a legislative approach may be necessary to capture the problem of selflearning algorithms through a changed treatment of tacit collusion.</w:t>
      </w:r>
      <w:r w:rsidRPr="003D4DBB">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6782DE43" w14:textId="77777777" w:rsidR="0066410C" w:rsidRDefault="0066410C" w:rsidP="0066410C">
      <w:r>
        <w:t>b. Accelerating enforcement and streamlining review</w:t>
      </w:r>
    </w:p>
    <w:p w14:paraId="2295AE85" w14:textId="77777777" w:rsidR="0066410C" w:rsidRPr="003D4DBB" w:rsidRDefault="0066410C" w:rsidP="0066410C">
      <w:pPr>
        <w:rPr>
          <w:sz w:val="14"/>
        </w:rPr>
      </w:pPr>
      <w:r w:rsidRPr="00951A8B">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951A8B">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951A8B">
        <w:rPr>
          <w:rStyle w:val="StyleUnderline"/>
          <w:highlight w:val="green"/>
        </w:rPr>
        <w:t>governments</w:t>
      </w:r>
      <w:r w:rsidRPr="003D4DBB">
        <w:rPr>
          <w:sz w:val="14"/>
        </w:rPr>
        <w:t xml:space="preserve"> and commentators </w:t>
      </w:r>
      <w:r w:rsidRPr="00951A8B">
        <w:rPr>
          <w:rStyle w:val="StyleUnderline"/>
          <w:highlight w:val="green"/>
        </w:rPr>
        <w:t xml:space="preserve">have proposed complementing </w:t>
      </w:r>
      <w:r w:rsidRPr="001D49DC">
        <w:rPr>
          <w:rStyle w:val="StyleUnderline"/>
        </w:rPr>
        <w:t xml:space="preserve">traditional </w:t>
      </w:r>
      <w:r w:rsidRPr="00951A8B">
        <w:rPr>
          <w:rStyle w:val="StyleUnderline"/>
          <w:highlight w:val="green"/>
        </w:rPr>
        <w:t xml:space="preserve">ex-post </w:t>
      </w:r>
      <w:r w:rsidRPr="001D49DC">
        <w:rPr>
          <w:rStyle w:val="StyleUnderline"/>
        </w:rPr>
        <w:t xml:space="preserve">application of competition law </w:t>
      </w:r>
      <w:r w:rsidRPr="00951A8B">
        <w:rPr>
          <w:rStyle w:val="StyleUnderline"/>
          <w:highlight w:val="green"/>
        </w:rPr>
        <w:t xml:space="preserve">with </w:t>
      </w:r>
      <w:r w:rsidRPr="001D49DC">
        <w:rPr>
          <w:rStyle w:val="StyleUnderline"/>
        </w:rPr>
        <w:t xml:space="preserve">specific </w:t>
      </w:r>
      <w:r w:rsidRPr="00951A8B">
        <w:rPr>
          <w:rStyle w:val="StyleUnderline"/>
          <w:highlight w:val="green"/>
        </w:rPr>
        <w:t>ex-ante regulation</w:t>
      </w:r>
      <w:r w:rsidRPr="003D4DBB">
        <w:rPr>
          <w:sz w:val="14"/>
        </w:rPr>
        <w:t xml:space="preserve"> of dominant platforms. For example, some have considered </w:t>
      </w:r>
      <w:r w:rsidRPr="00951A8B">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951A8B">
        <w:rPr>
          <w:rStyle w:val="StyleUnderline"/>
          <w:highlight w:val="green"/>
        </w:rPr>
        <w:t>requiring the platform to bear the burden of proof</w:t>
      </w:r>
      <w:r w:rsidRPr="00312650">
        <w:rPr>
          <w:rStyle w:val="StyleUnderline"/>
        </w:rPr>
        <w:t xml:space="preserve"> </w:t>
      </w:r>
      <w:r w:rsidRPr="003D4DBB">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6354F9A8" w14:textId="77777777" w:rsidR="0066410C" w:rsidRDefault="0066410C" w:rsidP="0066410C">
      <w:pPr>
        <w:pStyle w:val="Heading4"/>
      </w:pPr>
      <w:r>
        <w:t>Big platforms hit an innovation ceiling</w:t>
      </w:r>
    </w:p>
    <w:p w14:paraId="4DFA9DF6" w14:textId="77777777" w:rsidR="0066410C" w:rsidRDefault="0066410C" w:rsidP="0066410C">
      <w:r>
        <w:rPr>
          <w:rStyle w:val="Style13ptBold"/>
        </w:rPr>
        <w:t>Newman</w:t>
      </w:r>
      <w:r>
        <w:t xml:space="preserve">, Associate Professor, University of Miami School of Law, </w:t>
      </w:r>
      <w:r>
        <w:rPr>
          <w:rStyle w:val="Style13ptBold"/>
        </w:rPr>
        <w:t>‘19</w:t>
      </w:r>
    </w:p>
    <w:p w14:paraId="228AD0D8" w14:textId="77777777" w:rsidR="0066410C" w:rsidRDefault="0066410C" w:rsidP="0066410C">
      <w:r>
        <w:t xml:space="preserve">(John, “Antitrust in Digital Markets,” 72 Vand. L. Rev. 1497) </w:t>
      </w:r>
    </w:p>
    <w:p w14:paraId="427AA637" w14:textId="77777777" w:rsidR="0066410C" w:rsidRPr="002D265D" w:rsidRDefault="0066410C" w:rsidP="0066410C">
      <w:pPr>
        <w:rPr>
          <w:sz w:val="16"/>
        </w:rPr>
      </w:pPr>
      <w:r w:rsidRPr="002D265D">
        <w:rPr>
          <w:sz w:val="16"/>
        </w:rPr>
        <w:t xml:space="preserve">Despite the fact that digital markets frequently exhibit high barriers to entry, </w:t>
      </w:r>
      <w:r w:rsidRPr="00951A8B">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951A8B">
        <w:rPr>
          <w:highlight w:val="green"/>
          <w:u w:val="single"/>
        </w:rPr>
        <w:t>portray digital markets as</w:t>
      </w:r>
      <w:r w:rsidRPr="002D265D">
        <w:rPr>
          <w:sz w:val="16"/>
        </w:rPr>
        <w:t xml:space="preserve"> nonetheless being characterized by intense </w:t>
      </w:r>
      <w:r w:rsidRPr="00951A8B">
        <w:rPr>
          <w:rStyle w:val="Emphasis"/>
          <w:highlight w:val="green"/>
        </w:rPr>
        <w:t>innovative</w:t>
      </w:r>
      <w:r w:rsidRPr="002D265D">
        <w:rPr>
          <w:sz w:val="16"/>
        </w:rPr>
        <w:t xml:space="preserve"> rivalry.135 </w:t>
      </w:r>
      <w:r>
        <w:rPr>
          <w:u w:val="single"/>
        </w:rPr>
        <w:t xml:space="preserve">As a result, </w:t>
      </w:r>
      <w:r w:rsidRPr="00951A8B">
        <w:rPr>
          <w:highlight w:val="green"/>
          <w:u w:val="single"/>
        </w:rPr>
        <w:t>the argument runs</w:t>
      </w:r>
      <w:r w:rsidRPr="002D265D">
        <w:rPr>
          <w:sz w:val="16"/>
        </w:rPr>
        <w:t xml:space="preserve">, </w:t>
      </w:r>
      <w:r w:rsidRPr="00951A8B">
        <w:rPr>
          <w:highlight w:val="green"/>
          <w:u w:val="single"/>
        </w:rPr>
        <w:t xml:space="preserve">antitrust would </w:t>
      </w:r>
      <w:r w:rsidRPr="00951A8B">
        <w:rPr>
          <w:rStyle w:val="Emphasis"/>
          <w:highlight w:val="green"/>
        </w:rPr>
        <w:t>move too slowly</w:t>
      </w:r>
      <w:r w:rsidRPr="002D265D">
        <w:rPr>
          <w:sz w:val="16"/>
        </w:rPr>
        <w:t xml:space="preserve"> to correct any problems </w:t>
      </w:r>
      <w:r w:rsidRPr="00951A8B">
        <w:rPr>
          <w:highlight w:val="green"/>
          <w:u w:val="single"/>
        </w:rPr>
        <w:t xml:space="preserve">and is </w:t>
      </w:r>
      <w:r w:rsidRPr="00951A8B">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951A8B">
        <w:rPr>
          <w:highlight w:val="green"/>
          <w:u w:val="single"/>
        </w:rPr>
        <w:t>proponents</w:t>
      </w:r>
      <w:r w:rsidRPr="002D265D">
        <w:rPr>
          <w:sz w:val="16"/>
        </w:rPr>
        <w:t xml:space="preserve"> of this digital creative destruction narrative </w:t>
      </w:r>
      <w:r w:rsidRPr="00951A8B">
        <w:rPr>
          <w:highlight w:val="green"/>
          <w:u w:val="single"/>
        </w:rPr>
        <w:t>commonly point to Facebook</w:t>
      </w:r>
      <w:r>
        <w:rPr>
          <w:u w:val="single"/>
        </w:rPr>
        <w:t>’s “disruption” of MySpace</w:t>
      </w:r>
      <w:r w:rsidRPr="002D265D">
        <w:rPr>
          <w:sz w:val="16"/>
        </w:rPr>
        <w:t xml:space="preserve"> </w:t>
      </w:r>
      <w:r w:rsidRPr="00951A8B">
        <w:rPr>
          <w:highlight w:val="green"/>
          <w:u w:val="single"/>
        </w:rPr>
        <w:t>and Google</w:t>
      </w:r>
      <w:r>
        <w:rPr>
          <w:u w:val="single"/>
        </w:rPr>
        <w:t>’s “disruption” of Yahoo</w:t>
      </w:r>
      <w:r w:rsidRPr="002D265D">
        <w:rPr>
          <w:sz w:val="16"/>
        </w:rPr>
        <w:t xml:space="preserve">.140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It is true that Facebook supplanted MySpace</w:t>
      </w:r>
      <w:r w:rsidRPr="002D265D">
        <w:rPr>
          <w:sz w:val="16"/>
        </w:rPr>
        <w:t xml:space="preserve"> as the largest social network—in April 2008.142 </w:t>
      </w:r>
      <w:r w:rsidRPr="00951A8B">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951A8B">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dominant global search provider.148 As with Facebook, </w:t>
      </w:r>
      <w:r w:rsidRPr="0083233F">
        <w:rPr>
          <w:u w:val="single"/>
        </w:rPr>
        <w:t>Google’s stranglehold</w:t>
      </w:r>
      <w:r w:rsidRPr="002D265D">
        <w:rPr>
          <w:sz w:val="16"/>
        </w:rPr>
        <w:t xml:space="preserve"> over search </w:t>
      </w:r>
      <w:r w:rsidRPr="0083233F">
        <w:rPr>
          <w:rStyle w:val="Emphasis"/>
        </w:rPr>
        <w:t xml:space="preserve">only increased with the passage </w:t>
      </w:r>
      <w:r w:rsidRPr="0083233F">
        <w:rPr>
          <w:rStyle w:val="Emphasis"/>
        </w:rPr>
        <w:lastRenderedPageBreak/>
        <w:t>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MySpace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951A8B">
        <w:rPr>
          <w:highlight w:val="green"/>
          <w:u w:val="single"/>
        </w:rPr>
        <w:t>The relevant markets</w:t>
      </w:r>
      <w:r w:rsidRPr="002D265D">
        <w:rPr>
          <w:sz w:val="16"/>
        </w:rPr>
        <w:t xml:space="preserve"> </w:t>
      </w:r>
      <w:r w:rsidRPr="00951A8B">
        <w:rPr>
          <w:highlight w:val="green"/>
          <w:u w:val="single"/>
        </w:rPr>
        <w:t>have been characterized not by the “gale” of creative destruction</w:t>
      </w:r>
      <w:r w:rsidRPr="002D265D">
        <w:rPr>
          <w:sz w:val="16"/>
        </w:rPr>
        <w:t xml:space="preserve"> described by Schumpeter, </w:t>
      </w:r>
      <w:r w:rsidRPr="00951A8B">
        <w:rPr>
          <w:highlight w:val="green"/>
          <w:u w:val="single"/>
        </w:rPr>
        <w:t>but by</w:t>
      </w:r>
      <w:r w:rsidRPr="0083233F">
        <w:rPr>
          <w:u w:val="single"/>
        </w:rPr>
        <w:t xml:space="preserve"> entrenched and </w:t>
      </w:r>
      <w:r w:rsidRPr="00951A8B">
        <w:rPr>
          <w:rStyle w:val="Emphasis"/>
          <w:highlight w:val="green"/>
        </w:rPr>
        <w:t>unchecked dominance</w:t>
      </w:r>
      <w:r w:rsidRPr="002D265D">
        <w:rPr>
          <w:sz w:val="16"/>
        </w:rPr>
        <w:t xml:space="preserve">. </w:t>
      </w:r>
      <w:r w:rsidRPr="00951A8B">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951A8B">
        <w:rPr>
          <w:rStyle w:val="Emphasis"/>
          <w:highlight w:val="green"/>
        </w:rPr>
        <w:t>notion</w:t>
      </w:r>
      <w:r w:rsidRPr="002D265D">
        <w:rPr>
          <w:sz w:val="16"/>
        </w:rPr>
        <w:t xml:space="preserve">] </w:t>
      </w:r>
      <w:r w:rsidRPr="00951A8B">
        <w:rPr>
          <w:highlight w:val="green"/>
          <w:u w:val="single"/>
        </w:rPr>
        <w:t>that</w:t>
      </w:r>
      <w:r w:rsidRPr="0083233F">
        <w:rPr>
          <w:u w:val="single"/>
        </w:rPr>
        <w:t xml:space="preserve"> giant” </w:t>
      </w:r>
      <w:r w:rsidRPr="00951A8B">
        <w:rPr>
          <w:highlight w:val="green"/>
          <w:u w:val="single"/>
        </w:rPr>
        <w:t>monopolists</w:t>
      </w:r>
      <w:r w:rsidRPr="002D265D">
        <w:rPr>
          <w:sz w:val="16"/>
        </w:rPr>
        <w:t xml:space="preserve"> and concentrated oligopolies </w:t>
      </w:r>
      <w:r w:rsidRPr="00951A8B">
        <w:rPr>
          <w:highlight w:val="green"/>
          <w:u w:val="single"/>
        </w:rPr>
        <w:t>are necessary for</w:t>
      </w:r>
      <w:r w:rsidRPr="0083233F">
        <w:rPr>
          <w:u w:val="single"/>
        </w:rPr>
        <w:t xml:space="preserve"> technological </w:t>
      </w:r>
      <w:r w:rsidRPr="00951A8B">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951A8B">
        <w:rPr>
          <w:highlight w:val="green"/>
          <w:u w:val="single"/>
        </w:rPr>
        <w:t>this</w:t>
      </w:r>
      <w:r w:rsidRPr="002D265D">
        <w:rPr>
          <w:sz w:val="16"/>
        </w:rPr>
        <w:t xml:space="preserve"> </w:t>
      </w:r>
      <w:r w:rsidRPr="00951A8B">
        <w:rPr>
          <w:rStyle w:val="Emphasis"/>
          <w:highlight w:val="green"/>
        </w:rPr>
        <w:t>militates in favor of an invigorated approach</w:t>
      </w:r>
      <w:r w:rsidRPr="002D265D">
        <w:rPr>
          <w:sz w:val="16"/>
        </w:rPr>
        <w:t xml:space="preserve"> to digital markets.</w:t>
      </w:r>
    </w:p>
    <w:p w14:paraId="76476B36" w14:textId="77777777" w:rsidR="0066410C" w:rsidRDefault="0066410C" w:rsidP="0066410C">
      <w:pPr>
        <w:pStyle w:val="Heading4"/>
      </w:pPr>
      <w:r>
        <w:t xml:space="preserve">Start-up innovation creates </w:t>
      </w:r>
      <w:r>
        <w:rPr>
          <w:u w:val="single"/>
        </w:rPr>
        <w:t>post-pandemic</w:t>
      </w:r>
      <w:r>
        <w:t xml:space="preserve"> growth–generating a </w:t>
      </w:r>
      <w:r>
        <w:rPr>
          <w:u w:val="single"/>
        </w:rPr>
        <w:t>virtuous cycle</w:t>
      </w:r>
      <w:r>
        <w:t xml:space="preserve"> of innovation and investment that locks in </w:t>
      </w:r>
      <w:r>
        <w:rPr>
          <w:u w:val="single"/>
        </w:rPr>
        <w:t>productivity gains</w:t>
      </w:r>
      <w:r>
        <w:t xml:space="preserve">. </w:t>
      </w:r>
    </w:p>
    <w:p w14:paraId="2CE8F1A7" w14:textId="77777777" w:rsidR="0066410C" w:rsidRDefault="0066410C" w:rsidP="0066410C">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7F8B5108" w14:textId="77777777" w:rsidR="0066410C" w:rsidRPr="002D265D" w:rsidRDefault="0066410C" w:rsidP="0066410C">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spend indefinitely</w:t>
      </w:r>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951A8B">
        <w:rPr>
          <w:rStyle w:val="StyleUnderline"/>
          <w:highlight w:val="green"/>
        </w:rPr>
        <w:t>Governments</w:t>
      </w:r>
      <w:r w:rsidRPr="002D265D">
        <w:rPr>
          <w:sz w:val="16"/>
        </w:rPr>
        <w:t xml:space="preserve"> and businesses </w:t>
      </w:r>
      <w:r w:rsidRPr="00951A8B">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in particular </w:t>
      </w:r>
      <w:r>
        <w:rPr>
          <w:rStyle w:val="StyleUnderline"/>
        </w:rPr>
        <w:t xml:space="preserve">by </w:t>
      </w:r>
      <w:r w:rsidRPr="00951A8B">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951A8B">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951A8B">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951A8B">
        <w:rPr>
          <w:rStyle w:val="StyleUnderline"/>
          <w:highlight w:val="green"/>
        </w:rPr>
        <w:t>fell by</w:t>
      </w:r>
      <w:r>
        <w:rPr>
          <w:rStyle w:val="StyleUnderline"/>
        </w:rPr>
        <w:t xml:space="preserve"> </w:t>
      </w:r>
      <w:r>
        <w:rPr>
          <w:rStyle w:val="Emphasis"/>
        </w:rPr>
        <w:t xml:space="preserve">more than </w:t>
      </w:r>
      <w:r w:rsidRPr="00951A8B">
        <w:rPr>
          <w:rStyle w:val="Emphasis"/>
          <w:highlight w:val="green"/>
        </w:rPr>
        <w:t>half</w:t>
      </w:r>
      <w:r w:rsidRPr="002D265D">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w:t>
      </w:r>
      <w:r w:rsidRPr="002D265D">
        <w:rPr>
          <w:sz w:val="16"/>
        </w:rPr>
        <w:lastRenderedPageBreak/>
        <w:t xml:space="preserve">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a gap had opened up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951A8B">
        <w:rPr>
          <w:rStyle w:val="StyleUnderline"/>
          <w:highlight w:val="green"/>
        </w:rPr>
        <w:t>Firms scaled back</w:t>
      </w:r>
      <w:r w:rsidRPr="002D265D">
        <w:rPr>
          <w:sz w:val="16"/>
        </w:rPr>
        <w:t xml:space="preserve"> their </w:t>
      </w:r>
      <w:r w:rsidRPr="00951A8B">
        <w:rPr>
          <w:rStyle w:val="Emphasis"/>
          <w:highlight w:val="green"/>
        </w:rPr>
        <w:t>investments</w:t>
      </w:r>
      <w:r w:rsidRPr="002D265D">
        <w:rPr>
          <w:sz w:val="16"/>
        </w:rPr>
        <w:t xml:space="preserve">, </w:t>
      </w:r>
      <w:r>
        <w:rPr>
          <w:rStyle w:val="StyleUnderline"/>
        </w:rPr>
        <w:t xml:space="preserve">and </w:t>
      </w:r>
      <w:r w:rsidRPr="00951A8B">
        <w:rPr>
          <w:rStyle w:val="StyleUnderline"/>
          <w:highlight w:val="green"/>
        </w:rPr>
        <w:t xml:space="preserve">fewer </w:t>
      </w:r>
      <w:r>
        <w:rPr>
          <w:rStyle w:val="Emphasis"/>
        </w:rPr>
        <w:t xml:space="preserve">new </w:t>
      </w:r>
      <w:r w:rsidRPr="00951A8B">
        <w:rPr>
          <w:rStyle w:val="Emphasis"/>
          <w:highlight w:val="green"/>
        </w:rPr>
        <w:t>businesses</w:t>
      </w:r>
      <w:r>
        <w:rPr>
          <w:rStyle w:val="StyleUnderline"/>
        </w:rPr>
        <w:t xml:space="preserve"> were</w:t>
      </w:r>
      <w:r w:rsidRPr="002D265D">
        <w:rPr>
          <w:sz w:val="16"/>
        </w:rPr>
        <w:t xml:space="preserve"> </w:t>
      </w:r>
      <w:r w:rsidRPr="00951A8B">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951A8B">
        <w:rPr>
          <w:rStyle w:val="Emphasis"/>
          <w:highlight w:val="green"/>
        </w:rPr>
        <w:t>weakening demand</w:t>
      </w:r>
      <w:r w:rsidRPr="002D265D">
        <w:rPr>
          <w:sz w:val="16"/>
        </w:rPr>
        <w:t xml:space="preserve">. Across the United States and Europe, the vast majority of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951A8B">
        <w:rPr>
          <w:rStyle w:val="StyleUnderline"/>
          <w:highlight w:val="green"/>
        </w:rPr>
        <w:t xml:space="preserve">Growth in </w:t>
      </w:r>
      <w:r>
        <w:rPr>
          <w:rStyle w:val="Emphasis"/>
        </w:rPr>
        <w:t xml:space="preserve">gross </w:t>
      </w:r>
      <w:r w:rsidRPr="00951A8B">
        <w:rPr>
          <w:rStyle w:val="Emphasis"/>
          <w:highlight w:val="green"/>
        </w:rPr>
        <w:t>value added</w:t>
      </w:r>
      <w:r w:rsidRPr="002D265D">
        <w:rPr>
          <w:sz w:val="16"/>
        </w:rPr>
        <w:t>-a measure of a firm's or a sector's contribution to GDP-</w:t>
      </w:r>
      <w:r w:rsidRPr="00951A8B">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2D265D">
        <w:rPr>
          <w:rStyle w:val="StyleUnderline"/>
        </w:rPr>
        <w:t>these processes must spur leaps</w:t>
      </w:r>
      <w:r>
        <w:rPr>
          <w:rStyle w:val="StyleUnderline"/>
        </w:rPr>
        <w:t xml:space="preserve"> in </w:t>
      </w:r>
      <w:r w:rsidRPr="00951A8B">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951A8B">
        <w:rPr>
          <w:rStyle w:val="StyleUnderline"/>
          <w:highlight w:val="green"/>
        </w:rPr>
        <w:t xml:space="preserve">must be driven by </w:t>
      </w:r>
      <w:r w:rsidRPr="00951A8B">
        <w:rPr>
          <w:rStyle w:val="Emphasis"/>
          <w:highlight w:val="green"/>
        </w:rPr>
        <w:t>competition</w:t>
      </w:r>
      <w:r w:rsidRPr="002D265D">
        <w:rPr>
          <w:sz w:val="16"/>
        </w:rPr>
        <w:t xml:space="preserve">, </w:t>
      </w:r>
      <w:r w:rsidRPr="00951A8B">
        <w:rPr>
          <w:rStyle w:val="StyleUnderline"/>
          <w:highlight w:val="green"/>
        </w:rPr>
        <w:t xml:space="preserve">which </w:t>
      </w:r>
      <w:r w:rsidRPr="00951A8B">
        <w:rPr>
          <w:rStyle w:val="Emphasis"/>
          <w:highlight w:val="green"/>
        </w:rPr>
        <w:t>incentivizes</w:t>
      </w:r>
      <w:r w:rsidRPr="00951A8B">
        <w:rPr>
          <w:rStyle w:val="StyleUnderline"/>
          <w:highlight w:val="green"/>
        </w:rPr>
        <w:t xml:space="preserve"> firms to </w:t>
      </w:r>
      <w:r w:rsidRPr="00951A8B">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951A8B">
        <w:rPr>
          <w:rStyle w:val="StyleUnderline"/>
          <w:highlight w:val="green"/>
        </w:rPr>
        <w:t>growth can be achieved through</w:t>
      </w:r>
      <w:r>
        <w:rPr>
          <w:rStyle w:val="StyleUnderline"/>
        </w:rPr>
        <w:t xml:space="preserve"> gains in</w:t>
      </w:r>
      <w:r w:rsidRPr="002D265D">
        <w:rPr>
          <w:sz w:val="16"/>
        </w:rPr>
        <w:t xml:space="preserve"> the </w:t>
      </w:r>
      <w:r w:rsidRPr="00951A8B">
        <w:rPr>
          <w:rStyle w:val="Emphasis"/>
          <w:highlight w:val="green"/>
        </w:rPr>
        <w:t>volume</w:t>
      </w:r>
      <w:r w:rsidRPr="002D265D">
        <w:rPr>
          <w:sz w:val="16"/>
        </w:rPr>
        <w:t xml:space="preserve"> </w:t>
      </w:r>
      <w:r w:rsidRPr="00951A8B">
        <w:rPr>
          <w:rStyle w:val="StyleUnderline"/>
          <w:highlight w:val="green"/>
        </w:rPr>
        <w:t xml:space="preserve">or </w:t>
      </w:r>
      <w:r w:rsidRPr="00951A8B">
        <w:rPr>
          <w:rStyle w:val="Emphasis"/>
          <w:highlight w:val="green"/>
        </w:rPr>
        <w:t>value of outputs</w:t>
      </w:r>
      <w:r w:rsidRPr="002D265D">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sidRPr="00951A8B">
        <w:rPr>
          <w:rStyle w:val="StyleUnderline"/>
          <w:highlight w:val="green"/>
        </w:rPr>
        <w:t xml:space="preserve">when the </w:t>
      </w:r>
      <w:r w:rsidRPr="00951A8B">
        <w:rPr>
          <w:rStyle w:val="Emphasis"/>
          <w:highlight w:val="green"/>
        </w:rPr>
        <w:t>former exceeds the latter</w:t>
      </w:r>
      <w:r w:rsidRPr="002D265D">
        <w:rPr>
          <w:sz w:val="16"/>
        </w:rPr>
        <w:t xml:space="preserve"> </w:t>
      </w:r>
      <w:r>
        <w:rPr>
          <w:rStyle w:val="StyleUnderline"/>
        </w:rPr>
        <w:t xml:space="preserve">that </w:t>
      </w:r>
      <w:r w:rsidRPr="00951A8B">
        <w:rPr>
          <w:rStyle w:val="StyleUnderline"/>
          <w:highlight w:val="green"/>
        </w:rPr>
        <w:t xml:space="preserve">a </w:t>
      </w:r>
      <w:r w:rsidRPr="00951A8B">
        <w:rPr>
          <w:rStyle w:val="Emphasis"/>
          <w:highlight w:val="green"/>
        </w:rPr>
        <w:t>virtuous cycle</w:t>
      </w:r>
      <w:r w:rsidRPr="002D265D">
        <w:rPr>
          <w:sz w:val="16"/>
        </w:rPr>
        <w:t xml:space="preserve"> </w:t>
      </w:r>
      <w:r w:rsidRPr="00951A8B">
        <w:rPr>
          <w:rStyle w:val="StyleUnderline"/>
          <w:highlight w:val="green"/>
        </w:rPr>
        <w:t xml:space="preserve">is created in which </w:t>
      </w:r>
      <w:r w:rsidRPr="00951A8B">
        <w:rPr>
          <w:rStyle w:val="Emphasis"/>
          <w:highlight w:val="green"/>
        </w:rPr>
        <w:t>innovation</w:t>
      </w:r>
      <w:r w:rsidRPr="00951A8B">
        <w:rPr>
          <w:rStyle w:val="StyleUnderline"/>
          <w:highlight w:val="green"/>
        </w:rPr>
        <w:t xml:space="preserve"> and </w:t>
      </w:r>
      <w:r w:rsidRPr="00951A8B">
        <w:rPr>
          <w:rStyle w:val="Emphasis"/>
          <w:highlight w:val="green"/>
        </w:rPr>
        <w:t>investment</w:t>
      </w:r>
      <w:r w:rsidRPr="002D265D">
        <w:rPr>
          <w:sz w:val="16"/>
        </w:rPr>
        <w:t xml:space="preserve"> </w:t>
      </w:r>
      <w:r w:rsidRPr="00951A8B">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951A8B">
        <w:rPr>
          <w:rStyle w:val="StyleUnderline"/>
          <w:highlight w:val="green"/>
        </w:rPr>
        <w:t>When the latter</w:t>
      </w:r>
      <w:r>
        <w:rPr>
          <w:rStyle w:val="StyleUnderline"/>
        </w:rPr>
        <w:t xml:space="preserve"> source</w:t>
      </w:r>
      <w:r w:rsidRPr="002D265D">
        <w:rPr>
          <w:sz w:val="16"/>
        </w:rPr>
        <w:t xml:space="preserve"> of productivity growth </w:t>
      </w:r>
      <w:r w:rsidRPr="00951A8B">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951A8B">
        <w:rPr>
          <w:rStyle w:val="StyleUnderline"/>
          <w:highlight w:val="green"/>
        </w:rPr>
        <w:t xml:space="preserve">a </w:t>
      </w:r>
      <w:r w:rsidRPr="00951A8B">
        <w:rPr>
          <w:rStyle w:val="Emphasis"/>
          <w:highlight w:val="green"/>
        </w:rPr>
        <w:t>vicious cycle</w:t>
      </w:r>
      <w:r w:rsidRPr="002D265D">
        <w:rPr>
          <w:sz w:val="16"/>
        </w:rPr>
        <w:t xml:space="preserve"> </w:t>
      </w:r>
      <w:r w:rsidRPr="00951A8B">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w:t>
      </w:r>
      <w:r w:rsidRPr="002D265D">
        <w:rPr>
          <w:sz w:val="16"/>
        </w:rPr>
        <w:lastRenderedPageBreak/>
        <w:t xml:space="preserve">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sidRPr="00951A8B">
        <w:rPr>
          <w:rStyle w:val="Emphasis"/>
          <w:highlight w:val="green"/>
        </w:rPr>
        <w:t>innovations</w:t>
      </w:r>
      <w:r w:rsidRPr="002D265D">
        <w:rPr>
          <w:sz w:val="16"/>
        </w:rPr>
        <w:t xml:space="preserve"> and organizational changes </w:t>
      </w:r>
      <w:r>
        <w:rPr>
          <w:rStyle w:val="StyleUnderline"/>
        </w:rPr>
        <w:t xml:space="preserve">could </w:t>
      </w:r>
      <w:r w:rsidRPr="00951A8B">
        <w:rPr>
          <w:rStyle w:val="Emphasis"/>
          <w:highlight w:val="green"/>
        </w:rPr>
        <w:t>accelerate</w:t>
      </w:r>
      <w:r w:rsidRPr="002D265D">
        <w:rPr>
          <w:sz w:val="16"/>
        </w:rPr>
        <w:t xml:space="preserve"> productivity </w:t>
      </w:r>
      <w:r w:rsidRPr="00951A8B">
        <w:rPr>
          <w:rStyle w:val="Emphasis"/>
          <w:highlight w:val="green"/>
        </w:rPr>
        <w:t>growth</w:t>
      </w:r>
      <w:r w:rsidRPr="00951A8B">
        <w:rPr>
          <w:rStyle w:val="StyleUnderline"/>
          <w:highlight w:val="green"/>
        </w:rPr>
        <w:t xml:space="preserve"> by</w:t>
      </w:r>
      <w:r>
        <w:rPr>
          <w:rStyle w:val="StyleUnderline"/>
        </w:rPr>
        <w:t xml:space="preserve"> around </w:t>
      </w:r>
      <w:r w:rsidRPr="00951A8B">
        <w:rPr>
          <w:rStyle w:val="StyleUnderline"/>
          <w:highlight w:val="green"/>
        </w:rPr>
        <w:t>one</w:t>
      </w:r>
      <w:r>
        <w:rPr>
          <w:rStyle w:val="StyleUnderline"/>
        </w:rPr>
        <w:t xml:space="preserve"> percentage </w:t>
      </w:r>
      <w:r w:rsidRPr="00951A8B">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951A8B">
        <w:rPr>
          <w:rStyle w:val="StyleUnderline"/>
          <w:highlight w:val="green"/>
        </w:rPr>
        <w:t>would expand</w:t>
      </w:r>
      <w:r>
        <w:rPr>
          <w:rStyle w:val="StyleUnderline"/>
        </w:rPr>
        <w:t xml:space="preserve"> </w:t>
      </w:r>
      <w:r>
        <w:rPr>
          <w:rStyle w:val="Emphasis"/>
        </w:rPr>
        <w:t xml:space="preserve">per capita </w:t>
      </w:r>
      <w:r w:rsidRPr="00951A8B">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951A8B">
        <w:rPr>
          <w:rStyle w:val="Emphasis"/>
          <w:highlight w:val="green"/>
        </w:rPr>
        <w:t xml:space="preserve">superstar </w:t>
      </w:r>
      <w:r>
        <w:rPr>
          <w:rStyle w:val="Emphasis"/>
        </w:rPr>
        <w:t>firm</w:t>
      </w:r>
      <w:r w:rsidRPr="00951A8B">
        <w:rPr>
          <w:rStyle w:val="Emphasis"/>
          <w:highlight w:val="green"/>
        </w:rPr>
        <w:t>s</w:t>
      </w:r>
      <w:r w:rsidRPr="002D265D">
        <w:rPr>
          <w:sz w:val="16"/>
        </w:rPr>
        <w:t xml:space="preserve"> </w:t>
      </w:r>
      <w:r w:rsidRPr="00951A8B">
        <w:rPr>
          <w:rStyle w:val="StyleUnderline"/>
          <w:highlight w:val="green"/>
        </w:rPr>
        <w:t>account</w:t>
      </w:r>
      <w:r>
        <w:rPr>
          <w:rStyle w:val="StyleUnderline"/>
        </w:rPr>
        <w:t>ed</w:t>
      </w:r>
      <w:r w:rsidRPr="00951A8B">
        <w:rPr>
          <w:rStyle w:val="StyleUnderline"/>
          <w:highlight w:val="green"/>
        </w:rPr>
        <w:t xml:space="preserve"> for a</w:t>
      </w:r>
      <w:r w:rsidRPr="002D265D">
        <w:rPr>
          <w:sz w:val="16"/>
        </w:rPr>
        <w:t xml:space="preserve"> </w:t>
      </w:r>
      <w:r w:rsidRPr="00951A8B">
        <w:rPr>
          <w:rStyle w:val="Emphasis"/>
          <w:highlight w:val="green"/>
        </w:rPr>
        <w:t>disproportionately</w:t>
      </w:r>
      <w:r w:rsidRPr="002D265D">
        <w:rPr>
          <w:sz w:val="16"/>
        </w:rPr>
        <w:t xml:space="preserve"> </w:t>
      </w:r>
      <w:r w:rsidRPr="00951A8B">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951A8B">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951A8B">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951A8B">
        <w:rPr>
          <w:rStyle w:val="StyleUnderline"/>
          <w:highlight w:val="green"/>
        </w:rPr>
        <w:t>persists</w:t>
      </w:r>
      <w:r w:rsidRPr="002D265D">
        <w:rPr>
          <w:sz w:val="16"/>
        </w:rPr>
        <w:t xml:space="preserve">, any </w:t>
      </w:r>
      <w:r w:rsidRPr="00951A8B">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951A8B">
        <w:rPr>
          <w:rStyle w:val="StyleUnderline"/>
          <w:highlight w:val="green"/>
        </w:rPr>
        <w:t xml:space="preserve">growth could </w:t>
      </w:r>
      <w:r w:rsidRPr="00951A8B">
        <w:rPr>
          <w:rStyle w:val="Emphasis"/>
          <w:highlight w:val="green"/>
        </w:rPr>
        <w:t>fall short</w:t>
      </w:r>
      <w:r w:rsidRPr="002D265D">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w:t>
      </w:r>
      <w:r w:rsidRPr="002D265D">
        <w:rPr>
          <w:sz w:val="16"/>
        </w:rPr>
        <w:lastRenderedPageBreak/>
        <w:t xml:space="preserve">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sidRPr="00951A8B">
        <w:rPr>
          <w:rStyle w:val="StyleUnderline"/>
          <w:highlight w:val="green"/>
        </w:rPr>
        <w:t>Policymakers should</w:t>
      </w:r>
      <w:r w:rsidRPr="002D265D">
        <w:rPr>
          <w:sz w:val="16"/>
        </w:rPr>
        <w:t xml:space="preserve"> also </w:t>
      </w:r>
      <w:r>
        <w:rPr>
          <w:rStyle w:val="StyleUnderline"/>
        </w:rPr>
        <w:t xml:space="preserve">seek to </w:t>
      </w:r>
      <w:r w:rsidRPr="00951A8B">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951A8B">
        <w:rPr>
          <w:rStyle w:val="Emphasis"/>
          <w:highlight w:val="green"/>
        </w:rPr>
        <w:t>dynamism</w:t>
      </w:r>
      <w:r w:rsidRPr="002D265D">
        <w:rPr>
          <w:sz w:val="16"/>
        </w:rPr>
        <w:t xml:space="preserve">. In a healthy economy, the firms that add the most value prosper and grow, while the firms that add the least value shrink or disappear: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951A8B">
        <w:rPr>
          <w:rStyle w:val="StyleUnderline"/>
          <w:highlight w:val="green"/>
        </w:rPr>
        <w:t>by</w:t>
      </w:r>
      <w:r w:rsidRPr="002D265D">
        <w:rPr>
          <w:sz w:val="16"/>
        </w:rPr>
        <w:t xml:space="preserve"> </w:t>
      </w:r>
      <w:r w:rsidRPr="00951A8B">
        <w:rPr>
          <w:rStyle w:val="Emphasis"/>
          <w:highlight w:val="green"/>
        </w:rPr>
        <w:t>revising competition rules</w:t>
      </w:r>
      <w:r w:rsidRPr="002D265D">
        <w:rPr>
          <w:sz w:val="16"/>
        </w:rPr>
        <w:t>, bankruptcy procedures, and product and labor-market regulations.</w:t>
      </w:r>
    </w:p>
    <w:p w14:paraId="1EB0970B" w14:textId="77777777" w:rsidR="0066410C" w:rsidRDefault="0066410C" w:rsidP="0066410C">
      <w:pPr>
        <w:pStyle w:val="Heading4"/>
      </w:pPr>
      <w:r>
        <w:rPr>
          <w:b w:val="0"/>
        </w:rPr>
        <w:t xml:space="preserve">Slow growth causes </w:t>
      </w:r>
      <w:r>
        <w:rPr>
          <w:b w:val="0"/>
          <w:u w:val="single"/>
        </w:rPr>
        <w:t>extinction</w:t>
      </w:r>
      <w:r>
        <w:rPr>
          <w:b w:val="0"/>
        </w:rPr>
        <w:t>.</w:t>
      </w:r>
    </w:p>
    <w:p w14:paraId="779F53A4" w14:textId="77777777" w:rsidR="0066410C" w:rsidRDefault="0066410C" w:rsidP="0066410C">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3658A1D5" w14:textId="77777777" w:rsidR="0066410C" w:rsidRPr="00B514AC" w:rsidRDefault="0066410C" w:rsidP="0066410C">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951A8B">
        <w:rPr>
          <w:rStyle w:val="StyleUnderline"/>
          <w:highlight w:val="green"/>
        </w:rPr>
        <w:t xml:space="preserve">lower </w:t>
      </w:r>
      <w:r>
        <w:rPr>
          <w:rStyle w:val="StyleUnderline"/>
        </w:rPr>
        <w:t xml:space="preserve">levels of economic </w:t>
      </w:r>
      <w:r w:rsidRPr="00951A8B">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51A8B">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951A8B">
        <w:rPr>
          <w:rStyle w:val="Emphasis"/>
          <w:highlight w:val="green"/>
        </w:rPr>
        <w:t>conflict</w:t>
      </w:r>
      <w:r w:rsidRPr="00B514AC">
        <w:rPr>
          <w:sz w:val="16"/>
        </w:rPr>
        <w:t xml:space="preserve">, diminished economic growth and poverty alleviation, </w:t>
      </w:r>
      <w:r w:rsidRPr="00951A8B">
        <w:rPr>
          <w:rStyle w:val="StyleUnderline"/>
          <w:highlight w:val="green"/>
        </w:rPr>
        <w:t>weak</w:t>
      </w:r>
      <w:r>
        <w:rPr>
          <w:rStyle w:val="StyleUnderline"/>
        </w:rPr>
        <w:t>ened</w:t>
      </w:r>
      <w:r w:rsidRPr="00B514AC">
        <w:rPr>
          <w:sz w:val="16"/>
        </w:rPr>
        <w:t xml:space="preserve"> </w:t>
      </w:r>
      <w:r>
        <w:rPr>
          <w:rStyle w:val="Emphasis"/>
        </w:rPr>
        <w:t xml:space="preserve">global </w:t>
      </w:r>
      <w:r w:rsidRPr="00951A8B">
        <w:rPr>
          <w:rStyle w:val="Emphasis"/>
          <w:highlight w:val="green"/>
        </w:rPr>
        <w:t>institutions</w:t>
      </w:r>
      <w:r w:rsidRPr="00B514AC">
        <w:rPr>
          <w:sz w:val="16"/>
        </w:rPr>
        <w:t xml:space="preserve"> </w:t>
      </w:r>
      <w:r>
        <w:rPr>
          <w:rStyle w:val="StyleUnderline"/>
        </w:rPr>
        <w:t xml:space="preserve">and norms of behavior, </w:t>
      </w:r>
      <w:r w:rsidRPr="00951A8B">
        <w:rPr>
          <w:rStyle w:val="StyleUnderline"/>
          <w:highlight w:val="green"/>
        </w:rPr>
        <w:t>and</w:t>
      </w:r>
      <w:r w:rsidRPr="00951A8B">
        <w:rPr>
          <w:sz w:val="16"/>
          <w:highlight w:val="green"/>
        </w:rPr>
        <w:t xml:space="preserve"> </w:t>
      </w:r>
      <w:r w:rsidRPr="00951A8B">
        <w:rPr>
          <w:rStyle w:val="Emphasis"/>
          <w:highlight w:val="green"/>
        </w:rPr>
        <w:t>reduce</w:t>
      </w:r>
      <w:r>
        <w:rPr>
          <w:rStyle w:val="Emphasis"/>
        </w:rPr>
        <w:t>d</w:t>
      </w:r>
      <w:r w:rsidRPr="00B514AC">
        <w:rPr>
          <w:sz w:val="16"/>
        </w:rPr>
        <w:t xml:space="preserve"> </w:t>
      </w:r>
      <w:r>
        <w:rPr>
          <w:rStyle w:val="StyleUnderline"/>
        </w:rPr>
        <w:t xml:space="preserve">collective </w:t>
      </w:r>
      <w:r w:rsidRPr="00951A8B">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951A8B">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prolif</w:t>
      </w:r>
      <w:r w:rsidRPr="00B514AC">
        <w:rPr>
          <w:sz w:val="16"/>
        </w:rPr>
        <w:t xml:space="preserve">eration. As in any effective </w:t>
      </w:r>
      <w:r w:rsidRPr="00B514AC">
        <w:rPr>
          <w:sz w:val="16"/>
        </w:rPr>
        <w:lastRenderedPageBreak/>
        <w:t xml:space="preserve">scenario, this future is clearly visible to any keen observer. We have only to abolish wishful thinking and believe our own eyes.10 Secular Stagnation This unbrave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951A8B">
        <w:rPr>
          <w:rStyle w:val="Emphasis"/>
          <w:highlight w:val="green"/>
        </w:rPr>
        <w:t>stagnation</w:t>
      </w:r>
      <w:r w:rsidRPr="00951A8B">
        <w:rPr>
          <w:sz w:val="16"/>
          <w:highlight w:val="green"/>
        </w:rPr>
        <w:t xml:space="preserve">” </w:t>
      </w:r>
      <w:r w:rsidRPr="00951A8B">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951A8B">
        <w:rPr>
          <w:rStyle w:val="Emphasis"/>
          <w:highlight w:val="green"/>
        </w:rPr>
        <w:t>multipolarity</w:t>
      </w:r>
      <w:r w:rsidRPr="00951A8B">
        <w:rPr>
          <w:sz w:val="16"/>
          <w:highlight w:val="green"/>
        </w:rPr>
        <w:t xml:space="preserve">, </w:t>
      </w:r>
      <w:r w:rsidRPr="00951A8B">
        <w:rPr>
          <w:rStyle w:val="StyleUnderline"/>
          <w:highlight w:val="green"/>
        </w:rPr>
        <w:t>and</w:t>
      </w:r>
      <w:r w:rsidRPr="00B514AC">
        <w:rPr>
          <w:sz w:val="16"/>
        </w:rPr>
        <w:t xml:space="preserve"> </w:t>
      </w:r>
      <w:r>
        <w:rPr>
          <w:rStyle w:val="Emphasis"/>
        </w:rPr>
        <w:t xml:space="preserve">rising </w:t>
      </w:r>
      <w:r w:rsidRPr="00951A8B">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951A8B">
        <w:rPr>
          <w:rStyle w:val="StyleUnderline"/>
          <w:highlight w:val="green"/>
        </w:rPr>
        <w:t>politics</w:t>
      </w:r>
      <w:r w:rsidRPr="00B514AC">
        <w:rPr>
          <w:sz w:val="16"/>
        </w:rPr>
        <w:t xml:space="preserve"> will </w:t>
      </w:r>
      <w:r w:rsidRPr="00951A8B">
        <w:rPr>
          <w:rStyle w:val="StyleUnderline"/>
          <w:highlight w:val="green"/>
        </w:rPr>
        <w:t>become</w:t>
      </w:r>
      <w:r w:rsidRPr="00B514AC">
        <w:rPr>
          <w:sz w:val="16"/>
        </w:rPr>
        <w:t xml:space="preserve"> </w:t>
      </w:r>
      <w:r>
        <w:rPr>
          <w:rStyle w:val="Emphasis"/>
        </w:rPr>
        <w:t>more</w:t>
      </w:r>
      <w:r w:rsidRPr="00B514AC">
        <w:rPr>
          <w:sz w:val="16"/>
        </w:rPr>
        <w:t xml:space="preserve"> </w:t>
      </w:r>
      <w:r w:rsidRPr="00951A8B">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951A8B">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951A8B">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globalization, but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sustainability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w:t>
      </w:r>
      <w:r w:rsidRPr="00B514AC">
        <w:rPr>
          <w:sz w:val="16"/>
        </w:rPr>
        <w:lastRenderedPageBreak/>
        <w:t xml:space="preserve">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951A8B">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951A8B">
        <w:rPr>
          <w:rStyle w:val="StyleUnderline"/>
          <w:highlight w:val="green"/>
        </w:rPr>
        <w:t>will respond</w:t>
      </w:r>
      <w:r w:rsidRPr="00B514AC">
        <w:rPr>
          <w:sz w:val="16"/>
        </w:rPr>
        <w:t xml:space="preserve"> to heightened risk and uncertainty </w:t>
      </w:r>
      <w:r w:rsidRPr="00951A8B">
        <w:rPr>
          <w:rStyle w:val="StyleUnderline"/>
          <w:highlight w:val="green"/>
        </w:rPr>
        <w:t>with</w:t>
      </w:r>
      <w:r w:rsidRPr="00B514AC">
        <w:rPr>
          <w:sz w:val="16"/>
        </w:rPr>
        <w:t xml:space="preserve"> </w:t>
      </w:r>
      <w:r>
        <w:rPr>
          <w:rStyle w:val="Emphasis"/>
        </w:rPr>
        <w:t xml:space="preserve">further </w:t>
      </w:r>
      <w:r w:rsidRPr="00951A8B">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951A8B">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951A8B">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Drezner, argued in an important May 2019 piece in Reason, titled “Will Today’s Global Trade Wars </w:t>
      </w:r>
      <w:r w:rsidRPr="00951A8B">
        <w:rPr>
          <w:rStyle w:val="StyleUnderline"/>
          <w:highlight w:val="green"/>
        </w:rPr>
        <w:t>Lead to</w:t>
      </w:r>
      <w:r w:rsidRPr="00951A8B">
        <w:rPr>
          <w:sz w:val="16"/>
          <w:highlight w:val="green"/>
        </w:rPr>
        <w:t xml:space="preserve"> </w:t>
      </w:r>
      <w:r w:rsidRPr="00951A8B">
        <w:rPr>
          <w:rStyle w:val="Emphasis"/>
          <w:highlight w:val="green"/>
        </w:rPr>
        <w:t>World War Three</w:t>
      </w:r>
      <w:r w:rsidRPr="00B514AC">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w:t>
      </w:r>
      <w:r w:rsidRPr="00B514AC">
        <w:rPr>
          <w:sz w:val="16"/>
        </w:rPr>
        <w:lastRenderedPageBreak/>
        <w:t xml:space="preserve">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951A8B">
        <w:rPr>
          <w:rStyle w:val="StyleUnderline"/>
          <w:highlight w:val="green"/>
        </w:rPr>
        <w:t>hot spots</w:t>
      </w:r>
      <w:r>
        <w:rPr>
          <w:rStyle w:val="StyleUnderline"/>
        </w:rPr>
        <w:t>—the</w:t>
      </w:r>
      <w:r w:rsidRPr="00B514AC">
        <w:rPr>
          <w:sz w:val="16"/>
        </w:rPr>
        <w:t xml:space="preserve"> </w:t>
      </w:r>
      <w:r w:rsidRPr="00951A8B">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951A8B">
        <w:rPr>
          <w:rStyle w:val="Emphasis"/>
          <w:highlight w:val="green"/>
        </w:rPr>
        <w:t>S</w:t>
      </w:r>
      <w:r w:rsidRPr="00B514AC">
        <w:rPr>
          <w:sz w:val="16"/>
        </w:rPr>
        <w:t xml:space="preserve">outh </w:t>
      </w:r>
      <w:r w:rsidRPr="00951A8B">
        <w:rPr>
          <w:rStyle w:val="Emphasis"/>
          <w:highlight w:val="green"/>
        </w:rPr>
        <w:t>C</w:t>
      </w:r>
      <w:r w:rsidRPr="00B514AC">
        <w:rPr>
          <w:sz w:val="16"/>
        </w:rPr>
        <w:t xml:space="preserve">hina </w:t>
      </w:r>
      <w:r w:rsidRPr="00951A8B">
        <w:rPr>
          <w:rStyle w:val="Emphasis"/>
          <w:highlight w:val="green"/>
        </w:rPr>
        <w:t>S</w:t>
      </w:r>
      <w:r w:rsidRPr="00B514AC">
        <w:rPr>
          <w:sz w:val="16"/>
        </w:rPr>
        <w:t xml:space="preserve">ea, </w:t>
      </w:r>
      <w:r w:rsidRPr="00951A8B">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51A8B">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951A8B">
        <w:rPr>
          <w:rStyle w:val="Emphasis"/>
          <w:highlight w:val="green"/>
        </w:rPr>
        <w:t>heightens</w:t>
      </w:r>
      <w:r>
        <w:rPr>
          <w:rStyle w:val="Emphasis"/>
        </w:rPr>
        <w:t xml:space="preserve"> the potential for </w:t>
      </w:r>
      <w:r w:rsidRPr="00951A8B">
        <w:rPr>
          <w:rStyle w:val="Emphasis"/>
          <w:highlight w:val="green"/>
        </w:rPr>
        <w:t xml:space="preserve">escalation of </w:t>
      </w:r>
      <w:r>
        <w:rPr>
          <w:rStyle w:val="Emphasis"/>
        </w:rPr>
        <w:t xml:space="preserve">minor </w:t>
      </w:r>
      <w:r w:rsidRPr="00951A8B">
        <w:rPr>
          <w:rStyle w:val="Emphasis"/>
          <w:highlight w:val="green"/>
        </w:rPr>
        <w:t>conflicts</w:t>
      </w:r>
      <w:r w:rsidRPr="00951A8B">
        <w:rPr>
          <w:sz w:val="16"/>
          <w:highlight w:val="green"/>
        </w:rPr>
        <w:t xml:space="preserve">, </w:t>
      </w:r>
      <w:r w:rsidRPr="00951A8B">
        <w:rPr>
          <w:rStyle w:val="StyleUnderline"/>
          <w:highlight w:val="green"/>
        </w:rPr>
        <w:t>and</w:t>
      </w:r>
      <w:r>
        <w:rPr>
          <w:rStyle w:val="StyleUnderline"/>
        </w:rPr>
        <w:t xml:space="preserve"> of states launching</w:t>
      </w:r>
      <w:r w:rsidRPr="00B514AC">
        <w:rPr>
          <w:sz w:val="16"/>
        </w:rPr>
        <w:t xml:space="preserve"> </w:t>
      </w:r>
      <w:r w:rsidRPr="00951A8B">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951A8B">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951A8B">
        <w:rPr>
          <w:rStyle w:val="StyleUnderline"/>
          <w:highlight w:val="green"/>
        </w:rPr>
        <w:t>great powers</w:t>
      </w:r>
      <w:r w:rsidRPr="00B514AC">
        <w:rPr>
          <w:sz w:val="16"/>
        </w:rPr>
        <w:t xml:space="preserve"> will </w:t>
      </w:r>
      <w:r w:rsidRPr="00951A8B">
        <w:rPr>
          <w:rStyle w:val="StyleUnderline"/>
          <w:highlight w:val="green"/>
        </w:rPr>
        <w:t>find</w:t>
      </w:r>
      <w:r>
        <w:rPr>
          <w:rStyle w:val="StyleUnderline"/>
        </w:rPr>
        <w:t xml:space="preserve"> themselves in</w:t>
      </w:r>
      <w:r w:rsidRPr="00B514AC">
        <w:rPr>
          <w:sz w:val="16"/>
        </w:rPr>
        <w:t xml:space="preserve"> “</w:t>
      </w:r>
      <w:r w:rsidRPr="00951A8B">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951A8B">
        <w:rPr>
          <w:rStyle w:val="Emphasis"/>
          <w:highlight w:val="green"/>
        </w:rPr>
        <w:t>worst-case assumptions</w:t>
      </w:r>
      <w:r w:rsidRPr="00B514AC">
        <w:rPr>
          <w:sz w:val="16"/>
        </w:rPr>
        <w:t xml:space="preserve"> </w:t>
      </w:r>
      <w:r w:rsidRPr="00951A8B">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r>
        <w:rPr>
          <w:rStyle w:val="StyleUnderline"/>
        </w:rPr>
        <w:t>as a result of</w:t>
      </w:r>
      <w:r w:rsidRPr="00B514AC">
        <w:rPr>
          <w:sz w:val="16"/>
        </w:rPr>
        <w:t xml:space="preserve"> growing </w:t>
      </w:r>
      <w:r w:rsidRPr="00951A8B">
        <w:rPr>
          <w:rStyle w:val="Emphasis"/>
          <w:highlight w:val="green"/>
        </w:rPr>
        <w:t>nationalism</w:t>
      </w:r>
      <w:r w:rsidRPr="00951A8B">
        <w:rPr>
          <w:sz w:val="16"/>
          <w:highlight w:val="green"/>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951A8B">
        <w:rPr>
          <w:rStyle w:val="StyleUnderline"/>
          <w:highlight w:val="green"/>
        </w:rPr>
        <w:t>produc</w:t>
      </w:r>
      <w:r>
        <w:rPr>
          <w:rStyle w:val="StyleUnderline"/>
        </w:rPr>
        <w:t xml:space="preserve">ing </w:t>
      </w:r>
      <w:r w:rsidRPr="00951A8B">
        <w:rPr>
          <w:rStyle w:val="StyleUnderline"/>
          <w:highlight w:val="green"/>
        </w:rPr>
        <w:t>a</w:t>
      </w:r>
      <w:r w:rsidRPr="00951A8B">
        <w:rPr>
          <w:sz w:val="16"/>
          <w:highlight w:val="green"/>
        </w:rPr>
        <w:t xml:space="preserve"> </w:t>
      </w:r>
      <w:r w:rsidRPr="00951A8B">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in technology and worsening great power 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 xml:space="preserve">dynamic </w:t>
      </w:r>
      <w:r>
        <w:rPr>
          <w:rStyle w:val="StyleUnderline"/>
        </w:rPr>
        <w:lastRenderedPageBreak/>
        <w:t>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951A8B">
        <w:rPr>
          <w:rStyle w:val="StyleUnderline"/>
          <w:highlight w:val="green"/>
        </w:rPr>
        <w:t>American</w:t>
      </w:r>
      <w:r w:rsidRPr="00B514AC">
        <w:rPr>
          <w:sz w:val="16"/>
        </w:rPr>
        <w:t xml:space="preserve"> primacy case argue that GDP is an imperfect measure of power, that Chinese GDP data is inflated, that its </w:t>
      </w:r>
      <w:r w:rsidRPr="00951A8B">
        <w:rPr>
          <w:rStyle w:val="Emphasis"/>
          <w:highlight w:val="green"/>
        </w:rPr>
        <w:t xml:space="preserve">growth </w:t>
      </w:r>
      <w:r>
        <w:rPr>
          <w:rStyle w:val="Emphasis"/>
        </w:rPr>
        <w:t>rates</w:t>
      </w:r>
      <w:r w:rsidRPr="00B514AC">
        <w:rPr>
          <w:sz w:val="16"/>
        </w:rPr>
        <w:t xml:space="preserve"> are </w:t>
      </w:r>
      <w:r w:rsidRPr="00951A8B">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951A8B">
        <w:rPr>
          <w:rStyle w:val="StyleUnderline"/>
          <w:highlight w:val="green"/>
        </w:rPr>
        <w:t>from the</w:t>
      </w:r>
      <w:r w:rsidRPr="00B514AC">
        <w:rPr>
          <w:sz w:val="16"/>
        </w:rPr>
        <w:t xml:space="preserve"> overall </w:t>
      </w:r>
      <w:r w:rsidRPr="00951A8B">
        <w:rPr>
          <w:rStyle w:val="Emphasis"/>
          <w:highlight w:val="green"/>
        </w:rPr>
        <w:t>economy</w:t>
      </w:r>
      <w:r w:rsidRPr="00B514AC">
        <w:rPr>
          <w:sz w:val="16"/>
        </w:rPr>
        <w:t xml:space="preserve"> that </w:t>
      </w:r>
      <w:r w:rsidRPr="00951A8B">
        <w:rPr>
          <w:rStyle w:val="StyleUnderline"/>
          <w:highlight w:val="green"/>
        </w:rPr>
        <w:t>states</w:t>
      </w:r>
      <w:r w:rsidRPr="00951A8B">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951A8B">
        <w:rPr>
          <w:rStyle w:val="Emphasis"/>
          <w:highlight w:val="green"/>
        </w:rPr>
        <w:t>apply</w:t>
      </w:r>
      <w:r w:rsidRPr="00B514AC">
        <w:rPr>
          <w:sz w:val="16"/>
        </w:rPr>
        <w:t xml:space="preserve"> </w:t>
      </w:r>
      <w:r>
        <w:rPr>
          <w:rStyle w:val="StyleUnderline"/>
        </w:rPr>
        <w:t xml:space="preserve">material </w:t>
      </w:r>
      <w:r w:rsidRPr="00951A8B">
        <w:rPr>
          <w:rStyle w:val="StyleUnderline"/>
          <w:highlight w:val="green"/>
        </w:rPr>
        <w:t>power to leverage</w:t>
      </w:r>
      <w:r>
        <w:rPr>
          <w:rStyle w:val="StyleUnderline"/>
        </w:rPr>
        <w:t xml:space="preserve"> desired </w:t>
      </w:r>
      <w:r w:rsidRPr="00951A8B">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951A8B">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951A8B">
        <w:rPr>
          <w:rStyle w:val="StyleUnderline"/>
          <w:highlight w:val="green"/>
        </w:rPr>
        <w:t>is a product of</w:t>
      </w:r>
      <w:r w:rsidRPr="00B514AC">
        <w:rPr>
          <w:sz w:val="16"/>
        </w:rPr>
        <w:t xml:space="preserve"> </w:t>
      </w:r>
      <w:r>
        <w:rPr>
          <w:rStyle w:val="Emphasis"/>
        </w:rPr>
        <w:t xml:space="preserve">relative </w:t>
      </w:r>
      <w:r w:rsidRPr="00951A8B">
        <w:rPr>
          <w:rStyle w:val="Emphasis"/>
          <w:highlight w:val="green"/>
        </w:rPr>
        <w:t>decline in American capacity</w:t>
      </w:r>
      <w:r w:rsidRPr="00B514AC">
        <w:rPr>
          <w:sz w:val="16"/>
        </w:rPr>
        <w:t xml:space="preserve">—political and </w:t>
      </w:r>
      <w:r w:rsidRPr="00951A8B">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w:t>
      </w:r>
      <w:r w:rsidRPr="00B514AC">
        <w:rPr>
          <w:sz w:val="16"/>
        </w:rPr>
        <w:lastRenderedPageBreak/>
        <w:t xml:space="preserve">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51A8B">
        <w:rPr>
          <w:rStyle w:val="Emphasis"/>
          <w:highlight w:val="green"/>
        </w:rPr>
        <w:t>Lower growth</w:t>
      </w:r>
      <w:r w:rsidRPr="00B514AC">
        <w:rPr>
          <w:sz w:val="16"/>
        </w:rPr>
        <w:t xml:space="preserve">, increasing joblessness, </w:t>
      </w:r>
      <w:r w:rsidRPr="00951A8B">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951A8B">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951A8B">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effectively, a challenge that Europe has not met. Much of this will continue, but the </w:t>
      </w:r>
      <w:r>
        <w:rPr>
          <w:rStyle w:val="StyleUnderline"/>
        </w:rPr>
        <w:t>global significance of</w:t>
      </w:r>
      <w:r w:rsidRPr="00B514AC">
        <w:rPr>
          <w:sz w:val="16"/>
        </w:rPr>
        <w:t xml:space="preserve"> such </w:t>
      </w:r>
      <w:r>
        <w:rPr>
          <w:rStyle w:val="StyleUnderline"/>
        </w:rPr>
        <w:t xml:space="preserve">local conflicts will </w:t>
      </w:r>
      <w:r>
        <w:rPr>
          <w:rStyle w:val="StyleUnderline"/>
        </w:rPr>
        <w:lastRenderedPageBreak/>
        <w:t>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951A8B">
        <w:rPr>
          <w:rStyle w:val="Emphasis"/>
          <w:highlight w:val="green"/>
        </w:rPr>
        <w:t>increas</w:t>
      </w:r>
      <w:r>
        <w:rPr>
          <w:rStyle w:val="Emphasis"/>
        </w:rPr>
        <w:t>ed</w:t>
      </w:r>
      <w:r w:rsidRPr="00B514AC">
        <w:rPr>
          <w:sz w:val="16"/>
        </w:rPr>
        <w:t xml:space="preserve"> </w:t>
      </w:r>
      <w:r w:rsidRPr="00951A8B">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951A8B">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951A8B">
        <w:rPr>
          <w:rStyle w:val="Emphasis"/>
          <w:highlight w:val="green"/>
        </w:rPr>
        <w:t>renationalization</w:t>
      </w:r>
      <w:r w:rsidRPr="00951A8B">
        <w:rPr>
          <w:sz w:val="16"/>
          <w:highlight w:val="green"/>
        </w:rPr>
        <w:t xml:space="preserve"> </w:t>
      </w:r>
      <w:r w:rsidRPr="00951A8B">
        <w:rPr>
          <w:rStyle w:val="StyleUnderline"/>
          <w:highlight w:val="green"/>
        </w:rPr>
        <w:t>of</w:t>
      </w:r>
      <w:r>
        <w:rPr>
          <w:rStyle w:val="StyleUnderline"/>
        </w:rPr>
        <w:t xml:space="preserve"> their defense</w:t>
      </w:r>
      <w:r w:rsidRPr="00B514AC">
        <w:rPr>
          <w:sz w:val="16"/>
        </w:rPr>
        <w:t xml:space="preserve">: </w:t>
      </w:r>
      <w:r w:rsidRPr="00951A8B">
        <w:rPr>
          <w:rStyle w:val="Emphasis"/>
          <w:highlight w:val="green"/>
        </w:rPr>
        <w:t>Japan</w:t>
      </w:r>
      <w:r w:rsidRPr="00B514AC">
        <w:rPr>
          <w:sz w:val="16"/>
          <w:szCs w:val="16"/>
        </w:rPr>
        <w:t>-South</w:t>
      </w:r>
      <w:r w:rsidRPr="00B514AC">
        <w:rPr>
          <w:sz w:val="16"/>
        </w:rPr>
        <w:t xml:space="preserve"> </w:t>
      </w:r>
      <w:r w:rsidRPr="00951A8B">
        <w:rPr>
          <w:rStyle w:val="Emphasis"/>
          <w:highlight w:val="green"/>
        </w:rPr>
        <w:t>Korea</w:t>
      </w:r>
      <w:r w:rsidRPr="00B514AC">
        <w:rPr>
          <w:sz w:val="16"/>
        </w:rPr>
        <w:t xml:space="preserve">, </w:t>
      </w:r>
      <w:r w:rsidRPr="00951A8B">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951A8B">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951A8B">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951A8B">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951A8B">
        <w:rPr>
          <w:rStyle w:val="Emphasis"/>
          <w:highlight w:val="green"/>
        </w:rPr>
        <w:t>lead to use of nuc</w:t>
      </w:r>
      <w:r>
        <w:rPr>
          <w:rStyle w:val="Emphasis"/>
        </w:rPr>
        <w:t>lear weapon</w:t>
      </w:r>
      <w:r w:rsidRPr="00951A8B">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51A8B">
        <w:rPr>
          <w:rStyle w:val="StyleUnderline"/>
          <w:highlight w:val="green"/>
        </w:rPr>
        <w:t>collapse of</w:t>
      </w:r>
      <w:r>
        <w:rPr>
          <w:rStyle w:val="StyleUnderline"/>
        </w:rPr>
        <w:t xml:space="preserve"> the</w:t>
      </w:r>
      <w:r w:rsidRPr="00B514AC">
        <w:rPr>
          <w:sz w:val="16"/>
        </w:rPr>
        <w:t xml:space="preserve"> Cold War era nuclear </w:t>
      </w:r>
      <w:r w:rsidRPr="00951A8B">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951A8B">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951A8B">
        <w:rPr>
          <w:rStyle w:val="StyleUnderline"/>
          <w:highlight w:val="green"/>
        </w:rPr>
        <w:t>arms race</w:t>
      </w:r>
      <w:r w:rsidRPr="00B514AC">
        <w:rPr>
          <w:sz w:val="16"/>
        </w:rPr>
        <w:t xml:space="preserve"> among the three principle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w:t>
      </w:r>
      <w:r w:rsidRPr="00B514AC">
        <w:rPr>
          <w:sz w:val="16"/>
        </w:rPr>
        <w:lastRenderedPageBreak/>
        <w:t xml:space="preserve">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951A8B">
        <w:rPr>
          <w:rStyle w:val="Emphasis"/>
          <w:highlight w:val="green"/>
        </w:rPr>
        <w:t>ev</w:t>
      </w:r>
      <w:r>
        <w:rPr>
          <w:rStyle w:val="StyleUnderline"/>
        </w:rPr>
        <w:t xml:space="preserve">idence </w:t>
      </w:r>
      <w:r w:rsidRPr="00951A8B">
        <w:rPr>
          <w:rStyle w:val="StyleUnderline"/>
          <w:highlight w:val="green"/>
        </w:rPr>
        <w:t>clear in</w:t>
      </w:r>
      <w:r w:rsidRPr="00B514AC">
        <w:rPr>
          <w:sz w:val="16"/>
        </w:rPr>
        <w:t xml:space="preserve"> the </w:t>
      </w:r>
      <w:r w:rsidRPr="00951A8B">
        <w:rPr>
          <w:rStyle w:val="Emphasis"/>
          <w:highlight w:val="green"/>
        </w:rPr>
        <w:t>economic</w:t>
      </w:r>
      <w:r w:rsidRPr="00B514AC">
        <w:rPr>
          <w:sz w:val="16"/>
        </w:rPr>
        <w:t xml:space="preserve"> inequality/immobility </w:t>
      </w:r>
      <w:r w:rsidRPr="00951A8B">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951A8B">
        <w:rPr>
          <w:rStyle w:val="StyleUnderline"/>
          <w:highlight w:val="green"/>
        </w:rPr>
        <w:t>will</w:t>
      </w:r>
      <w:r w:rsidRPr="00951A8B">
        <w:rPr>
          <w:sz w:val="16"/>
          <w:highlight w:val="green"/>
        </w:rPr>
        <w:t xml:space="preserve"> </w:t>
      </w:r>
      <w:r w:rsidRPr="00951A8B">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951A8B">
        <w:rPr>
          <w:rStyle w:val="StyleUnderline"/>
          <w:highlight w:val="green"/>
        </w:rPr>
        <w:t>retrenchment</w:t>
      </w:r>
      <w:r w:rsidRPr="00B514AC">
        <w:rPr>
          <w:sz w:val="16"/>
        </w:rPr>
        <w:t>. The evidence for this will accumulate. Observe the current and emerging Middle East, where all these post-hegemonic strategies are visible.</w:t>
      </w:r>
    </w:p>
    <w:p w14:paraId="0145278C" w14:textId="77777777" w:rsidR="0066410C" w:rsidRDefault="0066410C" w:rsidP="0066410C">
      <w:pPr>
        <w:pStyle w:val="Heading2"/>
      </w:pPr>
      <w:r>
        <w:lastRenderedPageBreak/>
        <w:t>AI/Data Adv</w:t>
      </w:r>
    </w:p>
    <w:p w14:paraId="550ADE0E" w14:textId="77777777" w:rsidR="0066410C" w:rsidRPr="004A75DA" w:rsidRDefault="0066410C" w:rsidP="0066410C">
      <w:pPr>
        <w:pStyle w:val="Heading4"/>
      </w:pPr>
      <w:r w:rsidRPr="004A75DA">
        <w:t xml:space="preserve">Data </w:t>
      </w:r>
      <w:r>
        <w:t>hording inhibits US</w:t>
      </w:r>
      <w:r w:rsidRPr="004A75DA">
        <w:t xml:space="preserve"> AI Innovation</w:t>
      </w:r>
    </w:p>
    <w:p w14:paraId="1CF5A1C5" w14:textId="77777777" w:rsidR="0066410C" w:rsidRPr="004A75DA" w:rsidRDefault="0066410C" w:rsidP="0066410C">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8"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164BC9FA" w14:textId="77777777" w:rsidR="0066410C" w:rsidRPr="004A75DA" w:rsidRDefault="0066410C" w:rsidP="0066410C">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951A8B">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951A8B">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951A8B">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cstheme="majorHAnsi"/>
        </w:rPr>
        <w:t xml:space="preserve">Initiatives such as </w:t>
      </w:r>
      <w:r w:rsidRPr="00951A8B">
        <w:rPr>
          <w:rStyle w:val="Emphasis"/>
          <w:rFonts w:cstheme="majorHAnsi"/>
          <w:highlight w:val="green"/>
        </w:rPr>
        <w:t>machine learning and a</w:t>
      </w:r>
      <w:r w:rsidRPr="004A75DA">
        <w:rPr>
          <w:rStyle w:val="Emphasis"/>
          <w:rFonts w:cstheme="majorHAnsi"/>
        </w:rPr>
        <w:t xml:space="preserve">rtificial </w:t>
      </w:r>
      <w:r w:rsidRPr="00951A8B">
        <w:rPr>
          <w:rStyle w:val="Emphasis"/>
          <w:rFonts w:cstheme="majorHAnsi"/>
          <w:highlight w:val="green"/>
        </w:rPr>
        <w:t>i</w:t>
      </w:r>
      <w:r w:rsidRPr="004A75DA">
        <w:rPr>
          <w:rStyle w:val="Emphasis"/>
          <w:rFonts w:cstheme="majorHAnsi"/>
        </w:rPr>
        <w:t xml:space="preserve">ntelligence </w:t>
      </w:r>
      <w:r w:rsidRPr="00951A8B">
        <w:rPr>
          <w:rStyle w:val="Emphasis"/>
          <w:rFonts w:cstheme="majorHAnsi"/>
          <w:highlight w:val="green"/>
        </w:rPr>
        <w:t>are data-dependent, requiring</w:t>
      </w:r>
      <w:r w:rsidRPr="004A75DA">
        <w:rPr>
          <w:rStyle w:val="Emphasis"/>
          <w:rFonts w:cstheme="majorHAnsi"/>
        </w:rPr>
        <w:t xml:space="preserve"> a </w:t>
      </w:r>
      <w:r w:rsidRPr="00951A8B">
        <w:rPr>
          <w:rStyle w:val="Emphasis"/>
          <w:rFonts w:cstheme="majorHAnsi"/>
          <w:highlight w:val="green"/>
        </w:rPr>
        <w:t>large data input to enable algorithms</w:t>
      </w:r>
      <w:r w:rsidRPr="004A75DA">
        <w:rPr>
          <w:rStyle w:val="Emphasis"/>
          <w:rFonts w:cstheme="majorHAnsi"/>
        </w:rPr>
        <w:t xml:space="preserve"> to reach a conclusion.</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another Chinese data advantage: New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951A8B">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951A8B">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951A8B">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cstheme="majorHAnsi"/>
        </w:rPr>
        <w:t xml:space="preserve">If the </w:t>
      </w:r>
      <w:r w:rsidRPr="00951A8B">
        <w:rPr>
          <w:rStyle w:val="Emphasis"/>
          <w:rFonts w:cstheme="majorHAnsi"/>
          <w:highlight w:val="green"/>
        </w:rPr>
        <w:t>U</w:t>
      </w:r>
      <w:r w:rsidRPr="004A75DA">
        <w:rPr>
          <w:rStyle w:val="Emphasis"/>
          <w:rFonts w:cstheme="majorHAnsi"/>
        </w:rPr>
        <w:t xml:space="preserve">nited </w:t>
      </w:r>
      <w:r w:rsidRPr="00951A8B">
        <w:rPr>
          <w:rStyle w:val="Emphasis"/>
          <w:rFonts w:cstheme="majorHAnsi"/>
          <w:highlight w:val="green"/>
        </w:rPr>
        <w:t>S</w:t>
      </w:r>
      <w:r w:rsidRPr="004A75DA">
        <w:rPr>
          <w:rStyle w:val="Emphasis"/>
          <w:rFonts w:cstheme="majorHAnsi"/>
        </w:rPr>
        <w:t xml:space="preserve">tates </w:t>
      </w:r>
      <w:r w:rsidRPr="00951A8B">
        <w:rPr>
          <w:rStyle w:val="Emphasis"/>
          <w:rFonts w:cstheme="majorHAnsi"/>
          <w:highlight w:val="green"/>
        </w:rPr>
        <w:t>will never out-bulk</w:t>
      </w:r>
      <w:r w:rsidRPr="004A75DA">
        <w:rPr>
          <w:rStyle w:val="Emphasis"/>
          <w:rFonts w:cstheme="majorHAnsi"/>
        </w:rPr>
        <w:t xml:space="preserve"> China in </w:t>
      </w:r>
      <w:r w:rsidRPr="00951A8B">
        <w:rPr>
          <w:rStyle w:val="Emphasis"/>
          <w:rFonts w:cstheme="majorHAnsi"/>
          <w:highlight w:val="green"/>
        </w:rPr>
        <w:t>the quantity and quality of data, it must out-innovate</w:t>
      </w:r>
      <w:r w:rsidRPr="004A75DA">
        <w:rPr>
          <w:rStyle w:val="Emphasis"/>
          <w:rFonts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951A8B">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951A8B">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951A8B">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cstheme="majorHAnsi"/>
        </w:rPr>
        <w:t xml:space="preserve">If America is to out-innovate China, then American </w:t>
      </w:r>
      <w:r w:rsidRPr="00951A8B">
        <w:rPr>
          <w:rStyle w:val="Emphasis"/>
          <w:rFonts w:cstheme="majorHAnsi"/>
          <w:highlight w:val="green"/>
        </w:rPr>
        <w:t>innovators need access to</w:t>
      </w:r>
      <w:r w:rsidRPr="004A75DA">
        <w:rPr>
          <w:rStyle w:val="Emphasis"/>
          <w:rFonts w:cstheme="majorHAnsi"/>
        </w:rPr>
        <w:t xml:space="preserve"> the essential </w:t>
      </w:r>
      <w:r w:rsidRPr="00951A8B">
        <w:rPr>
          <w:rStyle w:val="Emphasis"/>
          <w:rFonts w:cstheme="majorHAnsi"/>
          <w:highlight w:val="green"/>
        </w:rPr>
        <w:t>data</w:t>
      </w:r>
      <w:r w:rsidRPr="004A75DA">
        <w:rPr>
          <w:rStyle w:val="Emphasis"/>
          <w:rFonts w:cstheme="majorHAnsi"/>
        </w:rPr>
        <w:t xml:space="preserve"> asset </w:t>
      </w:r>
      <w:r w:rsidRPr="00951A8B">
        <w:rPr>
          <w:rStyle w:val="Emphasis"/>
          <w:rFonts w:cstheme="majorHAnsi"/>
          <w:highlight w:val="green"/>
        </w:rPr>
        <w:t xml:space="preserve">required </w:t>
      </w:r>
      <w:r w:rsidRPr="002D265D">
        <w:rPr>
          <w:rStyle w:val="Emphasis"/>
          <w:rFonts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951A8B">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74903344" w14:textId="77777777" w:rsidR="0066410C" w:rsidRPr="0072381B" w:rsidRDefault="0066410C" w:rsidP="0066410C">
      <w:pPr>
        <w:pStyle w:val="Heading4"/>
      </w:pPr>
      <w:r>
        <w:t>Data is king for AI–smart cities and a laundry list of emerging innovation potential</w:t>
      </w:r>
    </w:p>
    <w:p w14:paraId="5B0BA16D" w14:textId="77777777" w:rsidR="0066410C" w:rsidRDefault="0066410C" w:rsidP="0066410C">
      <w:r w:rsidRPr="0072381B">
        <w:rPr>
          <w:b/>
          <w:bCs/>
        </w:rPr>
        <w:t>Lucas and Waters</w:t>
      </w:r>
      <w:r>
        <w:t xml:space="preserve"> </w:t>
      </w:r>
      <w:r w:rsidRPr="0072381B">
        <w:rPr>
          <w:b/>
          <w:bCs/>
        </w:rPr>
        <w:t>2018</w:t>
      </w:r>
      <w:r>
        <w:t xml:space="preserve">, Louise Lucas in Hangzhou and Richard Waters in San Francisco, Financial Times, “China and US compete to dominate big data” May 1, 2018, NexisUni. </w:t>
      </w:r>
      <w:hyperlink r:id="rId9" w:history="1">
        <w:r w:rsidRPr="00E94EB2">
          <w:rPr>
            <w:rStyle w:val="Hyperlink"/>
          </w:rPr>
          <w:t>https://www.ft.com/content/e33a6994-447e-11e8-93cf-67ac3a6482fd</w:t>
        </w:r>
      </w:hyperlink>
      <w:r>
        <w:t xml:space="preserve"> //DELO</w:t>
      </w:r>
    </w:p>
    <w:p w14:paraId="683CB7D3" w14:textId="77777777" w:rsidR="0066410C" w:rsidRPr="009E12A2" w:rsidRDefault="0066410C" w:rsidP="0066410C">
      <w:pPr>
        <w:rPr>
          <w:sz w:val="14"/>
        </w:rPr>
      </w:pPr>
      <w:r w:rsidRPr="00B77D93">
        <w:rPr>
          <w:rStyle w:val="StyleUnderline"/>
        </w:rPr>
        <w:t>Chinese attitudes to data privacy are</w:t>
      </w:r>
      <w:r w:rsidRPr="009E12A2">
        <w:rPr>
          <w:sz w:val="14"/>
        </w:rPr>
        <w:t xml:space="preserve"> becoming slightly less lax, but regulations are still </w:t>
      </w:r>
      <w:r w:rsidRPr="00B77D93">
        <w:rPr>
          <w:rStyle w:val="StyleUnderline"/>
        </w:rPr>
        <w:t>a million miles from Europe</w:t>
      </w:r>
      <w:r w:rsidRPr="009E12A2">
        <w:rPr>
          <w:sz w:val="14"/>
        </w:rPr>
        <w:t xml:space="preserve">, which is at the other end of the spectrum and will introduce tough privacy rules later this month known as General Data Protection Regulation. </w:t>
      </w:r>
      <w:r w:rsidRPr="00B77D93">
        <w:rPr>
          <w:rStyle w:val="StyleUnderline"/>
        </w:rPr>
        <w:t>Yet</w:t>
      </w:r>
      <w:r w:rsidRPr="009E12A2">
        <w:rPr>
          <w:sz w:val="14"/>
        </w:rPr>
        <w:t xml:space="preserve"> </w:t>
      </w:r>
      <w:r w:rsidRPr="00951A8B">
        <w:rPr>
          <w:rStyle w:val="StyleUnderline"/>
          <w:highlight w:val="green"/>
        </w:rPr>
        <w:t>American companies</w:t>
      </w:r>
      <w:r w:rsidRPr="009E12A2">
        <w:rPr>
          <w:sz w:val="14"/>
        </w:rPr>
        <w:t xml:space="preserve"> like Facebook, Google and Amazon also </w:t>
      </w:r>
      <w:r w:rsidRPr="00951A8B">
        <w:rPr>
          <w:rStyle w:val="StyleUnderline"/>
          <w:highlight w:val="green"/>
        </w:rPr>
        <w:t>have masses of data</w:t>
      </w:r>
      <w:r w:rsidRPr="009E12A2">
        <w:rPr>
          <w:sz w:val="14"/>
        </w:rPr>
        <w:t xml:space="preserve">, says Mr Wu at Yitu. </w:t>
      </w:r>
      <w:r w:rsidRPr="00951A8B">
        <w:rPr>
          <w:rStyle w:val="StyleUnderline"/>
          <w:highlight w:val="green"/>
        </w:rPr>
        <w:t>That suggests that</w:t>
      </w:r>
      <w:r w:rsidRPr="009E12A2">
        <w:rPr>
          <w:sz w:val="14"/>
        </w:rPr>
        <w:t xml:space="preserve"> general-purpose </w:t>
      </w:r>
      <w:r w:rsidRPr="00951A8B">
        <w:rPr>
          <w:rStyle w:val="StyleUnderline"/>
          <w:highlight w:val="green"/>
        </w:rPr>
        <w:t>AI applications</w:t>
      </w:r>
      <w:r w:rsidRPr="003D67F5">
        <w:rPr>
          <w:rStyle w:val="StyleUnderline"/>
        </w:rPr>
        <w:t xml:space="preserve"> </w:t>
      </w:r>
      <w:r w:rsidRPr="009E12A2">
        <w:rPr>
          <w:sz w:val="14"/>
        </w:rPr>
        <w:t xml:space="preserve">like facial </w:t>
      </w:r>
      <w:r w:rsidRPr="003D67F5">
        <w:rPr>
          <w:rStyle w:val="Emphasis"/>
        </w:rPr>
        <w:t xml:space="preserve">recognition </w:t>
      </w:r>
      <w:r w:rsidRPr="00951A8B">
        <w:rPr>
          <w:rStyle w:val="Emphasis"/>
          <w:highlight w:val="green"/>
        </w:rPr>
        <w:t>will be the preserve of</w:t>
      </w:r>
      <w:r w:rsidRPr="003D67F5">
        <w:rPr>
          <w:rStyle w:val="Emphasis"/>
        </w:rPr>
        <w:t xml:space="preserve"> all “the </w:t>
      </w:r>
      <w:r w:rsidRPr="00951A8B">
        <w:rPr>
          <w:rStyle w:val="Emphasis"/>
          <w:highlight w:val="green"/>
        </w:rPr>
        <w:t>big platforms</w:t>
      </w:r>
      <w:r w:rsidRPr="003D67F5">
        <w:rPr>
          <w:rStyle w:val="Emphasis"/>
        </w:rPr>
        <w:t>”</w:t>
      </w:r>
      <w:r w:rsidRPr="009E12A2">
        <w:rPr>
          <w:sz w:val="14"/>
        </w:rPr>
        <w:t xml:space="preserve">, regardless of their country of origin, says James Manyika, a partner at McKinsey. By contrast, </w:t>
      </w:r>
      <w:r w:rsidRPr="003D67F5">
        <w:rPr>
          <w:rStyle w:val="StyleUnderline"/>
        </w:rPr>
        <w:t xml:space="preserve">more </w:t>
      </w:r>
      <w:r w:rsidRPr="00951A8B">
        <w:rPr>
          <w:rStyle w:val="StyleUnderline"/>
          <w:highlight w:val="green"/>
        </w:rPr>
        <w:t>specialised applications could be perfected where the data are the richest. When it comes to manufacturing</w:t>
      </w:r>
      <w:r w:rsidRPr="009E12A2">
        <w:rPr>
          <w:sz w:val="14"/>
        </w:rPr>
        <w:t xml:space="preserve">, for instance, </w:t>
      </w:r>
      <w:r w:rsidRPr="00951A8B">
        <w:rPr>
          <w:rStyle w:val="StyleUnderline"/>
          <w:highlight w:val="green"/>
        </w:rPr>
        <w:t>China is “collecting a lot more data</w:t>
      </w:r>
      <w:r w:rsidRPr="003D67F5">
        <w:rPr>
          <w:rStyle w:val="StyleUnderline"/>
        </w:rPr>
        <w:t>”,</w:t>
      </w:r>
      <w:r w:rsidRPr="009E12A2">
        <w:rPr>
          <w:sz w:val="14"/>
        </w:rPr>
        <w:t xml:space="preserve"> he says. This </w:t>
      </w:r>
      <w:r w:rsidRPr="00F557F8">
        <w:rPr>
          <w:rStyle w:val="StyleUnderline"/>
        </w:rPr>
        <w:t>data advantage could be greatest in fields where regulation has made access</w:t>
      </w:r>
      <w:r w:rsidRPr="009E12A2">
        <w:rPr>
          <w:sz w:val="14"/>
        </w:rPr>
        <w:t xml:space="preserve"> to information </w:t>
      </w:r>
      <w:r w:rsidRPr="00F557F8">
        <w:rPr>
          <w:rStyle w:val="StyleUnderline"/>
        </w:rPr>
        <w:t>harder</w:t>
      </w:r>
      <w:r w:rsidRPr="009E12A2">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w:t>
      </w:r>
      <w:r w:rsidRPr="009E12A2">
        <w:rPr>
          <w:sz w:val="14"/>
        </w:rPr>
        <w:lastRenderedPageBreak/>
        <w:t xml:space="preserve">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 </w:t>
      </w:r>
      <w:r w:rsidRPr="00B54643">
        <w:rPr>
          <w:rStyle w:val="StyleUnderline"/>
        </w:rPr>
        <w:t xml:space="preserve">If China is rich in data, then it also has the economic opportunities to exploit </w:t>
      </w:r>
      <w:r w:rsidRPr="009E12A2">
        <w:rPr>
          <w:sz w:val="14"/>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sidRPr="00951A8B">
        <w:rPr>
          <w:rStyle w:val="StyleUnderline"/>
          <w:highlight w:val="green"/>
        </w:rPr>
        <w:t>Chinese</w:t>
      </w:r>
      <w:r w:rsidRPr="009714EA">
        <w:rPr>
          <w:rStyle w:val="StyleUnderline"/>
        </w:rPr>
        <w:t xml:space="preserve"> executives talk about a </w:t>
      </w:r>
      <w:r w:rsidRPr="00951A8B">
        <w:rPr>
          <w:rStyle w:val="StyleUnderline"/>
          <w:highlight w:val="green"/>
        </w:rPr>
        <w:t>smart city</w:t>
      </w:r>
      <w:r w:rsidRPr="009E12A2">
        <w:rPr>
          <w:sz w:val="14"/>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9E12A2">
        <w:rPr>
          <w:sz w:val="14"/>
        </w:rPr>
        <w:t xml:space="preserve">scheme also </w:t>
      </w:r>
      <w:r w:rsidRPr="00951A8B">
        <w:rPr>
          <w:rStyle w:val="StyleUnderline"/>
          <w:highlight w:val="green"/>
        </w:rPr>
        <w:t>offers another point of difference with the US:</w:t>
      </w:r>
      <w:r w:rsidRPr="009E12A2">
        <w:rPr>
          <w:sz w:val="14"/>
        </w:rPr>
        <w:t xml:space="preserve"> </w:t>
      </w:r>
      <w:r w:rsidRPr="009714EA">
        <w:rPr>
          <w:rStyle w:val="Emphasis"/>
        </w:rPr>
        <w:t>collaboration between state and private companies on a large scale.</w:t>
      </w:r>
      <w:r w:rsidRPr="009E12A2">
        <w:rPr>
          <w:sz w:val="14"/>
        </w:rPr>
        <w:t xml:space="preserve"> </w:t>
      </w:r>
      <w:r w:rsidRPr="009714EA">
        <w:rPr>
          <w:rStyle w:val="StyleUnderline"/>
        </w:rPr>
        <w:t xml:space="preserve">In addition to </w:t>
      </w:r>
      <w:r w:rsidRPr="00951A8B">
        <w:rPr>
          <w:rStyle w:val="StyleUnderline"/>
          <w:highlight w:val="green"/>
        </w:rPr>
        <w:t>projects aimed at traffic management,</w:t>
      </w:r>
      <w:r w:rsidRPr="009714EA">
        <w:rPr>
          <w:rStyle w:val="StyleUnderline"/>
        </w:rPr>
        <w:t xml:space="preserve"> crowd control, finding missing children and elderly, </w:t>
      </w:r>
      <w:r w:rsidRPr="00951A8B">
        <w:rPr>
          <w:rStyle w:val="StyleUnderline"/>
          <w:highlight w:val="green"/>
        </w:rPr>
        <w:t xml:space="preserve">cutting </w:t>
      </w:r>
      <w:r w:rsidRPr="00B31FCE">
        <w:rPr>
          <w:rStyle w:val="StyleUnderline"/>
        </w:rPr>
        <w:t xml:space="preserve">down </w:t>
      </w:r>
      <w:r w:rsidRPr="00951A8B">
        <w:rPr>
          <w:rStyle w:val="StyleUnderline"/>
          <w:highlight w:val="green"/>
        </w:rPr>
        <w:t>hospital waiting times — the list goes on</w:t>
      </w:r>
      <w:r w:rsidRPr="009E12A2">
        <w:rPr>
          <w:sz w:val="14"/>
        </w:rPr>
        <w:t xml:space="preserve"> — all the big tech players have joint research labs with government. </w:t>
      </w:r>
      <w:r w:rsidRPr="009714EA">
        <w:rPr>
          <w:rStyle w:val="StyleUnderline"/>
        </w:rPr>
        <w:t>This</w:t>
      </w:r>
      <w:r w:rsidRPr="009E12A2">
        <w:rPr>
          <w:sz w:val="14"/>
        </w:rPr>
        <w:t xml:space="preserve"> is part of a broader </w:t>
      </w:r>
      <w:r w:rsidRPr="00951A8B">
        <w:rPr>
          <w:rStyle w:val="StyleUnderline"/>
          <w:highlight w:val="green"/>
        </w:rPr>
        <w:t>experimentation</w:t>
      </w:r>
      <w:r w:rsidRPr="009E12A2">
        <w:rPr>
          <w:sz w:val="14"/>
        </w:rPr>
        <w:t xml:space="preserve"> that </w:t>
      </w:r>
      <w:r w:rsidRPr="00951A8B">
        <w:rPr>
          <w:rStyle w:val="Emphasis"/>
          <w:highlight w:val="green"/>
        </w:rPr>
        <w:t>is lacking in the US</w:t>
      </w:r>
      <w:r w:rsidRPr="009E12A2">
        <w:rPr>
          <w:sz w:val="14"/>
        </w:rPr>
        <w:t xml:space="preserve">, says Mr Wu. “Overall, the Chinese </w:t>
      </w:r>
      <w:r w:rsidRPr="00B31FCE">
        <w:rPr>
          <w:sz w:val="14"/>
        </w:rPr>
        <w:t xml:space="preserve">tech scene is more dynamic right now, particularly in terms of trying out new ideas and new products,” he says. “People are just trying out more new things.” </w:t>
      </w:r>
      <w:r w:rsidRPr="00B31FCE">
        <w:rPr>
          <w:rStyle w:val="StyleUnderline"/>
        </w:rPr>
        <w:t>That has not been lost on investors</w:t>
      </w:r>
      <w:r w:rsidRPr="00B31FCE">
        <w:rPr>
          <w:sz w:val="14"/>
        </w:rPr>
        <w:t xml:space="preserve"> in the US. One leading Silicon Valley venture capitalist puts the difference in AI opportunities bluntly: “The business is bigger and better in China.” This </w:t>
      </w:r>
      <w:r w:rsidRPr="00B31FCE">
        <w:rPr>
          <w:rStyle w:val="StyleUnderline"/>
        </w:rPr>
        <w:t>economic momentum behind AI is closely aligned with</w:t>
      </w:r>
      <w:r w:rsidRPr="00B31FCE">
        <w:rPr>
          <w:sz w:val="14"/>
        </w:rPr>
        <w:t xml:space="preserve"> a second powerful force</w:t>
      </w:r>
      <w:r w:rsidRPr="00B31FCE">
        <w:rPr>
          <w:rStyle w:val="StyleUnderline"/>
        </w:rPr>
        <w:t>: a sense of national mission.</w:t>
      </w:r>
      <w:r w:rsidRPr="00B31FCE">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B31FCE">
        <w:rPr>
          <w:rStyle w:val="StyleUnderline"/>
        </w:rPr>
        <w:t>“What’s the national direction around AI</w:t>
      </w:r>
      <w:r w:rsidRPr="00B31FCE">
        <w:rPr>
          <w:sz w:val="14"/>
        </w:rPr>
        <w:t xml:space="preserve"> and robotics [</w:t>
      </w:r>
      <w:r w:rsidRPr="00B31FCE">
        <w:rPr>
          <w:rStyle w:val="StyleUnderline"/>
        </w:rPr>
        <w:t>in the US]? It’s nothing</w:t>
      </w:r>
      <w:r w:rsidRPr="00B31FCE">
        <w:rPr>
          <w:sz w:val="14"/>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sidRPr="00B31FCE">
        <w:rPr>
          <w:rStyle w:val="StyleUnderline"/>
        </w:rPr>
        <w:t>We’ve seen more and more students choosing not to come to the US,”</w:t>
      </w:r>
      <w:r w:rsidRPr="00B31FCE">
        <w:rPr>
          <w:sz w:val="14"/>
        </w:rPr>
        <w:t xml:space="preserve"> says Mr Etzioni. “We’re in the process of shooting ourselves in the head.” He points to one sign of how </w:t>
      </w:r>
      <w:r w:rsidRPr="00B31FCE">
        <w:rPr>
          <w:rStyle w:val="StyleUnderline"/>
        </w:rPr>
        <w:t>the talent pendulum is swinging away from the US</w:t>
      </w:r>
      <w:r w:rsidRPr="00B31FCE">
        <w:rPr>
          <w:sz w:val="14"/>
        </w:rPr>
        <w:t>: Google and Microsoft</w:t>
      </w:r>
      <w:r w:rsidRPr="009E12A2">
        <w:rPr>
          <w:sz w:val="14"/>
        </w:rPr>
        <w:t xml:space="preserve"> have both opened AI research centres in China to tap the AI workforce there. Yet </w:t>
      </w:r>
      <w:r w:rsidRPr="00AB41EA">
        <w:rPr>
          <w:rStyle w:val="StyleUnderline"/>
        </w:rPr>
        <w:t>the expertise advantage that the US has will not disappear overnight</w:t>
      </w:r>
      <w:r w:rsidRPr="009E12A2">
        <w:rPr>
          <w:sz w:val="14"/>
        </w:rPr>
        <w:t>. Companies like Yitu are moving in the opposite direction because they believe the US west coast is still the magnet for many of the world’s top engineering brains. “Half the AI engineers in Silicon Valley are Chinese,” says Mr Wu.</w:t>
      </w:r>
    </w:p>
    <w:p w14:paraId="7C6502B3" w14:textId="77777777" w:rsidR="0066410C" w:rsidRPr="00092107" w:rsidRDefault="0066410C" w:rsidP="0066410C">
      <w:pPr>
        <w:pStyle w:val="Heading4"/>
        <w:rPr>
          <w:rFonts w:asciiTheme="minorHAnsi" w:hAnsiTheme="minorHAnsi" w:cstheme="minorHAnsi"/>
        </w:rPr>
      </w:pPr>
      <w:r w:rsidRPr="00092107">
        <w:rPr>
          <w:rFonts w:asciiTheme="minorHAnsi" w:hAnsiTheme="minorHAnsi" w:cstheme="minorHAnsi"/>
        </w:rPr>
        <w:t>Data-Rich AI Models Lead to Accelerated Vaccine Delivery</w:t>
      </w:r>
    </w:p>
    <w:p w14:paraId="4A258031" w14:textId="77777777" w:rsidR="0066410C" w:rsidRPr="00092107" w:rsidRDefault="0066410C" w:rsidP="0066410C">
      <w:pPr>
        <w:rPr>
          <w:rFonts w:asciiTheme="minorHAnsi" w:hAnsiTheme="minorHAnsi" w:cstheme="minorHAnsi"/>
        </w:rPr>
      </w:pPr>
      <w:r w:rsidRPr="00092107">
        <w:rPr>
          <w:rStyle w:val="Style13ptBold"/>
          <w:rFonts w:asciiTheme="minorHAnsi" w:hAnsiTheme="minorHAnsi" w:cstheme="minorHAnsi"/>
        </w:rPr>
        <w:t xml:space="preserve">MIT et al 20 </w:t>
      </w:r>
      <w:r w:rsidRPr="00092107">
        <w:rPr>
          <w:rFonts w:asciiTheme="minorHAnsi" w:hAnsiTheme="minorHAnsi" w:cstheme="minorHAnsi"/>
        </w:rPr>
        <w:t>(MIT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Genesys is the global leader in cloud customer experience and contact center solutions; Philips; "The global AI agenda: Promise, reality, and a future of data sharing”; March 26, 2020; https://mittrinsights.s3.amazonaws.com/AIagenda2020/GlobalAIagenda.pdf; AS)</w:t>
      </w:r>
    </w:p>
    <w:p w14:paraId="1BB3B8B0" w14:textId="77777777" w:rsidR="0066410C" w:rsidRPr="00560343" w:rsidRDefault="0066410C" w:rsidP="0066410C">
      <w:pPr>
        <w:rPr>
          <w:rFonts w:asciiTheme="minorHAnsi" w:hAnsiTheme="minorHAnsi" w:cstheme="minorHAnsi"/>
          <w:sz w:val="16"/>
        </w:rPr>
      </w:pPr>
      <w:r w:rsidRPr="00560343">
        <w:rPr>
          <w:rFonts w:asciiTheme="minorHAnsi" w:hAnsiTheme="minorHAnsi" w:cstheme="minorHAnsi"/>
          <w:sz w:val="16"/>
        </w:rPr>
        <w:t xml:space="preserve">Share your data to help AI work for everyone. </w:t>
      </w:r>
      <w:r w:rsidRPr="00951A8B">
        <w:rPr>
          <w:rStyle w:val="StyleUnderline"/>
          <w:rFonts w:asciiTheme="minorHAnsi" w:hAnsiTheme="minorHAnsi" w:cstheme="minorHAnsi"/>
          <w:highlight w:val="green"/>
        </w:rPr>
        <w:t>Hoarding data will</w:t>
      </w:r>
      <w:r w:rsidRPr="00092107">
        <w:rPr>
          <w:rStyle w:val="StyleUnderline"/>
          <w:rFonts w:asciiTheme="minorHAnsi" w:hAnsiTheme="minorHAnsi" w:cstheme="minorHAnsi"/>
        </w:rPr>
        <w:t xml:space="preserve"> eventually </w:t>
      </w:r>
      <w:r w:rsidRPr="00951A8B">
        <w:rPr>
          <w:rStyle w:val="StyleUnderline"/>
          <w:rFonts w:asciiTheme="minorHAnsi" w:hAnsiTheme="minorHAnsi" w:cstheme="minorHAnsi"/>
          <w:highlight w:val="green"/>
        </w:rPr>
        <w:t>prove self-defeating, as</w:t>
      </w:r>
      <w:r w:rsidRPr="00092107">
        <w:rPr>
          <w:rStyle w:val="StyleUnderline"/>
          <w:rFonts w:asciiTheme="minorHAnsi" w:hAnsiTheme="minorHAnsi" w:cstheme="minorHAnsi"/>
        </w:rPr>
        <w:t xml:space="preserve"> </w:t>
      </w:r>
      <w:r w:rsidRPr="00951A8B">
        <w:rPr>
          <w:rStyle w:val="StyleUnderline"/>
          <w:rFonts w:asciiTheme="minorHAnsi" w:hAnsiTheme="minorHAnsi" w:cstheme="minorHAnsi"/>
          <w:highlight w:val="green"/>
        </w:rPr>
        <w:t>companies</w:t>
      </w:r>
      <w:r w:rsidRPr="00092107">
        <w:rPr>
          <w:rStyle w:val="StyleUnderline"/>
          <w:rFonts w:asciiTheme="minorHAnsi" w:hAnsiTheme="minorHAnsi" w:cstheme="minorHAnsi"/>
        </w:rPr>
        <w:t xml:space="preserve"> come to </w:t>
      </w:r>
      <w:r w:rsidRPr="00951A8B">
        <w:rPr>
          <w:rStyle w:val="StyleUnderline"/>
          <w:rFonts w:asciiTheme="minorHAnsi" w:hAnsiTheme="minorHAnsi" w:cstheme="minorHAnsi"/>
          <w:highlight w:val="green"/>
        </w:rPr>
        <w:t>find</w:t>
      </w:r>
      <w:r w:rsidRPr="00092107">
        <w:rPr>
          <w:rStyle w:val="StyleUnderline"/>
          <w:rFonts w:asciiTheme="minorHAnsi" w:hAnsiTheme="minorHAnsi" w:cstheme="minorHAnsi"/>
        </w:rPr>
        <w:t xml:space="preserve"> that the </w:t>
      </w:r>
      <w:r w:rsidRPr="00951A8B">
        <w:rPr>
          <w:rStyle w:val="StyleUnderline"/>
          <w:rFonts w:asciiTheme="minorHAnsi" w:hAnsiTheme="minorHAnsi" w:cstheme="minorHAnsi"/>
          <w:highlight w:val="green"/>
        </w:rPr>
        <w:t>gains to AI model</w:t>
      </w:r>
      <w:r w:rsidRPr="00092107">
        <w:rPr>
          <w:rStyle w:val="StyleUnderline"/>
          <w:rFonts w:asciiTheme="minorHAnsi" w:hAnsiTheme="minorHAnsi" w:cstheme="minorHAnsi"/>
        </w:rPr>
        <w:t xml:space="preserve"> performance </w:t>
      </w:r>
      <w:r w:rsidRPr="00951A8B">
        <w:rPr>
          <w:rStyle w:val="StyleUnderline"/>
          <w:rFonts w:asciiTheme="minorHAnsi" w:hAnsiTheme="minorHAnsi" w:cstheme="minorHAnsi"/>
          <w:highlight w:val="green"/>
        </w:rPr>
        <w:t>from data sharing outweigh</w:t>
      </w:r>
      <w:r w:rsidRPr="00092107">
        <w:rPr>
          <w:rStyle w:val="StyleUnderline"/>
          <w:rFonts w:asciiTheme="minorHAnsi" w:hAnsiTheme="minorHAnsi" w:cstheme="minorHAnsi"/>
        </w:rPr>
        <w:t xml:space="preserve"> any </w:t>
      </w:r>
      <w:r w:rsidRPr="00951A8B">
        <w:rPr>
          <w:rStyle w:val="StyleUnderline"/>
          <w:rFonts w:asciiTheme="minorHAnsi" w:hAnsiTheme="minorHAnsi" w:cstheme="minorHAnsi"/>
          <w:highlight w:val="green"/>
        </w:rPr>
        <w:t>risks</w:t>
      </w:r>
      <w:r w:rsidRPr="00092107">
        <w:rPr>
          <w:rStyle w:val="StyleUnderline"/>
          <w:rFonts w:asciiTheme="minorHAnsi" w:hAnsiTheme="minorHAnsi" w:cstheme="minorHAnsi"/>
        </w:rPr>
        <w:t xml:space="preserve"> involved</w:t>
      </w:r>
      <w:r w:rsidRPr="00560343">
        <w:rPr>
          <w:rFonts w:asciiTheme="minorHAnsi" w:hAnsiTheme="minorHAnsi" w:cstheme="minorHAnsi"/>
          <w:sz w:val="16"/>
        </w:rPr>
        <w:t>. Beyond commercial gains</w:t>
      </w:r>
      <w:r w:rsidRPr="00092107">
        <w:rPr>
          <w:rStyle w:val="StyleUnderline"/>
          <w:rFonts w:asciiTheme="minorHAnsi" w:hAnsiTheme="minorHAnsi" w:cstheme="minorHAnsi"/>
        </w:rPr>
        <w:t xml:space="preserve">, </w:t>
      </w:r>
      <w:r w:rsidRPr="00951A8B">
        <w:rPr>
          <w:rStyle w:val="Emphasis"/>
          <w:rFonts w:asciiTheme="minorHAnsi" w:hAnsiTheme="minorHAnsi" w:cstheme="minorHAnsi"/>
          <w:highlight w:val="green"/>
        </w:rPr>
        <w:t>societies will</w:t>
      </w:r>
      <w:r w:rsidRPr="00092107">
        <w:rPr>
          <w:rStyle w:val="Emphasis"/>
          <w:rFonts w:asciiTheme="minorHAnsi" w:hAnsiTheme="minorHAnsi" w:cstheme="minorHAnsi"/>
        </w:rPr>
        <w:t xml:space="preserve"> also </w:t>
      </w:r>
      <w:r w:rsidRPr="00951A8B">
        <w:rPr>
          <w:rStyle w:val="Emphasis"/>
          <w:rFonts w:asciiTheme="minorHAnsi" w:hAnsiTheme="minorHAnsi" w:cstheme="minorHAnsi"/>
          <w:highlight w:val="green"/>
        </w:rPr>
        <w:t>benefit when data-rich</w:t>
      </w:r>
      <w:r w:rsidRPr="00092107">
        <w:rPr>
          <w:rStyle w:val="Emphasis"/>
          <w:rFonts w:asciiTheme="minorHAnsi" w:hAnsiTheme="minorHAnsi" w:cstheme="minorHAnsi"/>
        </w:rPr>
        <w:t xml:space="preserve"> AI </w:t>
      </w:r>
      <w:r w:rsidRPr="00951A8B">
        <w:rPr>
          <w:rStyle w:val="Emphasis"/>
          <w:rFonts w:asciiTheme="minorHAnsi" w:hAnsiTheme="minorHAnsi" w:cstheme="minorHAnsi"/>
          <w:highlight w:val="green"/>
        </w:rPr>
        <w:t>models lead to accelerated vaccine discovery</w:t>
      </w:r>
      <w:r w:rsidRPr="00092107">
        <w:rPr>
          <w:rStyle w:val="StyleUnderline"/>
          <w:rFonts w:asciiTheme="minorHAnsi" w:hAnsiTheme="minorHAnsi" w:cstheme="minorHAnsi"/>
        </w:rPr>
        <w:t>, for example, safer roads, or more reliable public transport</w:t>
      </w:r>
      <w:r w:rsidRPr="00560343">
        <w:rPr>
          <w:rFonts w:asciiTheme="minorHAnsi" w:hAnsiTheme="minorHAnsi" w:cstheme="minorHAnsi"/>
          <w:sz w:val="16"/>
        </w:rPr>
        <w:t xml:space="preserve">. Much needs to be done to build confidence in data sharing, but </w:t>
      </w:r>
      <w:r w:rsidRPr="00092107">
        <w:rPr>
          <w:rStyle w:val="Emphasis"/>
          <w:rFonts w:asciiTheme="minorHAnsi" w:hAnsiTheme="minorHAnsi" w:cstheme="minorHAnsi"/>
        </w:rPr>
        <w:t xml:space="preserve">technology </w:t>
      </w:r>
      <w:r w:rsidRPr="00951A8B">
        <w:rPr>
          <w:rStyle w:val="Emphasis"/>
          <w:rFonts w:asciiTheme="minorHAnsi" w:hAnsiTheme="minorHAnsi" w:cstheme="minorHAnsi"/>
          <w:highlight w:val="green"/>
        </w:rPr>
        <w:t>advances in</w:t>
      </w:r>
      <w:r w:rsidRPr="00092107">
        <w:rPr>
          <w:rStyle w:val="Emphasis"/>
          <w:rFonts w:asciiTheme="minorHAnsi" w:hAnsiTheme="minorHAnsi" w:cstheme="minorHAnsi"/>
        </w:rPr>
        <w:t xml:space="preserve"> areas such as </w:t>
      </w:r>
      <w:r w:rsidRPr="00951A8B">
        <w:rPr>
          <w:rStyle w:val="Emphasis"/>
          <w:rFonts w:asciiTheme="minorHAnsi" w:hAnsiTheme="minorHAnsi" w:cstheme="minorHAnsi"/>
          <w:highlight w:val="green"/>
        </w:rPr>
        <w:t>blockchain and federated learning</w:t>
      </w:r>
      <w:r w:rsidRPr="00092107">
        <w:rPr>
          <w:rStyle w:val="Emphasis"/>
          <w:rFonts w:asciiTheme="minorHAnsi" w:hAnsiTheme="minorHAnsi" w:cstheme="minorHAnsi"/>
        </w:rPr>
        <w:t xml:space="preserve"> are likely to </w:t>
      </w:r>
      <w:r w:rsidRPr="00951A8B">
        <w:rPr>
          <w:rStyle w:val="Emphasis"/>
          <w:rFonts w:asciiTheme="minorHAnsi" w:hAnsiTheme="minorHAnsi" w:cstheme="minorHAnsi"/>
          <w:highlight w:val="green"/>
        </w:rPr>
        <w:t>make it</w:t>
      </w:r>
      <w:r w:rsidRPr="00092107">
        <w:rPr>
          <w:rStyle w:val="Emphasis"/>
          <w:rFonts w:asciiTheme="minorHAnsi" w:hAnsiTheme="minorHAnsi" w:cstheme="minorHAnsi"/>
        </w:rPr>
        <w:t xml:space="preserve"> a </w:t>
      </w:r>
      <w:r w:rsidRPr="00951A8B">
        <w:rPr>
          <w:rStyle w:val="Emphasis"/>
          <w:rFonts w:asciiTheme="minorHAnsi" w:hAnsiTheme="minorHAnsi" w:cstheme="minorHAnsi"/>
          <w:highlight w:val="green"/>
        </w:rPr>
        <w:t>safer</w:t>
      </w:r>
      <w:r w:rsidRPr="00092107">
        <w:rPr>
          <w:rStyle w:val="Emphasis"/>
          <w:rFonts w:asciiTheme="minorHAnsi" w:hAnsiTheme="minorHAnsi" w:cstheme="minorHAnsi"/>
        </w:rPr>
        <w:t xml:space="preserve"> proposition</w:t>
      </w:r>
      <w:r w:rsidRPr="00560343">
        <w:rPr>
          <w:rFonts w:asciiTheme="minorHAnsi" w:hAnsiTheme="minorHAnsi" w:cstheme="minorHAnsi"/>
          <w:sz w:val="16"/>
        </w:rPr>
        <w:t>.</w:t>
      </w:r>
    </w:p>
    <w:p w14:paraId="58C0E618" w14:textId="77777777" w:rsidR="0066410C" w:rsidRDefault="0066410C" w:rsidP="0066410C">
      <w:pPr>
        <w:pStyle w:val="Heading4"/>
      </w:pPr>
      <w:r>
        <w:lastRenderedPageBreak/>
        <w:t>Vaccines are also crucial to stopping future pandemics—but reassuring the public about their safety is crucial:</w:t>
      </w:r>
    </w:p>
    <w:p w14:paraId="7B47FC5C" w14:textId="77777777" w:rsidR="0066410C" w:rsidRDefault="0066410C" w:rsidP="0066410C">
      <w:r>
        <w:t xml:space="preserve">Julie L. </w:t>
      </w:r>
      <w:r w:rsidRPr="00E42315">
        <w:rPr>
          <w:rStyle w:val="Style13ptBold"/>
        </w:rPr>
        <w:t>Gerberding</w:t>
      </w:r>
      <w:r>
        <w:t xml:space="preserve">, M.D., M.P.H., </w:t>
      </w:r>
      <w:r w:rsidRPr="00E42315">
        <w:rPr>
          <w:rStyle w:val="Style13ptBold"/>
        </w:rPr>
        <w:t>and</w:t>
      </w:r>
      <w:r>
        <w:t xml:space="preserve"> Barton F. </w:t>
      </w:r>
      <w:r w:rsidRPr="00E42315">
        <w:rPr>
          <w:rStyle w:val="Style13ptBold"/>
        </w:rPr>
        <w:t>Haynes</w:t>
      </w:r>
      <w:r>
        <w:t xml:space="preserve">, M.D., 2/4/2021 (New England Journal of Medicine, “Vaccine Innovations — Past and Future,” </w:t>
      </w:r>
      <w:hyperlink r:id="rId10" w:history="1">
        <w:r w:rsidRPr="00C41E09">
          <w:rPr>
            <w:rStyle w:val="Hyperlink"/>
          </w:rPr>
          <w:t>https://www.nejm.org/doi/full/10.1056/nejmp2029466</w:t>
        </w:r>
      </w:hyperlink>
      <w:r>
        <w:t>, Retrieved 8/2/2021)</w:t>
      </w:r>
    </w:p>
    <w:p w14:paraId="13A946DE" w14:textId="77777777" w:rsidR="0066410C" w:rsidRPr="00560343" w:rsidRDefault="0066410C" w:rsidP="0066410C">
      <w:pPr>
        <w:rPr>
          <w:sz w:val="14"/>
        </w:rPr>
      </w:pPr>
      <w:r w:rsidRPr="00951A8B">
        <w:rPr>
          <w:rStyle w:val="StyleUnderline"/>
          <w:highlight w:val="green"/>
        </w:rPr>
        <w:t>Vaccination is a powerful method of disease prevention</w:t>
      </w:r>
      <w:r w:rsidRPr="00560343">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sidRPr="00951A8B">
        <w:rPr>
          <w:rStyle w:val="StyleUnderline"/>
          <w:highlight w:val="green"/>
        </w:rPr>
        <w:t xml:space="preserve">But achieving the promise of vaccination requires </w:t>
      </w:r>
      <w:r w:rsidRPr="002737F0">
        <w:rPr>
          <w:rStyle w:val="StyleUnderline"/>
        </w:rPr>
        <w:t>much more than the vaccines themselves. It requires</w:t>
      </w:r>
      <w:r w:rsidRPr="00560343">
        <w:rPr>
          <w:sz w:val="14"/>
        </w:rPr>
        <w:t xml:space="preserve"> appropriate incentives to encourage the timely discovery and development of innovative, effective, safe, and affordable products; effective financing and delivery programs; and </w:t>
      </w:r>
      <w:r w:rsidRPr="00951A8B">
        <w:rPr>
          <w:rStyle w:val="StyleUnderline"/>
          <w:highlight w:val="green"/>
        </w:rPr>
        <w:t xml:space="preserve">credible scientific leaders who </w:t>
      </w:r>
      <w:r w:rsidRPr="002737F0">
        <w:rPr>
          <w:rStyle w:val="StyleUnderline"/>
        </w:rPr>
        <w:t>can</w:t>
      </w:r>
      <w:r w:rsidRPr="00560343">
        <w:rPr>
          <w:sz w:val="14"/>
        </w:rPr>
        <w:t xml:space="preserve"> provide evidence-based policy recommendations and </w:t>
      </w:r>
      <w:r w:rsidRPr="00951A8B">
        <w:rPr>
          <w:rStyle w:val="Emphasis"/>
          <w:highlight w:val="green"/>
        </w:rPr>
        <w:t>reassure the public</w:t>
      </w:r>
      <w:r w:rsidRPr="00951A8B">
        <w:rPr>
          <w:rStyle w:val="StyleUnderline"/>
          <w:highlight w:val="green"/>
        </w:rPr>
        <w:t xml:space="preserve"> </w:t>
      </w:r>
      <w:r w:rsidRPr="00D02314">
        <w:rPr>
          <w:rStyle w:val="StyleUnderline"/>
        </w:rPr>
        <w:t>about the value of the vaccines</w:t>
      </w:r>
      <w:r w:rsidRPr="00D02314">
        <w:rPr>
          <w:sz w:val="14"/>
        </w:rPr>
        <w:t>. Since</w:t>
      </w:r>
      <w:r w:rsidRPr="00560343">
        <w:rPr>
          <w:sz w:val="14"/>
        </w:rPr>
        <w:t xml:space="preserv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w:t>
      </w:r>
      <w:r w:rsidRPr="00D02314">
        <w:rPr>
          <w:sz w:val="14"/>
        </w:rPr>
        <w:t xml:space="preserve">. </w:t>
      </w:r>
      <w:r w:rsidRPr="00D02314">
        <w:rPr>
          <w:rStyle w:val="StyleUnderline"/>
        </w:rPr>
        <w:t xml:space="preserve">It’s hard to overstate the benefits that innovative vaccines deployed in the past five decades have had on </w:t>
      </w:r>
      <w:r w:rsidRPr="00D02314">
        <w:rPr>
          <w:sz w:val="14"/>
        </w:rPr>
        <w:t>morbidity and</w:t>
      </w:r>
      <w:r w:rsidRPr="00D02314">
        <w:rPr>
          <w:rStyle w:val="StyleUnderline"/>
        </w:rPr>
        <w:t xml:space="preserve"> mortality</w:t>
      </w:r>
      <w:r w:rsidRPr="00BB2C2E">
        <w:rPr>
          <w:rStyle w:val="StyleUnderline"/>
        </w:rPr>
        <w:t xml:space="preserve"> </w:t>
      </w:r>
      <w:r w:rsidRPr="00560343">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Haemophilus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w:t>
      </w:r>
      <w:r w:rsidRPr="00D02314">
        <w:rPr>
          <w:sz w:val="14"/>
        </w:rPr>
        <w:t xml:space="preserve">to age 26. </w:t>
      </w:r>
      <w:r w:rsidRPr="00D02314">
        <w:rPr>
          <w:rStyle w:val="StyleUnderline"/>
        </w:rPr>
        <w:t>Policy advances have also enhanced the effects of vaccination globally</w:t>
      </w:r>
      <w:r w:rsidRPr="00D02314">
        <w:rPr>
          <w:sz w:val="14"/>
        </w:rPr>
        <w:t>. The WHO launched the Expanded Program</w:t>
      </w:r>
      <w:r w:rsidRPr="00560343">
        <w:rPr>
          <w:sz w:val="14"/>
        </w:rPr>
        <w:t xml:space="preserve">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sidRPr="00951A8B">
        <w:rPr>
          <w:rStyle w:val="StyleUnderline"/>
          <w:highlight w:val="green"/>
        </w:rPr>
        <w:t xml:space="preserve">The story of vaccine progress has been punctuated by </w:t>
      </w:r>
      <w:r w:rsidRPr="002737F0">
        <w:rPr>
          <w:rStyle w:val="StyleUnderline"/>
        </w:rPr>
        <w:t xml:space="preserve">both real and misguided </w:t>
      </w:r>
      <w:r w:rsidRPr="00951A8B">
        <w:rPr>
          <w:rStyle w:val="StyleUnderline"/>
          <w:highlight w:val="green"/>
        </w:rPr>
        <w:t xml:space="preserve">safety concerns </w:t>
      </w:r>
      <w:r w:rsidRPr="002737F0">
        <w:rPr>
          <w:rStyle w:val="StyleUnderline"/>
        </w:rPr>
        <w:t>for as long as vaccines have been in use.</w:t>
      </w:r>
      <w:r w:rsidRPr="00560343">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sidRPr="00951A8B">
        <w:rPr>
          <w:rStyle w:val="StyleUnderline"/>
          <w:highlight w:val="green"/>
        </w:rPr>
        <w:t xml:space="preserve">Vaccine confidence depends on trust in the safety and efficacy of </w:t>
      </w:r>
      <w:r w:rsidRPr="002737F0">
        <w:rPr>
          <w:rStyle w:val="StyleUnderline"/>
        </w:rPr>
        <w:t xml:space="preserve">the </w:t>
      </w:r>
      <w:r w:rsidRPr="00951A8B">
        <w:rPr>
          <w:rStyle w:val="StyleUnderline"/>
          <w:highlight w:val="green"/>
        </w:rPr>
        <w:t xml:space="preserve">products </w:t>
      </w:r>
      <w:r w:rsidRPr="002737F0">
        <w:rPr>
          <w:rStyle w:val="StyleUnderline"/>
        </w:rPr>
        <w:t>themselves</w:t>
      </w:r>
      <w:r w:rsidRPr="00560343">
        <w:rPr>
          <w:sz w:val="14"/>
        </w:rPr>
        <w:t xml:space="preserve">, trust in vaccine manufacturers and the clinicians who administer vaccines, and trust in policymakers who assess the scientific evidence and promulgate vaccination recommendations. </w:t>
      </w:r>
      <w:r w:rsidRPr="00951A8B">
        <w:rPr>
          <w:rStyle w:val="StyleUnderline"/>
          <w:highlight w:val="green"/>
        </w:rPr>
        <w:t>Failure</w:t>
      </w:r>
      <w:r w:rsidRPr="002737F0">
        <w:rPr>
          <w:rStyle w:val="StyleUnderline"/>
        </w:rPr>
        <w:t xml:space="preserve">s in any of these areas </w:t>
      </w:r>
      <w:r w:rsidRPr="00951A8B">
        <w:rPr>
          <w:rStyle w:val="StyleUnderline"/>
          <w:highlight w:val="green"/>
        </w:rPr>
        <w:t>can have substantial long-term public health consequences, as was the case with misinfo</w:t>
      </w:r>
      <w:r w:rsidRPr="002737F0">
        <w:rPr>
          <w:rStyle w:val="StyleUnderline"/>
        </w:rPr>
        <w:t>rmation</w:t>
      </w:r>
      <w:r w:rsidRPr="00951A8B">
        <w:rPr>
          <w:rStyle w:val="StyleUnderline"/>
          <w:highlight w:val="green"/>
        </w:rPr>
        <w:t xml:space="preserve"> about measles vaccines</w:t>
      </w:r>
      <w:r w:rsidRPr="00560343">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sidRPr="00951A8B">
        <w:rPr>
          <w:rStyle w:val="StyleUnderline"/>
          <w:highlight w:val="green"/>
        </w:rPr>
        <w:t xml:space="preserve">vaccines against a range of infectious agents will need to be developed. New </w:t>
      </w:r>
      <w:r w:rsidRPr="002737F0">
        <w:rPr>
          <w:rStyle w:val="StyleUnderline"/>
        </w:rPr>
        <w:t xml:space="preserve">and reemerging </w:t>
      </w:r>
      <w:r w:rsidRPr="00951A8B">
        <w:rPr>
          <w:rStyle w:val="StyleUnderline"/>
          <w:highlight w:val="green"/>
        </w:rPr>
        <w:t>pathogens</w:t>
      </w:r>
      <w:r w:rsidRPr="00560343">
        <w:rPr>
          <w:sz w:val="14"/>
        </w:rPr>
        <w:t xml:space="preserve">, such as SARS-CoV-2 and new influenza strains, </w:t>
      </w:r>
      <w:r w:rsidRPr="00951A8B">
        <w:rPr>
          <w:rStyle w:val="StyleUnderline"/>
          <w:highlight w:val="green"/>
        </w:rPr>
        <w:t>regularly appear</w:t>
      </w:r>
      <w:r w:rsidRPr="00560343">
        <w:rPr>
          <w:sz w:val="14"/>
        </w:rPr>
        <w:t xml:space="preserve">. Viruses that are capable of spreading by vector or airborne routes — one of the most important pandemic threats — continue to emerge. More than 1.5 million as yet unknown viruses are estimated to exist in </w:t>
      </w:r>
      <w:r w:rsidRPr="00560343">
        <w:rPr>
          <w:sz w:val="14"/>
        </w:rPr>
        <w:lastRenderedPageBreak/>
        <w:t xml:space="preserve">animals worldwide, and 38 to 50% of them are candidates to spread to humans.4 Global-surveillance and virus-discovery programs are therefore important, and they may be able to predict pandemics. In 2011, the IOM commissioned the development of a strategic multiattribute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sidRPr="00951A8B">
        <w:rPr>
          <w:rStyle w:val="StyleUnderline"/>
          <w:highlight w:val="green"/>
        </w:rPr>
        <w:t xml:space="preserve">The response to </w:t>
      </w:r>
      <w:r w:rsidRPr="002737F0">
        <w:rPr>
          <w:rStyle w:val="StyleUnderline"/>
        </w:rPr>
        <w:t xml:space="preserve">the </w:t>
      </w:r>
      <w:r w:rsidRPr="00951A8B">
        <w:rPr>
          <w:rStyle w:val="StyleUnderline"/>
          <w:highlight w:val="green"/>
        </w:rPr>
        <w:t>Covid</w:t>
      </w:r>
      <w:r w:rsidRPr="002737F0">
        <w:rPr>
          <w:rStyle w:val="StyleUnderline"/>
        </w:rPr>
        <w:t xml:space="preserve">-19 pandemic </w:t>
      </w:r>
      <w:r w:rsidRPr="00951A8B">
        <w:rPr>
          <w:rStyle w:val="StyleUnderline"/>
          <w:highlight w:val="green"/>
        </w:rPr>
        <w:t xml:space="preserve">is a </w:t>
      </w:r>
      <w:r w:rsidRPr="002737F0">
        <w:rPr>
          <w:rStyle w:val="StyleUnderline"/>
        </w:rPr>
        <w:t xml:space="preserve">prime </w:t>
      </w:r>
      <w:r w:rsidRPr="00951A8B">
        <w:rPr>
          <w:rStyle w:val="StyleUnderline"/>
          <w:highlight w:val="green"/>
        </w:rPr>
        <w:t xml:space="preserve">example of how rapidly </w:t>
      </w:r>
      <w:r w:rsidRPr="002737F0">
        <w:rPr>
          <w:rStyle w:val="StyleUnderline"/>
        </w:rPr>
        <w:t xml:space="preserve">new </w:t>
      </w:r>
      <w:r w:rsidRPr="00951A8B">
        <w:rPr>
          <w:rStyle w:val="StyleUnderline"/>
          <w:highlight w:val="green"/>
        </w:rPr>
        <w:t>vaccines can now be designed</w:t>
      </w:r>
      <w:r w:rsidRPr="00560343">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sidRPr="00951A8B">
        <w:rPr>
          <w:rStyle w:val="StyleUnderline"/>
          <w:highlight w:val="green"/>
        </w:rPr>
        <w:t xml:space="preserve">Vaccines remain </w:t>
      </w:r>
      <w:r w:rsidRPr="00951A8B">
        <w:rPr>
          <w:rStyle w:val="Emphasis"/>
          <w:highlight w:val="green"/>
        </w:rPr>
        <w:t>the most effective tool</w:t>
      </w:r>
      <w:r w:rsidRPr="00951A8B">
        <w:rPr>
          <w:rStyle w:val="StyleUnderline"/>
          <w:highlight w:val="green"/>
        </w:rPr>
        <w:t xml:space="preserve"> for </w:t>
      </w:r>
      <w:r w:rsidRPr="00951A8B">
        <w:rPr>
          <w:rStyle w:val="Emphasis"/>
          <w:highlight w:val="green"/>
        </w:rPr>
        <w:t xml:space="preserve">preventing </w:t>
      </w:r>
      <w:r w:rsidRPr="002737F0">
        <w:rPr>
          <w:rStyle w:val="Emphasis"/>
        </w:rPr>
        <w:t xml:space="preserve">infectious </w:t>
      </w:r>
      <w:r w:rsidRPr="00951A8B">
        <w:rPr>
          <w:rStyle w:val="Emphasis"/>
          <w:highlight w:val="green"/>
        </w:rPr>
        <w:t xml:space="preserve">diseases </w:t>
      </w:r>
      <w:r w:rsidRPr="00951A8B">
        <w:rPr>
          <w:rStyle w:val="StyleUnderline"/>
          <w:highlight w:val="green"/>
        </w:rPr>
        <w:t xml:space="preserve">and improving global health. </w:t>
      </w:r>
      <w:r w:rsidRPr="002737F0">
        <w:rPr>
          <w:rStyle w:val="Emphasis"/>
        </w:rPr>
        <w:t>Remarkable progress</w:t>
      </w:r>
      <w:r w:rsidRPr="002737F0">
        <w:rPr>
          <w:rStyle w:val="StyleUnderline"/>
        </w:rPr>
        <w:t xml:space="preserve"> has been made with the use of vaccines</w:t>
      </w:r>
      <w:r w:rsidRPr="00560343">
        <w:rPr>
          <w:sz w:val="14"/>
        </w:rPr>
        <w:t>,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w:t>
      </w:r>
      <w:r w:rsidRPr="002737F0">
        <w:rPr>
          <w:sz w:val="14"/>
        </w:rPr>
        <w:t xml:space="preserve">. </w:t>
      </w:r>
      <w:r w:rsidRPr="002737F0">
        <w:rPr>
          <w:rStyle w:val="StyleUnderline"/>
        </w:rPr>
        <w:t xml:space="preserve">The future holds </w:t>
      </w:r>
      <w:r w:rsidRPr="002737F0">
        <w:rPr>
          <w:rStyle w:val="Emphasis"/>
        </w:rPr>
        <w:t>great promise</w:t>
      </w:r>
      <w:r w:rsidRPr="002737F0">
        <w:rPr>
          <w:rStyle w:val="StyleUnderline"/>
        </w:rPr>
        <w:t xml:space="preserve"> for </w:t>
      </w:r>
      <w:r w:rsidRPr="002737F0">
        <w:rPr>
          <w:rStyle w:val="Emphasis"/>
        </w:rPr>
        <w:t>vaccine-mediated control of global pathogens</w:t>
      </w:r>
      <w:r w:rsidRPr="00560343">
        <w:rPr>
          <w:sz w:val="14"/>
        </w:rPr>
        <w:t>, but providing affordable access to effective vaccines for everyone who could benefit from them remains an important challenge.</w:t>
      </w:r>
    </w:p>
    <w:p w14:paraId="6010666C" w14:textId="77777777" w:rsidR="0066410C" w:rsidRPr="004A75DA" w:rsidRDefault="0066410C" w:rsidP="0066410C">
      <w:pPr>
        <w:pStyle w:val="Heading4"/>
        <w:rPr>
          <w:rFonts w:asciiTheme="majorHAnsi" w:hAnsiTheme="majorHAnsi" w:cstheme="majorHAnsi"/>
          <w:color w:val="000000" w:themeColor="text1"/>
        </w:rPr>
      </w:pPr>
      <w:r w:rsidRPr="004A75DA">
        <w:rPr>
          <w:rFonts w:asciiTheme="majorHAnsi" w:hAnsiTheme="majorHAnsi" w:cstheme="majorHAnsi"/>
          <w:color w:val="000000" w:themeColor="text1"/>
        </w:rPr>
        <w:t>Future pandemics cause extinction</w:t>
      </w:r>
    </w:p>
    <w:p w14:paraId="70362AC7" w14:textId="77777777" w:rsidR="0066410C" w:rsidRPr="004A75DA" w:rsidRDefault="0066410C" w:rsidP="0066410C">
      <w:pPr>
        <w:rPr>
          <w:rFonts w:asciiTheme="majorHAnsi" w:hAnsiTheme="majorHAnsi" w:cstheme="majorHAnsi"/>
          <w:color w:val="000000" w:themeColor="text1"/>
        </w:rPr>
      </w:pPr>
      <w:r w:rsidRPr="004A75DA">
        <w:rPr>
          <w:rFonts w:asciiTheme="majorHAnsi" w:hAnsiTheme="majorHAnsi" w:cstheme="majorHAnsi"/>
          <w:color w:val="000000" w:themeColor="text1"/>
          <w:shd w:val="clear" w:color="auto" w:fill="FFFFFF"/>
        </w:rPr>
        <w:t xml:space="preserve">Eleftherios P. </w:t>
      </w:r>
      <w:r w:rsidRPr="004A75DA">
        <w:rPr>
          <w:rFonts w:asciiTheme="majorHAnsi" w:hAnsiTheme="majorHAnsi" w:cstheme="majorHAnsi"/>
          <w:b/>
          <w:bCs/>
          <w:color w:val="000000" w:themeColor="text1"/>
          <w:sz w:val="26"/>
          <w:szCs w:val="26"/>
          <w:shd w:val="clear" w:color="auto" w:fill="FFFFFF"/>
        </w:rPr>
        <w:t>Diamandis</w:t>
      </w:r>
      <w:r w:rsidRPr="004A75DA">
        <w:rPr>
          <w:rFonts w:asciiTheme="majorHAnsi" w:hAnsiTheme="majorHAnsi" w:cstheme="majorHAnsi"/>
          <w:b/>
          <w:bCs/>
          <w:color w:val="000000" w:themeColor="text1"/>
          <w:sz w:val="26"/>
          <w:szCs w:val="26"/>
        </w:rPr>
        <w:t xml:space="preserve"> 21</w:t>
      </w:r>
      <w:r w:rsidRPr="004A75DA">
        <w:rPr>
          <w:rFonts w:asciiTheme="majorHAnsi" w:hAnsiTheme="majorHAnsi" w:cstheme="maj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6914038F" w14:textId="77777777" w:rsidR="0066410C" w:rsidRPr="00560343" w:rsidRDefault="0066410C" w:rsidP="0066410C">
      <w:pPr>
        <w:rPr>
          <w:rFonts w:asciiTheme="majorHAnsi" w:hAnsiTheme="majorHAnsi" w:cstheme="majorHAnsi"/>
          <w:color w:val="000000" w:themeColor="text1"/>
          <w:sz w:val="16"/>
          <w:szCs w:val="12"/>
        </w:rPr>
      </w:pPr>
      <w:r w:rsidRPr="004A75DA">
        <w:rPr>
          <w:rFonts w:asciiTheme="majorHAnsi" w:hAnsiTheme="majorHAnsi" w:cstheme="majorHAnsi"/>
          <w:color w:val="000000" w:themeColor="text1"/>
          <w:u w:val="single"/>
        </w:rPr>
        <w:t xml:space="preserve">The </w:t>
      </w:r>
      <w:r w:rsidRPr="002737F0">
        <w:rPr>
          <w:rFonts w:asciiTheme="majorHAnsi" w:hAnsiTheme="majorHAnsi" w:cstheme="majorHAnsi"/>
          <w:color w:val="000000" w:themeColor="text1"/>
          <w:u w:val="single"/>
        </w:rPr>
        <w:t>recent</w:t>
      </w:r>
      <w:r w:rsidRPr="004A75DA">
        <w:rPr>
          <w:rFonts w:asciiTheme="majorHAnsi" w:hAnsiTheme="majorHAnsi" w:cstheme="majorHAnsi"/>
          <w:color w:val="000000" w:themeColor="text1"/>
          <w:u w:val="single"/>
        </w:rPr>
        <w:t xml:space="preserve"> SARS-CoV-2 pandemic, which is causing </w:t>
      </w:r>
      <w:r w:rsidRPr="00951A8B">
        <w:rPr>
          <w:rFonts w:asciiTheme="majorHAnsi" w:hAnsiTheme="majorHAnsi" w:cstheme="majorHAnsi"/>
          <w:color w:val="000000" w:themeColor="text1"/>
          <w:highlight w:val="green"/>
          <w:u w:val="single"/>
        </w:rPr>
        <w:t xml:space="preserve">COVID 19 </w:t>
      </w:r>
      <w:r w:rsidRPr="002737F0">
        <w:rPr>
          <w:rFonts w:asciiTheme="majorHAnsi" w:hAnsiTheme="majorHAnsi" w:cstheme="majorHAnsi"/>
          <w:color w:val="000000" w:themeColor="text1"/>
          <w:u w:val="single"/>
        </w:rPr>
        <w:t>disease</w:t>
      </w:r>
      <w:r w:rsidRPr="00951A8B">
        <w:rPr>
          <w:rFonts w:asciiTheme="majorHAnsi" w:hAnsiTheme="majorHAnsi" w:cstheme="majorHAnsi"/>
          <w:color w:val="000000" w:themeColor="text1"/>
          <w:highlight w:val="green"/>
          <w:u w:val="single"/>
        </w:rPr>
        <w:t>, has taught</w:t>
      </w:r>
      <w:r w:rsidRPr="004A75DA">
        <w:rPr>
          <w:rFonts w:asciiTheme="majorHAnsi" w:hAnsiTheme="majorHAnsi" w:cstheme="majorHAnsi"/>
          <w:color w:val="000000" w:themeColor="text1"/>
          <w:u w:val="single"/>
        </w:rPr>
        <w:t xml:space="preserve"> us unexpected </w:t>
      </w:r>
      <w:r w:rsidRPr="00951A8B">
        <w:rPr>
          <w:rFonts w:asciiTheme="majorHAnsi" w:hAnsiTheme="majorHAnsi" w:cstheme="majorHAnsi"/>
          <w:color w:val="000000" w:themeColor="text1"/>
          <w:highlight w:val="green"/>
          <w:u w:val="single"/>
        </w:rPr>
        <w:t>lessons about the dangers of human extinction through</w:t>
      </w:r>
      <w:r w:rsidRPr="004A75DA">
        <w:rPr>
          <w:rFonts w:asciiTheme="majorHAnsi" w:hAnsiTheme="majorHAnsi" w:cstheme="majorHAnsi"/>
          <w:color w:val="000000" w:themeColor="text1"/>
          <w:u w:val="single"/>
        </w:rPr>
        <w:t xml:space="preserve"> highly contagious and lethal </w:t>
      </w:r>
      <w:r w:rsidRPr="00951A8B">
        <w:rPr>
          <w:rFonts w:asciiTheme="majorHAnsi" w:hAnsiTheme="majorHAnsi" w:cstheme="majorHAnsi"/>
          <w:color w:val="000000" w:themeColor="text1"/>
          <w:highlight w:val="green"/>
          <w:u w:val="single"/>
        </w:rPr>
        <w:t>disease</w:t>
      </w:r>
      <w:r w:rsidRPr="002737F0">
        <w:rPr>
          <w:rFonts w:asciiTheme="majorHAnsi" w:hAnsiTheme="majorHAnsi" w:cstheme="majorHAnsi"/>
          <w:color w:val="000000" w:themeColor="text1"/>
          <w:u w:val="single"/>
        </w:rPr>
        <w:t>s</w:t>
      </w:r>
      <w:r w:rsidRPr="004A75DA">
        <w:rPr>
          <w:rFonts w:asciiTheme="majorHAnsi" w:hAnsiTheme="majorHAnsi" w:cstheme="majorHAnsi"/>
          <w:color w:val="000000" w:themeColor="text1"/>
          <w:u w:val="single"/>
        </w:rPr>
        <w:t xml:space="preserve">. As the COVID 19 </w:t>
      </w:r>
      <w:r w:rsidRPr="002737F0">
        <w:rPr>
          <w:rFonts w:asciiTheme="majorHAnsi" w:hAnsiTheme="majorHAnsi" w:cstheme="majorHAnsi"/>
          <w:color w:val="000000" w:themeColor="text1"/>
          <w:u w:val="single"/>
        </w:rPr>
        <w:t>pandemic is now being controlled by various isolation measures, therapeutics and vaccines</w:t>
      </w:r>
      <w:r w:rsidRPr="004A75DA">
        <w:rPr>
          <w:rFonts w:asciiTheme="majorHAnsi" w:hAnsiTheme="majorHAnsi" w:cstheme="majorHAnsi"/>
          <w:color w:val="000000" w:themeColor="text1"/>
          <w:u w:val="single"/>
        </w:rPr>
        <w:t xml:space="preserve">, it became clear that </w:t>
      </w:r>
      <w:r w:rsidRPr="002737F0">
        <w:rPr>
          <w:rFonts w:asciiTheme="majorHAnsi" w:hAnsiTheme="majorHAnsi" w:cstheme="majorHAnsi"/>
          <w:color w:val="000000" w:themeColor="text1"/>
          <w:highlight w:val="green"/>
          <w:u w:val="single"/>
        </w:rPr>
        <w:t>our</w:t>
      </w:r>
      <w:r w:rsidRPr="004A75DA">
        <w:rPr>
          <w:rFonts w:asciiTheme="majorHAnsi" w:hAnsiTheme="majorHAnsi" w:cstheme="majorHAnsi"/>
          <w:color w:val="000000" w:themeColor="text1"/>
          <w:u w:val="single"/>
        </w:rPr>
        <w:t xml:space="preserve"> </w:t>
      </w:r>
      <w:r w:rsidRPr="00951A8B">
        <w:rPr>
          <w:rFonts w:asciiTheme="majorHAnsi" w:hAnsiTheme="majorHAnsi" w:cstheme="majorHAnsi"/>
          <w:color w:val="000000" w:themeColor="text1"/>
          <w:highlight w:val="green"/>
          <w:u w:val="single"/>
        </w:rPr>
        <w:t xml:space="preserve">current lifestyle </w:t>
      </w:r>
      <w:r w:rsidRPr="002737F0">
        <w:rPr>
          <w:rFonts w:asciiTheme="majorHAnsi" w:hAnsiTheme="majorHAnsi" w:cstheme="majorHAnsi"/>
          <w:color w:val="000000" w:themeColor="text1"/>
          <w:u w:val="single"/>
        </w:rPr>
        <w:t>and societal functions</w:t>
      </w:r>
      <w:r w:rsidRPr="004A75DA">
        <w:rPr>
          <w:rFonts w:asciiTheme="majorHAnsi" w:hAnsiTheme="majorHAnsi" w:cstheme="majorHAnsi"/>
          <w:color w:val="000000" w:themeColor="text1"/>
          <w:u w:val="single"/>
        </w:rPr>
        <w:t xml:space="preserve"> may </w:t>
      </w:r>
      <w:r w:rsidRPr="00951A8B">
        <w:rPr>
          <w:rFonts w:asciiTheme="majorHAnsi" w:hAnsiTheme="majorHAnsi" w:cstheme="majorHAnsi"/>
          <w:color w:val="000000" w:themeColor="text1"/>
          <w:highlight w:val="green"/>
          <w:u w:val="single"/>
        </w:rPr>
        <w:t>not</w:t>
      </w:r>
      <w:r w:rsidRPr="004A75DA">
        <w:rPr>
          <w:rFonts w:asciiTheme="majorHAnsi" w:hAnsiTheme="majorHAnsi" w:cstheme="majorHAnsi"/>
          <w:color w:val="000000" w:themeColor="text1"/>
          <w:u w:val="single"/>
        </w:rPr>
        <w:t xml:space="preserve"> be </w:t>
      </w:r>
      <w:r w:rsidRPr="00951A8B">
        <w:rPr>
          <w:rFonts w:asciiTheme="majorHAnsi" w:hAnsiTheme="majorHAnsi" w:cstheme="majorHAnsi"/>
          <w:color w:val="000000" w:themeColor="text1"/>
          <w:highlight w:val="green"/>
          <w:u w:val="single"/>
        </w:rPr>
        <w:t>sustainable in the long term</w:t>
      </w:r>
      <w:r w:rsidRPr="00560343">
        <w:rPr>
          <w:rFonts w:asciiTheme="majorHAnsi" w:hAnsiTheme="majorHAnsi" w:cstheme="majorHAnsi"/>
          <w:color w:val="000000" w:themeColor="text1"/>
          <w:sz w:val="16"/>
        </w:rPr>
        <w:t xml:space="preserve">. We </w:t>
      </w:r>
      <w:r w:rsidRPr="004A75DA">
        <w:rPr>
          <w:rFonts w:asciiTheme="majorHAnsi" w:hAnsiTheme="majorHAnsi" w:cstheme="majorHAnsi"/>
          <w:color w:val="000000" w:themeColor="text1"/>
          <w:u w:val="single"/>
        </w:rPr>
        <w:t xml:space="preserve">now </w:t>
      </w:r>
      <w:r w:rsidRPr="00951A8B">
        <w:rPr>
          <w:rFonts w:asciiTheme="majorHAnsi" w:hAnsiTheme="majorHAnsi" w:cstheme="majorHAnsi"/>
          <w:color w:val="000000" w:themeColor="text1"/>
          <w:highlight w:val="green"/>
          <w:u w:val="single"/>
        </w:rPr>
        <w:t xml:space="preserve">have to start </w:t>
      </w:r>
      <w:r w:rsidRPr="002737F0">
        <w:rPr>
          <w:rFonts w:asciiTheme="majorHAnsi" w:hAnsiTheme="majorHAnsi" w:cstheme="majorHAnsi"/>
          <w:color w:val="000000" w:themeColor="text1"/>
          <w:u w:val="single"/>
        </w:rPr>
        <w:t xml:space="preserve">thinking and </w:t>
      </w:r>
      <w:r w:rsidRPr="00951A8B">
        <w:rPr>
          <w:rFonts w:asciiTheme="majorHAnsi" w:hAnsiTheme="majorHAnsi" w:cstheme="majorHAnsi"/>
          <w:color w:val="000000" w:themeColor="text1"/>
          <w:highlight w:val="green"/>
          <w:u w:val="single"/>
        </w:rPr>
        <w:t>planning</w:t>
      </w:r>
      <w:r w:rsidRPr="004A75DA">
        <w:rPr>
          <w:rFonts w:asciiTheme="majorHAnsi" w:hAnsiTheme="majorHAnsi" w:cstheme="majorHAnsi"/>
          <w:color w:val="000000" w:themeColor="text1"/>
          <w:u w:val="single"/>
        </w:rPr>
        <w:t xml:space="preserve"> on how </w:t>
      </w:r>
      <w:r w:rsidRPr="00951A8B">
        <w:rPr>
          <w:rFonts w:asciiTheme="majorHAnsi" w:hAnsiTheme="majorHAnsi" w:cstheme="majorHAnsi"/>
          <w:color w:val="000000" w:themeColor="text1"/>
          <w:highlight w:val="green"/>
          <w:u w:val="single"/>
        </w:rPr>
        <w:t>to face the next</w:t>
      </w:r>
      <w:r w:rsidRPr="004A75DA">
        <w:rPr>
          <w:rFonts w:asciiTheme="majorHAnsi" w:hAnsiTheme="majorHAnsi" w:cstheme="majorHAnsi"/>
          <w:color w:val="000000" w:themeColor="text1"/>
          <w:u w:val="single"/>
        </w:rPr>
        <w:t xml:space="preserve"> dangerous </w:t>
      </w:r>
      <w:r w:rsidRPr="00951A8B">
        <w:rPr>
          <w:rFonts w:asciiTheme="majorHAnsi" w:hAnsiTheme="majorHAnsi" w:cstheme="majorHAnsi"/>
          <w:color w:val="000000" w:themeColor="text1"/>
          <w:highlight w:val="green"/>
          <w:u w:val="single"/>
        </w:rPr>
        <w:t>pandemic, not just overcoming the one that is upon us</w:t>
      </w:r>
      <w:r w:rsidRPr="004A75DA">
        <w:rPr>
          <w:rFonts w:asciiTheme="majorHAnsi" w:hAnsiTheme="majorHAnsi" w:cstheme="majorHAnsi"/>
          <w:color w:val="000000" w:themeColor="text1"/>
          <w:u w:val="single"/>
        </w:rPr>
        <w:t xml:space="preserve"> now. </w:t>
      </w:r>
      <w:r w:rsidRPr="00A522A5">
        <w:rPr>
          <w:rFonts w:asciiTheme="majorHAnsi" w:hAnsiTheme="majorHAnsi" w:cstheme="majorHAnsi"/>
          <w:color w:val="000000" w:themeColor="text1"/>
          <w:highlight w:val="green"/>
          <w:u w:val="single"/>
        </w:rPr>
        <w:t>Is there</w:t>
      </w:r>
      <w:r w:rsidRPr="004A75DA">
        <w:rPr>
          <w:rFonts w:asciiTheme="majorHAnsi" w:hAnsiTheme="majorHAnsi" w:cstheme="majorHAnsi"/>
          <w:color w:val="000000" w:themeColor="text1"/>
          <w:u w:val="single"/>
        </w:rPr>
        <w:t xml:space="preserve"> any </w:t>
      </w:r>
      <w:r w:rsidRPr="00951A8B">
        <w:rPr>
          <w:rFonts w:asciiTheme="majorHAnsi" w:hAnsiTheme="majorHAnsi" w:cstheme="majorHAnsi"/>
          <w:color w:val="000000" w:themeColor="text1"/>
          <w:highlight w:val="green"/>
          <w:u w:val="single"/>
        </w:rPr>
        <w:t>ev</w:t>
      </w:r>
      <w:r w:rsidRPr="002737F0">
        <w:rPr>
          <w:rFonts w:asciiTheme="majorHAnsi" w:hAnsiTheme="majorHAnsi" w:cstheme="majorHAnsi"/>
          <w:color w:val="000000" w:themeColor="text1"/>
          <w:u w:val="single"/>
        </w:rPr>
        <w:t>idence</w:t>
      </w:r>
      <w:r w:rsidRPr="00951A8B">
        <w:rPr>
          <w:rFonts w:asciiTheme="majorHAnsi" w:hAnsiTheme="majorHAnsi" w:cstheme="majorHAnsi"/>
          <w:color w:val="000000" w:themeColor="text1"/>
          <w:highlight w:val="green"/>
          <w:u w:val="single"/>
        </w:rPr>
        <w:t xml:space="preserve"> that </w:t>
      </w:r>
      <w:r w:rsidRPr="00A522A5">
        <w:rPr>
          <w:rFonts w:asciiTheme="majorHAnsi" w:hAnsiTheme="majorHAnsi" w:cstheme="majorHAnsi"/>
          <w:color w:val="000000" w:themeColor="text1"/>
          <w:u w:val="single"/>
        </w:rPr>
        <w:t xml:space="preserve">even </w:t>
      </w:r>
      <w:r w:rsidRPr="00951A8B">
        <w:rPr>
          <w:rFonts w:asciiTheme="majorHAnsi" w:hAnsiTheme="majorHAnsi" w:cstheme="majorHAnsi"/>
          <w:color w:val="000000" w:themeColor="text1"/>
          <w:highlight w:val="green"/>
          <w:u w:val="single"/>
        </w:rPr>
        <w:t xml:space="preserve">worse pandemics could strike </w:t>
      </w:r>
      <w:r w:rsidRPr="00A522A5">
        <w:rPr>
          <w:rFonts w:asciiTheme="majorHAnsi" w:hAnsiTheme="majorHAnsi" w:cstheme="majorHAnsi"/>
          <w:color w:val="000000" w:themeColor="text1"/>
          <w:u w:val="single"/>
        </w:rPr>
        <w:t xml:space="preserve">us in the near future </w:t>
      </w:r>
      <w:r w:rsidRPr="00951A8B">
        <w:rPr>
          <w:rFonts w:asciiTheme="majorHAnsi" w:hAnsiTheme="majorHAnsi" w:cstheme="majorHAnsi"/>
          <w:color w:val="000000" w:themeColor="text1"/>
          <w:highlight w:val="green"/>
          <w:u w:val="single"/>
        </w:rPr>
        <w:t>and threaten the existence of the human race?</w:t>
      </w:r>
      <w:r w:rsidRPr="004A75DA">
        <w:rPr>
          <w:rFonts w:asciiTheme="majorHAnsi" w:hAnsiTheme="majorHAnsi" w:cstheme="majorHAnsi"/>
          <w:color w:val="000000" w:themeColor="text1"/>
          <w:u w:val="single"/>
        </w:rPr>
        <w:t xml:space="preserve"> The answer is unequivocally </w:t>
      </w:r>
      <w:r w:rsidRPr="00951A8B">
        <w:rPr>
          <w:rFonts w:asciiTheme="majorHAnsi" w:hAnsiTheme="majorHAnsi" w:cstheme="majorHAnsi"/>
          <w:color w:val="000000" w:themeColor="text1"/>
          <w:highlight w:val="green"/>
          <w:u w:val="single"/>
        </w:rPr>
        <w:t>yes</w:t>
      </w:r>
      <w:r w:rsidRPr="004A75DA">
        <w:rPr>
          <w:rFonts w:asciiTheme="majorHAnsi" w:hAnsiTheme="majorHAnsi" w:cstheme="majorHAnsi"/>
          <w:color w:val="000000" w:themeColor="text1"/>
          <w:u w:val="single"/>
        </w:rPr>
        <w:t>.</w:t>
      </w:r>
      <w:r w:rsidRPr="00560343">
        <w:rPr>
          <w:rFonts w:asciiTheme="majorHAnsi" w:hAnsiTheme="majorHAnsi" w:cstheme="majorHAnsi"/>
          <w:color w:val="000000" w:themeColor="text1"/>
          <w:sz w:val="16"/>
        </w:rPr>
        <w:t xml:space="preserve"> </w:t>
      </w:r>
      <w:r w:rsidRPr="00560343">
        <w:rPr>
          <w:rFonts w:asciiTheme="majorHAnsi" w:hAnsiTheme="majorHAnsi" w:cstheme="majorHAnsi"/>
          <w:color w:val="000000" w:themeColor="text1"/>
          <w:sz w:val="16"/>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sidRPr="00560343">
        <w:rPr>
          <w:rFonts w:asciiTheme="majorHAnsi" w:hAnsiTheme="majorHAnsi" w:cstheme="majorHAnsi"/>
          <w:color w:val="000000" w:themeColor="text1"/>
          <w:sz w:val="16"/>
        </w:rPr>
        <w:t xml:space="preserve"> </w:t>
      </w:r>
      <w:r w:rsidRPr="004A75DA">
        <w:rPr>
          <w:rFonts w:asciiTheme="majorHAnsi" w:hAnsiTheme="majorHAnsi" w:cstheme="majorHAnsi"/>
          <w:color w:val="000000" w:themeColor="text1"/>
          <w:u w:val="single"/>
        </w:rPr>
        <w:t xml:space="preserve">These </w:t>
      </w:r>
      <w:r w:rsidRPr="00951A8B">
        <w:rPr>
          <w:rFonts w:asciiTheme="majorHAnsi" w:hAnsiTheme="majorHAnsi" w:cstheme="majorHAnsi"/>
          <w:color w:val="000000" w:themeColor="text1"/>
          <w:highlight w:val="green"/>
          <w:u w:val="single"/>
        </w:rPr>
        <w:t>diseases could result n</w:t>
      </w:r>
      <w:r w:rsidRPr="004A75DA">
        <w:rPr>
          <w:rFonts w:asciiTheme="majorHAnsi" w:hAnsiTheme="majorHAnsi" w:cstheme="majorHAnsi"/>
          <w:color w:val="000000" w:themeColor="text1"/>
          <w:u w:val="single"/>
        </w:rPr>
        <w:t xml:space="preserve"> the </w:t>
      </w:r>
      <w:r w:rsidRPr="00951A8B">
        <w:rPr>
          <w:rFonts w:asciiTheme="majorHAnsi" w:hAnsiTheme="majorHAnsi" w:cstheme="majorHAnsi"/>
          <w:color w:val="000000" w:themeColor="text1"/>
          <w:highlight w:val="green"/>
          <w:u w:val="single"/>
        </w:rPr>
        <w:t>complete shutdown of</w:t>
      </w:r>
      <w:r w:rsidRPr="004A75DA">
        <w:rPr>
          <w:rFonts w:asciiTheme="majorHAnsi" w:hAnsiTheme="majorHAnsi" w:cstheme="majorHAnsi"/>
          <w:color w:val="000000" w:themeColor="text1"/>
          <w:u w:val="single"/>
        </w:rPr>
        <w:t xml:space="preserve"> our </w:t>
      </w:r>
      <w:r w:rsidRPr="00951A8B">
        <w:rPr>
          <w:rFonts w:asciiTheme="majorHAnsi" w:hAnsiTheme="majorHAnsi" w:cstheme="majorHAnsi"/>
          <w:color w:val="000000" w:themeColor="text1"/>
          <w:highlight w:val="green"/>
          <w:u w:val="single"/>
        </w:rPr>
        <w:t>civilization and</w:t>
      </w:r>
      <w:r w:rsidRPr="004A75DA">
        <w:rPr>
          <w:rFonts w:asciiTheme="majorHAnsi" w:hAnsiTheme="majorHAnsi" w:cstheme="majorHAnsi"/>
          <w:color w:val="000000" w:themeColor="text1"/>
          <w:u w:val="single"/>
        </w:rPr>
        <w:t xml:space="preserve"> probably </w:t>
      </w:r>
      <w:r w:rsidRPr="00951A8B">
        <w:rPr>
          <w:rFonts w:asciiTheme="majorHAnsi" w:hAnsiTheme="majorHAnsi" w:cstheme="majorHAnsi"/>
          <w:color w:val="000000" w:themeColor="text1"/>
          <w:highlight w:val="green"/>
          <w:u w:val="single"/>
        </w:rPr>
        <w:t>the extinction of human race</w:t>
      </w:r>
      <w:r w:rsidRPr="004A75DA">
        <w:rPr>
          <w:rFonts w:asciiTheme="majorHAnsi" w:hAnsiTheme="majorHAnsi" w:cstheme="majorHAnsi"/>
          <w:color w:val="000000" w:themeColor="text1"/>
          <w:u w:val="single"/>
        </w:rPr>
        <w:t>.</w:t>
      </w:r>
      <w:r w:rsidRPr="00560343">
        <w:rPr>
          <w:rFonts w:asciiTheme="majorHAnsi" w:hAnsiTheme="majorHAnsi" w:cstheme="maj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FD97B1D" w14:textId="77777777" w:rsidR="0066410C" w:rsidRDefault="0066410C" w:rsidP="0066410C">
      <w:pPr>
        <w:pStyle w:val="Heading4"/>
      </w:pPr>
      <w:r>
        <w:t>Smart cities key to make urban growth sustainable</w:t>
      </w:r>
    </w:p>
    <w:p w14:paraId="1554CC2C" w14:textId="77777777" w:rsidR="0066410C" w:rsidRDefault="0066410C" w:rsidP="0066410C">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w:t>
      </w:r>
      <w:r>
        <w:lastRenderedPageBreak/>
        <w:t>Computing Vol. 4, No. 2. February 2015. https://journalofcloudcomputing.springeropen.com/articles/10.1186/s13677-015-0026-8#Sec12)</w:t>
      </w:r>
    </w:p>
    <w:p w14:paraId="71297625" w14:textId="77777777" w:rsidR="0066410C" w:rsidRPr="009E27A3" w:rsidRDefault="0066410C" w:rsidP="0066410C">
      <w:pPr>
        <w:rPr>
          <w:sz w:val="12"/>
        </w:rPr>
      </w:pPr>
      <w:r>
        <w:rPr>
          <w:rStyle w:val="StyleUnderline"/>
        </w:rPr>
        <w:t xml:space="preserve">A </w:t>
      </w:r>
      <w:r w:rsidRPr="00951A8B">
        <w:rPr>
          <w:rStyle w:val="StyleUnderline"/>
          <w:highlight w:val="green"/>
        </w:rPr>
        <w:t>large amount of</w:t>
      </w:r>
      <w:r>
        <w:rPr>
          <w:rStyle w:val="StyleUnderline"/>
        </w:rPr>
        <w:t xml:space="preserve"> </w:t>
      </w:r>
      <w:r>
        <w:rPr>
          <w:rStyle w:val="Emphasis"/>
        </w:rPr>
        <w:t>land-use</w:t>
      </w:r>
      <w:r>
        <w:rPr>
          <w:rStyle w:val="StyleUnderline"/>
        </w:rPr>
        <w:t xml:space="preserve">, </w:t>
      </w:r>
      <w:r w:rsidRPr="00951A8B">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951A8B">
        <w:rPr>
          <w:rStyle w:val="Emphasis"/>
          <w:highlight w:val="green"/>
        </w:rPr>
        <w:t>data</w:t>
      </w:r>
      <w:r w:rsidRPr="00951A8B">
        <w:rPr>
          <w:rStyle w:val="StyleUnderline"/>
          <w:highlight w:val="green"/>
        </w:rPr>
        <w:t xml:space="preserve"> is generated </w:t>
      </w:r>
      <w:r w:rsidRPr="00951A8B">
        <w:rPr>
          <w:rStyle w:val="Emphasis"/>
          <w:highlight w:val="green"/>
        </w:rPr>
        <w:t>in cities</w:t>
      </w:r>
      <w:r w:rsidRPr="00951A8B">
        <w:rPr>
          <w:rStyle w:val="StyleUnderline"/>
          <w:highlight w:val="green"/>
        </w:rPr>
        <w:t>.</w:t>
      </w:r>
      <w:r w:rsidRPr="009E27A3">
        <w:rPr>
          <w:sz w:val="12"/>
        </w:rPr>
        <w:t xml:space="preserve"> An integrated perspective of managing and </w:t>
      </w:r>
      <w:r w:rsidRPr="00951A8B">
        <w:rPr>
          <w:rStyle w:val="StyleUnderline"/>
          <w:highlight w:val="green"/>
        </w:rPr>
        <w:t>analysing</w:t>
      </w:r>
      <w:r>
        <w:rPr>
          <w:rStyle w:val="StyleUnderline"/>
        </w:rPr>
        <w:t xml:space="preserve"> </w:t>
      </w:r>
      <w:r w:rsidRPr="009E27A3">
        <w:rPr>
          <w:sz w:val="12"/>
        </w:rPr>
        <w:t xml:space="preserve">such big data can answer a number of science, policy, planning, governance and business questions and </w:t>
      </w:r>
      <w:r w:rsidRPr="00951A8B">
        <w:rPr>
          <w:rStyle w:val="StyleUnderline"/>
          <w:highlight w:val="green"/>
        </w:rPr>
        <w:t xml:space="preserve">support </w:t>
      </w:r>
      <w:r w:rsidRPr="00951A8B">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951A8B">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analysing Big Data from social media sources. The infrastructure has the capability to </w:t>
      </w:r>
      <w:r w:rsidRPr="00951A8B">
        <w:rPr>
          <w:rStyle w:val="StyleUnderline"/>
          <w:highlight w:val="green"/>
        </w:rPr>
        <w:t xml:space="preserve">process </w:t>
      </w:r>
      <w:r w:rsidRPr="00951A8B">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analyse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951A8B">
        <w:rPr>
          <w:rStyle w:val="Emphasis"/>
          <w:highlight w:val="green"/>
        </w:rPr>
        <w:t>world’s population</w:t>
      </w:r>
      <w:r>
        <w:rPr>
          <w:rStyle w:val="StyleUnderline"/>
        </w:rPr>
        <w:t xml:space="preserve"> live </w:t>
      </w:r>
      <w:r w:rsidRPr="00951A8B">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sidRPr="00951A8B">
        <w:rPr>
          <w:rStyle w:val="Emphasis"/>
          <w:highlight w:val="green"/>
        </w:rPr>
        <w:t>strains</w:t>
      </w:r>
      <w:r>
        <w:rPr>
          <w:rStyle w:val="Emphasis"/>
        </w:rPr>
        <w:t xml:space="preserve"> the </w:t>
      </w:r>
      <w:r w:rsidRPr="00951A8B">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growth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951A8B">
        <w:rPr>
          <w:rStyle w:val="StyleUnderline"/>
          <w:highlight w:val="green"/>
        </w:rPr>
        <w:t xml:space="preserve">require </w:t>
      </w:r>
      <w:r w:rsidRPr="00951A8B">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951A8B">
        <w:rPr>
          <w:rStyle w:val="StyleUnderline"/>
          <w:highlight w:val="green"/>
        </w:rPr>
        <w:t>ICT</w:t>
      </w:r>
      <w:r w:rsidRPr="009E27A3">
        <w:rPr>
          <w:sz w:val="12"/>
        </w:rPr>
        <w:t xml:space="preserve"> can </w:t>
      </w:r>
      <w:r w:rsidRPr="00951A8B">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951A8B">
        <w:rPr>
          <w:rStyle w:val="StyleUnderline"/>
          <w:highlight w:val="green"/>
        </w:rPr>
        <w:t>intel</w:t>
      </w:r>
      <w:r w:rsidRPr="009E27A3">
        <w:rPr>
          <w:sz w:val="12"/>
        </w:rPr>
        <w:t xml:space="preserve">ligence </w:t>
      </w:r>
      <w:r w:rsidRPr="00951A8B">
        <w:rPr>
          <w:rStyle w:val="StyleUnderline"/>
          <w:highlight w:val="green"/>
        </w:rPr>
        <w:t>for</w:t>
      </w:r>
      <w:r w:rsidRPr="009E27A3">
        <w:rPr>
          <w:sz w:val="12"/>
        </w:rPr>
        <w:t xml:space="preserve"> better urban management and governance, </w:t>
      </w:r>
      <w:r w:rsidRPr="00951A8B">
        <w:rPr>
          <w:rStyle w:val="Emphasis"/>
          <w:highlight w:val="green"/>
        </w:rPr>
        <w:t>sustainable</w:t>
      </w:r>
      <w:r w:rsidRPr="009E27A3">
        <w:rPr>
          <w:sz w:val="12"/>
        </w:rPr>
        <w:t xml:space="preserve"> socioeconomic </w:t>
      </w:r>
      <w:r w:rsidRPr="00951A8B">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951A8B">
        <w:rPr>
          <w:rStyle w:val="StyleUnderline"/>
          <w:highlight w:val="green"/>
        </w:rPr>
        <w:t>city</w:t>
      </w:r>
      <w:r>
        <w:rPr>
          <w:rStyle w:val="StyleUnderline"/>
        </w:rPr>
        <w:t xml:space="preserve"> administrations can </w:t>
      </w:r>
      <w:r w:rsidRPr="00951A8B">
        <w:rPr>
          <w:rStyle w:val="StyleUnderline"/>
          <w:highlight w:val="green"/>
        </w:rPr>
        <w:t xml:space="preserve">get </w:t>
      </w:r>
      <w:r w:rsidRPr="00951A8B">
        <w:rPr>
          <w:rStyle w:val="Emphasis"/>
          <w:highlight w:val="green"/>
        </w:rPr>
        <w:t>new</w:t>
      </w:r>
      <w:r w:rsidRPr="009E27A3">
        <w:rPr>
          <w:sz w:val="12"/>
        </w:rPr>
        <w:t xml:space="preserve"> information and </w:t>
      </w:r>
      <w:r w:rsidRPr="00951A8B">
        <w:rPr>
          <w:rStyle w:val="Emphasis"/>
          <w:highlight w:val="green"/>
        </w:rPr>
        <w:t>knowledge</w:t>
      </w:r>
      <w:r>
        <w:rPr>
          <w:rStyle w:val="StyleUnderline"/>
        </w:rPr>
        <w:t xml:space="preserve"> that is </w:t>
      </w:r>
      <w:r w:rsidRPr="00951A8B">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951A8B">
        <w:rPr>
          <w:rStyle w:val="StyleUnderline"/>
          <w:highlight w:val="green"/>
        </w:rPr>
        <w:t xml:space="preserve">enable </w:t>
      </w:r>
      <w:r w:rsidRPr="00951A8B">
        <w:rPr>
          <w:rStyle w:val="Emphasis"/>
          <w:highlight w:val="green"/>
        </w:rPr>
        <w:t>efficient transport planning</w:t>
      </w:r>
      <w:r w:rsidRPr="009E27A3">
        <w:rPr>
          <w:sz w:val="12"/>
        </w:rPr>
        <w:t xml:space="preserve">, better </w:t>
      </w:r>
      <w:r w:rsidRPr="00951A8B">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951A8B">
        <w:rPr>
          <w:rStyle w:val="Emphasis"/>
          <w:highlight w:val="green"/>
        </w:rPr>
        <w:t>energy efficiency</w:t>
      </w:r>
      <w:r w:rsidRPr="009E27A3">
        <w:rPr>
          <w:sz w:val="12"/>
        </w:rPr>
        <w:t xml:space="preserve"> strategies, new constructions and structural methods for health of buildings and effective environment and </w:t>
      </w:r>
      <w:r w:rsidRPr="00951A8B">
        <w:rPr>
          <w:rStyle w:val="Emphasis"/>
          <w:highlight w:val="green"/>
        </w:rPr>
        <w:t>risk management</w:t>
      </w:r>
      <w:r w:rsidRPr="009E27A3">
        <w:rPr>
          <w:sz w:val="12"/>
        </w:rPr>
        <w:t xml:space="preserve"> policies for the citizens. Moreover, other important aspects of the urban life such as public security, air quality and </w:t>
      </w:r>
      <w:r w:rsidRPr="00951A8B">
        <w:rPr>
          <w:rStyle w:val="Emphasis"/>
          <w:highlight w:val="green"/>
        </w:rPr>
        <w:t>pollution</w:t>
      </w:r>
      <w:r w:rsidRPr="009E27A3">
        <w:rPr>
          <w:sz w:val="12"/>
        </w:rPr>
        <w:t xml:space="preserve">, public health, </w:t>
      </w:r>
      <w:r w:rsidRPr="00951A8B">
        <w:rPr>
          <w:rStyle w:val="Emphasis"/>
          <w:highlight w:val="green"/>
        </w:rPr>
        <w:t>urban sprawl</w:t>
      </w:r>
      <w:r w:rsidRPr="00951A8B">
        <w:rPr>
          <w:rStyle w:val="StyleUnderline"/>
          <w:highlight w:val="green"/>
        </w:rPr>
        <w:t xml:space="preserve"> and </w:t>
      </w:r>
      <w:r w:rsidRPr="00951A8B">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w:t>
      </w:r>
      <w:r w:rsidRPr="009E27A3">
        <w:rPr>
          <w:sz w:val="12"/>
        </w:rPr>
        <w:lastRenderedPageBreak/>
        <w:t>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5EA65231" w14:textId="77777777" w:rsidR="0066410C" w:rsidRDefault="0066410C" w:rsidP="0066410C">
      <w:pPr>
        <w:pStyle w:val="Heading4"/>
      </w:pPr>
      <w:bookmarkStart w:id="0" w:name="_Hlk94107075"/>
      <w:r>
        <w:t>Unsustainable megacities cause extinction – litany of reasons</w:t>
      </w:r>
    </w:p>
    <w:p w14:paraId="2DABF93E" w14:textId="77777777" w:rsidR="0066410C" w:rsidRPr="006D23FC" w:rsidRDefault="0066410C" w:rsidP="0066410C">
      <w:r w:rsidRPr="000044AC">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1" w:anchor="citeas" w:history="1">
        <w:r w:rsidRPr="006927D7">
          <w:rPr>
            <w:rStyle w:val="Hyperlink"/>
          </w:rPr>
          <w:t>https://link.springer.com/chapter/10.1007/978-3-319-41270-2_8#citeas</w:t>
        </w:r>
      </w:hyperlink>
      <w:r>
        <w:t>, accessed on 11/21/2019)</w:t>
      </w:r>
    </w:p>
    <w:p w14:paraId="39859864" w14:textId="77777777" w:rsidR="0066410C" w:rsidRDefault="0066410C" w:rsidP="0066410C">
      <w:pPr>
        <w:rPr>
          <w:rStyle w:val="StyleUnderline"/>
        </w:rPr>
      </w:pPr>
      <w:r w:rsidRPr="006D23FC">
        <w:rPr>
          <w:rStyle w:val="StyleUnderline"/>
        </w:rPr>
        <w:t xml:space="preserve">By the mid-twenty-first </w:t>
      </w:r>
      <w:r w:rsidRPr="00126148">
        <w:rPr>
          <w:rStyle w:val="StyleUnderline"/>
        </w:rPr>
        <w:t xml:space="preserve">century the </w:t>
      </w:r>
      <w:r w:rsidRPr="00BE1AEF">
        <w:rPr>
          <w:rStyle w:val="StyleUnderline"/>
          <w:highlight w:val="cyan"/>
        </w:rPr>
        <w:t>world’s cities</w:t>
      </w:r>
      <w:r w:rsidRPr="00126148">
        <w:rPr>
          <w:rStyle w:val="StyleUnderline"/>
        </w:rPr>
        <w:t xml:space="preserve"> </w:t>
      </w:r>
      <w:r w:rsidRPr="006D1F54">
        <w:rPr>
          <w:rStyle w:val="StyleUnderline"/>
          <w:highlight w:val="cyan"/>
        </w:rPr>
        <w:t>will</w:t>
      </w:r>
      <w:r w:rsidRPr="00126148">
        <w:rPr>
          <w:rStyle w:val="StyleUnderline"/>
        </w:rPr>
        <w:t xml:space="preserve"> be </w:t>
      </w:r>
      <w:r w:rsidRPr="006D1F54">
        <w:rPr>
          <w:rStyle w:val="StyleUnderline"/>
          <w:highlight w:val="cyan"/>
        </w:rPr>
        <w:t>home</w:t>
      </w:r>
      <w:r w:rsidRPr="00126148">
        <w:rPr>
          <w:rStyle w:val="StyleUnderline"/>
        </w:rPr>
        <w:t xml:space="preserve"> to approaching </w:t>
      </w:r>
      <w:r w:rsidRPr="006D1F54">
        <w:rPr>
          <w:rStyle w:val="StyleUnderline"/>
          <w:highlight w:val="cyan"/>
        </w:rPr>
        <w:t>eight billion inhabitants</w:t>
      </w:r>
      <w:r w:rsidRPr="00126148">
        <w:rPr>
          <w:sz w:val="12"/>
        </w:rPr>
        <w:t xml:space="preserve"> and will carpet an area of the planet’s surface the size of China. </w:t>
      </w:r>
      <w:r w:rsidRPr="00126148">
        <w:rPr>
          <w:rStyle w:val="StyleUnderline"/>
        </w:rPr>
        <w:t>Several megacities will have 20, 30, and even 40 million</w:t>
      </w:r>
      <w:r w:rsidRPr="006D23FC">
        <w:rPr>
          <w:rStyle w:val="StyleUnderline"/>
        </w:rPr>
        <w:t xml:space="preserve"> people</w:t>
      </w:r>
      <w:r w:rsidRPr="00EB6D62">
        <w:rPr>
          <w:sz w:val="12"/>
        </w:rPr>
        <w:t xml:space="preserve">. The largest city on Earth will be Guangzhou-Shenzen, which already has an estimated 120 million citizens crowded into in its greater metropolitan area (Vidal 2010 ). </w:t>
      </w:r>
      <w:r w:rsidRPr="006D1F54">
        <w:rPr>
          <w:rStyle w:val="StyleUnderline"/>
          <w:highlight w:val="cyan"/>
        </w:rPr>
        <w:t>By</w:t>
      </w:r>
      <w:r w:rsidRPr="00047A68">
        <w:rPr>
          <w:rStyle w:val="StyleUnderline"/>
        </w:rPr>
        <w:t xml:space="preserve"> the </w:t>
      </w:r>
      <w:r w:rsidRPr="006D1F54">
        <w:rPr>
          <w:rStyle w:val="StyleUnderline"/>
          <w:highlight w:val="cyan"/>
        </w:rPr>
        <w:t>2050s</w:t>
      </w:r>
      <w:r w:rsidRPr="00047A68">
        <w:rPr>
          <w:rStyle w:val="StyleUnderline"/>
        </w:rPr>
        <w:t xml:space="preserve"> </w:t>
      </w:r>
      <w:r w:rsidRPr="006D1F54">
        <w:rPr>
          <w:rStyle w:val="StyleUnderline"/>
          <w:highlight w:val="cyan"/>
        </w:rPr>
        <w:t>these</w:t>
      </w:r>
      <w:r w:rsidRPr="00047A68">
        <w:rPr>
          <w:rStyle w:val="StyleUnderline"/>
        </w:rPr>
        <w:t xml:space="preserve"> colossal conurbations will </w:t>
      </w:r>
      <w:r w:rsidRPr="006D1F54">
        <w:rPr>
          <w:rStyle w:val="StyleUnderline"/>
          <w:highlight w:val="cyan"/>
        </w:rPr>
        <w:t>absorb 4.5 trillion tonnes of fresh water</w:t>
      </w:r>
      <w:r w:rsidRPr="00047A68">
        <w:rPr>
          <w:rStyle w:val="StyleUnderline"/>
        </w:rPr>
        <w:t xml:space="preserve"> for domestic, urban and industrial purposes, and consume around </w:t>
      </w:r>
      <w:r w:rsidRPr="006D1F54">
        <w:rPr>
          <w:rStyle w:val="StyleUnderline"/>
          <w:highlight w:val="cyan"/>
        </w:rPr>
        <w:t>75 billion tonnes of metals</w:t>
      </w:r>
      <w:r w:rsidRPr="00047A68">
        <w:rPr>
          <w:rStyle w:val="StyleUnderline"/>
        </w:rPr>
        <w:t>, materials and resources every year</w:t>
      </w:r>
      <w:r w:rsidRPr="00EB6D62">
        <w:rPr>
          <w:sz w:val="12"/>
        </w:rPr>
        <w:t xml:space="preserve">. </w:t>
      </w:r>
      <w:r w:rsidRPr="00047A68">
        <w:rPr>
          <w:rStyle w:val="Emphasis"/>
        </w:rPr>
        <w:t xml:space="preserve">Their very </w:t>
      </w:r>
      <w:r w:rsidRPr="00962A98">
        <w:rPr>
          <w:rStyle w:val="Emphasis"/>
          <w:highlight w:val="cyan"/>
        </w:rPr>
        <w:t>existence</w:t>
      </w:r>
      <w:r w:rsidRPr="00047A68">
        <w:rPr>
          <w:rStyle w:val="Emphasis"/>
        </w:rPr>
        <w:t xml:space="preserve"> will </w:t>
      </w:r>
      <w:r w:rsidRPr="00BE1AEF">
        <w:rPr>
          <w:rStyle w:val="Emphasis"/>
          <w:highlight w:val="cyan"/>
        </w:rPr>
        <w:t xml:space="preserve">depend on </w:t>
      </w:r>
      <w:r w:rsidRPr="00962A98">
        <w:rPr>
          <w:rStyle w:val="Emphasis"/>
        </w:rPr>
        <w:t>the</w:t>
      </w:r>
      <w:r w:rsidRPr="00047A68">
        <w:rPr>
          <w:rStyle w:val="Emphasis"/>
        </w:rPr>
        <w:t xml:space="preserve"> </w:t>
      </w:r>
      <w:r w:rsidRPr="00126148">
        <w:rPr>
          <w:rStyle w:val="Emphasis"/>
        </w:rPr>
        <w:t xml:space="preserve">preservation of a </w:t>
      </w:r>
      <w:r w:rsidRPr="00962A98">
        <w:rPr>
          <w:rStyle w:val="Emphasis"/>
          <w:highlight w:val="cyan"/>
        </w:rPr>
        <w:t>precarious balance between</w:t>
      </w:r>
      <w:r w:rsidRPr="00047A68">
        <w:rPr>
          <w:rStyle w:val="Emphasis"/>
        </w:rPr>
        <w:t xml:space="preserve"> the </w:t>
      </w:r>
      <w:r w:rsidRPr="00962A98">
        <w:rPr>
          <w:rStyle w:val="Emphasis"/>
          <w:highlight w:val="cyan"/>
        </w:rPr>
        <w:t>essential</w:t>
      </w:r>
      <w:r w:rsidRPr="00126148">
        <w:rPr>
          <w:rStyle w:val="Emphasis"/>
        </w:rPr>
        <w:t xml:space="preserve"> </w:t>
      </w:r>
      <w:r w:rsidRPr="00BE1AEF">
        <w:rPr>
          <w:rStyle w:val="Emphasis"/>
          <w:highlight w:val="cyan"/>
        </w:rPr>
        <w:t>resources</w:t>
      </w:r>
      <w:r w:rsidRPr="00047A68">
        <w:rPr>
          <w:rStyle w:val="Emphasis"/>
        </w:rPr>
        <w:t xml:space="preserve"> they need </w:t>
      </w:r>
      <w:r w:rsidRPr="00962A98">
        <w:rPr>
          <w:rStyle w:val="Emphasis"/>
          <w:highlight w:val="cyan"/>
        </w:rPr>
        <w:t>for survival</w:t>
      </w:r>
      <w:r w:rsidRPr="00047A68">
        <w:rPr>
          <w:rStyle w:val="Emphasis"/>
        </w:rPr>
        <w:t xml:space="preserve"> and growth—</w:t>
      </w:r>
      <w:r w:rsidRPr="00BE1AEF">
        <w:rPr>
          <w:rStyle w:val="Emphasis"/>
          <w:highlight w:val="cyan"/>
        </w:rPr>
        <w:t>and</w:t>
      </w:r>
      <w:r w:rsidRPr="00047A68">
        <w:rPr>
          <w:rStyle w:val="Emphasis"/>
        </w:rPr>
        <w:t xml:space="preserve"> the </w:t>
      </w:r>
      <w:r w:rsidRPr="00BE1AEF">
        <w:rPr>
          <w:rStyle w:val="Emphasis"/>
          <w:highlight w:val="cyan"/>
        </w:rPr>
        <w:t xml:space="preserve">capacity of the Earth </w:t>
      </w:r>
      <w:r w:rsidRPr="00732732">
        <w:rPr>
          <w:rStyle w:val="Emphasis"/>
          <w:highlight w:val="cyan"/>
        </w:rPr>
        <w:t>to supply them</w:t>
      </w:r>
      <w:r w:rsidRPr="00EB6D62">
        <w:rPr>
          <w:sz w:val="12"/>
        </w:rPr>
        <w:t xml:space="preserve">. Furthermore, </w:t>
      </w:r>
      <w:r w:rsidRPr="00047A68">
        <w:rPr>
          <w:rStyle w:val="StyleUnderline"/>
        </w:rPr>
        <w:t>they will generate equally phenomenal volumes of waste</w:t>
      </w:r>
      <w:r w:rsidRPr="00EB6D62">
        <w:rPr>
          <w:sz w:val="12"/>
        </w:rPr>
        <w:t>, reaching an alpine 2.2 billion tonnes by 2025 ( World Bank )—an average of six million tonnes a day—and probably doubling again by the 2050s, in line with economic demand for material goods and food. In the words of the Global Footprint Network “</w:t>
      </w:r>
      <w:r w:rsidRPr="00126148">
        <w:rPr>
          <w:rStyle w:val="Emphasis"/>
        </w:rPr>
        <w:t xml:space="preserve">The global effort for </w:t>
      </w:r>
      <w:r w:rsidRPr="00BE1AEF">
        <w:rPr>
          <w:rStyle w:val="Emphasis"/>
          <w:highlight w:val="cyan"/>
        </w:rPr>
        <w:t>sustainability will be won</w:t>
      </w:r>
      <w:r w:rsidRPr="00126148">
        <w:rPr>
          <w:rStyle w:val="Emphasis"/>
        </w:rPr>
        <w:t xml:space="preserve">, or lost, </w:t>
      </w:r>
      <w:r w:rsidRPr="00BE1AEF">
        <w:rPr>
          <w:rStyle w:val="Emphasis"/>
          <w:highlight w:val="cyan"/>
        </w:rPr>
        <w:t xml:space="preserve">in </w:t>
      </w:r>
      <w:r w:rsidRPr="00EB6D62">
        <w:rPr>
          <w:rStyle w:val="Emphasis"/>
        </w:rPr>
        <w:t>the</w:t>
      </w:r>
      <w:r w:rsidRPr="00047A68">
        <w:rPr>
          <w:rStyle w:val="Emphasis"/>
        </w:rPr>
        <w:t xml:space="preserve"> world’s </w:t>
      </w:r>
      <w:r w:rsidRPr="00BE1AEF">
        <w:rPr>
          <w:rStyle w:val="Emphasis"/>
          <w:highlight w:val="cyan"/>
        </w:rPr>
        <w:t>cities</w:t>
      </w:r>
      <w:r w:rsidRPr="00EB6D62">
        <w:rPr>
          <w:sz w:val="12"/>
        </w:rPr>
        <w:t xml:space="preserve">” (Global Footprint Network 2015 ). As we have seen in the case of food (Chap. 7), </w:t>
      </w:r>
      <w:r w:rsidRPr="00047A68">
        <w:rPr>
          <w:rStyle w:val="StyleUnderline"/>
        </w:rPr>
        <w:t xml:space="preserve">these giant cities exist on a razor’s edge, at </w:t>
      </w:r>
      <w:r w:rsidRPr="00732732">
        <w:rPr>
          <w:rStyle w:val="StyleUnderline"/>
          <w:highlight w:val="cyan"/>
        </w:rPr>
        <w:t>risk of resource crises</w:t>
      </w:r>
      <w:r w:rsidRPr="00047A68">
        <w:rPr>
          <w:rStyle w:val="StyleUnderline"/>
        </w:rPr>
        <w:t xml:space="preserve"> for which none of them are </w:t>
      </w:r>
      <w:r w:rsidRPr="00EB6D62">
        <w:rPr>
          <w:rStyle w:val="StyleUnderline"/>
        </w:rPr>
        <w:t>fully- prepared</w:t>
      </w:r>
      <w:r w:rsidRPr="00EB6D62">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sidRPr="00EB6D62">
        <w:rPr>
          <w:sz w:val="12"/>
        </w:rPr>
        <w:t xml:space="preserve">Beyond all this, however, </w:t>
      </w:r>
      <w:r w:rsidRPr="00EB6D62">
        <w:rPr>
          <w:rStyle w:val="StyleUnderline"/>
        </w:rPr>
        <w:t xml:space="preserve">they are also the places where human minds are joining at lightspeed to share knowledge, wisdom and craft solutions to the multiple challenges we face. </w:t>
      </w:r>
      <w:r w:rsidRPr="00EB6D62">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sidRPr="00BE1AEF">
        <w:rPr>
          <w:rStyle w:val="StyleUnderline"/>
          <w:highlight w:val="cyan"/>
        </w:rPr>
        <w:t>poorly-conceived ‘solutions’</w:t>
      </w:r>
      <w:r w:rsidRPr="00334BEF">
        <w:rPr>
          <w:rStyle w:val="StyleUnderline"/>
        </w:rPr>
        <w:t xml:space="preserve"> may only </w:t>
      </w:r>
      <w:r w:rsidRPr="00BE1AEF">
        <w:rPr>
          <w:rStyle w:val="StyleUnderline"/>
          <w:highlight w:val="cyan"/>
        </w:rPr>
        <w:t>land the metropolis</w:t>
      </w:r>
      <w:r w:rsidRPr="00334BEF">
        <w:rPr>
          <w:rStyle w:val="StyleUnderline"/>
        </w:rPr>
        <w:t xml:space="preserve">, and the planet, </w:t>
      </w:r>
      <w:r w:rsidRPr="00BE1AEF">
        <w:rPr>
          <w:rStyle w:val="StyleUnderline"/>
          <w:highlight w:val="cyan"/>
        </w:rPr>
        <w:t>in deeper trouble</w:t>
      </w:r>
      <w:r w:rsidRPr="00334BEF">
        <w:rPr>
          <w:rStyle w:val="StyleUnderline"/>
        </w:rPr>
        <w:t xml:space="preserve"> that it was before</w:t>
      </w:r>
      <w:r w:rsidRPr="00EB6D62">
        <w:rPr>
          <w:sz w:val="12"/>
        </w:rPr>
        <w:t xml:space="preserve">. </w:t>
      </w:r>
      <w:r w:rsidRPr="00334BEF">
        <w:rPr>
          <w:rStyle w:val="StyleUnderline"/>
        </w:rPr>
        <w:t xml:space="preserve">This is </w:t>
      </w:r>
      <w:r w:rsidRPr="00126148">
        <w:rPr>
          <w:rStyle w:val="StyleUnderline"/>
        </w:rPr>
        <w:t>a</w:t>
      </w:r>
      <w:r w:rsidRPr="00BE1AEF">
        <w:rPr>
          <w:rStyle w:val="StyleUnderline"/>
          <w:highlight w:val="cyan"/>
        </w:rPr>
        <w:t xml:space="preserve"> direct consequence of</w:t>
      </w:r>
      <w:r w:rsidRPr="00334BEF">
        <w:rPr>
          <w:rStyle w:val="StyleUnderline"/>
        </w:rPr>
        <w:t xml:space="preserve"> the pressure of demands </w:t>
      </w:r>
      <w:r w:rsidRPr="00EB6D62">
        <w:rPr>
          <w:rStyle w:val="StyleUnderline"/>
        </w:rPr>
        <w:t>from</w:t>
      </w:r>
      <w:r w:rsidRPr="00334BEF">
        <w:rPr>
          <w:rStyle w:val="StyleUnderline"/>
        </w:rPr>
        <w:t xml:space="preserve"> our swollen </w:t>
      </w:r>
      <w:r w:rsidRPr="00BE1AEF">
        <w:rPr>
          <w:rStyle w:val="StyleUnderline"/>
          <w:highlight w:val="cyan"/>
        </w:rPr>
        <w:t>population outrunning the natural capacity</w:t>
      </w:r>
      <w:r w:rsidRPr="00EB6D62">
        <w:rPr>
          <w:rStyle w:val="StyleUnderline"/>
        </w:rPr>
        <w:t xml:space="preserve"> of the Earth to supply them, </w:t>
      </w:r>
      <w:r w:rsidRPr="00BE1AEF">
        <w:rPr>
          <w:rStyle w:val="StyleUnderline"/>
          <w:highlight w:val="cyan"/>
        </w:rPr>
        <w:t>and</w:t>
      </w:r>
      <w:r w:rsidRPr="00EB6D62">
        <w:rPr>
          <w:rStyle w:val="StyleUnderline"/>
        </w:rPr>
        <w:t xml:space="preserve"> </w:t>
      </w:r>
      <w:r w:rsidRPr="00EB6D62">
        <w:rPr>
          <w:sz w:val="12"/>
        </w:rPr>
        <w:t>shortsighted</w:t>
      </w:r>
      <w:r w:rsidRPr="00EB6D62">
        <w:rPr>
          <w:rStyle w:val="StyleUnderline"/>
        </w:rPr>
        <w:t xml:space="preserve"> or corrupt</w:t>
      </w:r>
      <w:r w:rsidRPr="00334BEF">
        <w:rPr>
          <w:rStyle w:val="StyleUnderline"/>
        </w:rPr>
        <w:t xml:space="preserve"> local politics leading to ‘</w:t>
      </w:r>
      <w:r w:rsidRPr="00BE1AEF">
        <w:rPr>
          <w:rStyle w:val="StyleUnderline"/>
          <w:highlight w:val="cyan"/>
        </w:rPr>
        <w:t>bandaid’ solutions</w:t>
      </w:r>
      <w:r w:rsidRPr="00334BEF">
        <w:rPr>
          <w:rStyle w:val="StyleUnderline"/>
        </w:rPr>
        <w:t xml:space="preserve"> </w:t>
      </w:r>
      <w:r w:rsidRPr="00BE1AEF">
        <w:rPr>
          <w:rStyle w:val="StyleUnderline"/>
          <w:highlight w:val="cyan"/>
        </w:rPr>
        <w:t>that</w:t>
      </w:r>
      <w:r w:rsidRPr="00334BEF">
        <w:rPr>
          <w:rStyle w:val="StyleUnderline"/>
        </w:rPr>
        <w:t xml:space="preserve"> don’t work or </w:t>
      </w:r>
      <w:r w:rsidRPr="00BE1AEF">
        <w:rPr>
          <w:rStyle w:val="StyleUnderline"/>
          <w:highlight w:val="cyan"/>
        </w:rPr>
        <w:t xml:space="preserve">cause more </w:t>
      </w:r>
      <w:r w:rsidRPr="00BE1AEF">
        <w:rPr>
          <w:rStyle w:val="StyleUnderline"/>
          <w:highlight w:val="cyan"/>
        </w:rPr>
        <w:lastRenderedPageBreak/>
        <w:t>trouble</w:t>
      </w:r>
      <w:r w:rsidRPr="00334BEF">
        <w:rPr>
          <w:rStyle w:val="StyleUnderline"/>
        </w:rPr>
        <w:t xml:space="preserve"> in the long run.</w:t>
      </w:r>
      <w:r>
        <w:rPr>
          <w:rStyle w:val="StyleUnderline"/>
        </w:rPr>
        <w:t xml:space="preserve"> </w:t>
      </w:r>
      <w:r w:rsidRPr="00EB6D62">
        <w:rPr>
          <w:rStyle w:val="StyleUnderline"/>
        </w:rPr>
        <w:t>Other forms of increasing urban vulnerability include</w:t>
      </w:r>
      <w:r w:rsidRPr="00EB6D62">
        <w:rPr>
          <w:sz w:val="12"/>
        </w:rPr>
        <w:t xml:space="preserve">: </w:t>
      </w:r>
      <w:r w:rsidRPr="00EB6D62">
        <w:rPr>
          <w:rStyle w:val="StyleUnderline"/>
        </w:rPr>
        <w:t xml:space="preserve">storm damage, sea level rise, flooding and fire resulting </w:t>
      </w:r>
      <w:r w:rsidRPr="00BE1AEF">
        <w:rPr>
          <w:rStyle w:val="StyleUnderline"/>
          <w:highlight w:val="cyan"/>
        </w:rPr>
        <w:t>from</w:t>
      </w:r>
      <w:r w:rsidRPr="00EB6D62">
        <w:rPr>
          <w:rStyle w:val="StyleUnderline"/>
        </w:rPr>
        <w:t xml:space="preserve"> climate change or </w:t>
      </w:r>
      <w:r w:rsidRPr="00BE1AEF">
        <w:rPr>
          <w:rStyle w:val="StyleUnderline"/>
          <w:highlight w:val="cyan"/>
        </w:rPr>
        <w:t>geotectonic forces</w:t>
      </w:r>
      <w:r w:rsidRPr="00EB6D62">
        <w:rPr>
          <w:rStyle w:val="StyleUnderline"/>
        </w:rPr>
        <w:t xml:space="preserve">; </w:t>
      </w:r>
      <w:r w:rsidRPr="00BE1AEF">
        <w:rPr>
          <w:rStyle w:val="StyleUnderline"/>
          <w:highlight w:val="cyan"/>
        </w:rPr>
        <w:t>governance failure</w:t>
      </w:r>
      <w:r w:rsidRPr="00EB6D62">
        <w:rPr>
          <w:rStyle w:val="StyleUnderline"/>
        </w:rPr>
        <w:t xml:space="preserve">, </w:t>
      </w:r>
      <w:r w:rsidRPr="00BE1AEF">
        <w:rPr>
          <w:rStyle w:val="StyleUnderline"/>
          <w:highlight w:val="cyan"/>
        </w:rPr>
        <w:t xml:space="preserve">civic unrest </w:t>
      </w:r>
      <w:r w:rsidRPr="00EB6D62">
        <w:rPr>
          <w:rStyle w:val="StyleUnderline"/>
        </w:rPr>
        <w:t xml:space="preserve">and </w:t>
      </w:r>
      <w:r w:rsidRPr="00BE1AEF">
        <w:rPr>
          <w:rStyle w:val="StyleUnderline"/>
          <w:highlight w:val="cyan"/>
        </w:rPr>
        <w:t>civil war</w:t>
      </w:r>
      <w:r w:rsidRPr="00334BEF">
        <w:rPr>
          <w:rStyle w:val="StyleUnderline"/>
        </w:rPr>
        <w:t xml:space="preserve"> </w:t>
      </w:r>
      <w:r w:rsidRPr="00EB6D62">
        <w:rPr>
          <w:sz w:val="12"/>
        </w:rPr>
        <w:t xml:space="preserve">exemplified in Lebanon, Iraq and Syria over the 2010s; disruption of oil supplies and consequent failure of food supplies; </w:t>
      </w:r>
      <w:r w:rsidRPr="00334BEF">
        <w:rPr>
          <w:rStyle w:val="StyleUnderline"/>
        </w:rPr>
        <w:t xml:space="preserve">worsening urban health problems due to the rapid spread of </w:t>
      </w:r>
      <w:r w:rsidRPr="00BE1AEF">
        <w:rPr>
          <w:rStyle w:val="StyleUnderline"/>
          <w:highlight w:val="cyan"/>
        </w:rPr>
        <w:t xml:space="preserve">pandemic diseases </w:t>
      </w:r>
      <w:r w:rsidRPr="00EB6D62">
        <w:rPr>
          <w:rStyle w:val="StyleUnderline"/>
        </w:rPr>
        <w:t xml:space="preserve">and industrial </w:t>
      </w:r>
      <w:r w:rsidRPr="00BE1AEF">
        <w:rPr>
          <w:rStyle w:val="StyleUnderline"/>
          <w:highlight w:val="cyan"/>
        </w:rPr>
        <w:t>pollution and</w:t>
      </w:r>
      <w:r w:rsidRPr="00334BEF">
        <w:rPr>
          <w:rStyle w:val="StyleUnderline"/>
        </w:rPr>
        <w:t xml:space="preserve"> still ill-defined but real </w:t>
      </w:r>
      <w:r w:rsidRPr="00BE1AEF">
        <w:rPr>
          <w:rStyle w:val="StyleUnderline"/>
          <w:highlight w:val="cyan"/>
        </w:rPr>
        <w:t>threats posed by</w:t>
      </w:r>
      <w:r w:rsidRPr="00334BEF">
        <w:rPr>
          <w:rStyle w:val="StyleUnderline"/>
        </w:rPr>
        <w:t xml:space="preserve"> the rise of </w:t>
      </w:r>
      <w:r w:rsidRPr="00BE1AEF">
        <w:rPr>
          <w:rStyle w:val="StyleUnderline"/>
          <w:highlight w:val="cyan"/>
        </w:rPr>
        <w:t>machine intelligence and nanoscience</w:t>
      </w:r>
      <w:r w:rsidRPr="00EB6D62">
        <w:rPr>
          <w:sz w:val="12"/>
        </w:rPr>
        <w:t xml:space="preserve"> (Gencer 2013). The issue was highlighted early in the present millennium by UN Secretary General Kofi Annan, who wrote: </w:t>
      </w:r>
      <w:r w:rsidRPr="00334BEF">
        <w:rPr>
          <w:rStyle w:val="StyleUnderline"/>
        </w:rPr>
        <w:t>Communities will always face natural hazards, but today’s disasters are often generated by, or at least exacerbated by, human activities</w:t>
      </w:r>
      <w:r w:rsidRPr="00EB6D62">
        <w:rPr>
          <w:sz w:val="12"/>
        </w:rPr>
        <w:t xml:space="preserve">… </w:t>
      </w:r>
      <w:r w:rsidRPr="00334BEF">
        <w:rPr>
          <w:rStyle w:val="StyleUnderline"/>
        </w:rPr>
        <w:t>At no time in human history have so many people lived in cities clustered around seismically active areas</w:t>
      </w:r>
      <w:r w:rsidRPr="00EB6D62">
        <w:rPr>
          <w:sz w:val="12"/>
        </w:rPr>
        <w:t xml:space="preserve">. Destitution and demographic pressure have led more people than ever before to live in flood plains or in areas prone to landslides. </w:t>
      </w:r>
      <w:r w:rsidRPr="00BE1AEF">
        <w:rPr>
          <w:rStyle w:val="StyleUnderline"/>
          <w:highlight w:val="cyan"/>
        </w:rPr>
        <w:t>Poor</w:t>
      </w:r>
      <w:r w:rsidRPr="00334BEF">
        <w:rPr>
          <w:rStyle w:val="StyleUnderline"/>
        </w:rPr>
        <w:t xml:space="preserve"> land-use </w:t>
      </w:r>
      <w:r w:rsidRPr="00BE1AEF">
        <w:rPr>
          <w:rStyle w:val="StyleUnderline"/>
          <w:highlight w:val="cyan"/>
        </w:rPr>
        <w:t>planning</w:t>
      </w:r>
      <w:r w:rsidRPr="00334BEF">
        <w:rPr>
          <w:rStyle w:val="StyleUnderline"/>
        </w:rPr>
        <w:t xml:space="preserve">; environmental management; </w:t>
      </w:r>
      <w:r w:rsidRPr="00BE1AEF">
        <w:rPr>
          <w:rStyle w:val="StyleUnderline"/>
          <w:highlight w:val="cyan"/>
        </w:rPr>
        <w:t>and a lack of regulatory mechanisms</w:t>
      </w:r>
      <w:r w:rsidRPr="00334BEF">
        <w:rPr>
          <w:rStyle w:val="StyleUnderline"/>
        </w:rPr>
        <w:t xml:space="preserve"> both </w:t>
      </w:r>
      <w:r w:rsidRPr="00BE1AEF">
        <w:rPr>
          <w:rStyle w:val="StyleUnderline"/>
          <w:highlight w:val="cyan"/>
        </w:rPr>
        <w:t xml:space="preserve">increase the risk and exacerbate </w:t>
      </w:r>
      <w:r w:rsidRPr="00126148">
        <w:rPr>
          <w:rStyle w:val="StyleUnderline"/>
        </w:rPr>
        <w:t xml:space="preserve">the effects of </w:t>
      </w:r>
      <w:r w:rsidRPr="00BE1AEF">
        <w:rPr>
          <w:rStyle w:val="StyleUnderline"/>
          <w:highlight w:val="cyan"/>
        </w:rPr>
        <w:t>disasters</w:t>
      </w:r>
      <w:r w:rsidRPr="00EB6D62">
        <w:rPr>
          <w:sz w:val="12"/>
        </w:rPr>
        <w:t xml:space="preserve"> (Annan 2003). </w:t>
      </w:r>
      <w:r w:rsidRPr="00334BEF">
        <w:rPr>
          <w:rStyle w:val="Emphasis"/>
        </w:rPr>
        <w:t>These factors are a warning sign for the real possibility of megacity collapses within coming decades</w:t>
      </w:r>
      <w:r w:rsidRPr="00EB6D62">
        <w:rPr>
          <w:sz w:val="12"/>
        </w:rPr>
        <w:t xml:space="preserve">. With the universal spread of smart phones, the consequences will be vividly displayed in real time on news bulletins and social media. </w:t>
      </w:r>
      <w:r w:rsidRPr="00334BEF">
        <w:rPr>
          <w:rStyle w:val="StyleUnderline"/>
        </w:rPr>
        <w:t xml:space="preserve">Unlike historic calamities, the whole world will have a virtual ringside seat as </w:t>
      </w:r>
      <w:r w:rsidRPr="00334BEF">
        <w:rPr>
          <w:rStyle w:val="Emphasis"/>
        </w:rPr>
        <w:t>future urban nightmares unfold</w:t>
      </w:r>
      <w:r w:rsidRPr="00334BEF">
        <w:rPr>
          <w:rStyle w:val="StyleUnderline"/>
        </w:rPr>
        <w:t xml:space="preserve">. </w:t>
      </w:r>
    </w:p>
    <w:bookmarkEnd w:id="0"/>
    <w:p w14:paraId="5533F823" w14:textId="77777777" w:rsidR="0066410C" w:rsidRPr="008A184C" w:rsidRDefault="0066410C" w:rsidP="0066410C">
      <w:pPr>
        <w:rPr>
          <w:sz w:val="16"/>
        </w:rPr>
      </w:pPr>
    </w:p>
    <w:p w14:paraId="45C33F51" w14:textId="77777777" w:rsidR="0066410C" w:rsidRDefault="0066410C" w:rsidP="0066410C">
      <w:pPr>
        <w:pStyle w:val="Heading2"/>
      </w:pPr>
      <w:r>
        <w:lastRenderedPageBreak/>
        <w:t>Solvency</w:t>
      </w:r>
    </w:p>
    <w:p w14:paraId="6E60CFC7" w14:textId="77777777" w:rsidR="0066410C" w:rsidRDefault="0066410C" w:rsidP="0066410C">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w:t>
      </w:r>
      <w:r>
        <w:t>A</w:t>
      </w:r>
      <w:r w:rsidRPr="00A92667">
        <w:t xml:space="preserve"> filing requirements </w:t>
      </w:r>
      <w:r>
        <w:t>by establishing that it is</w:t>
      </w:r>
      <w:r w:rsidRPr="00A92667">
        <w:t xml:space="preserve"> a </w:t>
      </w:r>
      <w:r>
        <w:t>per se violation</w:t>
      </w:r>
      <w:r w:rsidRPr="00A92667">
        <w:t xml:space="preserve"> for companies </w:t>
      </w:r>
      <w:r>
        <w:t>to</w:t>
      </w:r>
      <w:r w:rsidRPr="00A92667">
        <w:t xml:space="preserve"> own significant portions of market data and fail to open their data for computational antitrust auditability in a data trust.</w:t>
      </w:r>
    </w:p>
    <w:p w14:paraId="130FFED4" w14:textId="77777777" w:rsidR="0066410C" w:rsidRPr="00A92667" w:rsidRDefault="0066410C" w:rsidP="0066410C"/>
    <w:p w14:paraId="67AFD677" w14:textId="77777777" w:rsidR="0066410C" w:rsidRPr="009B6CBC" w:rsidRDefault="0066410C" w:rsidP="0066410C">
      <w:pPr>
        <w:pStyle w:val="Heading4"/>
        <w:rPr>
          <w:sz w:val="28"/>
          <w:szCs w:val="28"/>
        </w:rPr>
      </w:pPr>
      <w:r>
        <w:rPr>
          <w:sz w:val="28"/>
          <w:szCs w:val="28"/>
        </w:rPr>
        <w:t>Plan</w:t>
      </w:r>
      <w:r w:rsidRPr="009B6CBC">
        <w:rPr>
          <w:sz w:val="28"/>
          <w:szCs w:val="28"/>
        </w:rPr>
        <w:t xml:space="preserve"> </w:t>
      </w:r>
      <w:r>
        <w:rPr>
          <w:sz w:val="28"/>
          <w:szCs w:val="28"/>
        </w:rPr>
        <w:t>allows proactive antitrust, simplifies merger analysis, and helps protect consumers</w:t>
      </w:r>
    </w:p>
    <w:p w14:paraId="5FC3900F" w14:textId="77777777" w:rsidR="0066410C" w:rsidRPr="009B6CBC" w:rsidRDefault="0066410C" w:rsidP="0066410C">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2"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6C7A80D0" w14:textId="77777777" w:rsidR="0066410C" w:rsidRPr="000C28FD" w:rsidRDefault="0066410C" w:rsidP="0066410C">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32ACA4F3" w14:textId="77777777" w:rsidR="0066410C" w:rsidRPr="000C28FD" w:rsidRDefault="0066410C" w:rsidP="0066410C">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2440BBA5" w14:textId="77777777" w:rsidR="0066410C" w:rsidRPr="000C28FD" w:rsidRDefault="0066410C" w:rsidP="0066410C">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951A8B">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951A8B">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951A8B">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951A8B">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626B79B6" w14:textId="77777777" w:rsidR="0066410C" w:rsidRPr="00951A8B" w:rsidRDefault="0066410C" w:rsidP="0066410C">
      <w:pPr>
        <w:spacing w:before="100" w:beforeAutospacing="1" w:after="100" w:afterAutospacing="1"/>
        <w:rPr>
          <w:rFonts w:eastAsia="Times New Roman" w:cs="Times New Roman"/>
          <w:b/>
          <w:bCs/>
          <w:color w:val="000000"/>
          <w:sz w:val="24"/>
          <w:highlight w:val="green"/>
          <w:u w:val="single"/>
        </w:rPr>
      </w:pPr>
      <w:r w:rsidRPr="00B31FCE">
        <w:rPr>
          <w:rFonts w:eastAsia="Times New Roman" w:cs="Times New Roman"/>
          <w:color w:val="000000"/>
          <w:sz w:val="24"/>
          <w:u w:val="single"/>
        </w:rPr>
        <w:t>First</w:t>
      </w:r>
      <w:r w:rsidRPr="00951A8B">
        <w:rPr>
          <w:rFonts w:eastAsia="Times New Roman" w:cs="Times New Roman"/>
          <w:color w:val="000000"/>
          <w:sz w:val="24"/>
          <w:highlight w:val="green"/>
          <w:u w:val="single"/>
        </w:rPr>
        <w: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951A8B">
        <w:rPr>
          <w:rFonts w:eastAsia="Times New Roman" w:cs="Times New Roman"/>
          <w:b/>
          <w:bCs/>
          <w:color w:val="000000"/>
          <w:sz w:val="24"/>
          <w:highlight w:val="green"/>
          <w:u w:val="single"/>
        </w:rPr>
        <w:t xml:space="preserve">Blockchain-based </w:t>
      </w:r>
    </w:p>
    <w:p w14:paraId="502933FA" w14:textId="77777777" w:rsidR="0066410C" w:rsidRPr="000C28FD" w:rsidRDefault="0066410C" w:rsidP="0066410C">
      <w:pPr>
        <w:spacing w:before="100" w:beforeAutospacing="1" w:after="100" w:afterAutospacing="1"/>
        <w:rPr>
          <w:rFonts w:eastAsia="Times New Roman" w:cs="Times New Roman"/>
          <w:b/>
          <w:bCs/>
          <w:color w:val="000000"/>
          <w:sz w:val="24"/>
          <w:u w:val="single"/>
        </w:rPr>
      </w:pPr>
      <w:r w:rsidRPr="00951A8B">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951A8B">
        <w:rPr>
          <w:rFonts w:eastAsia="Times New Roman" w:cs="Times New Roman"/>
          <w:b/>
          <w:bCs/>
          <w:color w:val="000000"/>
          <w:sz w:val="24"/>
          <w:highlight w:val="green"/>
          <w:u w:val="single"/>
        </w:rPr>
        <w:t xml:space="preserve">made it easier for </w:t>
      </w:r>
      <w:r w:rsidRPr="00B31FCE">
        <w:rPr>
          <w:rFonts w:eastAsia="Times New Roman" w:cs="Times New Roman"/>
          <w:b/>
          <w:bCs/>
          <w:color w:val="000000"/>
          <w:sz w:val="24"/>
          <w:u w:val="single"/>
        </w:rPr>
        <w:t xml:space="preserve">companies to implement and sustain </w:t>
      </w:r>
      <w:r w:rsidRPr="00951A8B">
        <w:rPr>
          <w:rFonts w:eastAsia="Times New Roman" w:cs="Times New Roman"/>
          <w:b/>
          <w:bCs/>
          <w:color w:val="000000"/>
          <w:sz w:val="24"/>
          <w:highlight w:val="green"/>
          <w:u w:val="single"/>
        </w:rPr>
        <w:t>collusive agreements</w:t>
      </w:r>
      <w:r w:rsidRPr="000C28FD">
        <w:rPr>
          <w:rFonts w:eastAsia="Times New Roman" w:cs="Times New Roman"/>
          <w:b/>
          <w:bCs/>
          <w:color w:val="000000"/>
          <w:sz w:val="24"/>
          <w:u w:val="single"/>
        </w:rPr>
        <w:t xml:space="preserve">—making reactive methods far less </w:t>
      </w:r>
      <w:r w:rsidRPr="00B31FCE">
        <w:rPr>
          <w:rFonts w:eastAsia="Times New Roman" w:cs="Times New Roman"/>
          <w:b/>
          <w:bCs/>
          <w:color w:val="000000"/>
          <w:sz w:val="24"/>
          <w:u w:val="single"/>
        </w:rPr>
        <w:t>effective.</w:t>
      </w:r>
      <w:r w:rsidRPr="000C28FD">
        <w:rPr>
          <w:rFonts w:eastAsia="Times New Roman" w:cs="Times New Roman"/>
          <w:color w:val="000000"/>
          <w:sz w:val="16"/>
        </w:rPr>
        <w:t xml:space="preserve"> Natural language </w:t>
      </w:r>
      <w:r w:rsidRPr="00951A8B">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951A8B">
        <w:rPr>
          <w:rFonts w:eastAsia="Times New Roman" w:cs="Times New Roman"/>
          <w:b/>
          <w:bCs/>
          <w:color w:val="000000"/>
          <w:sz w:val="24"/>
          <w:highlight w:val="green"/>
          <w:u w:val="single"/>
        </w:rPr>
        <w:t xml:space="preserve"> can </w:t>
      </w:r>
      <w:r w:rsidRPr="00B31FCE">
        <w:rPr>
          <w:rFonts w:eastAsia="Times New Roman" w:cs="Times New Roman"/>
          <w:b/>
          <w:bCs/>
          <w:color w:val="000000"/>
          <w:sz w:val="24"/>
          <w:u w:val="single"/>
        </w:rPr>
        <w:t xml:space="preserve">boost antitrust agencies’ ability to </w:t>
      </w:r>
      <w:r w:rsidRPr="00951A8B">
        <w:rPr>
          <w:rFonts w:eastAsia="Times New Roman" w:cs="Times New Roman"/>
          <w:b/>
          <w:bCs/>
          <w:color w:val="000000"/>
          <w:sz w:val="24"/>
          <w:highlight w:val="green"/>
          <w:u w:val="single"/>
        </w:rPr>
        <w:t>detect patterns that suggest illegal intent.</w:t>
      </w:r>
    </w:p>
    <w:p w14:paraId="57BBD722" w14:textId="77777777" w:rsidR="0066410C" w:rsidRPr="000C28FD" w:rsidRDefault="0066410C" w:rsidP="0066410C">
      <w:pPr>
        <w:spacing w:before="100" w:beforeAutospacing="1" w:after="100" w:afterAutospacing="1"/>
        <w:rPr>
          <w:rFonts w:eastAsia="Times New Roman" w:cs="Times New Roman"/>
          <w:color w:val="000000"/>
          <w:sz w:val="16"/>
        </w:rPr>
      </w:pPr>
      <w:r w:rsidRPr="00B31FCE">
        <w:rPr>
          <w:rFonts w:eastAsia="Times New Roman" w:cs="Times New Roman"/>
          <w:color w:val="000000"/>
          <w:sz w:val="24"/>
          <w:u w:val="single"/>
        </w:rPr>
        <w:lastRenderedPageBreak/>
        <w:t>Second, computational antitrust can make it easier for agencies to assess the legality of a merger when</w:t>
      </w:r>
      <w:r w:rsidRPr="002D265D">
        <w:rPr>
          <w:rFonts w:eastAsia="Times New Roman" w:cs="Times New Roman"/>
          <w:color w:val="000000"/>
          <w:sz w:val="24"/>
          <w:u w:val="single"/>
        </w:rPr>
        <w:t xml:space="preserve">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951A8B">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951A8B">
        <w:rPr>
          <w:rFonts w:eastAsia="Times New Roman" w:cs="Times New Roman"/>
          <w:b/>
          <w:bCs/>
          <w:color w:val="000000"/>
          <w:sz w:val="24"/>
          <w:highlight w:val="green"/>
          <w:u w:val="single"/>
        </w:rPr>
        <w:t xml:space="preserve">computational tools to create </w:t>
      </w:r>
      <w:r w:rsidRPr="00B31FCE">
        <w:rPr>
          <w:rFonts w:eastAsia="Times New Roman" w:cs="Times New Roman"/>
          <w:b/>
          <w:bCs/>
          <w:color w:val="000000"/>
          <w:sz w:val="24"/>
          <w:u w:val="single"/>
        </w:rPr>
        <w:t xml:space="preserve">dynamic </w:t>
      </w:r>
      <w:r w:rsidRPr="00951A8B">
        <w:rPr>
          <w:rFonts w:eastAsia="Times New Roman" w:cs="Times New Roman"/>
          <w:b/>
          <w:bCs/>
          <w:color w:val="000000"/>
          <w:sz w:val="24"/>
          <w:highlight w:val="green"/>
          <w:u w:val="single"/>
        </w:rPr>
        <w:t>models to better predict the competitive effects of proposed mergers</w:t>
      </w:r>
      <w:r w:rsidRPr="000C28FD">
        <w:rPr>
          <w:rFonts w:eastAsia="Times New Roman" w:cs="Times New Roman"/>
          <w:color w:val="000000"/>
          <w:sz w:val="16"/>
        </w:rPr>
        <w:t xml:space="preserve">.  Computational tools can </w:t>
      </w:r>
      <w:r w:rsidRPr="00951A8B">
        <w:rPr>
          <w:rFonts w:eastAsia="Times New Roman" w:cs="Times New Roman"/>
          <w:color w:val="000000"/>
          <w:sz w:val="24"/>
          <w:highlight w:val="green"/>
          <w:u w:val="single"/>
        </w:rPr>
        <w:t xml:space="preserve">also help </w:t>
      </w:r>
      <w:r w:rsidRPr="00951A8B">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5C3920F8" w14:textId="77777777" w:rsidR="0066410C" w:rsidRPr="000C28FD" w:rsidRDefault="0066410C" w:rsidP="0066410C">
      <w:pPr>
        <w:spacing w:before="100" w:beforeAutospacing="1" w:after="100" w:afterAutospacing="1"/>
        <w:rPr>
          <w:rStyle w:val="StyleUnderline"/>
        </w:rPr>
      </w:pPr>
      <w:r w:rsidRPr="00B31FCE">
        <w:rPr>
          <w:rFonts w:eastAsia="Times New Roman" w:cs="Times New Roman"/>
          <w:color w:val="000000"/>
        </w:rPr>
        <w:t>Finally</w:t>
      </w:r>
      <w:r w:rsidRPr="00B31FCE">
        <w:rPr>
          <w:rFonts w:eastAsia="Times New Roman" w:cs="Times New Roman"/>
          <w:color w:val="000000"/>
          <w:sz w:val="16"/>
        </w:rPr>
        <w:t xml:space="preserve">, </w:t>
      </w:r>
      <w:r w:rsidRPr="00B31FCE">
        <w:rPr>
          <w:rStyle w:val="StyleUnderline"/>
        </w:rPr>
        <w:t>computational</w:t>
      </w:r>
      <w:r w:rsidRPr="002D265D">
        <w:rPr>
          <w:rStyle w:val="StyleUnderline"/>
        </w:rPr>
        <w:t xml:space="preserve">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951A8B">
        <w:rPr>
          <w:rStyle w:val="StyleUnderline"/>
          <w:highlight w:val="green"/>
        </w:rPr>
        <w:t>Computational models</w:t>
      </w:r>
      <w:r w:rsidRPr="000C28FD">
        <w:rPr>
          <w:rFonts w:eastAsia="Times New Roman" w:cs="Times New Roman"/>
          <w:color w:val="000000"/>
          <w:sz w:val="16"/>
        </w:rPr>
        <w:t xml:space="preserve"> can </w:t>
      </w:r>
      <w:r w:rsidRPr="00951A8B">
        <w:rPr>
          <w:rStyle w:val="StyleUnderline"/>
          <w:highlight w:val="green"/>
        </w:rPr>
        <w:t xml:space="preserve">help agencies analyze the </w:t>
      </w:r>
      <w:r w:rsidRPr="00951A8B">
        <w:rPr>
          <w:rStyle w:val="StyleUnderline"/>
          <w:bCs/>
          <w:highlight w:val="green"/>
        </w:rPr>
        <w:t xml:space="preserve">impact of </w:t>
      </w:r>
      <w:r w:rsidRPr="00B31FCE">
        <w:rPr>
          <w:rStyle w:val="StyleUnderline"/>
          <w:bCs/>
        </w:rPr>
        <w:t xml:space="preserve">different </w:t>
      </w:r>
      <w:r w:rsidRPr="00951A8B">
        <w:rPr>
          <w:rStyle w:val="StyleUnderline"/>
          <w:bCs/>
          <w:highlight w:val="green"/>
        </w:rPr>
        <w:t xml:space="preserve">enforcement mechanisms, understand dynamics in specific industries, and estimate consumer savings from different </w:t>
      </w:r>
      <w:r w:rsidRPr="00B31FCE">
        <w:rPr>
          <w:rStyle w:val="StyleUnderline"/>
          <w:bCs/>
        </w:rPr>
        <w:t xml:space="preserve">policy </w:t>
      </w:r>
      <w:r w:rsidRPr="00951A8B">
        <w:rPr>
          <w:rStyle w:val="StyleUnderline"/>
          <w:bCs/>
          <w:highlight w:val="green"/>
        </w:rPr>
        <w:t>approaches</w:t>
      </w:r>
      <w:r w:rsidRPr="000C28FD">
        <w:rPr>
          <w:rFonts w:eastAsia="Times New Roman" w:cs="Times New Roman"/>
          <w:color w:val="000000"/>
          <w:sz w:val="16"/>
        </w:rPr>
        <w:t xml:space="preserve">. Agencies can </w:t>
      </w:r>
      <w:r w:rsidRPr="00951A8B">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951A8B">
        <w:rPr>
          <w:rStyle w:val="StyleUnderline"/>
          <w:highlight w:val="green"/>
        </w:rPr>
        <w:t>systematically audit the effectiveness of their own internal processes</w:t>
      </w:r>
      <w:r w:rsidRPr="000C28FD">
        <w:rPr>
          <w:rStyle w:val="StyleUnderline"/>
        </w:rPr>
        <w:t>.</w:t>
      </w:r>
    </w:p>
    <w:p w14:paraId="16B2C055" w14:textId="77777777" w:rsidR="0066410C" w:rsidRDefault="0066410C" w:rsidP="0066410C">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6289487B" w14:textId="77777777" w:rsidR="0066410C" w:rsidRDefault="0066410C" w:rsidP="0066410C">
      <w:pPr>
        <w:pStyle w:val="Heading4"/>
        <w:rPr>
          <w:bCs/>
          <w:sz w:val="28"/>
          <w:szCs w:val="28"/>
        </w:rPr>
      </w:pPr>
      <w:r>
        <w:rPr>
          <w:b w:val="0"/>
          <w:sz w:val="28"/>
          <w:szCs w:val="28"/>
        </w:rPr>
        <w:t xml:space="preserve">AI antitrust solves judicial concerns and establishes </w:t>
      </w:r>
      <w:r>
        <w:rPr>
          <w:b w:val="0"/>
          <w:sz w:val="28"/>
          <w:szCs w:val="28"/>
          <w:u w:val="single"/>
        </w:rPr>
        <w:t>deterrence</w:t>
      </w:r>
      <w:r>
        <w:rPr>
          <w:b w:val="0"/>
          <w:sz w:val="28"/>
          <w:szCs w:val="28"/>
        </w:rPr>
        <w:t xml:space="preserve">- </w:t>
      </w:r>
      <w:r>
        <w:rPr>
          <w:b w:val="0"/>
          <w:sz w:val="28"/>
          <w:szCs w:val="28"/>
          <w:u w:val="single"/>
        </w:rPr>
        <w:t>infinite simulation</w:t>
      </w:r>
      <w:r>
        <w:rPr>
          <w:b w:val="0"/>
          <w:sz w:val="28"/>
          <w:szCs w:val="28"/>
        </w:rPr>
        <w:t xml:space="preserve"> finds the </w:t>
      </w:r>
      <w:r>
        <w:rPr>
          <w:b w:val="0"/>
          <w:sz w:val="28"/>
          <w:szCs w:val="28"/>
          <w:u w:val="single"/>
        </w:rPr>
        <w:t>best solution</w:t>
      </w:r>
      <w:r>
        <w:rPr>
          <w:b w:val="0"/>
          <w:sz w:val="28"/>
          <w:szCs w:val="28"/>
        </w:rPr>
        <w:t xml:space="preserve"> </w:t>
      </w:r>
    </w:p>
    <w:p w14:paraId="47AE7B16" w14:textId="77777777" w:rsidR="0066410C" w:rsidRDefault="0066410C" w:rsidP="0066410C">
      <w:pPr>
        <w:rPr>
          <w:sz w:val="24"/>
        </w:rPr>
      </w:pPr>
      <w:r>
        <w:rPr>
          <w:rStyle w:val="Style13ptBold"/>
          <w:sz w:val="28"/>
        </w:rPr>
        <w:t>Lim, 21</w:t>
      </w:r>
      <w:r>
        <w:rPr>
          <w:sz w:val="24"/>
        </w:rPr>
        <w:t xml:space="preserve"> – University of Illinois at Chicago John Marshall Law School law professor </w:t>
      </w:r>
    </w:p>
    <w:p w14:paraId="0BB4E41F" w14:textId="77777777" w:rsidR="0066410C" w:rsidRDefault="0066410C" w:rsidP="0066410C">
      <w:pPr>
        <w:rPr>
          <w:sz w:val="24"/>
        </w:rPr>
      </w:pPr>
      <w:r>
        <w:rPr>
          <w:sz w:val="24"/>
        </w:rPr>
        <w:t xml:space="preserve">[Daryl, Center for Intellectual Property director, “Can Computational Antitrust Succeed?” Stanford Computational Antitrust, Vol 1, 2021, https://law.stanford.edu/wp-content/uploads/2021/04/lim-computational-antitrust-project.pdf, accessed 7-4-21] </w:t>
      </w:r>
    </w:p>
    <w:p w14:paraId="35A026AB" w14:textId="77777777" w:rsidR="0066410C" w:rsidRDefault="0066410C" w:rsidP="0066410C">
      <w:pPr>
        <w:rPr>
          <w:rStyle w:val="Emphasis"/>
        </w:rPr>
      </w:pPr>
      <w:r>
        <w:rPr>
          <w:sz w:val="8"/>
        </w:rPr>
        <w:t xml:space="preserve">Launched in January 2021, </w:t>
      </w:r>
      <w:r>
        <w:rPr>
          <w:rStyle w:val="StyleUnderline"/>
        </w:rPr>
        <w:t>Stanford</w:t>
      </w:r>
      <w:r>
        <w:rPr>
          <w:sz w:val="8"/>
        </w:rPr>
        <w:t xml:space="preserve"> University Codex Center</w:t>
      </w:r>
      <w:r>
        <w:rPr>
          <w:rStyle w:val="StyleUnderline"/>
        </w:rPr>
        <w:t>’s</w:t>
      </w:r>
      <w:r>
        <w:rPr>
          <w:sz w:val="8"/>
        </w:rPr>
        <w:t xml:space="preserve"> </w:t>
      </w:r>
      <w:r>
        <w:rPr>
          <w:rStyle w:val="StyleUnderline"/>
        </w:rPr>
        <w:t xml:space="preserve">“Computational Antitrust” project studies the use of legal informatics to navigate complex and dynamic markets </w:t>
      </w:r>
      <w:r>
        <w:rPr>
          <w:rStyle w:val="StyleUnderline"/>
          <w:highlight w:val="green"/>
        </w:rPr>
        <w:t xml:space="preserve">by </w:t>
      </w:r>
      <w:r>
        <w:rPr>
          <w:rStyle w:val="Emphasis"/>
          <w:highlight w:val="green"/>
        </w:rPr>
        <w:t>automating antitrust</w:t>
      </w:r>
      <w:r>
        <w:rPr>
          <w:rStyle w:val="StyleUnderline"/>
        </w:rPr>
        <w:t xml:space="preserve"> procedures </w:t>
      </w:r>
      <w:r>
        <w:rPr>
          <w:sz w:val="8"/>
        </w:rPr>
        <w:t xml:space="preserve">and improving antitrust analysis.2 </w:t>
      </w:r>
      <w:r>
        <w:rPr>
          <w:rStyle w:val="StyleUnderline"/>
          <w:highlight w:val="green"/>
        </w:rPr>
        <w:t>An undertow of ideological currents has always swept</w:t>
      </w:r>
      <w:r>
        <w:rPr>
          <w:rStyle w:val="StyleUnderline"/>
        </w:rPr>
        <w:t xml:space="preserve"> </w:t>
      </w:r>
      <w:r>
        <w:rPr>
          <w:rStyle w:val="StyleUnderline"/>
          <w:highlight w:val="green"/>
        </w:rPr>
        <w:t>antitrust</w:t>
      </w:r>
      <w:r>
        <w:rPr>
          <w:rStyle w:val="StyleUnderline"/>
        </w:rPr>
        <w:t xml:space="preserve"> law</w:t>
      </w:r>
      <w:r>
        <w:rPr>
          <w:sz w:val="8"/>
        </w:rPr>
        <w:t xml:space="preserve">.3 In these waters, </w:t>
      </w:r>
      <w:r>
        <w:rPr>
          <w:rStyle w:val="StyleUnderline"/>
          <w:highlight w:val="green"/>
        </w:rPr>
        <w:t>judges have extraordinary discretion</w:t>
      </w:r>
      <w:r>
        <w:rPr>
          <w:rStyle w:val="StyleUnderline"/>
        </w:rPr>
        <w:t xml:space="preserve"> in using economic theory and data to </w:t>
      </w:r>
      <w:r>
        <w:rPr>
          <w:rStyle w:val="StyleUnderline"/>
          <w:highlight w:val="green"/>
        </w:rPr>
        <w:t>shape jurisprudence in erratic ways</w:t>
      </w:r>
      <w:r>
        <w:rPr>
          <w:sz w:val="8"/>
        </w:rPr>
        <w:t xml:space="preserve">.4 </w:t>
      </w:r>
      <w:r>
        <w:rPr>
          <w:rStyle w:val="StyleUnderline"/>
        </w:rPr>
        <w:t xml:space="preserve">For the first time in antitrust’s turbulent history, </w:t>
      </w:r>
      <w:r>
        <w:rPr>
          <w:rStyle w:val="StyleUnderline"/>
          <w:highlight w:val="green"/>
        </w:rPr>
        <w:t xml:space="preserve">things could get </w:t>
      </w:r>
      <w:r>
        <w:rPr>
          <w:rStyle w:val="Emphasis"/>
          <w:highlight w:val="green"/>
        </w:rPr>
        <w:t>much easier.</w:t>
      </w:r>
    </w:p>
    <w:p w14:paraId="5BF84ACE" w14:textId="77777777" w:rsidR="0066410C" w:rsidRDefault="0066410C" w:rsidP="0066410C">
      <w:pPr>
        <w:rPr>
          <w:sz w:val="8"/>
        </w:rPr>
      </w:pPr>
      <w:r>
        <w:rPr>
          <w:rStyle w:val="StyleUnderline"/>
        </w:rPr>
        <w:t xml:space="preserve">In the same way that Amazon disrupted e-commerce through its inventory and sales algorithms and TikTok’s progressive recommendation system keeps users hooked, computational antitrust holds the promise to </w:t>
      </w:r>
      <w:r>
        <w:rPr>
          <w:rStyle w:val="StyleUnderline"/>
          <w:bdr w:val="single" w:sz="4" w:space="0" w:color="auto" w:frame="1"/>
        </w:rPr>
        <w:t>revolutionize antitrust</w:t>
      </w:r>
      <w:r>
        <w:rPr>
          <w:rStyle w:val="StyleUnderline"/>
        </w:rPr>
        <w:t xml:space="preserve"> law</w:t>
      </w:r>
      <w:r>
        <w:rPr>
          <w:sz w:val="8"/>
        </w:rPr>
        <w:t xml:space="preserve">.5 The team at Stanford is not alone with such bold plans. For instance, Giovanna Massarotto &amp; Ashwin Ittoo built and tested an unsupervised antitrust machine learning (AML) application.6 The algorithm autonomously datamined cases to discover underlying patterns and correlated them.7 Progeny of </w:t>
      </w:r>
      <w:r>
        <w:rPr>
          <w:rStyle w:val="StyleUnderline"/>
          <w:highlight w:val="green"/>
        </w:rPr>
        <w:t>algorithms</w:t>
      </w:r>
      <w:r>
        <w:rPr>
          <w:sz w:val="8"/>
        </w:rPr>
        <w:t xml:space="preserve"> like those Massarotto and Ittoo used </w:t>
      </w:r>
      <w:r>
        <w:rPr>
          <w:rStyle w:val="StyleUnderline"/>
          <w:highlight w:val="green"/>
        </w:rPr>
        <w:t>could</w:t>
      </w:r>
      <w:r>
        <w:rPr>
          <w:sz w:val="8"/>
        </w:rPr>
        <w:t xml:space="preserve"> one day </w:t>
      </w:r>
      <w:r>
        <w:rPr>
          <w:rStyle w:val="Emphasis"/>
          <w:highlight w:val="green"/>
        </w:rPr>
        <w:t>curate enormous data</w:t>
      </w:r>
      <w:r>
        <w:rPr>
          <w:rStyle w:val="StyleUnderline"/>
          <w:highlight w:val="green"/>
        </w:rPr>
        <w:t xml:space="preserve"> across decades and</w:t>
      </w:r>
      <w:r>
        <w:rPr>
          <w:sz w:val="8"/>
        </w:rPr>
        <w:t xml:space="preserve"> diverse </w:t>
      </w:r>
      <w:r>
        <w:rPr>
          <w:rStyle w:val="StyleUnderline"/>
        </w:rPr>
        <w:t>industries</w:t>
      </w:r>
      <w:r>
        <w:rPr>
          <w:sz w:val="8"/>
        </w:rPr>
        <w:t xml:space="preserve">, forensically </w:t>
      </w:r>
      <w:r>
        <w:rPr>
          <w:rStyle w:val="StyleUnderline"/>
          <w:highlight w:val="green"/>
        </w:rPr>
        <w:t>detect</w:t>
      </w:r>
      <w:r>
        <w:rPr>
          <w:rStyle w:val="StyleUnderline"/>
        </w:rPr>
        <w:t xml:space="preserve">ing </w:t>
      </w:r>
      <w:r>
        <w:rPr>
          <w:rStyle w:val="StyleUnderline"/>
          <w:highlight w:val="green"/>
        </w:rPr>
        <w:t>anomalies</w:t>
      </w:r>
      <w:r>
        <w:rPr>
          <w:rStyle w:val="StyleUnderline"/>
        </w:rPr>
        <w:t xml:space="preserve"> in market behavior and </w:t>
      </w:r>
      <w:r>
        <w:rPr>
          <w:rStyle w:val="Emphasis"/>
          <w:highlight w:val="green"/>
        </w:rPr>
        <w:t>simulating to the nth degree the consequences of</w:t>
      </w:r>
      <w:r>
        <w:rPr>
          <w:rStyle w:val="StyleUnderline"/>
        </w:rPr>
        <w:t xml:space="preserve"> structural and behavioral </w:t>
      </w:r>
      <w:r>
        <w:rPr>
          <w:rStyle w:val="Emphasis"/>
          <w:highlight w:val="green"/>
        </w:rPr>
        <w:t>remedies</w:t>
      </w:r>
      <w:r>
        <w:rPr>
          <w:rStyle w:val="StyleUnderline"/>
          <w:highlight w:val="green"/>
        </w:rPr>
        <w:t xml:space="preserve"> before a case ever gets to trial</w:t>
      </w:r>
      <w:r>
        <w:rPr>
          <w:sz w:val="8"/>
          <w:highlight w:val="green"/>
        </w:rPr>
        <w:t>.</w:t>
      </w:r>
    </w:p>
    <w:p w14:paraId="5F5AB520" w14:textId="77777777" w:rsidR="0066410C" w:rsidRDefault="0066410C" w:rsidP="0066410C">
      <w:pPr>
        <w:rPr>
          <w:sz w:val="8"/>
        </w:rPr>
      </w:pPr>
      <w:r>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35E362DE" w14:textId="77777777" w:rsidR="0066410C" w:rsidRDefault="0066410C" w:rsidP="0066410C">
      <w:pPr>
        <w:rPr>
          <w:sz w:val="8"/>
        </w:rPr>
      </w:pPr>
      <w:r>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6F54BB1B" w14:textId="77777777" w:rsidR="0066410C" w:rsidRDefault="0066410C" w:rsidP="0066410C">
      <w:pPr>
        <w:rPr>
          <w:sz w:val="8"/>
        </w:rPr>
      </w:pPr>
      <w:r>
        <w:rPr>
          <w:sz w:val="8"/>
        </w:rPr>
        <w:t>II. Three Tasks for Computational Antitrust</w:t>
      </w:r>
    </w:p>
    <w:p w14:paraId="209B008F" w14:textId="77777777" w:rsidR="0066410C" w:rsidRDefault="0066410C" w:rsidP="0066410C">
      <w:pPr>
        <w:rPr>
          <w:sz w:val="8"/>
          <w:szCs w:val="8"/>
        </w:rPr>
      </w:pPr>
      <w:r>
        <w:rPr>
          <w:sz w:val="8"/>
        </w:rPr>
        <w:t xml:space="preserve">The Chicago School believes that antitrust law should be grounded in the belief that unrestrained </w:t>
      </w:r>
      <w:r>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“[o]nly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75712A43" w14:textId="77777777" w:rsidR="0066410C" w:rsidRDefault="0066410C" w:rsidP="0066410C">
      <w:pPr>
        <w:rPr>
          <w:sz w:val="8"/>
        </w:rPr>
      </w:pPr>
      <w:r>
        <w:rPr>
          <w:sz w:val="8"/>
        </w:rPr>
        <w:lastRenderedPageBreak/>
        <w:t xml:space="preserve">For the first time, </w:t>
      </w:r>
      <w:r>
        <w:rPr>
          <w:rStyle w:val="StyleUnderline"/>
        </w:rPr>
        <w:t>computational antitrust holds the promise to soothe Chicagoan skepticism of false positives and judicial inaptitude.</w:t>
      </w:r>
      <w:r>
        <w:rPr>
          <w:sz w:val="8"/>
        </w:rPr>
        <w:t xml:space="preserve"> To do so, it should focus on three key tasks. First, </w:t>
      </w:r>
      <w:r>
        <w:rPr>
          <w:rStyle w:val="StyleUnderline"/>
        </w:rPr>
        <w:t>computational antitrust should help judges and parties curate the law and facts.</w:t>
      </w:r>
      <w:r>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Pr>
          <w:rStyle w:val="StyleUnderline"/>
        </w:rPr>
        <w:t xml:space="preserve">In doing so, </w:t>
      </w:r>
      <w:r>
        <w:rPr>
          <w:rStyle w:val="StyleUnderline"/>
          <w:highlight w:val="green"/>
        </w:rPr>
        <w:t>computational antitrust can</w:t>
      </w:r>
      <w:r>
        <w:rPr>
          <w:rStyle w:val="StyleUnderline"/>
        </w:rPr>
        <w:t xml:space="preserve"> empower plaintiffs to play the role antitrust policy envisions as </w:t>
      </w:r>
      <w:r>
        <w:rPr>
          <w:rStyle w:val="Emphasis"/>
          <w:highlight w:val="green"/>
        </w:rPr>
        <w:t>guard</w:t>
      </w:r>
      <w:r>
        <w:rPr>
          <w:rStyle w:val="StyleUnderline"/>
        </w:rPr>
        <w:t xml:space="preserve">ians of </w:t>
      </w:r>
      <w:r>
        <w:rPr>
          <w:rStyle w:val="Emphasis"/>
          <w:highlight w:val="green"/>
        </w:rPr>
        <w:t>a competitively robust marketplace</w:t>
      </w:r>
      <w:r>
        <w:rPr>
          <w:rStyle w:val="StyleUnderline"/>
          <w:highlight w:val="green"/>
        </w:rPr>
        <w:t>.</w:t>
      </w:r>
    </w:p>
    <w:p w14:paraId="116F5503" w14:textId="77777777" w:rsidR="0066410C" w:rsidRDefault="0066410C" w:rsidP="0066410C">
      <w:pPr>
        <w:rPr>
          <w:sz w:val="8"/>
        </w:rPr>
      </w:pPr>
      <w:r>
        <w:rPr>
          <w:sz w:val="8"/>
        </w:rPr>
        <w:t>A - Curating Law and Facts</w:t>
      </w:r>
    </w:p>
    <w:p w14:paraId="771D138D" w14:textId="77777777" w:rsidR="0066410C" w:rsidRDefault="0066410C" w:rsidP="0066410C">
      <w:pPr>
        <w:rPr>
          <w:sz w:val="8"/>
        </w:rPr>
      </w:pPr>
      <w:r>
        <w:rPr>
          <w:rStyle w:val="StyleUnderline"/>
        </w:rPr>
        <w:t xml:space="preserve">Precedent can be unhelpful when the allegedly anticompetitive practice is new or where precedents are inconsistent with each other. </w:t>
      </w:r>
      <w:r>
        <w:rPr>
          <w:rStyle w:val="StyleUnderline"/>
          <w:highlight w:val="green"/>
          <w:bdr w:val="single" w:sz="4" w:space="0" w:color="auto" w:frame="1"/>
        </w:rPr>
        <w:t>Idiosyncratic rules</w:t>
      </w:r>
      <w:r>
        <w:rPr>
          <w:rStyle w:val="StyleUnderline"/>
          <w:highlight w:val="green"/>
        </w:rPr>
        <w:t xml:space="preserve"> make litigation</w:t>
      </w:r>
      <w:r>
        <w:rPr>
          <w:rStyle w:val="StyleUnderline"/>
        </w:rPr>
        <w:t xml:space="preserve"> highly </w:t>
      </w:r>
      <w:r>
        <w:rPr>
          <w:rStyle w:val="StyleUnderline"/>
          <w:highlight w:val="green"/>
          <w:bdr w:val="single" w:sz="4" w:space="0" w:color="auto" w:frame="1"/>
        </w:rPr>
        <w:t>costly and protracted</w:t>
      </w:r>
      <w:r>
        <w:rPr>
          <w:rStyle w:val="StyleUnderline"/>
          <w:highlight w:val="green"/>
        </w:rPr>
        <w:t xml:space="preserve"> when </w:t>
      </w:r>
      <w:r>
        <w:rPr>
          <w:rStyle w:val="StyleUnderline"/>
          <w:highlight w:val="green"/>
          <w:bdr w:val="single" w:sz="4" w:space="0" w:color="auto" w:frame="1"/>
        </w:rPr>
        <w:t>disputes</w:t>
      </w:r>
      <w:r>
        <w:rPr>
          <w:rStyle w:val="StyleUnderline"/>
          <w:highlight w:val="green"/>
        </w:rPr>
        <w:t xml:space="preserve"> arise</w:t>
      </w:r>
      <w:r>
        <w:rPr>
          <w:sz w:val="8"/>
        </w:rPr>
        <w:t xml:space="preserve">, requiring extensive discovery and costly expert analysis.16 As </w:t>
      </w:r>
      <w:r>
        <w:rPr>
          <w:rStyle w:val="StyleUnderline"/>
          <w:highlight w:val="green"/>
        </w:rPr>
        <w:t>judges</w:t>
      </w:r>
      <w:r>
        <w:rPr>
          <w:sz w:val="8"/>
          <w:highlight w:val="green"/>
        </w:rPr>
        <w:t xml:space="preserve"> </w:t>
      </w:r>
      <w:r>
        <w:rPr>
          <w:sz w:val="8"/>
        </w:rPr>
        <w:t xml:space="preserve">struggle to apply the rule of reason, they </w:t>
      </w:r>
      <w:r>
        <w:rPr>
          <w:rStyle w:val="StyleUnderline"/>
        </w:rPr>
        <w:t xml:space="preserve">may </w:t>
      </w:r>
      <w:r>
        <w:rPr>
          <w:rStyle w:val="StyleUnderline"/>
          <w:highlight w:val="green"/>
        </w:rPr>
        <w:t xml:space="preserve">end up </w:t>
      </w:r>
      <w:r>
        <w:rPr>
          <w:rStyle w:val="StyleUnderline"/>
          <w:highlight w:val="green"/>
          <w:bdr w:val="single" w:sz="4" w:space="0" w:color="auto" w:frame="1"/>
        </w:rPr>
        <w:t>confusing</w:t>
      </w:r>
      <w:r>
        <w:rPr>
          <w:sz w:val="8"/>
          <w:highlight w:val="green"/>
        </w:rPr>
        <w:t xml:space="preserve"> </w:t>
      </w:r>
      <w:r>
        <w:rPr>
          <w:sz w:val="8"/>
        </w:rPr>
        <w:t xml:space="preserve">the </w:t>
      </w:r>
      <w:r>
        <w:rPr>
          <w:rStyle w:val="StyleUnderline"/>
          <w:highlight w:val="green"/>
          <w:bdr w:val="single" w:sz="4" w:space="0" w:color="auto" w:frame="1"/>
        </w:rPr>
        <w:t>doctrine</w:t>
      </w:r>
      <w:r>
        <w:rPr>
          <w:rStyle w:val="StyleUnderline"/>
        </w:rPr>
        <w:t xml:space="preserve"> even further</w:t>
      </w:r>
      <w:r>
        <w:rPr>
          <w:sz w:val="8"/>
        </w:rPr>
        <w:t>.</w:t>
      </w:r>
    </w:p>
    <w:p w14:paraId="318402A8" w14:textId="77777777" w:rsidR="0066410C" w:rsidRDefault="0066410C" w:rsidP="0066410C">
      <w:pPr>
        <w:rPr>
          <w:sz w:val="8"/>
        </w:rPr>
      </w:pPr>
      <w:r>
        <w:rPr>
          <w:rStyle w:val="StyleUnderline"/>
        </w:rPr>
        <w:t>Computational antitrust can scour</w:t>
      </w:r>
      <w:r>
        <w:rPr>
          <w:sz w:val="8"/>
        </w:rPr>
        <w:t xml:space="preserve"> reported </w:t>
      </w:r>
      <w:r>
        <w:rPr>
          <w:rStyle w:val="StyleUnderline"/>
        </w:rPr>
        <w:t>cases</w:t>
      </w:r>
      <w:r>
        <w:rPr>
          <w:sz w:val="8"/>
        </w:rPr>
        <w:t xml:space="preserve"> to assess how past courts weighed competitive effects </w:t>
      </w:r>
      <w:r>
        <w:rPr>
          <w:rStyle w:val="StyleUnderline"/>
        </w:rPr>
        <w:t>and identify influential factors.</w:t>
      </w:r>
      <w:r>
        <w:rPr>
          <w:sz w:val="8"/>
        </w:rPr>
        <w:t xml:space="preserve"> </w:t>
      </w:r>
      <w:r>
        <w:rPr>
          <w:rStyle w:val="StyleUnderline"/>
        </w:rPr>
        <w:t>Some</w:t>
      </w:r>
      <w:r>
        <w:rPr>
          <w:sz w:val="8"/>
        </w:rPr>
        <w:t xml:space="preserve"> factors </w:t>
      </w:r>
      <w:r>
        <w:rPr>
          <w:rStyle w:val="StyleUnderline"/>
        </w:rPr>
        <w:t>may be conventional. Others may be previously unobserved</w:t>
      </w:r>
      <w:r>
        <w:rPr>
          <w:sz w:val="8"/>
        </w:rPr>
        <w:t xml:space="preserve">. For instance, </w:t>
      </w:r>
      <w:r>
        <w:rPr>
          <w:rStyle w:val="StyleUnderline"/>
          <w:highlight w:val="green"/>
        </w:rPr>
        <w:t>algorithms could</w:t>
      </w:r>
      <w:r>
        <w:rPr>
          <w:rStyle w:val="StyleUnderline"/>
        </w:rPr>
        <w:t xml:space="preserve"> scour cases</w:t>
      </w:r>
      <w:r>
        <w:rPr>
          <w:sz w:val="8"/>
        </w:rPr>
        <w:t xml:space="preserve"> and match them against depositions and other preprocessed evidence </w:t>
      </w:r>
      <w:r>
        <w:rPr>
          <w:rStyle w:val="StyleUnderline"/>
        </w:rPr>
        <w:t xml:space="preserve">to </w:t>
      </w:r>
      <w:r>
        <w:rPr>
          <w:rStyle w:val="StyleUnderline"/>
          <w:highlight w:val="green"/>
        </w:rPr>
        <w:t xml:space="preserve">provide </w:t>
      </w:r>
      <w:r>
        <w:rPr>
          <w:rStyle w:val="StyleUnderline"/>
        </w:rPr>
        <w:t xml:space="preserve">quicker and </w:t>
      </w:r>
      <w:r>
        <w:rPr>
          <w:rStyle w:val="Emphasis"/>
          <w:highlight w:val="green"/>
        </w:rPr>
        <w:t>more consistent</w:t>
      </w:r>
      <w:r>
        <w:rPr>
          <w:rStyle w:val="StyleUnderline"/>
          <w:highlight w:val="green"/>
        </w:rPr>
        <w:t xml:space="preserve"> analyses</w:t>
      </w:r>
      <w:r>
        <w:rPr>
          <w:sz w:val="8"/>
        </w:rPr>
        <w:t xml:space="preserve">. </w:t>
      </w:r>
      <w:r>
        <w:rPr>
          <w:rStyle w:val="StyleUnderline"/>
          <w:highlight w:val="green"/>
          <w:bdr w:val="single" w:sz="4" w:space="0" w:color="auto" w:frame="1"/>
        </w:rPr>
        <w:t>Big data</w:t>
      </w:r>
      <w:r>
        <w:rPr>
          <w:rStyle w:val="StyleUnderline"/>
          <w:highlight w:val="green"/>
        </w:rPr>
        <w:t xml:space="preserve">, </w:t>
      </w:r>
      <w:r>
        <w:rPr>
          <w:rStyle w:val="StyleUnderline"/>
          <w:highlight w:val="green"/>
          <w:bdr w:val="single" w:sz="4" w:space="0" w:color="auto" w:frame="1"/>
        </w:rPr>
        <w:t>deep learning</w:t>
      </w:r>
      <w:r>
        <w:rPr>
          <w:rStyle w:val="StyleUnderline"/>
          <w:highlight w:val="green"/>
        </w:rPr>
        <w:t xml:space="preserve">, and </w:t>
      </w:r>
      <w:r>
        <w:rPr>
          <w:rStyle w:val="StyleUnderline"/>
          <w:highlight w:val="green"/>
          <w:bdr w:val="single" w:sz="4" w:space="0" w:color="auto" w:frame="1"/>
        </w:rPr>
        <w:t>data mining</w:t>
      </w:r>
      <w:r>
        <w:rPr>
          <w:rStyle w:val="StyleUnderline"/>
        </w:rPr>
        <w:t xml:space="preserve"> </w:t>
      </w:r>
      <w:r>
        <w:rPr>
          <w:rStyle w:val="StyleUnderline"/>
          <w:highlight w:val="green"/>
        </w:rPr>
        <w:t>can</w:t>
      </w:r>
      <w:r>
        <w:rPr>
          <w:rStyle w:val="StyleUnderline"/>
        </w:rPr>
        <w:t xml:space="preserve"> help </w:t>
      </w:r>
      <w:r>
        <w:rPr>
          <w:rStyle w:val="Emphasis"/>
          <w:highlight w:val="green"/>
        </w:rPr>
        <w:t>identify relevant market variables</w:t>
      </w:r>
      <w:r>
        <w:rPr>
          <w:rStyle w:val="StyleUnderline"/>
        </w:rPr>
        <w:t xml:space="preserve"> even in the absence of an established theory </w:t>
      </w:r>
      <w:r>
        <w:rPr>
          <w:rStyle w:val="StyleUnderline"/>
          <w:highlight w:val="green"/>
        </w:rPr>
        <w:t>and</w:t>
      </w:r>
      <w:r>
        <w:rPr>
          <w:sz w:val="8"/>
        </w:rPr>
        <w:t xml:space="preserve">, more broadly, </w:t>
      </w:r>
      <w:r>
        <w:rPr>
          <w:rStyle w:val="StyleUnderline"/>
          <w:highlight w:val="green"/>
        </w:rPr>
        <w:t>detect connections</w:t>
      </w:r>
      <w:r>
        <w:rPr>
          <w:rStyle w:val="StyleUnderline"/>
        </w:rPr>
        <w:t xml:space="preserve"> without (current) legal significance </w:t>
      </w:r>
      <w:r>
        <w:rPr>
          <w:rStyle w:val="StyleUnderline"/>
          <w:highlight w:val="green"/>
        </w:rPr>
        <w:t xml:space="preserve">that parties do not know or </w:t>
      </w:r>
      <w:r w:rsidRPr="00B31FCE">
        <w:rPr>
          <w:rStyle w:val="StyleUnderline"/>
        </w:rPr>
        <w:t xml:space="preserve">have no capacity to </w:t>
      </w:r>
      <w:r>
        <w:rPr>
          <w:rStyle w:val="StyleUnderline"/>
          <w:highlight w:val="green"/>
        </w:rPr>
        <w:t>examine</w:t>
      </w:r>
      <w:r>
        <w:rPr>
          <w:sz w:val="8"/>
        </w:rPr>
        <w:t xml:space="preserve">.'7 </w:t>
      </w:r>
      <w:r>
        <w:rPr>
          <w:rStyle w:val="StyleUnderline"/>
        </w:rPr>
        <w:t>Algorithms could</w:t>
      </w:r>
      <w:r>
        <w:rPr>
          <w:sz w:val="8"/>
        </w:rPr>
        <w:t xml:space="preserve"> also </w:t>
      </w:r>
      <w:r>
        <w:rPr>
          <w:rStyle w:val="StyleUnderline"/>
        </w:rPr>
        <w:t>account for interactions among indicators that escape even expert witnesses</w:t>
      </w:r>
      <w:r>
        <w:rPr>
          <w:sz w:val="8"/>
        </w:rPr>
        <w:t xml:space="preserve">, contextualize and associate information with the familiar, </w:t>
      </w:r>
      <w:r>
        <w:rPr>
          <w:rStyle w:val="StyleUnderline"/>
        </w:rPr>
        <w:t>and provide predictions</w:t>
      </w:r>
      <w:r>
        <w:rPr>
          <w:sz w:val="8"/>
        </w:rPr>
        <w:t xml:space="preserve"> based on untrained parameters.'8</w:t>
      </w:r>
    </w:p>
    <w:p w14:paraId="3066B961" w14:textId="77777777" w:rsidR="0066410C" w:rsidRDefault="0066410C" w:rsidP="0066410C">
      <w:pPr>
        <w:rPr>
          <w:sz w:val="8"/>
        </w:rPr>
      </w:pPr>
      <w:r>
        <w:rPr>
          <w:sz w:val="8"/>
        </w:rPr>
        <w:t xml:space="preserve">Consider how </w:t>
      </w:r>
      <w:r>
        <w:rPr>
          <w:rStyle w:val="StyleUnderline"/>
        </w:rPr>
        <w:t>unsupervised data mining algorithms might zero in on data clusters</w:t>
      </w:r>
      <w:r>
        <w:rPr>
          <w:sz w:val="8"/>
        </w:rPr>
        <w:t xml:space="preserve"> and probe those clusters to find other abstractions.19 Or how </w:t>
      </w:r>
      <w:r>
        <w:rPr>
          <w:rStyle w:val="StyleUnderline"/>
        </w:rPr>
        <w:t>principal component analysis identifies factors carrying the greatest weight</w:t>
      </w:r>
      <w:r>
        <w:rPr>
          <w:sz w:val="8"/>
        </w:rPr>
        <w:t xml:space="preserve"> in functions and zeroes in on the most important dimensions of datasets to show the stampeding factors.20 Or how </w:t>
      </w:r>
      <w:r>
        <w:rPr>
          <w:rStyle w:val="StyleUnderline"/>
        </w:rPr>
        <w:t>convolutional neural networks can abstract local features from examples by recognizing specific facts in opinions</w:t>
      </w:r>
      <w:r>
        <w:rPr>
          <w:sz w:val="8"/>
        </w:rPr>
        <w:t>.21</w:t>
      </w:r>
    </w:p>
    <w:p w14:paraId="6FE2899D" w14:textId="77777777" w:rsidR="0066410C" w:rsidRDefault="0066410C" w:rsidP="0066410C">
      <w:pPr>
        <w:rPr>
          <w:sz w:val="8"/>
        </w:rPr>
      </w:pPr>
      <w:r>
        <w:rPr>
          <w:sz w:val="8"/>
        </w:rPr>
        <w:t>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product, but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60C641E5" w14:textId="77777777" w:rsidR="0066410C" w:rsidRDefault="0066410C" w:rsidP="0066410C">
      <w:pPr>
        <w:rPr>
          <w:rStyle w:val="StyleUnderline"/>
        </w:rPr>
      </w:pPr>
      <w:r>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30DAE3C1" w14:textId="77777777" w:rsidR="0066410C" w:rsidRDefault="0066410C" w:rsidP="0066410C">
      <w:pPr>
        <w:rPr>
          <w:sz w:val="8"/>
        </w:rPr>
      </w:pPr>
      <w:r>
        <w:rPr>
          <w:sz w:val="8"/>
        </w:rPr>
        <w:t xml:space="preserve">Second, </w:t>
      </w:r>
      <w:r>
        <w:rPr>
          <w:rStyle w:val="StyleUnderline"/>
          <w:highlight w:val="green"/>
        </w:rPr>
        <w:t xml:space="preserve">computational antitrust can help establish a </w:t>
      </w:r>
      <w:r>
        <w:rPr>
          <w:rStyle w:val="Emphasis"/>
          <w:highlight w:val="green"/>
        </w:rPr>
        <w:t>new set of per se rules</w:t>
      </w:r>
      <w:r>
        <w:rPr>
          <w:rStyle w:val="Emphasis"/>
        </w:rPr>
        <w:t xml:space="preserve"> </w:t>
      </w:r>
      <w:r>
        <w:rPr>
          <w:rStyle w:val="Emphasis"/>
          <w:highlight w:val="green"/>
        </w:rPr>
        <w:t>to simplify judging based on algorithmically derived presumptions.</w:t>
      </w:r>
      <w:r>
        <w:rPr>
          <w:rStyle w:val="StyleUnderline"/>
        </w:rPr>
        <w:t xml:space="preserve"> </w:t>
      </w:r>
      <w:r>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58603CBA" w14:textId="77777777" w:rsidR="0066410C" w:rsidRDefault="0066410C" w:rsidP="0066410C">
      <w:pPr>
        <w:rPr>
          <w:sz w:val="8"/>
        </w:rPr>
      </w:pPr>
      <w:r>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7F068EB2" w14:textId="77777777" w:rsidR="0066410C" w:rsidRDefault="0066410C" w:rsidP="0066410C">
      <w:pPr>
        <w:rPr>
          <w:sz w:val="8"/>
        </w:rPr>
      </w:pPr>
      <w:r>
        <w:rPr>
          <w:rStyle w:val="StyleUnderline"/>
          <w:highlight w:val="green"/>
        </w:rPr>
        <w:t>Computational antitrust</w:t>
      </w:r>
      <w:r>
        <w:rPr>
          <w:sz w:val="8"/>
        </w:rPr>
        <w:t xml:space="preserve"> could </w:t>
      </w:r>
      <w:r>
        <w:rPr>
          <w:rStyle w:val="StyleUnderline"/>
          <w:highlight w:val="green"/>
        </w:rPr>
        <w:t>allow judges to</w:t>
      </w:r>
      <w:r>
        <w:rPr>
          <w:rStyle w:val="StyleUnderline"/>
        </w:rPr>
        <w:t xml:space="preserve"> </w:t>
      </w:r>
      <w:r>
        <w:rPr>
          <w:sz w:val="8"/>
        </w:rPr>
        <w:t xml:space="preserve">gradually </w:t>
      </w:r>
      <w:r>
        <w:rPr>
          <w:rStyle w:val="StyleUnderline"/>
          <w:highlight w:val="green"/>
        </w:rPr>
        <w:t xml:space="preserve">broaden the instances </w:t>
      </w:r>
      <w:r w:rsidRPr="00B31FCE">
        <w:rPr>
          <w:rStyle w:val="StyleUnderline"/>
        </w:rPr>
        <w:t xml:space="preserve">when it might be appropriate </w:t>
      </w:r>
      <w:r>
        <w:rPr>
          <w:rStyle w:val="StyleUnderline"/>
          <w:highlight w:val="green"/>
        </w:rPr>
        <w:t>to apply per se rules of illegality</w:t>
      </w:r>
      <w:r>
        <w:rPr>
          <w:sz w:val="8"/>
        </w:rPr>
        <w:t xml:space="preserve"> and legality. They </w:t>
      </w:r>
      <w:r>
        <w:rPr>
          <w:rStyle w:val="StyleUnderline"/>
          <w:highlight w:val="green"/>
        </w:rPr>
        <w:t xml:space="preserve">can rely on </w:t>
      </w:r>
      <w:r>
        <w:rPr>
          <w:rStyle w:val="Emphasis"/>
          <w:highlight w:val="green"/>
        </w:rPr>
        <w:t>computing muscle</w:t>
      </w:r>
      <w:r>
        <w:rPr>
          <w:rStyle w:val="StyleUnderline"/>
          <w:highlight w:val="green"/>
        </w:rPr>
        <w:t xml:space="preserve"> and a </w:t>
      </w:r>
      <w:r>
        <w:rPr>
          <w:rStyle w:val="Emphasis"/>
          <w:highlight w:val="green"/>
        </w:rPr>
        <w:t xml:space="preserve">trove of data </w:t>
      </w:r>
      <w:r>
        <w:rPr>
          <w:rStyle w:val="Emphasis"/>
        </w:rPr>
        <w:t>analytics</w:t>
      </w:r>
      <w:r>
        <w:rPr>
          <w:rStyle w:val="StyleUnderline"/>
        </w:rPr>
        <w:t xml:space="preserve"> to confidently assume that a confluence of certain facts would likely result in</w:t>
      </w:r>
      <w:r>
        <w:rPr>
          <w:rStyle w:val="Emphasis"/>
        </w:rPr>
        <w:t xml:space="preserve"> anticompetitive harm</w:t>
      </w:r>
      <w:r>
        <w:rPr>
          <w:rStyle w:val="StyleUnderline"/>
        </w:rPr>
        <w:t xml:space="preserve"> </w:t>
      </w:r>
      <w:r>
        <w:rPr>
          <w:rStyle w:val="Emphasis"/>
        </w:rPr>
        <w:t>or not</w:t>
      </w:r>
      <w:r>
        <w:rPr>
          <w:rStyle w:val="StyleUnderline"/>
        </w:rPr>
        <w:t>.</w:t>
      </w:r>
      <w:r>
        <w:rPr>
          <w:sz w:val="8"/>
        </w:rPr>
        <w:t xml:space="preserve"> </w:t>
      </w:r>
      <w:r>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399D4EC8" w14:textId="77777777" w:rsidR="0066410C" w:rsidRDefault="0066410C" w:rsidP="0066410C">
      <w:pPr>
        <w:rPr>
          <w:sz w:val="8"/>
        </w:rPr>
      </w:pPr>
      <w:r>
        <w:rPr>
          <w:rStyle w:val="StyleUnderline"/>
        </w:rPr>
        <w:t xml:space="preserve">In sum, </w:t>
      </w:r>
      <w:r>
        <w:rPr>
          <w:rStyle w:val="StyleUnderline"/>
          <w:highlight w:val="green"/>
        </w:rPr>
        <w:t>computational antitrust</w:t>
      </w:r>
      <w:r>
        <w:rPr>
          <w:rStyle w:val="StyleUnderline"/>
        </w:rPr>
        <w:t xml:space="preserve"> can significantly reduce the time and effort needed to analyze a case</w:t>
      </w:r>
      <w:r>
        <w:rPr>
          <w:sz w:val="8"/>
        </w:rPr>
        <w:t xml:space="preserve">. </w:t>
      </w:r>
      <w:r>
        <w:rPr>
          <w:sz w:val="8"/>
          <w:szCs w:val="8"/>
        </w:rPr>
        <w:t>More importantly, courts and agencies</w:t>
      </w:r>
      <w:r>
        <w:rPr>
          <w:sz w:val="24"/>
        </w:rPr>
        <w:t xml:space="preserve"> </w:t>
      </w:r>
      <w:r>
        <w:rPr>
          <w:rStyle w:val="StyleUnderline"/>
          <w:highlight w:val="green"/>
        </w:rPr>
        <w:t xml:space="preserve">stand a </w:t>
      </w:r>
      <w:r>
        <w:rPr>
          <w:rStyle w:val="Emphasis"/>
          <w:highlight w:val="green"/>
        </w:rPr>
        <w:t>much better chance</w:t>
      </w:r>
      <w:r>
        <w:rPr>
          <w:rStyle w:val="StyleUnderline"/>
          <w:highlight w:val="green"/>
        </w:rPr>
        <w:t xml:space="preserve"> at applying legal principles </w:t>
      </w:r>
      <w:r>
        <w:rPr>
          <w:rStyle w:val="Emphasis"/>
          <w:highlight w:val="green"/>
        </w:rPr>
        <w:t>consistently</w:t>
      </w:r>
      <w:r>
        <w:rPr>
          <w:rStyle w:val="StyleUnderline"/>
          <w:highlight w:val="green"/>
        </w:rPr>
        <w:t xml:space="preserve">, </w:t>
      </w:r>
      <w:r>
        <w:rPr>
          <w:rStyle w:val="Emphasis"/>
          <w:highlight w:val="green"/>
        </w:rPr>
        <w:t>even when facts are idiosyncratic</w:t>
      </w:r>
      <w:r>
        <w:rPr>
          <w:sz w:val="8"/>
        </w:rPr>
        <w:t>.</w:t>
      </w:r>
    </w:p>
    <w:p w14:paraId="62E41BE8" w14:textId="77777777" w:rsidR="0066410C" w:rsidRDefault="0066410C" w:rsidP="0066410C">
      <w:pPr>
        <w:rPr>
          <w:sz w:val="8"/>
        </w:rPr>
      </w:pPr>
      <w:r>
        <w:rPr>
          <w:sz w:val="8"/>
        </w:rPr>
        <w:t>27 This reason alone would be enough to rally support for computational antitrust, but there are two further tasks that it should help address.</w:t>
      </w:r>
    </w:p>
    <w:p w14:paraId="640F7789" w14:textId="77777777" w:rsidR="0066410C" w:rsidRDefault="0066410C" w:rsidP="0066410C">
      <w:pPr>
        <w:rPr>
          <w:sz w:val="8"/>
        </w:rPr>
      </w:pPr>
      <w:r>
        <w:rPr>
          <w:sz w:val="8"/>
        </w:rPr>
        <w:lastRenderedPageBreak/>
        <w:t>B - Forecast Killer Acquisitions</w:t>
      </w:r>
    </w:p>
    <w:p w14:paraId="40699DF5" w14:textId="77777777" w:rsidR="0066410C" w:rsidRDefault="0066410C" w:rsidP="0066410C">
      <w:pPr>
        <w:rPr>
          <w:sz w:val="8"/>
        </w:rPr>
      </w:pPr>
      <w:r>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2EDD9C04" w14:textId="77777777" w:rsidR="0066410C" w:rsidRDefault="0066410C" w:rsidP="0066410C">
      <w:pPr>
        <w:rPr>
          <w:sz w:val="8"/>
        </w:rPr>
      </w:pPr>
      <w:r>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06B72165" w14:textId="77777777" w:rsidR="0066410C" w:rsidRDefault="0066410C" w:rsidP="0066410C">
      <w:pPr>
        <w:rPr>
          <w:sz w:val="8"/>
        </w:rPr>
      </w:pPr>
      <w:r>
        <w:rPr>
          <w:sz w:val="8"/>
        </w:rPr>
        <w:t>However, it is also possible that competitive pressures from nascent rivalry increase the incumbent’s competitive pressure to innovate in anticipation, suggesting that antitrust law should move toward prohibiting killer acquisitions. Empirical work by Carolina Destailleur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3A88CE4C" w14:textId="77777777" w:rsidR="0066410C" w:rsidRDefault="0066410C" w:rsidP="0066410C">
      <w:pPr>
        <w:rPr>
          <w:sz w:val="8"/>
        </w:rPr>
      </w:pPr>
      <w:r>
        <w:rPr>
          <w:sz w:val="8"/>
        </w:rPr>
        <w:t>Agencies currently employ merger retrospectives to improve review procedures and avoid generalizations.36 They typically use a “differences-in-differences” (DiD) method to compare the merged entity to a control group unaffected by the merger and study differences in product price, quality, output, and innovation over time.37 Unfortunately, retrospectives are primitive and not very useful for killer acquisition cases.</w:t>
      </w:r>
    </w:p>
    <w:p w14:paraId="2D5F12B3" w14:textId="77777777" w:rsidR="0066410C" w:rsidRDefault="0066410C" w:rsidP="0066410C">
      <w:pPr>
        <w:rPr>
          <w:sz w:val="8"/>
        </w:rPr>
      </w:pPr>
      <w:r>
        <w:rPr>
          <w:sz w:val="8"/>
        </w:rPr>
        <w:t>First, merger retrospectives require precise data on market products, both pre-and post-merger, as well as data on the agency’s predictions.38 However, a merger might affect several marketsor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335D35BE" w14:textId="77777777" w:rsidR="0066410C" w:rsidRDefault="0066410C" w:rsidP="0066410C">
      <w:pPr>
        <w:rPr>
          <w:sz w:val="8"/>
        </w:rPr>
      </w:pPr>
      <w:r>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19E39643" w14:textId="77777777" w:rsidR="0066410C" w:rsidRDefault="0066410C" w:rsidP="0066410C">
      <w:pPr>
        <w:rPr>
          <w:sz w:val="8"/>
        </w:rPr>
      </w:pPr>
      <w:r>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4B0852D1" w14:textId="77777777" w:rsidR="0066410C" w:rsidRDefault="0066410C" w:rsidP="0066410C">
      <w:pPr>
        <w:rPr>
          <w:sz w:val="8"/>
        </w:rPr>
      </w:pPr>
      <w:r>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195E0AE6" w14:textId="77777777" w:rsidR="0066410C" w:rsidRDefault="0066410C" w:rsidP="0066410C">
      <w:pPr>
        <w:rPr>
          <w:sz w:val="8"/>
        </w:rPr>
      </w:pPr>
      <w:r>
        <w:rPr>
          <w:sz w:val="8"/>
        </w:rPr>
        <w:t>C - Save the Antitrust Plaintiff</w:t>
      </w:r>
    </w:p>
    <w:p w14:paraId="47D4CD68" w14:textId="77777777" w:rsidR="0066410C" w:rsidRDefault="0066410C" w:rsidP="0066410C">
      <w:pPr>
        <w:rPr>
          <w:sz w:val="8"/>
        </w:rPr>
      </w:pPr>
      <w:r>
        <w:rPr>
          <w:rStyle w:val="StyleUnderline"/>
          <w:highlight w:val="green"/>
        </w:rPr>
        <w:t>Antitrust plaintiffs face systemic biases</w:t>
      </w:r>
      <w:r>
        <w:rPr>
          <w:rStyle w:val="StyleUnderline"/>
        </w:rPr>
        <w:t xml:space="preserve"> that </w:t>
      </w:r>
      <w:r>
        <w:rPr>
          <w:rStyle w:val="StyleUnderline"/>
          <w:highlight w:val="green"/>
        </w:rPr>
        <w:t>computational antitrust may help address</w:t>
      </w:r>
      <w:r>
        <w:rPr>
          <w:rStyle w:val="StyleUnderline"/>
        </w:rPr>
        <w:t>.</w:t>
      </w:r>
      <w:r>
        <w:rPr>
          <w:sz w:val="8"/>
        </w:rPr>
        <w:t xml:space="preserve"> For instance, in an antitrust suit, </w:t>
      </w:r>
      <w:r>
        <w:rPr>
          <w:rStyle w:val="StyleUnderline"/>
        </w:rPr>
        <w:t>plaintiffs must cumulatively show market power and an antitrust injury</w:t>
      </w:r>
      <w:r>
        <w:rPr>
          <w:sz w:val="8"/>
        </w:rPr>
        <w:t xml:space="preserve">.50 </w:t>
      </w:r>
      <w:r>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Pr>
          <w:sz w:val="8"/>
        </w:rPr>
        <w:t>.</w:t>
      </w:r>
    </w:p>
    <w:p w14:paraId="49D8DCEE" w14:textId="77777777" w:rsidR="0066410C" w:rsidRDefault="0066410C" w:rsidP="0066410C">
      <w:pPr>
        <w:rPr>
          <w:sz w:val="8"/>
        </w:rPr>
      </w:pPr>
      <w:r>
        <w:rPr>
          <w:sz w:val="8"/>
        </w:rPr>
        <w:t xml:space="preserve">Work by Gideon Parchomovsky and Alex Stein shows that </w:t>
      </w:r>
      <w:r>
        <w:rPr>
          <w:rStyle w:val="Emphasis"/>
          <w:highlight w:val="green"/>
        </w:rPr>
        <w:t>the best way to realize</w:t>
      </w:r>
      <w:r>
        <w:rPr>
          <w:rStyle w:val="StyleUnderline"/>
        </w:rPr>
        <w:t xml:space="preserve"> the goals of compensation and </w:t>
      </w:r>
      <w:r>
        <w:rPr>
          <w:rStyle w:val="Emphasis"/>
          <w:highlight w:val="green"/>
        </w:rPr>
        <w:t>deterrence</w:t>
      </w:r>
      <w:r>
        <w:rPr>
          <w:rStyle w:val="StyleUnderline"/>
        </w:rPr>
        <w:t xml:space="preserve"> generally </w:t>
      </w:r>
      <w:r>
        <w:rPr>
          <w:rStyle w:val="StyleUnderline"/>
          <w:highlight w:val="green"/>
        </w:rPr>
        <w:t>is to enable victims to pursue</w:t>
      </w:r>
      <w:r>
        <w:rPr>
          <w:rStyle w:val="StyleUnderline"/>
        </w:rPr>
        <w:t xml:space="preserve"> individual </w:t>
      </w:r>
      <w:r>
        <w:rPr>
          <w:rStyle w:val="StyleUnderline"/>
          <w:highlight w:val="green"/>
        </w:rPr>
        <w:t>justice</w:t>
      </w:r>
      <w:r>
        <w:rPr>
          <w:rStyle w:val="StyleUnderline"/>
        </w:rPr>
        <w:t xml:space="preserve"> against those who wronged them.</w:t>
      </w:r>
      <w:r>
        <w:rPr>
          <w:sz w:val="8"/>
        </w:rPr>
        <w:t>51 Compensation funds also recompense victims but do little to prevent future wrongs.52 Against this backdrop, Andrew Gavil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1FA0819C" w14:textId="77777777" w:rsidR="0066410C" w:rsidRDefault="0066410C" w:rsidP="0066410C">
      <w:pPr>
        <w:rPr>
          <w:sz w:val="8"/>
        </w:rPr>
      </w:pPr>
      <w:r>
        <w:rPr>
          <w:rStyle w:val="StyleUnderline"/>
        </w:rPr>
        <w:t>Under Chicago’s rule, plaintiffs lose an overwhelming majority of cases in the face of heightened procedural, evidential, and substantive barriers,</w:t>
      </w:r>
      <w:r>
        <w:rPr>
          <w:sz w:val="8"/>
        </w:rPr>
        <w:t xml:space="preserve">54 </w:t>
      </w:r>
      <w:r>
        <w:rPr>
          <w:rStyle w:val="StyleUnderline"/>
        </w:rPr>
        <w:t>even while judges relax scrutiny of vertical agreements, dominant firm behavior, and mergers to benefit defendants</w:t>
      </w:r>
      <w:r>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6B990DC5" w14:textId="77777777" w:rsidR="0066410C" w:rsidRDefault="0066410C" w:rsidP="0066410C">
      <w:pPr>
        <w:rPr>
          <w:sz w:val="8"/>
        </w:rPr>
      </w:pPr>
      <w:r>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69B21F12" w14:textId="77777777" w:rsidR="0066410C" w:rsidRDefault="0066410C" w:rsidP="0066410C">
      <w:pPr>
        <w:rPr>
          <w:sz w:val="8"/>
        </w:rPr>
      </w:pPr>
      <w:r>
        <w:rPr>
          <w:sz w:val="8"/>
        </w:rPr>
        <w:t>Uncertainty may skew actors towards corporate opportunism. Businesses have much to gain, and the likelihood of being successfully sued for treble damages is low when rules are uncertain.60 Judicial permissiveness exacerbates this state of affairs.61 Judges, overwhelmed by complex rules and markets and wary of private litigation, embraced Chicago’s statements of faith in the market’s ability to renew itself, in turn systematically diminishing antitrust plaintiffs’ ability to prevail.62</w:t>
      </w:r>
    </w:p>
    <w:p w14:paraId="715EF3F1" w14:textId="77777777" w:rsidR="0066410C" w:rsidRDefault="0066410C" w:rsidP="0066410C">
      <w:pPr>
        <w:rPr>
          <w:sz w:val="8"/>
        </w:rPr>
      </w:pPr>
      <w:r>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62C14ECC" w14:textId="77777777" w:rsidR="0066410C" w:rsidRDefault="0066410C" w:rsidP="0066410C">
      <w:pPr>
        <w:rPr>
          <w:sz w:val="8"/>
        </w:rPr>
      </w:pPr>
      <w:r>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Pr>
          <w:rStyle w:val="StyleUnderline"/>
          <w:highlight w:val="green"/>
        </w:rPr>
        <w:t xml:space="preserve">Computational antitrust may give plaintiffs a better basis to </w:t>
      </w:r>
      <w:r>
        <w:rPr>
          <w:rStyle w:val="Emphasis"/>
        </w:rPr>
        <w:t>overcome Chicago School misgivings</w:t>
      </w:r>
      <w:r>
        <w:rPr>
          <w:rStyle w:val="StyleUnderline"/>
        </w:rPr>
        <w:t xml:space="preserve"> to </w:t>
      </w:r>
      <w:r>
        <w:rPr>
          <w:rStyle w:val="Emphasis"/>
          <w:highlight w:val="green"/>
        </w:rPr>
        <w:t>prove</w:t>
      </w:r>
      <w:r>
        <w:rPr>
          <w:rStyle w:val="Emphasis"/>
        </w:rPr>
        <w:t xml:space="preserve"> </w:t>
      </w:r>
      <w:r>
        <w:rPr>
          <w:rStyle w:val="StyleUnderline"/>
        </w:rPr>
        <w:t xml:space="preserve">improper, </w:t>
      </w:r>
      <w:r>
        <w:rPr>
          <w:rStyle w:val="Emphasis"/>
          <w:highlight w:val="green"/>
        </w:rPr>
        <w:t>actionable antitrust violations</w:t>
      </w:r>
      <w:r>
        <w:rPr>
          <w:sz w:val="8"/>
        </w:rPr>
        <w:t>. It may assist others further afield as well. Restoring a reasonable chance of succeeding in litigation to plaintiffs helps preserve public trust in the law, and it is the right thing to do.</w:t>
      </w:r>
    </w:p>
    <w:p w14:paraId="2CF8D7D4" w14:textId="77777777" w:rsidR="0066410C" w:rsidRPr="009B6CBC" w:rsidRDefault="0066410C" w:rsidP="0066410C">
      <w:pPr>
        <w:pStyle w:val="Heading4"/>
        <w:rPr>
          <w:sz w:val="28"/>
          <w:szCs w:val="28"/>
        </w:rPr>
      </w:pPr>
      <w:r>
        <w:t>Auditability and a data trust inhibits anticompetive practices and allows data science and sharing</w:t>
      </w:r>
    </w:p>
    <w:p w14:paraId="617CB32F" w14:textId="77777777" w:rsidR="0066410C" w:rsidRPr="0037413E" w:rsidRDefault="0066410C" w:rsidP="0066410C">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w:t>
      </w:r>
      <w:r w:rsidRPr="009B6CBC">
        <w:rPr>
          <w:rFonts w:eastAsia="Times New Roman" w:cstheme="majorHAnsi"/>
          <w:sz w:val="24"/>
        </w:rPr>
        <w:lastRenderedPageBreak/>
        <w:t xml:space="preserve">Science and Human Dynamics, MIT Media Laboratory, Sloan School, and Institute for Data Systems and Society] //Aryan </w:t>
      </w:r>
    </w:p>
    <w:p w14:paraId="07F303BF" w14:textId="77777777" w:rsidR="0066410C" w:rsidRDefault="0066410C" w:rsidP="0066410C">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951A8B">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951A8B">
        <w:rPr>
          <w:rStyle w:val="StyleUnderline"/>
          <w:highlight w:val="green"/>
        </w:rPr>
        <w:t>storing and utilizing data are more likely to undermine competition than others</w:t>
      </w:r>
      <w:r w:rsidRPr="00252413">
        <w:rPr>
          <w:rFonts w:eastAsia="Times New Roman" w:cs="Times New Roman"/>
          <w:sz w:val="16"/>
        </w:rPr>
        <w:t xml:space="preserve">. </w:t>
      </w:r>
      <w:r w:rsidRPr="00951A8B">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951A8B">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951A8B">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r w:rsidRPr="002D265D">
        <w:rPr>
          <w:rFonts w:eastAsia="Times New Roman" w:cs="Times New Roman"/>
          <w:sz w:val="24"/>
          <w:u w:val="single"/>
        </w:rPr>
        <w:t>a data trust is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951A8B">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951A8B">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951A8B">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951A8B">
        <w:rPr>
          <w:rStyle w:val="Emphasis"/>
          <w:highlight w:val="green"/>
        </w:rPr>
        <w:t xml:space="preserve">companies that control a significant portion of relevant data </w:t>
      </w:r>
      <w:r w:rsidRPr="0049213B">
        <w:rPr>
          <w:rStyle w:val="Emphasis"/>
        </w:rPr>
        <w:t xml:space="preserve">in a market </w:t>
      </w:r>
      <w:r w:rsidRPr="00951A8B">
        <w:rPr>
          <w:rStyle w:val="Emphasis"/>
          <w:highlight w:val="green"/>
        </w:rPr>
        <w:t>but chose to silo it in an auditable data trust t</w:t>
      </w:r>
      <w:r w:rsidRPr="009002D5">
        <w:rPr>
          <w:rStyle w:val="Emphasis"/>
        </w:rPr>
        <w:t xml:space="preserve">hat is open for business with competitors </w:t>
      </w:r>
      <w:r w:rsidRPr="00951A8B">
        <w:rPr>
          <w:rStyle w:val="Emphasis"/>
          <w:highlight w:val="green"/>
        </w:rPr>
        <w:t>should be presumed not to use the data to gain monopoly power,</w:t>
      </w:r>
      <w:r w:rsidRPr="00252413">
        <w:rPr>
          <w:rFonts w:eastAsia="Times New Roman" w:cs="Times New Roman"/>
          <w:sz w:val="16"/>
        </w:rPr>
        <w:t xml:space="preserve">43 </w:t>
      </w:r>
      <w:r w:rsidRPr="00951A8B">
        <w:rPr>
          <w:rStyle w:val="StyleUnderline"/>
          <w:highlight w:val="green"/>
        </w:rPr>
        <w:t xml:space="preserve">provided they allow </w:t>
      </w:r>
      <w:r w:rsidRPr="009002D5">
        <w:rPr>
          <w:rStyle w:val="StyleUnderline"/>
        </w:rPr>
        <w:t xml:space="preserve">relevant </w:t>
      </w:r>
      <w:r w:rsidRPr="00951A8B">
        <w:rPr>
          <w:rStyle w:val="StyleUnderline"/>
          <w:highlight w:val="green"/>
        </w:rPr>
        <w:t>regulatory agencies to audit data use. This solution</w:t>
      </w:r>
      <w:r w:rsidRPr="00252413">
        <w:rPr>
          <w:rFonts w:eastAsia="Times New Roman" w:cs="Times New Roman"/>
          <w:sz w:val="24"/>
          <w:u w:val="single"/>
        </w:rPr>
        <w:t xml:space="preserve"> </w:t>
      </w:r>
      <w:r w:rsidRPr="00951A8B">
        <w:rPr>
          <w:rFonts w:eastAsia="Times New Roman" w:cs="Times New Roman"/>
          <w:sz w:val="24"/>
          <w:highlight w:val="green"/>
          <w:u w:val="single"/>
        </w:rPr>
        <w:t>does not deprive companies of the ability to use data science</w:t>
      </w:r>
      <w:r w:rsidRPr="00252413">
        <w:rPr>
          <w:rFonts w:eastAsia="Times New Roman" w:cs="Times New Roman"/>
          <w:sz w:val="24"/>
          <w:u w:val="single"/>
        </w:rPr>
        <w:t xml:space="preserve"> to gain legitimate business advantage, </w:t>
      </w:r>
      <w:r w:rsidRPr="00951A8B">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951A8B">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10E3588F" w14:textId="77777777" w:rsidR="0066410C" w:rsidRPr="00AA204B" w:rsidRDefault="0066410C" w:rsidP="0066410C">
      <w:pPr>
        <w:rPr>
          <w:sz w:val="8"/>
        </w:rPr>
      </w:pPr>
      <w:r>
        <w:rPr>
          <w:sz w:val="8"/>
        </w:rPr>
        <w:t>c</w:t>
      </w:r>
    </w:p>
    <w:p w14:paraId="7CC912D4" w14:textId="77777777" w:rsidR="0066410C" w:rsidRDefault="0066410C" w:rsidP="0066410C"/>
    <w:p w14:paraId="60EC7511" w14:textId="77777777" w:rsidR="0066410C" w:rsidRDefault="0066410C" w:rsidP="0066410C">
      <w:pPr>
        <w:pStyle w:val="Heading1"/>
      </w:pPr>
      <w:r>
        <w:lastRenderedPageBreak/>
        <w:t>T</w:t>
      </w:r>
    </w:p>
    <w:p w14:paraId="2AAA69E8" w14:textId="77777777" w:rsidR="0066410C" w:rsidRPr="00397709" w:rsidRDefault="0066410C" w:rsidP="0066410C">
      <w:pPr>
        <w:pStyle w:val="Heading4"/>
      </w:pPr>
      <w:r>
        <w:t xml:space="preserve">See 1AC - </w:t>
      </w:r>
      <w:r w:rsidRPr="009B6CBC">
        <w:t xml:space="preserve">Mahari et al </w:t>
      </w:r>
      <w:r>
        <w:t>evidence for reference</w:t>
      </w:r>
    </w:p>
    <w:p w14:paraId="66ADAAEB" w14:textId="77777777" w:rsidR="0066410C" w:rsidRDefault="0066410C" w:rsidP="0066410C">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397709">
        <w:rPr>
          <w:rStyle w:val="StyleUnderline"/>
        </w:rPr>
        <w:t xml:space="preserve">certain types of </w:t>
      </w:r>
      <w:r w:rsidRPr="0018136A">
        <w:rPr>
          <w:rStyle w:val="StyleUnderline"/>
          <w:highlight w:val="yellow"/>
        </w:rPr>
        <w:t>data</w:t>
      </w:r>
      <w:r w:rsidRPr="00397709">
        <w:rPr>
          <w:rStyle w:val="StyleUnderline"/>
        </w:rPr>
        <w:t xml:space="preserve"> and</w:t>
      </w:r>
      <w:r w:rsidRPr="00397709">
        <w:rPr>
          <w:rFonts w:eastAsia="Times New Roman" w:cs="Times New Roman"/>
          <w:sz w:val="16"/>
        </w:rPr>
        <w:t xml:space="preserve"> certain </w:t>
      </w:r>
      <w:r w:rsidRPr="00397709">
        <w:rPr>
          <w:rStyle w:val="StyleUnderline"/>
        </w:rPr>
        <w:t>a</w:t>
      </w:r>
      <w:r w:rsidRPr="0018136A">
        <w:rPr>
          <w:rStyle w:val="StyleUnderline"/>
          <w:highlight w:val="yellow"/>
        </w:rPr>
        <w:t>pproaches to storing and utilizing data are</w:t>
      </w:r>
      <w:r w:rsidRPr="00397709">
        <w:rPr>
          <w:rStyle w:val="StyleUnderline"/>
        </w:rPr>
        <w:t xml:space="preserve"> more </w:t>
      </w:r>
      <w:r w:rsidRPr="0018136A">
        <w:rPr>
          <w:rStyle w:val="StyleUnderline"/>
          <w:highlight w:val="yellow"/>
        </w:rPr>
        <w:t>likely to undermine competition</w:t>
      </w:r>
      <w:r w:rsidRPr="00397709">
        <w:rPr>
          <w:rStyle w:val="StyleUnderline"/>
        </w:rPr>
        <w:t xml:space="preserve"> than others</w:t>
      </w:r>
      <w:r w:rsidRPr="00397709">
        <w:rPr>
          <w:rFonts w:eastAsia="Times New Roman" w:cs="Times New Roman"/>
          <w:sz w:val="16"/>
        </w:rPr>
        <w:t xml:space="preserve">. </w:t>
      </w:r>
      <w:r w:rsidRPr="00397709">
        <w:rPr>
          <w:rStyle w:val="StyleUnderline"/>
        </w:rPr>
        <w:t xml:space="preserve">The most problematic </w:t>
      </w:r>
      <w:r w:rsidRPr="00397709">
        <w:rPr>
          <w:rFonts w:eastAsia="Times New Roman" w:cs="Times New Roman"/>
          <w:sz w:val="24"/>
          <w:u w:val="single"/>
        </w:rPr>
        <w:t xml:space="preserve">type of data control is direct ownership of data that is difficult for competitors to obtain or use and </w:t>
      </w:r>
      <w:r w:rsidRPr="0018136A">
        <w:rPr>
          <w:rFonts w:eastAsia="Times New Roman" w:cs="Times New Roman"/>
          <w:sz w:val="24"/>
          <w:highlight w:val="yellow"/>
          <w:u w:val="single"/>
        </w:rPr>
        <w:t>which can be used to create barriers to competition</w:t>
      </w:r>
      <w:r w:rsidRPr="00397709">
        <w:rPr>
          <w:rFonts w:eastAsia="Times New Roman" w:cs="Times New Roman"/>
          <w:sz w:val="24"/>
          <w:u w:val="single"/>
        </w:rPr>
        <w:t>.</w:t>
      </w:r>
      <w:r w:rsidRPr="00397709">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 </w:t>
      </w:r>
      <w:r w:rsidRPr="00397709">
        <w:rPr>
          <w:rStyle w:val="StyleUnderline"/>
        </w:rPr>
        <w:t>Data trusts represent a relatively new approach to storing and utilizing data that reduces the probability of data misuses</w:t>
      </w:r>
      <w:r w:rsidRPr="00397709">
        <w:rPr>
          <w:rFonts w:eastAsia="Times New Roman" w:cs="Times New Roman"/>
          <w:sz w:val="16"/>
        </w:rPr>
        <w:t xml:space="preserve"> (not only in the context of antitrust) </w:t>
      </w:r>
      <w:r w:rsidRPr="00397709">
        <w:rPr>
          <w:rStyle w:val="StyleUnderline"/>
        </w:rPr>
        <w:t>while facilitating auditability</w:t>
      </w:r>
      <w:r w:rsidRPr="00397709">
        <w:rPr>
          <w:rFonts w:eastAsia="Times New Roman" w:cs="Times New Roman"/>
          <w:sz w:val="16"/>
        </w:rPr>
        <w:t xml:space="preserve">.42 Put simply, </w:t>
      </w:r>
      <w:r w:rsidRPr="00397709">
        <w:rPr>
          <w:rFonts w:eastAsia="Times New Roman" w:cs="Times New Roman"/>
          <w:sz w:val="24"/>
          <w:u w:val="single"/>
        </w:rPr>
        <w:t>a data trust is a third-party entity that controls data while allowing other entities to extract insights from it.</w:t>
      </w:r>
      <w:r w:rsidRPr="00397709">
        <w:rPr>
          <w:rFonts w:eastAsia="Times New Roman" w:cs="Times New Roman"/>
          <w:sz w:val="16"/>
        </w:rPr>
        <w:t xml:space="preserve"> Crucially, </w:t>
      </w:r>
      <w:r w:rsidRPr="00397709">
        <w:rPr>
          <w:rFonts w:eastAsia="Times New Roman" w:cs="Times New Roman"/>
          <w:sz w:val="24"/>
          <w:u w:val="single"/>
        </w:rPr>
        <w:t xml:space="preserve">data trusts create transparency by allowing the use of data to be audited. </w:t>
      </w:r>
      <w:r w:rsidRPr="00397709">
        <w:rPr>
          <w:rFonts w:eastAsia="Times New Roman" w:cs="Times New Roman"/>
          <w:sz w:val="16"/>
        </w:rPr>
        <w:t xml:space="preserve">Through new computational techniques such as federated learning, </w:t>
      </w:r>
      <w:r w:rsidRPr="00397709">
        <w:rPr>
          <w:rFonts w:eastAsia="Times New Roman" w:cs="Times New Roman"/>
          <w:sz w:val="24"/>
          <w:u w:val="single"/>
        </w:rPr>
        <w:t>a data trust could control data and allow outside entities to derive insights without ever sharing the raw data</w:t>
      </w:r>
      <w:r w:rsidRPr="00397709">
        <w:rPr>
          <w:rFonts w:eastAsia="Times New Roman" w:cs="Times New Roman"/>
          <w:sz w:val="16"/>
        </w:rPr>
        <w:t xml:space="preserve">. In our view, </w:t>
      </w:r>
      <w:r w:rsidRPr="00BC446B">
        <w:rPr>
          <w:rStyle w:val="Emphasis"/>
          <w:highlight w:val="yellow"/>
        </w:rPr>
        <w:t>companies that control a significant portion of relevant data in a market but chose to silo it in an auditable data trust that is open for business with competitors should be presumed not to use the data to gain monopoly power</w:t>
      </w:r>
      <w:r w:rsidRPr="00397709">
        <w:rPr>
          <w:rStyle w:val="Emphasis"/>
        </w:rPr>
        <w:t>,</w:t>
      </w:r>
      <w:r w:rsidRPr="00397709">
        <w:rPr>
          <w:rFonts w:eastAsia="Times New Roman" w:cs="Times New Roman"/>
          <w:sz w:val="16"/>
        </w:rPr>
        <w:t xml:space="preserve">43 </w:t>
      </w:r>
      <w:r w:rsidRPr="00397709">
        <w:rPr>
          <w:rStyle w:val="StyleUnderline"/>
        </w:rPr>
        <w:t xml:space="preserve">provided they allow relevant regulatory agencies to audit data use. </w:t>
      </w:r>
      <w:r w:rsidRPr="00796543">
        <w:rPr>
          <w:rStyle w:val="StyleUnderline"/>
          <w:highlight w:val="yellow"/>
        </w:rPr>
        <w:t>This solution</w:t>
      </w:r>
      <w:r w:rsidRPr="00796543">
        <w:rPr>
          <w:rFonts w:eastAsia="Times New Roman" w:cs="Times New Roman"/>
          <w:sz w:val="24"/>
          <w:highlight w:val="yellow"/>
          <w:u w:val="single"/>
        </w:rPr>
        <w:t xml:space="preserve"> does not deprive companies of the ability to use data science to gain legitimate business advantage, but it creates accountability and transparency while generally discouraging anticompetitive behavior.</w:t>
      </w:r>
      <w:r w:rsidRPr="009B6CBC">
        <w:rPr>
          <w:sz w:val="16"/>
        </w:rPr>
        <w:t xml:space="preserve"> </w:t>
      </w:r>
    </w:p>
    <w:p w14:paraId="2F82D7B5" w14:textId="77777777" w:rsidR="0066410C" w:rsidRPr="004A0A90" w:rsidRDefault="0066410C" w:rsidP="0066410C">
      <w:pPr>
        <w:pStyle w:val="Heading4"/>
      </w:pPr>
      <w:r>
        <w:t>More evidence, Data blocks competitors</w:t>
      </w:r>
    </w:p>
    <w:p w14:paraId="499A0887" w14:textId="77777777" w:rsidR="0066410C" w:rsidRPr="00D07A96" w:rsidRDefault="0066410C" w:rsidP="0066410C">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w:t>
      </w:r>
    </w:p>
    <w:p w14:paraId="354611B7" w14:textId="77777777" w:rsidR="0066410C" w:rsidRPr="00B4113F" w:rsidRDefault="0066410C" w:rsidP="0066410C">
      <w:pPr>
        <w:rPr>
          <w:sz w:val="12"/>
        </w:rPr>
      </w:pPr>
      <w:r w:rsidRPr="00157515">
        <w:rPr>
          <w:sz w:val="12"/>
        </w:rPr>
        <w:t xml:space="preserve">2.â•‡ Exclusionary practices toÂ€prevent rivals fromÂ€achievingÂ€scale 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720866">
        <w:rPr>
          <w:rStyle w:val="StyleUnderline"/>
          <w:highlight w:val="green"/>
        </w:rPr>
        <w:t>a dominant data-driven company can use exclusionary tactics to prevent rivals from achieving the minimum efficient scale</w:t>
      </w:r>
      <w:r w:rsidRPr="00F03EBA">
        <w:rPr>
          <w:rStyle w:val="StyleUnderline"/>
        </w:rPr>
        <w:t>.</w:t>
      </w:r>
      <w:r w:rsidRPr="00157515">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157515">
        <w:rPr>
          <w:sz w:val="12"/>
        </w:rPr>
        <w:t xml:space="preserve"> unfairly </w:t>
      </w:r>
      <w:r w:rsidRPr="00F03EBA">
        <w:rPr>
          <w:rStyle w:val="StyleUnderline"/>
        </w:rPr>
        <w:t>preventing smaller rivals and</w:t>
      </w:r>
      <w:r w:rsidRPr="00157515">
        <w:rPr>
          <w:sz w:val="12"/>
        </w:rPr>
        <w:t xml:space="preserve"> potential entrants </w:t>
      </w:r>
      <w:r w:rsidRPr="00F03EBA">
        <w:rPr>
          <w:rStyle w:val="StyleUnderline"/>
        </w:rPr>
        <w:t>from accessing critical data,</w:t>
      </w:r>
      <w:r w:rsidRPr="00157515">
        <w:rPr>
          <w:sz w:val="12"/>
        </w:rPr>
        <w:t xml:space="preserve"> </w:t>
      </w:r>
      <w:r w:rsidRPr="00F03EBA">
        <w:rPr>
          <w:rStyle w:val="StyleUnderline"/>
        </w:rPr>
        <w:t>the dominant firm can use the network effects</w:t>
      </w:r>
      <w:r w:rsidRPr="00157515">
        <w:rPr>
          <w:sz w:val="12"/>
        </w:rPr>
        <w:t xml:space="preserve"> (learning-by-doing, scope, and spill-over effects) </w:t>
      </w:r>
      <w:r w:rsidRPr="00720866">
        <w:rPr>
          <w:highlight w:val="green"/>
          <w:u w:val="single"/>
        </w:rPr>
        <w:t>to</w:t>
      </w:r>
      <w:r w:rsidRPr="00720866">
        <w:rPr>
          <w:sz w:val="12"/>
          <w:highlight w:val="green"/>
          <w:u w:val="single"/>
        </w:rPr>
        <w:t xml:space="preserve"> </w:t>
      </w:r>
      <w:r w:rsidRPr="00720866">
        <w:rPr>
          <w:rStyle w:val="StyleUnderline"/>
          <w:highlight w:val="green"/>
        </w:rPr>
        <w:t>widen the quality gap over rivals</w:t>
      </w:r>
      <w:r w:rsidRPr="00157515">
        <w:rPr>
          <w:sz w:val="12"/>
        </w:rPr>
        <w:t>,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w:t>
      </w:r>
      <w:r w:rsidRPr="000B7420">
        <w:rPr>
          <w:sz w:val="12"/>
        </w:rPr>
        <w:t xml:space="preserve">.48 </w:t>
      </w:r>
      <w:r w:rsidRPr="000B7420">
        <w:rPr>
          <w:u w:val="single"/>
        </w:rPr>
        <w:t>One alleged anticompetitive practice was Google’s use of exclusivity provisions to prevent its rival Microsoft from achieving scale, including the volume of search queries it received. Google used contractual restrictions, according to the FTC legal staff</w:t>
      </w:r>
      <w:r w:rsidRPr="00914EAF">
        <w:rPr>
          <w:u w:val="single"/>
        </w:rPr>
        <w:t>, to deny Microsoft critical scale and impair its ability to compete effectively in the markets for general search and search advertising.</w:t>
      </w:r>
      <w:r w:rsidRPr="00157515">
        <w:rPr>
          <w:sz w:val="12"/>
        </w:rPr>
        <w:t xml:space="preserve">49 One can access a search engine in various ways, such as the browser one uses. Twenty companies (including AOL), the FTC legal staff found, account for 90 per cent of all search query volume. </w:t>
      </w:r>
      <w:r w:rsidRPr="00914EAF">
        <w:rPr>
          <w:u w:val="single"/>
        </w:rPr>
        <w:t xml:space="preserve">To steer users to its search engine, a search engine provider (like Google, Microsoft, or DuckDuckGo) can enter into distribution agreements with these entry points, namely </w:t>
      </w:r>
      <w:r w:rsidRPr="00914EAF">
        <w:rPr>
          <w:u w:val="single"/>
        </w:rPr>
        <w:lastRenderedPageBreak/>
        <w:t>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w:t>
      </w:r>
      <w:r w:rsidRPr="00157515">
        <w:rPr>
          <w:sz w:val="12"/>
        </w:rPr>
        <w:t xml:space="preserve">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w:t>
      </w:r>
      <w:r>
        <w:rPr>
          <w:sz w:val="12"/>
        </w:rPr>
        <w:t>.</w:t>
      </w:r>
    </w:p>
    <w:p w14:paraId="5C2257D2" w14:textId="77777777" w:rsidR="0066410C" w:rsidRPr="002723C6" w:rsidRDefault="0066410C" w:rsidP="0066410C">
      <w:pPr>
        <w:pStyle w:val="Heading4"/>
        <w:rPr>
          <w:rStyle w:val="Style13ptBold"/>
          <w:rFonts w:cs="Arial"/>
          <w:b/>
          <w:bCs w:val="0"/>
        </w:rPr>
      </w:pPr>
      <w:r>
        <w:rPr>
          <w:rStyle w:val="Style13ptBold"/>
          <w:rFonts w:cs="Arial"/>
          <w:b/>
          <w:bCs w:val="0"/>
        </w:rPr>
        <w:t xml:space="preserve">Counterinterp - </w:t>
      </w:r>
      <w:r w:rsidRPr="002723C6">
        <w:rPr>
          <w:rStyle w:val="Style13ptBold"/>
          <w:rFonts w:cs="Arial"/>
          <w:b/>
          <w:bCs w:val="0"/>
        </w:rPr>
        <w:t>Anticompetitive practices are strategies that have anticompetitive effects.</w:t>
      </w:r>
    </w:p>
    <w:p w14:paraId="2C8FF1ED" w14:textId="77777777" w:rsidR="0066410C" w:rsidRPr="002723C6" w:rsidRDefault="0066410C" w:rsidP="0066410C">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2940D463" w14:textId="77777777" w:rsidR="0066410C" w:rsidRDefault="0066410C" w:rsidP="0066410C">
      <w:r w:rsidRPr="002723C6">
        <w:t>Antitrust law attempts to fight anti-competitive actions. "</w:t>
      </w:r>
      <w:r w:rsidRPr="00720866">
        <w:rPr>
          <w:rStyle w:val="Emphasis"/>
          <w:highlight w:val="green"/>
        </w:rPr>
        <w:t xml:space="preserve">Anticompetitive </w:t>
      </w:r>
      <w:r w:rsidRPr="00772C21">
        <w:rPr>
          <w:rStyle w:val="Emphasis"/>
          <w:highlight w:val="yellow"/>
        </w:rPr>
        <w:t>practices</w:t>
      </w:r>
      <w:r w:rsidRPr="00772C21">
        <w:rPr>
          <w:highlight w:val="yellow"/>
        </w:rPr>
        <w:t xml:space="preserve"> </w:t>
      </w:r>
      <w:r w:rsidRPr="00772C21">
        <w:rPr>
          <w:rStyle w:val="StyleUnderline"/>
          <w:highlight w:val="yellow"/>
        </w:rPr>
        <w:t>refer to a</w:t>
      </w:r>
      <w:r w:rsidRPr="002723C6">
        <w:rPr>
          <w:rStyle w:val="StyleUnderline"/>
        </w:rPr>
        <w:t xml:space="preserve"> </w:t>
      </w:r>
      <w:r w:rsidRPr="00720866">
        <w:rPr>
          <w:rStyle w:val="Emphasis"/>
          <w:highlight w:val="green"/>
        </w:rPr>
        <w:t>wide range of business practices</w:t>
      </w:r>
      <w:r w:rsidRPr="002723C6">
        <w:t xml:space="preserve"> </w:t>
      </w:r>
      <w:r w:rsidRPr="002723C6">
        <w:rPr>
          <w:rStyle w:val="StyleUnderline"/>
        </w:rPr>
        <w:t xml:space="preserve">in which a </w:t>
      </w:r>
      <w:r w:rsidRPr="00720866">
        <w:rPr>
          <w:rStyle w:val="Emphasis"/>
          <w:highlight w:val="green"/>
        </w:rPr>
        <w:t>firm</w:t>
      </w:r>
      <w:r w:rsidRPr="00720866">
        <w:rPr>
          <w:rStyle w:val="StyleUnderline"/>
          <w:highlight w:val="green"/>
        </w:rPr>
        <w:t xml:space="preserve"> or </w:t>
      </w:r>
      <w:r w:rsidRPr="00720866">
        <w:rPr>
          <w:rStyle w:val="Emphasis"/>
          <w:highlight w:val="green"/>
        </w:rPr>
        <w:t>group</w:t>
      </w:r>
      <w:r w:rsidRPr="002723C6">
        <w:rPr>
          <w:rStyle w:val="Emphasis"/>
        </w:rPr>
        <w:t xml:space="preserve"> of firms</w:t>
      </w:r>
      <w:r w:rsidRPr="002723C6">
        <w:t xml:space="preserve"> </w:t>
      </w:r>
      <w:r w:rsidRPr="002723C6">
        <w:rPr>
          <w:rStyle w:val="StyleUnderline"/>
        </w:rPr>
        <w:t xml:space="preserve">may </w:t>
      </w:r>
      <w:r w:rsidRPr="00720866">
        <w:rPr>
          <w:rStyle w:val="StyleUnderline"/>
          <w:highlight w:val="green"/>
        </w:rPr>
        <w:t>engage</w:t>
      </w:r>
      <w:r w:rsidRPr="002723C6">
        <w:rPr>
          <w:rStyle w:val="StyleUnderline"/>
        </w:rPr>
        <w:t xml:space="preserve"> in order </w:t>
      </w:r>
      <w:r w:rsidRPr="00720866">
        <w:rPr>
          <w:rStyle w:val="StyleUnderline"/>
          <w:highlight w:val="green"/>
        </w:rPr>
        <w:t xml:space="preserve">to </w:t>
      </w:r>
      <w:r w:rsidRPr="00720866">
        <w:rPr>
          <w:rStyle w:val="Emphasis"/>
          <w:highlight w:val="green"/>
        </w:rPr>
        <w:t>restrict inter-firm competition</w:t>
      </w:r>
      <w:r w:rsidRPr="002723C6">
        <w:t xml:space="preserve"> </w:t>
      </w:r>
      <w:r w:rsidRPr="002723C6">
        <w:rPr>
          <w:rStyle w:val="StyleUnderline"/>
        </w:rPr>
        <w:t xml:space="preserve">to </w:t>
      </w:r>
      <w:r w:rsidRPr="00720866">
        <w:rPr>
          <w:rStyle w:val="Emphasis"/>
          <w:highlight w:val="green"/>
        </w:rPr>
        <w:t>maintain</w:t>
      </w:r>
      <w:r w:rsidRPr="00720866">
        <w:rPr>
          <w:rStyle w:val="StyleUnderline"/>
          <w:highlight w:val="green"/>
        </w:rPr>
        <w:t xml:space="preserve"> or </w:t>
      </w:r>
      <w:r w:rsidRPr="00720866">
        <w:rPr>
          <w:rStyle w:val="Emphasis"/>
          <w:highlight w:val="green"/>
        </w:rPr>
        <w:t>increase</w:t>
      </w:r>
      <w:r w:rsidRPr="002723C6">
        <w:t xml:space="preserve"> </w:t>
      </w:r>
      <w:r w:rsidRPr="002723C6">
        <w:rPr>
          <w:rStyle w:val="StyleUnderline"/>
        </w:rPr>
        <w:t xml:space="preserve">their </w:t>
      </w:r>
      <w:r w:rsidRPr="00720866">
        <w:rPr>
          <w:rStyle w:val="Emphasis"/>
          <w:highlight w:val="green"/>
        </w:rPr>
        <w:t>relative market position</w:t>
      </w:r>
      <w:r w:rsidRPr="00720866">
        <w:rPr>
          <w:highlight w:val="green"/>
        </w:rPr>
        <w:t xml:space="preserve"> </w:t>
      </w:r>
      <w:r w:rsidRPr="00720866">
        <w:rPr>
          <w:rStyle w:val="StyleUnderline"/>
          <w:highlight w:val="green"/>
        </w:rPr>
        <w:t xml:space="preserve">and </w:t>
      </w:r>
      <w:r w:rsidRPr="00720866">
        <w:rPr>
          <w:rStyle w:val="Emphasis"/>
          <w:highlight w:val="green"/>
        </w:rPr>
        <w:t>profits</w:t>
      </w:r>
      <w:r w:rsidRPr="00720866">
        <w:rPr>
          <w:rStyle w:val="StyleUnderline"/>
          <w:highlight w:val="green"/>
        </w:rPr>
        <w:t xml:space="preserve"> </w:t>
      </w:r>
      <w:r w:rsidRPr="002723C6">
        <w:rPr>
          <w:rStyle w:val="StyleUnderline"/>
        </w:rPr>
        <w:t>without necessarily providing goods and services at a lower cost or of higher quality</w:t>
      </w:r>
      <w:r w:rsidRPr="002723C6">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t xml:space="preserve">, </w:t>
      </w:r>
      <w:r w:rsidRPr="002723C6">
        <w:rPr>
          <w:rStyle w:val="Emphasis"/>
        </w:rPr>
        <w:t>many types of actions</w:t>
      </w:r>
      <w:r w:rsidRPr="002723C6">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t xml:space="preserve">. </w:t>
      </w:r>
      <w:r w:rsidRPr="002723C6">
        <w:rPr>
          <w:rStyle w:val="StyleUnderline"/>
        </w:rPr>
        <w:t xml:space="preserve">This can cover forms of </w:t>
      </w:r>
      <w:r w:rsidRPr="002723C6">
        <w:rPr>
          <w:rStyle w:val="Emphasis"/>
        </w:rPr>
        <w:t>collusion</w:t>
      </w:r>
      <w:r w:rsidRPr="002723C6">
        <w:t xml:space="preserve">, </w:t>
      </w:r>
      <w:r w:rsidRPr="002723C6">
        <w:rPr>
          <w:rStyle w:val="Emphasis"/>
        </w:rPr>
        <w:t>price fixing</w:t>
      </w:r>
      <w:r w:rsidRPr="002723C6">
        <w:t xml:space="preserve">, </w:t>
      </w:r>
      <w:r w:rsidRPr="002723C6">
        <w:rPr>
          <w:rStyle w:val="Emphasis"/>
        </w:rPr>
        <w:t>bid rigging</w:t>
      </w:r>
      <w:r w:rsidRPr="002723C6">
        <w:t xml:space="preserve">, </w:t>
      </w:r>
      <w:r w:rsidRPr="002723C6">
        <w:rPr>
          <w:rStyle w:val="Emphasis"/>
        </w:rPr>
        <w:t>bid suppression</w:t>
      </w:r>
      <w:r w:rsidRPr="002723C6">
        <w:t xml:space="preserve">, </w:t>
      </w:r>
      <w:r w:rsidRPr="002723C6">
        <w:rPr>
          <w:rStyle w:val="Emphasis"/>
        </w:rPr>
        <w:t>complementary bidding</w:t>
      </w:r>
      <w:r w:rsidRPr="002723C6">
        <w:t xml:space="preserve">, </w:t>
      </w:r>
      <w:r w:rsidRPr="002723C6">
        <w:rPr>
          <w:rStyle w:val="Emphasis"/>
        </w:rPr>
        <w:t>bid rotation</w:t>
      </w:r>
      <w:r w:rsidRPr="002723C6">
        <w:t xml:space="preserve">, </w:t>
      </w:r>
      <w:r w:rsidRPr="002723C6">
        <w:rPr>
          <w:rStyle w:val="Emphasis"/>
        </w:rPr>
        <w:t>subcontracting</w:t>
      </w:r>
      <w:r w:rsidRPr="002723C6">
        <w:t xml:space="preserve">, </w:t>
      </w:r>
      <w:r w:rsidRPr="002723C6">
        <w:rPr>
          <w:rStyle w:val="StyleUnderline"/>
        </w:rPr>
        <w:t xml:space="preserve">and </w:t>
      </w:r>
      <w:r w:rsidRPr="002723C6">
        <w:rPr>
          <w:rStyle w:val="Emphasis"/>
        </w:rPr>
        <w:t>market divisions</w:t>
      </w:r>
      <w:r w:rsidRPr="002723C6">
        <w:t xml:space="preserve">. Price Fixing, Bid Rigging, and Market Allocation Schemes: What They Are and What to Look For, U.S. Dep't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t xml:space="preserve"> </w:t>
      </w:r>
      <w:r w:rsidRPr="002723C6">
        <w:rPr>
          <w:rStyle w:val="Emphasis"/>
        </w:rPr>
        <w:t>patents</w:t>
      </w:r>
      <w:r w:rsidRPr="002723C6">
        <w:t xml:space="preserve"> </w:t>
      </w:r>
      <w:r w:rsidRPr="002723C6">
        <w:rPr>
          <w:rStyle w:val="StyleUnderline"/>
        </w:rPr>
        <w:t>under antitrust law</w:t>
      </w:r>
      <w:r w:rsidRPr="002723C6">
        <w:t xml:space="preserve">. "All of these </w:t>
      </w:r>
      <w:r w:rsidRPr="002723C6">
        <w:rPr>
          <w:rStyle w:val="StyleUnderline"/>
        </w:rPr>
        <w:t>developments</w:t>
      </w:r>
      <w:r w:rsidRPr="002723C6">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t xml:space="preserve"> </w:t>
      </w:r>
      <w:r w:rsidRPr="002723C6">
        <w:rPr>
          <w:rStyle w:val="StyleUnderline"/>
        </w:rPr>
        <w:t xml:space="preserve">and </w:t>
      </w:r>
      <w:r w:rsidRPr="002723C6">
        <w:rPr>
          <w:rStyle w:val="Emphasis"/>
        </w:rPr>
        <w:t>antitrust law</w:t>
      </w:r>
      <w:r w:rsidRPr="002723C6">
        <w:t xml:space="preserve">, </w:t>
      </w:r>
      <w:r w:rsidRPr="002723C6">
        <w:rPr>
          <w:rStyle w:val="StyleUnderline"/>
        </w:rPr>
        <w:t xml:space="preserve">generally </w:t>
      </w:r>
      <w:r w:rsidRPr="002723C6">
        <w:rPr>
          <w:rStyle w:val="Emphasis"/>
        </w:rPr>
        <w:t>in the direction of subsuming patent law under antitrust law</w:t>
      </w:r>
      <w:r w:rsidRPr="002723C6">
        <w:t xml:space="preserve">. </w:t>
      </w:r>
      <w:r w:rsidRPr="002723C6">
        <w:rPr>
          <w:rStyle w:val="StyleUnderline"/>
        </w:rPr>
        <w:t xml:space="preserve">From the perspective of </w:t>
      </w:r>
      <w:r w:rsidRPr="002723C6">
        <w:rPr>
          <w:rStyle w:val="Emphasis"/>
        </w:rPr>
        <w:t>providing clarity</w:t>
      </w:r>
      <w:r w:rsidRPr="002723C6">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t xml:space="preserve"> </w:t>
      </w:r>
      <w:r w:rsidRPr="002723C6">
        <w:rPr>
          <w:rStyle w:val="StyleUnderline"/>
        </w:rPr>
        <w:t>those who are the targets of patent and antitrust suits</w:t>
      </w:r>
      <w:r w:rsidRPr="002723C6">
        <w:t xml:space="preserve">, </w:t>
      </w:r>
      <w:r w:rsidRPr="002723C6">
        <w:rPr>
          <w:rStyle w:val="Emphasis"/>
        </w:rPr>
        <w:t>harmonization has much appeal</w:t>
      </w:r>
      <w:r w:rsidRPr="002723C6">
        <w:t>." Robin Feldman, Patent and Antitrust: Differing Shades of Meaning,13 Va. J.L. &amp; Tech. 1, 7 (2008).</w:t>
      </w:r>
    </w:p>
    <w:p w14:paraId="0DA9EF8E" w14:textId="77777777" w:rsidR="0066410C" w:rsidRDefault="0066410C" w:rsidP="0066410C">
      <w:pPr>
        <w:pStyle w:val="Heading1"/>
      </w:pPr>
      <w:r>
        <w:lastRenderedPageBreak/>
        <w:t>Common Law CP</w:t>
      </w:r>
    </w:p>
    <w:p w14:paraId="4FFFF6CA" w14:textId="77777777" w:rsidR="0066410C" w:rsidRPr="007D4B80" w:rsidRDefault="0066410C" w:rsidP="0066410C">
      <w:pPr>
        <w:pStyle w:val="Heading4"/>
      </w:pPr>
      <w:r>
        <w:t xml:space="preserve">Perm---do the CP---it </w:t>
      </w:r>
      <w:r>
        <w:rPr>
          <w:u w:val="single"/>
        </w:rPr>
        <w:t>implicitly</w:t>
      </w:r>
      <w:r>
        <w:t xml:space="preserve"> amends the antitrust laws. </w:t>
      </w:r>
    </w:p>
    <w:p w14:paraId="29AB8A43" w14:textId="77777777" w:rsidR="0066410C" w:rsidRDefault="0066410C" w:rsidP="0066410C">
      <w:r>
        <w:t xml:space="preserve">David L. </w:t>
      </w:r>
      <w:r w:rsidRPr="00406FEB">
        <w:rPr>
          <w:rStyle w:val="Style13ptBold"/>
        </w:rPr>
        <w:t>Foster 80</w:t>
      </w:r>
      <w:r>
        <w:t>, Willkie Farr &amp; Gallagher, “Brief of Amici Curiae the Duplan Corporation and Others in Support of Respondents,” TEXAS INDUSTRIES, INC., Petitioner, v. RADCLIFF MATERIALS, INC., et al., Respondents, 1980 WL 339352, WestLaw</w:t>
      </w:r>
    </w:p>
    <w:p w14:paraId="34E3EEE1" w14:textId="77777777" w:rsidR="0066410C" w:rsidRPr="00A63DE2" w:rsidRDefault="0066410C" w:rsidP="0066410C">
      <w:pPr>
        <w:rPr>
          <w:sz w:val="16"/>
        </w:rPr>
      </w:pPr>
      <w:r w:rsidRPr="00A63DE2">
        <w:rPr>
          <w:sz w:val="16"/>
        </w:rPr>
        <w:t xml:space="preserve">II. Claim </w:t>
      </w:r>
      <w:r w:rsidRPr="000B6C40">
        <w:rPr>
          <w:rStyle w:val="StyleUnderline"/>
          <w:highlight w:val="cyan"/>
        </w:rPr>
        <w:t>Reduction</w:t>
      </w:r>
      <w:r w:rsidRPr="00A63DE2">
        <w:rPr>
          <w:sz w:val="16"/>
        </w:rPr>
        <w:t xml:space="preserve"> </w:t>
      </w:r>
      <w:r w:rsidRPr="000B6C40">
        <w:rPr>
          <w:rStyle w:val="Emphasis"/>
          <w:highlight w:val="cyan"/>
        </w:rPr>
        <w:t>Overturns</w:t>
      </w:r>
      <w:r w:rsidRPr="00A63DE2">
        <w:rPr>
          <w:sz w:val="16"/>
        </w:rPr>
        <w:t xml:space="preserve"> Long </w:t>
      </w:r>
      <w:r w:rsidRPr="000B6C40">
        <w:rPr>
          <w:rStyle w:val="Emphasis"/>
          <w:highlight w:val="cyan"/>
        </w:rPr>
        <w:t>Established</w:t>
      </w:r>
      <w:r w:rsidRPr="00F36E16">
        <w:rPr>
          <w:rStyle w:val="Emphasis"/>
        </w:rPr>
        <w:t xml:space="preserve"> Rules of </w:t>
      </w:r>
      <w:r w:rsidRPr="000B6C40">
        <w:rPr>
          <w:rStyle w:val="Emphasis"/>
          <w:highlight w:val="cyan"/>
        </w:rPr>
        <w:t>Antitrust Law</w:t>
      </w:r>
      <w:r w:rsidRPr="00A63DE2">
        <w:rPr>
          <w:sz w:val="16"/>
        </w:rPr>
        <w:t xml:space="preserve">. A. Claim Reduction Is Prohibited by Section 4 of the Clayton Act </w:t>
      </w:r>
      <w:r w:rsidRPr="000B6C40">
        <w:rPr>
          <w:rStyle w:val="StyleUnderline"/>
          <w:highlight w:val="cyan"/>
        </w:rPr>
        <w:t>and</w:t>
      </w:r>
      <w:r w:rsidRPr="00F36E16">
        <w:rPr>
          <w:rStyle w:val="StyleUnderline"/>
        </w:rPr>
        <w:t xml:space="preserve">, </w:t>
      </w:r>
      <w:r w:rsidRPr="000B6C40">
        <w:rPr>
          <w:rStyle w:val="StyleUnderline"/>
          <w:highlight w:val="cyan"/>
        </w:rPr>
        <w:t xml:space="preserve">If </w:t>
      </w:r>
      <w:r w:rsidRPr="000B6C40">
        <w:rPr>
          <w:rStyle w:val="Emphasis"/>
          <w:highlight w:val="cyan"/>
        </w:rPr>
        <w:t>Adopted</w:t>
      </w:r>
      <w:r w:rsidRPr="00A63DE2">
        <w:rPr>
          <w:sz w:val="16"/>
        </w:rPr>
        <w:t xml:space="preserve">, </w:t>
      </w:r>
      <w:r w:rsidRPr="000B6C40">
        <w:rPr>
          <w:rStyle w:val="StyleUnderline"/>
          <w:highlight w:val="cyan"/>
        </w:rPr>
        <w:t>Would</w:t>
      </w:r>
      <w:r w:rsidRPr="00A63DE2">
        <w:rPr>
          <w:sz w:val="16"/>
        </w:rPr>
        <w:t xml:space="preserve"> </w:t>
      </w:r>
      <w:r w:rsidRPr="00F36E16">
        <w:rPr>
          <w:rStyle w:val="Emphasis"/>
        </w:rPr>
        <w:t xml:space="preserve">Effectively </w:t>
      </w:r>
      <w:r w:rsidRPr="000B6C40">
        <w:rPr>
          <w:rStyle w:val="Emphasis"/>
          <w:highlight w:val="cyan"/>
        </w:rPr>
        <w:t>Amend It</w:t>
      </w:r>
      <w:r w:rsidRPr="00A63DE2">
        <w:rPr>
          <w:sz w:val="16"/>
        </w:rPr>
        <w:t xml:space="preserve">. </w:t>
      </w:r>
      <w:r w:rsidRPr="002F69D2">
        <w:rPr>
          <w:rStyle w:val="StyleUnderline"/>
        </w:rPr>
        <w:t xml:space="preserve">The basic </w:t>
      </w:r>
      <w:r w:rsidRPr="002F69D2">
        <w:rPr>
          <w:rStyle w:val="Emphasis"/>
        </w:rPr>
        <w:t>statutory command</w:t>
      </w:r>
      <w:r w:rsidRPr="00A63DE2">
        <w:rPr>
          <w:sz w:val="16"/>
        </w:rPr>
        <w:t xml:space="preserve"> of the antitrust laws on which all treble damage actions are based </w:t>
      </w:r>
      <w:r w:rsidRPr="002F69D2">
        <w:rPr>
          <w:rStyle w:val="StyleUnderline"/>
        </w:rPr>
        <w:t>is</w:t>
      </w:r>
      <w:r w:rsidRPr="00A63DE2">
        <w:rPr>
          <w:sz w:val="16"/>
        </w:rPr>
        <w:t xml:space="preserve"> section 4 of the Clayton Act, 15 U.S.C. § 15. Section 4 provides in pertinent part that: Any person who shall be injured in his business or property by reason of any thing </w:t>
      </w:r>
      <w:r w:rsidRPr="002F69D2">
        <w:rPr>
          <w:rStyle w:val="Emphasis"/>
        </w:rPr>
        <w:t>forbidden</w:t>
      </w:r>
      <w:r w:rsidRPr="00A63DE2">
        <w:rPr>
          <w:sz w:val="16"/>
        </w:rPr>
        <w:t xml:space="preserve"> </w:t>
      </w:r>
      <w:r w:rsidRPr="002F69D2">
        <w:rPr>
          <w:rStyle w:val="StyleUnderline"/>
        </w:rPr>
        <w:t xml:space="preserve">in the </w:t>
      </w:r>
      <w:r w:rsidRPr="002F69D2">
        <w:rPr>
          <w:rStyle w:val="Emphasis"/>
        </w:rPr>
        <w:t>antitrust laws</w:t>
      </w:r>
      <w:r w:rsidRPr="00A63DE2">
        <w:rPr>
          <w:sz w:val="16"/>
        </w:rPr>
        <w:t xml:space="preserve"> may sue therefor in any district court of the United States . . . and shall recover threefold the damages by him sustained, and the cost of suit, including a reasonable attorney's fee. Claim </w:t>
      </w:r>
      <w:r w:rsidRPr="000B6C40">
        <w:rPr>
          <w:rStyle w:val="StyleUnderline"/>
          <w:highlight w:val="cyan"/>
        </w:rPr>
        <w:t>reduction</w:t>
      </w:r>
      <w:r w:rsidRPr="00A63DE2">
        <w:rPr>
          <w:sz w:val="16"/>
        </w:rPr>
        <w:t xml:space="preserve"> </w:t>
      </w:r>
      <w:r w:rsidRPr="000B6C40">
        <w:rPr>
          <w:rStyle w:val="Emphasis"/>
          <w:highlight w:val="cyan"/>
        </w:rPr>
        <w:t>offends</w:t>
      </w:r>
      <w:r w:rsidRPr="00A63DE2">
        <w:rPr>
          <w:sz w:val="16"/>
        </w:rPr>
        <w:t xml:space="preserve"> </w:t>
      </w:r>
      <w:r w:rsidRPr="000B6C40">
        <w:rPr>
          <w:rStyle w:val="StyleUnderline"/>
          <w:highlight w:val="cyan"/>
        </w:rPr>
        <w:t>the command</w:t>
      </w:r>
      <w:r w:rsidRPr="00A63DE2">
        <w:rPr>
          <w:sz w:val="16"/>
        </w:rPr>
        <w:t xml:space="preserve"> of section 4 </w:t>
      </w:r>
      <w:r w:rsidRPr="000B6C40">
        <w:rPr>
          <w:rStyle w:val="StyleUnderline"/>
          <w:highlight w:val="cyan"/>
        </w:rPr>
        <w:t>by</w:t>
      </w:r>
      <w:r w:rsidRPr="00A63DE2">
        <w:rPr>
          <w:sz w:val="16"/>
        </w:rPr>
        <w:t xml:space="preserve"> </w:t>
      </w:r>
      <w:r w:rsidRPr="000B6C40">
        <w:rPr>
          <w:rStyle w:val="Emphasis"/>
          <w:highlight w:val="cyan"/>
        </w:rPr>
        <w:t>depriving</w:t>
      </w:r>
      <w:r w:rsidRPr="00A63DE2">
        <w:rPr>
          <w:sz w:val="16"/>
        </w:rPr>
        <w:t xml:space="preserve"> a plaintiff of the </w:t>
      </w:r>
      <w:r w:rsidRPr="000B6C40">
        <w:rPr>
          <w:rStyle w:val="Emphasis"/>
          <w:highlight w:val="cyan"/>
        </w:rPr>
        <w:t>recovery</w:t>
      </w:r>
      <w:r w:rsidRPr="00A63DE2">
        <w:rPr>
          <w:sz w:val="16"/>
        </w:rPr>
        <w:t xml:space="preserve"> to which he is statutorily entitled: three times the actual damage he suffered as a result of the antitrust violation. This occurs because, under a rule of claim reduction, a portion of a plaintiff's claim is extinguished if he settles with any defendant. Thus, *9 under such a rule, a settlement with any defendant would preclude the plaintiff from exercising its right to satisfy fully the balance of his claim against the other joint defendants. Flintkote Co. v. Lysfjord, 246 F.2d 368, 398 (9th Cir.), cert. denied, 355 U.S. 835 (1957); Hydrolevel Corp. v. American Society of Mechanical Engineers, Inc., 1980-81 Trade Cas. (CCH) </w:t>
      </w:r>
      <w:r w:rsidRPr="00A63DE2">
        <w:rPr>
          <w:sz w:val="12"/>
        </w:rPr>
        <w:t>¶</w:t>
      </w:r>
      <w:r w:rsidRPr="00A63DE2">
        <w:rPr>
          <w:sz w:val="16"/>
        </w:rPr>
        <w:t xml:space="preserve"> 63,651 (2d Cir. 1980). This is demonstrated by a simple example. Assume that a plaintiff is damaged in the amount of $50,000 as a result of an illegal price fixing conspiracy among three conspirators. Under section 4, the plaintiff is statutorily entitled to a treble damage judgment in the amount of $150,000. If the plaintiff settles with one of the defendants prior to trial for $10,000, his rights under section 4 are preserved because he may continue to prosecute his action against the remaining defendants for the full amount of his injury. If the plaintiff succeeds in establishing that he was injured in the amount of $50,000, that amount will be trebled and, under existing law, the $10,000 settlement amount will then be deducted. Flintkote Co. v. Lysfjord, supra; Hydrolevel Corp. v. American Society of Mechanical Engineers, Inc., supra. Thus, the plaintiff will recover the $150,000 to which he is entitled under section 4: $140,000 from the non-settling defendants and $10,000 from the settling defendant. Claim reduction, however, ignores the plaintiffs' rights under section 4 </w:t>
      </w:r>
      <w:r w:rsidRPr="000B6C40">
        <w:rPr>
          <w:rStyle w:val="StyleUnderline"/>
          <w:highlight w:val="cyan"/>
        </w:rPr>
        <w:t>by</w:t>
      </w:r>
      <w:r w:rsidRPr="00A63DE2">
        <w:rPr>
          <w:sz w:val="16"/>
        </w:rPr>
        <w:t xml:space="preserve"> </w:t>
      </w:r>
      <w:r w:rsidRPr="000B6C40">
        <w:rPr>
          <w:rStyle w:val="Emphasis"/>
          <w:highlight w:val="cyan"/>
        </w:rPr>
        <w:t>arbitrarily reducing</w:t>
      </w:r>
      <w:r w:rsidRPr="00A63DE2">
        <w:rPr>
          <w:sz w:val="16"/>
        </w:rPr>
        <w:t xml:space="preserve"> </w:t>
      </w:r>
      <w:r w:rsidRPr="000B6C40">
        <w:rPr>
          <w:rStyle w:val="StyleUnderline"/>
          <w:highlight w:val="cyan"/>
        </w:rPr>
        <w:t>the claim</w:t>
      </w:r>
      <w:r w:rsidRPr="00A63DE2">
        <w:rPr>
          <w:sz w:val="16"/>
        </w:rPr>
        <w:t xml:space="preserve"> against the remaining defendants </w:t>
      </w:r>
      <w:r w:rsidRPr="000B6C40">
        <w:rPr>
          <w:rStyle w:val="StyleUnderline"/>
          <w:highlight w:val="cyan"/>
        </w:rPr>
        <w:t>in a manner</w:t>
      </w:r>
      <w:r w:rsidRPr="00A63DE2">
        <w:rPr>
          <w:sz w:val="16"/>
        </w:rPr>
        <w:t xml:space="preserve"> which may be </w:t>
      </w:r>
      <w:r w:rsidRPr="000B6C40">
        <w:rPr>
          <w:rStyle w:val="Emphasis"/>
          <w:highlight w:val="cyan"/>
        </w:rPr>
        <w:t>unforeseeable</w:t>
      </w:r>
      <w:r w:rsidRPr="00A63DE2">
        <w:rPr>
          <w:sz w:val="16"/>
        </w:rPr>
        <w:t xml:space="preserve"> at the time of the settlement. If the per capita method of claim reduction proposed by Petitioner is ultimately adopted, the plaintiff in the above example would lose one-third of his claim as a result of his $10,000 settlement. Thus, under this form of claim reduction, his maximum recovery would be $110,000 despite the fact that *10 he is entitled under section 4 to recover $150,000. Alternatively, his recovery might be measured (and reduced) by an assessment of relative culpability of the defendants, or their respective participation in transactions in suit, or on some other basis. </w:t>
      </w:r>
      <w:r w:rsidRPr="000B6C40">
        <w:rPr>
          <w:rStyle w:val="StyleUnderline"/>
          <w:highlight w:val="cyan"/>
        </w:rPr>
        <w:t xml:space="preserve">This result is plainly </w:t>
      </w:r>
      <w:r w:rsidRPr="000B6C40">
        <w:rPr>
          <w:rStyle w:val="Emphasis"/>
          <w:highlight w:val="cyan"/>
        </w:rPr>
        <w:t>prohibited</w:t>
      </w:r>
      <w:r w:rsidRPr="00A63DE2">
        <w:rPr>
          <w:sz w:val="16"/>
        </w:rPr>
        <w:t xml:space="preserve"> under section 4 </w:t>
      </w:r>
      <w:r w:rsidRPr="000B6C40">
        <w:rPr>
          <w:rStyle w:val="StyleUnderline"/>
          <w:highlight w:val="cyan"/>
        </w:rPr>
        <w:t>and</w:t>
      </w:r>
      <w:r w:rsidRPr="00FD6BC1">
        <w:rPr>
          <w:rStyle w:val="StyleUnderline"/>
        </w:rPr>
        <w:t xml:space="preserve">, if sanctioned, </w:t>
      </w:r>
      <w:r w:rsidRPr="000B6C40">
        <w:rPr>
          <w:rStyle w:val="StyleUnderline"/>
          <w:highlight w:val="cyan"/>
        </w:rPr>
        <w:t>would</w:t>
      </w:r>
      <w:r w:rsidRPr="00FD6BC1">
        <w:rPr>
          <w:rStyle w:val="StyleUnderline"/>
        </w:rPr>
        <w:t xml:space="preserve"> </w:t>
      </w:r>
      <w:r w:rsidRPr="00FD6BC1">
        <w:rPr>
          <w:rStyle w:val="Emphasis"/>
        </w:rPr>
        <w:t xml:space="preserve">implicitly </w:t>
      </w:r>
      <w:r w:rsidRPr="000B6C40">
        <w:rPr>
          <w:rStyle w:val="Emphasis"/>
          <w:highlight w:val="cyan"/>
        </w:rPr>
        <w:t>amend the statute</w:t>
      </w:r>
      <w:r w:rsidRPr="00A63DE2">
        <w:rPr>
          <w:sz w:val="16"/>
        </w:rPr>
        <w:t>.</w:t>
      </w:r>
    </w:p>
    <w:p w14:paraId="274FEC9B" w14:textId="77777777" w:rsidR="0066410C" w:rsidRDefault="0066410C" w:rsidP="0066410C">
      <w:pPr>
        <w:pStyle w:val="Heading4"/>
      </w:pPr>
      <w:r>
        <w:t>Fails – watered down, guts predictability</w:t>
      </w:r>
    </w:p>
    <w:p w14:paraId="4034B8FF" w14:textId="77777777" w:rsidR="0066410C" w:rsidRPr="003D252D" w:rsidRDefault="0066410C" w:rsidP="0066410C">
      <w:r w:rsidRPr="003D252D">
        <w:rPr>
          <w:rStyle w:val="Style13ptBold"/>
        </w:rPr>
        <w:t>Myers 93</w:t>
      </w:r>
      <w:r>
        <w:t xml:space="preserve"> [Gary, Law Professor @ University of Minnesota, “The Differing Treatment of Efficiency and Competition in Antitrust and Tortious Interference Law.” 1993. https://scholarship.law.missouri.edu/cgi/viewcontent.cgi?referer=https://scholar.google.com/&amp;httpsredir=1&amp;article=1297&amp;context=facpubs]</w:t>
      </w:r>
    </w:p>
    <w:p w14:paraId="41A9DB70" w14:textId="77777777" w:rsidR="0066410C" w:rsidRDefault="0066410C" w:rsidP="0066410C">
      <w:r w:rsidRPr="003D252D">
        <w:rPr>
          <w:rStyle w:val="StyleUnderline"/>
          <w:highlight w:val="cyan"/>
        </w:rPr>
        <w:t>Antitrust</w:t>
      </w:r>
      <w:r w:rsidRPr="003D252D">
        <w:rPr>
          <w:rStyle w:val="StyleUnderline"/>
        </w:rPr>
        <w:t xml:space="preserve"> doctrine, particularly as the Supreme Court has developed it in the last twenty years, generally </w:t>
      </w:r>
      <w:r w:rsidRPr="003D252D">
        <w:rPr>
          <w:rStyle w:val="StyleUnderline"/>
          <w:highlight w:val="cyan"/>
        </w:rPr>
        <w:t xml:space="preserve">furthers </w:t>
      </w:r>
      <w:r w:rsidRPr="003D252D">
        <w:rPr>
          <w:rStyle w:val="Emphasis"/>
          <w:highlight w:val="cyan"/>
        </w:rPr>
        <w:t>free competition</w:t>
      </w:r>
      <w:r w:rsidRPr="003D252D">
        <w:rPr>
          <w:rStyle w:val="StyleUnderline"/>
        </w:rPr>
        <w:t xml:space="preserve"> and economic efficiency for the ultimate benefit of consumers</w:t>
      </w:r>
      <w:r>
        <w:t xml:space="preserve">. Accordingly, </w:t>
      </w:r>
      <w:r w:rsidRPr="003D252D">
        <w:rPr>
          <w:rStyle w:val="StyleUnderline"/>
        </w:rPr>
        <w:t xml:space="preserve">antitrust law has focused on the objective economic effect of the challenged restraint on the </w:t>
      </w:r>
      <w:r w:rsidRPr="002842D8">
        <w:rPr>
          <w:rStyle w:val="StyleUnderline"/>
        </w:rPr>
        <w:t xml:space="preserve">market. Practices that </w:t>
      </w:r>
      <w:r w:rsidRPr="002842D8">
        <w:rPr>
          <w:rStyle w:val="Emphasis"/>
        </w:rPr>
        <w:t>harm competition</w:t>
      </w:r>
      <w:r w:rsidRPr="002842D8">
        <w:rPr>
          <w:rStyle w:val="StyleUnderline"/>
        </w:rPr>
        <w:t xml:space="preserve">, based on demonstrable experience and economic analysis, are presumptively </w:t>
      </w:r>
      <w:r w:rsidRPr="002842D8">
        <w:rPr>
          <w:rStyle w:val="Emphasis"/>
        </w:rPr>
        <w:t xml:space="preserve">unlawful </w:t>
      </w:r>
      <w:r w:rsidRPr="002842D8">
        <w:rPr>
          <w:rStyle w:val="StyleUnderline"/>
        </w:rPr>
        <w:t>under the</w:t>
      </w:r>
      <w:r w:rsidRPr="003D252D">
        <w:rPr>
          <w:rStyle w:val="StyleUnderline"/>
        </w:rPr>
        <w:t xml:space="preserve"> per se rule. The </w:t>
      </w:r>
      <w:r w:rsidRPr="00833EDC">
        <w:rPr>
          <w:rStyle w:val="StyleUnderline"/>
          <w:highlight w:val="cyan"/>
        </w:rPr>
        <w:t>courts analyze</w:t>
      </w:r>
      <w:r w:rsidRPr="003D252D">
        <w:rPr>
          <w:rStyle w:val="StyleUnderline"/>
        </w:rPr>
        <w:t xml:space="preserve"> practices that have more </w:t>
      </w:r>
      <w:r w:rsidRPr="00833EDC">
        <w:rPr>
          <w:rStyle w:val="StyleUnderline"/>
          <w:highlight w:val="cyan"/>
        </w:rPr>
        <w:t>uncertain economic effect under</w:t>
      </w:r>
      <w:r w:rsidRPr="003D252D">
        <w:rPr>
          <w:rStyle w:val="StyleUnderline"/>
        </w:rPr>
        <w:t xml:space="preserve"> the more relaxed standards of the </w:t>
      </w:r>
      <w:r w:rsidRPr="00833EDC">
        <w:rPr>
          <w:rStyle w:val="Emphasis"/>
          <w:highlight w:val="cyan"/>
        </w:rPr>
        <w:t>rule of reason</w:t>
      </w:r>
      <w:r w:rsidRPr="003D252D">
        <w:rPr>
          <w:rStyle w:val="StyleUnderline"/>
        </w:rPr>
        <w:t>, with its focus on whether the restraint promotes or inhibits competition</w:t>
      </w:r>
      <w:r>
        <w:t>.</w:t>
      </w:r>
    </w:p>
    <w:p w14:paraId="2C54387F" w14:textId="77777777" w:rsidR="0066410C" w:rsidRDefault="0066410C" w:rsidP="0066410C">
      <w:r w:rsidRPr="002842D8">
        <w:rPr>
          <w:rStyle w:val="StyleUnderline"/>
        </w:rPr>
        <w:t>Business</w:t>
      </w:r>
      <w:r w:rsidRPr="00833EDC">
        <w:rPr>
          <w:rStyle w:val="StyleUnderline"/>
          <w:highlight w:val="cyan"/>
        </w:rPr>
        <w:t xml:space="preserve"> tort</w:t>
      </w:r>
      <w:r w:rsidRPr="003D252D">
        <w:rPr>
          <w:rStyle w:val="StyleUnderline"/>
        </w:rPr>
        <w:t xml:space="preserve"> law, however, has </w:t>
      </w:r>
      <w:r w:rsidRPr="00833EDC">
        <w:rPr>
          <w:rStyle w:val="Emphasis"/>
          <w:highlight w:val="cyan"/>
        </w:rPr>
        <w:t>not consistently developed</w:t>
      </w:r>
      <w:r w:rsidRPr="003D252D">
        <w:rPr>
          <w:rStyle w:val="StyleUnderline"/>
        </w:rPr>
        <w:t xml:space="preserve"> in accordance </w:t>
      </w:r>
      <w:r w:rsidRPr="00833EDC">
        <w:rPr>
          <w:rStyle w:val="StyleUnderline"/>
          <w:highlight w:val="cyan"/>
        </w:rPr>
        <w:t xml:space="preserve">with </w:t>
      </w:r>
      <w:r w:rsidRPr="002842D8">
        <w:rPr>
          <w:rStyle w:val="StyleUnderline"/>
        </w:rPr>
        <w:t>the</w:t>
      </w:r>
      <w:r w:rsidRPr="00833EDC">
        <w:rPr>
          <w:rStyle w:val="StyleUnderline"/>
          <w:highlight w:val="cyan"/>
        </w:rPr>
        <w:t xml:space="preserve"> competition principle</w:t>
      </w:r>
      <w:r w:rsidRPr="003D252D">
        <w:rPr>
          <w:rStyle w:val="StyleUnderline"/>
        </w:rPr>
        <w:t>. Although "'[the policy of the common law has always been in favor of free competition,' "</w:t>
      </w:r>
      <w:r w:rsidRPr="002842D8">
        <w:rPr>
          <w:rStyle w:val="StyleUnderline"/>
        </w:rPr>
        <w:t xml:space="preserve">271 </w:t>
      </w:r>
      <w:r w:rsidRPr="002842D8">
        <w:rPr>
          <w:rStyle w:val="Emphasis"/>
        </w:rPr>
        <w:lastRenderedPageBreak/>
        <w:t xml:space="preserve">tortious interference </w:t>
      </w:r>
      <w:r w:rsidRPr="00833EDC">
        <w:rPr>
          <w:rStyle w:val="Emphasis"/>
          <w:highlight w:val="cyan"/>
        </w:rPr>
        <w:t>law</w:t>
      </w:r>
      <w:r w:rsidRPr="003D252D">
        <w:rPr>
          <w:rStyle w:val="StyleUnderline"/>
        </w:rPr>
        <w:t xml:space="preserve"> has </w:t>
      </w:r>
      <w:r w:rsidRPr="00833EDC">
        <w:rPr>
          <w:rStyle w:val="Emphasis"/>
          <w:highlight w:val="cyan"/>
        </w:rPr>
        <w:t>developed haphazardly</w:t>
      </w:r>
      <w:r w:rsidRPr="003D252D">
        <w:rPr>
          <w:rStyle w:val="StyleUnderline"/>
        </w:rPr>
        <w:t xml:space="preserve">. </w:t>
      </w:r>
      <w:r w:rsidRPr="002842D8">
        <w:rPr>
          <w:rStyle w:val="StyleUnderline"/>
        </w:rPr>
        <w:t xml:space="preserve">Some decisions </w:t>
      </w:r>
      <w:r w:rsidRPr="00833EDC">
        <w:rPr>
          <w:rStyle w:val="StyleUnderline"/>
          <w:highlight w:val="cyan"/>
        </w:rPr>
        <w:t xml:space="preserve">display </w:t>
      </w:r>
      <w:r w:rsidRPr="00833EDC">
        <w:rPr>
          <w:rStyle w:val="Emphasis"/>
          <w:highlight w:val="cyan"/>
        </w:rPr>
        <w:t>insufficient concern</w:t>
      </w:r>
      <w:r w:rsidRPr="00833EDC">
        <w:rPr>
          <w:rStyle w:val="StyleUnderline"/>
          <w:highlight w:val="cyan"/>
        </w:rPr>
        <w:t xml:space="preserve"> for competition</w:t>
      </w:r>
      <w:r w:rsidRPr="003D252D">
        <w:rPr>
          <w:rStyle w:val="StyleUnderline"/>
        </w:rPr>
        <w:t xml:space="preserve">, efficiency, or the </w:t>
      </w:r>
      <w:r w:rsidRPr="00833EDC">
        <w:rPr>
          <w:rStyle w:val="StyleUnderline"/>
          <w:highlight w:val="cyan"/>
        </w:rPr>
        <w:t>interests of consumers</w:t>
      </w:r>
      <w:r w:rsidRPr="003D252D">
        <w:rPr>
          <w:rStyle w:val="StyleUnderline"/>
        </w:rPr>
        <w:t xml:space="preserve">. </w:t>
      </w:r>
      <w:r w:rsidRPr="003D252D">
        <w:t>Therefore, several aspects of tortious interference law, as interpreted in most jurisdictions, should be modified to permit more vigorous competition.</w:t>
      </w:r>
    </w:p>
    <w:p w14:paraId="36082DB0" w14:textId="77777777" w:rsidR="0066410C" w:rsidRDefault="0066410C" w:rsidP="0066410C">
      <w:pPr>
        <w:pStyle w:val="Heading4"/>
      </w:pPr>
      <w:r>
        <w:t xml:space="preserve">uncertainty destroy investment </w:t>
      </w:r>
    </w:p>
    <w:p w14:paraId="72CD92B3" w14:textId="77777777" w:rsidR="0066410C" w:rsidRPr="003C3A22" w:rsidRDefault="0066410C" w:rsidP="0066410C">
      <w:r w:rsidRPr="0067247F">
        <w:rPr>
          <w:rStyle w:val="Style13ptBold"/>
        </w:rPr>
        <w:t>Moroni et al. 16</w:t>
      </w:r>
      <w:r>
        <w:t>, Stefano Moroni is with the Polytechnic University of Milano; Valentina Antoniucci Department of Civil, Environmental and Architectural Engineering, University of Padova; Adriano Bisello is with EURAC Research, Institute for Renawable Energy, “Energy Sprawl, Land Taking and Distributed Generation: Towards a Multi-Layered Density,” Energy Policy, vol. 98, 11/01/2016, pp. 270-271</w:t>
      </w:r>
    </w:p>
    <w:p w14:paraId="5381CE18" w14:textId="77777777" w:rsidR="0066410C" w:rsidRPr="00CF4357" w:rsidRDefault="0066410C" w:rsidP="0066410C">
      <w:r>
        <w:t xml:space="preserve">In addition to establishing appropriate rules and incentives,16 </w:t>
      </w:r>
      <w:r w:rsidRPr="00164CFE">
        <w:rPr>
          <w:rStyle w:val="StyleUnderline"/>
        </w:rPr>
        <w:t xml:space="preserve">the </w:t>
      </w:r>
      <w:r w:rsidRPr="003C3A22">
        <w:rPr>
          <w:rStyle w:val="StyleUnderline"/>
          <w:highlight w:val="cyan"/>
        </w:rPr>
        <w:t xml:space="preserve">institutional framework must grant </w:t>
      </w:r>
      <w:r w:rsidRPr="003C3A22">
        <w:rPr>
          <w:rStyle w:val="Emphasis"/>
          <w:highlight w:val="cyan"/>
        </w:rPr>
        <w:t>legal certainty</w:t>
      </w:r>
      <w:r w:rsidRPr="00164CFE">
        <w:rPr>
          <w:rStyle w:val="StyleUnderline"/>
        </w:rPr>
        <w:t xml:space="preserve"> over time </w:t>
      </w:r>
      <w:r w:rsidRPr="003C3A22">
        <w:rPr>
          <w:rStyle w:val="StyleUnderline"/>
          <w:highlight w:val="cyan"/>
        </w:rPr>
        <w:t>for</w:t>
      </w:r>
      <w:r w:rsidRPr="00164CFE">
        <w:rPr>
          <w:rStyle w:val="StyleUnderline"/>
        </w:rPr>
        <w:t xml:space="preserve"> both </w:t>
      </w:r>
      <w:r w:rsidRPr="003C3A22">
        <w:rPr>
          <w:rStyle w:val="StyleUnderline"/>
          <w:highlight w:val="cyan"/>
        </w:rPr>
        <w:t>private users and investors.</w:t>
      </w:r>
      <w:r w:rsidRPr="003C3A22">
        <w:rPr>
          <w:highlight w:val="cyan"/>
        </w:rPr>
        <w:t xml:space="preserve"> </w:t>
      </w:r>
      <w:r w:rsidRPr="003C3A22">
        <w:rPr>
          <w:rStyle w:val="StyleUnderline"/>
          <w:highlight w:val="cyan"/>
        </w:rPr>
        <w:t>In Italy,</w:t>
      </w:r>
      <w:r w:rsidRPr="00164CFE">
        <w:rPr>
          <w:rStyle w:val="StyleUnderline"/>
        </w:rPr>
        <w:t xml:space="preserve"> the above-</w:t>
      </w:r>
      <w:r w:rsidRPr="003C3A22">
        <w:rPr>
          <w:rStyle w:val="StyleUnderline"/>
        </w:rPr>
        <w:t xml:space="preserve">mentioned feed-in </w:t>
      </w:r>
      <w:r w:rsidRPr="003C3A22">
        <w:rPr>
          <w:rStyle w:val="StyleUnderline"/>
          <w:highlight w:val="cyan"/>
        </w:rPr>
        <w:t xml:space="preserve">tariff </w:t>
      </w:r>
      <w:r w:rsidRPr="003C3A22">
        <w:rPr>
          <w:rStyle w:val="StyleUnderline"/>
        </w:rPr>
        <w:t>was</w:t>
      </w:r>
      <w:r w:rsidRPr="003C3A22">
        <w:rPr>
          <w:rStyle w:val="StyleUnderline"/>
          <w:highlight w:val="cyan"/>
        </w:rPr>
        <w:t xml:space="preserve"> changed five times </w:t>
      </w:r>
      <w:r w:rsidRPr="003C3A22">
        <w:rPr>
          <w:rStyle w:val="StyleUnderline"/>
        </w:rPr>
        <w:t>in eight years</w:t>
      </w:r>
      <w:r w:rsidRPr="00164CFE">
        <w:rPr>
          <w:rStyle w:val="StyleUnderline"/>
        </w:rPr>
        <w:t xml:space="preserve">, and often </w:t>
      </w:r>
      <w:r w:rsidRPr="003C3A22">
        <w:rPr>
          <w:rStyle w:val="StyleUnderline"/>
          <w:highlight w:val="cyan"/>
        </w:rPr>
        <w:t>in unexpected ways</w:t>
      </w:r>
      <w:r w:rsidRPr="00164CFE">
        <w:rPr>
          <w:rStyle w:val="StyleUnderline"/>
        </w:rPr>
        <w:t xml:space="preserve">. It was the European Renewable Energy Fed-eration (EREF, 2013: 17) that made the point that, “One of the main principles in policy making should be to </w:t>
      </w:r>
      <w:r w:rsidRPr="003C3A22">
        <w:rPr>
          <w:rStyle w:val="StyleUnderline"/>
        </w:rPr>
        <w:t>avoid retrospective changes all</w:t>
      </w:r>
      <w:r w:rsidRPr="00164CFE">
        <w:rPr>
          <w:rStyle w:val="StyleUnderline"/>
        </w:rPr>
        <w:t xml:space="preserve"> together...They </w:t>
      </w:r>
      <w:r w:rsidRPr="003C3A22">
        <w:rPr>
          <w:rStyle w:val="Emphasis"/>
          <w:highlight w:val="cyan"/>
        </w:rPr>
        <w:t>destroy investment security</w:t>
      </w:r>
      <w:r w:rsidRPr="00164CFE">
        <w:rPr>
          <w:rStyle w:val="StyleUnderline"/>
        </w:rPr>
        <w:t xml:space="preserve"> and </w:t>
      </w:r>
      <w:r w:rsidRPr="003C3A22">
        <w:rPr>
          <w:rStyle w:val="StyleUnderline"/>
          <w:highlight w:val="cyan"/>
        </w:rPr>
        <w:t xml:space="preserve">in-crease </w:t>
      </w:r>
      <w:r w:rsidRPr="003C3A22">
        <w:rPr>
          <w:rStyle w:val="StyleUnderline"/>
        </w:rPr>
        <w:t xml:space="preserve">the </w:t>
      </w:r>
      <w:r w:rsidRPr="003C3A22">
        <w:rPr>
          <w:rStyle w:val="Emphasis"/>
          <w:highlight w:val="cyan"/>
        </w:rPr>
        <w:t>cost of capital</w:t>
      </w:r>
      <w:r w:rsidRPr="00164CFE">
        <w:rPr>
          <w:rStyle w:val="StyleUnderline"/>
        </w:rPr>
        <w:t xml:space="preserve"> thus </w:t>
      </w:r>
      <w:r w:rsidRPr="003C3A22">
        <w:rPr>
          <w:rStyle w:val="StyleUnderline"/>
          <w:highlight w:val="cyan"/>
        </w:rPr>
        <w:t xml:space="preserve">leading to an </w:t>
      </w:r>
      <w:r w:rsidRPr="003C3A22">
        <w:rPr>
          <w:rStyle w:val="Emphasis"/>
          <w:highlight w:val="cyan"/>
        </w:rPr>
        <w:t>artificially higher</w:t>
      </w:r>
      <w:r w:rsidRPr="003C3A22">
        <w:rPr>
          <w:rStyle w:val="StyleUnderline"/>
          <w:highlight w:val="cyan"/>
        </w:rPr>
        <w:t xml:space="preserve"> cost of renewable energy tech</w:t>
      </w:r>
      <w:r w:rsidRPr="00164CFE">
        <w:rPr>
          <w:rStyle w:val="StyleUnderline"/>
        </w:rPr>
        <w:t xml:space="preserve">nologies and therefore </w:t>
      </w:r>
      <w:r w:rsidRPr="003C3A22">
        <w:rPr>
          <w:rStyle w:val="StyleUnderline"/>
          <w:highlight w:val="cyan"/>
        </w:rPr>
        <w:t>making the transition</w:t>
      </w:r>
      <w:r w:rsidRPr="00164CFE">
        <w:rPr>
          <w:rStyle w:val="StyleUnderline"/>
        </w:rPr>
        <w:t xml:space="preserve"> towards green energy </w:t>
      </w:r>
      <w:r w:rsidRPr="003C3A22">
        <w:rPr>
          <w:rStyle w:val="StyleUnderline"/>
          <w:highlight w:val="cyan"/>
        </w:rPr>
        <w:t>more expensive</w:t>
      </w:r>
      <w:r>
        <w:t>”.</w:t>
      </w:r>
    </w:p>
    <w:p w14:paraId="35CC4C4E" w14:textId="77777777" w:rsidR="0066410C" w:rsidRPr="00D62144" w:rsidRDefault="0066410C" w:rsidP="0066410C">
      <w:pPr>
        <w:pStyle w:val="Heading4"/>
      </w:pPr>
      <w:r>
        <w:t xml:space="preserve">The CP’s </w:t>
      </w:r>
      <w:r>
        <w:rPr>
          <w:u w:val="single"/>
        </w:rPr>
        <w:t>impossible</w:t>
      </w:r>
      <w:r>
        <w:t xml:space="preserve">---courts </w:t>
      </w:r>
      <w:r>
        <w:rPr>
          <w:u w:val="single"/>
        </w:rPr>
        <w:t>literally</w:t>
      </w:r>
      <w:r>
        <w:t xml:space="preserve"> don’t have this power. </w:t>
      </w:r>
    </w:p>
    <w:p w14:paraId="79982127" w14:textId="77777777" w:rsidR="0066410C" w:rsidRDefault="0066410C" w:rsidP="0066410C">
      <w:r>
        <w:t>--italics in original</w:t>
      </w:r>
    </w:p>
    <w:p w14:paraId="5C3CC6AF" w14:textId="77777777" w:rsidR="0066410C" w:rsidRPr="00EF14AC" w:rsidRDefault="0066410C" w:rsidP="0066410C">
      <w:r>
        <w:t xml:space="preserve">Sasha </w:t>
      </w:r>
      <w:r w:rsidRPr="00191BE1">
        <w:rPr>
          <w:rStyle w:val="Style13ptBold"/>
        </w:rPr>
        <w:t>Volokh 15</w:t>
      </w:r>
      <w:r>
        <w:t>, Assistant Professor, Emory Law School, Contributor at the Volokh Conspiracy, “Federal common law: it’s actually everywhere!,” The Washington Post, 8/28/15, https://www.washingtonpost.com/news/volokh-conspiracy/wp/2015/08/28/federal-common-law-its-actually-everywhere/</w:t>
      </w:r>
    </w:p>
    <w:p w14:paraId="229F089C" w14:textId="77777777" w:rsidR="0066410C" w:rsidRPr="00A63DE2" w:rsidRDefault="0066410C" w:rsidP="0066410C">
      <w:pPr>
        <w:rPr>
          <w:sz w:val="16"/>
        </w:rPr>
      </w:pPr>
      <w:r w:rsidRPr="00550879">
        <w:rPr>
          <w:rStyle w:val="StyleUnderline"/>
        </w:rPr>
        <w:t>The</w:t>
      </w:r>
      <w:r w:rsidRPr="00A63DE2">
        <w:rPr>
          <w:sz w:val="16"/>
        </w:rPr>
        <w:t xml:space="preserve"> </w:t>
      </w:r>
      <w:r w:rsidRPr="008954D9">
        <w:rPr>
          <w:rStyle w:val="Emphasis"/>
        </w:rPr>
        <w:t>Sherman</w:t>
      </w:r>
      <w:r w:rsidRPr="00A63DE2">
        <w:rPr>
          <w:sz w:val="16"/>
        </w:rPr>
        <w:t xml:space="preserve"> </w:t>
      </w:r>
      <w:r w:rsidRPr="008954D9">
        <w:rPr>
          <w:rStyle w:val="StyleUnderline"/>
        </w:rPr>
        <w:t xml:space="preserve">Act provides a </w:t>
      </w:r>
      <w:r w:rsidRPr="008954D9">
        <w:rPr>
          <w:rStyle w:val="Emphasis"/>
        </w:rPr>
        <w:t>good illustration</w:t>
      </w:r>
      <w:r w:rsidRPr="00A63DE2">
        <w:rPr>
          <w:sz w:val="16"/>
        </w:rPr>
        <w:t xml:space="preserve"> </w:t>
      </w:r>
      <w:r w:rsidRPr="008954D9">
        <w:rPr>
          <w:rStyle w:val="StyleUnderline"/>
        </w:rPr>
        <w:t>of</w:t>
      </w:r>
      <w:r w:rsidRPr="00A63DE2">
        <w:rPr>
          <w:sz w:val="16"/>
        </w:rPr>
        <w:t xml:space="preserve"> this </w:t>
      </w:r>
      <w:r w:rsidRPr="008954D9">
        <w:rPr>
          <w:rStyle w:val="Emphasis"/>
        </w:rPr>
        <w:t>inherent-vs.-delegated</w:t>
      </w:r>
      <w:r w:rsidRPr="00A63DE2">
        <w:rPr>
          <w:sz w:val="16"/>
        </w:rPr>
        <w:t xml:space="preserve"> distinction. Later, I’ll discuss a different ground for the validity of the Sherman Act: that, by incorporating a well-defined pre-existing common law tort, it delegates to courts no more than the inherent statutory-interpretation power that they already have. But </w:t>
      </w:r>
      <w:r w:rsidRPr="000B6C40">
        <w:rPr>
          <w:rStyle w:val="StyleUnderline"/>
          <w:highlight w:val="cyan"/>
        </w:rPr>
        <w:t xml:space="preserve">can I </w:t>
      </w:r>
      <w:r w:rsidRPr="000B6C40">
        <w:rPr>
          <w:rStyle w:val="Emphasis"/>
          <w:highlight w:val="cyan"/>
        </w:rPr>
        <w:t>justify</w:t>
      </w:r>
      <w:r w:rsidRPr="00A63DE2">
        <w:rPr>
          <w:sz w:val="16"/>
        </w:rPr>
        <w:t xml:space="preserve"> </w:t>
      </w:r>
      <w:r w:rsidRPr="008954D9">
        <w:rPr>
          <w:rStyle w:val="StyleUnderline"/>
        </w:rPr>
        <w:t xml:space="preserve">the </w:t>
      </w:r>
      <w:r w:rsidRPr="000B6C40">
        <w:rPr>
          <w:rStyle w:val="StyleUnderline"/>
          <w:highlight w:val="cyan"/>
        </w:rPr>
        <w:t>Sherman</w:t>
      </w:r>
      <w:r w:rsidRPr="008954D9">
        <w:rPr>
          <w:rStyle w:val="StyleUnderline"/>
        </w:rPr>
        <w:t xml:space="preserve"> Act</w:t>
      </w:r>
      <w:r w:rsidRPr="00A63DE2">
        <w:rPr>
          <w:sz w:val="16"/>
        </w:rPr>
        <w:t xml:space="preserve"> the way I just justified the Alien Tort Statute—</w:t>
      </w:r>
      <w:r w:rsidRPr="000B6C40">
        <w:rPr>
          <w:rStyle w:val="StyleUnderline"/>
          <w:highlight w:val="cyan"/>
        </w:rPr>
        <w:t>by</w:t>
      </w:r>
      <w:r w:rsidRPr="00663369">
        <w:rPr>
          <w:rStyle w:val="StyleUnderline"/>
        </w:rPr>
        <w:t xml:space="preserve"> </w:t>
      </w:r>
      <w:r w:rsidRPr="000B6C40">
        <w:rPr>
          <w:rStyle w:val="StyleUnderline"/>
          <w:highlight w:val="cyan"/>
        </w:rPr>
        <w:t>placing it within</w:t>
      </w:r>
      <w:r w:rsidRPr="00663369">
        <w:rPr>
          <w:rStyle w:val="StyleUnderline"/>
        </w:rPr>
        <w:t xml:space="preserve"> an area involving “uniquely </w:t>
      </w:r>
      <w:r w:rsidRPr="000B6C40">
        <w:rPr>
          <w:rStyle w:val="StyleUnderline"/>
          <w:highlight w:val="cyan"/>
        </w:rPr>
        <w:t>federal interests</w:t>
      </w:r>
      <w:r w:rsidRPr="00663369">
        <w:rPr>
          <w:rStyle w:val="StyleUnderline"/>
        </w:rPr>
        <w:t xml:space="preserve">,” </w:t>
      </w:r>
      <w:r w:rsidRPr="000B6C40">
        <w:rPr>
          <w:rStyle w:val="StyleUnderline"/>
          <w:highlight w:val="cyan"/>
        </w:rPr>
        <w:t>where courts</w:t>
      </w:r>
      <w:r w:rsidRPr="00663369">
        <w:rPr>
          <w:rStyle w:val="StyleUnderline"/>
        </w:rPr>
        <w:t xml:space="preserve"> </w:t>
      </w:r>
      <w:r w:rsidRPr="00663369">
        <w:rPr>
          <w:rStyle w:val="Emphasis"/>
        </w:rPr>
        <w:t xml:space="preserve">already </w:t>
      </w:r>
      <w:r w:rsidRPr="000B6C40">
        <w:rPr>
          <w:rStyle w:val="Emphasis"/>
          <w:highlight w:val="cyan"/>
        </w:rPr>
        <w:t>have</w:t>
      </w:r>
      <w:r w:rsidRPr="00A63DE2">
        <w:rPr>
          <w:sz w:val="16"/>
        </w:rPr>
        <w:t xml:space="preserve"> </w:t>
      </w:r>
      <w:r w:rsidRPr="00663369">
        <w:rPr>
          <w:rStyle w:val="StyleUnderline"/>
        </w:rPr>
        <w:t>a</w:t>
      </w:r>
      <w:r w:rsidRPr="00A63DE2">
        <w:rPr>
          <w:sz w:val="16"/>
        </w:rPr>
        <w:t xml:space="preserve"> </w:t>
      </w:r>
      <w:r w:rsidRPr="00663369">
        <w:rPr>
          <w:rStyle w:val="Emphasis"/>
        </w:rPr>
        <w:t xml:space="preserve">federal </w:t>
      </w:r>
      <w:r w:rsidRPr="000B6C40">
        <w:rPr>
          <w:rStyle w:val="Emphasis"/>
          <w:highlight w:val="cyan"/>
        </w:rPr>
        <w:t>common-lawmaking power?</w:t>
      </w:r>
      <w:r w:rsidRPr="00A63DE2">
        <w:rPr>
          <w:sz w:val="16"/>
        </w:rPr>
        <w:t xml:space="preserve"> </w:t>
      </w:r>
      <w:r w:rsidRPr="000B6C40">
        <w:rPr>
          <w:rStyle w:val="Emphasis"/>
          <w:highlight w:val="cyan"/>
        </w:rPr>
        <w:t>Clearly</w:t>
      </w:r>
      <w:r w:rsidRPr="00A63DE2">
        <w:rPr>
          <w:sz w:val="16"/>
        </w:rPr>
        <w:t xml:space="preserve">, I won’t be able to justify antitrust delegation using the general argument that courts have an unlimited power to fill out any congressional delegated regime. But can I make a specific argument that antitrust implicates uniquely federal interests? The Supreme Court’s discussion in Texas Industries, Inc. v. Radcliff Materials, Inc. suggests that </w:t>
      </w:r>
      <w:r w:rsidRPr="000B6C40">
        <w:rPr>
          <w:rStyle w:val="Emphasis"/>
          <w:highlight w:val="cyan"/>
        </w:rPr>
        <w:t>I can’t</w:t>
      </w:r>
      <w:r w:rsidRPr="00663369">
        <w:rPr>
          <w:rStyle w:val="StyleUnderline"/>
        </w:rPr>
        <w:t>: antitrust</w:t>
      </w:r>
      <w:r w:rsidRPr="00A63DE2">
        <w:rPr>
          <w:sz w:val="16"/>
        </w:rPr>
        <w:t xml:space="preserve"> just </w:t>
      </w:r>
      <w:r w:rsidRPr="00663369">
        <w:rPr>
          <w:rStyle w:val="Emphasis"/>
        </w:rPr>
        <w:t>isn’t unique enough</w:t>
      </w:r>
      <w:r w:rsidRPr="00A63DE2">
        <w:rPr>
          <w:sz w:val="16"/>
        </w:rPr>
        <w:t xml:space="preserve">. In Texas Industries, a defendant in an antitrust lawsuit filed a third-party complaint against his alleged co-conspirators, seeking contribution from them if he was held liable. </w:t>
      </w:r>
      <w:r w:rsidRPr="00663369">
        <w:rPr>
          <w:rStyle w:val="StyleUnderline"/>
        </w:rPr>
        <w:t>The Court noted</w:t>
      </w:r>
      <w:r w:rsidRPr="00A63DE2">
        <w:rPr>
          <w:sz w:val="16"/>
        </w:rPr>
        <w:t xml:space="preserve"> that </w:t>
      </w:r>
      <w:r w:rsidRPr="00663369">
        <w:rPr>
          <w:rStyle w:val="StyleUnderline"/>
        </w:rPr>
        <w:t xml:space="preserve">the </w:t>
      </w:r>
      <w:r w:rsidRPr="008954D9">
        <w:rPr>
          <w:rStyle w:val="StyleUnderline"/>
        </w:rPr>
        <w:t>antitrust</w:t>
      </w:r>
      <w:r w:rsidRPr="00663369">
        <w:rPr>
          <w:rStyle w:val="StyleUnderline"/>
        </w:rPr>
        <w:t xml:space="preserve"> </w:t>
      </w:r>
      <w:r w:rsidRPr="000B6C40">
        <w:rPr>
          <w:rStyle w:val="StyleUnderline"/>
          <w:highlight w:val="cyan"/>
        </w:rPr>
        <w:t xml:space="preserve">statutes </w:t>
      </w:r>
      <w:r w:rsidRPr="000B6C40">
        <w:rPr>
          <w:rStyle w:val="Emphasis"/>
          <w:highlight w:val="cyan"/>
        </w:rPr>
        <w:t>didn’t</w:t>
      </w:r>
      <w:r w:rsidRPr="00663369">
        <w:rPr>
          <w:rStyle w:val="Emphasis"/>
        </w:rPr>
        <w:t xml:space="preserve"> expressly </w:t>
      </w:r>
      <w:r w:rsidRPr="000B6C40">
        <w:rPr>
          <w:rStyle w:val="Emphasis"/>
          <w:highlight w:val="cyan"/>
        </w:rPr>
        <w:t>establish a right of contribution</w:t>
      </w:r>
      <w:r w:rsidRPr="00663369">
        <w:rPr>
          <w:rStyle w:val="StyleUnderline"/>
        </w:rPr>
        <w:t xml:space="preserve">; nor could the Court find such a right in the </w:t>
      </w:r>
      <w:r w:rsidRPr="00663369">
        <w:rPr>
          <w:rStyle w:val="Emphasis"/>
        </w:rPr>
        <w:t>legislative history</w:t>
      </w:r>
      <w:r w:rsidRPr="00663369">
        <w:rPr>
          <w:rStyle w:val="StyleUnderline"/>
        </w:rPr>
        <w:t>. Because</w:t>
      </w:r>
      <w:r w:rsidRPr="00A63DE2">
        <w:rPr>
          <w:sz w:val="16"/>
        </w:rPr>
        <w:t xml:space="preserve"> </w:t>
      </w:r>
      <w:r w:rsidRPr="00663369">
        <w:rPr>
          <w:rStyle w:val="Emphasis"/>
        </w:rPr>
        <w:t>Congress</w:t>
      </w:r>
      <w:r w:rsidRPr="00A63DE2">
        <w:rPr>
          <w:sz w:val="16"/>
        </w:rPr>
        <w:t xml:space="preserve"> </w:t>
      </w:r>
      <w:r w:rsidRPr="00663369">
        <w:rPr>
          <w:rStyle w:val="StyleUnderline"/>
        </w:rPr>
        <w:t>didn’t create such a right, “[i]f any right</w:t>
      </w:r>
      <w:r w:rsidRPr="00A63DE2">
        <w:rPr>
          <w:sz w:val="16"/>
        </w:rPr>
        <w:t xml:space="preserve"> to contribution </w:t>
      </w:r>
      <w:r w:rsidRPr="00663369">
        <w:rPr>
          <w:rStyle w:val="Emphasis"/>
        </w:rPr>
        <w:t>exists</w:t>
      </w:r>
      <w:r w:rsidRPr="00A63DE2">
        <w:rPr>
          <w:sz w:val="16"/>
        </w:rPr>
        <w:t xml:space="preserve">, </w:t>
      </w:r>
      <w:r w:rsidRPr="00663369">
        <w:rPr>
          <w:rStyle w:val="StyleUnderline"/>
        </w:rPr>
        <w:t xml:space="preserve">its source </w:t>
      </w:r>
      <w:r w:rsidRPr="00663369">
        <w:rPr>
          <w:rStyle w:val="Emphasis"/>
        </w:rPr>
        <w:t xml:space="preserve">must be federal common </w:t>
      </w:r>
      <w:r w:rsidRPr="008954D9">
        <w:rPr>
          <w:rStyle w:val="Emphasis"/>
        </w:rPr>
        <w:t>law</w:t>
      </w:r>
      <w:r w:rsidRPr="008954D9">
        <w:rPr>
          <w:rStyle w:val="StyleUnderline"/>
        </w:rPr>
        <w:t>.” The Court had previously recognized a right</w:t>
      </w:r>
      <w:r w:rsidRPr="00A63DE2">
        <w:rPr>
          <w:sz w:val="16"/>
        </w:rPr>
        <w:t xml:space="preserve"> to contribution </w:t>
      </w:r>
      <w:r w:rsidRPr="008954D9">
        <w:rPr>
          <w:rStyle w:val="StyleUnderline"/>
        </w:rPr>
        <w:t xml:space="preserve">in </w:t>
      </w:r>
      <w:r w:rsidRPr="008954D9">
        <w:rPr>
          <w:rStyle w:val="Emphasis"/>
        </w:rPr>
        <w:t>admiralty</w:t>
      </w:r>
      <w:r w:rsidRPr="008954D9">
        <w:rPr>
          <w:rStyle w:val="StyleUnderline"/>
        </w:rPr>
        <w:t xml:space="preserve">, but admiralty is one of the </w:t>
      </w:r>
      <w:r w:rsidRPr="008954D9">
        <w:rPr>
          <w:rStyle w:val="Emphasis"/>
        </w:rPr>
        <w:t>recognized</w:t>
      </w:r>
      <w:r w:rsidRPr="008954D9">
        <w:rPr>
          <w:rStyle w:val="StyleUnderline"/>
        </w:rPr>
        <w:t xml:space="preserve"> areas</w:t>
      </w:r>
      <w:r w:rsidRPr="00663369">
        <w:rPr>
          <w:rStyle w:val="StyleUnderline"/>
        </w:rPr>
        <w:t xml:space="preserve"> of </w:t>
      </w:r>
      <w:r w:rsidRPr="00663369">
        <w:rPr>
          <w:rStyle w:val="Emphasis"/>
        </w:rPr>
        <w:t>federal interest</w:t>
      </w:r>
      <w:r w:rsidRPr="00663369">
        <w:rPr>
          <w:rStyle w:val="StyleUnderline"/>
        </w:rPr>
        <w:t xml:space="preserve">. By </w:t>
      </w:r>
      <w:r w:rsidRPr="00663369">
        <w:rPr>
          <w:rStyle w:val="Emphasis"/>
        </w:rPr>
        <w:t>contrast</w:t>
      </w:r>
      <w:r w:rsidRPr="00663369">
        <w:rPr>
          <w:rStyle w:val="StyleUnderline"/>
        </w:rPr>
        <w:t>:</w:t>
      </w:r>
      <w:r>
        <w:rPr>
          <w:rStyle w:val="StyleUnderline"/>
        </w:rPr>
        <w:t xml:space="preserve"> </w:t>
      </w:r>
      <w:r w:rsidRPr="008954D9">
        <w:rPr>
          <w:rStyle w:val="StyleUnderline"/>
        </w:rPr>
        <w:t xml:space="preserve">[A] treble-damages action remains a </w:t>
      </w:r>
      <w:r w:rsidRPr="008954D9">
        <w:rPr>
          <w:rStyle w:val="Emphasis"/>
        </w:rPr>
        <w:t>private</w:t>
      </w:r>
      <w:r w:rsidRPr="008954D9">
        <w:rPr>
          <w:rStyle w:val="StyleUnderline"/>
        </w:rPr>
        <w:t xml:space="preserve"> suit involving the rights and obligations of </w:t>
      </w:r>
      <w:r w:rsidRPr="008954D9">
        <w:rPr>
          <w:rStyle w:val="Emphasis"/>
        </w:rPr>
        <w:t>private parties</w:t>
      </w:r>
      <w:r w:rsidRPr="00A63DE2">
        <w:rPr>
          <w:sz w:val="16"/>
        </w:rPr>
        <w:t xml:space="preserve">. </w:t>
      </w:r>
      <w:r w:rsidRPr="008954D9">
        <w:rPr>
          <w:rStyle w:val="StyleUnderline"/>
        </w:rPr>
        <w:t>Admittedl</w:t>
      </w:r>
      <w:r w:rsidRPr="00663369">
        <w:rPr>
          <w:rStyle w:val="StyleUnderline"/>
        </w:rPr>
        <w:t xml:space="preserve">y, there is a federal interest in the sense that </w:t>
      </w:r>
      <w:r w:rsidRPr="00663369">
        <w:rPr>
          <w:rStyle w:val="Emphasis"/>
        </w:rPr>
        <w:t>vindication</w:t>
      </w:r>
      <w:r w:rsidRPr="00663369">
        <w:rPr>
          <w:rStyle w:val="StyleUnderline"/>
        </w:rPr>
        <w:t xml:space="preserve"> of rights arising out of these congressional enactments </w:t>
      </w:r>
      <w:r w:rsidRPr="00663369">
        <w:rPr>
          <w:rStyle w:val="Emphasis"/>
        </w:rPr>
        <w:t>supplements federal enforcement</w:t>
      </w:r>
      <w:r w:rsidRPr="00A63DE2">
        <w:rPr>
          <w:sz w:val="16"/>
        </w:rPr>
        <w:t xml:space="preserve"> and fulfills the objects of the statutory scheme. </w:t>
      </w:r>
      <w:r w:rsidRPr="00663369">
        <w:rPr>
          <w:rStyle w:val="Emphasis"/>
        </w:rPr>
        <w:t>Notwithstanding</w:t>
      </w:r>
      <w:r w:rsidRPr="00A63DE2">
        <w:rPr>
          <w:sz w:val="16"/>
        </w:rPr>
        <w:t xml:space="preserve"> </w:t>
      </w:r>
      <w:r w:rsidRPr="00663369">
        <w:rPr>
          <w:rStyle w:val="StyleUnderline"/>
        </w:rPr>
        <w:t>that</w:t>
      </w:r>
      <w:r w:rsidRPr="00A63DE2">
        <w:rPr>
          <w:sz w:val="16"/>
        </w:rPr>
        <w:t xml:space="preserve"> nexus, </w:t>
      </w:r>
      <w:r w:rsidRPr="000B6C40">
        <w:rPr>
          <w:rStyle w:val="StyleUnderline"/>
          <w:highlight w:val="cyan"/>
        </w:rPr>
        <w:t xml:space="preserve">contribution among antitrust wrongdoers does </w:t>
      </w:r>
      <w:r w:rsidRPr="000B6C40">
        <w:rPr>
          <w:rStyle w:val="Emphasis"/>
          <w:highlight w:val="cyan"/>
        </w:rPr>
        <w:t>not involve</w:t>
      </w:r>
      <w:r w:rsidRPr="00663369">
        <w:rPr>
          <w:rStyle w:val="Emphasis"/>
        </w:rPr>
        <w:t xml:space="preserve"> the duties of </w:t>
      </w:r>
      <w:r w:rsidRPr="000B6C40">
        <w:rPr>
          <w:rStyle w:val="Emphasis"/>
          <w:highlight w:val="cyan"/>
        </w:rPr>
        <w:t>the Federal Government</w:t>
      </w:r>
      <w:r w:rsidRPr="00A63DE2">
        <w:rPr>
          <w:sz w:val="16"/>
        </w:rPr>
        <w:t xml:space="preserve">, the distribution of powers in our federal system, </w:t>
      </w:r>
      <w:r w:rsidRPr="000B6C40">
        <w:rPr>
          <w:rStyle w:val="StyleUnderline"/>
          <w:highlight w:val="cyan"/>
        </w:rPr>
        <w:t>or</w:t>
      </w:r>
      <w:r w:rsidRPr="00A63DE2">
        <w:rPr>
          <w:sz w:val="16"/>
        </w:rPr>
        <w:t xml:space="preserve"> </w:t>
      </w:r>
      <w:r w:rsidRPr="000B6C40">
        <w:rPr>
          <w:rStyle w:val="Emphasis"/>
          <w:i/>
          <w:highlight w:val="cyan"/>
        </w:rPr>
        <w:t>matters</w:t>
      </w:r>
      <w:r w:rsidRPr="00663369">
        <w:rPr>
          <w:rStyle w:val="Emphasis"/>
          <w:i/>
        </w:rPr>
        <w:t xml:space="preserve"> necessarily </w:t>
      </w:r>
      <w:r w:rsidRPr="000B6C40">
        <w:rPr>
          <w:rStyle w:val="Emphasis"/>
          <w:i/>
          <w:highlight w:val="cyan"/>
        </w:rPr>
        <w:t>subject to federal control even in the absence of statutory authority</w:t>
      </w:r>
      <w:r w:rsidRPr="00663369">
        <w:rPr>
          <w:rStyle w:val="StyleUnderline"/>
        </w:rPr>
        <w:t xml:space="preserve">. In short, </w:t>
      </w:r>
      <w:r w:rsidRPr="000B6C40">
        <w:rPr>
          <w:rStyle w:val="StyleUnderline"/>
          <w:highlight w:val="cyan"/>
        </w:rPr>
        <w:t>contribution does</w:t>
      </w:r>
      <w:r w:rsidRPr="00A63DE2">
        <w:rPr>
          <w:sz w:val="16"/>
        </w:rPr>
        <w:t xml:space="preserve"> </w:t>
      </w:r>
      <w:r w:rsidRPr="000B6C40">
        <w:rPr>
          <w:rStyle w:val="Emphasis"/>
          <w:highlight w:val="cyan"/>
        </w:rPr>
        <w:t>not implicate</w:t>
      </w:r>
      <w:r w:rsidRPr="00A63DE2">
        <w:rPr>
          <w:sz w:val="16"/>
        </w:rPr>
        <w:t xml:space="preserve"> “uniquely </w:t>
      </w:r>
      <w:r w:rsidRPr="008954D9">
        <w:rPr>
          <w:rStyle w:val="Emphasis"/>
        </w:rPr>
        <w:t>federal interests</w:t>
      </w:r>
      <w:r w:rsidRPr="008954D9">
        <w:rPr>
          <w:rStyle w:val="StyleUnderline"/>
        </w:rPr>
        <w:t>” of the kind that</w:t>
      </w:r>
      <w:r w:rsidRPr="00A63DE2">
        <w:rPr>
          <w:sz w:val="16"/>
        </w:rPr>
        <w:t xml:space="preserve"> </w:t>
      </w:r>
      <w:r w:rsidRPr="00A63DE2">
        <w:rPr>
          <w:sz w:val="16"/>
        </w:rPr>
        <w:lastRenderedPageBreak/>
        <w:t xml:space="preserve">oblige courts to </w:t>
      </w:r>
      <w:r w:rsidRPr="008954D9">
        <w:rPr>
          <w:rStyle w:val="Emphasis"/>
        </w:rPr>
        <w:t>formulate</w:t>
      </w:r>
      <w:r w:rsidRPr="00663369">
        <w:rPr>
          <w:rStyle w:val="Emphasis"/>
        </w:rPr>
        <w:t xml:space="preserve"> federal </w:t>
      </w:r>
      <w:r w:rsidRPr="000B6C40">
        <w:rPr>
          <w:rStyle w:val="Emphasis"/>
          <w:highlight w:val="cyan"/>
        </w:rPr>
        <w:t>common law</w:t>
      </w:r>
      <w:r w:rsidRPr="00A63DE2">
        <w:rPr>
          <w:sz w:val="16"/>
        </w:rPr>
        <w:t xml:space="preserve">. </w:t>
      </w:r>
      <w:r w:rsidRPr="000B6C40">
        <w:rPr>
          <w:rStyle w:val="StyleUnderline"/>
          <w:highlight w:val="cyan"/>
        </w:rPr>
        <w:t>Note the sentence</w:t>
      </w:r>
      <w:r w:rsidRPr="00A63DE2">
        <w:rPr>
          <w:sz w:val="16"/>
        </w:rPr>
        <w:t xml:space="preserve"> I’ve italicized, </w:t>
      </w:r>
      <w:r w:rsidRPr="000B6C40">
        <w:rPr>
          <w:rStyle w:val="Emphasis"/>
          <w:highlight w:val="cyan"/>
        </w:rPr>
        <w:t>referring</w:t>
      </w:r>
      <w:r w:rsidRPr="00663369">
        <w:rPr>
          <w:rStyle w:val="Emphasis"/>
        </w:rPr>
        <w:t xml:space="preserve"> explicitly </w:t>
      </w:r>
      <w:r w:rsidRPr="000B6C40">
        <w:rPr>
          <w:rStyle w:val="Emphasis"/>
          <w:highlight w:val="cyan"/>
        </w:rPr>
        <w:t>to</w:t>
      </w:r>
      <w:r w:rsidRPr="00663369">
        <w:rPr>
          <w:rStyle w:val="Emphasis"/>
        </w:rPr>
        <w:t xml:space="preserve"> the </w:t>
      </w:r>
      <w:r w:rsidRPr="000B6C40">
        <w:rPr>
          <w:rStyle w:val="Emphasis"/>
          <w:highlight w:val="cyan"/>
        </w:rPr>
        <w:t>courts’ statute-independent powers</w:t>
      </w:r>
      <w:r w:rsidRPr="00D62144">
        <w:rPr>
          <w:rStyle w:val="StyleUnderline"/>
        </w:rPr>
        <w:t xml:space="preserve">. The Court went on to discuss the courts’ statute-dependent power in antitrust: </w:t>
      </w:r>
      <w:r w:rsidRPr="00D62144">
        <w:rPr>
          <w:rStyle w:val="Emphasis"/>
        </w:rPr>
        <w:t>Congress</w:t>
      </w:r>
      <w:r w:rsidRPr="00D62144">
        <w:rPr>
          <w:rStyle w:val="StyleUnderline"/>
        </w:rPr>
        <w:t xml:space="preserve"> has “</w:t>
      </w:r>
      <w:r w:rsidRPr="00D62144">
        <w:rPr>
          <w:rStyle w:val="Emphasis"/>
        </w:rPr>
        <w:t>vested jurisdiction</w:t>
      </w:r>
      <w:r w:rsidRPr="00A63DE2">
        <w:rPr>
          <w:sz w:val="16"/>
        </w:rPr>
        <w:t xml:space="preserve"> </w:t>
      </w:r>
      <w:r w:rsidRPr="00D62144">
        <w:rPr>
          <w:rStyle w:val="StyleUnderline"/>
        </w:rPr>
        <w:t>in the federal courts and</w:t>
      </w:r>
      <w:r w:rsidRPr="00A63DE2">
        <w:rPr>
          <w:sz w:val="16"/>
        </w:rPr>
        <w:t xml:space="preserve"> </w:t>
      </w:r>
      <w:r w:rsidRPr="00D62144">
        <w:rPr>
          <w:rStyle w:val="Emphasis"/>
        </w:rPr>
        <w:t>empowered them</w:t>
      </w:r>
      <w:r w:rsidRPr="00A63DE2">
        <w:rPr>
          <w:sz w:val="16"/>
        </w:rPr>
        <w:t xml:space="preserve"> </w:t>
      </w:r>
      <w:r w:rsidRPr="00D62144">
        <w:rPr>
          <w:rStyle w:val="StyleUnderline"/>
        </w:rPr>
        <w:t>to create</w:t>
      </w:r>
      <w:r w:rsidRPr="00A63DE2">
        <w:rPr>
          <w:sz w:val="16"/>
        </w:rPr>
        <w:t xml:space="preserve"> governing </w:t>
      </w:r>
      <w:r w:rsidRPr="00D62144">
        <w:rPr>
          <w:rStyle w:val="StyleUnderline"/>
        </w:rPr>
        <w:t>rules of law</w:t>
      </w:r>
      <w:r w:rsidRPr="00A63DE2">
        <w:rPr>
          <w:sz w:val="16"/>
        </w:rPr>
        <w:t>” in the area of substantive antitrust. “</w:t>
      </w:r>
      <w:r w:rsidRPr="000B6C40">
        <w:rPr>
          <w:rStyle w:val="StyleUnderline"/>
          <w:highlight w:val="cyan"/>
        </w:rPr>
        <w:t>It</w:t>
      </w:r>
      <w:r w:rsidRPr="00A63DE2">
        <w:rPr>
          <w:sz w:val="16"/>
        </w:rPr>
        <w:t xml:space="preserve"> </w:t>
      </w:r>
      <w:r w:rsidRPr="000B6C40">
        <w:rPr>
          <w:rStyle w:val="Emphasis"/>
          <w:highlight w:val="cyan"/>
        </w:rPr>
        <w:t>does not</w:t>
      </w:r>
      <w:r w:rsidRPr="00A63DE2">
        <w:rPr>
          <w:sz w:val="16"/>
        </w:rPr>
        <w:t xml:space="preserve"> necessarily </w:t>
      </w:r>
      <w:r w:rsidRPr="000B6C40">
        <w:rPr>
          <w:rStyle w:val="Emphasis"/>
          <w:highlight w:val="cyan"/>
        </w:rPr>
        <w:t>follow</w:t>
      </w:r>
      <w:r w:rsidRPr="00A63DE2">
        <w:rPr>
          <w:sz w:val="16"/>
        </w:rPr>
        <w:t xml:space="preserve">, however, </w:t>
      </w:r>
      <w:r w:rsidRPr="00D62144">
        <w:rPr>
          <w:rStyle w:val="StyleUnderline"/>
        </w:rPr>
        <w:t xml:space="preserve">that </w:t>
      </w:r>
      <w:r w:rsidRPr="000B6C40">
        <w:rPr>
          <w:rStyle w:val="StyleUnderline"/>
          <w:highlight w:val="cyan"/>
        </w:rPr>
        <w:t>Congress intended to give courts</w:t>
      </w:r>
      <w:r w:rsidRPr="00D62144">
        <w:rPr>
          <w:rStyle w:val="StyleUnderline"/>
        </w:rPr>
        <w:t xml:space="preserve"> </w:t>
      </w:r>
      <w:r w:rsidRPr="00D62144">
        <w:rPr>
          <w:rStyle w:val="Emphasis"/>
        </w:rPr>
        <w:t xml:space="preserve">as </w:t>
      </w:r>
      <w:r w:rsidRPr="000B6C40">
        <w:rPr>
          <w:rStyle w:val="Emphasis"/>
          <w:highlight w:val="cyan"/>
        </w:rPr>
        <w:t>wide discretion</w:t>
      </w:r>
      <w:r w:rsidRPr="00A63DE2">
        <w:rPr>
          <w:sz w:val="16"/>
        </w:rPr>
        <w:t xml:space="preserve"> </w:t>
      </w:r>
      <w:r w:rsidRPr="000B6C40">
        <w:rPr>
          <w:rStyle w:val="StyleUnderline"/>
          <w:highlight w:val="cyan"/>
        </w:rPr>
        <w:t>in</w:t>
      </w:r>
      <w:r w:rsidRPr="00D62144">
        <w:rPr>
          <w:rStyle w:val="StyleUnderline"/>
        </w:rPr>
        <w:t xml:space="preserve"> formulating </w:t>
      </w:r>
      <w:r w:rsidRPr="000B6C40">
        <w:rPr>
          <w:rStyle w:val="Emphasis"/>
          <w:highlight w:val="cyan"/>
        </w:rPr>
        <w:t>remedies</w:t>
      </w:r>
      <w:r w:rsidRPr="00A63DE2">
        <w:rPr>
          <w:sz w:val="16"/>
        </w:rPr>
        <w:t xml:space="preserve"> to enforce the provisions of the Sherman Act or the kind of relief sought through contribution.” And, </w:t>
      </w:r>
      <w:r w:rsidRPr="00D62144">
        <w:rPr>
          <w:rStyle w:val="StyleUnderline"/>
        </w:rPr>
        <w:t xml:space="preserve">consulting </w:t>
      </w:r>
      <w:r w:rsidRPr="008954D9">
        <w:rPr>
          <w:rStyle w:val="StyleUnderline"/>
        </w:rPr>
        <w:t xml:space="preserve">the </w:t>
      </w:r>
      <w:r w:rsidRPr="008954D9">
        <w:rPr>
          <w:rStyle w:val="Emphasis"/>
        </w:rPr>
        <w:t>legislative history</w:t>
      </w:r>
      <w:r w:rsidRPr="00A63DE2">
        <w:rPr>
          <w:sz w:val="16"/>
        </w:rPr>
        <w:t xml:space="preserve"> of the remedial sections of the Sherman Act, the Court concluded that </w:t>
      </w:r>
      <w:r w:rsidRPr="008954D9">
        <w:rPr>
          <w:rStyle w:val="Emphasis"/>
        </w:rPr>
        <w:t>no such congressional intent appeared</w:t>
      </w:r>
      <w:r w:rsidRPr="00A63DE2">
        <w:rPr>
          <w:sz w:val="16"/>
        </w:rPr>
        <w:t xml:space="preserve">. So </w:t>
      </w:r>
      <w:r w:rsidRPr="008954D9">
        <w:rPr>
          <w:rStyle w:val="StyleUnderline"/>
        </w:rPr>
        <w:t>there’s</w:t>
      </w:r>
      <w:r w:rsidRPr="00A63DE2">
        <w:rPr>
          <w:sz w:val="16"/>
        </w:rPr>
        <w:t xml:space="preserve"> </w:t>
      </w:r>
      <w:r w:rsidRPr="008954D9">
        <w:rPr>
          <w:rStyle w:val="Emphasis"/>
        </w:rPr>
        <w:t>neither an inherent</w:t>
      </w:r>
      <w:r w:rsidRPr="00D62144">
        <w:rPr>
          <w:rStyle w:val="Emphasis"/>
        </w:rPr>
        <w:t xml:space="preserve">, </w:t>
      </w:r>
      <w:r w:rsidRPr="000B6C40">
        <w:rPr>
          <w:rStyle w:val="Emphasis"/>
          <w:highlight w:val="cyan"/>
        </w:rPr>
        <w:t>statute-independent power</w:t>
      </w:r>
      <w:r w:rsidRPr="00D62144">
        <w:rPr>
          <w:rStyle w:val="Emphasis"/>
        </w:rPr>
        <w:t xml:space="preserve"> to create an antitrust right</w:t>
      </w:r>
      <w:r w:rsidRPr="00A63DE2">
        <w:rPr>
          <w:sz w:val="16"/>
        </w:rPr>
        <w:t xml:space="preserve"> of contribution (i.e., it can’t be justified by an enclave), </w:t>
      </w:r>
      <w:r w:rsidRPr="00D62144">
        <w:rPr>
          <w:rStyle w:val="Emphasis"/>
        </w:rPr>
        <w:t>nor</w:t>
      </w:r>
      <w:r w:rsidRPr="00A63DE2">
        <w:rPr>
          <w:sz w:val="16"/>
        </w:rPr>
        <w:t xml:space="preserve"> </w:t>
      </w:r>
      <w:r w:rsidRPr="00D62144">
        <w:rPr>
          <w:rStyle w:val="StyleUnderline"/>
        </w:rPr>
        <w:t>a</w:t>
      </w:r>
      <w:r w:rsidRPr="00A63DE2">
        <w:rPr>
          <w:sz w:val="16"/>
        </w:rPr>
        <w:t xml:space="preserve"> </w:t>
      </w:r>
      <w:r w:rsidRPr="00D62144">
        <w:rPr>
          <w:rStyle w:val="Emphasis"/>
        </w:rPr>
        <w:t>delegated, statute-dependent</w:t>
      </w:r>
      <w:r w:rsidRPr="00A63DE2">
        <w:rPr>
          <w:sz w:val="16"/>
        </w:rPr>
        <w:t xml:space="preserve"> </w:t>
      </w:r>
      <w:r w:rsidRPr="00D62144">
        <w:rPr>
          <w:rStyle w:val="StyleUnderline"/>
        </w:rPr>
        <w:t>power</w:t>
      </w:r>
      <w:r w:rsidRPr="00A63DE2">
        <w:rPr>
          <w:sz w:val="16"/>
        </w:rPr>
        <w:t xml:space="preserve"> (i.e., it can’t be justified by statutory interpretation). Whether the statute-dependent power to create antitrust rules is truly valid is something I’ll discuss in a later section. But </w:t>
      </w:r>
      <w:r w:rsidRPr="00D62144">
        <w:rPr>
          <w:rStyle w:val="StyleUnderline"/>
        </w:rPr>
        <w:t xml:space="preserve">for purposes of </w:t>
      </w:r>
      <w:r w:rsidRPr="00D62144">
        <w:rPr>
          <w:rStyle w:val="Emphasis"/>
        </w:rPr>
        <w:t>th</w:t>
      </w:r>
      <w:r w:rsidRPr="000B6C40">
        <w:rPr>
          <w:rStyle w:val="Emphasis"/>
          <w:highlight w:val="cyan"/>
        </w:rPr>
        <w:t>is</w:t>
      </w:r>
      <w:r w:rsidRPr="00D62144">
        <w:rPr>
          <w:rStyle w:val="StyleUnderline"/>
        </w:rPr>
        <w:t xml:space="preserve"> section</w:t>
      </w:r>
      <w:r w:rsidRPr="00A63DE2">
        <w:rPr>
          <w:sz w:val="16"/>
        </w:rPr>
        <w:t>—where we check whether the statute is valid under the Inherent-Powers Corollary because it falls within a “uniquely federal interests” enclave—</w:t>
      </w:r>
      <w:r w:rsidRPr="00D62144">
        <w:rPr>
          <w:rStyle w:val="StyleUnderline"/>
        </w:rPr>
        <w:t>we focus</w:t>
      </w:r>
      <w:r w:rsidRPr="00A63DE2">
        <w:rPr>
          <w:sz w:val="16"/>
        </w:rPr>
        <w:t xml:space="preserve"> single-minded </w:t>
      </w:r>
      <w:r w:rsidRPr="00D62144">
        <w:rPr>
          <w:rStyle w:val="StyleUnderline"/>
        </w:rPr>
        <w:t>on the</w:t>
      </w:r>
      <w:r w:rsidRPr="00A63DE2">
        <w:rPr>
          <w:sz w:val="16"/>
        </w:rPr>
        <w:t xml:space="preserve"> </w:t>
      </w:r>
      <w:r w:rsidRPr="00D62144">
        <w:rPr>
          <w:rStyle w:val="Emphasis"/>
        </w:rPr>
        <w:t>statute-independent</w:t>
      </w:r>
      <w:r w:rsidRPr="00A63DE2">
        <w:rPr>
          <w:sz w:val="16"/>
        </w:rPr>
        <w:t xml:space="preserve"> </w:t>
      </w:r>
      <w:r w:rsidRPr="00D62144">
        <w:rPr>
          <w:rStyle w:val="StyleUnderline"/>
        </w:rPr>
        <w:t xml:space="preserve">power, and </w:t>
      </w:r>
      <w:r w:rsidRPr="00D62144">
        <w:rPr>
          <w:rStyle w:val="Emphasis"/>
        </w:rPr>
        <w:t xml:space="preserve">find it </w:t>
      </w:r>
      <w:r w:rsidRPr="000B6C40">
        <w:rPr>
          <w:rStyle w:val="Emphasis"/>
          <w:highlight w:val="cyan"/>
        </w:rPr>
        <w:t>lacking</w:t>
      </w:r>
      <w:r w:rsidRPr="00A63DE2">
        <w:rPr>
          <w:sz w:val="16"/>
        </w:rPr>
        <w:t xml:space="preserve">. </w:t>
      </w:r>
    </w:p>
    <w:p w14:paraId="4A1A04C4" w14:textId="77777777" w:rsidR="0066410C" w:rsidRPr="0057021D" w:rsidRDefault="0066410C" w:rsidP="0066410C">
      <w:pPr>
        <w:pStyle w:val="Heading4"/>
      </w:pPr>
      <w:r>
        <w:t xml:space="preserve">That means court </w:t>
      </w:r>
      <w:r w:rsidRPr="0057021D">
        <w:rPr>
          <w:u w:val="single"/>
        </w:rPr>
        <w:t>stripping</w:t>
      </w:r>
      <w:r>
        <w:t xml:space="preserve"> wrecks </w:t>
      </w:r>
      <w:r>
        <w:rPr>
          <w:u w:val="single"/>
        </w:rPr>
        <w:t>solvency</w:t>
      </w:r>
      <w:r>
        <w:t xml:space="preserve"> AND the </w:t>
      </w:r>
      <w:r>
        <w:rPr>
          <w:u w:val="single"/>
        </w:rPr>
        <w:t>net benefit</w:t>
      </w:r>
    </w:p>
    <w:p w14:paraId="6335A09A" w14:textId="77777777" w:rsidR="0066410C" w:rsidRDefault="0066410C" w:rsidP="0066410C">
      <w:r>
        <w:t xml:space="preserve">Peter </w:t>
      </w:r>
      <w:r w:rsidRPr="00387061">
        <w:rPr>
          <w:rStyle w:val="Style13ptBold"/>
        </w:rPr>
        <w:t>Appel 11</w:t>
      </w:r>
      <w:r>
        <w:t>, associate professor at the University of Georgia School of Law, “Climate change: Why Congressional efforts to hobble the EPA may result in a lot more environmental regulation,” Slate Magazine, 2-10-2011, https://slate.com/news-and-politics/2011/02/climate-change-congressional-efforts-to-hobble-the-epa-may-result-in-a-lot-more-environmental-regulation.html</w:t>
      </w:r>
    </w:p>
    <w:p w14:paraId="1B5F2623" w14:textId="77777777" w:rsidR="0066410C" w:rsidRPr="00A63DE2" w:rsidRDefault="0066410C" w:rsidP="0066410C">
      <w:pPr>
        <w:rPr>
          <w:sz w:val="12"/>
        </w:rPr>
      </w:pPr>
      <w:r w:rsidRPr="0021168E">
        <w:rPr>
          <w:rStyle w:val="StyleUnderline"/>
        </w:rPr>
        <w:t xml:space="preserve">To </w:t>
      </w:r>
      <w:r w:rsidRPr="00B1792A">
        <w:rPr>
          <w:rStyle w:val="StyleUnderline"/>
        </w:rPr>
        <w:t xml:space="preserve">be sure, </w:t>
      </w:r>
      <w:r w:rsidRPr="000B6C40">
        <w:rPr>
          <w:rStyle w:val="StyleUnderline"/>
          <w:highlight w:val="cyan"/>
        </w:rPr>
        <w:t>Barrasso</w:t>
      </w:r>
      <w:r w:rsidRPr="00B1792A">
        <w:rPr>
          <w:rStyle w:val="StyleUnderline"/>
        </w:rPr>
        <w:t>'s bill</w:t>
      </w:r>
      <w:r w:rsidRPr="00A63DE2">
        <w:rPr>
          <w:sz w:val="12"/>
        </w:rPr>
        <w:t xml:space="preserve"> (unlike the Upton/Inhofe draft) </w:t>
      </w:r>
      <w:r w:rsidRPr="000B6C40">
        <w:rPr>
          <w:rStyle w:val="Emphasis"/>
          <w:highlight w:val="cyan"/>
        </w:rPr>
        <w:t>attacks</w:t>
      </w:r>
      <w:r w:rsidRPr="00B1792A">
        <w:rPr>
          <w:rStyle w:val="Emphasis"/>
        </w:rPr>
        <w:t xml:space="preserve"> the </w:t>
      </w:r>
      <w:r w:rsidRPr="000B6C40">
        <w:rPr>
          <w:rStyle w:val="Emphasis"/>
          <w:highlight w:val="cyan"/>
        </w:rPr>
        <w:t>litigation</w:t>
      </w:r>
      <w:r w:rsidRPr="00B1792A">
        <w:rPr>
          <w:rStyle w:val="Emphasis"/>
        </w:rPr>
        <w:t xml:space="preserve"> strategy </w:t>
      </w:r>
      <w:r w:rsidRPr="000B6C40">
        <w:rPr>
          <w:rStyle w:val="Emphasis"/>
          <w:highlight w:val="cyan"/>
        </w:rPr>
        <w:t>directly</w:t>
      </w:r>
      <w:r w:rsidRPr="00A63DE2">
        <w:rPr>
          <w:sz w:val="12"/>
        </w:rPr>
        <w:t xml:space="preserve">. </w:t>
      </w:r>
      <w:r w:rsidRPr="000B6C40">
        <w:rPr>
          <w:rStyle w:val="StyleUnderline"/>
          <w:highlight w:val="cyan"/>
        </w:rPr>
        <w:t>It provides</w:t>
      </w:r>
      <w:r w:rsidRPr="00B1792A">
        <w:rPr>
          <w:rStyle w:val="StyleUnderline"/>
        </w:rPr>
        <w:t xml:space="preserve"> that </w:t>
      </w:r>
      <w:r w:rsidRPr="000B6C40">
        <w:rPr>
          <w:rStyle w:val="StyleUnderline"/>
          <w:highlight w:val="cyan"/>
        </w:rPr>
        <w:t>"[n]o</w:t>
      </w:r>
      <w:r w:rsidRPr="00B1792A">
        <w:rPr>
          <w:rStyle w:val="StyleUnderline"/>
        </w:rPr>
        <w:t xml:space="preserve"> cause of </w:t>
      </w:r>
      <w:r w:rsidRPr="000B6C40">
        <w:rPr>
          <w:rStyle w:val="StyleUnderline"/>
          <w:highlight w:val="cyan"/>
        </w:rPr>
        <w:t>action</w:t>
      </w:r>
      <w:r w:rsidRPr="00B1792A">
        <w:rPr>
          <w:rStyle w:val="StyleUnderline"/>
        </w:rPr>
        <w:t xml:space="preserve">, whether </w:t>
      </w:r>
      <w:r w:rsidRPr="000B6C40">
        <w:rPr>
          <w:rStyle w:val="StyleUnderline"/>
          <w:highlight w:val="cyan"/>
        </w:rPr>
        <w:t xml:space="preserve">based on common law </w:t>
      </w:r>
      <w:r w:rsidRPr="00E60420">
        <w:rPr>
          <w:rStyle w:val="StyleUnderline"/>
        </w:rPr>
        <w:t>or civil tort (including</w:t>
      </w:r>
      <w:r w:rsidRPr="00B1792A">
        <w:rPr>
          <w:rStyle w:val="StyleUnderline"/>
        </w:rPr>
        <w:t xml:space="preserve"> nuisance) or any other legal or equitable theory, </w:t>
      </w:r>
      <w:r w:rsidRPr="000B6C40">
        <w:rPr>
          <w:rStyle w:val="StyleUnderline"/>
          <w:highlight w:val="cyan"/>
        </w:rPr>
        <w:t>may be brought</w:t>
      </w:r>
      <w:r w:rsidRPr="00B1792A">
        <w:rPr>
          <w:rStyle w:val="StyleUnderline"/>
        </w:rPr>
        <w:t xml:space="preserve"> or maintained, and no liability, money damages, or injunctive relief arising from such an action may be imposed" </w:t>
      </w:r>
      <w:r w:rsidRPr="000B6C40">
        <w:rPr>
          <w:rStyle w:val="StyleUnderline"/>
          <w:highlight w:val="cyan"/>
        </w:rPr>
        <w:t>for</w:t>
      </w:r>
      <w:r w:rsidRPr="00B1792A">
        <w:rPr>
          <w:rStyle w:val="StyleUnderline"/>
        </w:rPr>
        <w:t xml:space="preserve"> global </w:t>
      </w:r>
      <w:r w:rsidRPr="000B6C40">
        <w:rPr>
          <w:rStyle w:val="StyleUnderline"/>
          <w:highlight w:val="cyan"/>
        </w:rPr>
        <w:t>climate change</w:t>
      </w:r>
      <w:r w:rsidRPr="00A63DE2">
        <w:rPr>
          <w:sz w:val="12"/>
        </w:rPr>
        <w:t xml:space="preserve">. </w:t>
      </w:r>
      <w:r w:rsidRPr="000B6C40">
        <w:rPr>
          <w:rStyle w:val="Emphasis"/>
          <w:highlight w:val="cyan"/>
        </w:rPr>
        <w:t>This</w:t>
      </w:r>
      <w:r w:rsidRPr="00B1792A">
        <w:rPr>
          <w:rStyle w:val="Emphasis"/>
        </w:rPr>
        <w:t xml:space="preserve"> provision would appear </w:t>
      </w:r>
      <w:r w:rsidRPr="00E60420">
        <w:rPr>
          <w:rStyle w:val="Emphasis"/>
        </w:rPr>
        <w:t>to</w:t>
      </w:r>
      <w:r w:rsidRPr="00B1792A">
        <w:rPr>
          <w:rStyle w:val="Emphasis"/>
        </w:rPr>
        <w:t xml:space="preserve"> </w:t>
      </w:r>
      <w:r w:rsidRPr="000B6C40">
        <w:rPr>
          <w:rStyle w:val="Emphasis"/>
          <w:highlight w:val="cyan"/>
        </w:rPr>
        <w:t>wipe out</w:t>
      </w:r>
      <w:r w:rsidRPr="00B1792A">
        <w:rPr>
          <w:rStyle w:val="Emphasis"/>
        </w:rPr>
        <w:t xml:space="preserve"> all </w:t>
      </w:r>
      <w:r w:rsidRPr="000B6C40">
        <w:rPr>
          <w:rStyle w:val="Emphasis"/>
          <w:highlight w:val="cyan"/>
        </w:rPr>
        <w:t>climate</w:t>
      </w:r>
      <w:r w:rsidRPr="00B1792A">
        <w:rPr>
          <w:rStyle w:val="Emphasis"/>
        </w:rPr>
        <w:t xml:space="preserve"> change-related </w:t>
      </w:r>
      <w:r w:rsidRPr="000B6C40">
        <w:rPr>
          <w:rStyle w:val="Emphasis"/>
          <w:highlight w:val="cyan"/>
        </w:rPr>
        <w:t>lawsuits</w:t>
      </w:r>
      <w:r w:rsidRPr="00A63DE2">
        <w:rPr>
          <w:sz w:val="12"/>
        </w:rPr>
        <w:t xml:space="preserve">, </w:t>
      </w:r>
      <w:r w:rsidRPr="000B6C40">
        <w:rPr>
          <w:rStyle w:val="Emphasis"/>
          <w:highlight w:val="cyan"/>
        </w:rPr>
        <w:t>ever</w:t>
      </w:r>
      <w:r w:rsidRPr="00A63DE2">
        <w:rPr>
          <w:sz w:val="12"/>
        </w:rPr>
        <w:t xml:space="preserve">, </w:t>
      </w:r>
      <w:r w:rsidRPr="00E60420">
        <w:rPr>
          <w:rStyle w:val="Emphasis"/>
        </w:rPr>
        <w:t>whether</w:t>
      </w:r>
      <w:r w:rsidRPr="00B1792A">
        <w:rPr>
          <w:rStyle w:val="Emphasis"/>
        </w:rPr>
        <w:t xml:space="preserve"> they are </w:t>
      </w:r>
      <w:r w:rsidRPr="000B6C40">
        <w:rPr>
          <w:rStyle w:val="Emphasis"/>
          <w:highlight w:val="cyan"/>
        </w:rPr>
        <w:t>premised on</w:t>
      </w:r>
      <w:r w:rsidRPr="00B1792A">
        <w:rPr>
          <w:rStyle w:val="Emphasis"/>
        </w:rPr>
        <w:t xml:space="preserve"> federal </w:t>
      </w:r>
      <w:r w:rsidRPr="00A63DE2">
        <w:rPr>
          <w:sz w:val="12"/>
        </w:rPr>
        <w:t>or state</w:t>
      </w:r>
      <w:r w:rsidRPr="00B1792A">
        <w:rPr>
          <w:rStyle w:val="Emphasis"/>
        </w:rPr>
        <w:t xml:space="preserve"> </w:t>
      </w:r>
      <w:r w:rsidRPr="000B6C40">
        <w:rPr>
          <w:rStyle w:val="Emphasis"/>
          <w:highlight w:val="cyan"/>
        </w:rPr>
        <w:t>common law</w:t>
      </w:r>
      <w:r w:rsidRPr="00A63DE2">
        <w:rPr>
          <w:sz w:val="12"/>
        </w:rPr>
        <w:t xml:space="preserve">, eliminating lawsuits like AEP v. Connecticut as well as all state lawsuits. </w:t>
      </w:r>
      <w:r w:rsidRPr="00B1792A">
        <w:rPr>
          <w:rStyle w:val="StyleUnderline"/>
        </w:rPr>
        <w:t xml:space="preserve">This wholesale erasure of future litigation undoubtedly pleases the anti-lawyer crowd, but </w:t>
      </w:r>
      <w:r w:rsidRPr="000B6C40">
        <w:rPr>
          <w:rStyle w:val="StyleUnderline"/>
          <w:highlight w:val="cyan"/>
        </w:rPr>
        <w:t>it</w:t>
      </w:r>
      <w:r w:rsidRPr="00B1792A">
        <w:rPr>
          <w:rStyle w:val="StyleUnderline"/>
        </w:rPr>
        <w:t xml:space="preserve"> also comple</w:t>
      </w:r>
      <w:r w:rsidRPr="00B1792A">
        <w:rPr>
          <w:rStyle w:val="Emphasis"/>
        </w:rPr>
        <w:t xml:space="preserve">tely </w:t>
      </w:r>
      <w:r w:rsidRPr="000B6C40">
        <w:rPr>
          <w:rStyle w:val="Emphasis"/>
          <w:highlight w:val="cyan"/>
        </w:rPr>
        <w:t>undermines</w:t>
      </w:r>
      <w:r w:rsidRPr="00B1792A">
        <w:rPr>
          <w:rStyle w:val="Emphasis"/>
        </w:rPr>
        <w:t xml:space="preserve"> any </w:t>
      </w:r>
      <w:r w:rsidRPr="000B6C40">
        <w:rPr>
          <w:rStyle w:val="Emphasis"/>
          <w:highlight w:val="cyan"/>
        </w:rPr>
        <w:t>commitment to</w:t>
      </w:r>
      <w:r w:rsidRPr="00B1792A">
        <w:rPr>
          <w:rStyle w:val="Emphasis"/>
        </w:rPr>
        <w:t xml:space="preserve"> </w:t>
      </w:r>
      <w:r w:rsidRPr="00A63DE2">
        <w:rPr>
          <w:sz w:val="12"/>
        </w:rPr>
        <w:t>the states being allowed to experiment with new laws and</w:t>
      </w:r>
      <w:r w:rsidRPr="00B1792A">
        <w:rPr>
          <w:rStyle w:val="Emphasis"/>
        </w:rPr>
        <w:t xml:space="preserve"> address </w:t>
      </w:r>
      <w:r w:rsidRPr="000B6C40">
        <w:rPr>
          <w:rStyle w:val="Emphasis"/>
          <w:highlight w:val="cyan"/>
        </w:rPr>
        <w:t>climate change</w:t>
      </w:r>
      <w:r w:rsidRPr="00B1792A">
        <w:rPr>
          <w:rStyle w:val="Emphasis"/>
        </w:rPr>
        <w:t xml:space="preserve"> </w:t>
      </w:r>
      <w:r w:rsidRPr="00A63DE2">
        <w:rPr>
          <w:sz w:val="12"/>
        </w:rPr>
        <w:t xml:space="preserve">through their own legal systems. Of course, fealty to an abstract concept such as federalism often disappears in the face of a policy (such as same-sex marriage) that an advocate of federalism may hate more than an imbalance in state/federal relations. The argument that the new Clean Air Act regulations have displaced federal common law is but one in the arsenal that the Obama administration and the private petitioners have advanced in court to kill the AEP case. Nevertheless, the displacement argument will likely have appeal to Justice Anthony Kennedy, a key member of the majority in the Massachusetts v. EPA case, because it means that someone's regulating GHGs. If Kennedy is not persuaded to dismiss AEP, then the lower court decision will likely stand. (The court will have only eight members participating; Justice Sotomayor was a member of the 2nd Circuit panel in the case below and is therefore recused. An even split of the court affirms the pro-environmentalist decision below.) </w:t>
      </w:r>
      <w:r w:rsidRPr="000B6C40">
        <w:rPr>
          <w:rStyle w:val="StyleUnderline"/>
          <w:highlight w:val="cyan"/>
        </w:rPr>
        <w:t>Upton and Inhofe</w:t>
      </w:r>
      <w:r w:rsidRPr="00B1792A">
        <w:rPr>
          <w:rStyle w:val="StyleUnderline"/>
        </w:rPr>
        <w:t xml:space="preserve"> are clear that </w:t>
      </w:r>
      <w:r w:rsidRPr="00E60420">
        <w:rPr>
          <w:rStyle w:val="StyleUnderline"/>
        </w:rPr>
        <w:t xml:space="preserve">they </w:t>
      </w:r>
      <w:r w:rsidRPr="000B6C40">
        <w:rPr>
          <w:rStyle w:val="StyleUnderline"/>
          <w:highlight w:val="cyan"/>
        </w:rPr>
        <w:t>want</w:t>
      </w:r>
      <w:r w:rsidRPr="00B1792A">
        <w:rPr>
          <w:rStyle w:val="StyleUnderline"/>
        </w:rPr>
        <w:t xml:space="preserve"> the federal </w:t>
      </w:r>
      <w:r w:rsidRPr="000B6C40">
        <w:rPr>
          <w:rStyle w:val="StyleUnderline"/>
          <w:highlight w:val="cyan"/>
        </w:rPr>
        <w:t xml:space="preserve">courts to butt out of </w:t>
      </w:r>
      <w:r w:rsidRPr="00E60420">
        <w:rPr>
          <w:rStyle w:val="StyleUnderline"/>
        </w:rPr>
        <w:t>the</w:t>
      </w:r>
      <w:r w:rsidRPr="00B1792A">
        <w:rPr>
          <w:rStyle w:val="StyleUnderline"/>
        </w:rPr>
        <w:t xml:space="preserve"> global </w:t>
      </w:r>
      <w:r w:rsidRPr="000B6C40">
        <w:rPr>
          <w:rStyle w:val="StyleUnderline"/>
          <w:highlight w:val="cyan"/>
        </w:rPr>
        <w:t>climate-change</w:t>
      </w:r>
      <w:r w:rsidRPr="00B1792A">
        <w:rPr>
          <w:rStyle w:val="StyleUnderline"/>
        </w:rPr>
        <w:t xml:space="preserve"> debate</w:t>
      </w:r>
      <w:r w:rsidRPr="00A63DE2">
        <w:rPr>
          <w:sz w:val="12"/>
        </w:rPr>
        <w:t xml:space="preserve">; </w:t>
      </w:r>
      <w:r w:rsidRPr="00E60420">
        <w:rPr>
          <w:rStyle w:val="Emphasis"/>
        </w:rPr>
        <w:t>they filed an amicus brief in AEP telling the court just that</w:t>
      </w:r>
      <w:r w:rsidRPr="00A63DE2">
        <w:rPr>
          <w:sz w:val="12"/>
        </w:rPr>
        <w:t>. Short of working on a true comprehensive regulatory scheme for GHGs such as a cap-and-trade system or carbon tax, however, congressional Republicans would be better off leaving EPA's rules alone for now if they want to avoid what may be an even more invasive fate: regulation by federal injunction.</w:t>
      </w:r>
    </w:p>
    <w:p w14:paraId="2C46DFA9" w14:textId="77777777" w:rsidR="0066410C" w:rsidRDefault="0066410C" w:rsidP="0066410C">
      <w:pPr>
        <w:pStyle w:val="Heading4"/>
      </w:pPr>
      <w:r>
        <w:t>Statutory Law preempts common law</w:t>
      </w:r>
    </w:p>
    <w:p w14:paraId="35FF3328" w14:textId="77777777" w:rsidR="0066410C" w:rsidRPr="00FD5835" w:rsidRDefault="0066410C" w:rsidP="0066410C">
      <w:r>
        <w:t xml:space="preserve">Hope M. </w:t>
      </w:r>
      <w:r w:rsidRPr="00FD5835">
        <w:rPr>
          <w:rStyle w:val="Style13ptBold"/>
        </w:rPr>
        <w:t>Babcock 17</w:t>
      </w:r>
      <w:r>
        <w:t xml:space="preserve">, Professor of Law, Georgetown University Law Center, “Using the Federal Public Trust Doctrine to Fill Gaps in the Legal Systems Protecting Migrating Wildlife from the Effects of Climate Change,” 95 Neb. L. R. 649, https://scholarship.law.georgetown.edu/cgi/viewcontent.cgi?article=2996&amp;context=facpub </w:t>
      </w:r>
    </w:p>
    <w:p w14:paraId="1A5A5A6D" w14:textId="77777777" w:rsidR="0066410C" w:rsidRPr="00BC0B49" w:rsidRDefault="0066410C" w:rsidP="0066410C">
      <w:pPr>
        <w:rPr>
          <w:sz w:val="16"/>
        </w:rPr>
      </w:pPr>
      <w:r w:rsidRPr="00BC0B49">
        <w:rPr>
          <w:rStyle w:val="Emphasis"/>
        </w:rPr>
        <w:t xml:space="preserve">1. </w:t>
      </w:r>
      <w:r w:rsidRPr="00BC0B49">
        <w:rPr>
          <w:rStyle w:val="Emphasis"/>
          <w:highlight w:val="yellow"/>
        </w:rPr>
        <w:t>Statutory Law Displaces Common Law</w:t>
      </w:r>
      <w:r w:rsidRPr="00BC0B49">
        <w:rPr>
          <w:rStyle w:val="Emphasis"/>
        </w:rPr>
        <w:t xml:space="preserve"> Doctrines </w:t>
      </w:r>
      <w:r w:rsidRPr="00BC0B49">
        <w:rPr>
          <w:rStyle w:val="Emphasis"/>
          <w:highlight w:val="yellow"/>
        </w:rPr>
        <w:t>like the Public Trust Doctrine</w:t>
      </w:r>
      <w:r>
        <w:rPr>
          <w:rStyle w:val="Emphasis"/>
        </w:rPr>
        <w:t xml:space="preserve"> </w:t>
      </w:r>
      <w:r w:rsidRPr="00BC0B49">
        <w:rPr>
          <w:rStyle w:val="Emphasis"/>
        </w:rPr>
        <w:t>There is little question that existing federal laws displace or preempt common law.266 This prudential rule recognizes “that the legislature, through statutory law, has supplanted common law by ‘filling</w:t>
      </w:r>
      <w:r>
        <w:rPr>
          <w:rStyle w:val="Emphasis"/>
        </w:rPr>
        <w:t xml:space="preserve"> </w:t>
      </w:r>
      <w:r w:rsidRPr="00BC0B49">
        <w:rPr>
          <w:rStyle w:val="Emphasis"/>
        </w:rPr>
        <w:t>the field’ formerly occupied by that common law.”</w:t>
      </w:r>
      <w:r w:rsidRPr="00BC0B49">
        <w:rPr>
          <w:sz w:val="16"/>
        </w:rPr>
        <w:t xml:space="preserve">267 But here there is no federal law that comprehensively applies to migrating wildlife, no available federal remedy that the public might seek, nor the promise that there will be one anytime soon given general congressional antipathy to climate change and overall dysfunction. Applying the public trust doctrine, in fact, would temporarily fill a federal </w:t>
      </w:r>
      <w:r w:rsidRPr="00BC0B49">
        <w:rPr>
          <w:sz w:val="16"/>
        </w:rPr>
        <w:lastRenderedPageBreak/>
        <w:t>regulatory gap until Congress acts, if it elects to act. The continuing failure of the political branches of government to address the problem of migrating climate-stressed wildlife leaves room for the judiciary to act.268 Application of a federalized public trust doctrine in this situation renders no law or regulatory scheme “meaningless,”269 and thus is different from that confronting the plaintiffs in Alec L., who unsuccessfully sought the application of the federal public trust doctrine, where “[t]he existence of a legislative scheme addressing greenhouse-gas emissions required the plaintiffs to bring claims under those statutes.”270</w:t>
      </w:r>
    </w:p>
    <w:p w14:paraId="174BD9B9" w14:textId="77777777" w:rsidR="0066410C" w:rsidRDefault="0066410C" w:rsidP="0066410C">
      <w:pPr>
        <w:pStyle w:val="Heading4"/>
        <w:rPr>
          <w:rFonts w:cs="Times New Roman"/>
        </w:rPr>
      </w:pPr>
      <w:r>
        <w:rPr>
          <w:rFonts w:cs="Times New Roman"/>
        </w:rPr>
        <w:t>Plan solves health better- 5G smart cities key to increasing telehealth availability and modernizing cities- things like hospital waiting times that’s Lucas and Waters ’18.</w:t>
      </w:r>
    </w:p>
    <w:p w14:paraId="53EC44AE" w14:textId="77777777" w:rsidR="0066410C" w:rsidRPr="00920236" w:rsidRDefault="0066410C" w:rsidP="0066410C">
      <w:pPr>
        <w:pStyle w:val="Heading4"/>
        <w:rPr>
          <w:rFonts w:cs="Times New Roman"/>
        </w:rPr>
      </w:pPr>
      <w:r w:rsidRPr="00920236">
        <w:rPr>
          <w:rFonts w:cs="Times New Roman"/>
        </w:rPr>
        <w:t>Health consolidation collapses public health</w:t>
      </w:r>
    </w:p>
    <w:p w14:paraId="2A13A313" w14:textId="77777777" w:rsidR="0066410C" w:rsidRPr="00920236" w:rsidRDefault="0066410C" w:rsidP="0066410C">
      <w:r w:rsidRPr="00920236">
        <w:rPr>
          <w:rStyle w:val="Style13ptBold"/>
        </w:rPr>
        <w:t>Numerof 20</w:t>
      </w:r>
      <w:r w:rsidRPr="00920236">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920236">
        <w:rPr>
          <w:i/>
          <w:iCs/>
        </w:rPr>
        <w:t>Forbes</w:t>
      </w:r>
      <w:r w:rsidRPr="00920236">
        <w:t xml:space="preserve">, </w:t>
      </w:r>
      <w:hyperlink r:id="rId13" w:history="1">
        <w:r w:rsidRPr="00920236">
          <w:rPr>
            <w:rStyle w:val="Hyperlink"/>
          </w:rPr>
          <w:t>https://www.forbes.com/sites/ritanumerof/2020/11/11/covid-induced-hospital-consolidation-what-are-the-impacts-on-consumers-and-potentially-the-president/?sh=692d6fc94da0</w:t>
        </w:r>
      </w:hyperlink>
      <w:r w:rsidRPr="00920236">
        <w:t>)</w:t>
      </w:r>
    </w:p>
    <w:p w14:paraId="4E63DDE7" w14:textId="77777777" w:rsidR="0066410C" w:rsidRPr="00FA489E" w:rsidRDefault="0066410C" w:rsidP="0066410C">
      <w:pPr>
        <w:rPr>
          <w:sz w:val="16"/>
        </w:rPr>
      </w:pPr>
      <w:r w:rsidRPr="00A63DE2">
        <w:rPr>
          <w:sz w:val="16"/>
        </w:rPr>
        <w:t xml:space="preserve">Covid-19 has initiated yet another wave: </w:t>
      </w:r>
      <w:r w:rsidRPr="00920236">
        <w:rPr>
          <w:rStyle w:val="StyleUnderline"/>
        </w:rPr>
        <w:t xml:space="preserve">A wave of </w:t>
      </w:r>
      <w:r w:rsidRPr="00DD67E3">
        <w:rPr>
          <w:rStyle w:val="StyleUnderline"/>
          <w:highlight w:val="green"/>
        </w:rPr>
        <w:t>hospital mergers</w:t>
      </w:r>
      <w:r w:rsidRPr="00920236">
        <w:rPr>
          <w:rStyle w:val="StyleUnderline"/>
        </w:rPr>
        <w:t xml:space="preserve"> and acquisitions</w:t>
      </w:r>
      <w:r w:rsidRPr="00A63DE2">
        <w:rPr>
          <w:sz w:val="16"/>
        </w:rPr>
        <w:t xml:space="preserve"> that </w:t>
      </w:r>
      <w:r w:rsidRPr="00DD67E3">
        <w:rPr>
          <w:rStyle w:val="StyleUnderline"/>
          <w:highlight w:val="green"/>
        </w:rPr>
        <w:t xml:space="preserve">will have </w:t>
      </w:r>
      <w:r w:rsidRPr="00DD67E3">
        <w:rPr>
          <w:rStyle w:val="Emphasis"/>
          <w:highlight w:val="green"/>
        </w:rPr>
        <w:t>devastating consequences</w:t>
      </w:r>
      <w:r w:rsidRPr="00DD67E3">
        <w:rPr>
          <w:rStyle w:val="StyleUnderline"/>
          <w:highlight w:val="green"/>
        </w:rPr>
        <w:t xml:space="preserve"> </w:t>
      </w:r>
      <w:r w:rsidRPr="00920236">
        <w:rPr>
          <w:rStyle w:val="StyleUnderline"/>
        </w:rPr>
        <w:t>for public health</w:t>
      </w:r>
      <w:r w:rsidRPr="00A63DE2">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DD67E3">
        <w:rPr>
          <w:rStyle w:val="StyleUnderline"/>
          <w:highlight w:val="green"/>
        </w:rPr>
        <w:t>Covid</w:t>
      </w:r>
      <w:r w:rsidRPr="00A63DE2">
        <w:rPr>
          <w:sz w:val="16"/>
        </w:rPr>
        <w:t xml:space="preserve">-19 </w:t>
      </w:r>
      <w:r w:rsidRPr="00DD67E3">
        <w:rPr>
          <w:rStyle w:val="StyleUnderline"/>
          <w:highlight w:val="green"/>
        </w:rPr>
        <w:t>has caused</w:t>
      </w:r>
      <w:r w:rsidRPr="00920236">
        <w:rPr>
          <w:rStyle w:val="StyleUnderline"/>
        </w:rPr>
        <w:t xml:space="preserve"> many hospital executives to make </w:t>
      </w:r>
      <w:r w:rsidRPr="00DD67E3">
        <w:rPr>
          <w:rStyle w:val="StyleUnderline"/>
          <w:highlight w:val="green"/>
        </w:rPr>
        <w:t>consolidation</w:t>
      </w:r>
      <w:r w:rsidRPr="00920236">
        <w:rPr>
          <w:rStyle w:val="StyleUnderline"/>
        </w:rPr>
        <w:t xml:space="preserve"> a core part of their future plans</w:t>
      </w:r>
      <w:r w:rsidRPr="00A63DE2">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920236">
        <w:rPr>
          <w:rStyle w:val="StyleUnderline"/>
        </w:rPr>
        <w:t xml:space="preserve">consumers absolutely cannot afford for industry to bulk up </w:t>
      </w:r>
      <w:r w:rsidRPr="00A63DE2">
        <w:rPr>
          <w:sz w:val="16"/>
        </w:rPr>
        <w:t xml:space="preserve">in an effort to weather this storm. The first is that the positive efforts executives claim consolidation will help them accomplish often prove to be futile. </w:t>
      </w:r>
      <w:r w:rsidRPr="00920236">
        <w:rPr>
          <w:rStyle w:val="StyleUnderline"/>
        </w:rPr>
        <w:t xml:space="preserve">Research shows that </w:t>
      </w:r>
      <w:r w:rsidRPr="00DD67E3">
        <w:rPr>
          <w:rStyle w:val="Emphasis"/>
          <w:highlight w:val="green"/>
        </w:rPr>
        <w:t>where</w:t>
      </w:r>
      <w:r w:rsidRPr="00A63DE2">
        <w:rPr>
          <w:sz w:val="16"/>
        </w:rPr>
        <w:t xml:space="preserve">ver </w:t>
      </w:r>
      <w:r w:rsidRPr="00DD67E3">
        <w:rPr>
          <w:rStyle w:val="StyleUnderline"/>
          <w:highlight w:val="green"/>
        </w:rPr>
        <w:t>market concentration is high, there</w:t>
      </w:r>
      <w:r w:rsidRPr="00920236">
        <w:rPr>
          <w:rStyle w:val="StyleUnderline"/>
        </w:rPr>
        <w:t xml:space="preserve"> </w:t>
      </w:r>
      <w:r w:rsidRPr="00DD67E3">
        <w:rPr>
          <w:rStyle w:val="StyleUnderline"/>
          <w:highlight w:val="green"/>
        </w:rPr>
        <w:t xml:space="preserve">are </w:t>
      </w:r>
      <w:r w:rsidRPr="00920236">
        <w:rPr>
          <w:rStyle w:val="StyleUnderline"/>
        </w:rPr>
        <w:t xml:space="preserve">also </w:t>
      </w:r>
      <w:r w:rsidRPr="00DD67E3">
        <w:rPr>
          <w:rStyle w:val="StyleUnderline"/>
          <w:highlight w:val="green"/>
        </w:rPr>
        <w:t>higher prices</w:t>
      </w:r>
      <w:r w:rsidRPr="00920236">
        <w:rPr>
          <w:rStyle w:val="StyleUnderline"/>
        </w:rPr>
        <w:t xml:space="preserve"> for both consumers and</w:t>
      </w:r>
      <w:r w:rsidRPr="00A63DE2">
        <w:rPr>
          <w:sz w:val="16"/>
        </w:rPr>
        <w:t xml:space="preserve"> the </w:t>
      </w:r>
      <w:r w:rsidRPr="00920236">
        <w:rPr>
          <w:rStyle w:val="StyleUnderline"/>
        </w:rPr>
        <w:t>employers</w:t>
      </w:r>
      <w:r w:rsidRPr="00A63DE2">
        <w:rPr>
          <w:sz w:val="16"/>
        </w:rPr>
        <w:t xml:space="preserve"> who provide their healthcare coverage. </w:t>
      </w:r>
      <w:r w:rsidRPr="00920236">
        <w:rPr>
          <w:rStyle w:val="StyleUnderline"/>
        </w:rPr>
        <w:t xml:space="preserve">In the absence of competition, </w:t>
      </w:r>
      <w:r w:rsidRPr="00DD67E3">
        <w:rPr>
          <w:rStyle w:val="Emphasis"/>
          <w:highlight w:val="green"/>
        </w:rPr>
        <w:t>costs</w:t>
      </w:r>
      <w:r w:rsidRPr="00920236">
        <w:rPr>
          <w:rStyle w:val="StyleUnderline"/>
        </w:rPr>
        <w:t xml:space="preserve"> </w:t>
      </w:r>
      <w:r w:rsidRPr="00DD67E3">
        <w:rPr>
          <w:rStyle w:val="Emphasis"/>
          <w:highlight w:val="green"/>
        </w:rPr>
        <w:t>increase</w:t>
      </w:r>
      <w:r w:rsidRPr="00920236">
        <w:rPr>
          <w:rStyle w:val="StyleUnderline"/>
        </w:rPr>
        <w:t xml:space="preserve"> and </w:t>
      </w:r>
      <w:r w:rsidRPr="00DD67E3">
        <w:rPr>
          <w:rStyle w:val="Emphasis"/>
          <w:highlight w:val="green"/>
        </w:rPr>
        <w:t>quality deteriorates</w:t>
      </w:r>
      <w:r w:rsidRPr="00A63DE2">
        <w:rPr>
          <w:sz w:val="16"/>
        </w:rPr>
        <w:t xml:space="preserve">. That’s the opposite of progress. Second, generally speaking, </w:t>
      </w:r>
      <w:r w:rsidRPr="00920236">
        <w:rPr>
          <w:rStyle w:val="StyleUnderline"/>
        </w:rPr>
        <w:t xml:space="preserve">the </w:t>
      </w:r>
      <w:r w:rsidRPr="00DD67E3">
        <w:rPr>
          <w:rStyle w:val="StyleUnderline"/>
          <w:highlight w:val="green"/>
        </w:rPr>
        <w:t>union</w:t>
      </w:r>
      <w:r w:rsidRPr="00920236">
        <w:rPr>
          <w:rStyle w:val="StyleUnderline"/>
        </w:rPr>
        <w:t xml:space="preserve"> of two institutions</w:t>
      </w:r>
      <w:r w:rsidRPr="00A63DE2">
        <w:rPr>
          <w:sz w:val="16"/>
        </w:rPr>
        <w:t xml:space="preserve"> with operational shortcomings only </w:t>
      </w:r>
      <w:r w:rsidRPr="00DD67E3">
        <w:rPr>
          <w:rStyle w:val="StyleUnderline"/>
          <w:highlight w:val="green"/>
        </w:rPr>
        <w:t>creates</w:t>
      </w:r>
      <w:r w:rsidRPr="00A63DE2">
        <w:rPr>
          <w:sz w:val="16"/>
        </w:rPr>
        <w:t xml:space="preserve"> one larger institution with even </w:t>
      </w:r>
      <w:r w:rsidRPr="00920236">
        <w:rPr>
          <w:rStyle w:val="StyleUnderline"/>
        </w:rPr>
        <w:t xml:space="preserve">more operational </w:t>
      </w:r>
      <w:r w:rsidRPr="00DD67E3">
        <w:rPr>
          <w:rStyle w:val="StyleUnderline"/>
          <w:highlight w:val="green"/>
        </w:rPr>
        <w:t>shortcomings</w:t>
      </w:r>
      <w:r w:rsidRPr="00A63DE2">
        <w:rPr>
          <w:sz w:val="16"/>
        </w:rPr>
        <w:t xml:space="preserve">! That’s not progress either. Third, Covid-induced </w:t>
      </w:r>
      <w:r w:rsidRPr="00DD67E3">
        <w:rPr>
          <w:rStyle w:val="StyleUnderline"/>
          <w:highlight w:val="green"/>
        </w:rPr>
        <w:t xml:space="preserve">consolidation </w:t>
      </w:r>
      <w:r w:rsidRPr="00920236">
        <w:rPr>
          <w:rStyle w:val="StyleUnderline"/>
        </w:rPr>
        <w:t xml:space="preserve">will </w:t>
      </w:r>
      <w:r w:rsidRPr="00DD67E3">
        <w:rPr>
          <w:rStyle w:val="StyleUnderline"/>
          <w:highlight w:val="green"/>
        </w:rPr>
        <w:t>only make future progress</w:t>
      </w:r>
      <w:r w:rsidRPr="00A63DE2">
        <w:rPr>
          <w:sz w:val="16"/>
        </w:rPr>
        <w:t xml:space="preserve"> many times </w:t>
      </w:r>
      <w:r w:rsidRPr="00DD67E3">
        <w:rPr>
          <w:rStyle w:val="StyleUnderline"/>
          <w:highlight w:val="green"/>
        </w:rPr>
        <w:t>more difficult</w:t>
      </w:r>
      <w:r w:rsidRPr="00A63DE2">
        <w:rPr>
          <w:sz w:val="16"/>
        </w:rPr>
        <w:t xml:space="preserve">. The larger an organization is, the more it will struggle to rapidly adapt to healthcare disruptions like we’re seeing today. </w:t>
      </w:r>
      <w:r w:rsidRPr="00920236">
        <w:rPr>
          <w:rStyle w:val="StyleUnderline"/>
        </w:rPr>
        <w:t>Retail giants like</w:t>
      </w:r>
      <w:r w:rsidRPr="00A63DE2">
        <w:rPr>
          <w:sz w:val="16"/>
        </w:rPr>
        <w:t xml:space="preserve"> Walmart, Walgreens, </w:t>
      </w:r>
      <w:r w:rsidRPr="00920236">
        <w:rPr>
          <w:rStyle w:val="StyleUnderline"/>
        </w:rPr>
        <w:t>Amazon</w:t>
      </w:r>
      <w:r w:rsidRPr="00A63DE2">
        <w:rPr>
          <w:sz w:val="16"/>
        </w:rPr>
        <w:t xml:space="preserve"> and CVS </w:t>
      </w:r>
      <w:r w:rsidRPr="00920236">
        <w:rPr>
          <w:rStyle w:val="StyleUnderline"/>
        </w:rPr>
        <w:t>are pivoting to</w:t>
      </w:r>
      <w:r w:rsidRPr="00A63DE2">
        <w:rPr>
          <w:sz w:val="16"/>
        </w:rPr>
        <w:t xml:space="preserve"> cater to </w:t>
      </w:r>
      <w:r w:rsidRPr="00920236">
        <w:rPr>
          <w:rStyle w:val="StyleUnderline"/>
        </w:rPr>
        <w:t>healthcare</w:t>
      </w:r>
      <w:r w:rsidRPr="00A63DE2">
        <w:rPr>
          <w:sz w:val="16"/>
        </w:rPr>
        <w:t xml:space="preserve"> consumer demands for affordability and accessibility. </w:t>
      </w:r>
      <w:r w:rsidRPr="00920236">
        <w:rPr>
          <w:rStyle w:val="StyleUnderline"/>
        </w:rPr>
        <w:t>Right now, they’re still a blip on the radar</w:t>
      </w:r>
      <w:r w:rsidRPr="00A63DE2">
        <w:rPr>
          <w:sz w:val="16"/>
        </w:rPr>
        <w:t xml:space="preserve"> relative to mainstream healthcare delivery, </w:t>
      </w:r>
      <w:r w:rsidRPr="00920236">
        <w:rPr>
          <w:rStyle w:val="StyleUnderline"/>
        </w:rPr>
        <w:t>but they are looking to eventually corner the market</w:t>
      </w:r>
      <w:r w:rsidRPr="00A63DE2">
        <w:rPr>
          <w:sz w:val="16"/>
        </w:rPr>
        <w:t xml:space="preserve"> and drive the industry forward. And as they continue down this path, consolidated healthcare systems will be left behind, potentially </w:t>
      </w:r>
      <w:r w:rsidRPr="00920236">
        <w:rPr>
          <w:rStyle w:val="StyleUnderline"/>
        </w:rPr>
        <w:t>at the expense of the consumers</w:t>
      </w:r>
      <w:r w:rsidRPr="00A63DE2">
        <w:rPr>
          <w:sz w:val="16"/>
        </w:rPr>
        <w:t xml:space="preserve"> in that area. </w:t>
      </w:r>
      <w:r w:rsidRPr="00DD67E3">
        <w:rPr>
          <w:rStyle w:val="StyleUnderline"/>
          <w:highlight w:val="green"/>
        </w:rPr>
        <w:t>The</w:t>
      </w:r>
      <w:r w:rsidRPr="00920236">
        <w:rPr>
          <w:rStyle w:val="StyleUnderline"/>
        </w:rPr>
        <w:t xml:space="preserve"> potential </w:t>
      </w:r>
      <w:r w:rsidRPr="00DD67E3">
        <w:rPr>
          <w:rStyle w:val="StyleUnderline"/>
          <w:highlight w:val="green"/>
        </w:rPr>
        <w:t>impact</w:t>
      </w:r>
      <w:r w:rsidRPr="00920236">
        <w:rPr>
          <w:rStyle w:val="StyleUnderline"/>
        </w:rPr>
        <w:t xml:space="preserve"> of continued consolidation </w:t>
      </w:r>
      <w:r w:rsidRPr="00DD67E3">
        <w:rPr>
          <w:rStyle w:val="StyleUnderline"/>
          <w:highlight w:val="green"/>
        </w:rPr>
        <w:t xml:space="preserve">on </w:t>
      </w:r>
      <w:r w:rsidRPr="00DD67E3">
        <w:rPr>
          <w:rStyle w:val="Emphasis"/>
          <w:highlight w:val="green"/>
        </w:rPr>
        <w:t>rural patients</w:t>
      </w:r>
      <w:r w:rsidRPr="00920236">
        <w:rPr>
          <w:rStyle w:val="StyleUnderline"/>
        </w:rPr>
        <w:t xml:space="preserve"> </w:t>
      </w:r>
      <w:r w:rsidRPr="00DD67E3">
        <w:rPr>
          <w:rStyle w:val="StyleUnderline"/>
          <w:highlight w:val="green"/>
        </w:rPr>
        <w:t xml:space="preserve">is </w:t>
      </w:r>
      <w:r w:rsidRPr="00920236">
        <w:rPr>
          <w:rStyle w:val="StyleUnderline"/>
        </w:rPr>
        <w:t xml:space="preserve">especially </w:t>
      </w:r>
      <w:r w:rsidRPr="00DD67E3">
        <w:rPr>
          <w:rStyle w:val="StyleUnderline"/>
          <w:highlight w:val="green"/>
        </w:rPr>
        <w:t>concerning</w:t>
      </w:r>
      <w:r w:rsidRPr="00A63DE2">
        <w:rPr>
          <w:sz w:val="16"/>
        </w:rPr>
        <w:t xml:space="preserve">. Rural communities may have a limited number of the big-box retailers mentioned above. And the unfortunate fact of the matter is that </w:t>
      </w:r>
      <w:r w:rsidRPr="00920236">
        <w:rPr>
          <w:rStyle w:val="StyleUnderline"/>
        </w:rPr>
        <w:t xml:space="preserve">when a larger hospital or health system purchases a smaller, </w:t>
      </w:r>
      <w:r w:rsidRPr="00DD67E3">
        <w:rPr>
          <w:rStyle w:val="StyleUnderline"/>
          <w:highlight w:val="green"/>
        </w:rPr>
        <w:t>rural hospital,</w:t>
      </w:r>
      <w:r w:rsidRPr="00A63DE2">
        <w:rPr>
          <w:sz w:val="16"/>
        </w:rPr>
        <w:t xml:space="preserve"> it’s usually only a matter of time before the purchasing system realizes that unless </w:t>
      </w:r>
      <w:r w:rsidRPr="00920236">
        <w:rPr>
          <w:rStyle w:val="StyleUnderline"/>
        </w:rPr>
        <w:t>they</w:t>
      </w:r>
      <w:r w:rsidRPr="00A63DE2">
        <w:rPr>
          <w:sz w:val="16"/>
        </w:rPr>
        <w:t xml:space="preserve"> drastically pare down and reconfigure operations, the acquired hospital will never be profitable. Many eventually decide to </w:t>
      </w:r>
      <w:r w:rsidRPr="00DD67E3">
        <w:rPr>
          <w:rStyle w:val="Emphasis"/>
          <w:highlight w:val="green"/>
        </w:rPr>
        <w:t>close up shop</w:t>
      </w:r>
      <w:r w:rsidRPr="00A63DE2">
        <w:rPr>
          <w:sz w:val="16"/>
        </w:rPr>
        <w:t xml:space="preserve">, in some instances reducing or </w:t>
      </w:r>
      <w:r w:rsidRPr="00920236">
        <w:rPr>
          <w:rStyle w:val="StyleUnderline"/>
        </w:rPr>
        <w:t>even</w:t>
      </w:r>
      <w:r w:rsidRPr="00A63DE2">
        <w:rPr>
          <w:sz w:val="16"/>
        </w:rPr>
        <w:t xml:space="preserve"> </w:t>
      </w:r>
      <w:r w:rsidRPr="00DD67E3">
        <w:rPr>
          <w:rStyle w:val="Emphasis"/>
          <w:highlight w:val="green"/>
        </w:rPr>
        <w:t>eliminating</w:t>
      </w:r>
      <w:r w:rsidRPr="00A63DE2">
        <w:rPr>
          <w:sz w:val="16"/>
        </w:rPr>
        <w:t xml:space="preserve"> </w:t>
      </w:r>
      <w:r w:rsidRPr="00DD67E3">
        <w:rPr>
          <w:rStyle w:val="StyleUnderline"/>
          <w:highlight w:val="green"/>
        </w:rPr>
        <w:t>rural</w:t>
      </w:r>
      <w:r w:rsidRPr="00920236">
        <w:rPr>
          <w:rStyle w:val="StyleUnderline"/>
        </w:rPr>
        <w:t xml:space="preserve"> patients’ options for </w:t>
      </w:r>
      <w:r w:rsidRPr="00DD67E3">
        <w:rPr>
          <w:rStyle w:val="StyleUnderline"/>
          <w:highlight w:val="green"/>
        </w:rPr>
        <w:t>care</w:t>
      </w:r>
      <w:r w:rsidRPr="00920236">
        <w:rPr>
          <w:rStyle w:val="StyleUnderline"/>
        </w:rPr>
        <w:t xml:space="preserve"> delivery</w:t>
      </w:r>
      <w:r w:rsidRPr="00A63DE2">
        <w:rPr>
          <w:sz w:val="16"/>
        </w:rPr>
        <w:t xml:space="preserve">. In the absolute worst-case scenario, </w:t>
      </w:r>
      <w:r w:rsidRPr="00DD67E3">
        <w:rPr>
          <w:rStyle w:val="StyleUnderline"/>
          <w:highlight w:val="green"/>
        </w:rPr>
        <w:t>this is</w:t>
      </w:r>
      <w:r w:rsidRPr="00920236">
        <w:rPr>
          <w:rStyle w:val="StyleUnderline"/>
        </w:rPr>
        <w:t xml:space="preserve"> exactly </w:t>
      </w:r>
      <w:r w:rsidRPr="00DD67E3">
        <w:rPr>
          <w:rStyle w:val="StyleUnderline"/>
          <w:highlight w:val="green"/>
        </w:rPr>
        <w:t>the reality all consumers</w:t>
      </w:r>
      <w:r w:rsidRPr="00920236">
        <w:rPr>
          <w:rStyle w:val="StyleUnderline"/>
        </w:rPr>
        <w:t xml:space="preserve"> </w:t>
      </w:r>
      <w:r w:rsidRPr="00DD67E3">
        <w:rPr>
          <w:rStyle w:val="StyleUnderline"/>
          <w:highlight w:val="green"/>
        </w:rPr>
        <w:t>could face if consolidation continues</w:t>
      </w:r>
      <w:r w:rsidRPr="00920236">
        <w:rPr>
          <w:rStyle w:val="StyleUnderline"/>
        </w:rPr>
        <w:t xml:space="preserve"> at its current pace</w:t>
      </w:r>
      <w:r w:rsidRPr="00A63DE2">
        <w:rPr>
          <w:sz w:val="16"/>
        </w:rPr>
        <w:t xml:space="preserve">. In theory and </w:t>
      </w:r>
      <w:r w:rsidRPr="00920236">
        <w:rPr>
          <w:rStyle w:val="StyleUnderline"/>
        </w:rPr>
        <w:t xml:space="preserve">if </w:t>
      </w:r>
      <w:r w:rsidRPr="00DD67E3">
        <w:rPr>
          <w:rStyle w:val="StyleUnderline"/>
          <w:highlight w:val="green"/>
        </w:rPr>
        <w:t>left unchecked</w:t>
      </w:r>
      <w:r w:rsidRPr="00A63DE2">
        <w:rPr>
          <w:sz w:val="16"/>
        </w:rPr>
        <w:t xml:space="preserve">, </w:t>
      </w:r>
      <w:r w:rsidRPr="00DD67E3">
        <w:rPr>
          <w:rStyle w:val="StyleUnderline"/>
          <w:highlight w:val="green"/>
        </w:rPr>
        <w:t>all</w:t>
      </w:r>
      <w:r w:rsidRPr="00A63DE2">
        <w:rPr>
          <w:sz w:val="16"/>
        </w:rPr>
        <w:t xml:space="preserve"> of the </w:t>
      </w:r>
      <w:r w:rsidRPr="00DD67E3">
        <w:rPr>
          <w:rStyle w:val="StyleUnderline"/>
          <w:highlight w:val="green"/>
        </w:rPr>
        <w:t>hospitals</w:t>
      </w:r>
      <w:r w:rsidRPr="00A63DE2">
        <w:rPr>
          <w:sz w:val="16"/>
        </w:rPr>
        <w:t xml:space="preserve"> in the United States </w:t>
      </w:r>
      <w:r w:rsidRPr="00DD67E3">
        <w:rPr>
          <w:rStyle w:val="StyleUnderline"/>
          <w:highlight w:val="green"/>
        </w:rPr>
        <w:t>could</w:t>
      </w:r>
      <w:r w:rsidRPr="00920236">
        <w:rPr>
          <w:rStyle w:val="StyleUnderline"/>
        </w:rPr>
        <w:t xml:space="preserve"> be owned by only</w:t>
      </w:r>
      <w:r w:rsidRPr="00A63DE2">
        <w:rPr>
          <w:sz w:val="16"/>
        </w:rPr>
        <w:t xml:space="preserve"> a handful of </w:t>
      </w:r>
      <w:r w:rsidRPr="00920236">
        <w:rPr>
          <w:rStyle w:val="StyleUnderline"/>
        </w:rPr>
        <w:t>mammoth</w:t>
      </w:r>
      <w:r w:rsidRPr="00A63DE2">
        <w:rPr>
          <w:sz w:val="16"/>
        </w:rPr>
        <w:t xml:space="preserve"> </w:t>
      </w:r>
      <w:r w:rsidRPr="00920236">
        <w:rPr>
          <w:rStyle w:val="StyleUnderline"/>
        </w:rPr>
        <w:t>systems that</w:t>
      </w:r>
      <w:r w:rsidRPr="00A63DE2">
        <w:rPr>
          <w:sz w:val="16"/>
        </w:rPr>
        <w:t xml:space="preserve"> then </w:t>
      </w:r>
      <w:r w:rsidRPr="00DD67E3">
        <w:rPr>
          <w:rStyle w:val="StyleUnderline"/>
          <w:highlight w:val="green"/>
        </w:rPr>
        <w:t>lack</w:t>
      </w:r>
      <w:r w:rsidRPr="00920236">
        <w:rPr>
          <w:rStyle w:val="StyleUnderline"/>
        </w:rPr>
        <w:t xml:space="preserve"> incentive to</w:t>
      </w:r>
      <w:r w:rsidRPr="00A63DE2">
        <w:rPr>
          <w:sz w:val="16"/>
        </w:rPr>
        <w:t xml:space="preserve"> continually </w:t>
      </w:r>
      <w:r w:rsidRPr="00920236">
        <w:rPr>
          <w:rStyle w:val="StyleUnderline"/>
        </w:rPr>
        <w:t>deliver</w:t>
      </w:r>
      <w:r w:rsidRPr="00A63DE2">
        <w:rPr>
          <w:sz w:val="16"/>
        </w:rPr>
        <w:t xml:space="preserve"> </w:t>
      </w:r>
      <w:r w:rsidRPr="00DD67E3">
        <w:rPr>
          <w:rStyle w:val="Emphasis"/>
          <w:highlight w:val="green"/>
        </w:rPr>
        <w:t>quality</w:t>
      </w:r>
      <w:r w:rsidRPr="00A63DE2">
        <w:rPr>
          <w:sz w:val="16"/>
        </w:rPr>
        <w:t xml:space="preserve"> services at </w:t>
      </w:r>
      <w:r w:rsidRPr="00920236">
        <w:rPr>
          <w:rStyle w:val="StyleUnderline"/>
        </w:rPr>
        <w:t>lower</w:t>
      </w:r>
      <w:r w:rsidRPr="00A63DE2">
        <w:rPr>
          <w:sz w:val="16"/>
        </w:rPr>
        <w:t xml:space="preserve"> total </w:t>
      </w:r>
      <w:r w:rsidRPr="00920236">
        <w:rPr>
          <w:rStyle w:val="StyleUnderline"/>
        </w:rPr>
        <w:t xml:space="preserve">cost of </w:t>
      </w:r>
      <w:r w:rsidRPr="00DD67E3">
        <w:rPr>
          <w:rStyle w:val="Emphasis"/>
          <w:highlight w:val="green"/>
        </w:rPr>
        <w:t>care</w:t>
      </w:r>
      <w:r w:rsidRPr="00A63DE2">
        <w:rPr>
          <w:sz w:val="16"/>
        </w:rPr>
        <w:t>.</w:t>
      </w:r>
    </w:p>
    <w:p w14:paraId="737E2AB5" w14:textId="77777777" w:rsidR="0066410C" w:rsidRDefault="0066410C" w:rsidP="0066410C">
      <w:pPr>
        <w:pStyle w:val="Heading1"/>
      </w:pPr>
      <w:r>
        <w:lastRenderedPageBreak/>
        <w:t>Cap K</w:t>
      </w:r>
    </w:p>
    <w:p w14:paraId="74258EE8" w14:textId="77777777" w:rsidR="0066410C" w:rsidRPr="00EB0E2D" w:rsidRDefault="0066410C" w:rsidP="0066410C">
      <w:pPr>
        <w:pStyle w:val="Heading4"/>
        <w:rPr>
          <w:rFonts w:asciiTheme="majorHAnsi" w:hAnsiTheme="majorHAnsi" w:cstheme="majorHAnsi"/>
        </w:rPr>
      </w:pPr>
      <w:r>
        <w:t xml:space="preserve">LONG AF: </w:t>
      </w:r>
      <w:r w:rsidRPr="00FE737D">
        <w:t xml:space="preserve">The aff provides a </w:t>
      </w:r>
      <w:r w:rsidRPr="00FE737D">
        <w:rPr>
          <w:u w:val="single"/>
        </w:rPr>
        <w:t>course correction</w:t>
      </w:r>
      <w:r w:rsidRPr="00FE737D">
        <w:t xml:space="preserve"> to capitalism</w:t>
      </w:r>
      <w:r w:rsidRPr="00EB0E2D">
        <w:rPr>
          <w:rFonts w:asciiTheme="majorHAnsi" w:hAnsiTheme="majorHAnsi" w:cstheme="majorHAnsi"/>
        </w:rPr>
        <w:t xml:space="preserve">---unfettered free markets result in consolidation, but state intervention can promote </w:t>
      </w:r>
      <w:r w:rsidRPr="00EB0E2D">
        <w:rPr>
          <w:rFonts w:asciiTheme="majorHAnsi" w:hAnsiTheme="majorHAnsi" w:cstheme="majorHAnsi"/>
          <w:u w:val="single"/>
        </w:rPr>
        <w:t>creative destruction</w:t>
      </w:r>
      <w:r w:rsidRPr="00EB0E2D">
        <w:rPr>
          <w:rFonts w:asciiTheme="majorHAnsi" w:hAnsiTheme="majorHAnsi" w:cstheme="majorHAnsi"/>
        </w:rPr>
        <w:t xml:space="preserve">. </w:t>
      </w:r>
    </w:p>
    <w:p w14:paraId="5FE84640" w14:textId="77777777" w:rsidR="0066410C" w:rsidRPr="00EB0E2D" w:rsidRDefault="0066410C" w:rsidP="0066410C">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 21</w:t>
      </w:r>
      <w:r w:rsidRPr="00EB0E2D">
        <w:rPr>
          <w:rFonts w:asciiTheme="majorHAnsi" w:hAnsiTheme="majorHAnsi" w:cstheme="majorHAnsi"/>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14" w:history="1">
        <w:r w:rsidRPr="00EB0E2D">
          <w:rPr>
            <w:rStyle w:val="Hyperlink"/>
            <w:rFonts w:cstheme="majorHAnsi"/>
          </w:rPr>
          <w:t>https://knowledge.insead.edu/economics-finance/rethinking-capitalism-the-power-of-creative-destruction-16821</w:t>
        </w:r>
      </w:hyperlink>
      <w:r w:rsidRPr="00EB0E2D">
        <w:rPr>
          <w:rFonts w:asciiTheme="majorHAnsi" w:hAnsiTheme="majorHAnsi" w:cstheme="majorHAnsi"/>
        </w:rPr>
        <w:t xml:space="preserve">. </w:t>
      </w:r>
    </w:p>
    <w:p w14:paraId="6CDBFBB6" w14:textId="77777777" w:rsidR="0066410C" w:rsidRPr="00D536E2" w:rsidRDefault="0066410C" w:rsidP="0066410C">
      <w:pPr>
        <w:rPr>
          <w:rFonts w:asciiTheme="majorHAnsi" w:hAnsiTheme="majorHAnsi" w:cstheme="majorHAnsi"/>
          <w:sz w:val="16"/>
        </w:rPr>
      </w:pPr>
      <w:r w:rsidRPr="00D536E2">
        <w:rPr>
          <w:rFonts w:asciiTheme="majorHAnsi" w:hAnsiTheme="majorHAnsi" w:cstheme="majorHAnsi"/>
          <w:sz w:val="16"/>
        </w:rPr>
        <w:t xml:space="preserve">Let’s face it: </w:t>
      </w:r>
      <w:r w:rsidRPr="00EB0E2D">
        <w:rPr>
          <w:rStyle w:val="StyleUnderline"/>
          <w:rFonts w:asciiTheme="majorHAnsi" w:hAnsiTheme="majorHAnsi" w:cstheme="majorHAnsi"/>
        </w:rPr>
        <w:t>Capitalism has a bad reputation these days</w:t>
      </w:r>
      <w:r w:rsidRPr="00D536E2">
        <w:rPr>
          <w:rFonts w:asciiTheme="majorHAnsi" w:hAnsiTheme="majorHAnsi" w:cstheme="majorHAnsi"/>
          <w:sz w:val="16"/>
        </w:rPr>
        <w:t xml:space="preserve">. While </w:t>
      </w:r>
      <w:r w:rsidRPr="00EB0E2D">
        <w:rPr>
          <w:rStyle w:val="StyleUnderline"/>
          <w:rFonts w:asciiTheme="majorHAnsi" w:hAnsiTheme="majorHAnsi" w:cstheme="majorHAnsi"/>
        </w:rPr>
        <w:t>it is still seen as the “least awful” of alternatives</w:t>
      </w:r>
      <w:r w:rsidRPr="00D536E2">
        <w:rPr>
          <w:rFonts w:asciiTheme="majorHAnsi" w:hAnsiTheme="majorHAnsi" w:cstheme="majorHAnsi"/>
          <w:sz w:val="16"/>
        </w:rPr>
        <w:t xml:space="preserve">, many accuse it of having led to exploding inequality, disastrous climate change and fractured societies. For some, these consequences are enough to advocate abandoning it altogether. In The Power of Creative Destruction, economists Philippe Aghion, Céline Antonin and Simon Bunel argue that </w:t>
      </w:r>
      <w:r w:rsidRPr="00943E8B">
        <w:rPr>
          <w:rStyle w:val="Emphasis"/>
          <w:rFonts w:asciiTheme="majorHAnsi" w:hAnsiTheme="majorHAnsi" w:cstheme="majorHAnsi"/>
          <w:highlight w:val="green"/>
        </w:rPr>
        <w:t>abolishing capitalism is not the solution</w:t>
      </w:r>
      <w:r w:rsidRPr="00EB0E2D">
        <w:rPr>
          <w:rStyle w:val="Emphasis"/>
          <w:rFonts w:asciiTheme="majorHAnsi" w:hAnsiTheme="majorHAnsi" w:cstheme="majorHAnsi"/>
        </w:rPr>
        <w:t>.</w:t>
      </w:r>
      <w:r w:rsidRPr="00D536E2">
        <w:rPr>
          <w:rFonts w:asciiTheme="majorHAnsi" w:hAnsiTheme="majorHAnsi" w:cstheme="majorHAnsi"/>
          <w:sz w:val="16"/>
        </w:rPr>
        <w:t xml:space="preserve"> Historically, </w:t>
      </w:r>
      <w:r w:rsidRPr="00EB0E2D">
        <w:rPr>
          <w:rStyle w:val="StyleUnderline"/>
          <w:rFonts w:asciiTheme="majorHAnsi" w:hAnsiTheme="majorHAnsi" w:cstheme="majorHAnsi"/>
        </w:rPr>
        <w:t>a market economy has proved to be a formidable engine of prosperity, enabling societies to develop in ways that were unimaginable even two centuries ago</w:t>
      </w:r>
      <w:r w:rsidRPr="00D536E2">
        <w:rPr>
          <w:rFonts w:asciiTheme="majorHAnsi" w:hAnsiTheme="majorHAnsi" w:cstheme="majorHAnsi"/>
          <w:sz w:val="16"/>
        </w:rPr>
        <w:t xml:space="preserve">. However, </w:t>
      </w:r>
      <w:r w:rsidRPr="00943E8B">
        <w:rPr>
          <w:rStyle w:val="Emphasis"/>
          <w:rFonts w:asciiTheme="majorHAnsi" w:hAnsiTheme="majorHAnsi" w:cstheme="majorHAnsi"/>
          <w:highlight w:val="green"/>
        </w:rPr>
        <w:t xml:space="preserve">market forces cannot be given free rein. The state and civil society </w:t>
      </w:r>
      <w:r w:rsidRPr="00D536E2">
        <w:rPr>
          <w:rStyle w:val="Emphasis"/>
          <w:rFonts w:asciiTheme="majorHAnsi" w:hAnsiTheme="majorHAnsi" w:cstheme="majorHAnsi"/>
        </w:rPr>
        <w:t xml:space="preserve">both </w:t>
      </w:r>
      <w:r w:rsidRPr="00943E8B">
        <w:rPr>
          <w:rStyle w:val="Emphasis"/>
          <w:rFonts w:asciiTheme="majorHAnsi" w:hAnsiTheme="majorHAnsi" w:cstheme="majorHAnsi"/>
          <w:highlight w:val="green"/>
        </w:rPr>
        <w:t>have a role to play in guiding the forces of disruptive innovation that underpin growth.</w:t>
      </w:r>
      <w:r>
        <w:rPr>
          <w:rStyle w:val="Emphasis"/>
          <w:rFonts w:asciiTheme="majorHAnsi" w:hAnsiTheme="majorHAnsi" w:cstheme="majorHAnsi"/>
        </w:rPr>
        <w:t xml:space="preserve"> </w:t>
      </w:r>
      <w:r w:rsidRPr="00943E8B">
        <w:rPr>
          <w:rStyle w:val="StyleUnderline"/>
          <w:rFonts w:asciiTheme="majorHAnsi" w:hAnsiTheme="majorHAnsi" w:cstheme="majorHAnsi"/>
          <w:highlight w:val="green"/>
        </w:rPr>
        <w:t>Creative destruction refers to the process by which innovations continually displace existing tech</w:t>
      </w:r>
      <w:r w:rsidRPr="00C51126">
        <w:rPr>
          <w:rStyle w:val="StyleUnderline"/>
          <w:rFonts w:asciiTheme="majorHAnsi" w:hAnsiTheme="majorHAnsi" w:cstheme="majorHAnsi"/>
        </w:rPr>
        <w:t>nologies</w:t>
      </w:r>
      <w:r w:rsidRPr="00943E8B">
        <w:rPr>
          <w:rStyle w:val="StyleUnderline"/>
          <w:rFonts w:asciiTheme="majorHAnsi" w:hAnsiTheme="majorHAnsi" w:cstheme="majorHAnsi"/>
          <w:highlight w:val="green"/>
        </w:rPr>
        <w:t xml:space="preserve"> and ways of doing things</w:t>
      </w:r>
      <w:r w:rsidRPr="00943E8B">
        <w:rPr>
          <w:rFonts w:asciiTheme="majorHAnsi" w:hAnsiTheme="majorHAnsi" w:cstheme="majorHAnsi"/>
          <w:sz w:val="16"/>
          <w:highlight w:val="green"/>
        </w:rPr>
        <w:t xml:space="preserve">. </w:t>
      </w:r>
      <w:r w:rsidRPr="00943E8B">
        <w:rPr>
          <w:rStyle w:val="StyleUnderline"/>
          <w:rFonts w:asciiTheme="majorHAnsi" w:hAnsiTheme="majorHAnsi" w:cstheme="majorHAnsi"/>
          <w:highlight w:val="green"/>
        </w:rPr>
        <w:t xml:space="preserve">New firms </w:t>
      </w:r>
      <w:r w:rsidRPr="00C51126">
        <w:rPr>
          <w:rStyle w:val="StyleUnderline"/>
          <w:rFonts w:asciiTheme="majorHAnsi" w:hAnsiTheme="majorHAnsi" w:cstheme="majorHAnsi"/>
        </w:rPr>
        <w:t xml:space="preserve">continually </w:t>
      </w:r>
      <w:r w:rsidRPr="00943E8B">
        <w:rPr>
          <w:rStyle w:val="StyleUnderline"/>
          <w:rFonts w:asciiTheme="majorHAnsi" w:hAnsiTheme="majorHAnsi" w:cstheme="majorHAnsi"/>
          <w:highlight w:val="green"/>
        </w:rPr>
        <w:t>step up to the plate and new jobs replace obsolete</w:t>
      </w:r>
      <w:r w:rsidRPr="00C51126">
        <w:rPr>
          <w:rStyle w:val="StyleUnderline"/>
          <w:rFonts w:asciiTheme="majorHAnsi" w:hAnsiTheme="majorHAnsi" w:cstheme="majorHAnsi"/>
        </w:rPr>
        <w:t>d</w:t>
      </w:r>
      <w:r w:rsidRPr="00943E8B">
        <w:rPr>
          <w:rStyle w:val="StyleUnderline"/>
          <w:rFonts w:asciiTheme="majorHAnsi" w:hAnsiTheme="majorHAnsi" w:cstheme="majorHAnsi"/>
          <w:highlight w:val="green"/>
        </w:rPr>
        <w:t xml:space="preserve"> ones</w:t>
      </w:r>
      <w:r w:rsidRPr="00EB0E2D">
        <w:rPr>
          <w:rStyle w:val="StyleUnderline"/>
          <w:rFonts w:asciiTheme="majorHAnsi" w:hAnsiTheme="majorHAnsi" w:cstheme="majorHAnsi"/>
        </w:rPr>
        <w:t>. In sum, the new destroys the old. This constant innovation is the driving force of capitalism and the catalyst of long-term growth.</w:t>
      </w:r>
      <w:r w:rsidRPr="00D536E2">
        <w:rPr>
          <w:rFonts w:asciiTheme="majorHAnsi" w:hAnsiTheme="majorHAnsi" w:cstheme="majorHAnsi"/>
          <w:sz w:val="16"/>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 </w:t>
      </w:r>
      <w:r w:rsidRPr="00EB0E2D">
        <w:rPr>
          <w:rStyle w:val="StyleUnderline"/>
          <w:rFonts w:asciiTheme="majorHAnsi" w:hAnsiTheme="majorHAnsi" w:cstheme="majorHAnsi"/>
        </w:rPr>
        <w:t>The originator of the notion of creative destruction, Joseph Schumpeter (1883-1950), was pessimistic about the future of capitalism</w:t>
      </w:r>
      <w:r w:rsidRPr="00D536E2">
        <w:rPr>
          <w:rFonts w:asciiTheme="majorHAnsi" w:hAnsiTheme="majorHAnsi" w:cstheme="majorHAnsi"/>
          <w:sz w:val="16"/>
        </w:rPr>
        <w:t xml:space="preserve">. He believed that </w:t>
      </w:r>
      <w:r w:rsidRPr="00EB0E2D">
        <w:rPr>
          <w:rStyle w:val="StyleUnderline"/>
          <w:rFonts w:asciiTheme="majorHAnsi" w:hAnsiTheme="majorHAnsi" w:cstheme="majorHAnsi"/>
        </w:rPr>
        <w:t>powerful incumbents</w:t>
      </w:r>
      <w:r w:rsidRPr="00D536E2">
        <w:rPr>
          <w:rFonts w:asciiTheme="majorHAnsi" w:hAnsiTheme="majorHAnsi" w:cstheme="majorHAnsi"/>
          <w:sz w:val="16"/>
        </w:rPr>
        <w:t xml:space="preserve"> – think conglomerates – </w:t>
      </w:r>
      <w:r w:rsidRPr="00EB0E2D">
        <w:rPr>
          <w:rStyle w:val="StyleUnderline"/>
          <w:rFonts w:asciiTheme="majorHAnsi" w:hAnsiTheme="majorHAnsi" w:cstheme="majorHAnsi"/>
        </w:rPr>
        <w:t>would eventually dominate every sector. By stifling competition, they would kill innovation and growth softly</w:t>
      </w:r>
      <w:r w:rsidRPr="00D536E2">
        <w:rPr>
          <w:rFonts w:asciiTheme="majorHAnsi" w:hAnsiTheme="majorHAnsi" w:cstheme="majorHAnsi"/>
          <w:sz w:val="16"/>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943E8B">
        <w:rPr>
          <w:rStyle w:val="Emphasis"/>
          <w:rFonts w:asciiTheme="majorHAnsi" w:hAnsiTheme="majorHAnsi" w:cstheme="majorHAnsi"/>
          <w:highlight w:val="green"/>
        </w:rPr>
        <w:t>there are ways to reward growth-creating innovators and</w:t>
      </w:r>
      <w:r w:rsidRPr="00C51126">
        <w:rPr>
          <w:rStyle w:val="Emphasis"/>
          <w:rFonts w:asciiTheme="majorHAnsi" w:hAnsiTheme="majorHAnsi" w:cstheme="majorHAnsi"/>
        </w:rPr>
        <w:t>, at the same time</w:t>
      </w:r>
      <w:r w:rsidRPr="00943E8B">
        <w:rPr>
          <w:rStyle w:val="Emphasis"/>
          <w:rFonts w:asciiTheme="majorHAnsi" w:hAnsiTheme="majorHAnsi" w:cstheme="majorHAnsi"/>
          <w:highlight w:val="green"/>
        </w:rPr>
        <w:t>, prevent them from entrenching themselves</w:t>
      </w:r>
      <w:r w:rsidRPr="00EB0E2D">
        <w:rPr>
          <w:rStyle w:val="Emphasis"/>
          <w:rFonts w:asciiTheme="majorHAnsi" w:hAnsiTheme="majorHAnsi" w:cstheme="majorHAnsi"/>
        </w:rPr>
        <w:t>.</w:t>
      </w:r>
      <w:r>
        <w:rPr>
          <w:rFonts w:asciiTheme="majorHAnsi" w:hAnsiTheme="majorHAnsi" w:cstheme="majorHAnsi"/>
          <w:b/>
          <w:iCs/>
          <w:u w:val="single"/>
          <w:bdr w:val="single" w:sz="8" w:space="0" w:color="auto"/>
        </w:rPr>
        <w:t xml:space="preserve"> </w:t>
      </w:r>
      <w:r w:rsidRPr="00D536E2">
        <w:rPr>
          <w:rFonts w:asciiTheme="majorHAnsi" w:hAnsiTheme="majorHAnsi" w:cstheme="majorHAnsi"/>
          <w:sz w:val="16"/>
        </w:rPr>
        <w:t xml:space="preserve">Revisiting the main enigmas of economic history 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EB0E2D">
        <w:rPr>
          <w:rStyle w:val="StyleUnderline"/>
          <w:rFonts w:asciiTheme="majorHAnsi" w:hAnsiTheme="majorHAnsi" w:cstheme="majorHAnsi"/>
        </w:rPr>
        <w:t>The body of knowledge accumulated around creative destruction helps us solve all these enigmas and more, as shown by the following three vignettes.</w:t>
      </w:r>
      <w:r>
        <w:rPr>
          <w:rFonts w:asciiTheme="majorHAnsi" w:hAnsiTheme="majorHAnsi" w:cstheme="majorHAnsi"/>
          <w:u w:val="single"/>
        </w:rPr>
        <w:t xml:space="preserve"> </w:t>
      </w:r>
      <w:r w:rsidRPr="00D536E2">
        <w:rPr>
          <w:rFonts w:asciiTheme="majorHAnsi" w:hAnsiTheme="majorHAnsi" w:cstheme="majorHAnsi"/>
          <w:sz w:val="16"/>
        </w:rPr>
        <w:t xml:space="preserve">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 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 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Questioning some common bits of wisdom </w:t>
      </w:r>
      <w:r w:rsidRPr="00943E8B">
        <w:rPr>
          <w:rStyle w:val="StyleUnderline"/>
          <w:rFonts w:asciiTheme="majorHAnsi" w:hAnsiTheme="majorHAnsi" w:cstheme="majorHAnsi"/>
          <w:highlight w:val="green"/>
        </w:rPr>
        <w:t xml:space="preserve">Creative destruction also gives us a useful lens </w:t>
      </w:r>
      <w:r w:rsidRPr="00C51126">
        <w:rPr>
          <w:rStyle w:val="StyleUnderline"/>
          <w:rFonts w:asciiTheme="majorHAnsi" w:hAnsiTheme="majorHAnsi" w:cstheme="majorHAnsi"/>
        </w:rPr>
        <w:t xml:space="preserve">through which </w:t>
      </w:r>
      <w:r w:rsidRPr="00943E8B">
        <w:rPr>
          <w:rStyle w:val="StyleUnderline"/>
          <w:rFonts w:asciiTheme="majorHAnsi" w:hAnsiTheme="majorHAnsi" w:cstheme="majorHAnsi"/>
          <w:highlight w:val="green"/>
        </w:rPr>
        <w:t>to assess policy prescriptions</w:t>
      </w:r>
      <w:r w:rsidRPr="00D536E2">
        <w:rPr>
          <w:rFonts w:asciiTheme="majorHAnsi" w:hAnsiTheme="majorHAnsi" w:cstheme="majorHAnsi"/>
          <w:sz w:val="16"/>
        </w:rPr>
        <w:t xml:space="preserve">. For instance, </w:t>
      </w:r>
      <w:r w:rsidRPr="00EB0E2D">
        <w:rPr>
          <w:rStyle w:val="StyleUnderline"/>
          <w:rFonts w:asciiTheme="majorHAnsi" w:hAnsiTheme="majorHAnsi" w:cstheme="majorHAnsi"/>
        </w:rPr>
        <w:t xml:space="preserve">some believe that taxation is the sole method of </w:t>
      </w:r>
      <w:r w:rsidRPr="00EB0E2D">
        <w:rPr>
          <w:rStyle w:val="StyleUnderline"/>
          <w:rFonts w:asciiTheme="majorHAnsi" w:hAnsiTheme="majorHAnsi" w:cstheme="majorHAnsi"/>
        </w:rPr>
        <w:lastRenderedPageBreak/>
        <w:t>making growth more inclusive. Along the same line of thinking, some insist we should tax robots,</w:t>
      </w:r>
      <w:r w:rsidRPr="00D536E2">
        <w:rPr>
          <w:rFonts w:asciiTheme="majorHAnsi" w:hAnsiTheme="majorHAnsi" w:cstheme="majorHAnsi"/>
          <w:sz w:val="16"/>
        </w:rPr>
        <w:t xml:space="preserve"> especially since they will (allegedly) create mass unemployment. </w:t>
      </w:r>
      <w:r w:rsidRPr="00EB0E2D">
        <w:rPr>
          <w:rStyle w:val="StyleUnderline"/>
          <w:rFonts w:asciiTheme="majorHAnsi" w:hAnsiTheme="majorHAnsi" w:cstheme="majorHAnsi"/>
        </w:rPr>
        <w:t>Others view a complete ban on growth as the best way to fight climate change</w:t>
      </w:r>
      <w:r w:rsidRPr="00D536E2">
        <w:rPr>
          <w:rFonts w:asciiTheme="majorHAnsi" w:hAnsiTheme="majorHAnsi" w:cstheme="majorHAnsi"/>
          <w:sz w:val="16"/>
        </w:rPr>
        <w:t xml:space="preserve">. </w:t>
      </w:r>
      <w:r w:rsidRPr="00EB0E2D">
        <w:rPr>
          <w:rStyle w:val="StyleUnderline"/>
          <w:rFonts w:asciiTheme="majorHAnsi" w:hAnsiTheme="majorHAnsi" w:cstheme="majorHAnsi"/>
        </w:rPr>
        <w:t>Aghion and his co-authors believe these policies are misguided</w:t>
      </w:r>
      <w:r w:rsidRPr="00D536E2">
        <w:rPr>
          <w:rFonts w:asciiTheme="majorHAnsi" w:hAnsiTheme="majorHAnsi" w:cstheme="majorHAnsi"/>
          <w:sz w:val="16"/>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EB0E2D">
        <w:rPr>
          <w:rStyle w:val="StyleUnderline"/>
          <w:rFonts w:asciiTheme="majorHAnsi" w:hAnsiTheme="majorHAnsi" w:cstheme="majorHAnsi"/>
        </w:rPr>
        <w:t xml:space="preserve">the </w:t>
      </w:r>
      <w:r w:rsidRPr="00943E8B">
        <w:rPr>
          <w:rStyle w:val="Emphasis"/>
          <w:highlight w:val="green"/>
        </w:rPr>
        <w:t>state has emerged as an investor in innovation. This is a smart move.</w:t>
      </w:r>
      <w:r>
        <w:rPr>
          <w:rStyle w:val="StyleUnderline"/>
          <w:rFonts w:asciiTheme="majorHAnsi" w:hAnsiTheme="majorHAnsi" w:cstheme="majorHAnsi"/>
        </w:rPr>
        <w:t xml:space="preserve"> </w:t>
      </w:r>
      <w:r w:rsidRPr="00D536E2">
        <w:rPr>
          <w:rFonts w:asciiTheme="majorHAnsi" w:hAnsiTheme="majorHAnsi" w:cstheme="majorHAnsi"/>
          <w:sz w:val="16"/>
        </w:rPr>
        <w:t xml:space="preserve">Taxing robots, or any new technology for that matter, goes against innovation. </w:t>
      </w:r>
      <w:r w:rsidRPr="00943E8B">
        <w:rPr>
          <w:rStyle w:val="Emphasis"/>
          <w:rFonts w:asciiTheme="majorHAnsi" w:hAnsiTheme="majorHAnsi" w:cstheme="majorHAnsi"/>
          <w:highlight w:val="green"/>
        </w:rPr>
        <w:t>The state should always preserve the free entry of goods and services in the market</w:t>
      </w:r>
      <w:r w:rsidRPr="00D536E2">
        <w:rPr>
          <w:rFonts w:asciiTheme="majorHAnsi" w:hAnsiTheme="majorHAnsi" w:cstheme="majorHAnsi"/>
          <w:sz w:val="16"/>
        </w:rPr>
        <w:t xml:space="preserve">. Will some jobs be displaced in the process? Of course, and that is why creative destruction has an important caveat, or perhaps corollary: The state must insure employees against the potentially adverse consequences of job loss. </w:t>
      </w:r>
      <w:r w:rsidRPr="00943E8B">
        <w:rPr>
          <w:rStyle w:val="StyleUnderline"/>
          <w:rFonts w:asciiTheme="majorHAnsi" w:hAnsiTheme="majorHAnsi" w:cstheme="majorHAnsi"/>
          <w:highlight w:val="green"/>
        </w:rPr>
        <w:t>Zero or negative growth is not the best response to climate change. Green innovation is.</w:t>
      </w:r>
      <w:r w:rsidRPr="00EB0E2D">
        <w:rPr>
          <w:rStyle w:val="StyleUnderline"/>
          <w:rFonts w:asciiTheme="majorHAnsi" w:hAnsiTheme="majorHAnsi" w:cstheme="majorHAnsi"/>
        </w:rPr>
        <w:t xml:space="preserve"> However, a laissez-faire economy doesn’t move spontaneously towards green innovation</w:t>
      </w:r>
      <w:r w:rsidRPr="00D536E2">
        <w:rPr>
          <w:rFonts w:asciiTheme="majorHAnsi" w:hAnsiTheme="majorHAnsi" w:cstheme="majorHAnsi"/>
          <w:sz w:val="16"/>
        </w:rPr>
        <w:t xml:space="preserve">. On the contrary, polluting firms will naturally prefer to innovate in the same polluting technologies. So, </w:t>
      </w:r>
      <w:r w:rsidRPr="00943E8B">
        <w:rPr>
          <w:rStyle w:val="Emphasis"/>
          <w:rFonts w:asciiTheme="majorHAnsi" w:hAnsiTheme="majorHAnsi" w:cstheme="majorHAnsi"/>
          <w:highlight w:val="green"/>
        </w:rPr>
        <w:t>the state must provide incentives to redirect innovation efforts</w:t>
      </w:r>
      <w:r w:rsidRPr="00D536E2">
        <w:rPr>
          <w:rFonts w:asciiTheme="majorHAnsi" w:hAnsiTheme="majorHAnsi" w:cstheme="majorHAnsi"/>
          <w:sz w:val="16"/>
        </w:rPr>
        <w:t xml:space="preserve">. Several levers can achieve this: a carbon tax, subsidies for green innovation, technology transfers to developing countries and carbon tariffs to discourage pollution havens. Civil society also has an important role to play to persuade firms to pursue green technologies. Rethinking the future of capitalism Lastly, </w:t>
      </w:r>
      <w:r w:rsidRPr="00EB0E2D">
        <w:rPr>
          <w:rStyle w:val="StyleUnderline"/>
          <w:rFonts w:asciiTheme="majorHAnsi" w:hAnsiTheme="majorHAnsi" w:cstheme="majorHAnsi"/>
        </w:rPr>
        <w:t xml:space="preserve">the </w:t>
      </w:r>
      <w:r w:rsidRPr="00943E8B">
        <w:rPr>
          <w:rStyle w:val="StyleUnderline"/>
          <w:rFonts w:asciiTheme="majorHAnsi" w:hAnsiTheme="majorHAnsi" w:cstheme="majorHAnsi"/>
          <w:highlight w:val="green"/>
        </w:rPr>
        <w:t>creative destruction paradigm helps us rethink capitalism</w:t>
      </w:r>
      <w:r w:rsidRPr="00D536E2">
        <w:rPr>
          <w:rFonts w:asciiTheme="majorHAnsi" w:hAnsiTheme="majorHAnsi" w:cstheme="majorHAnsi"/>
          <w:sz w:val="16"/>
        </w:rPr>
        <w:t xml:space="preserve">.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 </w:t>
      </w:r>
      <w:r w:rsidRPr="00EB0E2D">
        <w:rPr>
          <w:rStyle w:val="StyleUnderline"/>
          <w:rFonts w:asciiTheme="majorHAnsi" w:hAnsiTheme="majorHAnsi" w:cstheme="majorHAnsi"/>
        </w:rPr>
        <w:t xml:space="preserve">Despite Schumpeter’s initial gloom, </w:t>
      </w:r>
      <w:r w:rsidRPr="00943E8B">
        <w:rPr>
          <w:rStyle w:val="Emphasis"/>
          <w:highlight w:val="green"/>
        </w:rPr>
        <w:t>cap</w:t>
      </w:r>
      <w:r w:rsidRPr="00C51126">
        <w:rPr>
          <w:rStyle w:val="Emphasis"/>
        </w:rPr>
        <w:t xml:space="preserve">italism </w:t>
      </w:r>
      <w:r w:rsidRPr="00943E8B">
        <w:rPr>
          <w:rStyle w:val="Emphasis"/>
          <w:highlight w:val="green"/>
        </w:rPr>
        <w:t>isn’t doomed</w:t>
      </w:r>
      <w:r w:rsidRPr="00D536E2">
        <w:rPr>
          <w:rFonts w:asciiTheme="majorHAnsi" w:hAnsiTheme="majorHAnsi" w:cstheme="majorHAnsi"/>
          <w:sz w:val="16"/>
        </w:rPr>
        <w:t xml:space="preserve">. </w:t>
      </w:r>
      <w:r w:rsidRPr="00EB0E2D">
        <w:rPr>
          <w:rStyle w:val="StyleUnderline"/>
          <w:rFonts w:asciiTheme="majorHAnsi" w:hAnsiTheme="majorHAnsi" w:cstheme="majorHAnsi"/>
        </w:rPr>
        <w:t>There are ways to overcome its apparent curse</w:t>
      </w:r>
      <w:r w:rsidRPr="00D536E2">
        <w:rPr>
          <w:rFonts w:asciiTheme="majorHAnsi" w:hAnsiTheme="majorHAnsi" w:cstheme="majorHAnsi"/>
          <w:sz w:val="16"/>
        </w:rPr>
        <w:t xml:space="preserve">. But just like innovation isn’t heaven-sent, </w:t>
      </w:r>
      <w:r w:rsidRPr="00943E8B">
        <w:rPr>
          <w:rStyle w:val="Emphasis"/>
          <w:rFonts w:asciiTheme="majorHAnsi" w:hAnsiTheme="majorHAnsi" w:cstheme="majorHAnsi"/>
          <w:highlight w:val="green"/>
        </w:rPr>
        <w:t>fixing cap</w:t>
      </w:r>
      <w:r w:rsidRPr="00C51126">
        <w:rPr>
          <w:rStyle w:val="Emphasis"/>
          <w:rFonts w:asciiTheme="majorHAnsi" w:hAnsiTheme="majorHAnsi" w:cstheme="majorHAnsi"/>
        </w:rPr>
        <w:t>italism</w:t>
      </w:r>
      <w:r w:rsidRPr="00943E8B">
        <w:rPr>
          <w:rStyle w:val="Emphasis"/>
          <w:rFonts w:asciiTheme="majorHAnsi" w:hAnsiTheme="majorHAnsi" w:cstheme="majorHAnsi"/>
          <w:highlight w:val="green"/>
        </w:rPr>
        <w:t xml:space="preserve"> will require coordinated action, based on a solid understanding of the determinants of econ</w:t>
      </w:r>
      <w:r w:rsidRPr="00C51126">
        <w:rPr>
          <w:rStyle w:val="Emphasis"/>
          <w:rFonts w:asciiTheme="majorHAnsi" w:hAnsiTheme="majorHAnsi" w:cstheme="majorHAnsi"/>
        </w:rPr>
        <w:t>omic</w:t>
      </w:r>
      <w:r w:rsidRPr="00943E8B">
        <w:rPr>
          <w:rStyle w:val="Emphasis"/>
          <w:rFonts w:asciiTheme="majorHAnsi" w:hAnsiTheme="majorHAnsi" w:cstheme="majorHAnsi"/>
          <w:highlight w:val="green"/>
        </w:rPr>
        <w:t xml:space="preserve"> growth and prosperity.</w:t>
      </w:r>
      <w:r>
        <w:rPr>
          <w:rFonts w:asciiTheme="majorHAnsi" w:hAnsiTheme="majorHAnsi" w:cstheme="majorHAnsi"/>
          <w:b/>
          <w:iCs/>
          <w:u w:val="single"/>
          <w:bdr w:val="single" w:sz="8" w:space="0" w:color="auto"/>
        </w:rPr>
        <w:t xml:space="preserve"> </w:t>
      </w:r>
      <w:r w:rsidRPr="00EB0E2D">
        <w:rPr>
          <w:rStyle w:val="StyleUnderline"/>
          <w:rFonts w:asciiTheme="majorHAnsi" w:hAnsiTheme="majorHAnsi" w:cstheme="majorHAnsi"/>
        </w:rPr>
        <w:t>States should pursue two types of policies simultaneously: protecting intellectual property rights on innovation on the one hand and safeguarding competition on the other</w:t>
      </w:r>
      <w:r w:rsidRPr="00D536E2">
        <w:rPr>
          <w:rFonts w:asciiTheme="majorHAnsi" w:hAnsiTheme="majorHAnsi" w:cstheme="majorHAnsi"/>
          <w:sz w:val="16"/>
        </w:rPr>
        <w:t xml:space="preserve">. Merger and acquisition policies should also take into account the impact on innovation. </w:t>
      </w:r>
      <w:r w:rsidRPr="00943E8B">
        <w:rPr>
          <w:rStyle w:val="Emphasis"/>
          <w:highlight w:val="green"/>
        </w:rPr>
        <w:t xml:space="preserve">The entry of smaller, potentially more innovative players, cannot be left to the good will (or distraction) of </w:t>
      </w:r>
      <w:r w:rsidRPr="00C51126">
        <w:rPr>
          <w:rStyle w:val="Emphasis"/>
        </w:rPr>
        <w:t>the</w:t>
      </w:r>
      <w:r w:rsidRPr="00943E8B">
        <w:rPr>
          <w:rStyle w:val="Emphasis"/>
          <w:highlight w:val="green"/>
        </w:rPr>
        <w:t xml:space="preserve"> incumbents.</w:t>
      </w:r>
      <w:r>
        <w:rPr>
          <w:rStyle w:val="Emphasis"/>
        </w:rPr>
        <w:t xml:space="preserve"> </w:t>
      </w:r>
      <w:r w:rsidRPr="00EB0E2D">
        <w:rPr>
          <w:rStyle w:val="StyleUnderline"/>
          <w:rFonts w:asciiTheme="majorHAnsi" w:hAnsiTheme="majorHAnsi" w:cstheme="majorHAnsi"/>
        </w:rPr>
        <w:t xml:space="preserve">Optimal innovation policies will never please the firms that have already achieved market dominance. </w:t>
      </w:r>
      <w:r w:rsidRPr="00943E8B">
        <w:rPr>
          <w:rStyle w:val="StyleUnderline"/>
          <w:rFonts w:asciiTheme="majorHAnsi" w:hAnsiTheme="majorHAnsi" w:cstheme="majorHAnsi"/>
          <w:highlight w:val="green"/>
        </w:rPr>
        <w:t xml:space="preserve">Proper separation of power, supported and enforced by a strong civil society, is required to ensure minimal collusion between </w:t>
      </w:r>
      <w:r w:rsidRPr="00C51126">
        <w:rPr>
          <w:rStyle w:val="StyleUnderline"/>
          <w:rFonts w:asciiTheme="majorHAnsi" w:hAnsiTheme="majorHAnsi" w:cstheme="majorHAnsi"/>
        </w:rPr>
        <w:t xml:space="preserve">behemoth </w:t>
      </w:r>
      <w:r w:rsidRPr="00943E8B">
        <w:rPr>
          <w:rStyle w:val="StyleUnderline"/>
          <w:rFonts w:asciiTheme="majorHAnsi" w:hAnsiTheme="majorHAnsi" w:cstheme="majorHAnsi"/>
          <w:highlight w:val="green"/>
        </w:rPr>
        <w:t xml:space="preserve">firms </w:t>
      </w:r>
      <w:r w:rsidRPr="00C51126">
        <w:rPr>
          <w:rStyle w:val="StyleUnderline"/>
          <w:rFonts w:asciiTheme="majorHAnsi" w:hAnsiTheme="majorHAnsi" w:cstheme="majorHAnsi"/>
        </w:rPr>
        <w:t>and the executive power</w:t>
      </w:r>
      <w:r w:rsidRPr="00D536E2">
        <w:rPr>
          <w:rFonts w:asciiTheme="majorHAnsi" w:hAnsiTheme="majorHAnsi" w:cstheme="majorHAnsi"/>
          <w:sz w:val="16"/>
        </w:rPr>
        <w:t xml:space="preserve">. Think of it as a “magic triangle” that includes the state, the market and civil society acting as a watchdog. Does fixing capitalism somehow involve getting rid of the 1%? The short answer is no. While innovation does help the top 1% get richer, it doesn’t impact the Gini coefficient (an index of wealth inequality within a nation). This is because </w:t>
      </w:r>
      <w:r w:rsidRPr="00943E8B">
        <w:rPr>
          <w:rStyle w:val="Emphasis"/>
          <w:rFonts w:asciiTheme="majorHAnsi" w:hAnsiTheme="majorHAnsi" w:cstheme="majorHAnsi"/>
          <w:highlight w:val="green"/>
        </w:rPr>
        <w:t>innovation lifts society as a whole through promoting social mobility</w:t>
      </w:r>
      <w:r w:rsidRPr="00D536E2">
        <w:rPr>
          <w:rFonts w:asciiTheme="majorHAnsi" w:hAnsiTheme="majorHAnsi" w:cstheme="majorHAnsi"/>
          <w:sz w:val="16"/>
        </w:rPr>
        <w:t>. This contrasts with lobbying, which also helps the rich get richer, but does nothing for innovation on top of increasing the Gini coefficient. In sum, society can reward innovators, but should never leave them in charge of policymaking.</w:t>
      </w:r>
    </w:p>
    <w:p w14:paraId="4E5455A0" w14:textId="77777777" w:rsidR="0066410C" w:rsidRPr="008E1C89" w:rsidRDefault="0066410C" w:rsidP="0066410C">
      <w:pPr>
        <w:pStyle w:val="Heading4"/>
      </w:pPr>
      <w:r>
        <w:t xml:space="preserve">Cap solves the rest of their scenarios. </w:t>
      </w:r>
    </w:p>
    <w:p w14:paraId="1465B32B" w14:textId="77777777" w:rsidR="0066410C" w:rsidRPr="008E1C89" w:rsidRDefault="0066410C" w:rsidP="0066410C">
      <w:r w:rsidRPr="008E1C89">
        <w:t xml:space="preserve">Mark </w:t>
      </w:r>
      <w:r w:rsidRPr="008E1C89">
        <w:rPr>
          <w:rStyle w:val="Style13ptBold"/>
        </w:rPr>
        <w:t>Budolfson 21</w:t>
      </w:r>
      <w:r w:rsidRPr="008E1C89">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C973C82" w14:textId="77777777" w:rsidR="0066410C" w:rsidRPr="00C51126" w:rsidRDefault="0066410C" w:rsidP="0066410C">
      <w:pPr>
        <w:rPr>
          <w:sz w:val="16"/>
        </w:rPr>
      </w:pPr>
      <w:r w:rsidRPr="008E1C89">
        <w:rPr>
          <w:rStyle w:val="StyleUnderline"/>
        </w:rPr>
        <w:t>Discourse on food ethics often advocates</w:t>
      </w:r>
      <w:r w:rsidRPr="00C51126">
        <w:rPr>
          <w:sz w:val="16"/>
        </w:rPr>
        <w:t xml:space="preserve"> the </w:t>
      </w:r>
      <w:r w:rsidRPr="008E1C89">
        <w:rPr>
          <w:rStyle w:val="Emphasis"/>
        </w:rPr>
        <w:t>anti-capitalist idea</w:t>
      </w:r>
      <w:r w:rsidRPr="00C51126">
        <w:rPr>
          <w:sz w:val="16"/>
        </w:rPr>
        <w:t xml:space="preserve"> </w:t>
      </w:r>
      <w:r w:rsidRPr="008E1C89">
        <w:rPr>
          <w:rStyle w:val="StyleUnderline"/>
        </w:rPr>
        <w:t xml:space="preserve">that we need </w:t>
      </w:r>
      <w:r w:rsidRPr="008E1C89">
        <w:rPr>
          <w:rStyle w:val="Emphasis"/>
        </w:rPr>
        <w:t>less capitalism, less growth, and less globalization</w:t>
      </w:r>
      <w:r w:rsidRPr="00C51126">
        <w:rPr>
          <w:sz w:val="16"/>
        </w:rPr>
        <w:t xml:space="preserve"> if we want to make the world a better and more equitable place, </w:t>
      </w:r>
      <w:r w:rsidRPr="008E1C89">
        <w:rPr>
          <w:rStyle w:val="StyleUnderline"/>
        </w:rPr>
        <w:t>with arguments focused on</w:t>
      </w:r>
      <w:r w:rsidRPr="00C51126">
        <w:rPr>
          <w:sz w:val="16"/>
        </w:rPr>
        <w:t xml:space="preserve"> applications to food, globalization, and a </w:t>
      </w:r>
      <w:r w:rsidRPr="008E1C89">
        <w:rPr>
          <w:rStyle w:val="StyleUnderline"/>
        </w:rPr>
        <w:t>just society</w:t>
      </w:r>
      <w:r w:rsidRPr="00C51126">
        <w:rPr>
          <w:sz w:val="16"/>
        </w:rPr>
        <w:t xml:space="preserve">.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 More generally, </w:t>
      </w:r>
      <w:r w:rsidRPr="008E1C89">
        <w:rPr>
          <w:rStyle w:val="StyleUnderline"/>
        </w:rPr>
        <w:t>discourse on global ethics, environment, and political theory</w:t>
      </w:r>
      <w:r w:rsidRPr="00C51126">
        <w:rPr>
          <w:sz w:val="16"/>
        </w:rPr>
        <w:t xml:space="preserve"> in much of academia—and in society—increasingly </w:t>
      </w:r>
      <w:r w:rsidRPr="008E1C89">
        <w:rPr>
          <w:rStyle w:val="StyleUnderline"/>
        </w:rPr>
        <w:t>features this anti-</w:t>
      </w:r>
      <w:r w:rsidRPr="008E1C89">
        <w:rPr>
          <w:rStyle w:val="StyleUnderline"/>
        </w:rPr>
        <w:lastRenderedPageBreak/>
        <w:t>capitalist idea</w:t>
      </w:r>
      <w:r w:rsidRPr="00C51126">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 </w:t>
      </w:r>
      <w:r w:rsidRPr="008E1C89">
        <w:rPr>
          <w:rStyle w:val="StyleUnderline"/>
        </w:rPr>
        <w:t>It is</w:t>
      </w:r>
      <w:r w:rsidRPr="00C51126">
        <w:rPr>
          <w:sz w:val="16"/>
        </w:rPr>
        <w:t xml:space="preserve"> therefore </w:t>
      </w:r>
      <w:r w:rsidRPr="008E1C89">
        <w:rPr>
          <w:rStyle w:val="StyleUnderline"/>
        </w:rPr>
        <w:t xml:space="preserve">important to ask whether this anti-capitalist idea is justified by </w:t>
      </w:r>
      <w:r w:rsidRPr="008E1C89">
        <w:rPr>
          <w:rStyle w:val="Emphasis"/>
        </w:rPr>
        <w:t>reason and evidence</w:t>
      </w:r>
      <w:r w:rsidRPr="00C51126">
        <w:rPr>
          <w:sz w:val="16"/>
        </w:rPr>
        <w:t xml:space="preserve"> that is as strong as the degree of confidence placed in it by activists and many commentators on food ethics, global ethics, and political theory, more generally. In fact, many </w:t>
      </w:r>
      <w:r w:rsidRPr="008E1C89">
        <w:rPr>
          <w:rStyle w:val="Emphasis"/>
        </w:rPr>
        <w:t>experts</w:t>
      </w:r>
      <w:r w:rsidRPr="00C51126">
        <w:rPr>
          <w:sz w:val="16"/>
        </w:rPr>
        <w:t xml:space="preserve"> </w:t>
      </w:r>
      <w:r w:rsidRPr="008E1C89">
        <w:rPr>
          <w:rStyle w:val="StyleUnderline"/>
        </w:rPr>
        <w:t xml:space="preserve">argue that this </w:t>
      </w:r>
      <w:r w:rsidRPr="00943E8B">
        <w:rPr>
          <w:rStyle w:val="StyleUnderline"/>
          <w:highlight w:val="green"/>
        </w:rPr>
        <w:t xml:space="preserve">anti-capitalist idea </w:t>
      </w:r>
      <w:r w:rsidRPr="008E1C89">
        <w:rPr>
          <w:rStyle w:val="StyleUnderline"/>
        </w:rPr>
        <w:t xml:space="preserve">is </w:t>
      </w:r>
      <w:r w:rsidRPr="00943E8B">
        <w:rPr>
          <w:rStyle w:val="Emphasis"/>
          <w:highlight w:val="green"/>
        </w:rPr>
        <w:t>not supported</w:t>
      </w:r>
      <w:r w:rsidRPr="008E1C89">
        <w:rPr>
          <w:rStyle w:val="Emphasis"/>
        </w:rPr>
        <w:t xml:space="preserve"> by reason and argument and is actually wrong</w:t>
      </w:r>
      <w:r w:rsidRPr="00C51126">
        <w:rPr>
          <w:sz w:val="16"/>
        </w:rPr>
        <w:t xml:space="preserve">. The main contribution of this essay is to explain the structure of the leading arguments against the anti-capitalist idea, and in favor of the opposite conclusion. </w:t>
      </w:r>
      <w:r w:rsidRPr="008E1C89">
        <w:rPr>
          <w:rStyle w:val="StyleUnderline"/>
        </w:rPr>
        <w:t>I</w:t>
      </w:r>
      <w:r w:rsidRPr="00C51126">
        <w:rPr>
          <w:sz w:val="16"/>
        </w:rPr>
        <w:t xml:space="preserve"> begin by </w:t>
      </w:r>
      <w:r w:rsidRPr="008E1C89">
        <w:rPr>
          <w:rStyle w:val="StyleUnderline"/>
        </w:rPr>
        <w:t>focus</w:t>
      </w:r>
      <w:r w:rsidRPr="00C51126">
        <w:rPr>
          <w:sz w:val="16"/>
        </w:rPr>
        <w:t xml:space="preserve">ing </w:t>
      </w:r>
      <w:r w:rsidRPr="008E1C89">
        <w:rPr>
          <w:rStyle w:val="StyleUnderline"/>
        </w:rPr>
        <w:t>on</w:t>
      </w:r>
      <w:r w:rsidRPr="00C51126">
        <w:rPr>
          <w:sz w:val="16"/>
        </w:rPr>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C51126">
        <w:rPr>
          <w:sz w:val="16"/>
        </w:rPr>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C51126">
        <w:rPr>
          <w:sz w:val="16"/>
        </w:rPr>
        <w:t xml:space="preserve"> best placed to analyze the issue, </w:t>
      </w:r>
      <w:r w:rsidRPr="008E1C89">
        <w:rPr>
          <w:rStyle w:val="StyleUnderline"/>
        </w:rPr>
        <w:t>including experts in long-run global development, human health, wellbeing, economics, law, public policy, and other related disciplines</w:t>
      </w:r>
      <w:r w:rsidRPr="00C51126">
        <w:rPr>
          <w:sz w:val="16"/>
        </w:rPr>
        <w:t xml:space="preserve">. On the basis of the arguments outlined below, </w:t>
      </w:r>
      <w:r w:rsidRPr="008E1C89">
        <w:rPr>
          <w:rStyle w:val="StyleUnderline"/>
        </w:rPr>
        <w:t>well-regulated capitalism has been endorsed</w:t>
      </w:r>
      <w:r w:rsidRPr="00C51126">
        <w:rPr>
          <w:sz w:val="16"/>
        </w:rPr>
        <w:t xml:space="preserve"> by recent Democratic presidents of the United States such as Barack Obama, and </w:t>
      </w:r>
      <w:r w:rsidRPr="008E1C89">
        <w:rPr>
          <w:rStyle w:val="StyleUnderline"/>
        </w:rPr>
        <w:t>by progressive Nobel laureates</w:t>
      </w:r>
      <w:r w:rsidRPr="00C51126">
        <w:rPr>
          <w:sz w:val="16"/>
        </w:rPr>
        <w:t xml:space="preserve"> who have devoted their lives to human development and more equitable societies, </w:t>
      </w:r>
      <w:r w:rsidRPr="008E1C89">
        <w:rPr>
          <w:rStyle w:val="StyleUnderline"/>
        </w:rPr>
        <w:t>as well as by</w:t>
      </w:r>
      <w:r w:rsidRPr="00C51126">
        <w:rPr>
          <w:sz w:val="16"/>
        </w:rPr>
        <w:t xml:space="preserve"> a wide range of </w:t>
      </w:r>
      <w:r w:rsidRPr="008E1C89">
        <w:rPr>
          <w:rStyle w:val="StyleUnderline"/>
        </w:rPr>
        <w:t xml:space="preserve">experts in government and leading </w:t>
      </w:r>
      <w:r w:rsidRPr="008E1C89">
        <w:rPr>
          <w:rStyle w:val="Emphasis"/>
        </w:rPr>
        <w:t>n</w:t>
      </w:r>
      <w:r w:rsidRPr="00C51126">
        <w:rPr>
          <w:sz w:val="16"/>
        </w:rPr>
        <w:t>on</w:t>
      </w:r>
      <w:r w:rsidRPr="008E1C89">
        <w:rPr>
          <w:rStyle w:val="Emphasis"/>
        </w:rPr>
        <w:t>g</w:t>
      </w:r>
      <w:r w:rsidRPr="00C51126">
        <w:rPr>
          <w:sz w:val="16"/>
        </w:rPr>
        <w:t xml:space="preserve">overnmental </w:t>
      </w:r>
      <w:r w:rsidRPr="008E1C89">
        <w:rPr>
          <w:rStyle w:val="Emphasis"/>
        </w:rPr>
        <w:t>o</w:t>
      </w:r>
      <w:r w:rsidRPr="00C51126">
        <w:rPr>
          <w:sz w:val="16"/>
        </w:rPr>
        <w:t>rganization</w:t>
      </w:r>
      <w:r w:rsidRPr="008E1C89">
        <w:rPr>
          <w:rStyle w:val="Emphasis"/>
        </w:rPr>
        <w:t>s</w:t>
      </w:r>
      <w:r w:rsidRPr="00C51126">
        <w:rPr>
          <w:sz w:val="16"/>
        </w:rPr>
        <w:t xml:space="preserve">. </w:t>
      </w:r>
      <w:r w:rsidRPr="00C51126">
        <w:rPr>
          <w:sz w:val="16"/>
          <w:szCs w:val="16"/>
        </w:rPr>
        <w:t xml:space="preserve">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 Arguments for and against Forms of Capitalism The Argument against Capitalism </w:t>
      </w:r>
      <w:r w:rsidRPr="008E1C89">
        <w:rPr>
          <w:rStyle w:val="StyleUnderline"/>
        </w:rPr>
        <w:t>Capitalism is</w:t>
      </w:r>
      <w:r w:rsidRPr="00C51126">
        <w:rPr>
          <w:sz w:val="16"/>
        </w:rPr>
        <w:t xml:space="preserve"> often </w:t>
      </w:r>
      <w:r w:rsidRPr="008E1C89">
        <w:rPr>
          <w:rStyle w:val="StyleUnderline"/>
        </w:rPr>
        <w:t>argued to be a key driver of many of society's ills: inequalities, pollution</w:t>
      </w:r>
      <w:r w:rsidRPr="00C51126">
        <w:rPr>
          <w:sz w:val="16"/>
        </w:rPr>
        <w:t xml:space="preserve">, land use changes, </w:t>
      </w:r>
      <w:r w:rsidRPr="008E1C89">
        <w:rPr>
          <w:rStyle w:val="StyleUnderline"/>
        </w:rPr>
        <w:t>and incentives that cause people to live differently than in their ideal dreams</w:t>
      </w:r>
      <w:r w:rsidRPr="00C51126">
        <w:rPr>
          <w:sz w:val="16"/>
        </w:rPr>
        <w:t xml:space="preserve">. Capitalism can sometimes deepen injustices. These negative consequences are easy to see—resting, as they do, at the center of many of society's greatest challenges.3 </w:t>
      </w:r>
      <w:r w:rsidRPr="00C51126">
        <w:rPr>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 The Argument for Well-Regulated Capitalism </w:t>
      </w:r>
      <w:r w:rsidRPr="00C51126">
        <w:rPr>
          <w:sz w:val="16"/>
        </w:rPr>
        <w:t xml:space="preserve">However, </w:t>
      </w:r>
      <w:r w:rsidRPr="008E1C89">
        <w:rPr>
          <w:rStyle w:val="Emphasis"/>
        </w:rPr>
        <w:t>things are more complicated than the arguments above would suggest</w:t>
      </w:r>
      <w:r w:rsidRPr="00C51126">
        <w:rPr>
          <w:sz w:val="16"/>
        </w:rPr>
        <w:t xml:space="preserve">, and </w:t>
      </w:r>
      <w:r w:rsidRPr="008E1C89">
        <w:rPr>
          <w:rStyle w:val="StyleUnderline"/>
        </w:rPr>
        <w:t>the benefits of capitalism</w:t>
      </w:r>
      <w:r w:rsidRPr="00C51126">
        <w:rPr>
          <w:sz w:val="16"/>
        </w:rPr>
        <w:t xml:space="preserve">, especially for the world's poorest and most vulnerable people, </w:t>
      </w:r>
      <w:r w:rsidRPr="008E1C89">
        <w:rPr>
          <w:rStyle w:val="StyleUnderline"/>
        </w:rPr>
        <w:t>are</w:t>
      </w:r>
      <w:r w:rsidRPr="00C51126">
        <w:rPr>
          <w:sz w:val="16"/>
        </w:rPr>
        <w:t xml:space="preserve"> in fact myriad and </w:t>
      </w:r>
      <w:r w:rsidRPr="008E1C89">
        <w:rPr>
          <w:rStyle w:val="Emphasis"/>
        </w:rPr>
        <w:t>significant</w:t>
      </w:r>
      <w:r w:rsidRPr="00C51126">
        <w:rPr>
          <w:sz w:val="16"/>
        </w:rPr>
        <w:t xml:space="preserve">. In addition, as we will see in this section, many experts argue that </w:t>
      </w:r>
      <w:r w:rsidRPr="00943E8B">
        <w:rPr>
          <w:rStyle w:val="Emphasis"/>
          <w:highlight w:val="green"/>
        </w:rPr>
        <w:t xml:space="preserve">capitalism is not the </w:t>
      </w:r>
      <w:r w:rsidRPr="008E1C89">
        <w:rPr>
          <w:rStyle w:val="Emphasis"/>
        </w:rPr>
        <w:t xml:space="preserve">fundamental </w:t>
      </w:r>
      <w:r w:rsidRPr="00943E8B">
        <w:rPr>
          <w:rStyle w:val="Emphasis"/>
          <w:highlight w:val="green"/>
        </w:rPr>
        <w:t xml:space="preserve">cause of </w:t>
      </w:r>
      <w:r w:rsidRPr="008E1C89">
        <w:rPr>
          <w:rStyle w:val="Emphasis"/>
        </w:rPr>
        <w:t>the</w:t>
      </w:r>
      <w:r w:rsidRPr="00C51126">
        <w:rPr>
          <w:sz w:val="16"/>
        </w:rPr>
        <w:t xml:space="preserve"> previously described </w:t>
      </w:r>
      <w:r w:rsidRPr="00943E8B">
        <w:rPr>
          <w:rStyle w:val="Emphasis"/>
          <w:highlight w:val="green"/>
        </w:rPr>
        <w:t>problems</w:t>
      </w:r>
      <w:r w:rsidRPr="00943E8B">
        <w:rPr>
          <w:sz w:val="16"/>
          <w:highlight w:val="green"/>
        </w:rPr>
        <w:t xml:space="preserve"> </w:t>
      </w:r>
      <w:r w:rsidRPr="00943E8B">
        <w:rPr>
          <w:rStyle w:val="StyleUnderline"/>
          <w:highlight w:val="green"/>
        </w:rPr>
        <w:t>but</w:t>
      </w:r>
      <w:r w:rsidRPr="00943E8B">
        <w:rPr>
          <w:sz w:val="16"/>
          <w:highlight w:val="green"/>
        </w:rPr>
        <w:t xml:space="preserve"> </w:t>
      </w:r>
      <w:r w:rsidRPr="00C51126">
        <w:rPr>
          <w:sz w:val="16"/>
        </w:rPr>
        <w:t xml:space="preserve">rather </w:t>
      </w:r>
      <w:r w:rsidRPr="008E1C89">
        <w:rPr>
          <w:rStyle w:val="StyleUnderline"/>
        </w:rPr>
        <w:t xml:space="preserve">an essential component of the </w:t>
      </w:r>
      <w:r w:rsidRPr="00943E8B">
        <w:rPr>
          <w:rStyle w:val="Emphasis"/>
          <w:highlight w:val="green"/>
        </w:rPr>
        <w:t>best solution</w:t>
      </w:r>
      <w:r w:rsidRPr="008E1C89">
        <w:rPr>
          <w:rStyle w:val="Emphasis"/>
        </w:rPr>
        <w:t>s</w:t>
      </w:r>
      <w:r w:rsidRPr="00C51126">
        <w:rPr>
          <w:sz w:val="16"/>
        </w:rPr>
        <w:t xml:space="preserve"> to them </w:t>
      </w:r>
      <w:r w:rsidRPr="008E1C89">
        <w:rPr>
          <w:rStyle w:val="StyleUnderline"/>
        </w:rPr>
        <w:t>and</w:t>
      </w:r>
      <w:r w:rsidRPr="00C51126">
        <w:rPr>
          <w:sz w:val="16"/>
        </w:rPr>
        <w:t xml:space="preserve"> of </w:t>
      </w:r>
      <w:r w:rsidRPr="008E1C89">
        <w:rPr>
          <w:rStyle w:val="StyleUnderline"/>
        </w:rPr>
        <w:t>the best methods for promoting our goals of health, well-being, and justice</w:t>
      </w:r>
      <w:r w:rsidRPr="00C51126">
        <w:rPr>
          <w:sz w:val="16"/>
        </w:rPr>
        <w:t xml:space="preserve">. To see where the defenders of capitalism are coming from, </w:t>
      </w:r>
      <w:r w:rsidRPr="008E1C89">
        <w:rPr>
          <w:rStyle w:val="StyleUnderline"/>
        </w:rPr>
        <w:t>consider</w:t>
      </w:r>
      <w:r w:rsidRPr="00C51126">
        <w:rPr>
          <w:sz w:val="16"/>
        </w:rPr>
        <w:t xml:space="preserve"> an analogy involving </w:t>
      </w:r>
      <w:r w:rsidRPr="008E1C89">
        <w:rPr>
          <w:rStyle w:val="StyleUnderline"/>
        </w:rPr>
        <w:t>a response to a pandemic: if a country administered a rushed</w:t>
      </w:r>
      <w:r w:rsidRPr="00C51126">
        <w:rPr>
          <w:sz w:val="16"/>
        </w:rPr>
        <w:t xml:space="preserve"> and untested </w:t>
      </w:r>
      <w:r w:rsidRPr="008E1C89">
        <w:rPr>
          <w:rStyle w:val="StyleUnderline"/>
        </w:rPr>
        <w:t>vaccine</w:t>
      </w:r>
      <w:r w:rsidRPr="00C51126">
        <w:rPr>
          <w:sz w:val="16"/>
        </w:rPr>
        <w:t xml:space="preserve"> to its population that ended up killing people, </w:t>
      </w:r>
      <w:r w:rsidRPr="008E1C89">
        <w:rPr>
          <w:rStyle w:val="StyleUnderline"/>
        </w:rPr>
        <w:t>we would not say that vaccines were the problem. Instead, the problem would be the</w:t>
      </w:r>
      <w:r w:rsidRPr="00C51126">
        <w:rPr>
          <w:sz w:val="16"/>
        </w:rPr>
        <w:t xml:space="preserve"> flawed and sloppy policies of vaccine </w:t>
      </w:r>
      <w:r w:rsidRPr="008E1C89">
        <w:rPr>
          <w:rStyle w:val="StyleUnderline"/>
        </w:rPr>
        <w:t>implementation. Vaccines might</w:t>
      </w:r>
      <w:r w:rsidRPr="00C51126">
        <w:rPr>
          <w:sz w:val="16"/>
        </w:rPr>
        <w:t xml:space="preserve"> easily </w:t>
      </w:r>
      <w:r w:rsidRPr="008E1C89">
        <w:rPr>
          <w:rStyle w:val="Emphasis"/>
        </w:rPr>
        <w:t>remain</w:t>
      </w:r>
      <w:r w:rsidRPr="00C51126">
        <w:rPr>
          <w:sz w:val="16"/>
        </w:rPr>
        <w:t xml:space="preserve"> absolutely </w:t>
      </w:r>
      <w:r w:rsidRPr="008E1C89">
        <w:rPr>
          <w:rStyle w:val="Emphasis"/>
        </w:rPr>
        <w:t>essential</w:t>
      </w:r>
      <w:r w:rsidRPr="00C51126">
        <w:rPr>
          <w:sz w:val="16"/>
        </w:rPr>
        <w:t xml:space="preserve"> to the correct response to such a pandemic </w:t>
      </w:r>
      <w:r w:rsidRPr="008E1C89">
        <w:rPr>
          <w:rStyle w:val="StyleUnderline"/>
        </w:rPr>
        <w:t>and could</w:t>
      </w:r>
      <w:r w:rsidRPr="00C51126">
        <w:rPr>
          <w:sz w:val="16"/>
        </w:rPr>
        <w:t xml:space="preserve"> </w:t>
      </w:r>
      <w:r w:rsidRPr="008E1C89">
        <w:rPr>
          <w:rStyle w:val="StyleUnderline"/>
        </w:rPr>
        <w:t>also be essential to promoting health</w:t>
      </w:r>
      <w:r w:rsidRPr="00C51126">
        <w:rPr>
          <w:sz w:val="16"/>
        </w:rPr>
        <w:t xml:space="preserve"> and flourishing, more generally. </w:t>
      </w:r>
      <w:r w:rsidRPr="008E1C89">
        <w:rPr>
          <w:rStyle w:val="StyleUnderline"/>
        </w:rPr>
        <w:t>The argument is similar with capitalism</w:t>
      </w:r>
      <w:r w:rsidRPr="00C51126">
        <w:rPr>
          <w:sz w:val="16"/>
        </w:rPr>
        <w:t xml:space="preserve"> according to the leading mainstream arguments in favor of it: </w:t>
      </w:r>
      <w:r w:rsidRPr="008E1C89">
        <w:rPr>
          <w:rStyle w:val="StyleUnderline"/>
        </w:rPr>
        <w:t>Capitalism is an essential part of the best society we could have</w:t>
      </w:r>
      <w:r w:rsidRPr="00C51126">
        <w:rPr>
          <w:sz w:val="16"/>
        </w:rPr>
        <w:t xml:space="preserve">, just like vaccines are an essential part of the best response to a pandemic such as COVID-19. </w:t>
      </w:r>
      <w:r w:rsidRPr="008E1C89">
        <w:rPr>
          <w:rStyle w:val="StyleUnderline"/>
        </w:rPr>
        <w:t>But</w:t>
      </w:r>
      <w:r w:rsidRPr="00C51126">
        <w:rPr>
          <w:sz w:val="16"/>
        </w:rPr>
        <w:t xml:space="preserve"> of course both </w:t>
      </w:r>
      <w:r w:rsidRPr="00943E8B">
        <w:rPr>
          <w:rStyle w:val="StyleUnderline"/>
          <w:highlight w:val="green"/>
        </w:rPr>
        <w:t>cap</w:t>
      </w:r>
      <w:r w:rsidRPr="008E1C89">
        <w:rPr>
          <w:rStyle w:val="StyleUnderline"/>
        </w:rPr>
        <w:t>italism</w:t>
      </w:r>
      <w:r w:rsidRPr="00C51126">
        <w:rPr>
          <w:sz w:val="16"/>
        </w:rPr>
        <w:t xml:space="preserve"> and vaccines </w:t>
      </w:r>
      <w:r w:rsidRPr="008E1C89">
        <w:rPr>
          <w:rStyle w:val="StyleUnderline"/>
        </w:rPr>
        <w:t xml:space="preserve">can be </w:t>
      </w:r>
      <w:r w:rsidRPr="00943E8B">
        <w:rPr>
          <w:rStyle w:val="StyleUnderline"/>
          <w:highlight w:val="green"/>
        </w:rPr>
        <w:t>implemented poorly</w:t>
      </w:r>
      <w:r w:rsidRPr="00C51126">
        <w:rPr>
          <w:sz w:val="16"/>
        </w:rPr>
        <w:t xml:space="preserve">, and can even do harm, especially when combined with other incorrect policy decisions. But </w:t>
      </w:r>
      <w:r w:rsidRPr="008E1C89">
        <w:rPr>
          <w:rStyle w:val="Emphasis"/>
        </w:rPr>
        <w:t xml:space="preserve">that </w:t>
      </w:r>
      <w:r w:rsidRPr="00943E8B">
        <w:rPr>
          <w:rStyle w:val="Emphasis"/>
          <w:highlight w:val="green"/>
        </w:rPr>
        <w:t xml:space="preserve">does not mean </w:t>
      </w:r>
      <w:r w:rsidRPr="008E1C89">
        <w:rPr>
          <w:rStyle w:val="Emphasis"/>
        </w:rPr>
        <w:t xml:space="preserve">that </w:t>
      </w:r>
      <w:r w:rsidRPr="00943E8B">
        <w:rPr>
          <w:rStyle w:val="Emphasis"/>
          <w:highlight w:val="green"/>
        </w:rPr>
        <w:t xml:space="preserve">we should turn against </w:t>
      </w:r>
      <w:r w:rsidRPr="008E1C89">
        <w:rPr>
          <w:rStyle w:val="Emphasis"/>
        </w:rPr>
        <w:t>them</w:t>
      </w:r>
      <w:r w:rsidRPr="00C51126">
        <w:rPr>
          <w:sz w:val="16"/>
        </w:rPr>
        <w:t xml:space="preserve">—quite the opposite. </w:t>
      </w:r>
      <w:r w:rsidRPr="008E1C89">
        <w:rPr>
          <w:rStyle w:val="StyleUnderline"/>
        </w:rPr>
        <w:t xml:space="preserve">Instead, we should </w:t>
      </w:r>
      <w:r w:rsidRPr="008E1C89">
        <w:rPr>
          <w:rStyle w:val="Emphasis"/>
        </w:rPr>
        <w:t>embrace them as essential</w:t>
      </w:r>
      <w:r w:rsidRPr="00C51126">
        <w:rPr>
          <w:sz w:val="16"/>
        </w:rPr>
        <w:t xml:space="preserve"> to the best and most just outcomes for society, </w:t>
      </w:r>
      <w:r w:rsidRPr="008E1C89">
        <w:rPr>
          <w:rStyle w:val="StyleUnderline"/>
        </w:rPr>
        <w:t>and educate ourselves</w:t>
      </w:r>
      <w:r w:rsidRPr="00C51126">
        <w:rPr>
          <w:sz w:val="16"/>
        </w:rPr>
        <w:t xml:space="preserve"> and others </w:t>
      </w:r>
      <w:r w:rsidRPr="008E1C89">
        <w:rPr>
          <w:rStyle w:val="StyleUnderline"/>
        </w:rPr>
        <w:t>on</w:t>
      </w:r>
      <w:r w:rsidRPr="00C51126">
        <w:rPr>
          <w:sz w:val="16"/>
        </w:rPr>
        <w:t xml:space="preserve"> their importance and on </w:t>
      </w:r>
      <w:r w:rsidRPr="008E1C89">
        <w:rPr>
          <w:rStyle w:val="StyleUnderline"/>
        </w:rPr>
        <w:t xml:space="preserve">how they must be </w:t>
      </w:r>
      <w:r w:rsidRPr="008E1C89">
        <w:rPr>
          <w:rStyle w:val="Emphasis"/>
        </w:rPr>
        <w:t>properly designed and implemented</w:t>
      </w:r>
      <w:r w:rsidRPr="00C51126">
        <w:rPr>
          <w:sz w:val="16"/>
        </w:rPr>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C51126">
        <w:rPr>
          <w:sz w:val="16"/>
        </w:rPr>
        <w:t>—</w:t>
      </w:r>
      <w:r w:rsidRPr="008E1C89">
        <w:rPr>
          <w:rStyle w:val="StyleUnderline"/>
        </w:rPr>
        <w:t>what is at stake with capitalism is</w:t>
      </w:r>
      <w:r w:rsidRPr="00C51126">
        <w:rPr>
          <w:sz w:val="16"/>
        </w:rPr>
        <w:t xml:space="preserve"> nothing less than </w:t>
      </w:r>
      <w:r w:rsidRPr="008E1C89">
        <w:rPr>
          <w:rStyle w:val="Emphasis"/>
        </w:rPr>
        <w:t>whether the world's poorest and most vulnerable billion people will remain in conditions of poverty and oppression</w:t>
      </w:r>
      <w:r w:rsidRPr="00C51126">
        <w:rPr>
          <w:sz w:val="16"/>
        </w:rPr>
        <w:t xml:space="preserve">, or if they will instead finally gain access to what is minimally necessary for basic health and wellbeing and become </w:t>
      </w:r>
      <w:r w:rsidRPr="00C51126">
        <w:rPr>
          <w:sz w:val="16"/>
        </w:rPr>
        <w:lastRenderedPageBreak/>
        <w:t xml:space="preserve">increasingly affluent and empowered. The argument in favor of capitalism proceeds as follows: Premise 1. Development and the past. </w:t>
      </w:r>
      <w:r w:rsidRPr="008E1C89">
        <w:rPr>
          <w:rStyle w:val="StyleUnderline"/>
        </w:rPr>
        <w:t>Over</w:t>
      </w:r>
      <w:r w:rsidRPr="00C51126">
        <w:rPr>
          <w:sz w:val="16"/>
        </w:rPr>
        <w:t xml:space="preserve"> the course of </w:t>
      </w:r>
      <w:r w:rsidRPr="008E1C89">
        <w:rPr>
          <w:rStyle w:val="StyleUnderline"/>
        </w:rPr>
        <w:t>recorded</w:t>
      </w:r>
      <w:r w:rsidRPr="00C51126">
        <w:rPr>
          <w:sz w:val="16"/>
        </w:rPr>
        <w:t xml:space="preserve"> human </w:t>
      </w:r>
      <w:r w:rsidRPr="008E1C89">
        <w:rPr>
          <w:rStyle w:val="StyleUnderline"/>
        </w:rPr>
        <w:t xml:space="preserve">history, the majority of </w:t>
      </w:r>
      <w:r w:rsidRPr="00943E8B">
        <w:rPr>
          <w:rStyle w:val="StyleUnderline"/>
          <w:highlight w:val="green"/>
        </w:rPr>
        <w:t>historical increases in health</w:t>
      </w:r>
      <w:r w:rsidRPr="008E1C89">
        <w:rPr>
          <w:rStyle w:val="StyleUnderline"/>
        </w:rPr>
        <w:t>, wellbeing, and justice have occurred in the last two centuries</w:t>
      </w:r>
      <w:r w:rsidRPr="00C51126">
        <w:rPr>
          <w:sz w:val="16"/>
        </w:rPr>
        <w:t xml:space="preserve">, largely </w:t>
      </w:r>
      <w:r w:rsidRPr="008E1C89">
        <w:rPr>
          <w:rStyle w:val="StyleUnderline"/>
        </w:rPr>
        <w:t>as a result of</w:t>
      </w:r>
      <w:r w:rsidRPr="00C51126">
        <w:rPr>
          <w:sz w:val="16"/>
        </w:rPr>
        <w:t xml:space="preserve"> societies adopting or moving toward </w:t>
      </w:r>
      <w:r w:rsidRPr="008E1C89">
        <w:rPr>
          <w:rStyle w:val="Emphasis"/>
        </w:rPr>
        <w:t>capitalism</w:t>
      </w:r>
      <w:r w:rsidRPr="00C51126">
        <w:rPr>
          <w:sz w:val="16"/>
        </w:rPr>
        <w:t xml:space="preserve">. </w:t>
      </w:r>
      <w:r w:rsidRPr="008E1C89">
        <w:rPr>
          <w:rStyle w:val="StyleUnderline"/>
        </w:rPr>
        <w:t>Capitalism is a relevant cause of these improvements</w:t>
      </w:r>
      <w:r w:rsidRPr="00C51126">
        <w:rPr>
          <w:sz w:val="16"/>
        </w:rPr>
        <w:t xml:space="preserve">, in the sense that </w:t>
      </w:r>
      <w:r w:rsidRPr="008E1C89">
        <w:rPr>
          <w:rStyle w:val="StyleUnderline"/>
        </w:rPr>
        <w:t xml:space="preserve">they </w:t>
      </w:r>
      <w:r w:rsidRPr="00943E8B">
        <w:rPr>
          <w:rStyle w:val="StyleUnderline"/>
          <w:highlight w:val="green"/>
        </w:rPr>
        <w:t>could not have happened</w:t>
      </w:r>
      <w:r w:rsidRPr="00943E8B">
        <w:rPr>
          <w:sz w:val="16"/>
          <w:highlight w:val="green"/>
        </w:rPr>
        <w:t xml:space="preserve"> </w:t>
      </w:r>
      <w:r w:rsidRPr="00C51126">
        <w:rPr>
          <w:sz w:val="16"/>
        </w:rPr>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943E8B">
        <w:rPr>
          <w:rStyle w:val="Emphasis"/>
          <w:highlight w:val="green"/>
        </w:rPr>
        <w:t>under any alt</w:t>
      </w:r>
      <w:r w:rsidRPr="008E1C89">
        <w:rPr>
          <w:rStyle w:val="Emphasis"/>
        </w:rPr>
        <w:t>ernative</w:t>
      </w:r>
      <w:r w:rsidRPr="00C51126">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C51126">
        <w:rPr>
          <w:sz w:val="16"/>
        </w:rPr>
        <w:t xml:space="preserve">. Thus, </w:t>
      </w:r>
      <w:r w:rsidRPr="008E1C89">
        <w:rPr>
          <w:rStyle w:val="StyleUnderline"/>
        </w:rPr>
        <w:t>as capitalist societies have become dramatically wealthier</w:t>
      </w:r>
      <w:r w:rsidRPr="00C51126">
        <w:rPr>
          <w:sz w:val="16"/>
        </w:rPr>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C51126">
        <w:rPr>
          <w:sz w:val="16"/>
        </w:rPr>
        <w:t xml:space="preserve"> which simply has not been possible in a sustained way in societies without the greater wealth that capitalism makes possible. Important </w:t>
      </w:r>
      <w:r w:rsidRPr="008E1C89">
        <w:rPr>
          <w:rStyle w:val="StyleUnderline"/>
        </w:rPr>
        <w:t>investments in public goods include</w:t>
      </w:r>
      <w:r w:rsidRPr="00C51126">
        <w:rPr>
          <w:sz w:val="16"/>
        </w:rPr>
        <w:t xml:space="preserve"> investments in basic </w:t>
      </w:r>
      <w:r w:rsidRPr="008E1C89">
        <w:rPr>
          <w:rStyle w:val="Emphasis"/>
        </w:rPr>
        <w:t>medical knowledge</w:t>
      </w:r>
      <w:r w:rsidRPr="00C51126">
        <w:rPr>
          <w:sz w:val="16"/>
        </w:rPr>
        <w:t xml:space="preserve">, in health and nutrition programs, </w:t>
      </w:r>
      <w:r w:rsidRPr="008E1C89">
        <w:rPr>
          <w:rStyle w:val="StyleUnderline"/>
        </w:rPr>
        <w:t>and</w:t>
      </w:r>
      <w:r w:rsidRPr="00C51126">
        <w:rPr>
          <w:sz w:val="16"/>
        </w:rPr>
        <w:t xml:space="preserve"> in the institutional </w:t>
      </w:r>
      <w:r w:rsidRPr="008E1C89">
        <w:rPr>
          <w:rStyle w:val="StyleUnderline"/>
        </w:rPr>
        <w:t>capacity</w:t>
      </w:r>
      <w:r w:rsidRPr="00C51126">
        <w:rPr>
          <w:sz w:val="16"/>
        </w:rPr>
        <w:t xml:space="preserve"> and know-how </w:t>
      </w:r>
      <w:r w:rsidRPr="008E1C89">
        <w:rPr>
          <w:rStyle w:val="StyleUnderline"/>
        </w:rPr>
        <w:t xml:space="preserve">to </w:t>
      </w:r>
      <w:r w:rsidRPr="008E1C89">
        <w:rPr>
          <w:rStyle w:val="Emphasis"/>
        </w:rPr>
        <w:t>regulate</w:t>
      </w:r>
      <w:r w:rsidRPr="00C51126">
        <w:rPr>
          <w:sz w:val="16"/>
        </w:rPr>
        <w:t xml:space="preserve"> society and </w:t>
      </w:r>
      <w:r w:rsidRPr="008E1C89">
        <w:rPr>
          <w:rStyle w:val="Emphasis"/>
        </w:rPr>
        <w:t>capitalism</w:t>
      </w:r>
      <w:r w:rsidRPr="008E1C89">
        <w:rPr>
          <w:rStyle w:val="StyleUnderline"/>
        </w:rPr>
        <w:t xml:space="preserve"> itself</w:t>
      </w:r>
      <w:r w:rsidRPr="00C51126">
        <w:rPr>
          <w:sz w:val="16"/>
        </w:rPr>
        <w:t xml:space="preserve">. As a result, </w:t>
      </w:r>
      <w:r w:rsidRPr="00943E8B">
        <w:rPr>
          <w:rStyle w:val="StyleUnderline"/>
          <w:highlight w:val="green"/>
        </w:rPr>
        <w:t>cap</w:t>
      </w:r>
      <w:r w:rsidRPr="008E1C89">
        <w:rPr>
          <w:rStyle w:val="StyleUnderline"/>
        </w:rPr>
        <w:t xml:space="preserve">italism </w:t>
      </w:r>
      <w:r w:rsidRPr="00943E8B">
        <w:rPr>
          <w:rStyle w:val="StyleUnderline"/>
          <w:highlight w:val="green"/>
        </w:rPr>
        <w:t xml:space="preserve">is a </w:t>
      </w:r>
      <w:r w:rsidRPr="008E1C89">
        <w:rPr>
          <w:rStyle w:val="Emphasis"/>
        </w:rPr>
        <w:t xml:space="preserve">primary </w:t>
      </w:r>
      <w:r w:rsidRPr="00943E8B">
        <w:rPr>
          <w:rStyle w:val="Emphasis"/>
          <w:highlight w:val="green"/>
        </w:rPr>
        <w:t>driver</w:t>
      </w:r>
      <w:r w:rsidRPr="00943E8B">
        <w:rPr>
          <w:rStyle w:val="StyleUnderline"/>
          <w:highlight w:val="green"/>
        </w:rPr>
        <w:t xml:space="preserve"> of </w:t>
      </w:r>
      <w:r w:rsidRPr="008E1C89">
        <w:rPr>
          <w:rStyle w:val="StyleUnderline"/>
        </w:rPr>
        <w:t xml:space="preserve">positive outcomes in </w:t>
      </w:r>
      <w:r w:rsidRPr="008E1C89">
        <w:rPr>
          <w:rStyle w:val="Emphasis"/>
        </w:rPr>
        <w:t>health and wellbeing</w:t>
      </w:r>
      <w:r w:rsidRPr="00C51126">
        <w:rPr>
          <w:sz w:val="16"/>
        </w:rPr>
        <w:t xml:space="preserve"> (</w:t>
      </w:r>
      <w:r w:rsidRPr="008E1C89">
        <w:rPr>
          <w:rStyle w:val="StyleUnderline"/>
        </w:rPr>
        <w:t>such as</w:t>
      </w:r>
      <w:r w:rsidRPr="00C51126">
        <w:rPr>
          <w:sz w:val="16"/>
        </w:rPr>
        <w:t xml:space="preserve"> increased </w:t>
      </w:r>
      <w:r w:rsidRPr="00943E8B">
        <w:rPr>
          <w:rStyle w:val="Emphasis"/>
          <w:highlight w:val="green"/>
        </w:rPr>
        <w:t>life expectancy</w:t>
      </w:r>
      <w:r w:rsidRPr="00C51126">
        <w:rPr>
          <w:sz w:val="16"/>
        </w:rPr>
        <w:t xml:space="preserve">, </w:t>
      </w:r>
      <w:r w:rsidRPr="00943E8B">
        <w:rPr>
          <w:rStyle w:val="Emphasis"/>
          <w:highlight w:val="green"/>
        </w:rPr>
        <w:t xml:space="preserve">lowered </w:t>
      </w:r>
      <w:r w:rsidRPr="008E1C89">
        <w:rPr>
          <w:rStyle w:val="Emphasis"/>
        </w:rPr>
        <w:t xml:space="preserve">child and maternal </w:t>
      </w:r>
      <w:r w:rsidRPr="00943E8B">
        <w:rPr>
          <w:rStyle w:val="Emphasis"/>
          <w:highlight w:val="green"/>
        </w:rPr>
        <w:t>mortality</w:t>
      </w:r>
      <w:r w:rsidRPr="00C51126">
        <w:rPr>
          <w:sz w:val="16"/>
        </w:rPr>
        <w:t xml:space="preserve">, </w:t>
      </w:r>
      <w:r w:rsidRPr="00943E8B">
        <w:rPr>
          <w:rStyle w:val="StyleUnderline"/>
          <w:highlight w:val="green"/>
        </w:rPr>
        <w:t xml:space="preserve">adequate calories </w:t>
      </w:r>
      <w:r w:rsidRPr="008E1C89">
        <w:rPr>
          <w:rStyle w:val="StyleUnderline"/>
        </w:rPr>
        <w:t xml:space="preserve">per day, </w:t>
      </w:r>
      <w:r w:rsidRPr="00943E8B">
        <w:rPr>
          <w:rStyle w:val="Emphasis"/>
          <w:highlight w:val="green"/>
        </w:rPr>
        <w:t xml:space="preserve">minimized </w:t>
      </w:r>
      <w:r w:rsidRPr="008E1C89">
        <w:rPr>
          <w:rStyle w:val="Emphasis"/>
        </w:rPr>
        <w:t xml:space="preserve">infectious </w:t>
      </w:r>
      <w:r w:rsidRPr="00943E8B">
        <w:rPr>
          <w:rStyle w:val="Emphasis"/>
          <w:highlight w:val="green"/>
        </w:rPr>
        <w:t xml:space="preserve">disease </w:t>
      </w:r>
      <w:r w:rsidRPr="008E1C89">
        <w:rPr>
          <w:rStyle w:val="Emphasis"/>
        </w:rPr>
        <w:t>rates</w:t>
      </w:r>
      <w:r w:rsidRPr="008E1C89">
        <w:rPr>
          <w:rStyle w:val="StyleUnderline"/>
        </w:rPr>
        <w:t xml:space="preserve">, a </w:t>
      </w:r>
      <w:r w:rsidRPr="00943E8B">
        <w:rPr>
          <w:rStyle w:val="StyleUnderline"/>
          <w:highlight w:val="green"/>
        </w:rPr>
        <w:t xml:space="preserve">lower </w:t>
      </w:r>
      <w:r w:rsidRPr="008E1C89">
        <w:rPr>
          <w:rStyle w:val="StyleUnderline"/>
        </w:rPr>
        <w:t xml:space="preserve">percentage and number of people in </w:t>
      </w:r>
      <w:r w:rsidRPr="00943E8B">
        <w:rPr>
          <w:rStyle w:val="Emphasis"/>
          <w:highlight w:val="green"/>
        </w:rPr>
        <w:t>poverty</w:t>
      </w:r>
      <w:r w:rsidRPr="008E1C89">
        <w:rPr>
          <w:rStyle w:val="StyleUnderline"/>
        </w:rPr>
        <w:t xml:space="preserve">, and more reported </w:t>
      </w:r>
      <w:r w:rsidRPr="00943E8B">
        <w:rPr>
          <w:rStyle w:val="Emphasis"/>
          <w:highlight w:val="green"/>
        </w:rPr>
        <w:t>happiness</w:t>
      </w:r>
      <w:r w:rsidRPr="00C51126">
        <w:rPr>
          <w:sz w:val="16"/>
        </w:rPr>
        <w:t xml:space="preserve">);5 </w:t>
      </w:r>
      <w:r w:rsidRPr="008E1C89">
        <w:rPr>
          <w:rStyle w:val="StyleUnderline"/>
        </w:rPr>
        <w:t xml:space="preserve">and in </w:t>
      </w:r>
      <w:r w:rsidRPr="008E1C89">
        <w:rPr>
          <w:rStyle w:val="Emphasis"/>
        </w:rPr>
        <w:t>justice</w:t>
      </w:r>
      <w:r w:rsidRPr="00C51126">
        <w:rPr>
          <w:sz w:val="16"/>
        </w:rPr>
        <w:t xml:space="preserve"> (</w:t>
      </w:r>
      <w:r w:rsidRPr="008E1C89">
        <w:rPr>
          <w:rStyle w:val="StyleUnderline"/>
        </w:rPr>
        <w:t xml:space="preserve">such as </w:t>
      </w:r>
      <w:r w:rsidRPr="00943E8B">
        <w:rPr>
          <w:rStyle w:val="StyleUnderline"/>
          <w:highlight w:val="green"/>
        </w:rPr>
        <w:t xml:space="preserve">reduced </w:t>
      </w:r>
      <w:r w:rsidRPr="008E1C89">
        <w:rPr>
          <w:rStyle w:val="StyleUnderline"/>
        </w:rPr>
        <w:t xml:space="preserve">deaths from </w:t>
      </w:r>
      <w:r w:rsidRPr="00943E8B">
        <w:rPr>
          <w:rStyle w:val="Emphasis"/>
          <w:highlight w:val="green"/>
        </w:rPr>
        <w:t>war</w:t>
      </w:r>
      <w:r w:rsidRPr="00943E8B">
        <w:rPr>
          <w:rStyle w:val="StyleUnderline"/>
          <w:highlight w:val="green"/>
        </w:rPr>
        <w:t xml:space="preserve"> </w:t>
      </w:r>
      <w:r w:rsidRPr="008E1C89">
        <w:rPr>
          <w:rStyle w:val="StyleUnderline"/>
        </w:rPr>
        <w:t xml:space="preserve">and homicide; </w:t>
      </w:r>
      <w:r w:rsidRPr="00943E8B">
        <w:rPr>
          <w:rStyle w:val="StyleUnderline"/>
          <w:highlight w:val="green"/>
        </w:rPr>
        <w:t>higher</w:t>
      </w:r>
      <w:r w:rsidRPr="00943E8B">
        <w:rPr>
          <w:sz w:val="16"/>
          <w:highlight w:val="green"/>
        </w:rPr>
        <w:t xml:space="preserve"> </w:t>
      </w:r>
      <w:r w:rsidRPr="00C51126">
        <w:rPr>
          <w:sz w:val="16"/>
        </w:rPr>
        <w:t xml:space="preserve">rankings in </w:t>
      </w:r>
      <w:r w:rsidRPr="008E1C89">
        <w:rPr>
          <w:rStyle w:val="Emphasis"/>
        </w:rPr>
        <w:t xml:space="preserve">human </w:t>
      </w:r>
      <w:r w:rsidRPr="00943E8B">
        <w:rPr>
          <w:rStyle w:val="Emphasis"/>
          <w:highlight w:val="green"/>
        </w:rPr>
        <w:t>rights</w:t>
      </w:r>
      <w:r w:rsidRPr="00943E8B">
        <w:rPr>
          <w:sz w:val="16"/>
          <w:highlight w:val="green"/>
        </w:rPr>
        <w:t xml:space="preserve"> </w:t>
      </w:r>
      <w:r w:rsidRPr="00C51126">
        <w:rPr>
          <w:sz w:val="16"/>
        </w:rPr>
        <w:t xml:space="preserve">indices; the </w:t>
      </w:r>
      <w:r w:rsidRPr="00943E8B">
        <w:rPr>
          <w:rStyle w:val="StyleUnderline"/>
          <w:highlight w:val="green"/>
        </w:rPr>
        <w:t>reduced</w:t>
      </w:r>
      <w:r w:rsidRPr="00943E8B">
        <w:rPr>
          <w:sz w:val="16"/>
          <w:highlight w:val="green"/>
        </w:rPr>
        <w:t xml:space="preserve"> </w:t>
      </w:r>
      <w:r w:rsidRPr="00C51126">
        <w:rPr>
          <w:sz w:val="16"/>
        </w:rPr>
        <w:t xml:space="preserve">prevalence of </w:t>
      </w:r>
      <w:r w:rsidRPr="00943E8B">
        <w:rPr>
          <w:rStyle w:val="Emphasis"/>
          <w:highlight w:val="green"/>
        </w:rPr>
        <w:t>racist</w:t>
      </w:r>
      <w:r w:rsidRPr="008E1C89">
        <w:rPr>
          <w:rStyle w:val="Emphasis"/>
        </w:rPr>
        <w:t xml:space="preserve">, sexist, homophobic </w:t>
      </w:r>
      <w:r w:rsidRPr="00943E8B">
        <w:rPr>
          <w:rStyle w:val="Emphasis"/>
          <w:highlight w:val="green"/>
        </w:rPr>
        <w:t>opinions</w:t>
      </w:r>
      <w:r w:rsidRPr="00C51126">
        <w:rPr>
          <w:sz w:val="16"/>
        </w:rPr>
        <w:t xml:space="preserve"> in surveys; </w:t>
      </w:r>
      <w:r w:rsidRPr="00943E8B">
        <w:rPr>
          <w:rStyle w:val="StyleUnderline"/>
          <w:highlight w:val="green"/>
        </w:rPr>
        <w:t xml:space="preserve">and </w:t>
      </w:r>
      <w:r w:rsidRPr="008E1C89">
        <w:rPr>
          <w:rStyle w:val="StyleUnderline"/>
        </w:rPr>
        <w:t xml:space="preserve">higher </w:t>
      </w:r>
      <w:r w:rsidRPr="00943E8B">
        <w:rPr>
          <w:rStyle w:val="StyleUnderline"/>
          <w:highlight w:val="green"/>
        </w:rPr>
        <w:t>literacy</w:t>
      </w:r>
      <w:r w:rsidRPr="00943E8B">
        <w:rPr>
          <w:sz w:val="16"/>
          <w:highlight w:val="green"/>
        </w:rPr>
        <w:t xml:space="preserve"> </w:t>
      </w:r>
      <w:r w:rsidRPr="00C51126">
        <w:rPr>
          <w:sz w:val="16"/>
        </w:rPr>
        <w:t xml:space="preserve">rates).6 These </w:t>
      </w:r>
      <w:r w:rsidRPr="00943E8B">
        <w:rPr>
          <w:rStyle w:val="Emphasis"/>
          <w:highlight w:val="green"/>
        </w:rPr>
        <w:t xml:space="preserve">quantifiable </w:t>
      </w:r>
      <w:r w:rsidRPr="008E1C89">
        <w:rPr>
          <w:rStyle w:val="Emphasis"/>
        </w:rPr>
        <w:t xml:space="preserve">positive </w:t>
      </w:r>
      <w:r w:rsidRPr="00943E8B">
        <w:rPr>
          <w:rStyle w:val="Emphasis"/>
          <w:highlight w:val="green"/>
        </w:rPr>
        <w:t xml:space="preserve">consequences </w:t>
      </w:r>
      <w:r w:rsidRPr="008E1C89">
        <w:rPr>
          <w:rStyle w:val="Emphasis"/>
        </w:rPr>
        <w:t>of global capitalism</w:t>
      </w:r>
      <w:r w:rsidRPr="00C51126">
        <w:rPr>
          <w:sz w:val="16"/>
        </w:rPr>
        <w:t xml:space="preserve"> dramatically </w:t>
      </w:r>
      <w:r w:rsidRPr="00943E8B">
        <w:rPr>
          <w:rStyle w:val="Emphasis"/>
          <w:highlight w:val="green"/>
        </w:rPr>
        <w:t>outweigh</w:t>
      </w:r>
      <w:r w:rsidRPr="00943E8B">
        <w:rPr>
          <w:rStyle w:val="StyleUnderline"/>
          <w:highlight w:val="green"/>
        </w:rPr>
        <w:t xml:space="preserve"> </w:t>
      </w:r>
      <w:r w:rsidRPr="008E1C89">
        <w:rPr>
          <w:rStyle w:val="StyleUnderline"/>
        </w:rPr>
        <w:t>the negative consequences</w:t>
      </w:r>
      <w:r w:rsidRPr="00C51126">
        <w:rPr>
          <w:sz w:val="16"/>
        </w:rPr>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C51126">
        <w:rPr>
          <w:sz w:val="16"/>
        </w:rPr>
        <w:t xml:space="preserve"> to structuring society.7 Premise 2. Economics, ethics, and policy. </w:t>
      </w:r>
      <w:r w:rsidRPr="008E1C89">
        <w:rPr>
          <w:rStyle w:val="StyleUnderline"/>
        </w:rPr>
        <w:t>Although capitalism has often been ill-regulated</w:t>
      </w:r>
      <w:r w:rsidRPr="00C51126">
        <w:rPr>
          <w:sz w:val="16"/>
        </w:rPr>
        <w:t xml:space="preserve"> and therefore failed to maximize net benefits for health, wellbeing, and justice, </w:t>
      </w:r>
      <w:r w:rsidRPr="008E1C89">
        <w:rPr>
          <w:rStyle w:val="Emphasis"/>
        </w:rPr>
        <w:t>it can become well-regulated</w:t>
      </w:r>
      <w:r w:rsidRPr="00C51126">
        <w:rPr>
          <w:sz w:val="16"/>
        </w:rPr>
        <w:t xml:space="preserve"> so that it maximizes these societal goals, </w:t>
      </w:r>
      <w:r w:rsidRPr="008E1C89">
        <w:rPr>
          <w:rStyle w:val="StyleUnderline"/>
        </w:rPr>
        <w:t>by including mechanisms</w:t>
      </w:r>
      <w:r w:rsidRPr="00C51126">
        <w:rPr>
          <w:sz w:val="16"/>
        </w:rPr>
        <w:t xml:space="preserve"> identified by economists and other policy experts </w:t>
      </w:r>
      <w:r w:rsidRPr="008E1C89">
        <w:rPr>
          <w:rStyle w:val="StyleUnderline"/>
        </w:rPr>
        <w:t>that do the following</w:t>
      </w:r>
      <w:r w:rsidRPr="00C51126">
        <w:rPr>
          <w:sz w:val="16"/>
        </w:rPr>
        <w:t xml:space="preserve">: </w:t>
      </w:r>
      <w:r w:rsidRPr="00C51126">
        <w:rPr>
          <w:rFonts w:asciiTheme="majorHAnsi" w:hAnsiTheme="majorHAnsi" w:cstheme="majorHAnsi"/>
          <w:sz w:val="16"/>
        </w:rPr>
        <w:t xml:space="preserve">optimally8 </w:t>
      </w:r>
      <w:r w:rsidRPr="008E1C89">
        <w:rPr>
          <w:rStyle w:val="Emphasis"/>
        </w:rPr>
        <w:t>regulate negative effects</w:t>
      </w:r>
      <w:r w:rsidRPr="00C51126">
        <w:rPr>
          <w:rFonts w:asciiTheme="majorHAnsi" w:hAnsiTheme="majorHAnsi" w:cstheme="majorHAnsi"/>
          <w:sz w:val="16"/>
        </w:rPr>
        <w:t xml:space="preserve"> such as pollution and monopoly power, </w:t>
      </w:r>
      <w:r w:rsidRPr="008E1C89">
        <w:rPr>
          <w:rStyle w:val="StyleUnderline"/>
        </w:rPr>
        <w:t>and invest in public goods</w:t>
      </w:r>
      <w:r w:rsidRPr="00C51126">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 </w:t>
      </w:r>
      <w:r w:rsidRPr="008E1C89">
        <w:rPr>
          <w:rStyle w:val="StyleUnderline"/>
        </w:rPr>
        <w:t>ensure equity and distributive justice</w:t>
      </w:r>
      <w:r w:rsidRPr="00C51126">
        <w:rPr>
          <w:rFonts w:asciiTheme="majorHAnsi" w:hAnsiTheme="majorHAnsi" w:cstheme="majorHAnsi"/>
          <w:sz w:val="16"/>
        </w:rPr>
        <w:t xml:space="preserve"> (for example, via wealth redistribution);10 </w:t>
      </w:r>
      <w:r w:rsidRPr="008E1C89">
        <w:rPr>
          <w:rStyle w:val="StyleUnderline"/>
        </w:rPr>
        <w:t>ensure basic rights</w:t>
      </w:r>
      <w:r w:rsidRPr="00C51126">
        <w:rPr>
          <w:rFonts w:asciiTheme="majorHAnsi" w:hAnsiTheme="majorHAnsi"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r w:rsidRPr="00C51126">
        <w:rPr>
          <w:rFonts w:asciiTheme="majorHAnsi" w:hAnsiTheme="majorHAnsi" w:cstheme="majorHAnsi"/>
          <w:sz w:val="16"/>
        </w:rPr>
        <w:t xml:space="preserve"> </w:t>
      </w:r>
      <w:r w:rsidRPr="008E1C89">
        <w:rPr>
          <w:rStyle w:val="StyleUnderline"/>
        </w:rPr>
        <w:t>ensure that there is no alternative way of structuring society that is more efficient</w:t>
      </w:r>
      <w:r w:rsidRPr="00C51126">
        <w:rPr>
          <w:rFonts w:asciiTheme="majorHAnsi" w:hAnsiTheme="majorHAnsi" w:cstheme="majorHAnsi"/>
          <w:sz w:val="16"/>
        </w:rPr>
        <w:t xml:space="preserve"> or better promotes the equity, justice, and fairness goals outlined above (by allowing free exchange given the regulations mentioned).12 </w:t>
      </w:r>
      <w:r w:rsidRPr="00C51126">
        <w:rPr>
          <w:sz w:val="16"/>
        </w:rPr>
        <w:t xml:space="preserve">To summarize the implication of the first two premises, </w:t>
      </w:r>
      <w:r w:rsidRPr="008E1C89">
        <w:rPr>
          <w:rStyle w:val="Emphasis"/>
        </w:rPr>
        <w:t>well-</w:t>
      </w:r>
      <w:r w:rsidRPr="00943E8B">
        <w:rPr>
          <w:rStyle w:val="Emphasis"/>
          <w:highlight w:val="green"/>
        </w:rPr>
        <w:t>regulated cap</w:t>
      </w:r>
      <w:r w:rsidRPr="008E1C89">
        <w:rPr>
          <w:rStyle w:val="Emphasis"/>
        </w:rPr>
        <w:t>italism</w:t>
      </w:r>
      <w:r w:rsidRPr="008E1C89">
        <w:rPr>
          <w:rStyle w:val="StyleUnderline"/>
        </w:rPr>
        <w:t xml:space="preserve"> </w:t>
      </w:r>
      <w:r w:rsidRPr="00943E8B">
        <w:rPr>
          <w:rStyle w:val="StyleUnderline"/>
          <w:highlight w:val="green"/>
        </w:rPr>
        <w:t xml:space="preserve">is </w:t>
      </w:r>
      <w:r w:rsidRPr="00943E8B">
        <w:rPr>
          <w:rStyle w:val="Emphasis"/>
          <w:highlight w:val="green"/>
        </w:rPr>
        <w:t>essential</w:t>
      </w:r>
      <w:r w:rsidRPr="00943E8B">
        <w:rPr>
          <w:sz w:val="16"/>
          <w:highlight w:val="green"/>
        </w:rPr>
        <w:t xml:space="preserve"> </w:t>
      </w:r>
      <w:r w:rsidRPr="00943E8B">
        <w:rPr>
          <w:rStyle w:val="StyleUnderline"/>
          <w:highlight w:val="green"/>
        </w:rPr>
        <w:t xml:space="preserve">to </w:t>
      </w:r>
      <w:r w:rsidRPr="008E1C89">
        <w:rPr>
          <w:rStyle w:val="StyleUnderline"/>
        </w:rPr>
        <w:t>best achieving our ethical goals</w:t>
      </w:r>
      <w:r w:rsidRPr="00C51126">
        <w:rPr>
          <w:sz w:val="16"/>
        </w:rPr>
        <w:t xml:space="preserve">—which is true even though capitalism has certainly not always been well regulated historically. Society can still do much better </w:t>
      </w:r>
      <w:r w:rsidRPr="008E1C89">
        <w:rPr>
          <w:rStyle w:val="StyleUnderline"/>
        </w:rPr>
        <w:t xml:space="preserve">and </w:t>
      </w:r>
      <w:r w:rsidRPr="00943E8B">
        <w:rPr>
          <w:rStyle w:val="Emphasis"/>
          <w:highlight w:val="green"/>
        </w:rPr>
        <w:t xml:space="preserve">remove </w:t>
      </w:r>
      <w:r w:rsidRPr="008E1C89">
        <w:rPr>
          <w:rStyle w:val="Emphasis"/>
        </w:rPr>
        <w:t xml:space="preserve">the large </w:t>
      </w:r>
      <w:r w:rsidRPr="00943E8B">
        <w:rPr>
          <w:rStyle w:val="Emphasis"/>
          <w:highlight w:val="green"/>
        </w:rPr>
        <w:t>deficits</w:t>
      </w:r>
      <w:r w:rsidRPr="00943E8B">
        <w:rPr>
          <w:sz w:val="16"/>
          <w:highlight w:val="green"/>
        </w:rPr>
        <w:t xml:space="preserve"> </w:t>
      </w:r>
      <w:r w:rsidRPr="00C51126">
        <w:rPr>
          <w:sz w:val="16"/>
        </w:rPr>
        <w:t xml:space="preserve">in terms of health, wellbeing, and justice </w:t>
      </w:r>
      <w:r w:rsidRPr="008E1C89">
        <w:rPr>
          <w:rStyle w:val="Emphasis"/>
        </w:rPr>
        <w:t>that exist under</w:t>
      </w:r>
      <w:r w:rsidRPr="00C51126">
        <w:rPr>
          <w:sz w:val="16"/>
        </w:rPr>
        <w:t xml:space="preserve"> the current inferior and </w:t>
      </w:r>
      <w:r w:rsidRPr="008E1C89">
        <w:rPr>
          <w:rStyle w:val="Emphasis"/>
        </w:rPr>
        <w:t>imperfect</w:t>
      </w:r>
      <w:r w:rsidRPr="00C51126">
        <w:rPr>
          <w:sz w:val="16"/>
        </w:rPr>
        <w:t xml:space="preserve"> versions of </w:t>
      </w:r>
      <w:r w:rsidRPr="008E1C89">
        <w:rPr>
          <w:rStyle w:val="Emphasis"/>
        </w:rPr>
        <w:t>capitalism</w:t>
      </w:r>
      <w:r w:rsidRPr="00C51126">
        <w:rPr>
          <w:sz w:val="16"/>
        </w:rPr>
        <w:t xml:space="preserve">. Premise 3. Development and the future. </w:t>
      </w:r>
      <w:r w:rsidRPr="008E1C89">
        <w:rPr>
          <w:rStyle w:val="StyleUnderline"/>
        </w:rPr>
        <w:t>If</w:t>
      </w:r>
      <w:r w:rsidRPr="00C51126">
        <w:rPr>
          <w:sz w:val="16"/>
        </w:rPr>
        <w:t xml:space="preserve"> the global spread of </w:t>
      </w:r>
      <w:r w:rsidRPr="008E1C89">
        <w:rPr>
          <w:rStyle w:val="StyleUnderline"/>
        </w:rPr>
        <w:t>capitalism is allowed to continue</w:t>
      </w:r>
      <w:r w:rsidRPr="00C51126">
        <w:rPr>
          <w:sz w:val="16"/>
        </w:rPr>
        <w:t xml:space="preserve">, desperate </w:t>
      </w:r>
      <w:r w:rsidRPr="008E1C89">
        <w:rPr>
          <w:rStyle w:val="Emphasis"/>
        </w:rPr>
        <w:t>poverty can be</w:t>
      </w:r>
      <w:r w:rsidRPr="00C51126">
        <w:rPr>
          <w:sz w:val="16"/>
        </w:rPr>
        <w:t xml:space="preserve"> essentially </w:t>
      </w:r>
      <w:r w:rsidRPr="008E1C89">
        <w:rPr>
          <w:rStyle w:val="Emphasis"/>
        </w:rPr>
        <w:t>eliminated</w:t>
      </w:r>
      <w:r w:rsidRPr="00C51126">
        <w:rPr>
          <w:sz w:val="16"/>
        </w:rPr>
        <w:t xml:space="preserve"> in our lifetimes. Furthermore, </w:t>
      </w:r>
      <w:r w:rsidRPr="008E1C89">
        <w:rPr>
          <w:rStyle w:val="StyleUnderline"/>
        </w:rPr>
        <w:t xml:space="preserve">this can be accomplished </w:t>
      </w:r>
      <w:r w:rsidRPr="008E1C89">
        <w:rPr>
          <w:rStyle w:val="Emphasis"/>
        </w:rPr>
        <w:t>faster</w:t>
      </w:r>
      <w:r w:rsidRPr="00C51126">
        <w:rPr>
          <w:sz w:val="16"/>
        </w:rPr>
        <w:t xml:space="preserve"> and in a more just way </w:t>
      </w:r>
      <w:r w:rsidRPr="008E1C89">
        <w:rPr>
          <w:rStyle w:val="StyleUnderline"/>
        </w:rPr>
        <w:t xml:space="preserve">via </w:t>
      </w:r>
      <w:r w:rsidRPr="008E1C89">
        <w:rPr>
          <w:rStyle w:val="Emphasis"/>
        </w:rPr>
        <w:t>well-regulated</w:t>
      </w:r>
      <w:r w:rsidRPr="00C51126">
        <w:rPr>
          <w:sz w:val="16"/>
        </w:rPr>
        <w:t xml:space="preserve"> global </w:t>
      </w:r>
      <w:r w:rsidRPr="008E1C89">
        <w:rPr>
          <w:rStyle w:val="Emphasis"/>
        </w:rPr>
        <w:t>capitalism</w:t>
      </w:r>
      <w:r w:rsidRPr="00C51126">
        <w:rPr>
          <w:sz w:val="16"/>
        </w:rPr>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943E8B">
        <w:rPr>
          <w:rStyle w:val="StyleUnderline"/>
          <w:highlight w:val="green"/>
        </w:rPr>
        <w:t xml:space="preserve">If </w:t>
      </w:r>
      <w:r w:rsidRPr="008E1C89">
        <w:rPr>
          <w:rStyle w:val="StyleUnderline"/>
        </w:rPr>
        <w:t>we</w:t>
      </w:r>
      <w:r w:rsidRPr="00C51126">
        <w:rPr>
          <w:sz w:val="16"/>
        </w:rPr>
        <w:t xml:space="preserve"> instead </w:t>
      </w:r>
      <w:r w:rsidRPr="008E1C89">
        <w:rPr>
          <w:rStyle w:val="StyleUnderline"/>
        </w:rPr>
        <w:t xml:space="preserve">opt for </w:t>
      </w:r>
      <w:r w:rsidRPr="00943E8B">
        <w:rPr>
          <w:rStyle w:val="Emphasis"/>
          <w:highlight w:val="green"/>
        </w:rPr>
        <w:t>less cap</w:t>
      </w:r>
      <w:r w:rsidRPr="008E1C89">
        <w:rPr>
          <w:rStyle w:val="Emphasis"/>
        </w:rPr>
        <w:t>italism</w:t>
      </w:r>
      <w:r w:rsidRPr="00C51126">
        <w:rPr>
          <w:sz w:val="16"/>
        </w:rPr>
        <w:t xml:space="preserve">, less growth, and less globalization, then desperate </w:t>
      </w:r>
      <w:r w:rsidRPr="00943E8B">
        <w:rPr>
          <w:rStyle w:val="Emphasis"/>
          <w:highlight w:val="green"/>
        </w:rPr>
        <w:t xml:space="preserve">poverty will </w:t>
      </w:r>
      <w:r w:rsidRPr="008E1C89">
        <w:rPr>
          <w:rStyle w:val="Emphasis"/>
        </w:rPr>
        <w:t>continue</w:t>
      </w:r>
      <w:r w:rsidRPr="00C51126">
        <w:rPr>
          <w:sz w:val="16"/>
        </w:rPr>
        <w:t xml:space="preserve"> to exist for a significant portion of the world's population into the further future, </w:t>
      </w:r>
      <w:r w:rsidRPr="008E1C89">
        <w:rPr>
          <w:rStyle w:val="StyleUnderline"/>
        </w:rPr>
        <w:t xml:space="preserve">and the world will </w:t>
      </w:r>
      <w:r w:rsidRPr="00943E8B">
        <w:rPr>
          <w:rStyle w:val="StyleUnderline"/>
          <w:highlight w:val="green"/>
        </w:rPr>
        <w:t>be</w:t>
      </w:r>
      <w:r w:rsidRPr="00943E8B">
        <w:rPr>
          <w:sz w:val="16"/>
          <w:highlight w:val="green"/>
        </w:rPr>
        <w:t xml:space="preserve"> </w:t>
      </w:r>
      <w:r w:rsidRPr="00C51126">
        <w:rPr>
          <w:sz w:val="16"/>
        </w:rPr>
        <w:t xml:space="preserve">a </w:t>
      </w:r>
      <w:r w:rsidRPr="00943E8B">
        <w:rPr>
          <w:rStyle w:val="Emphasis"/>
          <w:highlight w:val="green"/>
        </w:rPr>
        <w:t xml:space="preserve">worse </w:t>
      </w:r>
      <w:r w:rsidRPr="008E1C89">
        <w:rPr>
          <w:rStyle w:val="Emphasis"/>
        </w:rPr>
        <w:t>and less equitable</w:t>
      </w:r>
      <w:r w:rsidRPr="00C51126">
        <w:rPr>
          <w:sz w:val="16"/>
        </w:rPr>
        <w:t xml:space="preserve"> place than it would have been with more capitalism. For example, </w:t>
      </w:r>
      <w:r w:rsidRPr="008E1C89">
        <w:rPr>
          <w:rStyle w:val="StyleUnderline"/>
        </w:rPr>
        <w:t xml:space="preserve">in a world with less capitalism, </w:t>
      </w:r>
      <w:r w:rsidRPr="00943E8B">
        <w:rPr>
          <w:rStyle w:val="StyleUnderline"/>
          <w:highlight w:val="green"/>
        </w:rPr>
        <w:t>there would be</w:t>
      </w:r>
      <w:r w:rsidRPr="008E1C89">
        <w:rPr>
          <w:rStyle w:val="StyleUnderline"/>
        </w:rPr>
        <w:t xml:space="preserve"> more </w:t>
      </w:r>
      <w:r w:rsidRPr="00943E8B">
        <w:rPr>
          <w:rStyle w:val="Emphasis"/>
          <w:highlight w:val="green"/>
        </w:rPr>
        <w:t>overpop</w:t>
      </w:r>
      <w:r w:rsidRPr="008E1C89">
        <w:rPr>
          <w:rStyle w:val="Emphasis"/>
        </w:rPr>
        <w:t xml:space="preserve">ulation, </w:t>
      </w:r>
      <w:r w:rsidRPr="00943E8B">
        <w:rPr>
          <w:rStyle w:val="Emphasis"/>
          <w:highlight w:val="green"/>
        </w:rPr>
        <w:t>food insecurity</w:t>
      </w:r>
      <w:r w:rsidRPr="00C51126">
        <w:rPr>
          <w:sz w:val="16"/>
        </w:rPr>
        <w:t xml:space="preserve">, air </w:t>
      </w:r>
      <w:r w:rsidRPr="00943E8B">
        <w:rPr>
          <w:rStyle w:val="Emphasis"/>
          <w:highlight w:val="green"/>
        </w:rPr>
        <w:t>pollution</w:t>
      </w:r>
      <w:r w:rsidRPr="00C51126">
        <w:rPr>
          <w:sz w:val="16"/>
        </w:rPr>
        <w:t xml:space="preserve">, ill health, injustice, </w:t>
      </w:r>
      <w:r w:rsidRPr="00943E8B">
        <w:rPr>
          <w:rStyle w:val="StyleUnderline"/>
          <w:highlight w:val="green"/>
        </w:rPr>
        <w:t xml:space="preserve">and </w:t>
      </w:r>
      <w:r w:rsidRPr="008E1C89">
        <w:rPr>
          <w:rStyle w:val="StyleUnderline"/>
        </w:rPr>
        <w:t>other problems</w:t>
      </w:r>
      <w:r w:rsidRPr="00C51126">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943E8B">
        <w:rPr>
          <w:rStyle w:val="Emphasis"/>
          <w:highlight w:val="green"/>
        </w:rPr>
        <w:lastRenderedPageBreak/>
        <w:t>environmental stressors</w:t>
      </w:r>
      <w:r w:rsidRPr="00C51126">
        <w:rPr>
          <w:sz w:val="16"/>
        </w:rPr>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C51126">
        <w:rPr>
          <w:sz w:val="16"/>
        </w:rPr>
        <w:t xml:space="preserve">.14 </w:t>
      </w:r>
      <w:r w:rsidRPr="008E1C89">
        <w:rPr>
          <w:rStyle w:val="StyleUnderline"/>
        </w:rPr>
        <w:t>Even bracketing</w:t>
      </w:r>
      <w:r w:rsidRPr="00C51126">
        <w:rPr>
          <w:sz w:val="16"/>
        </w:rPr>
        <w:t xml:space="preserve"> anything like optimal </w:t>
      </w:r>
      <w:r w:rsidRPr="008E1C89">
        <w:rPr>
          <w:rStyle w:val="StyleUnderline"/>
        </w:rPr>
        <w:t>regulation</w:t>
      </w:r>
      <w:r w:rsidRPr="00C51126">
        <w:rPr>
          <w:sz w:val="16"/>
        </w:rPr>
        <w:t xml:space="preserve">, it remains true that sufficiently </w:t>
      </w:r>
      <w:r w:rsidRPr="008E1C89">
        <w:rPr>
          <w:rStyle w:val="Emphasis"/>
        </w:rPr>
        <w:t>wealthy nations reduce environmental degradation</w:t>
      </w:r>
      <w:r w:rsidRPr="00C51126">
        <w:rPr>
          <w:sz w:val="16"/>
        </w:rPr>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C51126">
        <w:rPr>
          <w:sz w:val="16"/>
        </w:rPr>
        <w:t xml:space="preserve"> to less and less degradation in the future </w:t>
      </w:r>
      <w:r w:rsidRPr="008E1C89">
        <w:rPr>
          <w:rStyle w:val="StyleUnderline"/>
        </w:rPr>
        <w:t>via capitalism</w:t>
      </w:r>
      <w:r w:rsidRPr="00C51126">
        <w:rPr>
          <w:sz w:val="16"/>
        </w:rPr>
        <w:t xml:space="preserve"> and economic growth.15 In contrast, </w:t>
      </w:r>
      <w:r w:rsidRPr="008E1C89">
        <w:rPr>
          <w:rStyle w:val="StyleUnderline"/>
        </w:rPr>
        <w:t xml:space="preserve">well-regulated </w:t>
      </w:r>
      <w:r w:rsidRPr="00943E8B">
        <w:rPr>
          <w:rStyle w:val="StyleUnderline"/>
          <w:highlight w:val="green"/>
        </w:rPr>
        <w:t>cap</w:t>
      </w:r>
      <w:r w:rsidRPr="008E1C89">
        <w:rPr>
          <w:rStyle w:val="StyleUnderline"/>
        </w:rPr>
        <w:t xml:space="preserve">italism </w:t>
      </w:r>
      <w:r w:rsidRPr="00943E8B">
        <w:rPr>
          <w:rStyle w:val="StyleUnderline"/>
          <w:highlight w:val="green"/>
        </w:rPr>
        <w:t>is a key part of</w:t>
      </w:r>
      <w:r w:rsidRPr="00943E8B">
        <w:rPr>
          <w:sz w:val="16"/>
          <w:highlight w:val="green"/>
        </w:rPr>
        <w:t xml:space="preserve"> </w:t>
      </w:r>
      <w:r w:rsidRPr="00C51126">
        <w:rPr>
          <w:sz w:val="16"/>
        </w:rPr>
        <w:t xml:space="preserve">the best way of coping with these problems, as well as a key part of </w:t>
      </w:r>
      <w:r w:rsidRPr="00943E8B">
        <w:rPr>
          <w:rStyle w:val="Emphasis"/>
          <w:highlight w:val="green"/>
        </w:rPr>
        <w:t>dealing with climate change</w:t>
      </w:r>
      <w:r w:rsidRPr="00C51126">
        <w:rPr>
          <w:sz w:val="16"/>
        </w:rPr>
        <w:t xml:space="preserve">, global </w:t>
      </w:r>
      <w:r w:rsidRPr="008E1C89">
        <w:rPr>
          <w:rStyle w:val="Emphasis"/>
        </w:rPr>
        <w:t>food production</w:t>
      </w:r>
      <w:r w:rsidRPr="008E1C89">
        <w:rPr>
          <w:rStyle w:val="StyleUnderline"/>
        </w:rPr>
        <w:t>, and other</w:t>
      </w:r>
      <w:r w:rsidRPr="00C51126">
        <w:rPr>
          <w:sz w:val="16"/>
        </w:rPr>
        <w:t xml:space="preserve"> specific </w:t>
      </w:r>
      <w:r w:rsidRPr="008E1C89">
        <w:rPr>
          <w:rStyle w:val="StyleUnderline"/>
        </w:rPr>
        <w:t>challenges</w:t>
      </w:r>
      <w:r w:rsidRPr="00C51126">
        <w:rPr>
          <w:sz w:val="16"/>
        </w:rPr>
        <w:t xml:space="preserve">,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 Conclusion. </w:t>
      </w:r>
      <w:r w:rsidRPr="008E1C89">
        <w:rPr>
          <w:rStyle w:val="StyleUnderline"/>
        </w:rPr>
        <w:t>Therefore, we should be in favor of capitalism over noncapitalism</w:t>
      </w:r>
      <w:r w:rsidRPr="00C51126">
        <w:rPr>
          <w:sz w:val="16"/>
        </w:rPr>
        <w:t xml:space="preserve">, and we should especially favor well-regulated capitalism, which is the ethically optimal economic system and is essential to any just basic structure for society. </w:t>
      </w:r>
      <w:r w:rsidRPr="008E1C89">
        <w:rPr>
          <w:rStyle w:val="StyleUnderline"/>
        </w:rPr>
        <w:t>This</w:t>
      </w:r>
      <w:r w:rsidRPr="00C51126">
        <w:rPr>
          <w:sz w:val="16"/>
        </w:rPr>
        <w:t xml:space="preserve"> argument is impressive because, as stated earlier in the essay, it </w:t>
      </w:r>
      <w:r w:rsidRPr="008E1C89">
        <w:rPr>
          <w:rStyle w:val="StyleUnderline"/>
        </w:rPr>
        <w:t xml:space="preserve">is based on </w:t>
      </w:r>
      <w:r w:rsidRPr="008E1C89">
        <w:rPr>
          <w:rStyle w:val="Emphasis"/>
        </w:rPr>
        <w:t>evidence</w:t>
      </w:r>
      <w:r w:rsidRPr="00C51126">
        <w:rPr>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 One thing the argument above does not assume is that health, wellbeing, or justice are the same thing as wealth, because, in fact, they are not. Instead, </w:t>
      </w:r>
      <w:r w:rsidRPr="008E1C89">
        <w:rPr>
          <w:rStyle w:val="StyleUnderline"/>
        </w:rPr>
        <w:t>the argument</w:t>
      </w:r>
      <w:r w:rsidRPr="00C51126">
        <w:rPr>
          <w:sz w:val="16"/>
        </w:rPr>
        <w:t xml:space="preserve"> above </w:t>
      </w:r>
      <w:r w:rsidRPr="008E1C89">
        <w:rPr>
          <w:rStyle w:val="StyleUnderline"/>
        </w:rPr>
        <w:t>relies on</w:t>
      </w:r>
      <w:r w:rsidRPr="00C51126">
        <w:rPr>
          <w:sz w:val="16"/>
        </w:rPr>
        <w:t xml:space="preserve"> well-accepted, </w:t>
      </w:r>
      <w:r w:rsidRPr="00943E8B">
        <w:rPr>
          <w:rStyle w:val="Emphasis"/>
          <w:highlight w:val="green"/>
        </w:rPr>
        <w:t>measurable indicators</w:t>
      </w:r>
      <w:r w:rsidRPr="00943E8B">
        <w:rPr>
          <w:sz w:val="16"/>
          <w:highlight w:val="green"/>
        </w:rPr>
        <w:t xml:space="preserve"> </w:t>
      </w:r>
      <w:r w:rsidRPr="00C51126">
        <w:rPr>
          <w:sz w:val="16"/>
        </w:rPr>
        <w:t xml:space="preserve">of health and wellbeing, such as increased lifespan; </w:t>
      </w:r>
      <w:r w:rsidRPr="008E1C89">
        <w:rPr>
          <w:rStyle w:val="StyleUnderline"/>
        </w:rPr>
        <w:t>decreased early childhood mortality; adequate nutrition; and other empirically measurable</w:t>
      </w:r>
      <w:r w:rsidRPr="00C51126">
        <w:rPr>
          <w:sz w:val="16"/>
        </w:rPr>
        <w:t xml:space="preserve"> leading </w:t>
      </w:r>
      <w:r w:rsidRPr="008E1C89">
        <w:rPr>
          <w:rStyle w:val="StyleUnderline"/>
        </w:rPr>
        <w:t>indicators</w:t>
      </w:r>
      <w:r w:rsidRPr="00C51126">
        <w:rPr>
          <w:sz w:val="16"/>
        </w:rPr>
        <w:t xml:space="preserve"> of health, wellbeing, and justice.17 Similarly, </w:t>
      </w:r>
      <w:r w:rsidRPr="008E1C89">
        <w:rPr>
          <w:rStyle w:val="StyleUnderline"/>
        </w:rPr>
        <w:t xml:space="preserve">the argument that </w:t>
      </w:r>
      <w:r w:rsidRPr="00943E8B">
        <w:rPr>
          <w:rStyle w:val="StyleUnderline"/>
          <w:highlight w:val="green"/>
        </w:rPr>
        <w:t>cap</w:t>
      </w:r>
      <w:r w:rsidRPr="008E1C89">
        <w:rPr>
          <w:rStyle w:val="StyleUnderline"/>
        </w:rPr>
        <w:t xml:space="preserve">italism </w:t>
      </w:r>
      <w:r w:rsidRPr="00943E8B">
        <w:rPr>
          <w:rStyle w:val="StyleUnderline"/>
          <w:highlight w:val="green"/>
        </w:rPr>
        <w:t xml:space="preserve">promotes </w:t>
      </w:r>
      <w:r w:rsidRPr="008E1C89">
        <w:rPr>
          <w:rStyle w:val="StyleUnderline"/>
        </w:rPr>
        <w:t xml:space="preserve">justice, </w:t>
      </w:r>
      <w:r w:rsidRPr="00943E8B">
        <w:rPr>
          <w:rStyle w:val="Emphasis"/>
          <w:highlight w:val="green"/>
        </w:rPr>
        <w:t>peace</w:t>
      </w:r>
      <w:r w:rsidRPr="008E1C89">
        <w:rPr>
          <w:rStyle w:val="StyleUnderline"/>
        </w:rPr>
        <w:t>, freedom, human rights, and tolerance relies on empirical metrics</w:t>
      </w:r>
      <w:r w:rsidRPr="00C51126">
        <w:rPr>
          <w:sz w:val="16"/>
        </w:rPr>
        <w:t xml:space="preserve"> for each of these.18 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C51126">
        <w:rPr>
          <w:sz w:val="16"/>
        </w:rPr>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C51126">
        <w:rPr>
          <w:sz w:val="16"/>
        </w:rPr>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C51126">
        <w:rPr>
          <w:sz w:val="16"/>
        </w:rPr>
        <w:t xml:space="preserve"> in these things </w:t>
      </w:r>
      <w:r w:rsidRPr="008E1C89">
        <w:rPr>
          <w:rStyle w:val="StyleUnderline"/>
        </w:rPr>
        <w:t>societies need well-regulated capitalism</w:t>
      </w:r>
      <w:r w:rsidRPr="00C51126">
        <w:rPr>
          <w:sz w:val="16"/>
        </w:rPr>
        <w:t xml:space="preserve">. As part of these analyses, </w:t>
      </w:r>
      <w:r w:rsidRPr="008E1C89">
        <w:rPr>
          <w:rStyle w:val="StyleUnderline"/>
        </w:rPr>
        <w:t>it is often stressed that current forms of capitalism</w:t>
      </w:r>
      <w:r w:rsidRPr="00C51126">
        <w:rPr>
          <w:sz w:val="16"/>
        </w:rPr>
        <w:t xml:space="preserve"> around the world </w:t>
      </w:r>
      <w:r w:rsidRPr="008E1C89">
        <w:rPr>
          <w:rStyle w:val="StyleUnderline"/>
        </w:rPr>
        <w:t>are</w:t>
      </w:r>
      <w:r w:rsidRPr="00C51126">
        <w:rPr>
          <w:sz w:val="16"/>
        </w:rPr>
        <w:t xml:space="preserve"> highly </w:t>
      </w:r>
      <w:r w:rsidRPr="008E1C89">
        <w:rPr>
          <w:rStyle w:val="StyleUnderline"/>
        </w:rPr>
        <w:t>defective</w:t>
      </w:r>
      <w:r w:rsidRPr="00C51126">
        <w:rPr>
          <w:sz w:val="16"/>
        </w:rPr>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C51126">
        <w:rPr>
          <w:sz w:val="16"/>
        </w:rPr>
        <w:t xml:space="preserve"> a particular kind of </w:t>
      </w:r>
      <w:r w:rsidRPr="008E1C89">
        <w:rPr>
          <w:rStyle w:val="Emphasis"/>
        </w:rPr>
        <w:t>progressive reformism</w:t>
      </w:r>
      <w:r w:rsidRPr="008E1C89">
        <w:rPr>
          <w:rStyle w:val="StyleUnderline"/>
        </w:rPr>
        <w:t xml:space="preserve"> is an essential</w:t>
      </w:r>
      <w:r w:rsidRPr="00C51126">
        <w:rPr>
          <w:sz w:val="16"/>
        </w:rPr>
        <w:t xml:space="preserve"> part of the analyses </w:t>
      </w:r>
      <w:r w:rsidRPr="008E1C89">
        <w:rPr>
          <w:rStyle w:val="StyleUnderline"/>
        </w:rPr>
        <w:t>that lead many to endorse the more general argument for well-regulated capitalism.</w:t>
      </w:r>
      <w:r>
        <w:rPr>
          <w:rStyle w:val="StyleUnderline"/>
        </w:rPr>
        <w:t xml:space="preserve"> </w:t>
      </w:r>
      <w:r w:rsidRPr="00C51126">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43E8B">
        <w:rPr>
          <w:rStyle w:val="StyleUnderline"/>
          <w:highlight w:val="green"/>
        </w:rPr>
        <w:t xml:space="preserve">an anti-capitalist system </w:t>
      </w:r>
      <w:r w:rsidRPr="008E1C89">
        <w:rPr>
          <w:rStyle w:val="StyleUnderline"/>
        </w:rPr>
        <w:t xml:space="preserve">would not produce the resources that are needed, and </w:t>
      </w:r>
      <w:r w:rsidRPr="00943E8B">
        <w:rPr>
          <w:rStyle w:val="StyleUnderline"/>
          <w:highlight w:val="green"/>
        </w:rPr>
        <w:t xml:space="preserve">would </w:t>
      </w:r>
      <w:r w:rsidRPr="008E1C89">
        <w:rPr>
          <w:rStyle w:val="StyleUnderline"/>
        </w:rPr>
        <w:t xml:space="preserve">thus </w:t>
      </w:r>
      <w:r w:rsidRPr="00943E8B">
        <w:rPr>
          <w:rStyle w:val="StyleUnderline"/>
          <w:highlight w:val="green"/>
        </w:rPr>
        <w:t xml:space="preserve">be a </w:t>
      </w:r>
      <w:r w:rsidRPr="00943E8B">
        <w:rPr>
          <w:rStyle w:val="Emphasis"/>
          <w:highlight w:val="green"/>
        </w:rPr>
        <w:t>disaster</w:t>
      </w:r>
      <w:r w:rsidRPr="008E1C89">
        <w:rPr>
          <w:rStyle w:val="StyleUnderline"/>
        </w:rPr>
        <w:t xml:space="preserve">, especially for the </w:t>
      </w:r>
      <w:r w:rsidRPr="008E1C89">
        <w:rPr>
          <w:rStyle w:val="Emphasis"/>
        </w:rPr>
        <w:t>poorest billion</w:t>
      </w:r>
      <w:r w:rsidRPr="00C51126">
        <w:rPr>
          <w:sz w:val="16"/>
        </w:rPr>
        <w:t xml:space="preserve"> people who are most desperately in need of the resources that capitalism can create and direct, to escape from extreme poverty.21</w:t>
      </w:r>
    </w:p>
    <w:p w14:paraId="70F9106E" w14:textId="77777777" w:rsidR="0066410C" w:rsidRPr="00EB0E2D" w:rsidRDefault="0066410C" w:rsidP="0066410C">
      <w:pPr>
        <w:pStyle w:val="Heading4"/>
        <w:rPr>
          <w:rFonts w:asciiTheme="majorHAnsi" w:hAnsiTheme="majorHAnsi" w:cstheme="majorHAnsi"/>
        </w:rPr>
      </w:pPr>
      <w:r>
        <w:rPr>
          <w:rFonts w:asciiTheme="majorHAnsi" w:hAnsiTheme="majorHAnsi" w:cstheme="majorHAnsi"/>
        </w:rPr>
        <w:t xml:space="preserve">This is a critique of the squo---we solve it. </w:t>
      </w:r>
    </w:p>
    <w:p w14:paraId="1DF8378F" w14:textId="77777777" w:rsidR="0066410C" w:rsidRPr="00EB0E2D" w:rsidRDefault="0066410C" w:rsidP="0066410C">
      <w:pPr>
        <w:rPr>
          <w:rFonts w:asciiTheme="majorHAnsi" w:hAnsiTheme="majorHAnsi" w:cstheme="majorHAnsi"/>
        </w:rPr>
      </w:pPr>
      <w:r w:rsidRPr="00EB0E2D">
        <w:rPr>
          <w:rFonts w:asciiTheme="majorHAnsi" w:hAnsiTheme="majorHAnsi" w:cstheme="majorHAnsi"/>
        </w:rPr>
        <w:t xml:space="preserve">Fiona M. Scott </w:t>
      </w:r>
      <w:r w:rsidRPr="00EB0E2D">
        <w:rPr>
          <w:rStyle w:val="Style13ptBold"/>
          <w:rFonts w:asciiTheme="majorHAnsi" w:hAnsiTheme="majorHAnsi" w:cstheme="majorHAnsi"/>
        </w:rPr>
        <w:t>Morton 20</w:t>
      </w:r>
      <w:r w:rsidRPr="00EB0E2D">
        <w:rPr>
          <w:rFonts w:asciiTheme="majorHAnsi" w:hAnsiTheme="majorHAnsi" w:cstheme="majorHAnsi"/>
        </w:rPr>
        <w:t>. Theodore Nierenberg Professor of Economics at the Yale University School of Management. “Reforming U.S. antitrust enforcement and competition policy,” https://equitablegrowth.org/reforming-u-s-antitrust-enforcement-and-competition-policy/.</w:t>
      </w:r>
    </w:p>
    <w:p w14:paraId="56783C7E" w14:textId="77777777" w:rsidR="0066410C" w:rsidRPr="00C51126" w:rsidRDefault="0066410C" w:rsidP="0066410C">
      <w:pPr>
        <w:rPr>
          <w:rFonts w:asciiTheme="majorHAnsi" w:hAnsiTheme="majorHAnsi" w:cstheme="majorHAnsi"/>
          <w:sz w:val="16"/>
        </w:rPr>
      </w:pPr>
      <w:r w:rsidRPr="00EB0E2D">
        <w:rPr>
          <w:rStyle w:val="StyleUnderline"/>
          <w:rFonts w:asciiTheme="majorHAnsi" w:hAnsiTheme="majorHAnsi" w:cstheme="majorHAnsi"/>
        </w:rPr>
        <w:t xml:space="preserve">Evidence that </w:t>
      </w:r>
      <w:r w:rsidRPr="00943E8B">
        <w:rPr>
          <w:rStyle w:val="Emphasis"/>
          <w:rFonts w:asciiTheme="majorHAnsi" w:hAnsiTheme="majorHAnsi" w:cstheme="majorHAnsi"/>
          <w:highlight w:val="green"/>
        </w:rPr>
        <w:t>antitrust laws are falling short</w:t>
      </w:r>
      <w:r w:rsidRPr="00EB0E2D">
        <w:rPr>
          <w:rStyle w:val="StyleUnderline"/>
          <w:rFonts w:asciiTheme="majorHAnsi" w:hAnsiTheme="majorHAnsi" w:cstheme="majorHAnsi"/>
        </w:rPr>
        <w:t xml:space="preserve"> is plentiful. Many </w:t>
      </w:r>
      <w:r w:rsidRPr="00943E8B">
        <w:rPr>
          <w:rStyle w:val="StyleUnderline"/>
          <w:rFonts w:asciiTheme="majorHAnsi" w:hAnsiTheme="majorHAnsi" w:cstheme="majorHAnsi"/>
          <w:highlight w:val="green"/>
        </w:rPr>
        <w:t>cartels go undiscovered</w:t>
      </w:r>
      <w:r w:rsidRPr="00EB0E2D">
        <w:rPr>
          <w:rStyle w:val="StyleUnderline"/>
          <w:rFonts w:asciiTheme="majorHAnsi" w:hAnsiTheme="majorHAnsi" w:cstheme="majorHAnsi"/>
        </w:rPr>
        <w:t xml:space="preserve">, and tacit </w:t>
      </w:r>
      <w:r w:rsidRPr="00943E8B">
        <w:rPr>
          <w:rStyle w:val="StyleUnderline"/>
          <w:rFonts w:asciiTheme="majorHAnsi" w:hAnsiTheme="majorHAnsi" w:cstheme="majorHAnsi"/>
          <w:highlight w:val="green"/>
        </w:rPr>
        <w:t>collusion is</w:t>
      </w:r>
      <w:r w:rsidRPr="00EB0E2D">
        <w:rPr>
          <w:rStyle w:val="StyleUnderline"/>
          <w:rFonts w:asciiTheme="majorHAnsi" w:hAnsiTheme="majorHAnsi" w:cstheme="majorHAnsi"/>
        </w:rPr>
        <w:t xml:space="preserve"> probably even more </w:t>
      </w:r>
      <w:r w:rsidRPr="00943E8B">
        <w:rPr>
          <w:rStyle w:val="StyleUnderline"/>
          <w:rFonts w:asciiTheme="majorHAnsi" w:hAnsiTheme="majorHAnsi" w:cstheme="majorHAnsi"/>
          <w:highlight w:val="green"/>
        </w:rPr>
        <w:t>prevalent</w:t>
      </w:r>
      <w:r w:rsidRPr="00C51126">
        <w:rPr>
          <w:rFonts w:asciiTheme="majorHAnsi" w:hAnsiTheme="majorHAnsi" w:cstheme="majorHAnsi"/>
          <w:sz w:val="16"/>
        </w:rPr>
        <w:t xml:space="preserve"> because it is harder for antitrust enforcers to prosecute and deter.9 </w:t>
      </w:r>
      <w:r w:rsidRPr="00943E8B">
        <w:rPr>
          <w:rStyle w:val="StyleUnderline"/>
          <w:rFonts w:asciiTheme="majorHAnsi" w:hAnsiTheme="majorHAnsi" w:cstheme="majorHAnsi"/>
          <w:highlight w:val="green"/>
        </w:rPr>
        <w:t>Anticompetitive</w:t>
      </w:r>
      <w:r w:rsidRPr="00EB0E2D">
        <w:rPr>
          <w:rStyle w:val="StyleUnderline"/>
          <w:rFonts w:asciiTheme="majorHAnsi" w:hAnsiTheme="majorHAnsi" w:cstheme="majorHAnsi"/>
        </w:rPr>
        <w:t xml:space="preserve"> horizontal </w:t>
      </w:r>
      <w:r w:rsidRPr="00943E8B">
        <w:rPr>
          <w:rStyle w:val="StyleUnderline"/>
          <w:rFonts w:asciiTheme="majorHAnsi" w:hAnsiTheme="majorHAnsi" w:cstheme="majorHAnsi"/>
          <w:highlight w:val="green"/>
        </w:rPr>
        <w:t>mergers</w:t>
      </w:r>
      <w:r w:rsidRPr="00C51126">
        <w:rPr>
          <w:rFonts w:asciiTheme="majorHAnsi" w:hAnsiTheme="majorHAnsi" w:cstheme="majorHAnsi"/>
          <w:sz w:val="16"/>
        </w:rPr>
        <w:t xml:space="preserve"> (between rivals) </w:t>
      </w:r>
      <w:r w:rsidRPr="00EB0E2D">
        <w:rPr>
          <w:rStyle w:val="StyleUnderline"/>
          <w:rFonts w:asciiTheme="majorHAnsi" w:hAnsiTheme="majorHAnsi" w:cstheme="majorHAnsi"/>
        </w:rPr>
        <w:t xml:space="preserve">appear to be </w:t>
      </w:r>
      <w:r w:rsidRPr="00943E8B">
        <w:rPr>
          <w:rStyle w:val="Emphasis"/>
          <w:rFonts w:asciiTheme="majorHAnsi" w:hAnsiTheme="majorHAnsi" w:cstheme="majorHAnsi"/>
          <w:highlight w:val="green"/>
        </w:rPr>
        <w:t>underdeterred</w:t>
      </w:r>
      <w:r w:rsidRPr="00C51126">
        <w:rPr>
          <w:rFonts w:asciiTheme="majorHAnsi" w:hAnsiTheme="majorHAnsi" w:cstheme="majorHAnsi"/>
          <w:sz w:val="16"/>
        </w:rPr>
        <w:t xml:space="preserve">.10 A variety of </w:t>
      </w:r>
      <w:r w:rsidRPr="00EB0E2D">
        <w:rPr>
          <w:rStyle w:val="StyleUnderline"/>
          <w:rFonts w:asciiTheme="majorHAnsi" w:hAnsiTheme="majorHAnsi" w:cstheme="majorHAnsi"/>
        </w:rPr>
        <w:t>clever strategies used by incumbents to exclude entrants</w:t>
      </w:r>
      <w:r w:rsidRPr="00C51126">
        <w:rPr>
          <w:rFonts w:asciiTheme="majorHAnsi" w:hAnsiTheme="majorHAnsi" w:cstheme="majorHAnsi"/>
          <w:sz w:val="16"/>
        </w:rPr>
        <w:t xml:space="preserve">, either </w:t>
      </w:r>
      <w:r w:rsidRPr="00EB0E2D">
        <w:rPr>
          <w:rStyle w:val="StyleUnderline"/>
          <w:rFonts w:asciiTheme="majorHAnsi" w:hAnsiTheme="majorHAnsi" w:cstheme="majorHAnsi"/>
        </w:rPr>
        <w:t>by purchasing them when they are nascent or using tactics to confine them to a less threatening niche</w:t>
      </w:r>
      <w:r w:rsidRPr="00C51126">
        <w:rPr>
          <w:rFonts w:asciiTheme="majorHAnsi" w:hAnsiTheme="majorHAnsi" w:cstheme="majorHAnsi"/>
          <w:sz w:val="16"/>
        </w:rPr>
        <w:t xml:space="preserve"> or forcing them to exit </w:t>
      </w:r>
      <w:r w:rsidRPr="00EB0E2D">
        <w:rPr>
          <w:rStyle w:val="StyleUnderline"/>
          <w:rFonts w:asciiTheme="majorHAnsi" w:hAnsiTheme="majorHAnsi" w:cstheme="majorHAnsi"/>
        </w:rPr>
        <w:t>have been successfully deployed</w:t>
      </w:r>
      <w:r w:rsidRPr="00C51126">
        <w:rPr>
          <w:rFonts w:asciiTheme="majorHAnsi" w:hAnsiTheme="majorHAnsi" w:cstheme="majorHAnsi"/>
          <w:sz w:val="16"/>
        </w:rPr>
        <w:t xml:space="preserve">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w:t>
      </w:r>
      <w:r w:rsidRPr="00C51126">
        <w:rPr>
          <w:rFonts w:asciiTheme="majorHAnsi" w:hAnsiTheme="majorHAnsi" w:cstheme="majorHAnsi"/>
          <w:sz w:val="16"/>
        </w:rPr>
        <w:lastRenderedPageBreak/>
        <w:t xml:space="preserve">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EB0E2D">
        <w:rPr>
          <w:rStyle w:val="StyleUnderline"/>
          <w:rFonts w:asciiTheme="majorHAnsi" w:hAnsiTheme="majorHAnsi" w:cstheme="majorHAnsi"/>
        </w:rPr>
        <w:t>even where the explanation for growing market power is benign, we must ensure that companies do not use anticompetitive tactics to protect their position</w:t>
      </w:r>
      <w:r w:rsidRPr="00C51126">
        <w:rPr>
          <w:rFonts w:asciiTheme="majorHAnsi" w:hAnsiTheme="majorHAnsi" w:cstheme="majorHAnsi"/>
          <w:sz w:val="16"/>
        </w:rPr>
        <w:t xml:space="preserve">. </w:t>
      </w:r>
      <w:r w:rsidRPr="00943E8B">
        <w:rPr>
          <w:rStyle w:val="StyleUnderline"/>
          <w:rFonts w:asciiTheme="majorHAnsi" w:hAnsiTheme="majorHAnsi" w:cstheme="majorHAnsi"/>
          <w:highlight w:val="green"/>
        </w:rPr>
        <w:t>Firms with market power need not compete aggressively</w:t>
      </w:r>
      <w:r w:rsidRPr="00EB0E2D">
        <w:rPr>
          <w:rStyle w:val="StyleUnderline"/>
          <w:rFonts w:asciiTheme="majorHAnsi" w:hAnsiTheme="majorHAnsi" w:cstheme="majorHAnsi"/>
        </w:rPr>
        <w:t xml:space="preserve"> to sell their products, so </w:t>
      </w:r>
      <w:r w:rsidRPr="00943E8B">
        <w:rPr>
          <w:rStyle w:val="StyleUnderline"/>
          <w:rFonts w:asciiTheme="majorHAnsi" w:hAnsiTheme="majorHAnsi" w:cstheme="majorHAnsi"/>
          <w:highlight w:val="green"/>
        </w:rPr>
        <w:t>they</w:t>
      </w:r>
      <w:r w:rsidRPr="00EB0E2D">
        <w:rPr>
          <w:rStyle w:val="StyleUnderline"/>
          <w:rFonts w:asciiTheme="majorHAnsi" w:hAnsiTheme="majorHAnsi" w:cstheme="majorHAnsi"/>
        </w:rPr>
        <w:t xml:space="preserve"> tend to </w:t>
      </w:r>
      <w:r w:rsidRPr="00943E8B">
        <w:rPr>
          <w:rStyle w:val="Emphasis"/>
          <w:rFonts w:asciiTheme="majorHAnsi" w:hAnsiTheme="majorHAnsi" w:cstheme="majorHAnsi"/>
          <w:highlight w:val="green"/>
        </w:rPr>
        <w:t>raise prices, reduce quality, and</w:t>
      </w:r>
      <w:r w:rsidRPr="00EB0E2D">
        <w:rPr>
          <w:rStyle w:val="Emphasis"/>
          <w:rFonts w:asciiTheme="majorHAnsi" w:hAnsiTheme="majorHAnsi" w:cstheme="majorHAnsi"/>
        </w:rPr>
        <w:t xml:space="preserve">/or </w:t>
      </w:r>
      <w:r w:rsidRPr="00943E8B">
        <w:rPr>
          <w:rStyle w:val="Emphasis"/>
          <w:rFonts w:asciiTheme="majorHAnsi" w:hAnsiTheme="majorHAnsi" w:cstheme="majorHAnsi"/>
          <w:highlight w:val="green"/>
        </w:rPr>
        <w:t>innovate less</w:t>
      </w:r>
      <w:r w:rsidRPr="00EB0E2D">
        <w:rPr>
          <w:rStyle w:val="StyleUnderline"/>
          <w:rFonts w:asciiTheme="majorHAnsi" w:hAnsiTheme="majorHAnsi" w:cstheme="majorHAnsi"/>
        </w:rPr>
        <w:t xml:space="preserve">. </w:t>
      </w:r>
      <w:r w:rsidRPr="00943E8B">
        <w:rPr>
          <w:rStyle w:val="StyleUnderline"/>
          <w:rFonts w:asciiTheme="majorHAnsi" w:hAnsiTheme="majorHAnsi" w:cstheme="majorHAnsi"/>
          <w:highlight w:val="green"/>
        </w:rPr>
        <w:t>Market</w:t>
      </w:r>
      <w:r w:rsidRPr="00EB0E2D">
        <w:rPr>
          <w:rStyle w:val="StyleUnderline"/>
          <w:rFonts w:asciiTheme="majorHAnsi" w:hAnsiTheme="majorHAnsi" w:cstheme="majorHAnsi"/>
        </w:rPr>
        <w:t xml:space="preserve"> </w:t>
      </w:r>
      <w:r w:rsidRPr="00943E8B">
        <w:rPr>
          <w:rStyle w:val="StyleUnderline"/>
          <w:rFonts w:asciiTheme="majorHAnsi" w:hAnsiTheme="majorHAnsi" w:cstheme="majorHAnsi"/>
          <w:highlight w:val="green"/>
        </w:rPr>
        <w:t>power</w:t>
      </w:r>
      <w:r w:rsidRPr="00EB0E2D">
        <w:rPr>
          <w:rStyle w:val="StyleUnderline"/>
          <w:rFonts w:asciiTheme="majorHAnsi" w:hAnsiTheme="majorHAnsi" w:cstheme="majorHAnsi"/>
        </w:rPr>
        <w:t xml:space="preserve"> can also contribute to </w:t>
      </w:r>
      <w:r w:rsidRPr="00943E8B">
        <w:rPr>
          <w:rStyle w:val="Emphasis"/>
          <w:rFonts w:asciiTheme="majorHAnsi" w:hAnsiTheme="majorHAnsi" w:cstheme="majorHAnsi"/>
          <w:highlight w:val="green"/>
        </w:rPr>
        <w:t>slowed economic growth</w:t>
      </w:r>
      <w:r w:rsidRPr="00943E8B">
        <w:rPr>
          <w:rStyle w:val="StyleUnderline"/>
          <w:rFonts w:asciiTheme="majorHAnsi" w:hAnsiTheme="majorHAnsi" w:cstheme="majorHAnsi"/>
          <w:highlight w:val="green"/>
        </w:rPr>
        <w:t xml:space="preserve"> by</w:t>
      </w:r>
      <w:r w:rsidRPr="00C51126">
        <w:rPr>
          <w:rFonts w:asciiTheme="majorHAnsi" w:hAnsiTheme="majorHAnsi" w:cstheme="majorHAnsi"/>
          <w:sz w:val="16"/>
        </w:rPr>
        <w:t xml:space="preserve">, for example, </w:t>
      </w:r>
      <w:r w:rsidRPr="00943E8B">
        <w:rPr>
          <w:rStyle w:val="StyleUnderline"/>
          <w:rFonts w:asciiTheme="majorHAnsi" w:hAnsiTheme="majorHAnsi" w:cstheme="majorHAnsi"/>
          <w:highlight w:val="green"/>
        </w:rPr>
        <w:t>suppressing productivity increases</w:t>
      </w:r>
      <w:r w:rsidRPr="00C51126">
        <w:rPr>
          <w:rFonts w:asciiTheme="majorHAnsi" w:hAnsiTheme="majorHAnsi" w:cstheme="majorHAnsi"/>
          <w:sz w:val="16"/>
        </w:rPr>
        <w:t xml:space="preserve">.13 </w:t>
      </w:r>
      <w:r w:rsidRPr="00EB0E2D">
        <w:rPr>
          <w:rStyle w:val="StyleUnderline"/>
          <w:rFonts w:asciiTheme="majorHAnsi" w:hAnsiTheme="majorHAnsi" w:cstheme="majorHAnsi"/>
        </w:rPr>
        <w:t xml:space="preserve">Theoretical and empirical </w:t>
      </w:r>
      <w:r w:rsidRPr="00943E8B">
        <w:rPr>
          <w:rStyle w:val="StyleUnderline"/>
          <w:rFonts w:asciiTheme="majorHAnsi" w:hAnsiTheme="majorHAnsi" w:cstheme="majorHAnsi"/>
          <w:highlight w:val="green"/>
        </w:rPr>
        <w:t>economic studies</w:t>
      </w:r>
      <w:r w:rsidRPr="00EB0E2D">
        <w:rPr>
          <w:rStyle w:val="StyleUnderline"/>
          <w:rFonts w:asciiTheme="majorHAnsi" w:hAnsiTheme="majorHAnsi" w:cstheme="majorHAnsi"/>
        </w:rPr>
        <w:t xml:space="preserve"> convincingly </w:t>
      </w:r>
      <w:r w:rsidRPr="00943E8B">
        <w:rPr>
          <w:rStyle w:val="StyleUnderline"/>
          <w:rFonts w:asciiTheme="majorHAnsi" w:hAnsiTheme="majorHAnsi" w:cstheme="majorHAnsi"/>
          <w:highlight w:val="green"/>
        </w:rPr>
        <w:t>show</w:t>
      </w:r>
      <w:r w:rsidRPr="00C51126">
        <w:rPr>
          <w:rFonts w:asciiTheme="majorHAnsi" w:hAnsiTheme="majorHAnsi" w:cstheme="majorHAnsi"/>
          <w:sz w:val="16"/>
        </w:rPr>
        <w:t xml:space="preserve"> that </w:t>
      </w:r>
      <w:r w:rsidRPr="00943E8B">
        <w:rPr>
          <w:rStyle w:val="Emphasis"/>
          <w:rFonts w:asciiTheme="majorHAnsi" w:hAnsiTheme="majorHAnsi" w:cstheme="majorHAnsi"/>
          <w:highlight w:val="green"/>
        </w:rPr>
        <w:t>innovation is harmed by anticompetitive conduct</w:t>
      </w:r>
      <w:r w:rsidRPr="00C51126">
        <w:rPr>
          <w:rFonts w:asciiTheme="majorHAnsi" w:hAnsiTheme="majorHAnsi" w:cstheme="majorHAnsi"/>
          <w:sz w:val="16"/>
        </w:rPr>
        <w:t xml:space="preserve">.14 </w:t>
      </w:r>
      <w:r w:rsidRPr="00EB0E2D">
        <w:rPr>
          <w:rStyle w:val="StyleUnderline"/>
          <w:rFonts w:asciiTheme="majorHAnsi" w:hAnsiTheme="majorHAnsi" w:cstheme="majorHAnsi"/>
        </w:rPr>
        <w:t xml:space="preserve">This is why </w:t>
      </w:r>
      <w:r w:rsidRPr="00943E8B">
        <w:rPr>
          <w:rStyle w:val="StyleUnderline"/>
          <w:rFonts w:asciiTheme="majorHAnsi" w:hAnsiTheme="majorHAnsi" w:cstheme="majorHAnsi"/>
          <w:highlight w:val="green"/>
        </w:rPr>
        <w:t>antitrust</w:t>
      </w:r>
      <w:r w:rsidRPr="00EB0E2D">
        <w:rPr>
          <w:rStyle w:val="StyleUnderline"/>
          <w:rFonts w:asciiTheme="majorHAnsi" w:hAnsiTheme="majorHAnsi" w:cstheme="majorHAnsi"/>
        </w:rPr>
        <w:t xml:space="preserve"> enforcement </w:t>
      </w:r>
      <w:r w:rsidRPr="00943E8B">
        <w:rPr>
          <w:rStyle w:val="StyleUnderline"/>
          <w:rFonts w:asciiTheme="majorHAnsi" w:hAnsiTheme="majorHAnsi" w:cstheme="majorHAnsi"/>
          <w:highlight w:val="green"/>
        </w:rPr>
        <w:t>is</w:t>
      </w:r>
      <w:r w:rsidRPr="00EB0E2D">
        <w:rPr>
          <w:rStyle w:val="StyleUnderline"/>
          <w:rFonts w:asciiTheme="majorHAnsi" w:hAnsiTheme="majorHAnsi" w:cstheme="majorHAnsi"/>
        </w:rPr>
        <w:t xml:space="preserve"> such </w:t>
      </w:r>
      <w:r w:rsidRPr="00943E8B">
        <w:rPr>
          <w:rStyle w:val="StyleUnderline"/>
          <w:rFonts w:asciiTheme="majorHAnsi" w:hAnsiTheme="majorHAnsi" w:cstheme="majorHAnsi"/>
          <w:highlight w:val="green"/>
        </w:rPr>
        <w:t>a terrific policy tool to strengthen competition</w:t>
      </w:r>
      <w:r w:rsidRPr="00EB0E2D">
        <w:rPr>
          <w:rStyle w:val="StyleUnderline"/>
          <w:rFonts w:asciiTheme="majorHAnsi" w:hAnsiTheme="majorHAnsi" w:cstheme="majorHAnsi"/>
        </w:rPr>
        <w:t>—</w:t>
      </w:r>
      <w:r w:rsidRPr="00943E8B">
        <w:rPr>
          <w:rStyle w:val="StyleUnderline"/>
          <w:rFonts w:asciiTheme="majorHAnsi" w:hAnsiTheme="majorHAnsi" w:cstheme="majorHAnsi"/>
          <w:highlight w:val="green"/>
        </w:rPr>
        <w:t xml:space="preserve">it </w:t>
      </w:r>
      <w:r w:rsidRPr="00943E8B">
        <w:rPr>
          <w:rStyle w:val="Emphasis"/>
          <w:rFonts w:asciiTheme="majorHAnsi" w:hAnsiTheme="majorHAnsi" w:cstheme="majorHAnsi"/>
          <w:highlight w:val="green"/>
        </w:rPr>
        <w:t>does not come with an efficiency downside</w:t>
      </w:r>
      <w:r w:rsidRPr="00EB0E2D">
        <w:rPr>
          <w:rStyle w:val="StyleUnderline"/>
          <w:rFonts w:asciiTheme="majorHAnsi" w:hAnsiTheme="majorHAnsi" w:cstheme="majorHAnsi"/>
        </w:rPr>
        <w:t xml:space="preserve">, as do most policies that redistribute income. </w:t>
      </w:r>
      <w:r w:rsidRPr="00943E8B">
        <w:rPr>
          <w:rStyle w:val="StyleUnderline"/>
          <w:rFonts w:asciiTheme="majorHAnsi" w:hAnsiTheme="majorHAnsi" w:cstheme="majorHAnsi"/>
          <w:highlight w:val="green"/>
        </w:rPr>
        <w:t>Policies</w:t>
      </w:r>
      <w:r w:rsidRPr="00EB0E2D">
        <w:rPr>
          <w:rStyle w:val="StyleUnderline"/>
          <w:rFonts w:asciiTheme="majorHAnsi" w:hAnsiTheme="majorHAnsi" w:cstheme="majorHAnsi"/>
        </w:rPr>
        <w:t xml:space="preserve"> that </w:t>
      </w:r>
      <w:r w:rsidRPr="00943E8B">
        <w:rPr>
          <w:rStyle w:val="StyleUnderline"/>
          <w:rFonts w:asciiTheme="majorHAnsi" w:hAnsiTheme="majorHAnsi" w:cstheme="majorHAnsi"/>
          <w:highlight w:val="green"/>
        </w:rPr>
        <w:t>enhance competition 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unambiguously </w:t>
      </w:r>
      <w:r w:rsidRPr="00943E8B">
        <w:rPr>
          <w:rStyle w:val="Emphasis"/>
          <w:rFonts w:asciiTheme="majorHAnsi" w:hAnsiTheme="majorHAnsi" w:cstheme="majorHAnsi"/>
          <w:highlight w:val="green"/>
        </w:rPr>
        <w:t>beneficial for efficiency</w:t>
      </w:r>
      <w:r w:rsidRPr="00943E8B">
        <w:rPr>
          <w:rStyle w:val="StyleUnderline"/>
          <w:rFonts w:asciiTheme="majorHAnsi" w:hAnsiTheme="majorHAnsi" w:cstheme="majorHAnsi"/>
          <w:highlight w:val="green"/>
        </w:rPr>
        <w:t xml:space="preserve">, as well as </w:t>
      </w:r>
      <w:r w:rsidRPr="00943E8B">
        <w:rPr>
          <w:rStyle w:val="Emphasis"/>
          <w:rFonts w:asciiTheme="majorHAnsi" w:hAnsiTheme="majorHAnsi" w:cstheme="majorHAnsi"/>
          <w:highlight w:val="green"/>
        </w:rPr>
        <w:t>inclusive prosperity</w:t>
      </w:r>
      <w:r w:rsidRPr="00C51126">
        <w:rPr>
          <w:rFonts w:asciiTheme="majorHAnsi" w:hAnsiTheme="majorHAnsi" w:cstheme="majorHAnsi"/>
          <w:sz w:val="16"/>
        </w:rPr>
        <w:t xml:space="preserve">, with minor qualifications.15 </w:t>
      </w:r>
      <w:r w:rsidRPr="00943E8B">
        <w:rPr>
          <w:rStyle w:val="StyleUnderline"/>
          <w:rFonts w:asciiTheme="majorHAnsi" w:hAnsiTheme="majorHAnsi" w:cstheme="majorHAnsi"/>
          <w:highlight w:val="green"/>
        </w:rPr>
        <w:t>Other policies</w:t>
      </w:r>
      <w:r w:rsidRPr="00EB0E2D">
        <w:rPr>
          <w:rStyle w:val="StyleUnderline"/>
          <w:rFonts w:asciiTheme="majorHAnsi" w:hAnsiTheme="majorHAnsi" w:cstheme="majorHAnsi"/>
        </w:rPr>
        <w:t xml:space="preserve"> for addressing inequality, in particular, </w:t>
      </w:r>
      <w:r w:rsidRPr="00943E8B">
        <w:rPr>
          <w:rStyle w:val="StyleUnderline"/>
          <w:rFonts w:asciiTheme="majorHAnsi" w:hAnsiTheme="majorHAnsi" w:cstheme="majorHAnsi"/>
          <w:highlight w:val="green"/>
        </w:rPr>
        <w:t>such as labor market and tax policies</w:t>
      </w:r>
      <w:r w:rsidRPr="00EB0E2D">
        <w:rPr>
          <w:rStyle w:val="StyleUnderline"/>
          <w:rFonts w:asciiTheme="majorHAnsi" w:hAnsiTheme="majorHAnsi" w:cstheme="majorHAnsi"/>
        </w:rPr>
        <w:t xml:space="preserve">, may </w:t>
      </w:r>
      <w:r w:rsidRPr="00943E8B">
        <w:rPr>
          <w:rStyle w:val="StyleUnderline"/>
          <w:rFonts w:asciiTheme="majorHAnsi" w:hAnsiTheme="majorHAnsi" w:cstheme="majorHAnsi"/>
          <w:highlight w:val="green"/>
        </w:rPr>
        <w:t>create disincentives or</w:t>
      </w:r>
      <w:r w:rsidRPr="00EB0E2D">
        <w:rPr>
          <w:rStyle w:val="StyleUnderline"/>
          <w:rFonts w:asciiTheme="majorHAnsi" w:hAnsiTheme="majorHAnsi" w:cstheme="majorHAnsi"/>
        </w:rPr>
        <w:t xml:space="preserve"> allocative </w:t>
      </w:r>
      <w:r w:rsidRPr="00943E8B">
        <w:rPr>
          <w:rStyle w:val="StyleUnderline"/>
          <w:rFonts w:asciiTheme="majorHAnsi" w:hAnsiTheme="majorHAnsi" w:cstheme="majorHAnsi"/>
          <w:highlight w:val="green"/>
        </w:rPr>
        <w:t>efficiency losses</w:t>
      </w:r>
      <w:r w:rsidRPr="00EB0E2D">
        <w:rPr>
          <w:rStyle w:val="StyleUnderline"/>
          <w:rFonts w:asciiTheme="majorHAnsi" w:hAnsiTheme="majorHAnsi" w:cstheme="majorHAnsi"/>
        </w:rPr>
        <w:t xml:space="preserve"> that must be weighed against their distributional benefits. Policies to enhance competition</w:t>
      </w:r>
      <w:r w:rsidRPr="00C51126">
        <w:rPr>
          <w:rFonts w:asciiTheme="majorHAnsi" w:hAnsiTheme="majorHAnsi" w:cstheme="majorHAnsi"/>
          <w:sz w:val="16"/>
        </w:rPr>
        <w:t xml:space="preserve">, by contrast, </w:t>
      </w:r>
      <w:r w:rsidRPr="00EB0E2D">
        <w:rPr>
          <w:rStyle w:val="StyleUnderline"/>
          <w:rFonts w:asciiTheme="majorHAnsi" w:hAnsiTheme="majorHAnsi" w:cstheme="majorHAnsi"/>
        </w:rPr>
        <w:t xml:space="preserve">offer what is </w:t>
      </w:r>
      <w:r w:rsidRPr="00EB0E2D">
        <w:rPr>
          <w:rStyle w:val="Emphasis"/>
          <w:rFonts w:asciiTheme="majorHAnsi" w:hAnsiTheme="majorHAnsi" w:cstheme="majorHAnsi"/>
        </w:rPr>
        <w:t>close to a free lunch</w:t>
      </w:r>
      <w:r w:rsidRPr="00C51126">
        <w:rPr>
          <w:rFonts w:asciiTheme="majorHAnsi" w:hAnsiTheme="majorHAnsi" w:cstheme="majorHAnsi"/>
          <w:sz w:val="16"/>
        </w:rPr>
        <w:t>.16</w:t>
      </w:r>
    </w:p>
    <w:p w14:paraId="5DB59BEB" w14:textId="77777777" w:rsidR="0066410C" w:rsidRPr="004E5A24" w:rsidRDefault="0066410C" w:rsidP="0066410C"/>
    <w:p w14:paraId="4603A415" w14:textId="77777777" w:rsidR="0066410C" w:rsidRDefault="0066410C" w:rsidP="0066410C">
      <w:pPr>
        <w:pStyle w:val="Heading1"/>
      </w:pPr>
      <w:r>
        <w:t>Cap K</w:t>
      </w:r>
    </w:p>
    <w:p w14:paraId="51433302" w14:textId="77777777" w:rsidR="0066410C" w:rsidRPr="00EB0E2D" w:rsidRDefault="0066410C" w:rsidP="0066410C">
      <w:pPr>
        <w:pStyle w:val="Heading4"/>
        <w:rPr>
          <w:rFonts w:asciiTheme="majorHAnsi" w:hAnsiTheme="majorHAnsi" w:cstheme="majorHAnsi"/>
        </w:rPr>
      </w:pPr>
      <w:r>
        <w:t xml:space="preserve">LONG AF: </w:t>
      </w:r>
      <w:r w:rsidRPr="00FE737D">
        <w:t xml:space="preserve">The aff provides a </w:t>
      </w:r>
      <w:r w:rsidRPr="00FE737D">
        <w:rPr>
          <w:u w:val="single"/>
        </w:rPr>
        <w:t>course correction</w:t>
      </w:r>
      <w:r w:rsidRPr="00FE737D">
        <w:t xml:space="preserve"> to capitalism</w:t>
      </w:r>
      <w:r w:rsidRPr="00EB0E2D">
        <w:rPr>
          <w:rFonts w:asciiTheme="majorHAnsi" w:hAnsiTheme="majorHAnsi" w:cstheme="majorHAnsi"/>
        </w:rPr>
        <w:t xml:space="preserve">---unfettered free markets result in consolidation, but state intervention can promote </w:t>
      </w:r>
      <w:r w:rsidRPr="00EB0E2D">
        <w:rPr>
          <w:rFonts w:asciiTheme="majorHAnsi" w:hAnsiTheme="majorHAnsi" w:cstheme="majorHAnsi"/>
          <w:u w:val="single"/>
        </w:rPr>
        <w:t>creative destruction</w:t>
      </w:r>
      <w:r w:rsidRPr="00EB0E2D">
        <w:rPr>
          <w:rFonts w:asciiTheme="majorHAnsi" w:hAnsiTheme="majorHAnsi" w:cstheme="majorHAnsi"/>
        </w:rPr>
        <w:t xml:space="preserve">. </w:t>
      </w:r>
    </w:p>
    <w:p w14:paraId="1A08AE18" w14:textId="77777777" w:rsidR="0066410C" w:rsidRPr="00EB0E2D" w:rsidRDefault="0066410C" w:rsidP="0066410C">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 21</w:t>
      </w:r>
      <w:r w:rsidRPr="00EB0E2D">
        <w:rPr>
          <w:rFonts w:asciiTheme="majorHAnsi" w:hAnsiTheme="majorHAnsi" w:cstheme="majorHAnsi"/>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15" w:history="1">
        <w:r w:rsidRPr="00EB0E2D">
          <w:rPr>
            <w:rStyle w:val="Hyperlink"/>
            <w:rFonts w:cstheme="majorHAnsi"/>
          </w:rPr>
          <w:t>https://knowledge.insead.edu/economics-finance/rethinking-capitalism-the-power-of-creative-destruction-16821</w:t>
        </w:r>
      </w:hyperlink>
      <w:r w:rsidRPr="00EB0E2D">
        <w:rPr>
          <w:rFonts w:asciiTheme="majorHAnsi" w:hAnsiTheme="majorHAnsi" w:cstheme="majorHAnsi"/>
        </w:rPr>
        <w:t xml:space="preserve">. </w:t>
      </w:r>
    </w:p>
    <w:p w14:paraId="5A0B8471" w14:textId="77777777" w:rsidR="0066410C" w:rsidRPr="00D536E2" w:rsidRDefault="0066410C" w:rsidP="0066410C">
      <w:pPr>
        <w:rPr>
          <w:rFonts w:asciiTheme="majorHAnsi" w:hAnsiTheme="majorHAnsi" w:cstheme="majorHAnsi"/>
          <w:sz w:val="16"/>
        </w:rPr>
      </w:pPr>
      <w:r w:rsidRPr="00D536E2">
        <w:rPr>
          <w:rFonts w:asciiTheme="majorHAnsi" w:hAnsiTheme="majorHAnsi" w:cstheme="majorHAnsi"/>
          <w:sz w:val="16"/>
        </w:rPr>
        <w:t xml:space="preserve">Let’s face it: </w:t>
      </w:r>
      <w:r w:rsidRPr="00EB0E2D">
        <w:rPr>
          <w:rStyle w:val="StyleUnderline"/>
          <w:rFonts w:asciiTheme="majorHAnsi" w:hAnsiTheme="majorHAnsi" w:cstheme="majorHAnsi"/>
        </w:rPr>
        <w:t>Capitalism has a bad reputation these days</w:t>
      </w:r>
      <w:r w:rsidRPr="00D536E2">
        <w:rPr>
          <w:rFonts w:asciiTheme="majorHAnsi" w:hAnsiTheme="majorHAnsi" w:cstheme="majorHAnsi"/>
          <w:sz w:val="16"/>
        </w:rPr>
        <w:t xml:space="preserve">. While </w:t>
      </w:r>
      <w:r w:rsidRPr="00EB0E2D">
        <w:rPr>
          <w:rStyle w:val="StyleUnderline"/>
          <w:rFonts w:asciiTheme="majorHAnsi" w:hAnsiTheme="majorHAnsi" w:cstheme="majorHAnsi"/>
        </w:rPr>
        <w:t>it is still seen as the “least awful” of alternatives</w:t>
      </w:r>
      <w:r w:rsidRPr="00D536E2">
        <w:rPr>
          <w:rFonts w:asciiTheme="majorHAnsi" w:hAnsiTheme="majorHAnsi" w:cstheme="majorHAnsi"/>
          <w:sz w:val="16"/>
        </w:rPr>
        <w:t xml:space="preserve">, many accuse it of having led to exploding inequality, disastrous climate change and fractured societies. For some, these consequences are enough to advocate abandoning it altogether. In The Power of Creative Destruction, economists Philippe Aghion, Céline Antonin and Simon Bunel argue that </w:t>
      </w:r>
      <w:r w:rsidRPr="00943E8B">
        <w:rPr>
          <w:rStyle w:val="Emphasis"/>
          <w:rFonts w:asciiTheme="majorHAnsi" w:hAnsiTheme="majorHAnsi" w:cstheme="majorHAnsi"/>
          <w:highlight w:val="green"/>
        </w:rPr>
        <w:t>abolishing capitalism is not the solution</w:t>
      </w:r>
      <w:r w:rsidRPr="00EB0E2D">
        <w:rPr>
          <w:rStyle w:val="Emphasis"/>
          <w:rFonts w:asciiTheme="majorHAnsi" w:hAnsiTheme="majorHAnsi" w:cstheme="majorHAnsi"/>
        </w:rPr>
        <w:t>.</w:t>
      </w:r>
      <w:r w:rsidRPr="00D536E2">
        <w:rPr>
          <w:rFonts w:asciiTheme="majorHAnsi" w:hAnsiTheme="majorHAnsi" w:cstheme="majorHAnsi"/>
          <w:sz w:val="16"/>
        </w:rPr>
        <w:t xml:space="preserve"> Historically, </w:t>
      </w:r>
      <w:r w:rsidRPr="00EB0E2D">
        <w:rPr>
          <w:rStyle w:val="StyleUnderline"/>
          <w:rFonts w:asciiTheme="majorHAnsi" w:hAnsiTheme="majorHAnsi" w:cstheme="majorHAnsi"/>
        </w:rPr>
        <w:t>a market economy has proved to be a formidable engine of prosperity, enabling societies to develop in ways that were unimaginable even two centuries ago</w:t>
      </w:r>
      <w:r w:rsidRPr="00D536E2">
        <w:rPr>
          <w:rFonts w:asciiTheme="majorHAnsi" w:hAnsiTheme="majorHAnsi" w:cstheme="majorHAnsi"/>
          <w:sz w:val="16"/>
        </w:rPr>
        <w:t xml:space="preserve">. However, </w:t>
      </w:r>
      <w:r w:rsidRPr="00943E8B">
        <w:rPr>
          <w:rStyle w:val="Emphasis"/>
          <w:rFonts w:asciiTheme="majorHAnsi" w:hAnsiTheme="majorHAnsi" w:cstheme="majorHAnsi"/>
          <w:highlight w:val="green"/>
        </w:rPr>
        <w:t xml:space="preserve">market forces cannot be given free rein. The state and civil society </w:t>
      </w:r>
      <w:r w:rsidRPr="00D536E2">
        <w:rPr>
          <w:rStyle w:val="Emphasis"/>
          <w:rFonts w:asciiTheme="majorHAnsi" w:hAnsiTheme="majorHAnsi" w:cstheme="majorHAnsi"/>
        </w:rPr>
        <w:t xml:space="preserve">both </w:t>
      </w:r>
      <w:r w:rsidRPr="00943E8B">
        <w:rPr>
          <w:rStyle w:val="Emphasis"/>
          <w:rFonts w:asciiTheme="majorHAnsi" w:hAnsiTheme="majorHAnsi" w:cstheme="majorHAnsi"/>
          <w:highlight w:val="green"/>
        </w:rPr>
        <w:t>have a role to play in guiding the forces of disruptive innovation that underpin growth.</w:t>
      </w:r>
      <w:r>
        <w:rPr>
          <w:rStyle w:val="Emphasis"/>
          <w:rFonts w:asciiTheme="majorHAnsi" w:hAnsiTheme="majorHAnsi" w:cstheme="majorHAnsi"/>
        </w:rPr>
        <w:t xml:space="preserve"> </w:t>
      </w:r>
      <w:r w:rsidRPr="00943E8B">
        <w:rPr>
          <w:rStyle w:val="StyleUnderline"/>
          <w:rFonts w:asciiTheme="majorHAnsi" w:hAnsiTheme="majorHAnsi" w:cstheme="majorHAnsi"/>
          <w:highlight w:val="green"/>
        </w:rPr>
        <w:t>Creative destruction refers to the process by which innovations continually displace existing tech</w:t>
      </w:r>
      <w:r w:rsidRPr="00C51126">
        <w:rPr>
          <w:rStyle w:val="StyleUnderline"/>
          <w:rFonts w:asciiTheme="majorHAnsi" w:hAnsiTheme="majorHAnsi" w:cstheme="majorHAnsi"/>
        </w:rPr>
        <w:t>nologies</w:t>
      </w:r>
      <w:r w:rsidRPr="00943E8B">
        <w:rPr>
          <w:rStyle w:val="StyleUnderline"/>
          <w:rFonts w:asciiTheme="majorHAnsi" w:hAnsiTheme="majorHAnsi" w:cstheme="majorHAnsi"/>
          <w:highlight w:val="green"/>
        </w:rPr>
        <w:t xml:space="preserve"> and ways of doing things</w:t>
      </w:r>
      <w:r w:rsidRPr="00943E8B">
        <w:rPr>
          <w:rFonts w:asciiTheme="majorHAnsi" w:hAnsiTheme="majorHAnsi" w:cstheme="majorHAnsi"/>
          <w:sz w:val="16"/>
          <w:highlight w:val="green"/>
        </w:rPr>
        <w:t xml:space="preserve">. </w:t>
      </w:r>
      <w:r w:rsidRPr="00943E8B">
        <w:rPr>
          <w:rStyle w:val="StyleUnderline"/>
          <w:rFonts w:asciiTheme="majorHAnsi" w:hAnsiTheme="majorHAnsi" w:cstheme="majorHAnsi"/>
          <w:highlight w:val="green"/>
        </w:rPr>
        <w:t xml:space="preserve">New firms </w:t>
      </w:r>
      <w:r w:rsidRPr="00C51126">
        <w:rPr>
          <w:rStyle w:val="StyleUnderline"/>
          <w:rFonts w:asciiTheme="majorHAnsi" w:hAnsiTheme="majorHAnsi" w:cstheme="majorHAnsi"/>
        </w:rPr>
        <w:t xml:space="preserve">continually </w:t>
      </w:r>
      <w:r w:rsidRPr="00943E8B">
        <w:rPr>
          <w:rStyle w:val="StyleUnderline"/>
          <w:rFonts w:asciiTheme="majorHAnsi" w:hAnsiTheme="majorHAnsi" w:cstheme="majorHAnsi"/>
          <w:highlight w:val="green"/>
        </w:rPr>
        <w:t>step up to the plate and new jobs replace obsolete</w:t>
      </w:r>
      <w:r w:rsidRPr="00C51126">
        <w:rPr>
          <w:rStyle w:val="StyleUnderline"/>
          <w:rFonts w:asciiTheme="majorHAnsi" w:hAnsiTheme="majorHAnsi" w:cstheme="majorHAnsi"/>
        </w:rPr>
        <w:t>d</w:t>
      </w:r>
      <w:r w:rsidRPr="00943E8B">
        <w:rPr>
          <w:rStyle w:val="StyleUnderline"/>
          <w:rFonts w:asciiTheme="majorHAnsi" w:hAnsiTheme="majorHAnsi" w:cstheme="majorHAnsi"/>
          <w:highlight w:val="green"/>
        </w:rPr>
        <w:t xml:space="preserve"> ones</w:t>
      </w:r>
      <w:r w:rsidRPr="00EB0E2D">
        <w:rPr>
          <w:rStyle w:val="StyleUnderline"/>
          <w:rFonts w:asciiTheme="majorHAnsi" w:hAnsiTheme="majorHAnsi" w:cstheme="majorHAnsi"/>
        </w:rPr>
        <w:t>. In sum, the new destroys the old. This constant innovation is the driving force of capitalism and the catalyst of long-term growth.</w:t>
      </w:r>
      <w:r w:rsidRPr="00D536E2">
        <w:rPr>
          <w:rFonts w:asciiTheme="majorHAnsi" w:hAnsiTheme="majorHAnsi" w:cstheme="majorHAnsi"/>
          <w:sz w:val="16"/>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 </w:t>
      </w:r>
      <w:r w:rsidRPr="00EB0E2D">
        <w:rPr>
          <w:rStyle w:val="StyleUnderline"/>
          <w:rFonts w:asciiTheme="majorHAnsi" w:hAnsiTheme="majorHAnsi" w:cstheme="majorHAnsi"/>
        </w:rPr>
        <w:t>The originator of the notion of creative destruction, Joseph Schumpeter (1883-1950), was pessimistic about the future of capitalism</w:t>
      </w:r>
      <w:r w:rsidRPr="00D536E2">
        <w:rPr>
          <w:rFonts w:asciiTheme="majorHAnsi" w:hAnsiTheme="majorHAnsi" w:cstheme="majorHAnsi"/>
          <w:sz w:val="16"/>
        </w:rPr>
        <w:t xml:space="preserve">. He believed that </w:t>
      </w:r>
      <w:r w:rsidRPr="00EB0E2D">
        <w:rPr>
          <w:rStyle w:val="StyleUnderline"/>
          <w:rFonts w:asciiTheme="majorHAnsi" w:hAnsiTheme="majorHAnsi" w:cstheme="majorHAnsi"/>
        </w:rPr>
        <w:t>powerful incumbents</w:t>
      </w:r>
      <w:r w:rsidRPr="00D536E2">
        <w:rPr>
          <w:rFonts w:asciiTheme="majorHAnsi" w:hAnsiTheme="majorHAnsi" w:cstheme="majorHAnsi"/>
          <w:sz w:val="16"/>
        </w:rPr>
        <w:t xml:space="preserve"> – think conglomerates – </w:t>
      </w:r>
      <w:r w:rsidRPr="00EB0E2D">
        <w:rPr>
          <w:rStyle w:val="StyleUnderline"/>
          <w:rFonts w:asciiTheme="majorHAnsi" w:hAnsiTheme="majorHAnsi" w:cstheme="majorHAnsi"/>
        </w:rPr>
        <w:t>would eventually dominate every sector. By stifling competition, they would kill innovation and growth softly</w:t>
      </w:r>
      <w:r w:rsidRPr="00D536E2">
        <w:rPr>
          <w:rFonts w:asciiTheme="majorHAnsi" w:hAnsiTheme="majorHAnsi" w:cstheme="majorHAnsi"/>
          <w:sz w:val="16"/>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943E8B">
        <w:rPr>
          <w:rStyle w:val="Emphasis"/>
          <w:rFonts w:asciiTheme="majorHAnsi" w:hAnsiTheme="majorHAnsi" w:cstheme="majorHAnsi"/>
          <w:highlight w:val="green"/>
        </w:rPr>
        <w:t>there are ways to reward growth-creating innovators and</w:t>
      </w:r>
      <w:r w:rsidRPr="00C51126">
        <w:rPr>
          <w:rStyle w:val="Emphasis"/>
          <w:rFonts w:asciiTheme="majorHAnsi" w:hAnsiTheme="majorHAnsi" w:cstheme="majorHAnsi"/>
        </w:rPr>
        <w:t>, at the same time</w:t>
      </w:r>
      <w:r w:rsidRPr="00943E8B">
        <w:rPr>
          <w:rStyle w:val="Emphasis"/>
          <w:rFonts w:asciiTheme="majorHAnsi" w:hAnsiTheme="majorHAnsi" w:cstheme="majorHAnsi"/>
          <w:highlight w:val="green"/>
        </w:rPr>
        <w:t>, prevent them from entrenching themselves</w:t>
      </w:r>
      <w:r w:rsidRPr="00EB0E2D">
        <w:rPr>
          <w:rStyle w:val="Emphasis"/>
          <w:rFonts w:asciiTheme="majorHAnsi" w:hAnsiTheme="majorHAnsi" w:cstheme="majorHAnsi"/>
        </w:rPr>
        <w:t>.</w:t>
      </w:r>
      <w:r>
        <w:rPr>
          <w:rFonts w:asciiTheme="majorHAnsi" w:hAnsiTheme="majorHAnsi" w:cstheme="majorHAnsi"/>
          <w:b/>
          <w:iCs/>
          <w:u w:val="single"/>
          <w:bdr w:val="single" w:sz="8" w:space="0" w:color="auto"/>
        </w:rPr>
        <w:t xml:space="preserve"> </w:t>
      </w:r>
      <w:r w:rsidRPr="00D536E2">
        <w:rPr>
          <w:rFonts w:asciiTheme="majorHAnsi" w:hAnsiTheme="majorHAnsi" w:cstheme="majorHAnsi"/>
          <w:sz w:val="16"/>
        </w:rPr>
        <w:t xml:space="preserve">Revisiting the main enigmas of economic history 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EB0E2D">
        <w:rPr>
          <w:rStyle w:val="StyleUnderline"/>
          <w:rFonts w:asciiTheme="majorHAnsi" w:hAnsiTheme="majorHAnsi" w:cstheme="majorHAnsi"/>
        </w:rPr>
        <w:t>The body of knowledge accumulated around creative destruction helps us solve all these enigmas and more, as shown by the following three vignettes.</w:t>
      </w:r>
      <w:r>
        <w:rPr>
          <w:rFonts w:asciiTheme="majorHAnsi" w:hAnsiTheme="majorHAnsi" w:cstheme="majorHAnsi"/>
          <w:u w:val="single"/>
        </w:rPr>
        <w:t xml:space="preserve"> </w:t>
      </w:r>
      <w:r w:rsidRPr="00D536E2">
        <w:rPr>
          <w:rFonts w:asciiTheme="majorHAnsi" w:hAnsiTheme="majorHAnsi" w:cstheme="majorHAnsi"/>
          <w:sz w:val="16"/>
        </w:rPr>
        <w:t xml:space="preserve">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 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 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Questioning some common bits of wisdom </w:t>
      </w:r>
      <w:r w:rsidRPr="00943E8B">
        <w:rPr>
          <w:rStyle w:val="StyleUnderline"/>
          <w:rFonts w:asciiTheme="majorHAnsi" w:hAnsiTheme="majorHAnsi" w:cstheme="majorHAnsi"/>
          <w:highlight w:val="green"/>
        </w:rPr>
        <w:t xml:space="preserve">Creative destruction also gives us a useful lens </w:t>
      </w:r>
      <w:r w:rsidRPr="00C51126">
        <w:rPr>
          <w:rStyle w:val="StyleUnderline"/>
          <w:rFonts w:asciiTheme="majorHAnsi" w:hAnsiTheme="majorHAnsi" w:cstheme="majorHAnsi"/>
        </w:rPr>
        <w:t xml:space="preserve">through which </w:t>
      </w:r>
      <w:r w:rsidRPr="00943E8B">
        <w:rPr>
          <w:rStyle w:val="StyleUnderline"/>
          <w:rFonts w:asciiTheme="majorHAnsi" w:hAnsiTheme="majorHAnsi" w:cstheme="majorHAnsi"/>
          <w:highlight w:val="green"/>
        </w:rPr>
        <w:t>to assess policy prescriptions</w:t>
      </w:r>
      <w:r w:rsidRPr="00D536E2">
        <w:rPr>
          <w:rFonts w:asciiTheme="majorHAnsi" w:hAnsiTheme="majorHAnsi" w:cstheme="majorHAnsi"/>
          <w:sz w:val="16"/>
        </w:rPr>
        <w:t xml:space="preserve">. For instance, </w:t>
      </w:r>
      <w:r w:rsidRPr="00EB0E2D">
        <w:rPr>
          <w:rStyle w:val="StyleUnderline"/>
          <w:rFonts w:asciiTheme="majorHAnsi" w:hAnsiTheme="majorHAnsi" w:cstheme="majorHAnsi"/>
        </w:rPr>
        <w:t>some believe that taxation is the sole method of making growth more inclusive. Along the same line of thinking, some insist we should tax robots,</w:t>
      </w:r>
      <w:r w:rsidRPr="00D536E2">
        <w:rPr>
          <w:rFonts w:asciiTheme="majorHAnsi" w:hAnsiTheme="majorHAnsi" w:cstheme="majorHAnsi"/>
          <w:sz w:val="16"/>
        </w:rPr>
        <w:t xml:space="preserve"> especially since they will (allegedly) create mass unemployment. </w:t>
      </w:r>
      <w:r w:rsidRPr="00EB0E2D">
        <w:rPr>
          <w:rStyle w:val="StyleUnderline"/>
          <w:rFonts w:asciiTheme="majorHAnsi" w:hAnsiTheme="majorHAnsi" w:cstheme="majorHAnsi"/>
        </w:rPr>
        <w:t>Others view a complete ban on growth as the best way to fight climate change</w:t>
      </w:r>
      <w:r w:rsidRPr="00D536E2">
        <w:rPr>
          <w:rFonts w:asciiTheme="majorHAnsi" w:hAnsiTheme="majorHAnsi" w:cstheme="majorHAnsi"/>
          <w:sz w:val="16"/>
        </w:rPr>
        <w:t xml:space="preserve">. </w:t>
      </w:r>
      <w:r w:rsidRPr="00EB0E2D">
        <w:rPr>
          <w:rStyle w:val="StyleUnderline"/>
          <w:rFonts w:asciiTheme="majorHAnsi" w:hAnsiTheme="majorHAnsi" w:cstheme="majorHAnsi"/>
        </w:rPr>
        <w:t>Aghion and his co-authors believe these policies are misguided</w:t>
      </w:r>
      <w:r w:rsidRPr="00D536E2">
        <w:rPr>
          <w:rFonts w:asciiTheme="majorHAnsi" w:hAnsiTheme="majorHAnsi" w:cstheme="majorHAnsi"/>
          <w:sz w:val="16"/>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EB0E2D">
        <w:rPr>
          <w:rStyle w:val="StyleUnderline"/>
          <w:rFonts w:asciiTheme="majorHAnsi" w:hAnsiTheme="majorHAnsi" w:cstheme="majorHAnsi"/>
        </w:rPr>
        <w:t xml:space="preserve">the </w:t>
      </w:r>
      <w:r w:rsidRPr="00943E8B">
        <w:rPr>
          <w:rStyle w:val="Emphasis"/>
          <w:highlight w:val="green"/>
        </w:rPr>
        <w:t>state has emerged as an investor in innovation. This is a smart move.</w:t>
      </w:r>
      <w:r>
        <w:rPr>
          <w:rStyle w:val="StyleUnderline"/>
          <w:rFonts w:asciiTheme="majorHAnsi" w:hAnsiTheme="majorHAnsi" w:cstheme="majorHAnsi"/>
        </w:rPr>
        <w:t xml:space="preserve"> </w:t>
      </w:r>
      <w:r w:rsidRPr="00D536E2">
        <w:rPr>
          <w:rFonts w:asciiTheme="majorHAnsi" w:hAnsiTheme="majorHAnsi" w:cstheme="majorHAnsi"/>
          <w:sz w:val="16"/>
        </w:rPr>
        <w:t xml:space="preserve">Taxing robots, or any new technology for that matter, goes against innovation. </w:t>
      </w:r>
      <w:r w:rsidRPr="00943E8B">
        <w:rPr>
          <w:rStyle w:val="Emphasis"/>
          <w:rFonts w:asciiTheme="majorHAnsi" w:hAnsiTheme="majorHAnsi" w:cstheme="majorHAnsi"/>
          <w:highlight w:val="green"/>
        </w:rPr>
        <w:t>The state should always preserve the free entry of goods and services in the market</w:t>
      </w:r>
      <w:r w:rsidRPr="00D536E2">
        <w:rPr>
          <w:rFonts w:asciiTheme="majorHAnsi" w:hAnsiTheme="majorHAnsi" w:cstheme="majorHAnsi"/>
          <w:sz w:val="16"/>
        </w:rPr>
        <w:t xml:space="preserve">. Will some jobs be displaced in the process? Of course, and that is why creative destruction has an important caveat, or perhaps corollary: The state must insure employees against the potentially adverse consequences of job loss. </w:t>
      </w:r>
      <w:r w:rsidRPr="00943E8B">
        <w:rPr>
          <w:rStyle w:val="StyleUnderline"/>
          <w:rFonts w:asciiTheme="majorHAnsi" w:hAnsiTheme="majorHAnsi" w:cstheme="majorHAnsi"/>
          <w:highlight w:val="green"/>
        </w:rPr>
        <w:t>Zero or negative growth is not the best response to climate change. Green innovation is.</w:t>
      </w:r>
      <w:r w:rsidRPr="00EB0E2D">
        <w:rPr>
          <w:rStyle w:val="StyleUnderline"/>
          <w:rFonts w:asciiTheme="majorHAnsi" w:hAnsiTheme="majorHAnsi" w:cstheme="majorHAnsi"/>
        </w:rPr>
        <w:t xml:space="preserve"> However, a laissez-faire economy doesn’t move spontaneously towards green innovation</w:t>
      </w:r>
      <w:r w:rsidRPr="00D536E2">
        <w:rPr>
          <w:rFonts w:asciiTheme="majorHAnsi" w:hAnsiTheme="majorHAnsi" w:cstheme="majorHAnsi"/>
          <w:sz w:val="16"/>
        </w:rPr>
        <w:t xml:space="preserve">. On the contrary, polluting firms will naturally prefer to innovate in the same polluting technologies. So, </w:t>
      </w:r>
      <w:r w:rsidRPr="00943E8B">
        <w:rPr>
          <w:rStyle w:val="Emphasis"/>
          <w:rFonts w:asciiTheme="majorHAnsi" w:hAnsiTheme="majorHAnsi" w:cstheme="majorHAnsi"/>
          <w:highlight w:val="green"/>
        </w:rPr>
        <w:t>the state must provide incentives to redirect innovation efforts</w:t>
      </w:r>
      <w:r w:rsidRPr="00D536E2">
        <w:rPr>
          <w:rFonts w:asciiTheme="majorHAnsi" w:hAnsiTheme="majorHAnsi" w:cstheme="majorHAnsi"/>
          <w:sz w:val="16"/>
        </w:rPr>
        <w:t xml:space="preserve">. Several levers can achieve this: a carbon tax, subsidies for green innovation, technology transfers to developing countries and carbon tariffs to discourage pollution havens. Civil society also has an important role to play to persuade firms to pursue green technologies. Rethinking the future of capitalism Lastly, </w:t>
      </w:r>
      <w:r w:rsidRPr="00EB0E2D">
        <w:rPr>
          <w:rStyle w:val="StyleUnderline"/>
          <w:rFonts w:asciiTheme="majorHAnsi" w:hAnsiTheme="majorHAnsi" w:cstheme="majorHAnsi"/>
        </w:rPr>
        <w:t xml:space="preserve">the </w:t>
      </w:r>
      <w:r w:rsidRPr="00943E8B">
        <w:rPr>
          <w:rStyle w:val="StyleUnderline"/>
          <w:rFonts w:asciiTheme="majorHAnsi" w:hAnsiTheme="majorHAnsi" w:cstheme="majorHAnsi"/>
          <w:highlight w:val="green"/>
        </w:rPr>
        <w:t>creative destruction paradigm helps us rethink capitalism</w:t>
      </w:r>
      <w:r w:rsidRPr="00D536E2">
        <w:rPr>
          <w:rFonts w:asciiTheme="majorHAnsi" w:hAnsiTheme="majorHAnsi" w:cstheme="majorHAnsi"/>
          <w:sz w:val="16"/>
        </w:rPr>
        <w:t xml:space="preserve">.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 </w:t>
      </w:r>
      <w:r w:rsidRPr="00EB0E2D">
        <w:rPr>
          <w:rStyle w:val="StyleUnderline"/>
          <w:rFonts w:asciiTheme="majorHAnsi" w:hAnsiTheme="majorHAnsi" w:cstheme="majorHAnsi"/>
        </w:rPr>
        <w:t xml:space="preserve">Despite Schumpeter’s initial gloom, </w:t>
      </w:r>
      <w:r w:rsidRPr="00943E8B">
        <w:rPr>
          <w:rStyle w:val="Emphasis"/>
          <w:highlight w:val="green"/>
        </w:rPr>
        <w:t>cap</w:t>
      </w:r>
      <w:r w:rsidRPr="00C51126">
        <w:rPr>
          <w:rStyle w:val="Emphasis"/>
        </w:rPr>
        <w:t xml:space="preserve">italism </w:t>
      </w:r>
      <w:r w:rsidRPr="00943E8B">
        <w:rPr>
          <w:rStyle w:val="Emphasis"/>
          <w:highlight w:val="green"/>
        </w:rPr>
        <w:t>isn’t doomed</w:t>
      </w:r>
      <w:r w:rsidRPr="00D536E2">
        <w:rPr>
          <w:rFonts w:asciiTheme="majorHAnsi" w:hAnsiTheme="majorHAnsi" w:cstheme="majorHAnsi"/>
          <w:sz w:val="16"/>
        </w:rPr>
        <w:t xml:space="preserve">. </w:t>
      </w:r>
      <w:r w:rsidRPr="00EB0E2D">
        <w:rPr>
          <w:rStyle w:val="StyleUnderline"/>
          <w:rFonts w:asciiTheme="majorHAnsi" w:hAnsiTheme="majorHAnsi" w:cstheme="majorHAnsi"/>
        </w:rPr>
        <w:t>There are ways to overcome its apparent curse</w:t>
      </w:r>
      <w:r w:rsidRPr="00D536E2">
        <w:rPr>
          <w:rFonts w:asciiTheme="majorHAnsi" w:hAnsiTheme="majorHAnsi" w:cstheme="majorHAnsi"/>
          <w:sz w:val="16"/>
        </w:rPr>
        <w:t xml:space="preserve">. But just like innovation isn’t heaven-sent, </w:t>
      </w:r>
      <w:r w:rsidRPr="00943E8B">
        <w:rPr>
          <w:rStyle w:val="Emphasis"/>
          <w:rFonts w:asciiTheme="majorHAnsi" w:hAnsiTheme="majorHAnsi" w:cstheme="majorHAnsi"/>
          <w:highlight w:val="green"/>
        </w:rPr>
        <w:t>fixing cap</w:t>
      </w:r>
      <w:r w:rsidRPr="00C51126">
        <w:rPr>
          <w:rStyle w:val="Emphasis"/>
          <w:rFonts w:asciiTheme="majorHAnsi" w:hAnsiTheme="majorHAnsi" w:cstheme="majorHAnsi"/>
        </w:rPr>
        <w:t>italism</w:t>
      </w:r>
      <w:r w:rsidRPr="00943E8B">
        <w:rPr>
          <w:rStyle w:val="Emphasis"/>
          <w:rFonts w:asciiTheme="majorHAnsi" w:hAnsiTheme="majorHAnsi" w:cstheme="majorHAnsi"/>
          <w:highlight w:val="green"/>
        </w:rPr>
        <w:t xml:space="preserve"> will require coordinated action, based on a solid understanding of the determinants of econ</w:t>
      </w:r>
      <w:r w:rsidRPr="00C51126">
        <w:rPr>
          <w:rStyle w:val="Emphasis"/>
          <w:rFonts w:asciiTheme="majorHAnsi" w:hAnsiTheme="majorHAnsi" w:cstheme="majorHAnsi"/>
        </w:rPr>
        <w:t>omic</w:t>
      </w:r>
      <w:r w:rsidRPr="00943E8B">
        <w:rPr>
          <w:rStyle w:val="Emphasis"/>
          <w:rFonts w:asciiTheme="majorHAnsi" w:hAnsiTheme="majorHAnsi" w:cstheme="majorHAnsi"/>
          <w:highlight w:val="green"/>
        </w:rPr>
        <w:t xml:space="preserve"> growth and prosperity.</w:t>
      </w:r>
      <w:r>
        <w:rPr>
          <w:rFonts w:asciiTheme="majorHAnsi" w:hAnsiTheme="majorHAnsi" w:cstheme="majorHAnsi"/>
          <w:b/>
          <w:iCs/>
          <w:u w:val="single"/>
          <w:bdr w:val="single" w:sz="8" w:space="0" w:color="auto"/>
        </w:rPr>
        <w:t xml:space="preserve"> </w:t>
      </w:r>
      <w:r w:rsidRPr="00EB0E2D">
        <w:rPr>
          <w:rStyle w:val="StyleUnderline"/>
          <w:rFonts w:asciiTheme="majorHAnsi" w:hAnsiTheme="majorHAnsi" w:cstheme="majorHAnsi"/>
        </w:rPr>
        <w:t>States should pursue two types of policies simultaneously: protecting intellectual property rights on innovation on the one hand and safeguarding competition on the other</w:t>
      </w:r>
      <w:r w:rsidRPr="00D536E2">
        <w:rPr>
          <w:rFonts w:asciiTheme="majorHAnsi" w:hAnsiTheme="majorHAnsi" w:cstheme="majorHAnsi"/>
          <w:sz w:val="16"/>
        </w:rPr>
        <w:t xml:space="preserve">. Merger and acquisition policies should also take into account the impact on innovation. </w:t>
      </w:r>
      <w:r w:rsidRPr="00943E8B">
        <w:rPr>
          <w:rStyle w:val="Emphasis"/>
          <w:highlight w:val="green"/>
        </w:rPr>
        <w:t xml:space="preserve">The entry of smaller, potentially more innovative players, cannot be left to the good will (or distraction) of </w:t>
      </w:r>
      <w:r w:rsidRPr="00C51126">
        <w:rPr>
          <w:rStyle w:val="Emphasis"/>
        </w:rPr>
        <w:t>the</w:t>
      </w:r>
      <w:r w:rsidRPr="00943E8B">
        <w:rPr>
          <w:rStyle w:val="Emphasis"/>
          <w:highlight w:val="green"/>
        </w:rPr>
        <w:t xml:space="preserve"> incumbents.</w:t>
      </w:r>
      <w:r>
        <w:rPr>
          <w:rStyle w:val="Emphasis"/>
        </w:rPr>
        <w:t xml:space="preserve"> </w:t>
      </w:r>
      <w:r w:rsidRPr="00EB0E2D">
        <w:rPr>
          <w:rStyle w:val="StyleUnderline"/>
          <w:rFonts w:asciiTheme="majorHAnsi" w:hAnsiTheme="majorHAnsi" w:cstheme="majorHAnsi"/>
        </w:rPr>
        <w:t xml:space="preserve">Optimal innovation policies will never please the firms that have already achieved market dominance. </w:t>
      </w:r>
      <w:r w:rsidRPr="00943E8B">
        <w:rPr>
          <w:rStyle w:val="StyleUnderline"/>
          <w:rFonts w:asciiTheme="majorHAnsi" w:hAnsiTheme="majorHAnsi" w:cstheme="majorHAnsi"/>
          <w:highlight w:val="green"/>
        </w:rPr>
        <w:t xml:space="preserve">Proper separation of power, supported and enforced by a strong civil society, is required to ensure minimal collusion between </w:t>
      </w:r>
      <w:r w:rsidRPr="00C51126">
        <w:rPr>
          <w:rStyle w:val="StyleUnderline"/>
          <w:rFonts w:asciiTheme="majorHAnsi" w:hAnsiTheme="majorHAnsi" w:cstheme="majorHAnsi"/>
        </w:rPr>
        <w:t xml:space="preserve">behemoth </w:t>
      </w:r>
      <w:r w:rsidRPr="00943E8B">
        <w:rPr>
          <w:rStyle w:val="StyleUnderline"/>
          <w:rFonts w:asciiTheme="majorHAnsi" w:hAnsiTheme="majorHAnsi" w:cstheme="majorHAnsi"/>
          <w:highlight w:val="green"/>
        </w:rPr>
        <w:t xml:space="preserve">firms </w:t>
      </w:r>
      <w:r w:rsidRPr="00C51126">
        <w:rPr>
          <w:rStyle w:val="StyleUnderline"/>
          <w:rFonts w:asciiTheme="majorHAnsi" w:hAnsiTheme="majorHAnsi" w:cstheme="majorHAnsi"/>
        </w:rPr>
        <w:t>and the executive power</w:t>
      </w:r>
      <w:r w:rsidRPr="00D536E2">
        <w:rPr>
          <w:rFonts w:asciiTheme="majorHAnsi" w:hAnsiTheme="majorHAnsi" w:cstheme="majorHAnsi"/>
          <w:sz w:val="16"/>
        </w:rPr>
        <w:t xml:space="preserve">. Think of it as a “magic triangle” that includes the state, the market and civil society acting as a watchdog. Does fixing capitalism somehow involve getting rid of the 1%? The short answer is no. While innovation does help the top 1% get richer, it doesn’t impact the Gini coefficient (an index of wealth inequality within a nation). This is because </w:t>
      </w:r>
      <w:r w:rsidRPr="00943E8B">
        <w:rPr>
          <w:rStyle w:val="Emphasis"/>
          <w:rFonts w:asciiTheme="majorHAnsi" w:hAnsiTheme="majorHAnsi" w:cstheme="majorHAnsi"/>
          <w:highlight w:val="green"/>
        </w:rPr>
        <w:t>innovation lifts society as a whole through promoting social mobility</w:t>
      </w:r>
      <w:r w:rsidRPr="00D536E2">
        <w:rPr>
          <w:rFonts w:asciiTheme="majorHAnsi" w:hAnsiTheme="majorHAnsi" w:cstheme="majorHAnsi"/>
          <w:sz w:val="16"/>
        </w:rPr>
        <w:t>. This contrasts with lobbying, which also helps the rich get richer, but does nothing for innovation on top of increasing the Gini coefficient. In sum, society can reward innovators, but should never leave them in charge of policymaking.</w:t>
      </w:r>
    </w:p>
    <w:p w14:paraId="06E4C5F6" w14:textId="77777777" w:rsidR="0066410C" w:rsidRPr="008E1C89" w:rsidRDefault="0066410C" w:rsidP="0066410C">
      <w:pPr>
        <w:pStyle w:val="Heading4"/>
      </w:pPr>
      <w:r>
        <w:t xml:space="preserve">Cap solves the rest of their scenarios. </w:t>
      </w:r>
    </w:p>
    <w:p w14:paraId="118B18DB" w14:textId="77777777" w:rsidR="0066410C" w:rsidRPr="008E1C89" w:rsidRDefault="0066410C" w:rsidP="0066410C">
      <w:r w:rsidRPr="008E1C89">
        <w:t xml:space="preserve">Mark </w:t>
      </w:r>
      <w:r w:rsidRPr="008E1C89">
        <w:rPr>
          <w:rStyle w:val="Style13ptBold"/>
        </w:rPr>
        <w:t>Budolfson 21</w:t>
      </w:r>
      <w:r w:rsidRPr="008E1C89">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0453CA9" w14:textId="77777777" w:rsidR="0066410C" w:rsidRPr="00C51126" w:rsidRDefault="0066410C" w:rsidP="0066410C">
      <w:pPr>
        <w:rPr>
          <w:sz w:val="16"/>
        </w:rPr>
      </w:pPr>
      <w:r w:rsidRPr="008E1C89">
        <w:rPr>
          <w:rStyle w:val="StyleUnderline"/>
        </w:rPr>
        <w:t>Discourse on food ethics often advocates</w:t>
      </w:r>
      <w:r w:rsidRPr="00C51126">
        <w:rPr>
          <w:sz w:val="16"/>
        </w:rPr>
        <w:t xml:space="preserve"> the </w:t>
      </w:r>
      <w:r w:rsidRPr="008E1C89">
        <w:rPr>
          <w:rStyle w:val="Emphasis"/>
        </w:rPr>
        <w:t>anti-capitalist idea</w:t>
      </w:r>
      <w:r w:rsidRPr="00C51126">
        <w:rPr>
          <w:sz w:val="16"/>
        </w:rPr>
        <w:t xml:space="preserve"> </w:t>
      </w:r>
      <w:r w:rsidRPr="008E1C89">
        <w:rPr>
          <w:rStyle w:val="StyleUnderline"/>
        </w:rPr>
        <w:t xml:space="preserve">that we need </w:t>
      </w:r>
      <w:r w:rsidRPr="008E1C89">
        <w:rPr>
          <w:rStyle w:val="Emphasis"/>
        </w:rPr>
        <w:t>less capitalism, less growth, and less globalization</w:t>
      </w:r>
      <w:r w:rsidRPr="00C51126">
        <w:rPr>
          <w:sz w:val="16"/>
        </w:rPr>
        <w:t xml:space="preserve"> if we want to make the world a better and more equitable place, </w:t>
      </w:r>
      <w:r w:rsidRPr="008E1C89">
        <w:rPr>
          <w:rStyle w:val="StyleUnderline"/>
        </w:rPr>
        <w:t>with arguments focused on</w:t>
      </w:r>
      <w:r w:rsidRPr="00C51126">
        <w:rPr>
          <w:sz w:val="16"/>
        </w:rPr>
        <w:t xml:space="preserve"> applications to food, globalization, and a </w:t>
      </w:r>
      <w:r w:rsidRPr="008E1C89">
        <w:rPr>
          <w:rStyle w:val="StyleUnderline"/>
        </w:rPr>
        <w:t>just society</w:t>
      </w:r>
      <w:r w:rsidRPr="00C51126">
        <w:rPr>
          <w:sz w:val="16"/>
        </w:rPr>
        <w:t xml:space="preserve">.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 More generally, </w:t>
      </w:r>
      <w:r w:rsidRPr="008E1C89">
        <w:rPr>
          <w:rStyle w:val="StyleUnderline"/>
        </w:rPr>
        <w:t>discourse on global ethics, environment, and political theory</w:t>
      </w:r>
      <w:r w:rsidRPr="00C51126">
        <w:rPr>
          <w:sz w:val="16"/>
        </w:rPr>
        <w:t xml:space="preserve"> in much of academia—and in society—increasingly </w:t>
      </w:r>
      <w:r w:rsidRPr="008E1C89">
        <w:rPr>
          <w:rStyle w:val="StyleUnderline"/>
        </w:rPr>
        <w:t>features this anti-capitalist idea</w:t>
      </w:r>
      <w:r w:rsidRPr="00C51126">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 </w:t>
      </w:r>
      <w:r w:rsidRPr="008E1C89">
        <w:rPr>
          <w:rStyle w:val="StyleUnderline"/>
        </w:rPr>
        <w:t>It is</w:t>
      </w:r>
      <w:r w:rsidRPr="00C51126">
        <w:rPr>
          <w:sz w:val="16"/>
        </w:rPr>
        <w:t xml:space="preserve"> therefore </w:t>
      </w:r>
      <w:r w:rsidRPr="008E1C89">
        <w:rPr>
          <w:rStyle w:val="StyleUnderline"/>
        </w:rPr>
        <w:t xml:space="preserve">important to ask whether this anti-capitalist idea is justified by </w:t>
      </w:r>
      <w:r w:rsidRPr="008E1C89">
        <w:rPr>
          <w:rStyle w:val="Emphasis"/>
        </w:rPr>
        <w:t>reason and evidence</w:t>
      </w:r>
      <w:r w:rsidRPr="00C51126">
        <w:rPr>
          <w:sz w:val="16"/>
        </w:rPr>
        <w:t xml:space="preserve"> that is as strong as the degree of confidence placed in it by activists and many commentators on food ethics, global ethics, and political theory, more generally. In fact, many </w:t>
      </w:r>
      <w:r w:rsidRPr="008E1C89">
        <w:rPr>
          <w:rStyle w:val="Emphasis"/>
        </w:rPr>
        <w:t>experts</w:t>
      </w:r>
      <w:r w:rsidRPr="00C51126">
        <w:rPr>
          <w:sz w:val="16"/>
        </w:rPr>
        <w:t xml:space="preserve"> </w:t>
      </w:r>
      <w:r w:rsidRPr="008E1C89">
        <w:rPr>
          <w:rStyle w:val="StyleUnderline"/>
        </w:rPr>
        <w:t xml:space="preserve">argue that this </w:t>
      </w:r>
      <w:r w:rsidRPr="00943E8B">
        <w:rPr>
          <w:rStyle w:val="StyleUnderline"/>
          <w:highlight w:val="green"/>
        </w:rPr>
        <w:t xml:space="preserve">anti-capitalist idea </w:t>
      </w:r>
      <w:r w:rsidRPr="008E1C89">
        <w:rPr>
          <w:rStyle w:val="StyleUnderline"/>
        </w:rPr>
        <w:t xml:space="preserve">is </w:t>
      </w:r>
      <w:r w:rsidRPr="00943E8B">
        <w:rPr>
          <w:rStyle w:val="Emphasis"/>
          <w:highlight w:val="green"/>
        </w:rPr>
        <w:t>not supported</w:t>
      </w:r>
      <w:r w:rsidRPr="008E1C89">
        <w:rPr>
          <w:rStyle w:val="Emphasis"/>
        </w:rPr>
        <w:t xml:space="preserve"> by reason and argument and is actually wrong</w:t>
      </w:r>
      <w:r w:rsidRPr="00C51126">
        <w:rPr>
          <w:sz w:val="16"/>
        </w:rPr>
        <w:t xml:space="preserve">. The main contribution of this essay is to explain the structure of the leading arguments against the anti-capitalist idea, and in favor of the opposite conclusion. </w:t>
      </w:r>
      <w:r w:rsidRPr="008E1C89">
        <w:rPr>
          <w:rStyle w:val="StyleUnderline"/>
        </w:rPr>
        <w:t>I</w:t>
      </w:r>
      <w:r w:rsidRPr="00C51126">
        <w:rPr>
          <w:sz w:val="16"/>
        </w:rPr>
        <w:t xml:space="preserve"> begin by </w:t>
      </w:r>
      <w:r w:rsidRPr="008E1C89">
        <w:rPr>
          <w:rStyle w:val="StyleUnderline"/>
        </w:rPr>
        <w:t>focus</w:t>
      </w:r>
      <w:r w:rsidRPr="00C51126">
        <w:rPr>
          <w:sz w:val="16"/>
        </w:rPr>
        <w:t xml:space="preserve">ing </w:t>
      </w:r>
      <w:r w:rsidRPr="008E1C89">
        <w:rPr>
          <w:rStyle w:val="StyleUnderline"/>
        </w:rPr>
        <w:t>on</w:t>
      </w:r>
      <w:r w:rsidRPr="00C51126">
        <w:rPr>
          <w:sz w:val="16"/>
        </w:rPr>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C51126">
        <w:rPr>
          <w:sz w:val="16"/>
        </w:rPr>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C51126">
        <w:rPr>
          <w:sz w:val="16"/>
        </w:rPr>
        <w:t xml:space="preserve"> best placed to analyze the issue, </w:t>
      </w:r>
      <w:r w:rsidRPr="008E1C89">
        <w:rPr>
          <w:rStyle w:val="StyleUnderline"/>
        </w:rPr>
        <w:t>including experts in long-run global development, human health, wellbeing, economics, law, public policy, and other related disciplines</w:t>
      </w:r>
      <w:r w:rsidRPr="00C51126">
        <w:rPr>
          <w:sz w:val="16"/>
        </w:rPr>
        <w:t xml:space="preserve">. On the basis of the arguments outlined below, </w:t>
      </w:r>
      <w:r w:rsidRPr="008E1C89">
        <w:rPr>
          <w:rStyle w:val="StyleUnderline"/>
        </w:rPr>
        <w:t>well-regulated capitalism has been endorsed</w:t>
      </w:r>
      <w:r w:rsidRPr="00C51126">
        <w:rPr>
          <w:sz w:val="16"/>
        </w:rPr>
        <w:t xml:space="preserve"> by recent Democratic presidents of the United States such as Barack Obama, and </w:t>
      </w:r>
      <w:r w:rsidRPr="008E1C89">
        <w:rPr>
          <w:rStyle w:val="StyleUnderline"/>
        </w:rPr>
        <w:t>by progressive Nobel laureates</w:t>
      </w:r>
      <w:r w:rsidRPr="00C51126">
        <w:rPr>
          <w:sz w:val="16"/>
        </w:rPr>
        <w:t xml:space="preserve"> who have devoted their lives to human development and more equitable societies, </w:t>
      </w:r>
      <w:r w:rsidRPr="008E1C89">
        <w:rPr>
          <w:rStyle w:val="StyleUnderline"/>
        </w:rPr>
        <w:t>as well as by</w:t>
      </w:r>
      <w:r w:rsidRPr="00C51126">
        <w:rPr>
          <w:sz w:val="16"/>
        </w:rPr>
        <w:t xml:space="preserve"> a wide range of </w:t>
      </w:r>
      <w:r w:rsidRPr="008E1C89">
        <w:rPr>
          <w:rStyle w:val="StyleUnderline"/>
        </w:rPr>
        <w:t xml:space="preserve">experts in government and leading </w:t>
      </w:r>
      <w:r w:rsidRPr="008E1C89">
        <w:rPr>
          <w:rStyle w:val="Emphasis"/>
        </w:rPr>
        <w:t>n</w:t>
      </w:r>
      <w:r w:rsidRPr="00C51126">
        <w:rPr>
          <w:sz w:val="16"/>
        </w:rPr>
        <w:t>on</w:t>
      </w:r>
      <w:r w:rsidRPr="008E1C89">
        <w:rPr>
          <w:rStyle w:val="Emphasis"/>
        </w:rPr>
        <w:t>g</w:t>
      </w:r>
      <w:r w:rsidRPr="00C51126">
        <w:rPr>
          <w:sz w:val="16"/>
        </w:rPr>
        <w:t xml:space="preserve">overnmental </w:t>
      </w:r>
      <w:r w:rsidRPr="008E1C89">
        <w:rPr>
          <w:rStyle w:val="Emphasis"/>
        </w:rPr>
        <w:t>o</w:t>
      </w:r>
      <w:r w:rsidRPr="00C51126">
        <w:rPr>
          <w:sz w:val="16"/>
        </w:rPr>
        <w:t>rganization</w:t>
      </w:r>
      <w:r w:rsidRPr="008E1C89">
        <w:rPr>
          <w:rStyle w:val="Emphasis"/>
        </w:rPr>
        <w:t>s</w:t>
      </w:r>
      <w:r w:rsidRPr="00C51126">
        <w:rPr>
          <w:sz w:val="16"/>
        </w:rPr>
        <w:t xml:space="preserve">. </w:t>
      </w:r>
      <w:r w:rsidRPr="00C51126">
        <w:rPr>
          <w:sz w:val="16"/>
          <w:szCs w:val="16"/>
        </w:rPr>
        <w:t xml:space="preserve">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 Arguments for and against Forms of Capitalism The Argument against Capitalism </w:t>
      </w:r>
      <w:r w:rsidRPr="008E1C89">
        <w:rPr>
          <w:rStyle w:val="StyleUnderline"/>
        </w:rPr>
        <w:t>Capitalism is</w:t>
      </w:r>
      <w:r w:rsidRPr="00C51126">
        <w:rPr>
          <w:sz w:val="16"/>
        </w:rPr>
        <w:t xml:space="preserve"> often </w:t>
      </w:r>
      <w:r w:rsidRPr="008E1C89">
        <w:rPr>
          <w:rStyle w:val="StyleUnderline"/>
        </w:rPr>
        <w:t>argued to be a key driver of many of society's ills: inequalities, pollution</w:t>
      </w:r>
      <w:r w:rsidRPr="00C51126">
        <w:rPr>
          <w:sz w:val="16"/>
        </w:rPr>
        <w:t xml:space="preserve">, land use changes, </w:t>
      </w:r>
      <w:r w:rsidRPr="008E1C89">
        <w:rPr>
          <w:rStyle w:val="StyleUnderline"/>
        </w:rPr>
        <w:t>and incentives that cause people to live differently than in their ideal dreams</w:t>
      </w:r>
      <w:r w:rsidRPr="00C51126">
        <w:rPr>
          <w:sz w:val="16"/>
        </w:rPr>
        <w:t xml:space="preserve">. Capitalism can sometimes deepen injustices. These negative consequences are easy to see—resting, as they do, at the center of many of society's greatest challenges.3 </w:t>
      </w:r>
      <w:r w:rsidRPr="00C51126">
        <w:rPr>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 The Argument for Well-Regulated Capitalism </w:t>
      </w:r>
      <w:r w:rsidRPr="00C51126">
        <w:rPr>
          <w:sz w:val="16"/>
        </w:rPr>
        <w:t xml:space="preserve">However, </w:t>
      </w:r>
      <w:r w:rsidRPr="008E1C89">
        <w:rPr>
          <w:rStyle w:val="Emphasis"/>
        </w:rPr>
        <w:t>things are more complicated than the arguments above would suggest</w:t>
      </w:r>
      <w:r w:rsidRPr="00C51126">
        <w:rPr>
          <w:sz w:val="16"/>
        </w:rPr>
        <w:t xml:space="preserve">, and </w:t>
      </w:r>
      <w:r w:rsidRPr="008E1C89">
        <w:rPr>
          <w:rStyle w:val="StyleUnderline"/>
        </w:rPr>
        <w:t>the benefits of capitalism</w:t>
      </w:r>
      <w:r w:rsidRPr="00C51126">
        <w:rPr>
          <w:sz w:val="16"/>
        </w:rPr>
        <w:t xml:space="preserve">, especially for the world's poorest and most vulnerable people, </w:t>
      </w:r>
      <w:r w:rsidRPr="008E1C89">
        <w:rPr>
          <w:rStyle w:val="StyleUnderline"/>
        </w:rPr>
        <w:t>are</w:t>
      </w:r>
      <w:r w:rsidRPr="00C51126">
        <w:rPr>
          <w:sz w:val="16"/>
        </w:rPr>
        <w:t xml:space="preserve"> in fact myriad and </w:t>
      </w:r>
      <w:r w:rsidRPr="008E1C89">
        <w:rPr>
          <w:rStyle w:val="Emphasis"/>
        </w:rPr>
        <w:t>significant</w:t>
      </w:r>
      <w:r w:rsidRPr="00C51126">
        <w:rPr>
          <w:sz w:val="16"/>
        </w:rPr>
        <w:t xml:space="preserve">. In addition, as we will see in this section, many experts argue that </w:t>
      </w:r>
      <w:r w:rsidRPr="00943E8B">
        <w:rPr>
          <w:rStyle w:val="Emphasis"/>
          <w:highlight w:val="green"/>
        </w:rPr>
        <w:t xml:space="preserve">capitalism is not the </w:t>
      </w:r>
      <w:r w:rsidRPr="008E1C89">
        <w:rPr>
          <w:rStyle w:val="Emphasis"/>
        </w:rPr>
        <w:t xml:space="preserve">fundamental </w:t>
      </w:r>
      <w:r w:rsidRPr="00943E8B">
        <w:rPr>
          <w:rStyle w:val="Emphasis"/>
          <w:highlight w:val="green"/>
        </w:rPr>
        <w:t xml:space="preserve">cause of </w:t>
      </w:r>
      <w:r w:rsidRPr="008E1C89">
        <w:rPr>
          <w:rStyle w:val="Emphasis"/>
        </w:rPr>
        <w:t>the</w:t>
      </w:r>
      <w:r w:rsidRPr="00C51126">
        <w:rPr>
          <w:sz w:val="16"/>
        </w:rPr>
        <w:t xml:space="preserve"> previously described </w:t>
      </w:r>
      <w:r w:rsidRPr="00943E8B">
        <w:rPr>
          <w:rStyle w:val="Emphasis"/>
          <w:highlight w:val="green"/>
        </w:rPr>
        <w:t>problems</w:t>
      </w:r>
      <w:r w:rsidRPr="00943E8B">
        <w:rPr>
          <w:sz w:val="16"/>
          <w:highlight w:val="green"/>
        </w:rPr>
        <w:t xml:space="preserve"> </w:t>
      </w:r>
      <w:r w:rsidRPr="00943E8B">
        <w:rPr>
          <w:rStyle w:val="StyleUnderline"/>
          <w:highlight w:val="green"/>
        </w:rPr>
        <w:t>but</w:t>
      </w:r>
      <w:r w:rsidRPr="00943E8B">
        <w:rPr>
          <w:sz w:val="16"/>
          <w:highlight w:val="green"/>
        </w:rPr>
        <w:t xml:space="preserve"> </w:t>
      </w:r>
      <w:r w:rsidRPr="00C51126">
        <w:rPr>
          <w:sz w:val="16"/>
        </w:rPr>
        <w:t xml:space="preserve">rather </w:t>
      </w:r>
      <w:r w:rsidRPr="008E1C89">
        <w:rPr>
          <w:rStyle w:val="StyleUnderline"/>
        </w:rPr>
        <w:t xml:space="preserve">an essential component of the </w:t>
      </w:r>
      <w:r w:rsidRPr="00943E8B">
        <w:rPr>
          <w:rStyle w:val="Emphasis"/>
          <w:highlight w:val="green"/>
        </w:rPr>
        <w:t>best solution</w:t>
      </w:r>
      <w:r w:rsidRPr="008E1C89">
        <w:rPr>
          <w:rStyle w:val="Emphasis"/>
        </w:rPr>
        <w:t>s</w:t>
      </w:r>
      <w:r w:rsidRPr="00C51126">
        <w:rPr>
          <w:sz w:val="16"/>
        </w:rPr>
        <w:t xml:space="preserve"> to them </w:t>
      </w:r>
      <w:r w:rsidRPr="008E1C89">
        <w:rPr>
          <w:rStyle w:val="StyleUnderline"/>
        </w:rPr>
        <w:t>and</w:t>
      </w:r>
      <w:r w:rsidRPr="00C51126">
        <w:rPr>
          <w:sz w:val="16"/>
        </w:rPr>
        <w:t xml:space="preserve"> of </w:t>
      </w:r>
      <w:r w:rsidRPr="008E1C89">
        <w:rPr>
          <w:rStyle w:val="StyleUnderline"/>
        </w:rPr>
        <w:t>the best methods for promoting our goals of health, well-being, and justice</w:t>
      </w:r>
      <w:r w:rsidRPr="00C51126">
        <w:rPr>
          <w:sz w:val="16"/>
        </w:rPr>
        <w:t xml:space="preserve">. To see where the defenders of capitalism are coming from, </w:t>
      </w:r>
      <w:r w:rsidRPr="008E1C89">
        <w:rPr>
          <w:rStyle w:val="StyleUnderline"/>
        </w:rPr>
        <w:t>consider</w:t>
      </w:r>
      <w:r w:rsidRPr="00C51126">
        <w:rPr>
          <w:sz w:val="16"/>
        </w:rPr>
        <w:t xml:space="preserve"> an analogy involving </w:t>
      </w:r>
      <w:r w:rsidRPr="008E1C89">
        <w:rPr>
          <w:rStyle w:val="StyleUnderline"/>
        </w:rPr>
        <w:t>a response to a pandemic: if a country administered a rushed</w:t>
      </w:r>
      <w:r w:rsidRPr="00C51126">
        <w:rPr>
          <w:sz w:val="16"/>
        </w:rPr>
        <w:t xml:space="preserve"> and untested </w:t>
      </w:r>
      <w:r w:rsidRPr="008E1C89">
        <w:rPr>
          <w:rStyle w:val="StyleUnderline"/>
        </w:rPr>
        <w:t>vaccine</w:t>
      </w:r>
      <w:r w:rsidRPr="00C51126">
        <w:rPr>
          <w:sz w:val="16"/>
        </w:rPr>
        <w:t xml:space="preserve"> to its population that ended up killing people, </w:t>
      </w:r>
      <w:r w:rsidRPr="008E1C89">
        <w:rPr>
          <w:rStyle w:val="StyleUnderline"/>
        </w:rPr>
        <w:t>we would not say that vaccines were the problem. Instead, the problem would be the</w:t>
      </w:r>
      <w:r w:rsidRPr="00C51126">
        <w:rPr>
          <w:sz w:val="16"/>
        </w:rPr>
        <w:t xml:space="preserve"> flawed and sloppy policies of vaccine </w:t>
      </w:r>
      <w:r w:rsidRPr="008E1C89">
        <w:rPr>
          <w:rStyle w:val="StyleUnderline"/>
        </w:rPr>
        <w:t>implementation. Vaccines might</w:t>
      </w:r>
      <w:r w:rsidRPr="00C51126">
        <w:rPr>
          <w:sz w:val="16"/>
        </w:rPr>
        <w:t xml:space="preserve"> easily </w:t>
      </w:r>
      <w:r w:rsidRPr="008E1C89">
        <w:rPr>
          <w:rStyle w:val="Emphasis"/>
        </w:rPr>
        <w:t>remain</w:t>
      </w:r>
      <w:r w:rsidRPr="00C51126">
        <w:rPr>
          <w:sz w:val="16"/>
        </w:rPr>
        <w:t xml:space="preserve"> absolutely </w:t>
      </w:r>
      <w:r w:rsidRPr="008E1C89">
        <w:rPr>
          <w:rStyle w:val="Emphasis"/>
        </w:rPr>
        <w:t>essential</w:t>
      </w:r>
      <w:r w:rsidRPr="00C51126">
        <w:rPr>
          <w:sz w:val="16"/>
        </w:rPr>
        <w:t xml:space="preserve"> to the correct response to such a pandemic </w:t>
      </w:r>
      <w:r w:rsidRPr="008E1C89">
        <w:rPr>
          <w:rStyle w:val="StyleUnderline"/>
        </w:rPr>
        <w:t>and could</w:t>
      </w:r>
      <w:r w:rsidRPr="00C51126">
        <w:rPr>
          <w:sz w:val="16"/>
        </w:rPr>
        <w:t xml:space="preserve"> </w:t>
      </w:r>
      <w:r w:rsidRPr="008E1C89">
        <w:rPr>
          <w:rStyle w:val="StyleUnderline"/>
        </w:rPr>
        <w:t>also be essential to promoting health</w:t>
      </w:r>
      <w:r w:rsidRPr="00C51126">
        <w:rPr>
          <w:sz w:val="16"/>
        </w:rPr>
        <w:t xml:space="preserve"> and flourishing, more generally. </w:t>
      </w:r>
      <w:r w:rsidRPr="008E1C89">
        <w:rPr>
          <w:rStyle w:val="StyleUnderline"/>
        </w:rPr>
        <w:t>The argument is similar with capitalism</w:t>
      </w:r>
      <w:r w:rsidRPr="00C51126">
        <w:rPr>
          <w:sz w:val="16"/>
        </w:rPr>
        <w:t xml:space="preserve"> according to the leading mainstream arguments in favor of it: </w:t>
      </w:r>
      <w:r w:rsidRPr="008E1C89">
        <w:rPr>
          <w:rStyle w:val="StyleUnderline"/>
        </w:rPr>
        <w:t>Capitalism is an essential part of the best society we could have</w:t>
      </w:r>
      <w:r w:rsidRPr="00C51126">
        <w:rPr>
          <w:sz w:val="16"/>
        </w:rPr>
        <w:t xml:space="preserve">, just like vaccines are an essential part of the best response to a pandemic such as COVID-19. </w:t>
      </w:r>
      <w:r w:rsidRPr="008E1C89">
        <w:rPr>
          <w:rStyle w:val="StyleUnderline"/>
        </w:rPr>
        <w:t>But</w:t>
      </w:r>
      <w:r w:rsidRPr="00C51126">
        <w:rPr>
          <w:sz w:val="16"/>
        </w:rPr>
        <w:t xml:space="preserve"> of course both </w:t>
      </w:r>
      <w:r w:rsidRPr="00943E8B">
        <w:rPr>
          <w:rStyle w:val="StyleUnderline"/>
          <w:highlight w:val="green"/>
        </w:rPr>
        <w:t>cap</w:t>
      </w:r>
      <w:r w:rsidRPr="008E1C89">
        <w:rPr>
          <w:rStyle w:val="StyleUnderline"/>
        </w:rPr>
        <w:t>italism</w:t>
      </w:r>
      <w:r w:rsidRPr="00C51126">
        <w:rPr>
          <w:sz w:val="16"/>
        </w:rPr>
        <w:t xml:space="preserve"> and vaccines </w:t>
      </w:r>
      <w:r w:rsidRPr="008E1C89">
        <w:rPr>
          <w:rStyle w:val="StyleUnderline"/>
        </w:rPr>
        <w:t xml:space="preserve">can be </w:t>
      </w:r>
      <w:r w:rsidRPr="00943E8B">
        <w:rPr>
          <w:rStyle w:val="StyleUnderline"/>
          <w:highlight w:val="green"/>
        </w:rPr>
        <w:t>implemented poorly</w:t>
      </w:r>
      <w:r w:rsidRPr="00C51126">
        <w:rPr>
          <w:sz w:val="16"/>
        </w:rPr>
        <w:t xml:space="preserve">, and can even do harm, especially when combined with other incorrect policy decisions. But </w:t>
      </w:r>
      <w:r w:rsidRPr="008E1C89">
        <w:rPr>
          <w:rStyle w:val="Emphasis"/>
        </w:rPr>
        <w:t xml:space="preserve">that </w:t>
      </w:r>
      <w:r w:rsidRPr="00943E8B">
        <w:rPr>
          <w:rStyle w:val="Emphasis"/>
          <w:highlight w:val="green"/>
        </w:rPr>
        <w:t xml:space="preserve">does not mean </w:t>
      </w:r>
      <w:r w:rsidRPr="008E1C89">
        <w:rPr>
          <w:rStyle w:val="Emphasis"/>
        </w:rPr>
        <w:t xml:space="preserve">that </w:t>
      </w:r>
      <w:r w:rsidRPr="00943E8B">
        <w:rPr>
          <w:rStyle w:val="Emphasis"/>
          <w:highlight w:val="green"/>
        </w:rPr>
        <w:t xml:space="preserve">we should turn against </w:t>
      </w:r>
      <w:r w:rsidRPr="008E1C89">
        <w:rPr>
          <w:rStyle w:val="Emphasis"/>
        </w:rPr>
        <w:t>them</w:t>
      </w:r>
      <w:r w:rsidRPr="00C51126">
        <w:rPr>
          <w:sz w:val="16"/>
        </w:rPr>
        <w:t xml:space="preserve">—quite the opposite. </w:t>
      </w:r>
      <w:r w:rsidRPr="008E1C89">
        <w:rPr>
          <w:rStyle w:val="StyleUnderline"/>
        </w:rPr>
        <w:t xml:space="preserve">Instead, we should </w:t>
      </w:r>
      <w:r w:rsidRPr="008E1C89">
        <w:rPr>
          <w:rStyle w:val="Emphasis"/>
        </w:rPr>
        <w:t>embrace them as essential</w:t>
      </w:r>
      <w:r w:rsidRPr="00C51126">
        <w:rPr>
          <w:sz w:val="16"/>
        </w:rPr>
        <w:t xml:space="preserve"> to the best and most just outcomes for society, </w:t>
      </w:r>
      <w:r w:rsidRPr="008E1C89">
        <w:rPr>
          <w:rStyle w:val="StyleUnderline"/>
        </w:rPr>
        <w:t>and educate ourselves</w:t>
      </w:r>
      <w:r w:rsidRPr="00C51126">
        <w:rPr>
          <w:sz w:val="16"/>
        </w:rPr>
        <w:t xml:space="preserve"> and others </w:t>
      </w:r>
      <w:r w:rsidRPr="008E1C89">
        <w:rPr>
          <w:rStyle w:val="StyleUnderline"/>
        </w:rPr>
        <w:t>on</w:t>
      </w:r>
      <w:r w:rsidRPr="00C51126">
        <w:rPr>
          <w:sz w:val="16"/>
        </w:rPr>
        <w:t xml:space="preserve"> their importance and on </w:t>
      </w:r>
      <w:r w:rsidRPr="008E1C89">
        <w:rPr>
          <w:rStyle w:val="StyleUnderline"/>
        </w:rPr>
        <w:t xml:space="preserve">how they must be </w:t>
      </w:r>
      <w:r w:rsidRPr="008E1C89">
        <w:rPr>
          <w:rStyle w:val="Emphasis"/>
        </w:rPr>
        <w:t>properly designed and implemented</w:t>
      </w:r>
      <w:r w:rsidRPr="00C51126">
        <w:rPr>
          <w:sz w:val="16"/>
        </w:rPr>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C51126">
        <w:rPr>
          <w:sz w:val="16"/>
        </w:rPr>
        <w:t>—</w:t>
      </w:r>
      <w:r w:rsidRPr="008E1C89">
        <w:rPr>
          <w:rStyle w:val="StyleUnderline"/>
        </w:rPr>
        <w:t>what is at stake with capitalism is</w:t>
      </w:r>
      <w:r w:rsidRPr="00C51126">
        <w:rPr>
          <w:sz w:val="16"/>
        </w:rPr>
        <w:t xml:space="preserve"> nothing less than </w:t>
      </w:r>
      <w:r w:rsidRPr="008E1C89">
        <w:rPr>
          <w:rStyle w:val="Emphasis"/>
        </w:rPr>
        <w:t>whether the world's poorest and most vulnerable billion people will remain in conditions of poverty and oppression</w:t>
      </w:r>
      <w:r w:rsidRPr="00C51126">
        <w:rPr>
          <w:sz w:val="16"/>
        </w:rPr>
        <w:t xml:space="preserve">, or if they will instead finally gain access to what is minimally necessary for basic health and wellbeing and become increasingly affluent and empowered. The argument in favor of capitalism proceeds as follows: Premise 1. Development and the past. </w:t>
      </w:r>
      <w:r w:rsidRPr="008E1C89">
        <w:rPr>
          <w:rStyle w:val="StyleUnderline"/>
        </w:rPr>
        <w:t>Over</w:t>
      </w:r>
      <w:r w:rsidRPr="00C51126">
        <w:rPr>
          <w:sz w:val="16"/>
        </w:rPr>
        <w:t xml:space="preserve"> the course of </w:t>
      </w:r>
      <w:r w:rsidRPr="008E1C89">
        <w:rPr>
          <w:rStyle w:val="StyleUnderline"/>
        </w:rPr>
        <w:t>recorded</w:t>
      </w:r>
      <w:r w:rsidRPr="00C51126">
        <w:rPr>
          <w:sz w:val="16"/>
        </w:rPr>
        <w:t xml:space="preserve"> human </w:t>
      </w:r>
      <w:r w:rsidRPr="008E1C89">
        <w:rPr>
          <w:rStyle w:val="StyleUnderline"/>
        </w:rPr>
        <w:t xml:space="preserve">history, the majority of </w:t>
      </w:r>
      <w:r w:rsidRPr="00943E8B">
        <w:rPr>
          <w:rStyle w:val="StyleUnderline"/>
          <w:highlight w:val="green"/>
        </w:rPr>
        <w:t>historical increases in health</w:t>
      </w:r>
      <w:r w:rsidRPr="008E1C89">
        <w:rPr>
          <w:rStyle w:val="StyleUnderline"/>
        </w:rPr>
        <w:t>, wellbeing, and justice have occurred in the last two centuries</w:t>
      </w:r>
      <w:r w:rsidRPr="00C51126">
        <w:rPr>
          <w:sz w:val="16"/>
        </w:rPr>
        <w:t xml:space="preserve">, largely </w:t>
      </w:r>
      <w:r w:rsidRPr="008E1C89">
        <w:rPr>
          <w:rStyle w:val="StyleUnderline"/>
        </w:rPr>
        <w:t>as a result of</w:t>
      </w:r>
      <w:r w:rsidRPr="00C51126">
        <w:rPr>
          <w:sz w:val="16"/>
        </w:rPr>
        <w:t xml:space="preserve"> societies adopting or moving toward </w:t>
      </w:r>
      <w:r w:rsidRPr="008E1C89">
        <w:rPr>
          <w:rStyle w:val="Emphasis"/>
        </w:rPr>
        <w:t>capitalism</w:t>
      </w:r>
      <w:r w:rsidRPr="00C51126">
        <w:rPr>
          <w:sz w:val="16"/>
        </w:rPr>
        <w:t xml:space="preserve">. </w:t>
      </w:r>
      <w:r w:rsidRPr="008E1C89">
        <w:rPr>
          <w:rStyle w:val="StyleUnderline"/>
        </w:rPr>
        <w:t>Capitalism is a relevant cause of these improvements</w:t>
      </w:r>
      <w:r w:rsidRPr="00C51126">
        <w:rPr>
          <w:sz w:val="16"/>
        </w:rPr>
        <w:t xml:space="preserve">, in the sense that </w:t>
      </w:r>
      <w:r w:rsidRPr="008E1C89">
        <w:rPr>
          <w:rStyle w:val="StyleUnderline"/>
        </w:rPr>
        <w:t xml:space="preserve">they </w:t>
      </w:r>
      <w:r w:rsidRPr="00943E8B">
        <w:rPr>
          <w:rStyle w:val="StyleUnderline"/>
          <w:highlight w:val="green"/>
        </w:rPr>
        <w:t>could not have happened</w:t>
      </w:r>
      <w:r w:rsidRPr="00943E8B">
        <w:rPr>
          <w:sz w:val="16"/>
          <w:highlight w:val="green"/>
        </w:rPr>
        <w:t xml:space="preserve"> </w:t>
      </w:r>
      <w:r w:rsidRPr="00C51126">
        <w:rPr>
          <w:sz w:val="16"/>
        </w:rPr>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943E8B">
        <w:rPr>
          <w:rStyle w:val="Emphasis"/>
          <w:highlight w:val="green"/>
        </w:rPr>
        <w:t>under any alt</w:t>
      </w:r>
      <w:r w:rsidRPr="008E1C89">
        <w:rPr>
          <w:rStyle w:val="Emphasis"/>
        </w:rPr>
        <w:t>ernative</w:t>
      </w:r>
      <w:r w:rsidRPr="00C51126">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C51126">
        <w:rPr>
          <w:sz w:val="16"/>
        </w:rPr>
        <w:t xml:space="preserve">. Thus, </w:t>
      </w:r>
      <w:r w:rsidRPr="008E1C89">
        <w:rPr>
          <w:rStyle w:val="StyleUnderline"/>
        </w:rPr>
        <w:t>as capitalist societies have become dramatically wealthier</w:t>
      </w:r>
      <w:r w:rsidRPr="00C51126">
        <w:rPr>
          <w:sz w:val="16"/>
        </w:rPr>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C51126">
        <w:rPr>
          <w:sz w:val="16"/>
        </w:rPr>
        <w:t xml:space="preserve"> which simply has not been possible in a sustained way in societies without the greater wealth that capitalism makes possible. Important </w:t>
      </w:r>
      <w:r w:rsidRPr="008E1C89">
        <w:rPr>
          <w:rStyle w:val="StyleUnderline"/>
        </w:rPr>
        <w:t>investments in public goods include</w:t>
      </w:r>
      <w:r w:rsidRPr="00C51126">
        <w:rPr>
          <w:sz w:val="16"/>
        </w:rPr>
        <w:t xml:space="preserve"> investments in basic </w:t>
      </w:r>
      <w:r w:rsidRPr="008E1C89">
        <w:rPr>
          <w:rStyle w:val="Emphasis"/>
        </w:rPr>
        <w:t>medical knowledge</w:t>
      </w:r>
      <w:r w:rsidRPr="00C51126">
        <w:rPr>
          <w:sz w:val="16"/>
        </w:rPr>
        <w:t xml:space="preserve">, in health and nutrition programs, </w:t>
      </w:r>
      <w:r w:rsidRPr="008E1C89">
        <w:rPr>
          <w:rStyle w:val="StyleUnderline"/>
        </w:rPr>
        <w:t>and</w:t>
      </w:r>
      <w:r w:rsidRPr="00C51126">
        <w:rPr>
          <w:sz w:val="16"/>
        </w:rPr>
        <w:t xml:space="preserve"> in the institutional </w:t>
      </w:r>
      <w:r w:rsidRPr="008E1C89">
        <w:rPr>
          <w:rStyle w:val="StyleUnderline"/>
        </w:rPr>
        <w:t>capacity</w:t>
      </w:r>
      <w:r w:rsidRPr="00C51126">
        <w:rPr>
          <w:sz w:val="16"/>
        </w:rPr>
        <w:t xml:space="preserve"> and know-how </w:t>
      </w:r>
      <w:r w:rsidRPr="008E1C89">
        <w:rPr>
          <w:rStyle w:val="StyleUnderline"/>
        </w:rPr>
        <w:t xml:space="preserve">to </w:t>
      </w:r>
      <w:r w:rsidRPr="008E1C89">
        <w:rPr>
          <w:rStyle w:val="Emphasis"/>
        </w:rPr>
        <w:t>regulate</w:t>
      </w:r>
      <w:r w:rsidRPr="00C51126">
        <w:rPr>
          <w:sz w:val="16"/>
        </w:rPr>
        <w:t xml:space="preserve"> society and </w:t>
      </w:r>
      <w:r w:rsidRPr="008E1C89">
        <w:rPr>
          <w:rStyle w:val="Emphasis"/>
        </w:rPr>
        <w:t>capitalism</w:t>
      </w:r>
      <w:r w:rsidRPr="008E1C89">
        <w:rPr>
          <w:rStyle w:val="StyleUnderline"/>
        </w:rPr>
        <w:t xml:space="preserve"> itself</w:t>
      </w:r>
      <w:r w:rsidRPr="00C51126">
        <w:rPr>
          <w:sz w:val="16"/>
        </w:rPr>
        <w:t xml:space="preserve">. As a result, </w:t>
      </w:r>
      <w:r w:rsidRPr="00943E8B">
        <w:rPr>
          <w:rStyle w:val="StyleUnderline"/>
          <w:highlight w:val="green"/>
        </w:rPr>
        <w:t>cap</w:t>
      </w:r>
      <w:r w:rsidRPr="008E1C89">
        <w:rPr>
          <w:rStyle w:val="StyleUnderline"/>
        </w:rPr>
        <w:t xml:space="preserve">italism </w:t>
      </w:r>
      <w:r w:rsidRPr="00943E8B">
        <w:rPr>
          <w:rStyle w:val="StyleUnderline"/>
          <w:highlight w:val="green"/>
        </w:rPr>
        <w:t xml:space="preserve">is a </w:t>
      </w:r>
      <w:r w:rsidRPr="008E1C89">
        <w:rPr>
          <w:rStyle w:val="Emphasis"/>
        </w:rPr>
        <w:t xml:space="preserve">primary </w:t>
      </w:r>
      <w:r w:rsidRPr="00943E8B">
        <w:rPr>
          <w:rStyle w:val="Emphasis"/>
          <w:highlight w:val="green"/>
        </w:rPr>
        <w:t>driver</w:t>
      </w:r>
      <w:r w:rsidRPr="00943E8B">
        <w:rPr>
          <w:rStyle w:val="StyleUnderline"/>
          <w:highlight w:val="green"/>
        </w:rPr>
        <w:t xml:space="preserve"> of </w:t>
      </w:r>
      <w:r w:rsidRPr="008E1C89">
        <w:rPr>
          <w:rStyle w:val="StyleUnderline"/>
        </w:rPr>
        <w:t xml:space="preserve">positive outcomes in </w:t>
      </w:r>
      <w:r w:rsidRPr="008E1C89">
        <w:rPr>
          <w:rStyle w:val="Emphasis"/>
        </w:rPr>
        <w:t>health and wellbeing</w:t>
      </w:r>
      <w:r w:rsidRPr="00C51126">
        <w:rPr>
          <w:sz w:val="16"/>
        </w:rPr>
        <w:t xml:space="preserve"> (</w:t>
      </w:r>
      <w:r w:rsidRPr="008E1C89">
        <w:rPr>
          <w:rStyle w:val="StyleUnderline"/>
        </w:rPr>
        <w:t>such as</w:t>
      </w:r>
      <w:r w:rsidRPr="00C51126">
        <w:rPr>
          <w:sz w:val="16"/>
        </w:rPr>
        <w:t xml:space="preserve"> increased </w:t>
      </w:r>
      <w:r w:rsidRPr="00943E8B">
        <w:rPr>
          <w:rStyle w:val="Emphasis"/>
          <w:highlight w:val="green"/>
        </w:rPr>
        <w:t>life expectancy</w:t>
      </w:r>
      <w:r w:rsidRPr="00C51126">
        <w:rPr>
          <w:sz w:val="16"/>
        </w:rPr>
        <w:t xml:space="preserve">, </w:t>
      </w:r>
      <w:r w:rsidRPr="00943E8B">
        <w:rPr>
          <w:rStyle w:val="Emphasis"/>
          <w:highlight w:val="green"/>
        </w:rPr>
        <w:t xml:space="preserve">lowered </w:t>
      </w:r>
      <w:r w:rsidRPr="008E1C89">
        <w:rPr>
          <w:rStyle w:val="Emphasis"/>
        </w:rPr>
        <w:t xml:space="preserve">child and maternal </w:t>
      </w:r>
      <w:r w:rsidRPr="00943E8B">
        <w:rPr>
          <w:rStyle w:val="Emphasis"/>
          <w:highlight w:val="green"/>
        </w:rPr>
        <w:t>mortality</w:t>
      </w:r>
      <w:r w:rsidRPr="00C51126">
        <w:rPr>
          <w:sz w:val="16"/>
        </w:rPr>
        <w:t xml:space="preserve">, </w:t>
      </w:r>
      <w:r w:rsidRPr="00943E8B">
        <w:rPr>
          <w:rStyle w:val="StyleUnderline"/>
          <w:highlight w:val="green"/>
        </w:rPr>
        <w:t xml:space="preserve">adequate calories </w:t>
      </w:r>
      <w:r w:rsidRPr="008E1C89">
        <w:rPr>
          <w:rStyle w:val="StyleUnderline"/>
        </w:rPr>
        <w:t xml:space="preserve">per day, </w:t>
      </w:r>
      <w:r w:rsidRPr="00943E8B">
        <w:rPr>
          <w:rStyle w:val="Emphasis"/>
          <w:highlight w:val="green"/>
        </w:rPr>
        <w:t xml:space="preserve">minimized </w:t>
      </w:r>
      <w:r w:rsidRPr="008E1C89">
        <w:rPr>
          <w:rStyle w:val="Emphasis"/>
        </w:rPr>
        <w:t xml:space="preserve">infectious </w:t>
      </w:r>
      <w:r w:rsidRPr="00943E8B">
        <w:rPr>
          <w:rStyle w:val="Emphasis"/>
          <w:highlight w:val="green"/>
        </w:rPr>
        <w:t xml:space="preserve">disease </w:t>
      </w:r>
      <w:r w:rsidRPr="008E1C89">
        <w:rPr>
          <w:rStyle w:val="Emphasis"/>
        </w:rPr>
        <w:t>rates</w:t>
      </w:r>
      <w:r w:rsidRPr="008E1C89">
        <w:rPr>
          <w:rStyle w:val="StyleUnderline"/>
        </w:rPr>
        <w:t xml:space="preserve">, a </w:t>
      </w:r>
      <w:r w:rsidRPr="00943E8B">
        <w:rPr>
          <w:rStyle w:val="StyleUnderline"/>
          <w:highlight w:val="green"/>
        </w:rPr>
        <w:t xml:space="preserve">lower </w:t>
      </w:r>
      <w:r w:rsidRPr="008E1C89">
        <w:rPr>
          <w:rStyle w:val="StyleUnderline"/>
        </w:rPr>
        <w:t xml:space="preserve">percentage and number of people in </w:t>
      </w:r>
      <w:r w:rsidRPr="00943E8B">
        <w:rPr>
          <w:rStyle w:val="Emphasis"/>
          <w:highlight w:val="green"/>
        </w:rPr>
        <w:t>poverty</w:t>
      </w:r>
      <w:r w:rsidRPr="008E1C89">
        <w:rPr>
          <w:rStyle w:val="StyleUnderline"/>
        </w:rPr>
        <w:t xml:space="preserve">, and more reported </w:t>
      </w:r>
      <w:r w:rsidRPr="00943E8B">
        <w:rPr>
          <w:rStyle w:val="Emphasis"/>
          <w:highlight w:val="green"/>
        </w:rPr>
        <w:t>happiness</w:t>
      </w:r>
      <w:r w:rsidRPr="00C51126">
        <w:rPr>
          <w:sz w:val="16"/>
        </w:rPr>
        <w:t xml:space="preserve">);5 </w:t>
      </w:r>
      <w:r w:rsidRPr="008E1C89">
        <w:rPr>
          <w:rStyle w:val="StyleUnderline"/>
        </w:rPr>
        <w:t xml:space="preserve">and in </w:t>
      </w:r>
      <w:r w:rsidRPr="008E1C89">
        <w:rPr>
          <w:rStyle w:val="Emphasis"/>
        </w:rPr>
        <w:t>justice</w:t>
      </w:r>
      <w:r w:rsidRPr="00C51126">
        <w:rPr>
          <w:sz w:val="16"/>
        </w:rPr>
        <w:t xml:space="preserve"> (</w:t>
      </w:r>
      <w:r w:rsidRPr="008E1C89">
        <w:rPr>
          <w:rStyle w:val="StyleUnderline"/>
        </w:rPr>
        <w:t xml:space="preserve">such as </w:t>
      </w:r>
      <w:r w:rsidRPr="00943E8B">
        <w:rPr>
          <w:rStyle w:val="StyleUnderline"/>
          <w:highlight w:val="green"/>
        </w:rPr>
        <w:t xml:space="preserve">reduced </w:t>
      </w:r>
      <w:r w:rsidRPr="008E1C89">
        <w:rPr>
          <w:rStyle w:val="StyleUnderline"/>
        </w:rPr>
        <w:t xml:space="preserve">deaths from </w:t>
      </w:r>
      <w:r w:rsidRPr="00943E8B">
        <w:rPr>
          <w:rStyle w:val="Emphasis"/>
          <w:highlight w:val="green"/>
        </w:rPr>
        <w:t>war</w:t>
      </w:r>
      <w:r w:rsidRPr="00943E8B">
        <w:rPr>
          <w:rStyle w:val="StyleUnderline"/>
          <w:highlight w:val="green"/>
        </w:rPr>
        <w:t xml:space="preserve"> </w:t>
      </w:r>
      <w:r w:rsidRPr="008E1C89">
        <w:rPr>
          <w:rStyle w:val="StyleUnderline"/>
        </w:rPr>
        <w:t xml:space="preserve">and homicide; </w:t>
      </w:r>
      <w:r w:rsidRPr="00943E8B">
        <w:rPr>
          <w:rStyle w:val="StyleUnderline"/>
          <w:highlight w:val="green"/>
        </w:rPr>
        <w:t>higher</w:t>
      </w:r>
      <w:r w:rsidRPr="00943E8B">
        <w:rPr>
          <w:sz w:val="16"/>
          <w:highlight w:val="green"/>
        </w:rPr>
        <w:t xml:space="preserve"> </w:t>
      </w:r>
      <w:r w:rsidRPr="00C51126">
        <w:rPr>
          <w:sz w:val="16"/>
        </w:rPr>
        <w:t xml:space="preserve">rankings in </w:t>
      </w:r>
      <w:r w:rsidRPr="008E1C89">
        <w:rPr>
          <w:rStyle w:val="Emphasis"/>
        </w:rPr>
        <w:t xml:space="preserve">human </w:t>
      </w:r>
      <w:r w:rsidRPr="00943E8B">
        <w:rPr>
          <w:rStyle w:val="Emphasis"/>
          <w:highlight w:val="green"/>
        </w:rPr>
        <w:t>rights</w:t>
      </w:r>
      <w:r w:rsidRPr="00943E8B">
        <w:rPr>
          <w:sz w:val="16"/>
          <w:highlight w:val="green"/>
        </w:rPr>
        <w:t xml:space="preserve"> </w:t>
      </w:r>
      <w:r w:rsidRPr="00C51126">
        <w:rPr>
          <w:sz w:val="16"/>
        </w:rPr>
        <w:t xml:space="preserve">indices; the </w:t>
      </w:r>
      <w:r w:rsidRPr="00943E8B">
        <w:rPr>
          <w:rStyle w:val="StyleUnderline"/>
          <w:highlight w:val="green"/>
        </w:rPr>
        <w:t>reduced</w:t>
      </w:r>
      <w:r w:rsidRPr="00943E8B">
        <w:rPr>
          <w:sz w:val="16"/>
          <w:highlight w:val="green"/>
        </w:rPr>
        <w:t xml:space="preserve"> </w:t>
      </w:r>
      <w:r w:rsidRPr="00C51126">
        <w:rPr>
          <w:sz w:val="16"/>
        </w:rPr>
        <w:t xml:space="preserve">prevalence of </w:t>
      </w:r>
      <w:r w:rsidRPr="00943E8B">
        <w:rPr>
          <w:rStyle w:val="Emphasis"/>
          <w:highlight w:val="green"/>
        </w:rPr>
        <w:t>racist</w:t>
      </w:r>
      <w:r w:rsidRPr="008E1C89">
        <w:rPr>
          <w:rStyle w:val="Emphasis"/>
        </w:rPr>
        <w:t xml:space="preserve">, sexist, homophobic </w:t>
      </w:r>
      <w:r w:rsidRPr="00943E8B">
        <w:rPr>
          <w:rStyle w:val="Emphasis"/>
          <w:highlight w:val="green"/>
        </w:rPr>
        <w:t>opinions</w:t>
      </w:r>
      <w:r w:rsidRPr="00C51126">
        <w:rPr>
          <w:sz w:val="16"/>
        </w:rPr>
        <w:t xml:space="preserve"> in surveys; </w:t>
      </w:r>
      <w:r w:rsidRPr="00943E8B">
        <w:rPr>
          <w:rStyle w:val="StyleUnderline"/>
          <w:highlight w:val="green"/>
        </w:rPr>
        <w:t xml:space="preserve">and </w:t>
      </w:r>
      <w:r w:rsidRPr="008E1C89">
        <w:rPr>
          <w:rStyle w:val="StyleUnderline"/>
        </w:rPr>
        <w:t xml:space="preserve">higher </w:t>
      </w:r>
      <w:r w:rsidRPr="00943E8B">
        <w:rPr>
          <w:rStyle w:val="StyleUnderline"/>
          <w:highlight w:val="green"/>
        </w:rPr>
        <w:t>literacy</w:t>
      </w:r>
      <w:r w:rsidRPr="00943E8B">
        <w:rPr>
          <w:sz w:val="16"/>
          <w:highlight w:val="green"/>
        </w:rPr>
        <w:t xml:space="preserve"> </w:t>
      </w:r>
      <w:r w:rsidRPr="00C51126">
        <w:rPr>
          <w:sz w:val="16"/>
        </w:rPr>
        <w:t xml:space="preserve">rates).6 These </w:t>
      </w:r>
      <w:r w:rsidRPr="00943E8B">
        <w:rPr>
          <w:rStyle w:val="Emphasis"/>
          <w:highlight w:val="green"/>
        </w:rPr>
        <w:t xml:space="preserve">quantifiable </w:t>
      </w:r>
      <w:r w:rsidRPr="008E1C89">
        <w:rPr>
          <w:rStyle w:val="Emphasis"/>
        </w:rPr>
        <w:t xml:space="preserve">positive </w:t>
      </w:r>
      <w:r w:rsidRPr="00943E8B">
        <w:rPr>
          <w:rStyle w:val="Emphasis"/>
          <w:highlight w:val="green"/>
        </w:rPr>
        <w:t xml:space="preserve">consequences </w:t>
      </w:r>
      <w:r w:rsidRPr="008E1C89">
        <w:rPr>
          <w:rStyle w:val="Emphasis"/>
        </w:rPr>
        <w:t>of global capitalism</w:t>
      </w:r>
      <w:r w:rsidRPr="00C51126">
        <w:rPr>
          <w:sz w:val="16"/>
        </w:rPr>
        <w:t xml:space="preserve"> dramatically </w:t>
      </w:r>
      <w:r w:rsidRPr="00943E8B">
        <w:rPr>
          <w:rStyle w:val="Emphasis"/>
          <w:highlight w:val="green"/>
        </w:rPr>
        <w:t>outweigh</w:t>
      </w:r>
      <w:r w:rsidRPr="00943E8B">
        <w:rPr>
          <w:rStyle w:val="StyleUnderline"/>
          <w:highlight w:val="green"/>
        </w:rPr>
        <w:t xml:space="preserve"> </w:t>
      </w:r>
      <w:r w:rsidRPr="008E1C89">
        <w:rPr>
          <w:rStyle w:val="StyleUnderline"/>
        </w:rPr>
        <w:t>the negative consequences</w:t>
      </w:r>
      <w:r w:rsidRPr="00C51126">
        <w:rPr>
          <w:sz w:val="16"/>
        </w:rPr>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C51126">
        <w:rPr>
          <w:sz w:val="16"/>
        </w:rPr>
        <w:t xml:space="preserve"> to structuring society.7 Premise 2. Economics, ethics, and policy. </w:t>
      </w:r>
      <w:r w:rsidRPr="008E1C89">
        <w:rPr>
          <w:rStyle w:val="StyleUnderline"/>
        </w:rPr>
        <w:t>Although capitalism has often been ill-regulated</w:t>
      </w:r>
      <w:r w:rsidRPr="00C51126">
        <w:rPr>
          <w:sz w:val="16"/>
        </w:rPr>
        <w:t xml:space="preserve"> and therefore failed to maximize net benefits for health, wellbeing, and justice, </w:t>
      </w:r>
      <w:r w:rsidRPr="008E1C89">
        <w:rPr>
          <w:rStyle w:val="Emphasis"/>
        </w:rPr>
        <w:t>it can become well-regulated</w:t>
      </w:r>
      <w:r w:rsidRPr="00C51126">
        <w:rPr>
          <w:sz w:val="16"/>
        </w:rPr>
        <w:t xml:space="preserve"> so that it maximizes these societal goals, </w:t>
      </w:r>
      <w:r w:rsidRPr="008E1C89">
        <w:rPr>
          <w:rStyle w:val="StyleUnderline"/>
        </w:rPr>
        <w:t>by including mechanisms</w:t>
      </w:r>
      <w:r w:rsidRPr="00C51126">
        <w:rPr>
          <w:sz w:val="16"/>
        </w:rPr>
        <w:t xml:space="preserve"> identified by economists and other policy experts </w:t>
      </w:r>
      <w:r w:rsidRPr="008E1C89">
        <w:rPr>
          <w:rStyle w:val="StyleUnderline"/>
        </w:rPr>
        <w:t>that do the following</w:t>
      </w:r>
      <w:r w:rsidRPr="00C51126">
        <w:rPr>
          <w:sz w:val="16"/>
        </w:rPr>
        <w:t xml:space="preserve">: </w:t>
      </w:r>
      <w:r w:rsidRPr="00C51126">
        <w:rPr>
          <w:rFonts w:asciiTheme="majorHAnsi" w:hAnsiTheme="majorHAnsi" w:cstheme="majorHAnsi"/>
          <w:sz w:val="16"/>
        </w:rPr>
        <w:t xml:space="preserve">optimally8 </w:t>
      </w:r>
      <w:r w:rsidRPr="008E1C89">
        <w:rPr>
          <w:rStyle w:val="Emphasis"/>
        </w:rPr>
        <w:t>regulate negative effects</w:t>
      </w:r>
      <w:r w:rsidRPr="00C51126">
        <w:rPr>
          <w:rFonts w:asciiTheme="majorHAnsi" w:hAnsiTheme="majorHAnsi" w:cstheme="majorHAnsi"/>
          <w:sz w:val="16"/>
        </w:rPr>
        <w:t xml:space="preserve"> such as pollution and monopoly power, </w:t>
      </w:r>
      <w:r w:rsidRPr="008E1C89">
        <w:rPr>
          <w:rStyle w:val="StyleUnderline"/>
        </w:rPr>
        <w:t>and invest in public goods</w:t>
      </w:r>
      <w:r w:rsidRPr="00C51126">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 </w:t>
      </w:r>
      <w:r w:rsidRPr="008E1C89">
        <w:rPr>
          <w:rStyle w:val="StyleUnderline"/>
        </w:rPr>
        <w:t>ensure equity and distributive justice</w:t>
      </w:r>
      <w:r w:rsidRPr="00C51126">
        <w:rPr>
          <w:rFonts w:asciiTheme="majorHAnsi" w:hAnsiTheme="majorHAnsi" w:cstheme="majorHAnsi"/>
          <w:sz w:val="16"/>
        </w:rPr>
        <w:t xml:space="preserve"> (for example, via wealth redistribution);10 </w:t>
      </w:r>
      <w:r w:rsidRPr="008E1C89">
        <w:rPr>
          <w:rStyle w:val="StyleUnderline"/>
        </w:rPr>
        <w:t>ensure basic rights</w:t>
      </w:r>
      <w:r w:rsidRPr="00C51126">
        <w:rPr>
          <w:rFonts w:asciiTheme="majorHAnsi" w:hAnsiTheme="majorHAnsi"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r w:rsidRPr="00C51126">
        <w:rPr>
          <w:rFonts w:asciiTheme="majorHAnsi" w:hAnsiTheme="majorHAnsi" w:cstheme="majorHAnsi"/>
          <w:sz w:val="16"/>
        </w:rPr>
        <w:t xml:space="preserve"> </w:t>
      </w:r>
      <w:r w:rsidRPr="008E1C89">
        <w:rPr>
          <w:rStyle w:val="StyleUnderline"/>
        </w:rPr>
        <w:t>ensure that there is no alternative way of structuring society that is more efficient</w:t>
      </w:r>
      <w:r w:rsidRPr="00C51126">
        <w:rPr>
          <w:rFonts w:asciiTheme="majorHAnsi" w:hAnsiTheme="majorHAnsi" w:cstheme="majorHAnsi"/>
          <w:sz w:val="16"/>
        </w:rPr>
        <w:t xml:space="preserve"> or better promotes the equity, justice, and fairness goals outlined above (by allowing free exchange given the regulations mentioned).12 </w:t>
      </w:r>
      <w:r w:rsidRPr="00C51126">
        <w:rPr>
          <w:sz w:val="16"/>
        </w:rPr>
        <w:t xml:space="preserve">To summarize the implication of the first two premises, </w:t>
      </w:r>
      <w:r w:rsidRPr="008E1C89">
        <w:rPr>
          <w:rStyle w:val="Emphasis"/>
        </w:rPr>
        <w:t>well-</w:t>
      </w:r>
      <w:r w:rsidRPr="00943E8B">
        <w:rPr>
          <w:rStyle w:val="Emphasis"/>
          <w:highlight w:val="green"/>
        </w:rPr>
        <w:t>regulated cap</w:t>
      </w:r>
      <w:r w:rsidRPr="008E1C89">
        <w:rPr>
          <w:rStyle w:val="Emphasis"/>
        </w:rPr>
        <w:t>italism</w:t>
      </w:r>
      <w:r w:rsidRPr="008E1C89">
        <w:rPr>
          <w:rStyle w:val="StyleUnderline"/>
        </w:rPr>
        <w:t xml:space="preserve"> </w:t>
      </w:r>
      <w:r w:rsidRPr="00943E8B">
        <w:rPr>
          <w:rStyle w:val="StyleUnderline"/>
          <w:highlight w:val="green"/>
        </w:rPr>
        <w:t xml:space="preserve">is </w:t>
      </w:r>
      <w:r w:rsidRPr="00943E8B">
        <w:rPr>
          <w:rStyle w:val="Emphasis"/>
          <w:highlight w:val="green"/>
        </w:rPr>
        <w:t>essential</w:t>
      </w:r>
      <w:r w:rsidRPr="00943E8B">
        <w:rPr>
          <w:sz w:val="16"/>
          <w:highlight w:val="green"/>
        </w:rPr>
        <w:t xml:space="preserve"> </w:t>
      </w:r>
      <w:r w:rsidRPr="00943E8B">
        <w:rPr>
          <w:rStyle w:val="StyleUnderline"/>
          <w:highlight w:val="green"/>
        </w:rPr>
        <w:t xml:space="preserve">to </w:t>
      </w:r>
      <w:r w:rsidRPr="008E1C89">
        <w:rPr>
          <w:rStyle w:val="StyleUnderline"/>
        </w:rPr>
        <w:t>best achieving our ethical goals</w:t>
      </w:r>
      <w:r w:rsidRPr="00C51126">
        <w:rPr>
          <w:sz w:val="16"/>
        </w:rPr>
        <w:t xml:space="preserve">—which is true even though capitalism has certainly not always been well regulated historically. Society can still do much better </w:t>
      </w:r>
      <w:r w:rsidRPr="008E1C89">
        <w:rPr>
          <w:rStyle w:val="StyleUnderline"/>
        </w:rPr>
        <w:t xml:space="preserve">and </w:t>
      </w:r>
      <w:r w:rsidRPr="00943E8B">
        <w:rPr>
          <w:rStyle w:val="Emphasis"/>
          <w:highlight w:val="green"/>
        </w:rPr>
        <w:t xml:space="preserve">remove </w:t>
      </w:r>
      <w:r w:rsidRPr="008E1C89">
        <w:rPr>
          <w:rStyle w:val="Emphasis"/>
        </w:rPr>
        <w:t xml:space="preserve">the large </w:t>
      </w:r>
      <w:r w:rsidRPr="00943E8B">
        <w:rPr>
          <w:rStyle w:val="Emphasis"/>
          <w:highlight w:val="green"/>
        </w:rPr>
        <w:t>deficits</w:t>
      </w:r>
      <w:r w:rsidRPr="00943E8B">
        <w:rPr>
          <w:sz w:val="16"/>
          <w:highlight w:val="green"/>
        </w:rPr>
        <w:t xml:space="preserve"> </w:t>
      </w:r>
      <w:r w:rsidRPr="00C51126">
        <w:rPr>
          <w:sz w:val="16"/>
        </w:rPr>
        <w:t xml:space="preserve">in terms of health, wellbeing, and justice </w:t>
      </w:r>
      <w:r w:rsidRPr="008E1C89">
        <w:rPr>
          <w:rStyle w:val="Emphasis"/>
        </w:rPr>
        <w:t>that exist under</w:t>
      </w:r>
      <w:r w:rsidRPr="00C51126">
        <w:rPr>
          <w:sz w:val="16"/>
        </w:rPr>
        <w:t xml:space="preserve"> the current inferior and </w:t>
      </w:r>
      <w:r w:rsidRPr="008E1C89">
        <w:rPr>
          <w:rStyle w:val="Emphasis"/>
        </w:rPr>
        <w:t>imperfect</w:t>
      </w:r>
      <w:r w:rsidRPr="00C51126">
        <w:rPr>
          <w:sz w:val="16"/>
        </w:rPr>
        <w:t xml:space="preserve"> versions of </w:t>
      </w:r>
      <w:r w:rsidRPr="008E1C89">
        <w:rPr>
          <w:rStyle w:val="Emphasis"/>
        </w:rPr>
        <w:t>capitalism</w:t>
      </w:r>
      <w:r w:rsidRPr="00C51126">
        <w:rPr>
          <w:sz w:val="16"/>
        </w:rPr>
        <w:t xml:space="preserve">. Premise 3. Development and the future. </w:t>
      </w:r>
      <w:r w:rsidRPr="008E1C89">
        <w:rPr>
          <w:rStyle w:val="StyleUnderline"/>
        </w:rPr>
        <w:t>If</w:t>
      </w:r>
      <w:r w:rsidRPr="00C51126">
        <w:rPr>
          <w:sz w:val="16"/>
        </w:rPr>
        <w:t xml:space="preserve"> the global spread of </w:t>
      </w:r>
      <w:r w:rsidRPr="008E1C89">
        <w:rPr>
          <w:rStyle w:val="StyleUnderline"/>
        </w:rPr>
        <w:t>capitalism is allowed to continue</w:t>
      </w:r>
      <w:r w:rsidRPr="00C51126">
        <w:rPr>
          <w:sz w:val="16"/>
        </w:rPr>
        <w:t xml:space="preserve">, desperate </w:t>
      </w:r>
      <w:r w:rsidRPr="008E1C89">
        <w:rPr>
          <w:rStyle w:val="Emphasis"/>
        </w:rPr>
        <w:t>poverty can be</w:t>
      </w:r>
      <w:r w:rsidRPr="00C51126">
        <w:rPr>
          <w:sz w:val="16"/>
        </w:rPr>
        <w:t xml:space="preserve"> essentially </w:t>
      </w:r>
      <w:r w:rsidRPr="008E1C89">
        <w:rPr>
          <w:rStyle w:val="Emphasis"/>
        </w:rPr>
        <w:t>eliminated</w:t>
      </w:r>
      <w:r w:rsidRPr="00C51126">
        <w:rPr>
          <w:sz w:val="16"/>
        </w:rPr>
        <w:t xml:space="preserve"> in our lifetimes. Furthermore, </w:t>
      </w:r>
      <w:r w:rsidRPr="008E1C89">
        <w:rPr>
          <w:rStyle w:val="StyleUnderline"/>
        </w:rPr>
        <w:t xml:space="preserve">this can be accomplished </w:t>
      </w:r>
      <w:r w:rsidRPr="008E1C89">
        <w:rPr>
          <w:rStyle w:val="Emphasis"/>
        </w:rPr>
        <w:t>faster</w:t>
      </w:r>
      <w:r w:rsidRPr="00C51126">
        <w:rPr>
          <w:sz w:val="16"/>
        </w:rPr>
        <w:t xml:space="preserve"> and in a more just way </w:t>
      </w:r>
      <w:r w:rsidRPr="008E1C89">
        <w:rPr>
          <w:rStyle w:val="StyleUnderline"/>
        </w:rPr>
        <w:t xml:space="preserve">via </w:t>
      </w:r>
      <w:r w:rsidRPr="008E1C89">
        <w:rPr>
          <w:rStyle w:val="Emphasis"/>
        </w:rPr>
        <w:t>well-regulated</w:t>
      </w:r>
      <w:r w:rsidRPr="00C51126">
        <w:rPr>
          <w:sz w:val="16"/>
        </w:rPr>
        <w:t xml:space="preserve"> global </w:t>
      </w:r>
      <w:r w:rsidRPr="008E1C89">
        <w:rPr>
          <w:rStyle w:val="Emphasis"/>
        </w:rPr>
        <w:t>capitalism</w:t>
      </w:r>
      <w:r w:rsidRPr="00C51126">
        <w:rPr>
          <w:sz w:val="16"/>
        </w:rPr>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943E8B">
        <w:rPr>
          <w:rStyle w:val="StyleUnderline"/>
          <w:highlight w:val="green"/>
        </w:rPr>
        <w:t xml:space="preserve">If </w:t>
      </w:r>
      <w:r w:rsidRPr="008E1C89">
        <w:rPr>
          <w:rStyle w:val="StyleUnderline"/>
        </w:rPr>
        <w:t>we</w:t>
      </w:r>
      <w:r w:rsidRPr="00C51126">
        <w:rPr>
          <w:sz w:val="16"/>
        </w:rPr>
        <w:t xml:space="preserve"> instead </w:t>
      </w:r>
      <w:r w:rsidRPr="008E1C89">
        <w:rPr>
          <w:rStyle w:val="StyleUnderline"/>
        </w:rPr>
        <w:t xml:space="preserve">opt for </w:t>
      </w:r>
      <w:r w:rsidRPr="00943E8B">
        <w:rPr>
          <w:rStyle w:val="Emphasis"/>
          <w:highlight w:val="green"/>
        </w:rPr>
        <w:t>less cap</w:t>
      </w:r>
      <w:r w:rsidRPr="008E1C89">
        <w:rPr>
          <w:rStyle w:val="Emphasis"/>
        </w:rPr>
        <w:t>italism</w:t>
      </w:r>
      <w:r w:rsidRPr="00C51126">
        <w:rPr>
          <w:sz w:val="16"/>
        </w:rPr>
        <w:t xml:space="preserve">, less growth, and less globalization, then desperate </w:t>
      </w:r>
      <w:r w:rsidRPr="00943E8B">
        <w:rPr>
          <w:rStyle w:val="Emphasis"/>
          <w:highlight w:val="green"/>
        </w:rPr>
        <w:t xml:space="preserve">poverty will </w:t>
      </w:r>
      <w:r w:rsidRPr="008E1C89">
        <w:rPr>
          <w:rStyle w:val="Emphasis"/>
        </w:rPr>
        <w:t>continue</w:t>
      </w:r>
      <w:r w:rsidRPr="00C51126">
        <w:rPr>
          <w:sz w:val="16"/>
        </w:rPr>
        <w:t xml:space="preserve"> to exist for a significant portion of the world's population into the further future, </w:t>
      </w:r>
      <w:r w:rsidRPr="008E1C89">
        <w:rPr>
          <w:rStyle w:val="StyleUnderline"/>
        </w:rPr>
        <w:t xml:space="preserve">and the world will </w:t>
      </w:r>
      <w:r w:rsidRPr="00943E8B">
        <w:rPr>
          <w:rStyle w:val="StyleUnderline"/>
          <w:highlight w:val="green"/>
        </w:rPr>
        <w:t>be</w:t>
      </w:r>
      <w:r w:rsidRPr="00943E8B">
        <w:rPr>
          <w:sz w:val="16"/>
          <w:highlight w:val="green"/>
        </w:rPr>
        <w:t xml:space="preserve"> </w:t>
      </w:r>
      <w:r w:rsidRPr="00C51126">
        <w:rPr>
          <w:sz w:val="16"/>
        </w:rPr>
        <w:t xml:space="preserve">a </w:t>
      </w:r>
      <w:r w:rsidRPr="00943E8B">
        <w:rPr>
          <w:rStyle w:val="Emphasis"/>
          <w:highlight w:val="green"/>
        </w:rPr>
        <w:t xml:space="preserve">worse </w:t>
      </w:r>
      <w:r w:rsidRPr="008E1C89">
        <w:rPr>
          <w:rStyle w:val="Emphasis"/>
        </w:rPr>
        <w:t>and less equitable</w:t>
      </w:r>
      <w:r w:rsidRPr="00C51126">
        <w:rPr>
          <w:sz w:val="16"/>
        </w:rPr>
        <w:t xml:space="preserve"> place than it would have been with more capitalism. For example, </w:t>
      </w:r>
      <w:r w:rsidRPr="008E1C89">
        <w:rPr>
          <w:rStyle w:val="StyleUnderline"/>
        </w:rPr>
        <w:t xml:space="preserve">in a world with less capitalism, </w:t>
      </w:r>
      <w:r w:rsidRPr="00943E8B">
        <w:rPr>
          <w:rStyle w:val="StyleUnderline"/>
          <w:highlight w:val="green"/>
        </w:rPr>
        <w:t>there would be</w:t>
      </w:r>
      <w:r w:rsidRPr="008E1C89">
        <w:rPr>
          <w:rStyle w:val="StyleUnderline"/>
        </w:rPr>
        <w:t xml:space="preserve"> more </w:t>
      </w:r>
      <w:r w:rsidRPr="00943E8B">
        <w:rPr>
          <w:rStyle w:val="Emphasis"/>
          <w:highlight w:val="green"/>
        </w:rPr>
        <w:t>overpop</w:t>
      </w:r>
      <w:r w:rsidRPr="008E1C89">
        <w:rPr>
          <w:rStyle w:val="Emphasis"/>
        </w:rPr>
        <w:t xml:space="preserve">ulation, </w:t>
      </w:r>
      <w:r w:rsidRPr="00943E8B">
        <w:rPr>
          <w:rStyle w:val="Emphasis"/>
          <w:highlight w:val="green"/>
        </w:rPr>
        <w:t>food insecurity</w:t>
      </w:r>
      <w:r w:rsidRPr="00C51126">
        <w:rPr>
          <w:sz w:val="16"/>
        </w:rPr>
        <w:t xml:space="preserve">, air </w:t>
      </w:r>
      <w:r w:rsidRPr="00943E8B">
        <w:rPr>
          <w:rStyle w:val="Emphasis"/>
          <w:highlight w:val="green"/>
        </w:rPr>
        <w:t>pollution</w:t>
      </w:r>
      <w:r w:rsidRPr="00C51126">
        <w:rPr>
          <w:sz w:val="16"/>
        </w:rPr>
        <w:t xml:space="preserve">, ill health, injustice, </w:t>
      </w:r>
      <w:r w:rsidRPr="00943E8B">
        <w:rPr>
          <w:rStyle w:val="StyleUnderline"/>
          <w:highlight w:val="green"/>
        </w:rPr>
        <w:t xml:space="preserve">and </w:t>
      </w:r>
      <w:r w:rsidRPr="008E1C89">
        <w:rPr>
          <w:rStyle w:val="StyleUnderline"/>
        </w:rPr>
        <w:t>other problems</w:t>
      </w:r>
      <w:r w:rsidRPr="00C51126">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943E8B">
        <w:rPr>
          <w:rStyle w:val="Emphasis"/>
          <w:highlight w:val="green"/>
        </w:rPr>
        <w:t>environmental stressors</w:t>
      </w:r>
      <w:r w:rsidRPr="00C51126">
        <w:rPr>
          <w:sz w:val="16"/>
        </w:rPr>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C51126">
        <w:rPr>
          <w:sz w:val="16"/>
        </w:rPr>
        <w:t xml:space="preserve">.14 </w:t>
      </w:r>
      <w:r w:rsidRPr="008E1C89">
        <w:rPr>
          <w:rStyle w:val="StyleUnderline"/>
        </w:rPr>
        <w:t>Even bracketing</w:t>
      </w:r>
      <w:r w:rsidRPr="00C51126">
        <w:rPr>
          <w:sz w:val="16"/>
        </w:rPr>
        <w:t xml:space="preserve"> anything like optimal </w:t>
      </w:r>
      <w:r w:rsidRPr="008E1C89">
        <w:rPr>
          <w:rStyle w:val="StyleUnderline"/>
        </w:rPr>
        <w:t>regulation</w:t>
      </w:r>
      <w:r w:rsidRPr="00C51126">
        <w:rPr>
          <w:sz w:val="16"/>
        </w:rPr>
        <w:t xml:space="preserve">, it remains true that sufficiently </w:t>
      </w:r>
      <w:r w:rsidRPr="008E1C89">
        <w:rPr>
          <w:rStyle w:val="Emphasis"/>
        </w:rPr>
        <w:t>wealthy nations reduce environmental degradation</w:t>
      </w:r>
      <w:r w:rsidRPr="00C51126">
        <w:rPr>
          <w:sz w:val="16"/>
        </w:rPr>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C51126">
        <w:rPr>
          <w:sz w:val="16"/>
        </w:rPr>
        <w:t xml:space="preserve"> to less and less degradation in the future </w:t>
      </w:r>
      <w:r w:rsidRPr="008E1C89">
        <w:rPr>
          <w:rStyle w:val="StyleUnderline"/>
        </w:rPr>
        <w:t>via capitalism</w:t>
      </w:r>
      <w:r w:rsidRPr="00C51126">
        <w:rPr>
          <w:sz w:val="16"/>
        </w:rPr>
        <w:t xml:space="preserve"> and economic growth.15 In contrast, </w:t>
      </w:r>
      <w:r w:rsidRPr="008E1C89">
        <w:rPr>
          <w:rStyle w:val="StyleUnderline"/>
        </w:rPr>
        <w:t xml:space="preserve">well-regulated </w:t>
      </w:r>
      <w:r w:rsidRPr="00943E8B">
        <w:rPr>
          <w:rStyle w:val="StyleUnderline"/>
          <w:highlight w:val="green"/>
        </w:rPr>
        <w:t>cap</w:t>
      </w:r>
      <w:r w:rsidRPr="008E1C89">
        <w:rPr>
          <w:rStyle w:val="StyleUnderline"/>
        </w:rPr>
        <w:t xml:space="preserve">italism </w:t>
      </w:r>
      <w:r w:rsidRPr="00943E8B">
        <w:rPr>
          <w:rStyle w:val="StyleUnderline"/>
          <w:highlight w:val="green"/>
        </w:rPr>
        <w:t>is a key part of</w:t>
      </w:r>
      <w:r w:rsidRPr="00943E8B">
        <w:rPr>
          <w:sz w:val="16"/>
          <w:highlight w:val="green"/>
        </w:rPr>
        <w:t xml:space="preserve"> </w:t>
      </w:r>
      <w:r w:rsidRPr="00C51126">
        <w:rPr>
          <w:sz w:val="16"/>
        </w:rPr>
        <w:t xml:space="preserve">the best way of coping with these problems, as well as a key part of </w:t>
      </w:r>
      <w:r w:rsidRPr="00943E8B">
        <w:rPr>
          <w:rStyle w:val="Emphasis"/>
          <w:highlight w:val="green"/>
        </w:rPr>
        <w:t>dealing with climate change</w:t>
      </w:r>
      <w:r w:rsidRPr="00C51126">
        <w:rPr>
          <w:sz w:val="16"/>
        </w:rPr>
        <w:t xml:space="preserve">, global </w:t>
      </w:r>
      <w:r w:rsidRPr="008E1C89">
        <w:rPr>
          <w:rStyle w:val="Emphasis"/>
        </w:rPr>
        <w:t>food production</w:t>
      </w:r>
      <w:r w:rsidRPr="008E1C89">
        <w:rPr>
          <w:rStyle w:val="StyleUnderline"/>
        </w:rPr>
        <w:t>, and other</w:t>
      </w:r>
      <w:r w:rsidRPr="00C51126">
        <w:rPr>
          <w:sz w:val="16"/>
        </w:rPr>
        <w:t xml:space="preserve"> specific </w:t>
      </w:r>
      <w:r w:rsidRPr="008E1C89">
        <w:rPr>
          <w:rStyle w:val="StyleUnderline"/>
        </w:rPr>
        <w:t>challenges</w:t>
      </w:r>
      <w:r w:rsidRPr="00C51126">
        <w:rPr>
          <w:sz w:val="16"/>
        </w:rPr>
        <w:t xml:space="preserve">,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 Conclusion. </w:t>
      </w:r>
      <w:r w:rsidRPr="008E1C89">
        <w:rPr>
          <w:rStyle w:val="StyleUnderline"/>
        </w:rPr>
        <w:t>Therefore, we should be in favor of capitalism over noncapitalism</w:t>
      </w:r>
      <w:r w:rsidRPr="00C51126">
        <w:rPr>
          <w:sz w:val="16"/>
        </w:rPr>
        <w:t xml:space="preserve">, and we should especially favor well-regulated capitalism, which is the ethically optimal economic system and is essential to any just basic structure for society. </w:t>
      </w:r>
      <w:r w:rsidRPr="008E1C89">
        <w:rPr>
          <w:rStyle w:val="StyleUnderline"/>
        </w:rPr>
        <w:t>This</w:t>
      </w:r>
      <w:r w:rsidRPr="00C51126">
        <w:rPr>
          <w:sz w:val="16"/>
        </w:rPr>
        <w:t xml:space="preserve"> argument is impressive because, as stated earlier in the essay, it </w:t>
      </w:r>
      <w:r w:rsidRPr="008E1C89">
        <w:rPr>
          <w:rStyle w:val="StyleUnderline"/>
        </w:rPr>
        <w:t xml:space="preserve">is based on </w:t>
      </w:r>
      <w:r w:rsidRPr="008E1C89">
        <w:rPr>
          <w:rStyle w:val="Emphasis"/>
        </w:rPr>
        <w:t>evidence</w:t>
      </w:r>
      <w:r w:rsidRPr="00C51126">
        <w:rPr>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 One thing the argument above does not assume is that health, wellbeing, or justice are the same thing as wealth, because, in fact, they are not. Instead, </w:t>
      </w:r>
      <w:r w:rsidRPr="008E1C89">
        <w:rPr>
          <w:rStyle w:val="StyleUnderline"/>
        </w:rPr>
        <w:t>the argument</w:t>
      </w:r>
      <w:r w:rsidRPr="00C51126">
        <w:rPr>
          <w:sz w:val="16"/>
        </w:rPr>
        <w:t xml:space="preserve"> above </w:t>
      </w:r>
      <w:r w:rsidRPr="008E1C89">
        <w:rPr>
          <w:rStyle w:val="StyleUnderline"/>
        </w:rPr>
        <w:t>relies on</w:t>
      </w:r>
      <w:r w:rsidRPr="00C51126">
        <w:rPr>
          <w:sz w:val="16"/>
        </w:rPr>
        <w:t xml:space="preserve"> well-accepted, </w:t>
      </w:r>
      <w:r w:rsidRPr="00943E8B">
        <w:rPr>
          <w:rStyle w:val="Emphasis"/>
          <w:highlight w:val="green"/>
        </w:rPr>
        <w:t>measurable indicators</w:t>
      </w:r>
      <w:r w:rsidRPr="00943E8B">
        <w:rPr>
          <w:sz w:val="16"/>
          <w:highlight w:val="green"/>
        </w:rPr>
        <w:t xml:space="preserve"> </w:t>
      </w:r>
      <w:r w:rsidRPr="00C51126">
        <w:rPr>
          <w:sz w:val="16"/>
        </w:rPr>
        <w:t xml:space="preserve">of health and wellbeing, such as increased lifespan; </w:t>
      </w:r>
      <w:r w:rsidRPr="008E1C89">
        <w:rPr>
          <w:rStyle w:val="StyleUnderline"/>
        </w:rPr>
        <w:t>decreased early childhood mortality; adequate nutrition; and other empirically measurable</w:t>
      </w:r>
      <w:r w:rsidRPr="00C51126">
        <w:rPr>
          <w:sz w:val="16"/>
        </w:rPr>
        <w:t xml:space="preserve"> leading </w:t>
      </w:r>
      <w:r w:rsidRPr="008E1C89">
        <w:rPr>
          <w:rStyle w:val="StyleUnderline"/>
        </w:rPr>
        <w:t>indicators</w:t>
      </w:r>
      <w:r w:rsidRPr="00C51126">
        <w:rPr>
          <w:sz w:val="16"/>
        </w:rPr>
        <w:t xml:space="preserve"> of health, wellbeing, and justice.17 Similarly, </w:t>
      </w:r>
      <w:r w:rsidRPr="008E1C89">
        <w:rPr>
          <w:rStyle w:val="StyleUnderline"/>
        </w:rPr>
        <w:t xml:space="preserve">the argument that </w:t>
      </w:r>
      <w:r w:rsidRPr="00943E8B">
        <w:rPr>
          <w:rStyle w:val="StyleUnderline"/>
          <w:highlight w:val="green"/>
        </w:rPr>
        <w:t>cap</w:t>
      </w:r>
      <w:r w:rsidRPr="008E1C89">
        <w:rPr>
          <w:rStyle w:val="StyleUnderline"/>
        </w:rPr>
        <w:t xml:space="preserve">italism </w:t>
      </w:r>
      <w:r w:rsidRPr="00943E8B">
        <w:rPr>
          <w:rStyle w:val="StyleUnderline"/>
          <w:highlight w:val="green"/>
        </w:rPr>
        <w:t xml:space="preserve">promotes </w:t>
      </w:r>
      <w:r w:rsidRPr="008E1C89">
        <w:rPr>
          <w:rStyle w:val="StyleUnderline"/>
        </w:rPr>
        <w:t xml:space="preserve">justice, </w:t>
      </w:r>
      <w:r w:rsidRPr="00943E8B">
        <w:rPr>
          <w:rStyle w:val="Emphasis"/>
          <w:highlight w:val="green"/>
        </w:rPr>
        <w:t>peace</w:t>
      </w:r>
      <w:r w:rsidRPr="008E1C89">
        <w:rPr>
          <w:rStyle w:val="StyleUnderline"/>
        </w:rPr>
        <w:t>, freedom, human rights, and tolerance relies on empirical metrics</w:t>
      </w:r>
      <w:r w:rsidRPr="00C51126">
        <w:rPr>
          <w:sz w:val="16"/>
        </w:rPr>
        <w:t xml:space="preserve"> for each of these.18 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C51126">
        <w:rPr>
          <w:sz w:val="16"/>
        </w:rPr>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C51126">
        <w:rPr>
          <w:sz w:val="16"/>
        </w:rPr>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C51126">
        <w:rPr>
          <w:sz w:val="16"/>
        </w:rPr>
        <w:t xml:space="preserve"> in these things </w:t>
      </w:r>
      <w:r w:rsidRPr="008E1C89">
        <w:rPr>
          <w:rStyle w:val="StyleUnderline"/>
        </w:rPr>
        <w:t>societies need well-regulated capitalism</w:t>
      </w:r>
      <w:r w:rsidRPr="00C51126">
        <w:rPr>
          <w:sz w:val="16"/>
        </w:rPr>
        <w:t xml:space="preserve">. As part of these analyses, </w:t>
      </w:r>
      <w:r w:rsidRPr="008E1C89">
        <w:rPr>
          <w:rStyle w:val="StyleUnderline"/>
        </w:rPr>
        <w:t>it is often stressed that current forms of capitalism</w:t>
      </w:r>
      <w:r w:rsidRPr="00C51126">
        <w:rPr>
          <w:sz w:val="16"/>
        </w:rPr>
        <w:t xml:space="preserve"> around the world </w:t>
      </w:r>
      <w:r w:rsidRPr="008E1C89">
        <w:rPr>
          <w:rStyle w:val="StyleUnderline"/>
        </w:rPr>
        <w:t>are</w:t>
      </w:r>
      <w:r w:rsidRPr="00C51126">
        <w:rPr>
          <w:sz w:val="16"/>
        </w:rPr>
        <w:t xml:space="preserve"> highly </w:t>
      </w:r>
      <w:r w:rsidRPr="008E1C89">
        <w:rPr>
          <w:rStyle w:val="StyleUnderline"/>
        </w:rPr>
        <w:t>defective</w:t>
      </w:r>
      <w:r w:rsidRPr="00C51126">
        <w:rPr>
          <w:sz w:val="16"/>
        </w:rPr>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C51126">
        <w:rPr>
          <w:sz w:val="16"/>
        </w:rPr>
        <w:t xml:space="preserve"> a particular kind of </w:t>
      </w:r>
      <w:r w:rsidRPr="008E1C89">
        <w:rPr>
          <w:rStyle w:val="Emphasis"/>
        </w:rPr>
        <w:t>progressive reformism</w:t>
      </w:r>
      <w:r w:rsidRPr="008E1C89">
        <w:rPr>
          <w:rStyle w:val="StyleUnderline"/>
        </w:rPr>
        <w:t xml:space="preserve"> is an essential</w:t>
      </w:r>
      <w:r w:rsidRPr="00C51126">
        <w:rPr>
          <w:sz w:val="16"/>
        </w:rPr>
        <w:t xml:space="preserve"> part of the analyses </w:t>
      </w:r>
      <w:r w:rsidRPr="008E1C89">
        <w:rPr>
          <w:rStyle w:val="StyleUnderline"/>
        </w:rPr>
        <w:t>that lead many to endorse the more general argument for well-regulated capitalism.</w:t>
      </w:r>
      <w:r>
        <w:rPr>
          <w:rStyle w:val="StyleUnderline"/>
        </w:rPr>
        <w:t xml:space="preserve"> </w:t>
      </w:r>
      <w:r w:rsidRPr="00C51126">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43E8B">
        <w:rPr>
          <w:rStyle w:val="StyleUnderline"/>
          <w:highlight w:val="green"/>
        </w:rPr>
        <w:t xml:space="preserve">an anti-capitalist system </w:t>
      </w:r>
      <w:r w:rsidRPr="008E1C89">
        <w:rPr>
          <w:rStyle w:val="StyleUnderline"/>
        </w:rPr>
        <w:t xml:space="preserve">would not produce the resources that are needed, and </w:t>
      </w:r>
      <w:r w:rsidRPr="00943E8B">
        <w:rPr>
          <w:rStyle w:val="StyleUnderline"/>
          <w:highlight w:val="green"/>
        </w:rPr>
        <w:t xml:space="preserve">would </w:t>
      </w:r>
      <w:r w:rsidRPr="008E1C89">
        <w:rPr>
          <w:rStyle w:val="StyleUnderline"/>
        </w:rPr>
        <w:t xml:space="preserve">thus </w:t>
      </w:r>
      <w:r w:rsidRPr="00943E8B">
        <w:rPr>
          <w:rStyle w:val="StyleUnderline"/>
          <w:highlight w:val="green"/>
        </w:rPr>
        <w:t xml:space="preserve">be a </w:t>
      </w:r>
      <w:r w:rsidRPr="00943E8B">
        <w:rPr>
          <w:rStyle w:val="Emphasis"/>
          <w:highlight w:val="green"/>
        </w:rPr>
        <w:t>disaster</w:t>
      </w:r>
      <w:r w:rsidRPr="008E1C89">
        <w:rPr>
          <w:rStyle w:val="StyleUnderline"/>
        </w:rPr>
        <w:t xml:space="preserve">, especially for the </w:t>
      </w:r>
      <w:r w:rsidRPr="008E1C89">
        <w:rPr>
          <w:rStyle w:val="Emphasis"/>
        </w:rPr>
        <w:t>poorest billion</w:t>
      </w:r>
      <w:r w:rsidRPr="00C51126">
        <w:rPr>
          <w:sz w:val="16"/>
        </w:rPr>
        <w:t xml:space="preserve"> people who are most desperately in need of the resources that capitalism can create and direct, to escape from extreme poverty.21</w:t>
      </w:r>
    </w:p>
    <w:p w14:paraId="1B34F497" w14:textId="77777777" w:rsidR="0066410C" w:rsidRPr="00EB0E2D" w:rsidRDefault="0066410C" w:rsidP="0066410C">
      <w:pPr>
        <w:pStyle w:val="Heading4"/>
        <w:rPr>
          <w:rFonts w:asciiTheme="majorHAnsi" w:hAnsiTheme="majorHAnsi" w:cstheme="majorHAnsi"/>
        </w:rPr>
      </w:pPr>
      <w:r>
        <w:rPr>
          <w:rFonts w:asciiTheme="majorHAnsi" w:hAnsiTheme="majorHAnsi" w:cstheme="majorHAnsi"/>
        </w:rPr>
        <w:t xml:space="preserve">This is a critique of the squo---we solve it. </w:t>
      </w:r>
    </w:p>
    <w:p w14:paraId="59980C7C" w14:textId="77777777" w:rsidR="0066410C" w:rsidRPr="00EB0E2D" w:rsidRDefault="0066410C" w:rsidP="0066410C">
      <w:pPr>
        <w:rPr>
          <w:rFonts w:asciiTheme="majorHAnsi" w:hAnsiTheme="majorHAnsi" w:cstheme="majorHAnsi"/>
        </w:rPr>
      </w:pPr>
      <w:r w:rsidRPr="00EB0E2D">
        <w:rPr>
          <w:rFonts w:asciiTheme="majorHAnsi" w:hAnsiTheme="majorHAnsi" w:cstheme="majorHAnsi"/>
        </w:rPr>
        <w:t xml:space="preserve">Fiona M. Scott </w:t>
      </w:r>
      <w:r w:rsidRPr="00EB0E2D">
        <w:rPr>
          <w:rStyle w:val="Style13ptBold"/>
          <w:rFonts w:asciiTheme="majorHAnsi" w:hAnsiTheme="majorHAnsi" w:cstheme="majorHAnsi"/>
        </w:rPr>
        <w:t>Morton 20</w:t>
      </w:r>
      <w:r w:rsidRPr="00EB0E2D">
        <w:rPr>
          <w:rFonts w:asciiTheme="majorHAnsi" w:hAnsiTheme="majorHAnsi" w:cstheme="majorHAnsi"/>
        </w:rPr>
        <w:t>. Theodore Nierenberg Professor of Economics at the Yale University School of Management. “Reforming U.S. antitrust enforcement and competition policy,” https://equitablegrowth.org/reforming-u-s-antitrust-enforcement-and-competition-policy/.</w:t>
      </w:r>
    </w:p>
    <w:p w14:paraId="3923E3C3" w14:textId="77777777" w:rsidR="0066410C" w:rsidRPr="00C51126" w:rsidRDefault="0066410C" w:rsidP="0066410C">
      <w:pPr>
        <w:rPr>
          <w:rFonts w:asciiTheme="majorHAnsi" w:hAnsiTheme="majorHAnsi" w:cstheme="majorHAnsi"/>
          <w:sz w:val="16"/>
        </w:rPr>
      </w:pPr>
      <w:r w:rsidRPr="00EB0E2D">
        <w:rPr>
          <w:rStyle w:val="StyleUnderline"/>
          <w:rFonts w:asciiTheme="majorHAnsi" w:hAnsiTheme="majorHAnsi" w:cstheme="majorHAnsi"/>
        </w:rPr>
        <w:t xml:space="preserve">Evidence that </w:t>
      </w:r>
      <w:r w:rsidRPr="00943E8B">
        <w:rPr>
          <w:rStyle w:val="Emphasis"/>
          <w:rFonts w:asciiTheme="majorHAnsi" w:hAnsiTheme="majorHAnsi" w:cstheme="majorHAnsi"/>
          <w:highlight w:val="green"/>
        </w:rPr>
        <w:t>antitrust laws are falling short</w:t>
      </w:r>
      <w:r w:rsidRPr="00EB0E2D">
        <w:rPr>
          <w:rStyle w:val="StyleUnderline"/>
          <w:rFonts w:asciiTheme="majorHAnsi" w:hAnsiTheme="majorHAnsi" w:cstheme="majorHAnsi"/>
        </w:rPr>
        <w:t xml:space="preserve"> is plentiful. Many </w:t>
      </w:r>
      <w:r w:rsidRPr="00943E8B">
        <w:rPr>
          <w:rStyle w:val="StyleUnderline"/>
          <w:rFonts w:asciiTheme="majorHAnsi" w:hAnsiTheme="majorHAnsi" w:cstheme="majorHAnsi"/>
          <w:highlight w:val="green"/>
        </w:rPr>
        <w:t>cartels go undiscovered</w:t>
      </w:r>
      <w:r w:rsidRPr="00EB0E2D">
        <w:rPr>
          <w:rStyle w:val="StyleUnderline"/>
          <w:rFonts w:asciiTheme="majorHAnsi" w:hAnsiTheme="majorHAnsi" w:cstheme="majorHAnsi"/>
        </w:rPr>
        <w:t xml:space="preserve">, and tacit </w:t>
      </w:r>
      <w:r w:rsidRPr="00943E8B">
        <w:rPr>
          <w:rStyle w:val="StyleUnderline"/>
          <w:rFonts w:asciiTheme="majorHAnsi" w:hAnsiTheme="majorHAnsi" w:cstheme="majorHAnsi"/>
          <w:highlight w:val="green"/>
        </w:rPr>
        <w:t>collusion is</w:t>
      </w:r>
      <w:r w:rsidRPr="00EB0E2D">
        <w:rPr>
          <w:rStyle w:val="StyleUnderline"/>
          <w:rFonts w:asciiTheme="majorHAnsi" w:hAnsiTheme="majorHAnsi" w:cstheme="majorHAnsi"/>
        </w:rPr>
        <w:t xml:space="preserve"> probably even more </w:t>
      </w:r>
      <w:r w:rsidRPr="00943E8B">
        <w:rPr>
          <w:rStyle w:val="StyleUnderline"/>
          <w:rFonts w:asciiTheme="majorHAnsi" w:hAnsiTheme="majorHAnsi" w:cstheme="majorHAnsi"/>
          <w:highlight w:val="green"/>
        </w:rPr>
        <w:t>prevalent</w:t>
      </w:r>
      <w:r w:rsidRPr="00C51126">
        <w:rPr>
          <w:rFonts w:asciiTheme="majorHAnsi" w:hAnsiTheme="majorHAnsi" w:cstheme="majorHAnsi"/>
          <w:sz w:val="16"/>
        </w:rPr>
        <w:t xml:space="preserve"> because it is harder for antitrust enforcers to prosecute and deter.9 </w:t>
      </w:r>
      <w:r w:rsidRPr="00943E8B">
        <w:rPr>
          <w:rStyle w:val="StyleUnderline"/>
          <w:rFonts w:asciiTheme="majorHAnsi" w:hAnsiTheme="majorHAnsi" w:cstheme="majorHAnsi"/>
          <w:highlight w:val="green"/>
        </w:rPr>
        <w:t>Anticompetitive</w:t>
      </w:r>
      <w:r w:rsidRPr="00EB0E2D">
        <w:rPr>
          <w:rStyle w:val="StyleUnderline"/>
          <w:rFonts w:asciiTheme="majorHAnsi" w:hAnsiTheme="majorHAnsi" w:cstheme="majorHAnsi"/>
        </w:rPr>
        <w:t xml:space="preserve"> horizontal </w:t>
      </w:r>
      <w:r w:rsidRPr="00943E8B">
        <w:rPr>
          <w:rStyle w:val="StyleUnderline"/>
          <w:rFonts w:asciiTheme="majorHAnsi" w:hAnsiTheme="majorHAnsi" w:cstheme="majorHAnsi"/>
          <w:highlight w:val="green"/>
        </w:rPr>
        <w:t>mergers</w:t>
      </w:r>
      <w:r w:rsidRPr="00C51126">
        <w:rPr>
          <w:rFonts w:asciiTheme="majorHAnsi" w:hAnsiTheme="majorHAnsi" w:cstheme="majorHAnsi"/>
          <w:sz w:val="16"/>
        </w:rPr>
        <w:t xml:space="preserve"> (between rivals) </w:t>
      </w:r>
      <w:r w:rsidRPr="00EB0E2D">
        <w:rPr>
          <w:rStyle w:val="StyleUnderline"/>
          <w:rFonts w:asciiTheme="majorHAnsi" w:hAnsiTheme="majorHAnsi" w:cstheme="majorHAnsi"/>
        </w:rPr>
        <w:t xml:space="preserve">appear to be </w:t>
      </w:r>
      <w:r w:rsidRPr="00943E8B">
        <w:rPr>
          <w:rStyle w:val="Emphasis"/>
          <w:rFonts w:asciiTheme="majorHAnsi" w:hAnsiTheme="majorHAnsi" w:cstheme="majorHAnsi"/>
          <w:highlight w:val="green"/>
        </w:rPr>
        <w:t>underdeterred</w:t>
      </w:r>
      <w:r w:rsidRPr="00C51126">
        <w:rPr>
          <w:rFonts w:asciiTheme="majorHAnsi" w:hAnsiTheme="majorHAnsi" w:cstheme="majorHAnsi"/>
          <w:sz w:val="16"/>
        </w:rPr>
        <w:t xml:space="preserve">.10 A variety of </w:t>
      </w:r>
      <w:r w:rsidRPr="00EB0E2D">
        <w:rPr>
          <w:rStyle w:val="StyleUnderline"/>
          <w:rFonts w:asciiTheme="majorHAnsi" w:hAnsiTheme="majorHAnsi" w:cstheme="majorHAnsi"/>
        </w:rPr>
        <w:t>clever strategies used by incumbents to exclude entrants</w:t>
      </w:r>
      <w:r w:rsidRPr="00C51126">
        <w:rPr>
          <w:rFonts w:asciiTheme="majorHAnsi" w:hAnsiTheme="majorHAnsi" w:cstheme="majorHAnsi"/>
          <w:sz w:val="16"/>
        </w:rPr>
        <w:t xml:space="preserve">, either </w:t>
      </w:r>
      <w:r w:rsidRPr="00EB0E2D">
        <w:rPr>
          <w:rStyle w:val="StyleUnderline"/>
          <w:rFonts w:asciiTheme="majorHAnsi" w:hAnsiTheme="majorHAnsi" w:cstheme="majorHAnsi"/>
        </w:rPr>
        <w:t>by purchasing them when they are nascent or using tactics to confine them to a less threatening niche</w:t>
      </w:r>
      <w:r w:rsidRPr="00C51126">
        <w:rPr>
          <w:rFonts w:asciiTheme="majorHAnsi" w:hAnsiTheme="majorHAnsi" w:cstheme="majorHAnsi"/>
          <w:sz w:val="16"/>
        </w:rPr>
        <w:t xml:space="preserve"> or forcing them to exit </w:t>
      </w:r>
      <w:r w:rsidRPr="00EB0E2D">
        <w:rPr>
          <w:rStyle w:val="StyleUnderline"/>
          <w:rFonts w:asciiTheme="majorHAnsi" w:hAnsiTheme="majorHAnsi" w:cstheme="majorHAnsi"/>
        </w:rPr>
        <w:t>have been successfully deployed</w:t>
      </w:r>
      <w:r w:rsidRPr="00C51126">
        <w:rPr>
          <w:rFonts w:asciiTheme="majorHAnsi" w:hAnsiTheme="majorHAnsi" w:cstheme="majorHAnsi"/>
          <w:sz w:val="16"/>
        </w:rPr>
        <w:t xml:space="preserve">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EB0E2D">
        <w:rPr>
          <w:rStyle w:val="StyleUnderline"/>
          <w:rFonts w:asciiTheme="majorHAnsi" w:hAnsiTheme="majorHAnsi" w:cstheme="majorHAnsi"/>
        </w:rPr>
        <w:t>even where the explanation for growing market power is benign, we must ensure that companies do not use anticompetitive tactics to protect their position</w:t>
      </w:r>
      <w:r w:rsidRPr="00C51126">
        <w:rPr>
          <w:rFonts w:asciiTheme="majorHAnsi" w:hAnsiTheme="majorHAnsi" w:cstheme="majorHAnsi"/>
          <w:sz w:val="16"/>
        </w:rPr>
        <w:t xml:space="preserve">. </w:t>
      </w:r>
      <w:r w:rsidRPr="00943E8B">
        <w:rPr>
          <w:rStyle w:val="StyleUnderline"/>
          <w:rFonts w:asciiTheme="majorHAnsi" w:hAnsiTheme="majorHAnsi" w:cstheme="majorHAnsi"/>
          <w:highlight w:val="green"/>
        </w:rPr>
        <w:t>Firms with market power need not compete aggressively</w:t>
      </w:r>
      <w:r w:rsidRPr="00EB0E2D">
        <w:rPr>
          <w:rStyle w:val="StyleUnderline"/>
          <w:rFonts w:asciiTheme="majorHAnsi" w:hAnsiTheme="majorHAnsi" w:cstheme="majorHAnsi"/>
        </w:rPr>
        <w:t xml:space="preserve"> to sell their products, so </w:t>
      </w:r>
      <w:r w:rsidRPr="00943E8B">
        <w:rPr>
          <w:rStyle w:val="StyleUnderline"/>
          <w:rFonts w:asciiTheme="majorHAnsi" w:hAnsiTheme="majorHAnsi" w:cstheme="majorHAnsi"/>
          <w:highlight w:val="green"/>
        </w:rPr>
        <w:t>they</w:t>
      </w:r>
      <w:r w:rsidRPr="00EB0E2D">
        <w:rPr>
          <w:rStyle w:val="StyleUnderline"/>
          <w:rFonts w:asciiTheme="majorHAnsi" w:hAnsiTheme="majorHAnsi" w:cstheme="majorHAnsi"/>
        </w:rPr>
        <w:t xml:space="preserve"> tend to </w:t>
      </w:r>
      <w:r w:rsidRPr="00943E8B">
        <w:rPr>
          <w:rStyle w:val="Emphasis"/>
          <w:rFonts w:asciiTheme="majorHAnsi" w:hAnsiTheme="majorHAnsi" w:cstheme="majorHAnsi"/>
          <w:highlight w:val="green"/>
        </w:rPr>
        <w:t>raise prices, reduce quality, and</w:t>
      </w:r>
      <w:r w:rsidRPr="00EB0E2D">
        <w:rPr>
          <w:rStyle w:val="Emphasis"/>
          <w:rFonts w:asciiTheme="majorHAnsi" w:hAnsiTheme="majorHAnsi" w:cstheme="majorHAnsi"/>
        </w:rPr>
        <w:t xml:space="preserve">/or </w:t>
      </w:r>
      <w:r w:rsidRPr="00943E8B">
        <w:rPr>
          <w:rStyle w:val="Emphasis"/>
          <w:rFonts w:asciiTheme="majorHAnsi" w:hAnsiTheme="majorHAnsi" w:cstheme="majorHAnsi"/>
          <w:highlight w:val="green"/>
        </w:rPr>
        <w:t>innovate less</w:t>
      </w:r>
      <w:r w:rsidRPr="00EB0E2D">
        <w:rPr>
          <w:rStyle w:val="StyleUnderline"/>
          <w:rFonts w:asciiTheme="majorHAnsi" w:hAnsiTheme="majorHAnsi" w:cstheme="majorHAnsi"/>
        </w:rPr>
        <w:t xml:space="preserve">. </w:t>
      </w:r>
      <w:r w:rsidRPr="00943E8B">
        <w:rPr>
          <w:rStyle w:val="StyleUnderline"/>
          <w:rFonts w:asciiTheme="majorHAnsi" w:hAnsiTheme="majorHAnsi" w:cstheme="majorHAnsi"/>
          <w:highlight w:val="green"/>
        </w:rPr>
        <w:t>Market</w:t>
      </w:r>
      <w:r w:rsidRPr="00EB0E2D">
        <w:rPr>
          <w:rStyle w:val="StyleUnderline"/>
          <w:rFonts w:asciiTheme="majorHAnsi" w:hAnsiTheme="majorHAnsi" w:cstheme="majorHAnsi"/>
        </w:rPr>
        <w:t xml:space="preserve"> </w:t>
      </w:r>
      <w:r w:rsidRPr="00943E8B">
        <w:rPr>
          <w:rStyle w:val="StyleUnderline"/>
          <w:rFonts w:asciiTheme="majorHAnsi" w:hAnsiTheme="majorHAnsi" w:cstheme="majorHAnsi"/>
          <w:highlight w:val="green"/>
        </w:rPr>
        <w:t>power</w:t>
      </w:r>
      <w:r w:rsidRPr="00EB0E2D">
        <w:rPr>
          <w:rStyle w:val="StyleUnderline"/>
          <w:rFonts w:asciiTheme="majorHAnsi" w:hAnsiTheme="majorHAnsi" w:cstheme="majorHAnsi"/>
        </w:rPr>
        <w:t xml:space="preserve"> can also contribute to </w:t>
      </w:r>
      <w:r w:rsidRPr="00943E8B">
        <w:rPr>
          <w:rStyle w:val="Emphasis"/>
          <w:rFonts w:asciiTheme="majorHAnsi" w:hAnsiTheme="majorHAnsi" w:cstheme="majorHAnsi"/>
          <w:highlight w:val="green"/>
        </w:rPr>
        <w:t>slowed economic growth</w:t>
      </w:r>
      <w:r w:rsidRPr="00943E8B">
        <w:rPr>
          <w:rStyle w:val="StyleUnderline"/>
          <w:rFonts w:asciiTheme="majorHAnsi" w:hAnsiTheme="majorHAnsi" w:cstheme="majorHAnsi"/>
          <w:highlight w:val="green"/>
        </w:rPr>
        <w:t xml:space="preserve"> by</w:t>
      </w:r>
      <w:r w:rsidRPr="00C51126">
        <w:rPr>
          <w:rFonts w:asciiTheme="majorHAnsi" w:hAnsiTheme="majorHAnsi" w:cstheme="majorHAnsi"/>
          <w:sz w:val="16"/>
        </w:rPr>
        <w:t xml:space="preserve">, for example, </w:t>
      </w:r>
      <w:r w:rsidRPr="00943E8B">
        <w:rPr>
          <w:rStyle w:val="StyleUnderline"/>
          <w:rFonts w:asciiTheme="majorHAnsi" w:hAnsiTheme="majorHAnsi" w:cstheme="majorHAnsi"/>
          <w:highlight w:val="green"/>
        </w:rPr>
        <w:t>suppressing productivity increases</w:t>
      </w:r>
      <w:r w:rsidRPr="00C51126">
        <w:rPr>
          <w:rFonts w:asciiTheme="majorHAnsi" w:hAnsiTheme="majorHAnsi" w:cstheme="majorHAnsi"/>
          <w:sz w:val="16"/>
        </w:rPr>
        <w:t xml:space="preserve">.13 </w:t>
      </w:r>
      <w:r w:rsidRPr="00EB0E2D">
        <w:rPr>
          <w:rStyle w:val="StyleUnderline"/>
          <w:rFonts w:asciiTheme="majorHAnsi" w:hAnsiTheme="majorHAnsi" w:cstheme="majorHAnsi"/>
        </w:rPr>
        <w:t xml:space="preserve">Theoretical and empirical </w:t>
      </w:r>
      <w:r w:rsidRPr="00943E8B">
        <w:rPr>
          <w:rStyle w:val="StyleUnderline"/>
          <w:rFonts w:asciiTheme="majorHAnsi" w:hAnsiTheme="majorHAnsi" w:cstheme="majorHAnsi"/>
          <w:highlight w:val="green"/>
        </w:rPr>
        <w:t>economic studies</w:t>
      </w:r>
      <w:r w:rsidRPr="00EB0E2D">
        <w:rPr>
          <w:rStyle w:val="StyleUnderline"/>
          <w:rFonts w:asciiTheme="majorHAnsi" w:hAnsiTheme="majorHAnsi" w:cstheme="majorHAnsi"/>
        </w:rPr>
        <w:t xml:space="preserve"> convincingly </w:t>
      </w:r>
      <w:r w:rsidRPr="00943E8B">
        <w:rPr>
          <w:rStyle w:val="StyleUnderline"/>
          <w:rFonts w:asciiTheme="majorHAnsi" w:hAnsiTheme="majorHAnsi" w:cstheme="majorHAnsi"/>
          <w:highlight w:val="green"/>
        </w:rPr>
        <w:t>show</w:t>
      </w:r>
      <w:r w:rsidRPr="00C51126">
        <w:rPr>
          <w:rFonts w:asciiTheme="majorHAnsi" w:hAnsiTheme="majorHAnsi" w:cstheme="majorHAnsi"/>
          <w:sz w:val="16"/>
        </w:rPr>
        <w:t xml:space="preserve"> that </w:t>
      </w:r>
      <w:r w:rsidRPr="00943E8B">
        <w:rPr>
          <w:rStyle w:val="Emphasis"/>
          <w:rFonts w:asciiTheme="majorHAnsi" w:hAnsiTheme="majorHAnsi" w:cstheme="majorHAnsi"/>
          <w:highlight w:val="green"/>
        </w:rPr>
        <w:t>innovation is harmed by anticompetitive conduct</w:t>
      </w:r>
      <w:r w:rsidRPr="00C51126">
        <w:rPr>
          <w:rFonts w:asciiTheme="majorHAnsi" w:hAnsiTheme="majorHAnsi" w:cstheme="majorHAnsi"/>
          <w:sz w:val="16"/>
        </w:rPr>
        <w:t xml:space="preserve">.14 </w:t>
      </w:r>
      <w:r w:rsidRPr="00EB0E2D">
        <w:rPr>
          <w:rStyle w:val="StyleUnderline"/>
          <w:rFonts w:asciiTheme="majorHAnsi" w:hAnsiTheme="majorHAnsi" w:cstheme="majorHAnsi"/>
        </w:rPr>
        <w:t xml:space="preserve">This is why </w:t>
      </w:r>
      <w:r w:rsidRPr="00943E8B">
        <w:rPr>
          <w:rStyle w:val="StyleUnderline"/>
          <w:rFonts w:asciiTheme="majorHAnsi" w:hAnsiTheme="majorHAnsi" w:cstheme="majorHAnsi"/>
          <w:highlight w:val="green"/>
        </w:rPr>
        <w:t>antitrust</w:t>
      </w:r>
      <w:r w:rsidRPr="00EB0E2D">
        <w:rPr>
          <w:rStyle w:val="StyleUnderline"/>
          <w:rFonts w:asciiTheme="majorHAnsi" w:hAnsiTheme="majorHAnsi" w:cstheme="majorHAnsi"/>
        </w:rPr>
        <w:t xml:space="preserve"> enforcement </w:t>
      </w:r>
      <w:r w:rsidRPr="00943E8B">
        <w:rPr>
          <w:rStyle w:val="StyleUnderline"/>
          <w:rFonts w:asciiTheme="majorHAnsi" w:hAnsiTheme="majorHAnsi" w:cstheme="majorHAnsi"/>
          <w:highlight w:val="green"/>
        </w:rPr>
        <w:t>is</w:t>
      </w:r>
      <w:r w:rsidRPr="00EB0E2D">
        <w:rPr>
          <w:rStyle w:val="StyleUnderline"/>
          <w:rFonts w:asciiTheme="majorHAnsi" w:hAnsiTheme="majorHAnsi" w:cstheme="majorHAnsi"/>
        </w:rPr>
        <w:t xml:space="preserve"> such </w:t>
      </w:r>
      <w:r w:rsidRPr="00943E8B">
        <w:rPr>
          <w:rStyle w:val="StyleUnderline"/>
          <w:rFonts w:asciiTheme="majorHAnsi" w:hAnsiTheme="majorHAnsi" w:cstheme="majorHAnsi"/>
          <w:highlight w:val="green"/>
        </w:rPr>
        <w:t>a terrific policy tool to strengthen competition</w:t>
      </w:r>
      <w:r w:rsidRPr="00EB0E2D">
        <w:rPr>
          <w:rStyle w:val="StyleUnderline"/>
          <w:rFonts w:asciiTheme="majorHAnsi" w:hAnsiTheme="majorHAnsi" w:cstheme="majorHAnsi"/>
        </w:rPr>
        <w:t>—</w:t>
      </w:r>
      <w:r w:rsidRPr="00943E8B">
        <w:rPr>
          <w:rStyle w:val="StyleUnderline"/>
          <w:rFonts w:asciiTheme="majorHAnsi" w:hAnsiTheme="majorHAnsi" w:cstheme="majorHAnsi"/>
          <w:highlight w:val="green"/>
        </w:rPr>
        <w:t xml:space="preserve">it </w:t>
      </w:r>
      <w:r w:rsidRPr="00943E8B">
        <w:rPr>
          <w:rStyle w:val="Emphasis"/>
          <w:rFonts w:asciiTheme="majorHAnsi" w:hAnsiTheme="majorHAnsi" w:cstheme="majorHAnsi"/>
          <w:highlight w:val="green"/>
        </w:rPr>
        <w:t>does not come with an efficiency downside</w:t>
      </w:r>
      <w:r w:rsidRPr="00EB0E2D">
        <w:rPr>
          <w:rStyle w:val="StyleUnderline"/>
          <w:rFonts w:asciiTheme="majorHAnsi" w:hAnsiTheme="majorHAnsi" w:cstheme="majorHAnsi"/>
        </w:rPr>
        <w:t xml:space="preserve">, as do most policies that redistribute income. </w:t>
      </w:r>
      <w:r w:rsidRPr="00943E8B">
        <w:rPr>
          <w:rStyle w:val="StyleUnderline"/>
          <w:rFonts w:asciiTheme="majorHAnsi" w:hAnsiTheme="majorHAnsi" w:cstheme="majorHAnsi"/>
          <w:highlight w:val="green"/>
        </w:rPr>
        <w:t>Policies</w:t>
      </w:r>
      <w:r w:rsidRPr="00EB0E2D">
        <w:rPr>
          <w:rStyle w:val="StyleUnderline"/>
          <w:rFonts w:asciiTheme="majorHAnsi" w:hAnsiTheme="majorHAnsi" w:cstheme="majorHAnsi"/>
        </w:rPr>
        <w:t xml:space="preserve"> that </w:t>
      </w:r>
      <w:r w:rsidRPr="00943E8B">
        <w:rPr>
          <w:rStyle w:val="StyleUnderline"/>
          <w:rFonts w:asciiTheme="majorHAnsi" w:hAnsiTheme="majorHAnsi" w:cstheme="majorHAnsi"/>
          <w:highlight w:val="green"/>
        </w:rPr>
        <w:t>enhance competition 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unambiguously </w:t>
      </w:r>
      <w:r w:rsidRPr="00943E8B">
        <w:rPr>
          <w:rStyle w:val="Emphasis"/>
          <w:rFonts w:asciiTheme="majorHAnsi" w:hAnsiTheme="majorHAnsi" w:cstheme="majorHAnsi"/>
          <w:highlight w:val="green"/>
        </w:rPr>
        <w:t>beneficial for efficiency</w:t>
      </w:r>
      <w:r w:rsidRPr="00943E8B">
        <w:rPr>
          <w:rStyle w:val="StyleUnderline"/>
          <w:rFonts w:asciiTheme="majorHAnsi" w:hAnsiTheme="majorHAnsi" w:cstheme="majorHAnsi"/>
          <w:highlight w:val="green"/>
        </w:rPr>
        <w:t xml:space="preserve">, as well as </w:t>
      </w:r>
      <w:r w:rsidRPr="00943E8B">
        <w:rPr>
          <w:rStyle w:val="Emphasis"/>
          <w:rFonts w:asciiTheme="majorHAnsi" w:hAnsiTheme="majorHAnsi" w:cstheme="majorHAnsi"/>
          <w:highlight w:val="green"/>
        </w:rPr>
        <w:t>inclusive prosperity</w:t>
      </w:r>
      <w:r w:rsidRPr="00C51126">
        <w:rPr>
          <w:rFonts w:asciiTheme="majorHAnsi" w:hAnsiTheme="majorHAnsi" w:cstheme="majorHAnsi"/>
          <w:sz w:val="16"/>
        </w:rPr>
        <w:t xml:space="preserve">, with minor qualifications.15 </w:t>
      </w:r>
      <w:r w:rsidRPr="00943E8B">
        <w:rPr>
          <w:rStyle w:val="StyleUnderline"/>
          <w:rFonts w:asciiTheme="majorHAnsi" w:hAnsiTheme="majorHAnsi" w:cstheme="majorHAnsi"/>
          <w:highlight w:val="green"/>
        </w:rPr>
        <w:t>Other policies</w:t>
      </w:r>
      <w:r w:rsidRPr="00EB0E2D">
        <w:rPr>
          <w:rStyle w:val="StyleUnderline"/>
          <w:rFonts w:asciiTheme="majorHAnsi" w:hAnsiTheme="majorHAnsi" w:cstheme="majorHAnsi"/>
        </w:rPr>
        <w:t xml:space="preserve"> for addressing inequality, in particular, </w:t>
      </w:r>
      <w:r w:rsidRPr="00943E8B">
        <w:rPr>
          <w:rStyle w:val="StyleUnderline"/>
          <w:rFonts w:asciiTheme="majorHAnsi" w:hAnsiTheme="majorHAnsi" w:cstheme="majorHAnsi"/>
          <w:highlight w:val="green"/>
        </w:rPr>
        <w:t>such as labor market and tax policies</w:t>
      </w:r>
      <w:r w:rsidRPr="00EB0E2D">
        <w:rPr>
          <w:rStyle w:val="StyleUnderline"/>
          <w:rFonts w:asciiTheme="majorHAnsi" w:hAnsiTheme="majorHAnsi" w:cstheme="majorHAnsi"/>
        </w:rPr>
        <w:t xml:space="preserve">, may </w:t>
      </w:r>
      <w:r w:rsidRPr="00943E8B">
        <w:rPr>
          <w:rStyle w:val="StyleUnderline"/>
          <w:rFonts w:asciiTheme="majorHAnsi" w:hAnsiTheme="majorHAnsi" w:cstheme="majorHAnsi"/>
          <w:highlight w:val="green"/>
        </w:rPr>
        <w:t>create disincentives or</w:t>
      </w:r>
      <w:r w:rsidRPr="00EB0E2D">
        <w:rPr>
          <w:rStyle w:val="StyleUnderline"/>
          <w:rFonts w:asciiTheme="majorHAnsi" w:hAnsiTheme="majorHAnsi" w:cstheme="majorHAnsi"/>
        </w:rPr>
        <w:t xml:space="preserve"> allocative </w:t>
      </w:r>
      <w:r w:rsidRPr="00943E8B">
        <w:rPr>
          <w:rStyle w:val="StyleUnderline"/>
          <w:rFonts w:asciiTheme="majorHAnsi" w:hAnsiTheme="majorHAnsi" w:cstheme="majorHAnsi"/>
          <w:highlight w:val="green"/>
        </w:rPr>
        <w:t>efficiency losses</w:t>
      </w:r>
      <w:r w:rsidRPr="00EB0E2D">
        <w:rPr>
          <w:rStyle w:val="StyleUnderline"/>
          <w:rFonts w:asciiTheme="majorHAnsi" w:hAnsiTheme="majorHAnsi" w:cstheme="majorHAnsi"/>
        </w:rPr>
        <w:t xml:space="preserve"> that must be weighed against their distributional benefits. Policies to enhance competition</w:t>
      </w:r>
      <w:r w:rsidRPr="00C51126">
        <w:rPr>
          <w:rFonts w:asciiTheme="majorHAnsi" w:hAnsiTheme="majorHAnsi" w:cstheme="majorHAnsi"/>
          <w:sz w:val="16"/>
        </w:rPr>
        <w:t xml:space="preserve">, by contrast, </w:t>
      </w:r>
      <w:r w:rsidRPr="00EB0E2D">
        <w:rPr>
          <w:rStyle w:val="StyleUnderline"/>
          <w:rFonts w:asciiTheme="majorHAnsi" w:hAnsiTheme="majorHAnsi" w:cstheme="majorHAnsi"/>
        </w:rPr>
        <w:t xml:space="preserve">offer what is </w:t>
      </w:r>
      <w:r w:rsidRPr="00EB0E2D">
        <w:rPr>
          <w:rStyle w:val="Emphasis"/>
          <w:rFonts w:asciiTheme="majorHAnsi" w:hAnsiTheme="majorHAnsi" w:cstheme="majorHAnsi"/>
        </w:rPr>
        <w:t>close to a free lunch</w:t>
      </w:r>
      <w:r w:rsidRPr="00C51126">
        <w:rPr>
          <w:rFonts w:asciiTheme="majorHAnsi" w:hAnsiTheme="majorHAnsi" w:cstheme="majorHAnsi"/>
          <w:sz w:val="16"/>
        </w:rPr>
        <w:t>.16</w:t>
      </w:r>
    </w:p>
    <w:p w14:paraId="30E58D34" w14:textId="77777777" w:rsidR="0066410C" w:rsidRPr="004E5A24" w:rsidRDefault="0066410C" w:rsidP="0066410C"/>
    <w:p w14:paraId="2FF37C55" w14:textId="77777777" w:rsidR="0066410C" w:rsidRDefault="0066410C" w:rsidP="0066410C">
      <w:pPr>
        <w:pStyle w:val="Heading1"/>
      </w:pPr>
      <w:r>
        <w:t>Bedoya</w:t>
      </w:r>
    </w:p>
    <w:p w14:paraId="2A90341D" w14:textId="77777777" w:rsidR="0066410C" w:rsidRPr="009F78F1" w:rsidRDefault="0066410C" w:rsidP="0066410C">
      <w:pPr>
        <w:pStyle w:val="Heading4"/>
      </w:pPr>
      <w:r>
        <w:t>Biden and FTC action thumps</w:t>
      </w:r>
    </w:p>
    <w:p w14:paraId="792C1399" w14:textId="77777777" w:rsidR="0066410C" w:rsidRPr="00AA64E6" w:rsidRDefault="0066410C" w:rsidP="0066410C">
      <w:r w:rsidRPr="0016350B">
        <w:rPr>
          <w:rStyle w:val="Style13ptBold"/>
        </w:rPr>
        <w:t>Carroll 12/16</w:t>
      </w:r>
      <w:r>
        <w:t xml:space="preserve"> [John D. Carroll, partner in the Sheppard, Mullin, Richter &amp; Hampton LLP Antitrust &amp; Competition Practice Group in the Washington, D.C. office. Thomas Dillickrath, Katie Daw, Sheppard, Mullin, Richter &amp; Hampton LLP, Antitrust Law Blog. “</w:t>
      </w:r>
      <w:r w:rsidRPr="0019742F">
        <w:rPr>
          <w:rStyle w:val="StyleUnderline"/>
          <w:highlight w:val="cyan"/>
        </w:rPr>
        <w:t xml:space="preserve">Antitrust Scrutiny </w:t>
      </w:r>
      <w:r w:rsidRPr="0019742F">
        <w:rPr>
          <w:rStyle w:val="Emphasis"/>
          <w:highlight w:val="cyan"/>
        </w:rPr>
        <w:t>Heating Up</w:t>
      </w:r>
      <w:r w:rsidRPr="0019742F">
        <w:rPr>
          <w:rStyle w:val="StyleUnderline"/>
          <w:highlight w:val="cyan"/>
        </w:rPr>
        <w:t xml:space="preserve"> in Oil and Gas</w:t>
      </w:r>
      <w:r w:rsidRPr="0016350B">
        <w:rPr>
          <w:rStyle w:val="StyleUnderline"/>
        </w:rPr>
        <w:t xml:space="preserve"> Industries</w:t>
      </w:r>
      <w:r>
        <w:t>.” 12/16/21. https://www.natlawreview.com/article/antitrust-scrutiny-heating-oil-and-gas-industries]</w:t>
      </w:r>
    </w:p>
    <w:p w14:paraId="2AF8D755" w14:textId="77777777" w:rsidR="0066410C" w:rsidRPr="00964285" w:rsidRDefault="0066410C" w:rsidP="0066410C">
      <w:pPr>
        <w:rPr>
          <w:sz w:val="16"/>
        </w:rPr>
      </w:pPr>
      <w:r w:rsidRPr="00964285">
        <w:rPr>
          <w:sz w:val="16"/>
        </w:rPr>
        <w:t xml:space="preserve">President </w:t>
      </w:r>
      <w:r w:rsidRPr="0019742F">
        <w:rPr>
          <w:rStyle w:val="StyleUnderline"/>
          <w:highlight w:val="cyan"/>
        </w:rPr>
        <w:t>Biden</w:t>
      </w:r>
      <w:r w:rsidRPr="00964285">
        <w:rPr>
          <w:sz w:val="16"/>
        </w:rPr>
        <w:t xml:space="preserve"> recently </w:t>
      </w:r>
      <w:r w:rsidRPr="0019742F">
        <w:rPr>
          <w:rStyle w:val="StyleUnderline"/>
          <w:highlight w:val="cyan"/>
        </w:rPr>
        <w:t>wrote a letter to</w:t>
      </w:r>
      <w:r w:rsidRPr="0016350B">
        <w:rPr>
          <w:rStyle w:val="StyleUnderline"/>
        </w:rPr>
        <w:t xml:space="preserve"> FTC Chair Lina </w:t>
      </w:r>
      <w:r w:rsidRPr="0019742F">
        <w:rPr>
          <w:rStyle w:val="StyleUnderline"/>
          <w:highlight w:val="cyan"/>
        </w:rPr>
        <w:t xml:space="preserve">Khan urging the Commission to </w:t>
      </w:r>
      <w:r w:rsidRPr="0019742F">
        <w:rPr>
          <w:rStyle w:val="Emphasis"/>
          <w:highlight w:val="cyan"/>
        </w:rPr>
        <w:t>immediately</w:t>
      </w:r>
      <w:r w:rsidRPr="0019742F">
        <w:rPr>
          <w:rStyle w:val="StyleUnderline"/>
          <w:highlight w:val="cyan"/>
        </w:rPr>
        <w:t xml:space="preserve"> investigate</w:t>
      </w:r>
      <w:r w:rsidRPr="0016350B">
        <w:rPr>
          <w:rStyle w:val="StyleUnderline"/>
        </w:rPr>
        <w:t xml:space="preserve"> potential anticompetitive </w:t>
      </w:r>
      <w:r w:rsidRPr="0019742F">
        <w:rPr>
          <w:rStyle w:val="StyleUnderline"/>
          <w:highlight w:val="cyan"/>
        </w:rPr>
        <w:t>behavior in the</w:t>
      </w:r>
      <w:r w:rsidRPr="0016350B">
        <w:rPr>
          <w:rStyle w:val="StyleUnderline"/>
        </w:rPr>
        <w:t xml:space="preserve"> oil and gas </w:t>
      </w:r>
      <w:r w:rsidRPr="0019742F">
        <w:rPr>
          <w:rStyle w:val="StyleUnderline"/>
          <w:highlight w:val="cyan"/>
        </w:rPr>
        <w:t>sector</w:t>
      </w:r>
      <w:r w:rsidRPr="0016350B">
        <w:rPr>
          <w:rStyle w:val="StyleUnderline"/>
        </w:rPr>
        <w:t>.</w:t>
      </w:r>
      <w:r w:rsidRPr="00964285">
        <w:rPr>
          <w:sz w:val="16"/>
        </w:rPr>
        <w:t xml:space="preserve"> The President noted that </w:t>
      </w:r>
      <w:r w:rsidRPr="0016350B">
        <w:rPr>
          <w:rStyle w:val="StyleUnderline"/>
        </w:rPr>
        <w:t>gas prices have been rising</w:t>
      </w:r>
      <w:r w:rsidRPr="00964285">
        <w:rPr>
          <w:sz w:val="16"/>
        </w:rPr>
        <w:t xml:space="preserve">, </w:t>
      </w:r>
      <w:r w:rsidRPr="0016350B">
        <w:rPr>
          <w:rStyle w:val="StyleUnderline"/>
        </w:rPr>
        <w:t>while the costs faced by oil and gas companies themselves have decreased</w:t>
      </w:r>
      <w:r w:rsidRPr="00964285">
        <w:rPr>
          <w:sz w:val="16"/>
        </w:rPr>
        <w:t xml:space="preserve">. Concerned that the two largest oil and gas companies in the country are set to double their net income over 2019 while the gap between the price of unfinished gasoline and the price at the pump is increasing, </w:t>
      </w:r>
      <w:r w:rsidRPr="00050383">
        <w:rPr>
          <w:rStyle w:val="StyleUnderline"/>
        </w:rPr>
        <w:t xml:space="preserve">he called on the FTC to “bring </w:t>
      </w:r>
      <w:r w:rsidRPr="00050383">
        <w:rPr>
          <w:rStyle w:val="Emphasis"/>
        </w:rPr>
        <w:t>all</w:t>
      </w:r>
      <w:r w:rsidRPr="00050383">
        <w:rPr>
          <w:rStyle w:val="StyleUnderline"/>
        </w:rPr>
        <w:t xml:space="preserve"> of the Commission’s </w:t>
      </w:r>
      <w:r w:rsidRPr="00050383">
        <w:rPr>
          <w:rStyle w:val="Emphasis"/>
        </w:rPr>
        <w:t>tools</w:t>
      </w:r>
      <w:r w:rsidRPr="00050383">
        <w:rPr>
          <w:rStyle w:val="StyleUnderline"/>
        </w:rPr>
        <w:t xml:space="preserve"> to bear if you uncover any wrongdoing</w:t>
      </w:r>
      <w:r w:rsidRPr="00964285">
        <w:rPr>
          <w:sz w:val="16"/>
        </w:rPr>
        <w:t xml:space="preserve">.” Steps Already Taken The Biden administration has made a previous attempt to direct the FTC’s focus towards the oil and gas industries. At President Biden’s behest, the Director of the National Economic Council, Brian Deese, wrote to Chair Khan on August 11, citing “divergences between oil prices and the cost of gasoline at the pump” and urging the FTC to investigate. Chair </w:t>
      </w:r>
      <w:r w:rsidRPr="0019742F">
        <w:rPr>
          <w:rStyle w:val="StyleUnderline"/>
          <w:highlight w:val="cyan"/>
        </w:rPr>
        <w:t>Khan responded</w:t>
      </w:r>
      <w:r w:rsidRPr="0016350B">
        <w:rPr>
          <w:rStyle w:val="StyleUnderline"/>
        </w:rPr>
        <w:t xml:space="preserve"> with a letter of </w:t>
      </w:r>
      <w:r w:rsidRPr="00050383">
        <w:rPr>
          <w:rStyle w:val="StyleUnderline"/>
        </w:rPr>
        <w:t>her ow</w:t>
      </w:r>
      <w:r w:rsidRPr="0016350B">
        <w:rPr>
          <w:rStyle w:val="StyleUnderline"/>
        </w:rPr>
        <w:t xml:space="preserve">n, </w:t>
      </w:r>
      <w:r w:rsidRPr="0019742F">
        <w:rPr>
          <w:rStyle w:val="StyleUnderline"/>
          <w:highlight w:val="cyan"/>
        </w:rPr>
        <w:t xml:space="preserve">outlining a </w:t>
      </w:r>
      <w:r w:rsidRPr="00050383">
        <w:rPr>
          <w:rStyle w:val="StyleUnderline"/>
        </w:rPr>
        <w:t xml:space="preserve">three point </w:t>
      </w:r>
      <w:r w:rsidRPr="0019742F">
        <w:rPr>
          <w:rStyle w:val="StyleUnderline"/>
          <w:highlight w:val="cyan"/>
        </w:rPr>
        <w:t>plan</w:t>
      </w:r>
      <w:r w:rsidRPr="0016350B">
        <w:rPr>
          <w:rStyle w:val="StyleUnderline"/>
        </w:rPr>
        <w:t xml:space="preserve"> to address the administration’s concerns about the cost of gas. First, the FTC would identify additional legal theories </w:t>
      </w:r>
      <w:r w:rsidRPr="0019742F">
        <w:rPr>
          <w:rStyle w:val="StyleUnderline"/>
          <w:highlight w:val="cyan"/>
        </w:rPr>
        <w:t>to challenge</w:t>
      </w:r>
      <w:r w:rsidRPr="0016350B">
        <w:rPr>
          <w:rStyle w:val="StyleUnderline"/>
        </w:rPr>
        <w:t xml:space="preserve"> fuel station </w:t>
      </w:r>
      <w:r w:rsidRPr="0019742F">
        <w:rPr>
          <w:rStyle w:val="Emphasis"/>
          <w:highlight w:val="cyan"/>
        </w:rPr>
        <w:t>mergers</w:t>
      </w:r>
      <w:r w:rsidRPr="0016350B">
        <w:rPr>
          <w:rStyle w:val="StyleUnderline"/>
        </w:rPr>
        <w:t xml:space="preserve"> that involve dominant players in the market acquiring family-run businesses</w:t>
      </w:r>
      <w:r w:rsidRPr="00964285">
        <w:rPr>
          <w:sz w:val="16"/>
        </w:rPr>
        <w:t xml:space="preserve">. </w:t>
      </w:r>
      <w:r w:rsidRPr="0016350B">
        <w:rPr>
          <w:rStyle w:val="StyleUnderline"/>
        </w:rPr>
        <w:t xml:space="preserve">Second, the FTC “would tak[e] steps to </w:t>
      </w:r>
      <w:r w:rsidRPr="0019742F">
        <w:rPr>
          <w:rStyle w:val="Emphasis"/>
        </w:rPr>
        <w:t>deter</w:t>
      </w:r>
      <w:r w:rsidRPr="0016350B">
        <w:rPr>
          <w:rStyle w:val="StyleUnderline"/>
        </w:rPr>
        <w:t xml:space="preserve"> unlawful </w:t>
      </w:r>
      <w:r w:rsidRPr="0016350B">
        <w:rPr>
          <w:rStyle w:val="Emphasis"/>
        </w:rPr>
        <w:t>mergers</w:t>
      </w:r>
      <w:r w:rsidRPr="0016350B">
        <w:rPr>
          <w:rStyle w:val="StyleUnderline"/>
        </w:rPr>
        <w:t xml:space="preserve"> in the oil and gas industry.</w:t>
      </w:r>
      <w:r w:rsidRPr="00964285">
        <w:rPr>
          <w:sz w:val="16"/>
        </w:rPr>
        <w:t xml:space="preserve">” </w:t>
      </w:r>
      <w:r w:rsidRPr="0016350B">
        <w:rPr>
          <w:rStyle w:val="StyleUnderline"/>
        </w:rPr>
        <w:t>The Chair specifically referred to the imposition of prior approval requirements to deter illegal mergers in sectors including retail gas markets</w:t>
      </w:r>
      <w:r w:rsidRPr="00964285">
        <w:rPr>
          <w:sz w:val="16"/>
        </w:rPr>
        <w:t xml:space="preserve">. </w:t>
      </w:r>
      <w:r w:rsidRPr="0019742F">
        <w:rPr>
          <w:rStyle w:val="StyleUnderline"/>
        </w:rPr>
        <w:t xml:space="preserve">Third, Chair Khan indicated that she would direct staff to </w:t>
      </w:r>
      <w:r w:rsidRPr="0019742F">
        <w:rPr>
          <w:rStyle w:val="StyleUnderline"/>
          <w:highlight w:val="cyan"/>
        </w:rPr>
        <w:t xml:space="preserve">investigate </w:t>
      </w:r>
      <w:r w:rsidRPr="0019742F">
        <w:rPr>
          <w:rStyle w:val="Emphasis"/>
          <w:highlight w:val="cyan"/>
        </w:rPr>
        <w:t>abuses</w:t>
      </w:r>
      <w:r w:rsidRPr="0019742F">
        <w:rPr>
          <w:rStyle w:val="StyleUnderline"/>
        </w:rPr>
        <w:t xml:space="preserve"> in the franchise market, noting that the sale of gasoline at high prices may benefit chains at the expense of franchisee store operations.</w:t>
      </w:r>
      <w:r>
        <w:rPr>
          <w:rStyle w:val="StyleUnderline"/>
        </w:rPr>
        <w:t xml:space="preserve"> </w:t>
      </w:r>
      <w:r w:rsidRPr="00964285">
        <w:rPr>
          <w:sz w:val="16"/>
        </w:rPr>
        <w:t xml:space="preserve">President </w:t>
      </w:r>
      <w:r w:rsidRPr="0019742F">
        <w:rPr>
          <w:rStyle w:val="StyleUnderline"/>
        </w:rPr>
        <w:t>Biden expressed in his November 17th letter that he appreciated the plans to “strengthen oversight of mergers in the oil and gas sector” but that further inquiry is required.</w:t>
      </w:r>
      <w:r>
        <w:rPr>
          <w:rStyle w:val="StyleUnderline"/>
        </w:rPr>
        <w:t xml:space="preserve"> </w:t>
      </w:r>
      <w:r w:rsidRPr="00964285">
        <w:rPr>
          <w:sz w:val="16"/>
        </w:rPr>
        <w:t xml:space="preserve">Potential Avenues for Enforcement and Investigation Given the President’s explicit requests to investigate, </w:t>
      </w:r>
      <w:r w:rsidRPr="0019742F">
        <w:rPr>
          <w:rStyle w:val="StyleUnderline"/>
        </w:rPr>
        <w:t xml:space="preserve">participants in the </w:t>
      </w:r>
      <w:r w:rsidRPr="0019742F">
        <w:rPr>
          <w:rStyle w:val="StyleUnderline"/>
          <w:highlight w:val="cyan"/>
        </w:rPr>
        <w:t>oil and gas</w:t>
      </w:r>
      <w:r w:rsidRPr="0019742F">
        <w:rPr>
          <w:rStyle w:val="StyleUnderline"/>
        </w:rPr>
        <w:t xml:space="preserve"> industry </w:t>
      </w:r>
      <w:r w:rsidRPr="0019742F">
        <w:rPr>
          <w:rStyle w:val="StyleUnderline"/>
          <w:highlight w:val="cyan"/>
        </w:rPr>
        <w:t xml:space="preserve">can expect the FTC to increase </w:t>
      </w:r>
      <w:r w:rsidRPr="0019742F">
        <w:rPr>
          <w:rStyle w:val="Emphasis"/>
          <w:highlight w:val="cyan"/>
        </w:rPr>
        <w:t>scrutiny</w:t>
      </w:r>
      <w:r w:rsidRPr="0019742F">
        <w:rPr>
          <w:rStyle w:val="StyleUnderline"/>
          <w:highlight w:val="cyan"/>
        </w:rPr>
        <w:t xml:space="preserve"> and </w:t>
      </w:r>
      <w:r w:rsidRPr="0019742F">
        <w:rPr>
          <w:rStyle w:val="Emphasis"/>
          <w:highlight w:val="cyan"/>
        </w:rPr>
        <w:t>enforcement</w:t>
      </w:r>
      <w:r w:rsidRPr="00964285">
        <w:rPr>
          <w:sz w:val="16"/>
        </w:rPr>
        <w:t xml:space="preserve">. </w:t>
      </w:r>
      <w:r w:rsidRPr="0019742F">
        <w:rPr>
          <w:rStyle w:val="StyleUnderline"/>
        </w:rPr>
        <w:t>The FTC may pursue several avenues to execute the President’s agenda.</w:t>
      </w:r>
      <w:r>
        <w:rPr>
          <w:rStyle w:val="StyleUnderline"/>
        </w:rPr>
        <w:t xml:space="preserve"> </w:t>
      </w:r>
      <w:r w:rsidRPr="00964285">
        <w:rPr>
          <w:sz w:val="16"/>
        </w:rPr>
        <w:t xml:space="preserve">Investigative Powers: Subpoenas and 6(b) Studies In the wake of Hurricane Katrina, the FTC expended significant resources under its statutory authority to investigate accusations of price gouging in the gasoline market. The Commission issued subpoenas, also known as “Civil Investigative Demands” (CIDs) to petroleum industry firms and issued requests to retailers under Section 6(b) of the FTC Act. The FTC ultimately concluded in May of 2006 that the pricing was explained by normal market trends. </w:t>
      </w:r>
      <w:r w:rsidRPr="0019742F">
        <w:rPr>
          <w:rStyle w:val="StyleUnderline"/>
        </w:rPr>
        <w:t>The FTC may employ similar methods to investigate oil and gas industries now by issuing CIDs and 6(b) orders</w:t>
      </w:r>
      <w:r w:rsidRPr="00964285">
        <w:rPr>
          <w:sz w:val="16"/>
        </w:rPr>
        <w:t xml:space="preserve">. Orders issued under 6(b) of the FTC Act function similarly to CIDs and require the recipient to provide information to the FTC in writing, subject to court-ordered compliance. Both can require an organization to turn over company information. </w:t>
      </w:r>
      <w:r w:rsidRPr="0019742F">
        <w:rPr>
          <w:rStyle w:val="StyleUnderline"/>
        </w:rPr>
        <w:t>6(b) authority also enables the Commission to conduct wide-ranging studies that do not have specific law enforcement purposes</w:t>
      </w:r>
      <w:r w:rsidRPr="00964285">
        <w:rPr>
          <w:sz w:val="16"/>
        </w:rPr>
        <w:t xml:space="preserve">. For example, utilizing its 6(b) power and without an underlying specific law enforcement purpose, the FTC recently launched an inquiry into supply chain disruptions and its impacts on consumers. </w:t>
      </w:r>
      <w:r w:rsidRPr="0019742F">
        <w:rPr>
          <w:rStyle w:val="StyleUnderline"/>
        </w:rPr>
        <w:t>Wholesalers, refiners, single-location retailers, pipeline owners and operators, terminal owners, and petroleum marketers could all be issued CIDs or 6(b) requests for information if the FTC seeks to gain a deeper understanding of the gasoline cost problem</w:t>
      </w:r>
      <w:r w:rsidRPr="00964285">
        <w:rPr>
          <w:sz w:val="16"/>
        </w:rPr>
        <w:t xml:space="preserve">. This possibility seems more likely given the FTC’s recent willingness to utilize Section 6(b) in other industries, including the investigation into the supply chain shortage. However, 6(b) studies are incredibly exhaustive and time consuming to deploy. The costliness of a 6(b) study could be a barrier. </w:t>
      </w:r>
      <w:r w:rsidRPr="0019742F">
        <w:rPr>
          <w:rStyle w:val="StyleUnderline"/>
        </w:rPr>
        <w:t>Increased Merger Scrutiny</w:t>
      </w:r>
      <w:r>
        <w:rPr>
          <w:rStyle w:val="StyleUnderline"/>
        </w:rPr>
        <w:t xml:space="preserve"> </w:t>
      </w:r>
      <w:r w:rsidRPr="0019742F">
        <w:rPr>
          <w:rStyle w:val="StyleUnderline"/>
        </w:rPr>
        <w:t xml:space="preserve">The FTC may also increase scrutiny on oil and gas companies by ramping up its focus on mergers within the industry, as Chair Khan indicated it </w:t>
      </w:r>
      <w:r w:rsidRPr="0019742F">
        <w:rPr>
          <w:rStyle w:val="Emphasis"/>
        </w:rPr>
        <w:t>would</w:t>
      </w:r>
      <w:r w:rsidRPr="00964285">
        <w:rPr>
          <w:sz w:val="16"/>
        </w:rPr>
        <w:t xml:space="preserve"> in her letter to Director Brian Deese. </w:t>
      </w:r>
      <w:r w:rsidRPr="0019742F">
        <w:rPr>
          <w:rStyle w:val="StyleUnderline"/>
        </w:rPr>
        <w:t>This methodology of increasing merger scrutiny also fits within the FTC’s larger trend of increased merger enforcement across a variety of industries under Chair Khan’s leadership.</w:t>
      </w:r>
      <w:r>
        <w:rPr>
          <w:rStyle w:val="StyleUnderline"/>
        </w:rPr>
        <w:t xml:space="preserve"> </w:t>
      </w:r>
      <w:r w:rsidRPr="0019742F">
        <w:rPr>
          <w:rStyle w:val="StyleUnderline"/>
        </w:rPr>
        <w:t xml:space="preserve">There is evidence that </w:t>
      </w:r>
      <w:r w:rsidRPr="0019742F">
        <w:rPr>
          <w:rStyle w:val="StyleUnderline"/>
          <w:highlight w:val="cyan"/>
        </w:rPr>
        <w:t>increased attention</w:t>
      </w:r>
      <w:r w:rsidRPr="0019742F">
        <w:rPr>
          <w:rStyle w:val="StyleUnderline"/>
        </w:rPr>
        <w:t xml:space="preserve"> on mergers in the gas and oil sector </w:t>
      </w:r>
      <w:r w:rsidRPr="0019742F">
        <w:rPr>
          <w:rStyle w:val="StyleUnderline"/>
          <w:highlight w:val="cyan"/>
        </w:rPr>
        <w:t xml:space="preserve">is </w:t>
      </w:r>
      <w:r w:rsidRPr="0019742F">
        <w:rPr>
          <w:rStyle w:val="Emphasis"/>
          <w:highlight w:val="cyan"/>
        </w:rPr>
        <w:t>already taking place</w:t>
      </w:r>
      <w:r w:rsidRPr="0019742F">
        <w:rPr>
          <w:rStyle w:val="StyleUnderline"/>
        </w:rPr>
        <w:t>—regulators extended the approval process for at least five oil and gas mergers and acquisitions in the third quarter of 2021 alone</w:t>
      </w:r>
      <w:r w:rsidRPr="00964285">
        <w:rPr>
          <w:sz w:val="16"/>
        </w:rPr>
        <w:t xml:space="preserve">. This sort of scrutiny has been rare in the oil and gas sector, in which mergers have, up until recently, largely sailed through the regulatory process. The FTC has not blocked a major oil merger in two decades. It brought only four energy related actions in all of 2020, while the DOJ did not file any merger enforcement actions in the energy sector last year. </w:t>
      </w:r>
      <w:r w:rsidRPr="0019742F">
        <w:rPr>
          <w:rStyle w:val="StyleUnderline"/>
        </w:rPr>
        <w:t>If the FTC’s enforcements behaviors as of late 2021 continues, we may very well see not only more extended approval processes and issuances of second requests, but perhaps more merger challenges, as well.</w:t>
      </w:r>
      <w:r>
        <w:rPr>
          <w:rStyle w:val="StyleUnderline"/>
        </w:rPr>
        <w:t xml:space="preserve"> </w:t>
      </w:r>
      <w:r w:rsidRPr="0019742F">
        <w:rPr>
          <w:rStyle w:val="StyleUnderline"/>
        </w:rPr>
        <w:t>Takeaways</w:t>
      </w:r>
      <w:r>
        <w:rPr>
          <w:rStyle w:val="StyleUnderline"/>
        </w:rPr>
        <w:t xml:space="preserve"> </w:t>
      </w:r>
      <w:r w:rsidRPr="0019742F">
        <w:rPr>
          <w:rStyle w:val="StyleUnderline"/>
        </w:rPr>
        <w:t xml:space="preserve">Participants in the oil and gas market have enjoyed several decades of flying relatively beneath the notice the antitrust regulatory bodies. Increased antitrust scrutiny of the industry from both the DOJ and FTC has been occurring </w:t>
      </w:r>
      <w:r w:rsidRPr="0019742F">
        <w:rPr>
          <w:rStyle w:val="StyleUnderline"/>
          <w:highlight w:val="cyan"/>
        </w:rPr>
        <w:t>and</w:t>
      </w:r>
      <w:r w:rsidRPr="0019742F">
        <w:rPr>
          <w:rStyle w:val="StyleUnderline"/>
        </w:rPr>
        <w:t xml:space="preserve"> likely </w:t>
      </w:r>
      <w:r w:rsidRPr="0019742F">
        <w:rPr>
          <w:rStyle w:val="Emphasis"/>
          <w:highlight w:val="cyan"/>
        </w:rPr>
        <w:t>will increase</w:t>
      </w:r>
      <w:r w:rsidRPr="00964285">
        <w:rPr>
          <w:sz w:val="16"/>
        </w:rPr>
        <w:t xml:space="preserve">, </w:t>
      </w:r>
      <w:r w:rsidRPr="0019742F">
        <w:rPr>
          <w:rStyle w:val="StyleUnderline"/>
        </w:rPr>
        <w:t>with President Biden’s request being just a recent example.</w:t>
      </w:r>
      <w:r w:rsidRPr="00964285">
        <w:rPr>
          <w:sz w:val="16"/>
        </w:rPr>
        <w:t xml:space="preserve"> As clients consider potential transactions, they would be well-served by seeking advice from experienced antitrust counsel.</w:t>
      </w:r>
    </w:p>
    <w:p w14:paraId="2769B05F" w14:textId="77777777" w:rsidR="0066410C" w:rsidRDefault="0066410C" w:rsidP="0066410C">
      <w:pPr>
        <w:pStyle w:val="Heading4"/>
        <w:rPr>
          <w:b w:val="0"/>
          <w:bCs/>
        </w:rPr>
      </w:pPr>
      <w:r>
        <w:rPr>
          <w:u w:val="single"/>
        </w:rPr>
        <w:t xml:space="preserve">Recent </w:t>
      </w:r>
      <w:r>
        <w:t xml:space="preserve">antitrust action is causing </w:t>
      </w:r>
      <w:r>
        <w:rPr>
          <w:u w:val="single"/>
        </w:rPr>
        <w:t>massive backlash</w:t>
      </w:r>
      <w:r>
        <w:rPr>
          <w:b w:val="0"/>
        </w:rPr>
        <w:t xml:space="preserve">—chamber of commerce is </w:t>
      </w:r>
      <w:r>
        <w:rPr>
          <w:b w:val="0"/>
          <w:u w:val="single"/>
        </w:rPr>
        <w:t xml:space="preserve">suing </w:t>
      </w:r>
      <w:r>
        <w:rPr>
          <w:b w:val="0"/>
        </w:rPr>
        <w:t>the FTC!!!</w:t>
      </w:r>
    </w:p>
    <w:p w14:paraId="1C9FF3D9" w14:textId="77777777" w:rsidR="0066410C" w:rsidRPr="000A4341" w:rsidRDefault="0066410C" w:rsidP="0066410C">
      <w:r w:rsidRPr="000A4341">
        <w:rPr>
          <w:rStyle w:val="Style13ptBold"/>
        </w:rPr>
        <w:t>Tankersley 12/25</w:t>
      </w:r>
      <w:r>
        <w:t xml:space="preserve"> [Jim Tankersley is a White House correspondent with a focus on economic policy, Alan Rappeport is an economic policy reporter, based in Washington, "As Prices Rise, Biden Turns to Antitrust Enforcers", 12/25/21, https://www.nytimes.com/2021/12/25/business/biden-inflation.html]</w:t>
      </w:r>
    </w:p>
    <w:p w14:paraId="3F5A7C50" w14:textId="77777777" w:rsidR="0066410C" w:rsidRPr="00964285" w:rsidRDefault="0066410C" w:rsidP="0066410C">
      <w:pPr>
        <w:rPr>
          <w:sz w:val="16"/>
        </w:rPr>
      </w:pPr>
      <w:r w:rsidRPr="00964285">
        <w:rPr>
          <w:sz w:val="16"/>
        </w:rPr>
        <w:t xml:space="preserve">As rising inflation threatens his presidency, </w:t>
      </w:r>
      <w:r w:rsidRPr="006465EF">
        <w:rPr>
          <w:rStyle w:val="StyleUnderline"/>
        </w:rPr>
        <w:t xml:space="preserve">President </w:t>
      </w:r>
      <w:r w:rsidRPr="00621FB6">
        <w:rPr>
          <w:rStyle w:val="StyleUnderline"/>
          <w:highlight w:val="cyan"/>
        </w:rPr>
        <w:t>Biden</w:t>
      </w:r>
      <w:r w:rsidRPr="006465EF">
        <w:rPr>
          <w:rStyle w:val="StyleUnderline"/>
        </w:rPr>
        <w:t xml:space="preserve"> is </w:t>
      </w:r>
      <w:r w:rsidRPr="00621FB6">
        <w:rPr>
          <w:rStyle w:val="StyleUnderline"/>
          <w:highlight w:val="cyan"/>
        </w:rPr>
        <w:t>turning to</w:t>
      </w:r>
      <w:r w:rsidRPr="006465EF">
        <w:rPr>
          <w:rStyle w:val="StyleUnderline"/>
        </w:rPr>
        <w:t xml:space="preserve"> the federal government’s </w:t>
      </w:r>
      <w:r w:rsidRPr="00621FB6">
        <w:rPr>
          <w:rStyle w:val="Emphasis"/>
          <w:highlight w:val="cyan"/>
        </w:rPr>
        <w:t>antitrust</w:t>
      </w:r>
      <w:r w:rsidRPr="006465EF">
        <w:rPr>
          <w:rStyle w:val="Emphasis"/>
        </w:rPr>
        <w:t xml:space="preserve"> authorities</w:t>
      </w:r>
      <w:r w:rsidRPr="006465EF">
        <w:rPr>
          <w:rStyle w:val="StyleUnderline"/>
        </w:rPr>
        <w:t xml:space="preserve"> </w:t>
      </w:r>
      <w:r w:rsidRPr="00621FB6">
        <w:rPr>
          <w:rStyle w:val="StyleUnderline"/>
          <w:highlight w:val="cyan"/>
        </w:rPr>
        <w:t>to</w:t>
      </w:r>
      <w:r w:rsidRPr="006465EF">
        <w:rPr>
          <w:rStyle w:val="StyleUnderline"/>
        </w:rPr>
        <w:t xml:space="preserve"> try to </w:t>
      </w:r>
      <w:r w:rsidRPr="00621FB6">
        <w:rPr>
          <w:rStyle w:val="Emphasis"/>
          <w:highlight w:val="cyan"/>
        </w:rPr>
        <w:t>tame red-hot price increases</w:t>
      </w:r>
      <w:r w:rsidRPr="006465EF">
        <w:rPr>
          <w:rStyle w:val="StyleUnderline"/>
        </w:rPr>
        <w:t xml:space="preserve"> that his administration believes are partly </w:t>
      </w:r>
      <w:r w:rsidRPr="00621FB6">
        <w:rPr>
          <w:rStyle w:val="StyleUnderline"/>
          <w:highlight w:val="cyan"/>
        </w:rPr>
        <w:t>driven by</w:t>
      </w:r>
      <w:r w:rsidRPr="006465EF">
        <w:rPr>
          <w:rStyle w:val="StyleUnderline"/>
        </w:rPr>
        <w:t xml:space="preserve"> a </w:t>
      </w:r>
      <w:r w:rsidRPr="00621FB6">
        <w:rPr>
          <w:rStyle w:val="Emphasis"/>
          <w:highlight w:val="cyan"/>
        </w:rPr>
        <w:t>lack of</w:t>
      </w:r>
      <w:r w:rsidRPr="006465EF">
        <w:rPr>
          <w:rStyle w:val="Emphasis"/>
        </w:rPr>
        <w:t xml:space="preserve"> corporate </w:t>
      </w:r>
      <w:r w:rsidRPr="00621FB6">
        <w:rPr>
          <w:rStyle w:val="Emphasis"/>
          <w:highlight w:val="cyan"/>
        </w:rPr>
        <w:t>competition</w:t>
      </w:r>
      <w:r w:rsidRPr="006465EF">
        <w:rPr>
          <w:rStyle w:val="StyleUnderline"/>
        </w:rPr>
        <w:t>.</w:t>
      </w:r>
      <w:r>
        <w:rPr>
          <w:rStyle w:val="StyleUnderline"/>
        </w:rPr>
        <w:t xml:space="preserve"> </w:t>
      </w:r>
      <w:r w:rsidRPr="00964285">
        <w:rPr>
          <w:sz w:val="16"/>
        </w:rPr>
        <w:t xml:space="preserve">Mr. Biden has prodded the Agriculture Department to </w:t>
      </w:r>
      <w:r w:rsidRPr="00621FB6">
        <w:rPr>
          <w:rStyle w:val="StyleUnderline"/>
          <w:highlight w:val="cyan"/>
        </w:rPr>
        <w:t>investigate large meatpackers</w:t>
      </w:r>
      <w:r w:rsidRPr="006465EF">
        <w:rPr>
          <w:rStyle w:val="StyleUnderline"/>
        </w:rPr>
        <w:t xml:space="preserve"> that control a significant share of poultry and pork markets, accusing them of raising prices, underpaying farmers</w:t>
      </w:r>
      <w:r w:rsidRPr="00964285">
        <w:rPr>
          <w:sz w:val="16"/>
        </w:rPr>
        <w:t xml:space="preserve"> — and </w:t>
      </w:r>
      <w:r w:rsidRPr="006465EF">
        <w:rPr>
          <w:rStyle w:val="StyleUnderline"/>
        </w:rPr>
        <w:t xml:space="preserve">tripling their profit margins during the pandemic. </w:t>
      </w:r>
      <w:r w:rsidRPr="00621FB6">
        <w:rPr>
          <w:rStyle w:val="StyleUnderline"/>
          <w:highlight w:val="cyan"/>
        </w:rPr>
        <w:t xml:space="preserve">As gas prices surged, he </w:t>
      </w:r>
      <w:r w:rsidRPr="00621FB6">
        <w:rPr>
          <w:rStyle w:val="Emphasis"/>
          <w:highlight w:val="cyan"/>
        </w:rPr>
        <w:t>publicly encouraged</w:t>
      </w:r>
      <w:r w:rsidRPr="00964285">
        <w:rPr>
          <w:sz w:val="16"/>
          <w:highlight w:val="cyan"/>
        </w:rPr>
        <w:t xml:space="preserve"> </w:t>
      </w:r>
      <w:r w:rsidRPr="00621FB6">
        <w:rPr>
          <w:rStyle w:val="StyleUnderline"/>
          <w:highlight w:val="cyan"/>
        </w:rPr>
        <w:t>the</w:t>
      </w:r>
      <w:r w:rsidRPr="00964285">
        <w:rPr>
          <w:sz w:val="16"/>
          <w:highlight w:val="cyan"/>
        </w:rPr>
        <w:t xml:space="preserve"> </w:t>
      </w:r>
      <w:r w:rsidRPr="00621FB6">
        <w:rPr>
          <w:rStyle w:val="Emphasis"/>
          <w:highlight w:val="cyan"/>
        </w:rPr>
        <w:t>F</w:t>
      </w:r>
      <w:r w:rsidRPr="00964285">
        <w:rPr>
          <w:sz w:val="16"/>
        </w:rPr>
        <w:t xml:space="preserve">ederal </w:t>
      </w:r>
      <w:r w:rsidRPr="00621FB6">
        <w:rPr>
          <w:rStyle w:val="Emphasis"/>
          <w:highlight w:val="cyan"/>
        </w:rPr>
        <w:t>T</w:t>
      </w:r>
      <w:r w:rsidRPr="00964285">
        <w:rPr>
          <w:sz w:val="16"/>
        </w:rPr>
        <w:t xml:space="preserve">rade </w:t>
      </w:r>
      <w:r w:rsidRPr="00621FB6">
        <w:rPr>
          <w:rStyle w:val="Emphasis"/>
          <w:highlight w:val="cyan"/>
        </w:rPr>
        <w:t>C</w:t>
      </w:r>
      <w:r w:rsidRPr="00964285">
        <w:rPr>
          <w:sz w:val="16"/>
        </w:rPr>
        <w:t xml:space="preserve">ommission </w:t>
      </w:r>
      <w:r w:rsidRPr="00621FB6">
        <w:rPr>
          <w:rStyle w:val="StyleUnderline"/>
          <w:highlight w:val="cyan"/>
        </w:rPr>
        <w:t>to investigate</w:t>
      </w:r>
      <w:r w:rsidRPr="006465EF">
        <w:rPr>
          <w:rStyle w:val="StyleUnderline"/>
        </w:rPr>
        <w:t xml:space="preserve"> accusations that </w:t>
      </w:r>
      <w:r w:rsidRPr="00621FB6">
        <w:rPr>
          <w:rStyle w:val="StyleUnderline"/>
          <w:highlight w:val="cyan"/>
        </w:rPr>
        <w:t>large oil companies</w:t>
      </w:r>
      <w:r w:rsidRPr="006465EF">
        <w:rPr>
          <w:rStyle w:val="StyleUnderline"/>
        </w:rPr>
        <w:t xml:space="preserve"> had </w:t>
      </w:r>
      <w:r w:rsidRPr="00621FB6">
        <w:rPr>
          <w:rStyle w:val="Emphasis"/>
          <w:highlight w:val="cyan"/>
        </w:rPr>
        <w:t>artificially inflated prices</w:t>
      </w:r>
      <w:r w:rsidRPr="006465EF">
        <w:rPr>
          <w:rStyle w:val="StyleUnderline"/>
        </w:rPr>
        <w:t xml:space="preserve">, behavior that the administration says </w:t>
      </w:r>
      <w:r w:rsidRPr="006465EF">
        <w:rPr>
          <w:rStyle w:val="Emphasis"/>
        </w:rPr>
        <w:t>continued</w:t>
      </w:r>
      <w:r w:rsidRPr="006465EF">
        <w:rPr>
          <w:rStyle w:val="StyleUnderline"/>
        </w:rPr>
        <w:t xml:space="preserve"> even after global oil prices began to fall in recent weeks.</w:t>
      </w:r>
      <w:r>
        <w:rPr>
          <w:rStyle w:val="StyleUnderline"/>
        </w:rPr>
        <w:t xml:space="preserve"> </w:t>
      </w:r>
      <w:r w:rsidRPr="00964285">
        <w:rPr>
          <w:sz w:val="16"/>
        </w:rPr>
        <w:t xml:space="preserve">The push has extended to little-known agencies, like the Federal Maritime Commission, which the president has urged to search for price gouging by large shipping companies at the heart of the supply chain. The </w:t>
      </w:r>
      <w:r w:rsidRPr="006465EF">
        <w:rPr>
          <w:rStyle w:val="StyleUnderline"/>
        </w:rPr>
        <w:t xml:space="preserve">turn to antitrust levers stems from Mr. </w:t>
      </w:r>
      <w:r w:rsidRPr="00621FB6">
        <w:rPr>
          <w:rStyle w:val="Emphasis"/>
          <w:highlight w:val="cyan"/>
        </w:rPr>
        <w:t>Biden’s belief</w:t>
      </w:r>
      <w:r w:rsidRPr="006465EF">
        <w:rPr>
          <w:rStyle w:val="StyleUnderline"/>
        </w:rPr>
        <w:t xml:space="preserve"> that </w:t>
      </w:r>
      <w:r w:rsidRPr="00621FB6">
        <w:rPr>
          <w:rStyle w:val="StyleUnderline"/>
          <w:highlight w:val="cyan"/>
        </w:rPr>
        <w:t>rising</w:t>
      </w:r>
      <w:r w:rsidRPr="006465EF">
        <w:rPr>
          <w:rStyle w:val="StyleUnderline"/>
        </w:rPr>
        <w:t xml:space="preserve"> levels of </w:t>
      </w:r>
      <w:r w:rsidRPr="00621FB6">
        <w:rPr>
          <w:rStyle w:val="Emphasis"/>
          <w:highlight w:val="cyan"/>
        </w:rPr>
        <w:t>corporate concentration</w:t>
      </w:r>
      <w:r w:rsidRPr="006465EF">
        <w:rPr>
          <w:rStyle w:val="StyleUnderline"/>
        </w:rPr>
        <w:t xml:space="preserve"> in the U.S. economy have </w:t>
      </w:r>
      <w:r w:rsidRPr="00621FB6">
        <w:rPr>
          <w:rStyle w:val="StyleUnderline"/>
          <w:highlight w:val="cyan"/>
        </w:rPr>
        <w:t>empowered a few large players</w:t>
      </w:r>
      <w:r w:rsidRPr="006465EF">
        <w:rPr>
          <w:rStyle w:val="StyleUnderline"/>
        </w:rPr>
        <w:t xml:space="preserve"> in each industry to raise prices higher than a more competitive market would allow.</w:t>
      </w:r>
      <w:r>
        <w:rPr>
          <w:rStyle w:val="StyleUnderline"/>
        </w:rPr>
        <w:t xml:space="preserve"> </w:t>
      </w:r>
      <w:r w:rsidRPr="00964285">
        <w:rPr>
          <w:sz w:val="16"/>
        </w:rPr>
        <w:t xml:space="preserve">Corporate culpability for rising prices remains unclear. Inflation is at a 40-year high because of pandemic-related factors such as broken supply chains and high demand for goods from consumers still flush with government-provided cash. But as the price increases have spread across sectors, including food and gasoline, the administration has come under increasing pressure to find ways to respond. White House officials concede that their antitrust moves are unlikely to reduce costs for U.S. businesses or consumers immediately. The efforts, they say, will be more effective down the road. But the </w:t>
      </w:r>
      <w:r w:rsidRPr="006465EF">
        <w:rPr>
          <w:rStyle w:val="StyleUnderline"/>
        </w:rPr>
        <w:t xml:space="preserve">rise of </w:t>
      </w:r>
      <w:r w:rsidRPr="00621FB6">
        <w:rPr>
          <w:rStyle w:val="StyleUnderline"/>
          <w:highlight w:val="cyan"/>
        </w:rPr>
        <w:t>inflation</w:t>
      </w:r>
      <w:r w:rsidRPr="006465EF">
        <w:rPr>
          <w:rStyle w:val="StyleUnderline"/>
        </w:rPr>
        <w:t xml:space="preserve"> has </w:t>
      </w:r>
      <w:r w:rsidRPr="00621FB6">
        <w:rPr>
          <w:rStyle w:val="StyleUnderline"/>
          <w:highlight w:val="cyan"/>
        </w:rPr>
        <w:t>given</w:t>
      </w:r>
      <w:r w:rsidRPr="006465EF">
        <w:rPr>
          <w:rStyle w:val="StyleUnderline"/>
        </w:rPr>
        <w:t xml:space="preserve"> </w:t>
      </w:r>
      <w:r w:rsidRPr="00621FB6">
        <w:rPr>
          <w:rStyle w:val="StyleUnderline"/>
          <w:highlight w:val="cyan"/>
        </w:rPr>
        <w:t xml:space="preserve">the White House an </w:t>
      </w:r>
      <w:r w:rsidRPr="00621FB6">
        <w:rPr>
          <w:rStyle w:val="Emphasis"/>
          <w:highlight w:val="cyan"/>
        </w:rPr>
        <w:t>opportunity</w:t>
      </w:r>
      <w:r w:rsidRPr="006465EF">
        <w:rPr>
          <w:rStyle w:val="StyleUnderline"/>
        </w:rPr>
        <w:t xml:space="preserve"> to take action that </w:t>
      </w:r>
      <w:r w:rsidRPr="006465EF">
        <w:rPr>
          <w:rStyle w:val="Emphasis"/>
        </w:rPr>
        <w:t>Democrats have long encouraged</w:t>
      </w:r>
      <w:r w:rsidRPr="006465EF">
        <w:rPr>
          <w:rStyle w:val="StyleUnderline"/>
        </w:rPr>
        <w:t>, and that Mr. Biden made an early focus of his tenure: using the power of government to break up monopolies and promote economic competition</w:t>
      </w:r>
      <w:r w:rsidRPr="00964285">
        <w:rPr>
          <w:sz w:val="16"/>
        </w:rPr>
        <w:t xml:space="preserve">. In July, before the recent run-up in prices, Mr. Biden issued an executive order that included 72 directives for cabinet and independent agencies to more vigorously enforce antitrust laws and to pursue specific actions to promote competition, such as eliminating noncompete agreements for workers and forcing tech companies like Apple to allow consumers to repair their own products. He has also </w:t>
      </w:r>
      <w:r w:rsidRPr="006465EF">
        <w:rPr>
          <w:rStyle w:val="StyleUnderline"/>
        </w:rPr>
        <w:t>tapped antitrust crusaders for key roles</w:t>
      </w:r>
      <w:r w:rsidRPr="00964285">
        <w:rPr>
          <w:sz w:val="16"/>
        </w:rPr>
        <w:t xml:space="preserve">, including Lina Khan to be chairwoman of the Federal Trade Commission, and Jonathan Kanter, an adversary of Facebook and Google, to lead the antitrust division of the Justice Department. Tim Wu, a proponent of breaking up Facebook and other large companies, was brought on as a special White House adviser to Mr. Biden on competition issues. White House officials say fighting inflation was not the initial motivation for Mr. Biden’s competition agenda. But, they say, </w:t>
      </w:r>
      <w:r w:rsidRPr="006465EF">
        <w:rPr>
          <w:rStyle w:val="StyleUnderline"/>
        </w:rPr>
        <w:t>the push has given the president some of his most powerful tools to take action against rising prices, and it will play a central role in federal efforts to reduce costs for consumers over the long term.</w:t>
      </w:r>
      <w:r>
        <w:rPr>
          <w:rStyle w:val="StyleUnderline"/>
        </w:rPr>
        <w:t xml:space="preserve"> </w:t>
      </w:r>
      <w:r w:rsidRPr="00964285">
        <w:rPr>
          <w:sz w:val="16"/>
        </w:rPr>
        <w:t xml:space="preserve">That role could grow even more prominent if Democrats lose control of the House or Senate in next year’s midterm elections and Mr. Biden is forced to rely on executive actions to advance his economic agenda. The administration’s </w:t>
      </w:r>
      <w:r w:rsidRPr="006465EF">
        <w:rPr>
          <w:rStyle w:val="StyleUnderline"/>
        </w:rPr>
        <w:t>focus on increasing competition “will spawn more innovation, more disruption, more start-up businesses in the U.S.,”</w:t>
      </w:r>
      <w:r w:rsidRPr="00964285">
        <w:rPr>
          <w:sz w:val="16"/>
        </w:rPr>
        <w:t xml:space="preserve"> said Brian Deese, who heads the White House’s National Economic Council. And, he added, it “will deliver lower prices for Americans right away.” The president’s </w:t>
      </w:r>
      <w:r w:rsidRPr="00621FB6">
        <w:rPr>
          <w:rStyle w:val="StyleUnderline"/>
          <w:highlight w:val="cyan"/>
        </w:rPr>
        <w:t>efforts to promote competition</w:t>
      </w:r>
      <w:r w:rsidRPr="006465EF">
        <w:rPr>
          <w:rStyle w:val="StyleUnderline"/>
        </w:rPr>
        <w:t xml:space="preserve"> and potentially break up large players have </w:t>
      </w:r>
      <w:r w:rsidRPr="00621FB6">
        <w:rPr>
          <w:rStyle w:val="Emphasis"/>
          <w:highlight w:val="cyan"/>
        </w:rPr>
        <w:t>rattled big companies</w:t>
      </w:r>
      <w:r w:rsidRPr="006465EF">
        <w:rPr>
          <w:rStyle w:val="StyleUnderline"/>
        </w:rPr>
        <w:t xml:space="preserve"> and </w:t>
      </w:r>
      <w:r w:rsidRPr="00621FB6">
        <w:rPr>
          <w:rStyle w:val="Emphasis"/>
          <w:highlight w:val="cyan"/>
        </w:rPr>
        <w:t>angered prominent industry groups</w:t>
      </w:r>
      <w:r w:rsidRPr="006465EF">
        <w:rPr>
          <w:rStyle w:val="StyleUnderline"/>
        </w:rPr>
        <w:t xml:space="preserve"> in Washington</w:t>
      </w:r>
      <w:r w:rsidRPr="00964285">
        <w:rPr>
          <w:sz w:val="16"/>
        </w:rPr>
        <w:t xml:space="preserve">, at a time when </w:t>
      </w:r>
      <w:r w:rsidRPr="006465EF">
        <w:rPr>
          <w:rStyle w:val="StyleUnderline"/>
        </w:rPr>
        <w:t xml:space="preserve">businesses are </w:t>
      </w:r>
      <w:r w:rsidRPr="006465EF">
        <w:rPr>
          <w:rStyle w:val="Emphasis"/>
        </w:rPr>
        <w:t>already grappling</w:t>
      </w:r>
      <w:r w:rsidRPr="006465EF">
        <w:rPr>
          <w:rStyle w:val="StyleUnderline"/>
        </w:rPr>
        <w:t xml:space="preserve"> with supply chain problems, higher input costs and labor shortages</w:t>
      </w:r>
      <w:r w:rsidRPr="00964285">
        <w:rPr>
          <w:sz w:val="16"/>
        </w:rPr>
        <w:t xml:space="preserve">. The </w:t>
      </w:r>
      <w:r w:rsidRPr="006465EF">
        <w:rPr>
          <w:rStyle w:val="Emphasis"/>
        </w:rPr>
        <w:t xml:space="preserve">U.S. </w:t>
      </w:r>
      <w:r w:rsidRPr="00621FB6">
        <w:rPr>
          <w:rStyle w:val="Emphasis"/>
          <w:highlight w:val="cyan"/>
        </w:rPr>
        <w:t>Chamber of Commerce</w:t>
      </w:r>
      <w:r w:rsidRPr="00964285">
        <w:rPr>
          <w:sz w:val="16"/>
        </w:rPr>
        <w:t xml:space="preserve"> has accused </w:t>
      </w:r>
      <w:r w:rsidRPr="006465EF">
        <w:rPr>
          <w:rStyle w:val="StyleUnderline"/>
        </w:rPr>
        <w:t>the Biden administration of interfering with the work of independent agencies</w:t>
      </w:r>
      <w:r w:rsidRPr="00964285">
        <w:rPr>
          <w:sz w:val="16"/>
        </w:rPr>
        <w:t xml:space="preserve"> even as it </w:t>
      </w:r>
      <w:r w:rsidRPr="00621FB6">
        <w:rPr>
          <w:rStyle w:val="StyleUnderline"/>
          <w:highlight w:val="cyan"/>
        </w:rPr>
        <w:t xml:space="preserve">threatened </w:t>
      </w:r>
      <w:r w:rsidRPr="00621FB6">
        <w:rPr>
          <w:rStyle w:val="Emphasis"/>
          <w:highlight w:val="cyan"/>
        </w:rPr>
        <w:t>litigation</w:t>
      </w:r>
      <w:r w:rsidRPr="00621FB6">
        <w:rPr>
          <w:rStyle w:val="StyleUnderline"/>
          <w:highlight w:val="cyan"/>
        </w:rPr>
        <w:t xml:space="preserve"> against the F</w:t>
      </w:r>
      <w:r w:rsidRPr="006465EF">
        <w:rPr>
          <w:rStyle w:val="StyleUnderline"/>
        </w:rPr>
        <w:t xml:space="preserve">ederal </w:t>
      </w:r>
      <w:r w:rsidRPr="00621FB6">
        <w:rPr>
          <w:rStyle w:val="StyleUnderline"/>
          <w:highlight w:val="cyan"/>
        </w:rPr>
        <w:t>T</w:t>
      </w:r>
      <w:r w:rsidRPr="006465EF">
        <w:rPr>
          <w:rStyle w:val="StyleUnderline"/>
        </w:rPr>
        <w:t xml:space="preserve">rade </w:t>
      </w:r>
      <w:r w:rsidRPr="00621FB6">
        <w:rPr>
          <w:rStyle w:val="StyleUnderline"/>
          <w:highlight w:val="cyan"/>
        </w:rPr>
        <w:t>C</w:t>
      </w:r>
      <w:r w:rsidRPr="006465EF">
        <w:rPr>
          <w:rStyle w:val="StyleUnderline"/>
        </w:rPr>
        <w:t xml:space="preserve">ommission, </w:t>
      </w:r>
      <w:r w:rsidRPr="00964285">
        <w:rPr>
          <w:sz w:val="16"/>
        </w:rPr>
        <w:t xml:space="preserve">an independent consumer protection agency. Neil Bradley, the executive vice president and chief policy officer for the chamber, said in an interview that the measures would do little to blunt inflation. “It’s a fundamental misunderstanding of inflation and frankly a poorly dressed-up political argument,” Mr. Bradley said, adding that inflation had been very low in the last decade during a period of corporate consolidation. “Did they get soft concentration all of a sudden and in nine months it produced rampant inflation? Of course not.” </w:t>
      </w:r>
      <w:r w:rsidRPr="00621FB6">
        <w:rPr>
          <w:rStyle w:val="StyleUnderline"/>
        </w:rPr>
        <w:t xml:space="preserve">Much of the business community concern is </w:t>
      </w:r>
      <w:r w:rsidRPr="00621FB6">
        <w:rPr>
          <w:rStyle w:val="Emphasis"/>
        </w:rPr>
        <w:t>aimed at the F.T.C</w:t>
      </w:r>
      <w:r w:rsidRPr="00964285">
        <w:rPr>
          <w:sz w:val="16"/>
        </w:rPr>
        <w:t xml:space="preserve">., which, empowered by Mr. Biden’s executive order, has targeted companies without looping in the White House. An F.T.C. official said that the agency was pursuing its own agenda under Ms. Khan. Late last month, the commission ordered nine large retailers, including Walmart, Amazon and Kroger, to turn over detailed information to help root out the sources of supply chain disruptions that were “harming competition in the U.S. economy.” The demand for documents was news to the White House, which had arranged for Mr. Biden to meet that same day with a group of retailers to discuss the administration’s efforts to relieve backlogs at the nation’s ports and to highlight the companies’ promises that their shelves would be well stocked for the holiday season. Among the top executives attending the White House event were officials from Kroger and Walmart. Overall, though, </w:t>
      </w:r>
      <w:r w:rsidRPr="00621FB6">
        <w:rPr>
          <w:rStyle w:val="StyleUnderline"/>
          <w:highlight w:val="cyan"/>
        </w:rPr>
        <w:t>White House</w:t>
      </w:r>
      <w:r w:rsidRPr="00621FB6">
        <w:rPr>
          <w:rStyle w:val="StyleUnderline"/>
        </w:rPr>
        <w:t xml:space="preserve"> officials say they are </w:t>
      </w:r>
      <w:r w:rsidRPr="00621FB6">
        <w:rPr>
          <w:rStyle w:val="StyleUnderline"/>
          <w:highlight w:val="cyan"/>
        </w:rPr>
        <w:t xml:space="preserve">pleased with the </w:t>
      </w:r>
      <w:r w:rsidRPr="00621FB6">
        <w:rPr>
          <w:rStyle w:val="Emphasis"/>
          <w:highlight w:val="cyan"/>
        </w:rPr>
        <w:t>zeal</w:t>
      </w:r>
      <w:r w:rsidRPr="00621FB6">
        <w:rPr>
          <w:rStyle w:val="StyleUnderline"/>
        </w:rPr>
        <w:t xml:space="preserve"> federal </w:t>
      </w:r>
      <w:r w:rsidRPr="00621FB6">
        <w:rPr>
          <w:rStyle w:val="StyleUnderline"/>
          <w:highlight w:val="cyan"/>
        </w:rPr>
        <w:t>agencies have shown for</w:t>
      </w:r>
      <w:r w:rsidRPr="00621FB6">
        <w:rPr>
          <w:rStyle w:val="StyleUnderline"/>
        </w:rPr>
        <w:t xml:space="preserve"> Mr. Biden’s </w:t>
      </w:r>
      <w:r w:rsidRPr="00621FB6">
        <w:rPr>
          <w:rStyle w:val="StyleUnderline"/>
          <w:highlight w:val="cyan"/>
        </w:rPr>
        <w:t>antitrust</w:t>
      </w:r>
      <w:r w:rsidRPr="00621FB6">
        <w:rPr>
          <w:rStyle w:val="StyleUnderline"/>
        </w:rPr>
        <w:t xml:space="preserve"> efforts</w:t>
      </w:r>
      <w:r w:rsidRPr="00964285">
        <w:rPr>
          <w:sz w:val="16"/>
        </w:rPr>
        <w:t xml:space="preserve">. Administration officials say the </w:t>
      </w:r>
      <w:r w:rsidRPr="00621FB6">
        <w:rPr>
          <w:rStyle w:val="StyleUnderline"/>
        </w:rPr>
        <w:t xml:space="preserve">biggest successes so far include </w:t>
      </w:r>
      <w:r w:rsidRPr="00621FB6">
        <w:rPr>
          <w:rStyle w:val="StyleUnderline"/>
          <w:highlight w:val="cyan"/>
        </w:rPr>
        <w:t>blocking</w:t>
      </w:r>
      <w:r w:rsidRPr="00621FB6">
        <w:rPr>
          <w:rStyle w:val="StyleUnderline"/>
        </w:rPr>
        <w:t xml:space="preserve"> the </w:t>
      </w:r>
      <w:r w:rsidRPr="00621FB6">
        <w:rPr>
          <w:rStyle w:val="StyleUnderline"/>
          <w:highlight w:val="cyan"/>
        </w:rPr>
        <w:t>merger of a large American railroad</w:t>
      </w:r>
      <w:r w:rsidRPr="00621FB6">
        <w:rPr>
          <w:rStyle w:val="StyleUnderline"/>
        </w:rPr>
        <w:t xml:space="preserve">, Kansas City Southern, </w:t>
      </w:r>
      <w:r w:rsidRPr="00621FB6">
        <w:rPr>
          <w:rStyle w:val="StyleUnderline"/>
          <w:highlight w:val="cyan"/>
        </w:rPr>
        <w:t>with a Canadian counterpart</w:t>
      </w:r>
      <w:r w:rsidRPr="00621FB6">
        <w:rPr>
          <w:rStyle w:val="StyleUnderline"/>
        </w:rPr>
        <w:t xml:space="preserve"> and the merger of two </w:t>
      </w:r>
      <w:r w:rsidRPr="00621FB6">
        <w:rPr>
          <w:rStyle w:val="StyleUnderline"/>
          <w:highlight w:val="cyan"/>
        </w:rPr>
        <w:t>large insurance companies</w:t>
      </w:r>
      <w:r w:rsidRPr="00621FB6">
        <w:rPr>
          <w:rStyle w:val="StyleUnderline"/>
        </w:rPr>
        <w:t>, Aon and Willis Towers Watson, which officials say could both have resulted in higher costs for consumers. They also cite a regulation allowing hearing aids to be sold without prescriptions and the auctioning of some gate slots at Newark Liberty International Airport to low-cost airlines</w:t>
      </w:r>
      <w:r w:rsidRPr="00964285">
        <w:rPr>
          <w:sz w:val="16"/>
        </w:rPr>
        <w:t xml:space="preserve">. </w:t>
      </w:r>
      <w:r w:rsidRPr="00621FB6">
        <w:rPr>
          <w:rStyle w:val="Emphasis"/>
          <w:highlight w:val="cyan"/>
        </w:rPr>
        <w:t>More dramatic results</w:t>
      </w:r>
      <w:r w:rsidRPr="00964285">
        <w:rPr>
          <w:sz w:val="16"/>
          <w:highlight w:val="cyan"/>
        </w:rPr>
        <w:t xml:space="preserve"> </w:t>
      </w:r>
      <w:r w:rsidRPr="00621FB6">
        <w:rPr>
          <w:rStyle w:val="StyleUnderline"/>
        </w:rPr>
        <w:t xml:space="preserve">could </w:t>
      </w:r>
      <w:r w:rsidRPr="00621FB6">
        <w:rPr>
          <w:rStyle w:val="StyleUnderline"/>
          <w:highlight w:val="cyan"/>
        </w:rPr>
        <w:t>emerge</w:t>
      </w:r>
      <w:r w:rsidRPr="00621FB6">
        <w:rPr>
          <w:rStyle w:val="StyleUnderline"/>
        </w:rPr>
        <w:t xml:space="preserve"> from a Justice Department fight against </w:t>
      </w:r>
      <w:r w:rsidRPr="00621FB6">
        <w:rPr>
          <w:rStyle w:val="Emphasis"/>
          <w:highlight w:val="cyan"/>
        </w:rPr>
        <w:t>consolidation in the sugar industry</w:t>
      </w:r>
      <w:r w:rsidRPr="00621FB6">
        <w:rPr>
          <w:rStyle w:val="StyleUnderline"/>
        </w:rPr>
        <w:t xml:space="preserve"> and new efforts by the White House’s Office of Management and Budget to </w:t>
      </w:r>
      <w:r w:rsidRPr="00621FB6">
        <w:rPr>
          <w:rStyle w:val="StyleUnderline"/>
          <w:highlight w:val="cyan"/>
        </w:rPr>
        <w:t>require</w:t>
      </w:r>
      <w:r w:rsidRPr="00621FB6">
        <w:rPr>
          <w:rStyle w:val="StyleUnderline"/>
        </w:rPr>
        <w:t xml:space="preserve"> that </w:t>
      </w:r>
      <w:r w:rsidRPr="00621FB6">
        <w:rPr>
          <w:rStyle w:val="Emphasis"/>
          <w:highlight w:val="cyan"/>
        </w:rPr>
        <w:t>future federal reg</w:t>
      </w:r>
      <w:r w:rsidRPr="00621FB6">
        <w:rPr>
          <w:rStyle w:val="Emphasis"/>
        </w:rPr>
        <w:t>ulation</w:t>
      </w:r>
      <w:r w:rsidRPr="00621FB6">
        <w:rPr>
          <w:rStyle w:val="Emphasis"/>
          <w:highlight w:val="cyan"/>
        </w:rPr>
        <w:t>s</w:t>
      </w:r>
      <w:r w:rsidRPr="00621FB6">
        <w:rPr>
          <w:rStyle w:val="StyleUnderline"/>
        </w:rPr>
        <w:t xml:space="preserve"> </w:t>
      </w:r>
      <w:r w:rsidRPr="00621FB6">
        <w:rPr>
          <w:rStyle w:val="StyleUnderline"/>
          <w:highlight w:val="cyan"/>
        </w:rPr>
        <w:t>be evaluated</w:t>
      </w:r>
      <w:r w:rsidRPr="00621FB6">
        <w:rPr>
          <w:rStyle w:val="StyleUnderline"/>
        </w:rPr>
        <w:t xml:space="preserve">, in part, based </w:t>
      </w:r>
      <w:r w:rsidRPr="00621FB6">
        <w:rPr>
          <w:rStyle w:val="StyleUnderline"/>
          <w:highlight w:val="cyan"/>
        </w:rPr>
        <w:t>on how they</w:t>
      </w:r>
      <w:r w:rsidRPr="00621FB6">
        <w:rPr>
          <w:rStyle w:val="StyleUnderline"/>
        </w:rPr>
        <w:t xml:space="preserve"> </w:t>
      </w:r>
      <w:r w:rsidRPr="00621FB6">
        <w:rPr>
          <w:rStyle w:val="Emphasis"/>
        </w:rPr>
        <w:t xml:space="preserve">might </w:t>
      </w:r>
      <w:r w:rsidRPr="00621FB6">
        <w:rPr>
          <w:rStyle w:val="Emphasis"/>
          <w:highlight w:val="cyan"/>
        </w:rPr>
        <w:t>affect competition in regulated industries</w:t>
      </w:r>
      <w:r w:rsidRPr="00964285">
        <w:rPr>
          <w:sz w:val="16"/>
        </w:rPr>
        <w:t xml:space="preserve">. The Agriculture Department has distributed $500 million to help seed new entrants in the meatpacking industries to challenge the small group of corporate giants that dominate it. The </w:t>
      </w:r>
      <w:r w:rsidRPr="00621FB6">
        <w:rPr>
          <w:rStyle w:val="StyleUnderline"/>
        </w:rPr>
        <w:t>Federal Maritime Commission has investigated the handful of corporate shipping alliances</w:t>
      </w:r>
      <w:r w:rsidRPr="00964285">
        <w:rPr>
          <w:sz w:val="16"/>
        </w:rPr>
        <w:t xml:space="preserve"> that effectively control the flow of goods across the world’s oceans and that have raised prices as much as ninefold during the pandemic, according to data from the freight-tracking firm Freightos. The commission’s analysis determined that market forces — particularly the rising demand for furniture and other items by consumers who have cut down on travel and dining out — are driving the increases, said Daniel B. Maffei, the former New York congressman who is chairman of the commission. But, Mr. Maffei said, </w:t>
      </w:r>
      <w:r w:rsidRPr="00621FB6">
        <w:rPr>
          <w:rStyle w:val="StyleUnderline"/>
        </w:rPr>
        <w:t>the focus on antitrust has given the commission tools and confidence to investigate other abuses by shipping companies, now and in the future, when demand falls and companies might be tempted to try to keep their freight rates artificially high.</w:t>
      </w:r>
      <w:r w:rsidRPr="00964285">
        <w:rPr>
          <w:sz w:val="16"/>
        </w:rPr>
        <w:t xml:space="preserve"> “I think it has upped our credibility” with companies and discouraged anticompetitive behavior, he said. Perhaps </w:t>
      </w:r>
      <w:r w:rsidRPr="00621FB6">
        <w:rPr>
          <w:rStyle w:val="StyleUnderline"/>
        </w:rPr>
        <w:t xml:space="preserve">the administration’s </w:t>
      </w:r>
      <w:r w:rsidRPr="00621FB6">
        <w:rPr>
          <w:rStyle w:val="StyleUnderline"/>
          <w:highlight w:val="cyan"/>
        </w:rPr>
        <w:t>most sustained focus</w:t>
      </w:r>
      <w:r w:rsidRPr="00964285">
        <w:rPr>
          <w:sz w:val="16"/>
        </w:rPr>
        <w:t xml:space="preserve">, in the near term, has been on </w:t>
      </w:r>
      <w:r w:rsidRPr="00621FB6">
        <w:rPr>
          <w:rStyle w:val="Emphasis"/>
        </w:rPr>
        <w:t xml:space="preserve">the </w:t>
      </w:r>
      <w:r w:rsidRPr="00621FB6">
        <w:rPr>
          <w:rStyle w:val="Emphasis"/>
          <w:highlight w:val="cyan"/>
        </w:rPr>
        <w:t>meat industry</w:t>
      </w:r>
      <w:r w:rsidRPr="00964285">
        <w:rPr>
          <w:sz w:val="16"/>
        </w:rPr>
        <w:t xml:space="preserve">. A report from the National Economic Council this month accused the largest meat processing companies of price gouging to pad profits. According to the latest data from the Bureau of Labor Statistics, prices for meat were up 16 percent in November compared with the same month last year. “We’re seeing the </w:t>
      </w:r>
      <w:r w:rsidRPr="00621FB6">
        <w:rPr>
          <w:rStyle w:val="StyleUnderline"/>
        </w:rPr>
        <w:t>dominant meat processors use their market power to extract bigger and bigger profit margins for themselves</w:t>
      </w:r>
      <w:r w:rsidRPr="00964285">
        <w:rPr>
          <w:sz w:val="16"/>
        </w:rPr>
        <w:t>,” the report said. “</w:t>
      </w:r>
      <w:r w:rsidRPr="00621FB6">
        <w:rPr>
          <w:rStyle w:val="StyleUnderline"/>
        </w:rPr>
        <w:t>Businesses that face meaningful competition can’t do that, because they would lose business to a competitor that did not hike its margins</w:t>
      </w:r>
      <w:r w:rsidRPr="00964285">
        <w:rPr>
          <w:sz w:val="16"/>
        </w:rPr>
        <w:t>.” The North American Meat Institute, an industry lobbying group, denied the allegations and accused the Biden administration of cherry-picking economic data. It said that the White House was overlooking the record levels of demand for beef, pork and poultry.</w:t>
      </w:r>
    </w:p>
    <w:p w14:paraId="0D5FD08C" w14:textId="77777777" w:rsidR="0066410C" w:rsidRDefault="0066410C" w:rsidP="0066410C">
      <w:pPr>
        <w:pStyle w:val="Heading4"/>
      </w:pPr>
      <w:r>
        <w:t>Ukraine - uncertainty is high  - fuel and supply chains</w:t>
      </w:r>
    </w:p>
    <w:p w14:paraId="2FD04947" w14:textId="77777777" w:rsidR="0066410C" w:rsidRDefault="0066410C" w:rsidP="0066410C">
      <w:r w:rsidRPr="00F2016A">
        <w:rPr>
          <w:b/>
          <w:bCs/>
        </w:rPr>
        <w:t>WaPo 2022</w:t>
      </w:r>
      <w:r>
        <w:t xml:space="preserve">, Washington Post, Abha Bhattarai, Tony Romm and Rachel Siegel , “U.S. economy appeared ready to surge, but Russia’s invasion of Ukraine could send shockwaves” </w:t>
      </w:r>
      <w:r w:rsidRPr="00DE13A7">
        <w:t>https://www.washingtonpost.com/business/2022/02/25/economy-us-russia-ukraine-gas/</w:t>
      </w:r>
    </w:p>
    <w:p w14:paraId="6497E808" w14:textId="77777777" w:rsidR="0066410C" w:rsidRPr="00F2016A" w:rsidRDefault="0066410C" w:rsidP="0066410C">
      <w:pPr>
        <w:rPr>
          <w:sz w:val="12"/>
        </w:rPr>
      </w:pPr>
      <w:r w:rsidRPr="00F2016A">
        <w:rPr>
          <w:sz w:val="12"/>
        </w:rPr>
        <w:t xml:space="preserve">A few weeks ago, the coronavirus’s fading omicron variant, falling gas prices, and a newly buoyant stock market set the table for what many felt could be a surging U.S. economy in 2022. But those rosy scenarios are suddenly in doubt, as rampant </w:t>
      </w:r>
      <w:r w:rsidRPr="0000481E">
        <w:rPr>
          <w:rStyle w:val="StyleUnderline"/>
          <w:highlight w:val="yellow"/>
        </w:rPr>
        <w:t>geopolitical uncertainty has</w:t>
      </w:r>
      <w:r w:rsidRPr="00DE13A7">
        <w:rPr>
          <w:rStyle w:val="StyleUnderline"/>
        </w:rPr>
        <w:t xml:space="preserve"> helped </w:t>
      </w:r>
      <w:r w:rsidRPr="0000481E">
        <w:rPr>
          <w:rStyle w:val="StyleUnderline"/>
          <w:highlight w:val="yellow"/>
        </w:rPr>
        <w:t>drive up energy prices</w:t>
      </w:r>
      <w:r w:rsidRPr="00DE13A7">
        <w:rPr>
          <w:rStyle w:val="StyleUnderline"/>
        </w:rPr>
        <w:t xml:space="preserve"> and send global markets on a roller-coaster ride</w:t>
      </w:r>
      <w:r w:rsidRPr="00F2016A">
        <w:rPr>
          <w:sz w:val="12"/>
        </w:rPr>
        <w:t xml:space="preserve">. </w:t>
      </w:r>
      <w:r w:rsidRPr="0000481E">
        <w:rPr>
          <w:rStyle w:val="StyleUnderline"/>
          <w:highlight w:val="yellow"/>
        </w:rPr>
        <w:t>These</w:t>
      </w:r>
      <w:r w:rsidRPr="00DE13A7">
        <w:rPr>
          <w:rStyle w:val="StyleUnderline"/>
        </w:rPr>
        <w:t xml:space="preserve"> changes </w:t>
      </w:r>
      <w:r w:rsidRPr="00F2016A">
        <w:rPr>
          <w:sz w:val="12"/>
        </w:rPr>
        <w:t xml:space="preserve">could </w:t>
      </w:r>
      <w:r w:rsidRPr="0000481E">
        <w:rPr>
          <w:rStyle w:val="StyleUnderline"/>
          <w:highlight w:val="yellow"/>
        </w:rPr>
        <w:t>give</w:t>
      </w:r>
      <w:r w:rsidRPr="00F2016A">
        <w:rPr>
          <w:sz w:val="12"/>
        </w:rPr>
        <w:t xml:space="preserve"> many </w:t>
      </w:r>
      <w:r w:rsidRPr="0000481E">
        <w:rPr>
          <w:rStyle w:val="StyleUnderline"/>
          <w:highlight w:val="yellow"/>
        </w:rPr>
        <w:t>consumers and businesses pause</w:t>
      </w:r>
      <w:r w:rsidRPr="00F2016A">
        <w:rPr>
          <w:sz w:val="12"/>
        </w:rPr>
        <w:t xml:space="preserve"> and put more pressure on Washington leaders to respond, even though it is unclear how exactly they will intervene. </w:t>
      </w:r>
      <w:r w:rsidRPr="00DE13A7">
        <w:rPr>
          <w:rStyle w:val="StyleUnderline"/>
        </w:rPr>
        <w:t>The Fede</w:t>
      </w:r>
      <w:r w:rsidRPr="00F2016A">
        <w:rPr>
          <w:sz w:val="12"/>
        </w:rPr>
        <w:t xml:space="preserve">ral Reserve </w:t>
      </w:r>
      <w:r w:rsidRPr="00DE13A7">
        <w:rPr>
          <w:rStyle w:val="StyleUnderline"/>
        </w:rPr>
        <w:t>is</w:t>
      </w:r>
      <w:r w:rsidRPr="00F2016A">
        <w:rPr>
          <w:sz w:val="12"/>
        </w:rPr>
        <w:t xml:space="preserve"> still </w:t>
      </w:r>
      <w:r w:rsidRPr="00DE13A7">
        <w:rPr>
          <w:rStyle w:val="StyleUnderline"/>
        </w:rPr>
        <w:t>expected to</w:t>
      </w:r>
      <w:r w:rsidRPr="00F2016A">
        <w:rPr>
          <w:sz w:val="12"/>
        </w:rPr>
        <w:t xml:space="preserve"> move next month to </w:t>
      </w:r>
      <w:r w:rsidRPr="00DE13A7">
        <w:rPr>
          <w:rStyle w:val="StyleUnderline"/>
        </w:rPr>
        <w:t>begin raising interest rates</w:t>
      </w:r>
      <w:r w:rsidRPr="00F2016A">
        <w:rPr>
          <w:sz w:val="12"/>
        </w:rPr>
        <w:t xml:space="preserve"> in an effort to slow inflation, </w:t>
      </w:r>
      <w:r w:rsidRPr="00DE13A7">
        <w:rPr>
          <w:rStyle w:val="StyleUnderline"/>
        </w:rPr>
        <w:t>but</w:t>
      </w:r>
      <w:r w:rsidRPr="00F2016A">
        <w:rPr>
          <w:sz w:val="12"/>
        </w:rPr>
        <w:t xml:space="preserve"> it co</w:t>
      </w:r>
      <w:r w:rsidRPr="00DE13A7">
        <w:rPr>
          <w:rStyle w:val="StyleUnderline"/>
        </w:rPr>
        <w:t xml:space="preserve">uld face new questions about how best to steer an economy during a </w:t>
      </w:r>
      <w:r w:rsidRPr="00F2016A">
        <w:rPr>
          <w:sz w:val="12"/>
        </w:rPr>
        <w:t xml:space="preserve">rare military </w:t>
      </w:r>
      <w:r w:rsidRPr="00DE13A7">
        <w:rPr>
          <w:rStyle w:val="StyleUnderline"/>
        </w:rPr>
        <w:t>conflict</w:t>
      </w:r>
      <w:r w:rsidRPr="00F2016A">
        <w:rPr>
          <w:sz w:val="12"/>
        </w:rPr>
        <w:t xml:space="preserve"> involving Russia. President Biden, meanwhile, has said he would consider measures to blunt the impact of rising oil prices on Americans, including the sale of more oil from the Strategic Petroleum Reserve. He warned energy companies not to opportunistically jack up prices, while acknowledging that the economic consequences of Russia’s invasion of Ukraine would be felt by Americans. “The primary impact is going to be on energy prices, but </w:t>
      </w:r>
      <w:r w:rsidRPr="0000481E">
        <w:rPr>
          <w:rStyle w:val="StyleUnderline"/>
        </w:rPr>
        <w:t>we’re</w:t>
      </w:r>
      <w:r w:rsidRPr="00DE13A7">
        <w:rPr>
          <w:rStyle w:val="StyleUnderline"/>
        </w:rPr>
        <w:t xml:space="preserve"> likely going to see a slower recovery</w:t>
      </w:r>
      <w:r w:rsidRPr="00F2016A">
        <w:rPr>
          <w:sz w:val="12"/>
        </w:rPr>
        <w:t xml:space="preserve"> this year than we otherwise would have,” said Bill Adams, chief economist for Comerica Bank. “</w:t>
      </w:r>
      <w:r w:rsidRPr="00DE13A7">
        <w:rPr>
          <w:rStyle w:val="StyleUnderline"/>
        </w:rPr>
        <w:t>We’re already facing higher energy prices</w:t>
      </w:r>
      <w:r w:rsidRPr="00F2016A">
        <w:rPr>
          <w:sz w:val="12"/>
        </w:rPr>
        <w:t xml:space="preserve"> — both at the pump and for natural gas, which is raising home heating costs this winter — and </w:t>
      </w:r>
      <w:r w:rsidRPr="00DE13A7">
        <w:rPr>
          <w:rStyle w:val="StyleUnderline"/>
        </w:rPr>
        <w:t>both will get worse</w:t>
      </w:r>
      <w:r w:rsidRPr="00F2016A">
        <w:rPr>
          <w:sz w:val="12"/>
        </w:rPr>
        <w:t xml:space="preserve"> in the coming months.” Although it’s too early to assess the conflict’s full impact on the world economy, </w:t>
      </w:r>
      <w:r w:rsidRPr="0000481E">
        <w:rPr>
          <w:rStyle w:val="StyleUnderline"/>
          <w:highlight w:val="yellow"/>
        </w:rPr>
        <w:t>economists predict</w:t>
      </w:r>
      <w:r w:rsidRPr="00F2016A">
        <w:rPr>
          <w:sz w:val="12"/>
        </w:rPr>
        <w:t xml:space="preserve"> a number of </w:t>
      </w:r>
      <w:r w:rsidRPr="0000481E">
        <w:rPr>
          <w:rStyle w:val="StyleUnderline"/>
          <w:highlight w:val="yellow"/>
        </w:rPr>
        <w:t>cascading effects</w:t>
      </w:r>
      <w:r w:rsidRPr="00DE13A7">
        <w:rPr>
          <w:rStyle w:val="StyleUnderline"/>
        </w:rPr>
        <w:t>,</w:t>
      </w:r>
      <w:r w:rsidRPr="00F2016A">
        <w:rPr>
          <w:sz w:val="12"/>
        </w:rPr>
        <w:t xml:space="preserve"> </w:t>
      </w:r>
      <w:r w:rsidRPr="0000481E">
        <w:t>starting with things such as fuel prices. Russia is one of the world’s largest exporters of oil and natural gas, particularly to Europe, with some of its supply flowing through pipelines across Ukraine. The price of Brent crude oil, the global benchmark, jumped about 8 percent to more than $101 a barrel on Thursday — the first time it’s been in the triple digits since 2014 — while U.S. oil spiked 8.3 percent to $99.70. In a speech delivered at the White House, Biden on Thursday sketched out a broad range of sanctions and other penalties targeting vast swaths of the Russian economy — including frozen assets at top banks, sanctions on Kremlin-aligned oligarchs, and limits on exports that might benefit the country’s technology sector. Dow falls into correction as Russian attack on Ukraine roils world markets There are early signs that</w:t>
      </w:r>
      <w:r w:rsidRPr="00F2016A">
        <w:rPr>
          <w:sz w:val="12"/>
        </w:rPr>
        <w:t xml:space="preserve"> </w:t>
      </w:r>
      <w:r w:rsidRPr="0000481E">
        <w:rPr>
          <w:rStyle w:val="StyleUnderline"/>
          <w:highlight w:val="yellow"/>
        </w:rPr>
        <w:t>Russia’s economy is shuddering</w:t>
      </w:r>
      <w:r w:rsidRPr="00F2016A">
        <w:rPr>
          <w:sz w:val="12"/>
        </w:rPr>
        <w:t xml:space="preserve"> under the global pressure, with its stock market falling precipitously on Thursday. Disruptions like this, Biden said, were some of the goals of the global economic pressure campaign. But </w:t>
      </w:r>
      <w:r w:rsidRPr="0000481E">
        <w:rPr>
          <w:rStyle w:val="StyleUnderline"/>
          <w:highlight w:val="yellow"/>
        </w:rPr>
        <w:t>the pain won’t be contained</w:t>
      </w:r>
      <w:r w:rsidRPr="00DE13A7">
        <w:rPr>
          <w:rStyle w:val="StyleUnderline"/>
        </w:rPr>
        <w:t xml:space="preserve"> to</w:t>
      </w:r>
      <w:r w:rsidRPr="00F2016A">
        <w:rPr>
          <w:sz w:val="12"/>
        </w:rPr>
        <w:t xml:space="preserve"> just </w:t>
      </w:r>
      <w:r w:rsidRPr="00DE13A7">
        <w:rPr>
          <w:rStyle w:val="StyleUnderline"/>
        </w:rPr>
        <w:t>Russia</w:t>
      </w:r>
      <w:r w:rsidRPr="00F2016A">
        <w:rPr>
          <w:sz w:val="12"/>
        </w:rPr>
        <w:t xml:space="preserve">. There would be spillover effects of all the turmoil that impact American consumers, as well, he said. He said his administration would work to “minimize” the potential blowback for the United States and “protect American families and businesses,” particularly in the face of rising gas prices. Advertisement “There’s no doubt that when a major nuclear power attacks and invades another country that the world is going to respond and markets are going to respond all over the world,” Biden said. He added that the government is “closely monitoring energy supplies for any disruption” and raised the potential the U.S. could further tap its petroleum reserves if conditions warrant. The president also fired a warning shot at oil and gas giants themselves, adding they “should not exploit this moment to hike their prices.” “This is critical to me,” Biden added as he made the case for economic sanctions, before emphasizing of Russia: “This aggression cannot go unanswered.” Oil prices spike after Russia invades Ukraine, spelling possible trouble for gasoline prices and economic recovery Some Democrats have explored another way to try to ease the pain of higher gas prices, floating the idea of a temporary pause on the federal gasoline tax. The White House has expressed early interest in the idea to halt the roughly 18-cent per-gallon levy until the end of the year. But the proposal — chiefly championed by Sens. Mark Kelly (Ariz.) and Maggie Hassan (N.H.) — has faced early resistance from some Democrats and Republicans alike. Average prices at the pump reached $3.54 per gallon on Thursday, almost a dollar more than they were at the same time last year, according to AAA (and up from their $3.33 per-gallon price one month ago). Benchmark prices of other exports from Russia and Ukraine, such as wheat and corn, climbed to multiyear highs. For many Americans, those price increases are piling onto inflation that has already skyrocketed to 40-year highs. Inflation data from January showed that the energy index rose 27 percent compared with the year before. To bring prices under control, the Federal Reserve is slated to raise interest rates when policymakers gather in mid-March, and officials have increasingly signaled that next month’s hike will be only the first in a series this year. What to know about inflation: Rising prices hit in U.S., around the world Fed experts so far say they don’t expect Russia’s attack to alter the central bank’s actions in March. On Thursday, Federal Reserve Bank of Cleveland President Loretta Mester said the implications from the conflict would be “a consideration” as Fed officials weigh how quickly to pull back on their support for the economy in the medium-term. </w:t>
      </w:r>
      <w:r w:rsidRPr="00DE13A7">
        <w:rPr>
          <w:rStyle w:val="StyleUnderline"/>
        </w:rPr>
        <w:t>The geopolitical turmoil adds a heavy dose of uncertainty to a recovery that is already without a playbook.</w:t>
      </w:r>
      <w:r>
        <w:rPr>
          <w:rStyle w:val="StyleUnderline"/>
        </w:rPr>
        <w:t xml:space="preserve"> </w:t>
      </w:r>
      <w:r w:rsidRPr="00F2016A">
        <w:rPr>
          <w:sz w:val="12"/>
        </w:rPr>
        <w:t xml:space="preserve">Economists </w:t>
      </w:r>
      <w:r w:rsidRPr="0000481E">
        <w:t xml:space="preserve">say </w:t>
      </w:r>
      <w:r w:rsidRPr="0000481E">
        <w:rPr>
          <w:rStyle w:val="StyleUnderline"/>
          <w:highlight w:val="yellow"/>
        </w:rPr>
        <w:t>the crisis could exacerbate supply chain disruptions and create new headaches for farmers, manufacturers and others</w:t>
      </w:r>
      <w:r w:rsidRPr="0000481E">
        <w:rPr>
          <w:rStyle w:val="StyleUnderline"/>
        </w:rPr>
        <w:t xml:space="preserve"> </w:t>
      </w:r>
      <w:r w:rsidRPr="00F2016A">
        <w:rPr>
          <w:sz w:val="12"/>
        </w:rPr>
        <w:t xml:space="preserve">across the economy. Ukraine is a major exporter of fertilizer, as well as wheat, corn, and sunflower and grapeseed oils. It is also a large source of neon gas, and it supplies the United States with about 40 percent of its semiconductor-grade neon, according to research firm Techcet. A years-long shortage of computer chips has already hobbled the production of everything from cars to washing machines, and economists say further complications could make those shortfalls even worse. There have also been other logistical disruptions: Companies that fly materials and products from Asia to Europe, for example, are scrambling to reroute their paths away from Ukrainian and Russian airspace, said Phil Levy, chief economist for logistics company Flexport. “Russia and Ukraine are not as tightly integrated into the global supply chain as a lot of other major powers are, but they still supply certain commodities,” he said. “The indirect effects are potentially very big and hard to quantify.” Live updates: Russia’s attack on Ukraine Those </w:t>
      </w:r>
      <w:r w:rsidRPr="00DE13A7">
        <w:rPr>
          <w:rStyle w:val="StyleUnderline"/>
        </w:rPr>
        <w:t>head winds</w:t>
      </w:r>
      <w:r w:rsidRPr="00F2016A">
        <w:rPr>
          <w:sz w:val="12"/>
        </w:rPr>
        <w:t xml:space="preserve"> — including higher fuel prices, and new hurdles for making and transporting goods </w:t>
      </w:r>
      <w:r w:rsidRPr="00DE13A7">
        <w:rPr>
          <w:rStyle w:val="StyleUnderline"/>
        </w:rPr>
        <w:t>— could lead to</w:t>
      </w:r>
      <w:r w:rsidRPr="00F2016A">
        <w:rPr>
          <w:sz w:val="12"/>
        </w:rPr>
        <w:t xml:space="preserve"> even </w:t>
      </w:r>
      <w:r w:rsidRPr="00DE13A7">
        <w:rPr>
          <w:rStyle w:val="StyleUnderline"/>
        </w:rPr>
        <w:t>higher prices</w:t>
      </w:r>
      <w:r w:rsidRPr="00F2016A">
        <w:rPr>
          <w:sz w:val="12"/>
        </w:rPr>
        <w:t xml:space="preserve"> in coming weeks, </w:t>
      </w:r>
      <w:r w:rsidRPr="00DE13A7">
        <w:rPr>
          <w:rStyle w:val="StyleUnderline"/>
        </w:rPr>
        <w:t>and further weigh on Americans’ willingness to keep spending</w:t>
      </w:r>
      <w:r w:rsidRPr="00F2016A">
        <w:rPr>
          <w:sz w:val="12"/>
        </w:rPr>
        <w:t>. Inflation has proved to be a key litmus test for how Americans perceive the economy, with energy and gas prices as a major factor. Despite a low unemployment rate, consumer sentiment is already at its lowest level in a decade, largely because of inflation and dwindling confidence in the government’s economic policies, according to a closely watched index by the University of Michigan. Even so, the economy has notched blockbuster growth in recent months. GDP grew at a whopping 6.9 percent annualized rate in the last three months of 2021, according to the Bureau of Economic Analysis. The national unemployment rate remains low, at 4 percent, and most Americans have considerably more money in their bank accounts than they did before the pandemic. Consumers have continued to spend briskly — with overall spending up 2.1 percent in January, newCommerce Department data show. But some worry that new turmoil could cause American families and businesses to pull back, at least temporarily. “The broader worries are about how all of this affects consumer and business confidence,” said Karen Dynan, an economics professor at Harvard University and former Treasury Department chief economist. “</w:t>
      </w:r>
      <w:r w:rsidRPr="0000481E">
        <w:rPr>
          <w:rStyle w:val="StyleUnderline"/>
          <w:highlight w:val="yellow"/>
        </w:rPr>
        <w:t>There is a ton of uncertainty</w:t>
      </w:r>
      <w:r w:rsidRPr="00DE13A7">
        <w:rPr>
          <w:rStyle w:val="StyleUnderline"/>
        </w:rPr>
        <w:t xml:space="preserve"> out there</w:t>
      </w:r>
      <w:r w:rsidRPr="00F2016A">
        <w:rPr>
          <w:sz w:val="12"/>
        </w:rPr>
        <w:t xml:space="preserve"> — that’s been true for a couple of years now because of the virus — but this is a very distinctive geopolitical event </w:t>
      </w:r>
      <w:r w:rsidRPr="00F2016A">
        <w:rPr>
          <w:rStyle w:val="StyleUnderline"/>
        </w:rPr>
        <w:t>that could cause businesses to</w:t>
      </w:r>
      <w:r w:rsidRPr="00F2016A">
        <w:rPr>
          <w:sz w:val="12"/>
        </w:rPr>
        <w:t xml:space="preserve"> hesitate and </w:t>
      </w:r>
      <w:r w:rsidRPr="00F2016A">
        <w:rPr>
          <w:rStyle w:val="StyleUnderline"/>
        </w:rPr>
        <w:t>to put off</w:t>
      </w:r>
      <w:r w:rsidRPr="00F2016A">
        <w:rPr>
          <w:sz w:val="12"/>
        </w:rPr>
        <w:t xml:space="preserve"> </w:t>
      </w:r>
      <w:r w:rsidRPr="00F2016A">
        <w:rPr>
          <w:rStyle w:val="StyleUnderline"/>
        </w:rPr>
        <w:t>plans to hire and expand</w:t>
      </w:r>
      <w:r w:rsidRPr="00F2016A">
        <w:rPr>
          <w:sz w:val="12"/>
        </w:rPr>
        <w:t>.”</w:t>
      </w:r>
    </w:p>
    <w:p w14:paraId="32AD606F" w14:textId="77777777" w:rsidR="0066410C" w:rsidRPr="00DD11B1" w:rsidRDefault="0066410C" w:rsidP="0066410C"/>
    <w:p w14:paraId="405960E2" w14:textId="77777777" w:rsidR="0066410C" w:rsidRPr="00CB5495" w:rsidRDefault="0066410C" w:rsidP="0066410C"/>
    <w:p w14:paraId="32313EF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Segoe UI Light"/>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default"/>
  </w:font>
  <w:font w:name="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altName w:val="Tahoma"/>
    <w:panose1 w:val="020208030705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charset w:val="00"/>
    <w:family w:val="auto"/>
    <w:pitch w:val="variable"/>
    <w:sig w:usb0="800000AF" w:usb1="5000204A" w:usb2="00000000" w:usb3="00000000" w:csb0="0000009B" w:csb1="00000000"/>
  </w:font>
  <w:font w:name="Adobe Garamond Pro">
    <w:panose1 w:val="00000000000000000000"/>
    <w:charset w:val="00"/>
    <w:family w:val="roman"/>
    <w:notTrueType/>
    <w:pitch w:val="default"/>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9506C9"/>
    <w:multiLevelType w:val="hybridMultilevel"/>
    <w:tmpl w:val="359CF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0"/>
  </w:num>
  <w:num w:numId="3">
    <w:abstractNumId w:val="32"/>
  </w:num>
  <w:num w:numId="4">
    <w:abstractNumId w:val="16"/>
  </w:num>
  <w:num w:numId="5">
    <w:abstractNumId w:val="23"/>
  </w:num>
  <w:num w:numId="6">
    <w:abstractNumId w:val="38"/>
  </w:num>
  <w:num w:numId="7">
    <w:abstractNumId w:val="47"/>
  </w:num>
  <w:num w:numId="8">
    <w:abstractNumId w:val="34"/>
  </w:num>
  <w:num w:numId="9">
    <w:abstractNumId w:val="46"/>
  </w:num>
  <w:num w:numId="10">
    <w:abstractNumId w:val="29"/>
  </w:num>
  <w:num w:numId="11">
    <w:abstractNumId w:val="37"/>
  </w:num>
  <w:num w:numId="12">
    <w:abstractNumId w:val="45"/>
  </w:num>
  <w:num w:numId="13">
    <w:abstractNumId w:val="19"/>
  </w:num>
  <w:num w:numId="14">
    <w:abstractNumId w:val="36"/>
  </w:num>
  <w:num w:numId="15">
    <w:abstractNumId w:val="13"/>
  </w:num>
  <w:num w:numId="16">
    <w:abstractNumId w:val="20"/>
  </w:num>
  <w:num w:numId="17">
    <w:abstractNumId w:val="27"/>
  </w:num>
  <w:num w:numId="18">
    <w:abstractNumId w:val="41"/>
  </w:num>
  <w:num w:numId="19">
    <w:abstractNumId w:val="12"/>
  </w:num>
  <w:num w:numId="20">
    <w:abstractNumId w:val="22"/>
  </w:num>
  <w:num w:numId="21">
    <w:abstractNumId w:val="17"/>
  </w:num>
  <w:num w:numId="22">
    <w:abstractNumId w:val="24"/>
  </w:num>
  <w:num w:numId="23">
    <w:abstractNumId w:val="44"/>
  </w:num>
  <w:num w:numId="24">
    <w:abstractNumId w:val="35"/>
  </w:num>
  <w:num w:numId="25">
    <w:abstractNumId w:val="25"/>
  </w:num>
  <w:num w:numId="26">
    <w:abstractNumId w:val="14"/>
  </w:num>
  <w:num w:numId="27">
    <w:abstractNumId w:val="26"/>
  </w:num>
  <w:num w:numId="28">
    <w:abstractNumId w:val="11"/>
  </w:num>
  <w:num w:numId="29">
    <w:abstractNumId w:val="28"/>
  </w:num>
  <w:num w:numId="30">
    <w:abstractNumId w:val="18"/>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 w:numId="42">
    <w:abstractNumId w:val="43"/>
  </w:num>
  <w:num w:numId="43">
    <w:abstractNumId w:val="39"/>
  </w:num>
  <w:num w:numId="44">
    <w:abstractNumId w:val="15"/>
  </w:num>
  <w:num w:numId="45">
    <w:abstractNumId w:val="31"/>
  </w:num>
  <w:num w:numId="46">
    <w:abstractNumId w:val="48"/>
  </w:num>
  <w:num w:numId="47">
    <w:abstractNumId w:val="40"/>
  </w:num>
  <w:num w:numId="48">
    <w:abstractNumId w:val="2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410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410C"/>
    <w:rsid w:val="00665003"/>
    <w:rsid w:val="006A2AD0"/>
    <w:rsid w:val="006C2375"/>
    <w:rsid w:val="006D4ECC"/>
    <w:rsid w:val="00722258"/>
    <w:rsid w:val="007243E5"/>
    <w:rsid w:val="00766EA0"/>
    <w:rsid w:val="00791D4E"/>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8305"/>
  <w15:chartTrackingRefBased/>
  <w15:docId w15:val="{B4F84793-8FAA-4572-A119-A7678140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410C"/>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6641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66410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6410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6410C"/>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66410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unhideWhenUsed/>
    <w:qFormat/>
    <w:rsid w:val="0066410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uiPriority w:val="99"/>
    <w:qFormat/>
    <w:rsid w:val="0066410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66410C"/>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66410C"/>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6641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410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66410C"/>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66410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6410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6410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6410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6410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9."/>
    <w:basedOn w:val="DefaultParagraphFont"/>
    <w:uiPriority w:val="6"/>
    <w:qFormat/>
    <w:rsid w:val="0066410C"/>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66410C"/>
    <w:rPr>
      <w:color w:val="auto"/>
      <w:u w:val="none"/>
    </w:rPr>
  </w:style>
  <w:style w:type="character" w:styleId="FollowedHyperlink">
    <w:name w:val="FollowedHyperlink"/>
    <w:basedOn w:val="DefaultParagraphFont"/>
    <w:uiPriority w:val="99"/>
    <w:unhideWhenUsed/>
    <w:rsid w:val="0066410C"/>
    <w:rPr>
      <w:color w:val="auto"/>
      <w:u w:val="none"/>
    </w:rPr>
  </w:style>
  <w:style w:type="character" w:customStyle="1" w:styleId="Heading5Char">
    <w:name w:val="Heading 5 Char"/>
    <w:aliases w:val="Blocks Char,5: Underlined Char,Heading 5 - underlined Char"/>
    <w:basedOn w:val="DefaultParagraphFont"/>
    <w:link w:val="Heading5"/>
    <w:rsid w:val="0066410C"/>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66410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9"/>
    <w:rsid w:val="0066410C"/>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66410C"/>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66410C"/>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66410C"/>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66410C"/>
    <w:rPr>
      <w:color w:val="605E5C"/>
      <w:shd w:val="clear" w:color="auto" w:fill="E1DFDD"/>
    </w:rPr>
  </w:style>
  <w:style w:type="paragraph" w:styleId="ListParagraph">
    <w:name w:val="List Paragraph"/>
    <w:aliases w:val="6 font,List Paragraph1,List Paragraph2"/>
    <w:basedOn w:val="Normal"/>
    <w:uiPriority w:val="99"/>
    <w:qFormat/>
    <w:rsid w:val="0066410C"/>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66410C"/>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66410C"/>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66410C"/>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66410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6410C"/>
    <w:rPr>
      <w:rFonts w:ascii="Lucida Grande" w:hAnsi="Lucida Grande" w:cs="Lucida Grande"/>
      <w:sz w:val="24"/>
    </w:rPr>
  </w:style>
  <w:style w:type="paragraph" w:customStyle="1" w:styleId="Emphasis1">
    <w:name w:val="Emphasis1"/>
    <w:basedOn w:val="Normal"/>
    <w:autoRedefine/>
    <w:uiPriority w:val="20"/>
    <w:qFormat/>
    <w:rsid w:val="0066410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66410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66410C"/>
    <w:rPr>
      <w:rFonts w:ascii="Garamond" w:hAnsi="Garamond"/>
      <w:b/>
      <w:iCs/>
      <w:sz w:val="22"/>
      <w:u w:val="single"/>
    </w:rPr>
  </w:style>
  <w:style w:type="paragraph" w:customStyle="1" w:styleId="Tag2">
    <w:name w:val="Tag2"/>
    <w:basedOn w:val="Normal"/>
    <w:qFormat/>
    <w:rsid w:val="0066410C"/>
    <w:rPr>
      <w:rFonts w:ascii="Arial" w:hAnsi="Arial" w:cs="Arial"/>
      <w:b/>
      <w:sz w:val="24"/>
    </w:rPr>
  </w:style>
  <w:style w:type="character" w:customStyle="1" w:styleId="cardChar">
    <w:name w:val="card Char"/>
    <w:aliases w:val="Bold Cite Char Char,Speed Cite Char"/>
    <w:rsid w:val="0066410C"/>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66410C"/>
    <w:rPr>
      <w:b/>
      <w:bCs/>
    </w:rPr>
  </w:style>
  <w:style w:type="paragraph" w:customStyle="1" w:styleId="AnalyticEmphasis">
    <w:name w:val="Analytic Emphasis"/>
    <w:basedOn w:val="Normal"/>
    <w:link w:val="AnalyticEmphasisChar"/>
    <w:qFormat/>
    <w:rsid w:val="0066410C"/>
    <w:rPr>
      <w:i/>
      <w:sz w:val="26"/>
      <w:u w:val="single"/>
    </w:rPr>
  </w:style>
  <w:style w:type="character" w:customStyle="1" w:styleId="AnalyticEmphasisChar">
    <w:name w:val="Analytic Emphasis Char"/>
    <w:basedOn w:val="DefaultParagraphFont"/>
    <w:link w:val="AnalyticEmphasis"/>
    <w:rsid w:val="0066410C"/>
    <w:rPr>
      <w:rFonts w:ascii="Calibri" w:hAnsi="Calibri"/>
      <w:i/>
      <w:sz w:val="26"/>
      <w:u w:val="single"/>
    </w:rPr>
  </w:style>
  <w:style w:type="paragraph" w:customStyle="1" w:styleId="UnderlinePara">
    <w:name w:val="Underline Para"/>
    <w:basedOn w:val="Normal"/>
    <w:uiPriority w:val="1"/>
    <w:qFormat/>
    <w:rsid w:val="0066410C"/>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66410C"/>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66410C"/>
    <w:pPr>
      <w:spacing w:before="100" w:beforeAutospacing="1" w:after="100" w:afterAutospacing="1"/>
    </w:pPr>
    <w:rPr>
      <w:rFonts w:eastAsia="Times New Roman"/>
      <w:sz w:val="24"/>
    </w:rPr>
  </w:style>
  <w:style w:type="character" w:customStyle="1" w:styleId="rollover-people">
    <w:name w:val="rollover-people"/>
    <w:basedOn w:val="DefaultParagraphFont"/>
    <w:rsid w:val="0066410C"/>
  </w:style>
  <w:style w:type="character" w:customStyle="1" w:styleId="ref-lnk">
    <w:name w:val="ref-lnk"/>
    <w:basedOn w:val="DefaultParagraphFont"/>
    <w:rsid w:val="0066410C"/>
  </w:style>
  <w:style w:type="character" w:customStyle="1" w:styleId="captionlabel">
    <w:name w:val="captionlabel"/>
    <w:basedOn w:val="DefaultParagraphFont"/>
    <w:rsid w:val="0066410C"/>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66410C"/>
    <w:rPr>
      <w:bCs/>
      <w:u w:val="single"/>
    </w:rPr>
  </w:style>
  <w:style w:type="character" w:customStyle="1" w:styleId="BoldUnderlineChar">
    <w:name w:val="Bold Underline Char"/>
    <w:locked/>
    <w:rsid w:val="0066410C"/>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66410C"/>
    <w:rPr>
      <w:rFonts w:ascii="Times" w:hAnsi="Times"/>
      <w:b w:val="0"/>
      <w:bCs/>
      <w:sz w:val="20"/>
      <w:u w:val="single"/>
    </w:rPr>
  </w:style>
  <w:style w:type="paragraph" w:customStyle="1" w:styleId="Normaltag">
    <w:name w:val="Normal tag"/>
    <w:basedOn w:val="Normal"/>
    <w:link w:val="NormaltagChar"/>
    <w:qFormat/>
    <w:rsid w:val="0066410C"/>
    <w:rPr>
      <w:b/>
      <w:sz w:val="24"/>
    </w:rPr>
  </w:style>
  <w:style w:type="character" w:customStyle="1" w:styleId="NormaltagChar">
    <w:name w:val="Normal tag Char"/>
    <w:link w:val="Normaltag"/>
    <w:locked/>
    <w:rsid w:val="0066410C"/>
    <w:rPr>
      <w:rFonts w:ascii="Calibri" w:hAnsi="Calibri"/>
      <w:b/>
      <w:sz w:val="24"/>
    </w:rPr>
  </w:style>
  <w:style w:type="character" w:customStyle="1" w:styleId="StyleBoldUnderline1">
    <w:name w:val="Style Bold Underline1"/>
    <w:basedOn w:val="DefaultParagraphFont"/>
    <w:rsid w:val="0066410C"/>
    <w:rPr>
      <w:b w:val="0"/>
      <w:bCs/>
      <w:u w:val="single"/>
    </w:rPr>
  </w:style>
  <w:style w:type="character" w:customStyle="1" w:styleId="apple-style-span">
    <w:name w:val="apple-style-span"/>
    <w:rsid w:val="0066410C"/>
  </w:style>
  <w:style w:type="character" w:customStyle="1" w:styleId="UnderlineBold">
    <w:name w:val="Underline + Bold"/>
    <w:basedOn w:val="DefaultParagraphFont"/>
    <w:uiPriority w:val="1"/>
    <w:qFormat/>
    <w:rsid w:val="0066410C"/>
    <w:rPr>
      <w:b/>
      <w:sz w:val="20"/>
      <w:u w:val="single"/>
    </w:rPr>
  </w:style>
  <w:style w:type="character" w:customStyle="1" w:styleId="apple-converted-space">
    <w:name w:val="apple-converted-space"/>
    <w:basedOn w:val="DefaultParagraphFont"/>
    <w:qFormat/>
    <w:rsid w:val="0066410C"/>
  </w:style>
  <w:style w:type="character" w:customStyle="1" w:styleId="st">
    <w:name w:val="st"/>
    <w:rsid w:val="0066410C"/>
  </w:style>
  <w:style w:type="character" w:customStyle="1" w:styleId="DebateUnderline">
    <w:name w:val="Debate Underline"/>
    <w:qFormat/>
    <w:rsid w:val="0066410C"/>
    <w:rPr>
      <w:rFonts w:ascii="Times New Roman" w:hAnsi="Times New Roman"/>
      <w:sz w:val="20"/>
      <w:szCs w:val="24"/>
      <w:u w:val="thick"/>
    </w:rPr>
  </w:style>
  <w:style w:type="character" w:customStyle="1" w:styleId="Author-Date">
    <w:name w:val="Author-Date"/>
    <w:qFormat/>
    <w:rsid w:val="0066410C"/>
    <w:rPr>
      <w:b/>
      <w:sz w:val="24"/>
      <w:szCs w:val="24"/>
    </w:rPr>
  </w:style>
  <w:style w:type="paragraph" w:customStyle="1" w:styleId="Cards">
    <w:name w:val="Cards"/>
    <w:next w:val="Normal"/>
    <w:link w:val="CardsChar"/>
    <w:qFormat/>
    <w:rsid w:val="0066410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66410C"/>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66410C"/>
    <w:rPr>
      <w:rFonts w:eastAsia="Calibri"/>
      <w:b/>
    </w:rPr>
  </w:style>
  <w:style w:type="character" w:customStyle="1" w:styleId="BodyTextChar">
    <w:name w:val="Body Text Char"/>
    <w:aliases w:val="BT Char"/>
    <w:basedOn w:val="DefaultParagraphFont"/>
    <w:link w:val="BodyText"/>
    <w:uiPriority w:val="99"/>
    <w:rsid w:val="0066410C"/>
    <w:rPr>
      <w:rFonts w:ascii="Calibri" w:eastAsia="Calibri" w:hAnsi="Calibri"/>
      <w:b/>
    </w:rPr>
  </w:style>
  <w:style w:type="paragraph" w:customStyle="1" w:styleId="Cardunderlining">
    <w:name w:val="Card underlining"/>
    <w:basedOn w:val="Normal"/>
    <w:qFormat/>
    <w:rsid w:val="0066410C"/>
    <w:rPr>
      <w:u w:val="single"/>
    </w:rPr>
  </w:style>
  <w:style w:type="character" w:customStyle="1" w:styleId="NoformattingChar">
    <w:name w:val="No formatting Char"/>
    <w:rsid w:val="0066410C"/>
    <w:rPr>
      <w:rFonts w:ascii="Times New Roman" w:hAnsi="Times New Roman"/>
      <w:b/>
      <w:sz w:val="24"/>
    </w:rPr>
  </w:style>
  <w:style w:type="character" w:customStyle="1" w:styleId="CharacterStyle1">
    <w:name w:val="Character Style 1"/>
    <w:rsid w:val="0066410C"/>
    <w:rPr>
      <w:sz w:val="18"/>
      <w:szCs w:val="18"/>
    </w:rPr>
  </w:style>
  <w:style w:type="paragraph" w:customStyle="1" w:styleId="Cardnon-underlined">
    <w:name w:val="Card non-underlined"/>
    <w:basedOn w:val="Normal"/>
    <w:link w:val="Cardnon-underlinedChar"/>
    <w:autoRedefine/>
    <w:qFormat/>
    <w:rsid w:val="0066410C"/>
    <w:rPr>
      <w:szCs w:val="20"/>
    </w:rPr>
  </w:style>
  <w:style w:type="character" w:customStyle="1" w:styleId="SubtitleChar">
    <w:name w:val="Subtitle Char"/>
    <w:aliases w:val="Underlined card text Char"/>
    <w:link w:val="Subtitle"/>
    <w:uiPriority w:val="11"/>
    <w:rsid w:val="0066410C"/>
    <w:rPr>
      <w:rFonts w:ascii="Times New Roman" w:eastAsia="Times New Roman" w:hAnsi="Times New Roman" w:cs="Times New Roman"/>
      <w:iCs/>
      <w:color w:val="000000"/>
      <w:spacing w:val="15"/>
      <w:szCs w:val="24"/>
      <w:u w:val="single"/>
    </w:rPr>
  </w:style>
  <w:style w:type="character" w:customStyle="1" w:styleId="firstchar">
    <w:name w:val="firstchar"/>
    <w:rsid w:val="0066410C"/>
  </w:style>
  <w:style w:type="character" w:customStyle="1" w:styleId="Style8ptBold">
    <w:name w:val="Style 8 pt Bold"/>
    <w:basedOn w:val="DefaultParagraphFont"/>
    <w:rsid w:val="0066410C"/>
    <w:rPr>
      <w:b w:val="0"/>
      <w:bCs/>
      <w:sz w:val="16"/>
    </w:rPr>
  </w:style>
  <w:style w:type="character" w:customStyle="1" w:styleId="term">
    <w:name w:val="term"/>
    <w:rsid w:val="0066410C"/>
  </w:style>
  <w:style w:type="character" w:customStyle="1" w:styleId="AuthorDate">
    <w:name w:val="Author Date"/>
    <w:qFormat/>
    <w:rsid w:val="0066410C"/>
    <w:rPr>
      <w:b/>
      <w:sz w:val="24"/>
      <w:u w:val="thick"/>
    </w:rPr>
  </w:style>
  <w:style w:type="character" w:customStyle="1" w:styleId="DocumentMapChar1">
    <w:name w:val="Document Map Char1"/>
    <w:basedOn w:val="DefaultParagraphFont"/>
    <w:uiPriority w:val="99"/>
    <w:rsid w:val="0066410C"/>
    <w:rPr>
      <w:rFonts w:ascii="Segoe UI" w:hAnsi="Segoe UI" w:cs="Segoe UI"/>
      <w:sz w:val="16"/>
      <w:szCs w:val="16"/>
    </w:rPr>
  </w:style>
  <w:style w:type="character" w:customStyle="1" w:styleId="UnresolvedMention2">
    <w:name w:val="Unresolved Mention2"/>
    <w:basedOn w:val="DefaultParagraphFont"/>
    <w:uiPriority w:val="99"/>
    <w:rsid w:val="0066410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66410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66410C"/>
    <w:rPr>
      <w:rFonts w:ascii="Calibri" w:hAnsi="Calibri"/>
    </w:rPr>
  </w:style>
  <w:style w:type="paragraph" w:styleId="Footer">
    <w:name w:val="footer"/>
    <w:basedOn w:val="Normal"/>
    <w:link w:val="FooterChar"/>
    <w:uiPriority w:val="99"/>
    <w:rsid w:val="0066410C"/>
    <w:pPr>
      <w:tabs>
        <w:tab w:val="center" w:pos="4680"/>
        <w:tab w:val="right" w:pos="9360"/>
      </w:tabs>
    </w:pPr>
  </w:style>
  <w:style w:type="character" w:customStyle="1" w:styleId="FooterChar">
    <w:name w:val="Footer Char"/>
    <w:basedOn w:val="DefaultParagraphFont"/>
    <w:link w:val="Footer"/>
    <w:uiPriority w:val="99"/>
    <w:rsid w:val="0066410C"/>
    <w:rPr>
      <w:rFonts w:ascii="Calibri" w:hAnsi="Calibri"/>
    </w:rPr>
  </w:style>
  <w:style w:type="paragraph" w:styleId="CommentText">
    <w:name w:val="annotation text"/>
    <w:basedOn w:val="Normal"/>
    <w:link w:val="CommentTextChar"/>
    <w:uiPriority w:val="99"/>
    <w:unhideWhenUsed/>
    <w:qFormat/>
    <w:rsid w:val="0066410C"/>
    <w:rPr>
      <w:szCs w:val="20"/>
    </w:rPr>
  </w:style>
  <w:style w:type="character" w:customStyle="1" w:styleId="CommentTextChar">
    <w:name w:val="Comment Text Char"/>
    <w:basedOn w:val="DefaultParagraphFont"/>
    <w:link w:val="CommentText"/>
    <w:uiPriority w:val="99"/>
    <w:rsid w:val="0066410C"/>
    <w:rPr>
      <w:rFonts w:ascii="Calibri" w:hAnsi="Calibri"/>
      <w:szCs w:val="20"/>
    </w:rPr>
  </w:style>
  <w:style w:type="character" w:customStyle="1" w:styleId="BalloonTextChar">
    <w:name w:val="Balloon Text Char"/>
    <w:basedOn w:val="DefaultParagraphFont"/>
    <w:link w:val="BalloonText"/>
    <w:uiPriority w:val="99"/>
    <w:rsid w:val="0066410C"/>
    <w:rPr>
      <w:rFonts w:ascii="Segoe UI" w:hAnsi="Segoe UI" w:cs="Segoe UI"/>
      <w:sz w:val="18"/>
      <w:szCs w:val="18"/>
    </w:rPr>
  </w:style>
  <w:style w:type="paragraph" w:styleId="BalloonText">
    <w:name w:val="Balloon Text"/>
    <w:basedOn w:val="Normal"/>
    <w:link w:val="BalloonTextChar"/>
    <w:uiPriority w:val="99"/>
    <w:unhideWhenUsed/>
    <w:rsid w:val="0066410C"/>
    <w:rPr>
      <w:rFonts w:ascii="Segoe UI" w:hAnsi="Segoe UI" w:cs="Segoe UI"/>
      <w:sz w:val="18"/>
      <w:szCs w:val="18"/>
    </w:rPr>
  </w:style>
  <w:style w:type="character" w:customStyle="1" w:styleId="BalloonTextChar1">
    <w:name w:val="Balloon Text Char1"/>
    <w:basedOn w:val="DefaultParagraphFont"/>
    <w:uiPriority w:val="99"/>
    <w:rsid w:val="0066410C"/>
    <w:rPr>
      <w:rFonts w:ascii="Segoe UI" w:hAnsi="Segoe UI" w:cs="Segoe UI"/>
      <w:sz w:val="18"/>
      <w:szCs w:val="18"/>
    </w:rPr>
  </w:style>
  <w:style w:type="character" w:customStyle="1" w:styleId="Emphasis2">
    <w:name w:val="Emphasis2"/>
    <w:basedOn w:val="DefaultParagraphFont"/>
    <w:rsid w:val="0066410C"/>
    <w:rPr>
      <w:rFonts w:ascii="Franklin Gothic Heavy" w:hAnsi="Franklin Gothic Heavy" w:hint="default"/>
      <w:iCs/>
      <w:u w:val="single"/>
    </w:rPr>
  </w:style>
  <w:style w:type="paragraph" w:customStyle="1" w:styleId="Nothing">
    <w:name w:val="Nothing"/>
    <w:link w:val="NothingChar"/>
    <w:qFormat/>
    <w:rsid w:val="0066410C"/>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66410C"/>
    <w:rPr>
      <w:rFonts w:ascii="Times New Roman" w:eastAsia="Times New Roman" w:hAnsi="Times New Roman" w:cs="Times New Roman"/>
      <w:sz w:val="20"/>
      <w:szCs w:val="24"/>
    </w:rPr>
  </w:style>
  <w:style w:type="paragraph" w:customStyle="1" w:styleId="cardtext">
    <w:name w:val="card text"/>
    <w:basedOn w:val="Normal"/>
    <w:link w:val="cardtextChar"/>
    <w:qFormat/>
    <w:rsid w:val="0066410C"/>
    <w:pPr>
      <w:ind w:left="288" w:right="288"/>
    </w:pPr>
  </w:style>
  <w:style w:type="character" w:customStyle="1" w:styleId="cardtextChar">
    <w:name w:val="card text Char"/>
    <w:basedOn w:val="DefaultParagraphFont"/>
    <w:link w:val="cardtext"/>
    <w:rsid w:val="0066410C"/>
    <w:rPr>
      <w:rFonts w:ascii="Calibri" w:hAnsi="Calibri"/>
    </w:rPr>
  </w:style>
  <w:style w:type="character" w:customStyle="1" w:styleId="null">
    <w:name w:val="null"/>
    <w:basedOn w:val="DefaultParagraphFont"/>
    <w:rsid w:val="0066410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66410C"/>
    <w:pPr>
      <w:spacing w:after="0" w:line="240" w:lineRule="auto"/>
    </w:pPr>
    <w:rPr>
      <w:b/>
      <w:bCs/>
      <w:sz w:val="20"/>
      <w:u w:val="single"/>
    </w:rPr>
  </w:style>
  <w:style w:type="paragraph" w:customStyle="1" w:styleId="RainwithanA">
    <w:name w:val="Rain with an A"/>
    <w:basedOn w:val="Normal"/>
    <w:link w:val="RainwithanAChar"/>
    <w:uiPriority w:val="4"/>
    <w:qFormat/>
    <w:rsid w:val="0066410C"/>
    <w:pPr>
      <w:outlineLvl w:val="3"/>
    </w:pPr>
    <w:rPr>
      <w:b/>
      <w:sz w:val="26"/>
    </w:rPr>
  </w:style>
  <w:style w:type="character" w:customStyle="1" w:styleId="RainwithanAChar">
    <w:name w:val="Rain with an A Char"/>
    <w:basedOn w:val="DefaultParagraphFont"/>
    <w:link w:val="RainwithanA"/>
    <w:uiPriority w:val="4"/>
    <w:rsid w:val="0066410C"/>
    <w:rPr>
      <w:rFonts w:ascii="Calibri" w:hAnsi="Calibri"/>
      <w:b/>
      <w:sz w:val="26"/>
    </w:rPr>
  </w:style>
  <w:style w:type="paragraph" w:customStyle="1" w:styleId="Analytic">
    <w:name w:val="Analytic"/>
    <w:link w:val="AnalyticChar"/>
    <w:qFormat/>
    <w:rsid w:val="0066410C"/>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66410C"/>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66410C"/>
    <w:rPr>
      <w:rFonts w:ascii="Arial Narrow" w:eastAsiaTheme="minorEastAsia" w:hAnsi="Arial Narrow" w:cs="Calibri"/>
      <w:szCs w:val="24"/>
      <w:u w:val="single"/>
    </w:rPr>
  </w:style>
  <w:style w:type="paragraph" w:customStyle="1" w:styleId="Style4">
    <w:name w:val="Style4"/>
    <w:basedOn w:val="Normal"/>
    <w:link w:val="Style4Char"/>
    <w:qFormat/>
    <w:rsid w:val="0066410C"/>
    <w:rPr>
      <w:rFonts w:ascii="Arial Narrow" w:eastAsiaTheme="minorEastAsia" w:hAnsi="Arial Narrow" w:cs="Calibri"/>
      <w:szCs w:val="24"/>
      <w:u w:val="single"/>
    </w:rPr>
  </w:style>
  <w:style w:type="character" w:customStyle="1" w:styleId="Style9pt">
    <w:name w:val="Style 9 pt"/>
    <w:basedOn w:val="DefaultParagraphFont"/>
    <w:rsid w:val="0066410C"/>
    <w:rPr>
      <w:rFonts w:ascii="Times New Roman" w:hAnsi="Times New Roman"/>
      <w:sz w:val="20"/>
    </w:rPr>
  </w:style>
  <w:style w:type="paragraph" w:customStyle="1" w:styleId="StyleStyle49pt3">
    <w:name w:val="Style Style4 + 9 pt3"/>
    <w:basedOn w:val="Style4"/>
    <w:link w:val="StyleStyle49pt3Char"/>
    <w:qFormat/>
    <w:rsid w:val="0066410C"/>
    <w:rPr>
      <w:rFonts w:ascii="Times New Roman" w:eastAsia="Times New Roman" w:hAnsi="Times New Roman"/>
    </w:rPr>
  </w:style>
  <w:style w:type="character" w:customStyle="1" w:styleId="StyleStyle49pt3Char">
    <w:name w:val="Style Style4 + 9 pt3 Char"/>
    <w:basedOn w:val="Style4Char"/>
    <w:link w:val="StyleStyle49pt3"/>
    <w:rsid w:val="0066410C"/>
    <w:rPr>
      <w:rFonts w:ascii="Times New Roman" w:eastAsia="Times New Roman" w:hAnsi="Times New Roman" w:cs="Calibri"/>
      <w:szCs w:val="24"/>
      <w:u w:val="single"/>
    </w:rPr>
  </w:style>
  <w:style w:type="paragraph" w:customStyle="1" w:styleId="StyleStyle4Bold">
    <w:name w:val="Style Style4 + Bold"/>
    <w:basedOn w:val="Style4"/>
    <w:link w:val="StyleStyle4BoldChar"/>
    <w:qFormat/>
    <w:rsid w:val="0066410C"/>
    <w:rPr>
      <w:rFonts w:ascii="Times New Roman" w:eastAsia="Times New Roman" w:hAnsi="Times New Roman"/>
      <w:b/>
      <w:bCs/>
    </w:rPr>
  </w:style>
  <w:style w:type="character" w:customStyle="1" w:styleId="StyleStyle4BoldChar">
    <w:name w:val="Style Style4 + Bold Char"/>
    <w:basedOn w:val="Style4Char"/>
    <w:link w:val="StyleStyle4Bold"/>
    <w:rsid w:val="0066410C"/>
    <w:rPr>
      <w:rFonts w:ascii="Times New Roman" w:eastAsia="Times New Roman" w:hAnsi="Times New Roman" w:cs="Calibri"/>
      <w:b/>
      <w:bCs/>
      <w:szCs w:val="24"/>
      <w:u w:val="single"/>
    </w:rPr>
  </w:style>
  <w:style w:type="paragraph" w:customStyle="1" w:styleId="analyticreal">
    <w:name w:val="analytic real"/>
    <w:basedOn w:val="Heading4"/>
    <w:link w:val="analyticrealChar"/>
    <w:autoRedefine/>
    <w:uiPriority w:val="4"/>
    <w:qFormat/>
    <w:rsid w:val="0066410C"/>
    <w:rPr>
      <w:color w:val="1F3864" w:themeColor="accent5" w:themeShade="80"/>
    </w:rPr>
  </w:style>
  <w:style w:type="character" w:customStyle="1" w:styleId="analyticrealChar">
    <w:name w:val="analytic real Char"/>
    <w:basedOn w:val="DefaultParagraphFont"/>
    <w:link w:val="analyticreal"/>
    <w:uiPriority w:val="4"/>
    <w:rsid w:val="0066410C"/>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66410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6410C"/>
    <w:rPr>
      <w:rFonts w:ascii="Calibri" w:eastAsiaTheme="majorEastAsia" w:hAnsi="Calibri" w:cstheme="majorBidi"/>
      <w:b/>
      <w:color w:val="44546A" w:themeColor="text2"/>
      <w:sz w:val="24"/>
      <w:szCs w:val="24"/>
    </w:rPr>
  </w:style>
  <w:style w:type="paragraph" w:customStyle="1" w:styleId="cardnotes">
    <w:name w:val="card notes"/>
    <w:uiPriority w:val="4"/>
    <w:qFormat/>
    <w:rsid w:val="0066410C"/>
    <w:rPr>
      <w:rFonts w:ascii="Calibri" w:eastAsiaTheme="majorEastAsia" w:hAnsi="Calibri" w:cstheme="majorBidi"/>
      <w:b/>
      <w:iCs/>
      <w:color w:val="538135" w:themeColor="accent6" w:themeShade="BF"/>
    </w:rPr>
  </w:style>
  <w:style w:type="paragraph" w:customStyle="1" w:styleId="Cardnotes0">
    <w:name w:val="Card notes"/>
    <w:uiPriority w:val="4"/>
    <w:qFormat/>
    <w:rsid w:val="0066410C"/>
    <w:rPr>
      <w:rFonts w:ascii="Calibri" w:hAnsi="Calibri" w:cs="Calibri"/>
      <w:b/>
      <w:color w:val="538135" w:themeColor="accent6" w:themeShade="BF"/>
    </w:rPr>
  </w:style>
  <w:style w:type="paragraph" w:customStyle="1" w:styleId="author--biotitle">
    <w:name w:val="author--bio__title"/>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css-1xu7vd">
    <w:name w:val="css-1xu7vd"/>
    <w:basedOn w:val="DefaultParagraphFont"/>
    <w:rsid w:val="0066410C"/>
  </w:style>
  <w:style w:type="character" w:customStyle="1" w:styleId="css-1656jku">
    <w:name w:val="css-1656jku"/>
    <w:basedOn w:val="DefaultParagraphFont"/>
    <w:rsid w:val="0066410C"/>
  </w:style>
  <w:style w:type="character" w:customStyle="1" w:styleId="css-1dv1kvn">
    <w:name w:val="css-1dv1kvn"/>
    <w:basedOn w:val="DefaultParagraphFont"/>
    <w:rsid w:val="0066410C"/>
  </w:style>
  <w:style w:type="paragraph" w:customStyle="1" w:styleId="component-root-0-2-85">
    <w:name w:val="component-root-0-2-85"/>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jw-volume-update">
    <w:name w:val="jw-volume-update"/>
    <w:basedOn w:val="DefaultParagraphFont"/>
    <w:rsid w:val="0066410C"/>
  </w:style>
  <w:style w:type="character" w:customStyle="1" w:styleId="styleswrapper-sc-8awjxn-0">
    <w:name w:val="styles__wrapper-sc-8awjxn-0"/>
    <w:basedOn w:val="DefaultParagraphFont"/>
    <w:rsid w:val="0066410C"/>
  </w:style>
  <w:style w:type="paragraph" w:customStyle="1" w:styleId="zn-bodyparagraph">
    <w:name w:val="zn-body__paragraph"/>
    <w:basedOn w:val="Normal"/>
    <w:qFormat/>
    <w:rsid w:val="0066410C"/>
    <w:pPr>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unhideWhenUsed/>
    <w:rsid w:val="0066410C"/>
    <w:rPr>
      <w:i/>
      <w:iCs/>
    </w:rPr>
  </w:style>
  <w:style w:type="character" w:customStyle="1" w:styleId="elstoryelementheader">
    <w:name w:val="el__storyelement__header"/>
    <w:basedOn w:val="DefaultParagraphFont"/>
    <w:rsid w:val="0066410C"/>
  </w:style>
  <w:style w:type="paragraph" w:customStyle="1" w:styleId="citation-hover-present">
    <w:name w:val="citation-hover-present"/>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font--body1">
    <w:name w:val="font--body1"/>
    <w:basedOn w:val="DefaultParagraphFont"/>
    <w:rsid w:val="0066410C"/>
  </w:style>
  <w:style w:type="character" w:customStyle="1" w:styleId="gray-darkest">
    <w:name w:val="gray-darkest"/>
    <w:basedOn w:val="DefaultParagraphFont"/>
    <w:rsid w:val="0066410C"/>
  </w:style>
  <w:style w:type="character" w:customStyle="1" w:styleId="font-xxxs">
    <w:name w:val="font-xxxs"/>
    <w:basedOn w:val="DefaultParagraphFont"/>
    <w:rsid w:val="0066410C"/>
  </w:style>
  <w:style w:type="paragraph" w:customStyle="1" w:styleId="color-body">
    <w:name w:val="color-body"/>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plus">
    <w:name w:val="plus"/>
    <w:basedOn w:val="DefaultParagraphFont"/>
    <w:rsid w:val="0066410C"/>
  </w:style>
  <w:style w:type="character" w:customStyle="1" w:styleId="fs-author-name">
    <w:name w:val="fs-author-name"/>
    <w:basedOn w:val="DefaultParagraphFont"/>
    <w:rsid w:val="0066410C"/>
  </w:style>
  <w:style w:type="character" w:customStyle="1" w:styleId="contrib-byline-type">
    <w:name w:val="contrib-byline-type"/>
    <w:basedOn w:val="DefaultParagraphFont"/>
    <w:rsid w:val="0066410C"/>
  </w:style>
  <w:style w:type="character" w:customStyle="1" w:styleId="exclude-from-newsgate">
    <w:name w:val="exclude-from-newsgate"/>
    <w:basedOn w:val="DefaultParagraphFont"/>
    <w:rsid w:val="0066410C"/>
  </w:style>
  <w:style w:type="paragraph" w:customStyle="1" w:styleId="oembed-link-desc">
    <w:name w:val="oembed-link-desc"/>
    <w:basedOn w:val="Normal"/>
    <w:rsid w:val="0066410C"/>
    <w:pPr>
      <w:spacing w:before="100" w:beforeAutospacing="1" w:after="100" w:afterAutospacing="1"/>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unhideWhenUsed/>
    <w:rsid w:val="0066410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6641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6410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6410C"/>
    <w:rPr>
      <w:rFonts w:ascii="Arial" w:eastAsia="Times New Roman" w:hAnsi="Arial" w:cs="Arial"/>
      <w:vanish/>
      <w:sz w:val="16"/>
      <w:szCs w:val="16"/>
    </w:rPr>
  </w:style>
  <w:style w:type="character" w:customStyle="1" w:styleId="dn">
    <w:name w:val="dn"/>
    <w:basedOn w:val="DefaultParagraphFont"/>
    <w:rsid w:val="0066410C"/>
  </w:style>
  <w:style w:type="character" w:customStyle="1" w:styleId="italic">
    <w:name w:val="italic"/>
    <w:basedOn w:val="DefaultParagraphFont"/>
    <w:rsid w:val="0066410C"/>
  </w:style>
  <w:style w:type="character" w:customStyle="1" w:styleId="pr-xxs">
    <w:name w:val="pr-xxs"/>
    <w:basedOn w:val="DefaultParagraphFont"/>
    <w:rsid w:val="0066410C"/>
  </w:style>
  <w:style w:type="character" w:customStyle="1" w:styleId="b">
    <w:name w:val="b"/>
    <w:basedOn w:val="DefaultParagraphFont"/>
    <w:rsid w:val="0066410C"/>
  </w:style>
  <w:style w:type="paragraph" w:customStyle="1" w:styleId="gray-dark1">
    <w:name w:val="gray-dark1"/>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offerlanguage">
    <w:name w:val="offerlanguage"/>
    <w:basedOn w:val="DefaultParagraphFont"/>
    <w:rsid w:val="0066410C"/>
  </w:style>
  <w:style w:type="paragraph" w:customStyle="1" w:styleId="fb-share-item">
    <w:name w:val="fb-share-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css-1rxm0ex">
    <w:name w:val="css-1rxm0ex"/>
    <w:basedOn w:val="DefaultParagraphFont"/>
    <w:rsid w:val="0066410C"/>
  </w:style>
  <w:style w:type="paragraph" w:customStyle="1" w:styleId="css-1qej4jr">
    <w:name w:val="css-1qej4jr"/>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css-1ch0u2v">
    <w:name w:val="css-1ch0u2v"/>
    <w:basedOn w:val="DefaultParagraphFont"/>
    <w:rsid w:val="0066410C"/>
  </w:style>
  <w:style w:type="character" w:customStyle="1" w:styleId="css-u72kgh">
    <w:name w:val="css-u72kgh"/>
    <w:basedOn w:val="DefaultParagraphFont"/>
    <w:rsid w:val="0066410C"/>
  </w:style>
  <w:style w:type="paragraph" w:customStyle="1" w:styleId="css-tsacue">
    <w:name w:val="css-tsacue"/>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css-16f3y1r">
    <w:name w:val="css-16f3y1r"/>
    <w:basedOn w:val="DefaultParagraphFont"/>
    <w:rsid w:val="0066410C"/>
  </w:style>
  <w:style w:type="character" w:customStyle="1" w:styleId="css-cnj6d5">
    <w:name w:val="css-cnj6d5"/>
    <w:basedOn w:val="DefaultParagraphFont"/>
    <w:rsid w:val="0066410C"/>
  </w:style>
  <w:style w:type="character" w:customStyle="1" w:styleId="css-1ly73wi">
    <w:name w:val="css-1ly73wi"/>
    <w:basedOn w:val="DefaultParagraphFont"/>
    <w:rsid w:val="0066410C"/>
  </w:style>
  <w:style w:type="paragraph" w:customStyle="1" w:styleId="css-aknsld">
    <w:name w:val="css-aknsld"/>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66410C"/>
  </w:style>
  <w:style w:type="character" w:customStyle="1" w:styleId="css-1baulvz">
    <w:name w:val="css-1baulvz"/>
    <w:basedOn w:val="DefaultParagraphFont"/>
    <w:rsid w:val="0066410C"/>
  </w:style>
  <w:style w:type="character" w:customStyle="1" w:styleId="css-1sbuyqj">
    <w:name w:val="css-1sbuyqj"/>
    <w:basedOn w:val="DefaultParagraphFont"/>
    <w:rsid w:val="0066410C"/>
  </w:style>
  <w:style w:type="character" w:customStyle="1" w:styleId="css-233int">
    <w:name w:val="css-233int"/>
    <w:basedOn w:val="DefaultParagraphFont"/>
    <w:rsid w:val="0066410C"/>
  </w:style>
  <w:style w:type="paragraph" w:customStyle="1" w:styleId="css-axufdj">
    <w:name w:val="css-axufdj"/>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sc-pambm">
    <w:name w:val="sc-pambm"/>
    <w:basedOn w:val="DefaultParagraphFont"/>
    <w:rsid w:val="0066410C"/>
  </w:style>
  <w:style w:type="character" w:customStyle="1" w:styleId="css-331tlz">
    <w:name w:val="css-331tlz"/>
    <w:basedOn w:val="DefaultParagraphFont"/>
    <w:rsid w:val="0066410C"/>
  </w:style>
  <w:style w:type="character" w:customStyle="1" w:styleId="css-1stvlmo">
    <w:name w:val="css-1stvlmo"/>
    <w:basedOn w:val="DefaultParagraphFont"/>
    <w:rsid w:val="0066410C"/>
  </w:style>
  <w:style w:type="character" w:customStyle="1" w:styleId="css-kpxlkr">
    <w:name w:val="css-kpxlkr"/>
    <w:basedOn w:val="DefaultParagraphFont"/>
    <w:rsid w:val="0066410C"/>
  </w:style>
  <w:style w:type="paragraph" w:customStyle="1" w:styleId="css-1l8wklm">
    <w:name w:val="css-1l8wkl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subscribe-more-info">
    <w:name w:val="subscribe-more-info"/>
    <w:basedOn w:val="DefaultParagraphFont"/>
    <w:rsid w:val="0066410C"/>
  </w:style>
  <w:style w:type="character" w:customStyle="1" w:styleId="generic-title">
    <w:name w:val="generic-title"/>
    <w:basedOn w:val="DefaultParagraphFont"/>
    <w:rsid w:val="0066410C"/>
  </w:style>
  <w:style w:type="paragraph" w:customStyle="1" w:styleId="podcast-toolssubscribe-links">
    <w:name w:val="podcast-tools__subscribe-links"/>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label">
    <w:name w:val="label"/>
    <w:basedOn w:val="DefaultParagraphFont"/>
    <w:rsid w:val="0066410C"/>
  </w:style>
  <w:style w:type="character" w:customStyle="1" w:styleId="line-two">
    <w:name w:val="line-two"/>
    <w:basedOn w:val="DefaultParagraphFont"/>
    <w:rsid w:val="0066410C"/>
  </w:style>
  <w:style w:type="paragraph" w:customStyle="1" w:styleId="met-account-newsletters-varb">
    <w:name w:val="met-account-newsletters-varb"/>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visually-hidden">
    <w:name w:val="visually-hidden"/>
    <w:basedOn w:val="DefaultParagraphFont"/>
    <w:rsid w:val="0066410C"/>
  </w:style>
  <w:style w:type="character" w:customStyle="1" w:styleId="author-title">
    <w:name w:val="author-title"/>
    <w:basedOn w:val="DefaultParagraphFont"/>
    <w:rsid w:val="0066410C"/>
  </w:style>
  <w:style w:type="character" w:customStyle="1" w:styleId="published-date-day">
    <w:name w:val="published-date-day"/>
    <w:basedOn w:val="DefaultParagraphFont"/>
    <w:rsid w:val="0066410C"/>
  </w:style>
  <w:style w:type="character" w:customStyle="1" w:styleId="published-time">
    <w:name w:val="published-time"/>
    <w:basedOn w:val="DefaultParagraphFont"/>
    <w:rsid w:val="0066410C"/>
  </w:style>
  <w:style w:type="paragraph" w:customStyle="1" w:styleId="promo-category">
    <w:name w:val="promo-category"/>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truncate">
    <w:name w:val="truncate"/>
    <w:basedOn w:val="DefaultParagraphFont"/>
    <w:rsid w:val="0066410C"/>
  </w:style>
  <w:style w:type="character" w:customStyle="1" w:styleId="coral-count-number">
    <w:name w:val="coral-count-number"/>
    <w:basedOn w:val="DefaultParagraphFont"/>
    <w:rsid w:val="0066410C"/>
  </w:style>
  <w:style w:type="paragraph" w:customStyle="1" w:styleId="gray-dark">
    <w:name w:val="gray-dark"/>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dateline">
    <w:name w:val="dateline"/>
    <w:basedOn w:val="DefaultParagraphFont"/>
    <w:rsid w:val="0066410C"/>
  </w:style>
  <w:style w:type="paragraph" w:customStyle="1" w:styleId="css-8z2qbt">
    <w:name w:val="css-8z2qb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rsid w:val="0066410C"/>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person-toppertitle-text">
    <w:name w:val="person-topper__title-text"/>
    <w:basedOn w:val="DefaultParagraphFont"/>
    <w:rsid w:val="0066410C"/>
  </w:style>
  <w:style w:type="character" w:customStyle="1" w:styleId="Style11ptUnderline">
    <w:name w:val="Style 11 pt Underline"/>
    <w:basedOn w:val="DefaultParagraphFont"/>
    <w:rsid w:val="0066410C"/>
    <w:rPr>
      <w:sz w:val="20"/>
      <w:u w:val="single"/>
    </w:rPr>
  </w:style>
  <w:style w:type="character" w:customStyle="1" w:styleId="Style11pt">
    <w:name w:val="Style 11 pt"/>
    <w:basedOn w:val="DefaultParagraphFont"/>
    <w:rsid w:val="0066410C"/>
    <w:rPr>
      <w:sz w:val="20"/>
    </w:rPr>
  </w:style>
  <w:style w:type="character" w:customStyle="1" w:styleId="Style11ptBoldUnderline">
    <w:name w:val="Style 11 pt Bold Underline"/>
    <w:basedOn w:val="DefaultParagraphFont"/>
    <w:rsid w:val="0066410C"/>
    <w:rPr>
      <w:b/>
      <w:bCs/>
      <w:sz w:val="20"/>
      <w:u w:val="single"/>
    </w:rPr>
  </w:style>
  <w:style w:type="character" w:customStyle="1" w:styleId="BoldUnderline">
    <w:name w:val="BoldUnderline"/>
    <w:uiPriority w:val="1"/>
    <w:qFormat/>
    <w:rsid w:val="0066410C"/>
    <w:rPr>
      <w:rFonts w:ascii="Arial" w:hAnsi="Arial"/>
      <w:b/>
      <w:sz w:val="20"/>
      <w:u w:val="single"/>
    </w:rPr>
  </w:style>
  <w:style w:type="paragraph" w:customStyle="1" w:styleId="StyleStyle49pt">
    <w:name w:val="Style Style4 + 9 pt"/>
    <w:basedOn w:val="Normal"/>
    <w:link w:val="StyleStyle49ptChar"/>
    <w:qFormat/>
    <w:rsid w:val="0066410C"/>
    <w:rPr>
      <w:rFonts w:eastAsia="Times New Roman"/>
      <w:u w:val="single"/>
    </w:rPr>
  </w:style>
  <w:style w:type="character" w:customStyle="1" w:styleId="StyleStyle49ptChar">
    <w:name w:val="Style Style4 + 9 pt Char"/>
    <w:basedOn w:val="DefaultParagraphFont"/>
    <w:link w:val="StyleStyle49pt"/>
    <w:rsid w:val="0066410C"/>
    <w:rPr>
      <w:rFonts w:ascii="Calibri" w:eastAsia="Times New Roman" w:hAnsi="Calibri"/>
      <w:u w:val="single"/>
    </w:rPr>
  </w:style>
  <w:style w:type="paragraph" w:customStyle="1" w:styleId="StyleStyle49ptBold">
    <w:name w:val="Style Style4 + 9 pt Bold"/>
    <w:basedOn w:val="Normal"/>
    <w:link w:val="StyleStyle49ptBoldChar"/>
    <w:qFormat/>
    <w:rsid w:val="0066410C"/>
    <w:rPr>
      <w:rFonts w:eastAsia="Times New Roman"/>
      <w:b/>
      <w:bCs/>
      <w:u w:val="single"/>
    </w:rPr>
  </w:style>
  <w:style w:type="character" w:customStyle="1" w:styleId="StyleStyle49ptBoldChar">
    <w:name w:val="Style Style4 + 9 pt Bold Char"/>
    <w:basedOn w:val="DefaultParagraphFont"/>
    <w:link w:val="StyleStyle49ptBold"/>
    <w:rsid w:val="0066410C"/>
    <w:rPr>
      <w:rFonts w:ascii="Calibri" w:eastAsia="Times New Roman" w:hAnsi="Calibri"/>
      <w:b/>
      <w:bCs/>
      <w:u w:val="single"/>
    </w:rPr>
  </w:style>
  <w:style w:type="character" w:customStyle="1" w:styleId="Style9ptBoldUnderline">
    <w:name w:val="Style 9 pt Bold Underline"/>
    <w:basedOn w:val="DefaultParagraphFont"/>
    <w:rsid w:val="0066410C"/>
    <w:rPr>
      <w:b/>
      <w:bCs/>
      <w:sz w:val="20"/>
      <w:u w:val="single"/>
    </w:rPr>
  </w:style>
  <w:style w:type="paragraph" w:customStyle="1" w:styleId="Underlining">
    <w:name w:val="Underlining"/>
    <w:basedOn w:val="Normal"/>
    <w:next w:val="Normal"/>
    <w:link w:val="UnderliningChar"/>
    <w:qFormat/>
    <w:rsid w:val="0066410C"/>
    <w:rPr>
      <w:u w:val="single"/>
    </w:rPr>
  </w:style>
  <w:style w:type="character" w:customStyle="1" w:styleId="UnderliningChar">
    <w:name w:val="Underlining Char"/>
    <w:link w:val="Underlining"/>
    <w:locked/>
    <w:rsid w:val="0066410C"/>
    <w:rPr>
      <w:rFonts w:ascii="Calibri" w:hAnsi="Calibri"/>
      <w:u w:val="single"/>
    </w:rPr>
  </w:style>
  <w:style w:type="character" w:customStyle="1" w:styleId="Style9ptUnderline">
    <w:name w:val="Style 9 pt Underline"/>
    <w:basedOn w:val="DefaultParagraphFont"/>
    <w:rsid w:val="0066410C"/>
    <w:rPr>
      <w:sz w:val="20"/>
      <w:u w:val="single"/>
    </w:rPr>
  </w:style>
  <w:style w:type="character" w:customStyle="1" w:styleId="StyleTimesNewRoman9pt">
    <w:name w:val="Style Times New Roman 9 pt"/>
    <w:basedOn w:val="DefaultParagraphFont"/>
    <w:rsid w:val="0066410C"/>
    <w:rPr>
      <w:sz w:val="20"/>
    </w:rPr>
  </w:style>
  <w:style w:type="character" w:customStyle="1" w:styleId="Style9ptUnderline2">
    <w:name w:val="Style 9 pt Underline2"/>
    <w:basedOn w:val="DefaultParagraphFont"/>
    <w:rsid w:val="0066410C"/>
    <w:rPr>
      <w:sz w:val="20"/>
      <w:u w:val="single"/>
    </w:rPr>
  </w:style>
  <w:style w:type="character" w:customStyle="1" w:styleId="Styleunderline9pt1">
    <w:name w:val="Style underline + 9 pt1"/>
    <w:basedOn w:val="underline"/>
    <w:rsid w:val="0066410C"/>
    <w:rPr>
      <w:rFonts w:ascii="Times New Roman" w:hAnsi="Times New Roman"/>
      <w:b w:val="0"/>
      <w:iCs w:val="0"/>
      <w:sz w:val="20"/>
      <w:u w:val="single"/>
    </w:rPr>
  </w:style>
  <w:style w:type="character" w:customStyle="1" w:styleId="subject">
    <w:name w:val="subject"/>
    <w:basedOn w:val="DefaultParagraphFont"/>
    <w:rsid w:val="0066410C"/>
  </w:style>
  <w:style w:type="paragraph" w:customStyle="1" w:styleId="TagText">
    <w:name w:val="TagText"/>
    <w:basedOn w:val="Normal"/>
    <w:qFormat/>
    <w:rsid w:val="0066410C"/>
    <w:rPr>
      <w:rFonts w:ascii="Arial" w:eastAsia="Calibri" w:hAnsi="Arial"/>
      <w:b/>
    </w:rPr>
  </w:style>
  <w:style w:type="paragraph" w:customStyle="1" w:styleId="Style3">
    <w:name w:val="Style3"/>
    <w:basedOn w:val="Normal"/>
    <w:link w:val="Style3Char"/>
    <w:qFormat/>
    <w:rsid w:val="0066410C"/>
    <w:rPr>
      <w:rFonts w:eastAsia="Times New Roman"/>
      <w:b/>
    </w:rPr>
  </w:style>
  <w:style w:type="character" w:customStyle="1" w:styleId="Style3Char">
    <w:name w:val="Style3 Char"/>
    <w:basedOn w:val="DefaultParagraphFont"/>
    <w:link w:val="Style3"/>
    <w:rsid w:val="0066410C"/>
    <w:rPr>
      <w:rFonts w:ascii="Calibri" w:eastAsia="Times New Roman" w:hAnsi="Calibri"/>
      <w:b/>
    </w:rPr>
  </w:style>
  <w:style w:type="paragraph" w:styleId="Quote">
    <w:name w:val="Quote"/>
    <w:aliases w:val="quote"/>
    <w:basedOn w:val="Normal"/>
    <w:next w:val="Normal"/>
    <w:link w:val="QuoteChar"/>
    <w:uiPriority w:val="29"/>
    <w:qFormat/>
    <w:rsid w:val="0066410C"/>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66410C"/>
    <w:rPr>
      <w:rFonts w:ascii="Calibri" w:eastAsia="MS Mincho" w:hAnsi="Calibri"/>
      <w:iCs/>
      <w:color w:val="000000"/>
      <w:sz w:val="16"/>
    </w:rPr>
  </w:style>
  <w:style w:type="character" w:customStyle="1" w:styleId="Boxout">
    <w:name w:val="Boxout"/>
    <w:uiPriority w:val="1"/>
    <w:qFormat/>
    <w:rsid w:val="0066410C"/>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66410C"/>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66410C"/>
    <w:rPr>
      <w:rFonts w:ascii="Times New Roman" w:hAnsi="Times New Roman"/>
      <w:b/>
      <w:bCs/>
      <w:sz w:val="20"/>
      <w:szCs w:val="24"/>
      <w:u w:val="single"/>
      <w:lang w:val="en-US" w:eastAsia="en-US" w:bidi="ar-SA"/>
    </w:rPr>
  </w:style>
  <w:style w:type="paragraph" w:customStyle="1" w:styleId="cards0">
    <w:name w:val="cards"/>
    <w:basedOn w:val="Normal"/>
    <w:qFormat/>
    <w:rsid w:val="0066410C"/>
    <w:rPr>
      <w:rFonts w:eastAsia="Times New Roman"/>
    </w:rPr>
  </w:style>
  <w:style w:type="character" w:customStyle="1" w:styleId="Style1Char">
    <w:name w:val="Style1 Char"/>
    <w:basedOn w:val="DefaultParagraphFont"/>
    <w:rsid w:val="0066410C"/>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66410C"/>
    <w:rPr>
      <w:color w:val="808080"/>
    </w:rPr>
  </w:style>
  <w:style w:type="character" w:customStyle="1" w:styleId="text-node">
    <w:name w:val="text-node"/>
    <w:basedOn w:val="DefaultParagraphFont"/>
    <w:rsid w:val="0066410C"/>
  </w:style>
  <w:style w:type="paragraph" w:customStyle="1" w:styleId="texttext3evx1j">
    <w:name w:val="text__text___3evx1j"/>
    <w:basedOn w:val="Normal"/>
    <w:rsid w:val="0066410C"/>
    <w:pPr>
      <w:spacing w:before="100" w:beforeAutospacing="1" w:after="100" w:afterAutospacing="1"/>
    </w:pPr>
    <w:rPr>
      <w:rFonts w:eastAsia="Times New Roman"/>
    </w:rPr>
  </w:style>
  <w:style w:type="table" w:styleId="TableGrid">
    <w:name w:val="Table Grid"/>
    <w:basedOn w:val="TableNormal"/>
    <w:rsid w:val="0066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66410C"/>
    <w:rPr>
      <w:color w:val="605E5C"/>
      <w:shd w:val="clear" w:color="auto" w:fill="E1DFDD"/>
    </w:rPr>
  </w:style>
  <w:style w:type="character" w:customStyle="1" w:styleId="sep">
    <w:name w:val="sep"/>
    <w:basedOn w:val="DefaultParagraphFont"/>
    <w:rsid w:val="0066410C"/>
  </w:style>
  <w:style w:type="character" w:customStyle="1" w:styleId="BodyText1">
    <w:name w:val="Body Text1"/>
    <w:rsid w:val="006641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66410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66410C"/>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66410C"/>
    <w:pPr>
      <w:autoSpaceDE w:val="0"/>
      <w:autoSpaceDN w:val="0"/>
      <w:adjustRightInd w:val="0"/>
    </w:pPr>
    <w:rPr>
      <w:b/>
      <w:sz w:val="18"/>
      <w:lang w:val="x-none" w:eastAsia="x-none"/>
    </w:rPr>
  </w:style>
  <w:style w:type="character" w:customStyle="1" w:styleId="CitesChar1">
    <w:name w:val="Cites Char1"/>
    <w:link w:val="Cites"/>
    <w:rsid w:val="0066410C"/>
    <w:rPr>
      <w:rFonts w:ascii="Calibri" w:hAnsi="Calibri"/>
      <w:b/>
      <w:sz w:val="18"/>
      <w:lang w:val="x-none" w:eastAsia="x-none"/>
    </w:rPr>
  </w:style>
  <w:style w:type="character" w:customStyle="1" w:styleId="CardsUnderlined">
    <w:name w:val="Cards Underlined"/>
    <w:qFormat/>
    <w:rsid w:val="0066410C"/>
    <w:rPr>
      <w:rFonts w:ascii="Times New Roman" w:hAnsi="Times New Roman"/>
      <w:sz w:val="24"/>
      <w:szCs w:val="24"/>
      <w:u w:val="thick"/>
    </w:rPr>
  </w:style>
  <w:style w:type="character" w:customStyle="1" w:styleId="CardsNotUnderlined">
    <w:name w:val="Cards Not Underlined"/>
    <w:rsid w:val="0066410C"/>
    <w:rPr>
      <w:rFonts w:ascii="Times New Roman" w:hAnsi="Times New Roman"/>
      <w:sz w:val="16"/>
      <w:szCs w:val="16"/>
    </w:rPr>
  </w:style>
  <w:style w:type="paragraph" w:styleId="FootnoteText">
    <w:name w:val="footnote text"/>
    <w:basedOn w:val="Normal"/>
    <w:link w:val="FootnoteTextChar"/>
    <w:uiPriority w:val="99"/>
    <w:unhideWhenUsed/>
    <w:rsid w:val="0066410C"/>
    <w:rPr>
      <w:sz w:val="24"/>
    </w:rPr>
  </w:style>
  <w:style w:type="character" w:customStyle="1" w:styleId="FootnoteTextChar">
    <w:name w:val="Footnote Text Char"/>
    <w:basedOn w:val="DefaultParagraphFont"/>
    <w:link w:val="FootnoteText"/>
    <w:uiPriority w:val="99"/>
    <w:rsid w:val="0066410C"/>
    <w:rPr>
      <w:rFonts w:ascii="Calibri" w:hAnsi="Calibri"/>
      <w:sz w:val="24"/>
    </w:rPr>
  </w:style>
  <w:style w:type="paragraph" w:customStyle="1" w:styleId="text-justify">
    <w:name w:val="text-justify"/>
    <w:basedOn w:val="Normal"/>
    <w:qFormat/>
    <w:rsid w:val="0066410C"/>
    <w:pPr>
      <w:spacing w:before="100" w:beforeAutospacing="1" w:after="100" w:afterAutospacing="1"/>
    </w:pPr>
    <w:rPr>
      <w:rFonts w:eastAsia="Times New Roman"/>
      <w:sz w:val="24"/>
    </w:rPr>
  </w:style>
  <w:style w:type="paragraph" w:customStyle="1" w:styleId="wp-caption-text">
    <w:name w:val="wp-caption-text"/>
    <w:basedOn w:val="Normal"/>
    <w:qFormat/>
    <w:rsid w:val="0066410C"/>
    <w:pPr>
      <w:spacing w:before="100" w:beforeAutospacing="1" w:after="100" w:afterAutospacing="1"/>
    </w:pPr>
    <w:rPr>
      <w:rFonts w:eastAsia="Times New Roman"/>
      <w:sz w:val="24"/>
    </w:rPr>
  </w:style>
  <w:style w:type="character" w:customStyle="1" w:styleId="footnote-reference">
    <w:name w:val="footnote-reference"/>
    <w:basedOn w:val="DefaultParagraphFont"/>
    <w:rsid w:val="0066410C"/>
  </w:style>
  <w:style w:type="paragraph" w:customStyle="1" w:styleId="body-paragraph">
    <w:name w:val="body-paragraph"/>
    <w:basedOn w:val="Normal"/>
    <w:qFormat/>
    <w:rsid w:val="0066410C"/>
    <w:pPr>
      <w:spacing w:before="100" w:beforeAutospacing="1" w:after="100" w:afterAutospacing="1"/>
    </w:pPr>
    <w:rPr>
      <w:rFonts w:eastAsia="Times New Roman"/>
      <w:sz w:val="24"/>
    </w:rPr>
  </w:style>
  <w:style w:type="character" w:customStyle="1" w:styleId="dropcaps2">
    <w:name w:val="dropcaps2"/>
    <w:basedOn w:val="DefaultParagraphFont"/>
    <w:rsid w:val="0066410C"/>
  </w:style>
  <w:style w:type="character" w:customStyle="1" w:styleId="hithighlite">
    <w:name w:val="hithighlite"/>
    <w:basedOn w:val="DefaultParagraphFont"/>
    <w:rsid w:val="0066410C"/>
  </w:style>
  <w:style w:type="character" w:customStyle="1" w:styleId="definition">
    <w:name w:val="definition"/>
    <w:basedOn w:val="DefaultParagraphFont"/>
    <w:rsid w:val="0066410C"/>
  </w:style>
  <w:style w:type="paragraph" w:styleId="EndnoteText">
    <w:name w:val="endnote text"/>
    <w:basedOn w:val="Normal"/>
    <w:link w:val="EndnoteTextChar"/>
    <w:rsid w:val="0066410C"/>
    <w:rPr>
      <w:rFonts w:eastAsia="Cambria"/>
      <w:sz w:val="24"/>
    </w:rPr>
  </w:style>
  <w:style w:type="character" w:customStyle="1" w:styleId="EndnoteTextChar">
    <w:name w:val="Endnote Text Char"/>
    <w:basedOn w:val="DefaultParagraphFont"/>
    <w:link w:val="EndnoteText"/>
    <w:rsid w:val="0066410C"/>
    <w:rPr>
      <w:rFonts w:ascii="Calibri" w:eastAsia="Cambria" w:hAnsi="Calibri"/>
      <w:sz w:val="24"/>
    </w:rPr>
  </w:style>
  <w:style w:type="character" w:styleId="EndnoteReference">
    <w:name w:val="endnote reference"/>
    <w:basedOn w:val="DefaultParagraphFont"/>
    <w:rsid w:val="0066410C"/>
    <w:rPr>
      <w:vertAlign w:val="superscript"/>
    </w:rPr>
  </w:style>
  <w:style w:type="paragraph" w:customStyle="1" w:styleId="evidencetext">
    <w:name w:val="evidence text"/>
    <w:basedOn w:val="Normal"/>
    <w:link w:val="evidencetextChar1"/>
    <w:qFormat/>
    <w:rsid w:val="0066410C"/>
    <w:pPr>
      <w:ind w:left="1008" w:right="720"/>
    </w:pPr>
    <w:rPr>
      <w:rFonts w:eastAsia="Times New Roman"/>
      <w:color w:val="000000"/>
      <w:sz w:val="16"/>
    </w:rPr>
  </w:style>
  <w:style w:type="paragraph" w:customStyle="1" w:styleId="boldcite">
    <w:name w:val="bold cite"/>
    <w:basedOn w:val="Normal"/>
    <w:link w:val="boldciteChar4"/>
    <w:qFormat/>
    <w:rsid w:val="0066410C"/>
    <w:rPr>
      <w:rFonts w:eastAsia="Times New Roman"/>
      <w:b/>
      <w:color w:val="000000"/>
      <w:u w:val="thick" w:color="000000"/>
    </w:rPr>
  </w:style>
  <w:style w:type="character" w:customStyle="1" w:styleId="boldciteChar4">
    <w:name w:val="bold cite Char4"/>
    <w:link w:val="boldcite"/>
    <w:locked/>
    <w:rsid w:val="0066410C"/>
    <w:rPr>
      <w:rFonts w:ascii="Calibri" w:eastAsia="Times New Roman" w:hAnsi="Calibri"/>
      <w:b/>
      <w:color w:val="000000"/>
      <w:u w:val="thick" w:color="000000"/>
    </w:rPr>
  </w:style>
  <w:style w:type="character" w:customStyle="1" w:styleId="highlight2">
    <w:name w:val="highlight2"/>
    <w:rsid w:val="0066410C"/>
    <w:rPr>
      <w:rFonts w:ascii="Arial" w:hAnsi="Arial"/>
      <w:b/>
      <w:sz w:val="19"/>
      <w:u w:val="thick"/>
      <w:bdr w:val="none" w:sz="0" w:space="0" w:color="auto"/>
      <w:shd w:val="clear" w:color="auto" w:fill="auto"/>
    </w:rPr>
  </w:style>
  <w:style w:type="character" w:customStyle="1" w:styleId="reduce2">
    <w:name w:val="reduce2"/>
    <w:rsid w:val="0066410C"/>
    <w:rPr>
      <w:rFonts w:ascii="Arial" w:hAnsi="Arial" w:cs="Arial"/>
      <w:color w:val="000000"/>
      <w:sz w:val="12"/>
      <w:szCs w:val="22"/>
    </w:rPr>
  </w:style>
  <w:style w:type="paragraph" w:customStyle="1" w:styleId="post-date">
    <w:name w:val="post-date"/>
    <w:basedOn w:val="Normal"/>
    <w:qFormat/>
    <w:rsid w:val="0066410C"/>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66410C"/>
  </w:style>
  <w:style w:type="paragraph" w:customStyle="1" w:styleId="headline">
    <w:name w:val="headline"/>
    <w:basedOn w:val="Normal"/>
    <w:qFormat/>
    <w:rsid w:val="0066410C"/>
    <w:pPr>
      <w:spacing w:before="100" w:beforeAutospacing="1" w:after="100" w:afterAutospacing="1"/>
    </w:pPr>
    <w:rPr>
      <w:rFonts w:eastAsia="Times New Roman"/>
      <w:sz w:val="24"/>
    </w:rPr>
  </w:style>
  <w:style w:type="character" w:customStyle="1" w:styleId="locality">
    <w:name w:val="locality"/>
    <w:basedOn w:val="DefaultParagraphFont"/>
    <w:rsid w:val="0066410C"/>
  </w:style>
  <w:style w:type="character" w:customStyle="1" w:styleId="org">
    <w:name w:val="org"/>
    <w:basedOn w:val="DefaultParagraphFont"/>
    <w:rsid w:val="0066410C"/>
  </w:style>
  <w:style w:type="paragraph" w:customStyle="1" w:styleId="p1">
    <w:name w:val="p1"/>
    <w:basedOn w:val="Normal"/>
    <w:qFormat/>
    <w:rsid w:val="0066410C"/>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66410C"/>
  </w:style>
  <w:style w:type="character" w:customStyle="1" w:styleId="tl8wme">
    <w:name w:val="tl8wme"/>
    <w:basedOn w:val="DefaultParagraphFont"/>
    <w:rsid w:val="0066410C"/>
  </w:style>
  <w:style w:type="paragraph" w:customStyle="1" w:styleId="subhead">
    <w:name w:val="subhead"/>
    <w:basedOn w:val="Normal"/>
    <w:qFormat/>
    <w:rsid w:val="0066410C"/>
    <w:pPr>
      <w:spacing w:before="100" w:beforeAutospacing="1" w:after="100" w:afterAutospacing="1"/>
    </w:pPr>
    <w:rPr>
      <w:rFonts w:eastAsia="Times New Roman"/>
      <w:sz w:val="24"/>
    </w:rPr>
  </w:style>
  <w:style w:type="character" w:customStyle="1" w:styleId="ref-overlay">
    <w:name w:val="ref-overlay"/>
    <w:basedOn w:val="DefaultParagraphFont"/>
    <w:rsid w:val="0066410C"/>
  </w:style>
  <w:style w:type="paragraph" w:customStyle="1" w:styleId="titletext">
    <w:name w:val="titletext"/>
    <w:basedOn w:val="Normal"/>
    <w:qFormat/>
    <w:rsid w:val="0066410C"/>
    <w:pPr>
      <w:spacing w:before="100" w:beforeAutospacing="1" w:after="100" w:afterAutospacing="1"/>
    </w:pPr>
    <w:rPr>
      <w:rFonts w:eastAsia="Times New Roman"/>
      <w:sz w:val="24"/>
    </w:rPr>
  </w:style>
  <w:style w:type="paragraph" w:customStyle="1" w:styleId="mainarticleheaderlead--xl">
    <w:name w:val="mainarticleheader__lead--xl"/>
    <w:basedOn w:val="Normal"/>
    <w:qFormat/>
    <w:rsid w:val="0066410C"/>
    <w:pPr>
      <w:spacing w:before="100" w:beforeAutospacing="1" w:after="100" w:afterAutospacing="1"/>
    </w:pPr>
    <w:rPr>
      <w:rFonts w:eastAsia="Times New Roman"/>
      <w:sz w:val="24"/>
    </w:rPr>
  </w:style>
  <w:style w:type="character" w:customStyle="1" w:styleId="superscript">
    <w:name w:val="superscript"/>
    <w:basedOn w:val="DefaultParagraphFont"/>
    <w:rsid w:val="0066410C"/>
  </w:style>
  <w:style w:type="character" w:customStyle="1" w:styleId="pub-link">
    <w:name w:val="pub-link"/>
    <w:basedOn w:val="DefaultParagraphFont"/>
    <w:rsid w:val="0066410C"/>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66410C"/>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66410C"/>
  </w:style>
  <w:style w:type="character" w:customStyle="1" w:styleId="swauthor">
    <w:name w:val="sw_author"/>
    <w:rsid w:val="0066410C"/>
  </w:style>
  <w:style w:type="character" w:customStyle="1" w:styleId="FooterChar1">
    <w:name w:val="Footer Char1"/>
    <w:basedOn w:val="DefaultParagraphFont"/>
    <w:uiPriority w:val="99"/>
    <w:rsid w:val="0066410C"/>
    <w:rPr>
      <w:rFonts w:ascii="Calibri" w:eastAsiaTheme="minorHAnsi" w:hAnsi="Calibri" w:cs="Calibri"/>
      <w:sz w:val="22"/>
      <w:szCs w:val="22"/>
    </w:rPr>
  </w:style>
  <w:style w:type="character" w:styleId="CommentReference">
    <w:name w:val="annotation reference"/>
    <w:basedOn w:val="DefaultParagraphFont"/>
    <w:uiPriority w:val="99"/>
    <w:unhideWhenUsed/>
    <w:rsid w:val="0066410C"/>
    <w:rPr>
      <w:sz w:val="16"/>
      <w:szCs w:val="16"/>
    </w:rPr>
  </w:style>
  <w:style w:type="paragraph" w:styleId="CommentSubject">
    <w:name w:val="annotation subject"/>
    <w:basedOn w:val="CommentText"/>
    <w:next w:val="CommentText"/>
    <w:link w:val="CommentSubjectChar"/>
    <w:uiPriority w:val="99"/>
    <w:unhideWhenUsed/>
    <w:rsid w:val="0066410C"/>
    <w:rPr>
      <w:b/>
      <w:bCs/>
    </w:rPr>
  </w:style>
  <w:style w:type="character" w:customStyle="1" w:styleId="CommentSubjectChar">
    <w:name w:val="Comment Subject Char"/>
    <w:basedOn w:val="CommentTextChar"/>
    <w:link w:val="CommentSubject"/>
    <w:uiPriority w:val="99"/>
    <w:rsid w:val="0066410C"/>
    <w:rPr>
      <w:rFonts w:ascii="Calibri" w:hAnsi="Calibri"/>
      <w:b/>
      <w:bCs/>
      <w:szCs w:val="20"/>
    </w:rPr>
  </w:style>
  <w:style w:type="character" w:customStyle="1" w:styleId="Style1Char1">
    <w:name w:val="Style1 Char1"/>
    <w:basedOn w:val="DefaultParagraphFont"/>
    <w:rsid w:val="0066410C"/>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66410C"/>
    <w:rPr>
      <w:b/>
      <w:bCs/>
    </w:rPr>
  </w:style>
  <w:style w:type="paragraph" w:customStyle="1" w:styleId="Cite2">
    <w:name w:val="Cite 2"/>
    <w:basedOn w:val="Normal"/>
    <w:qFormat/>
    <w:rsid w:val="0066410C"/>
    <w:rPr>
      <w:rFonts w:ascii="Arial" w:eastAsia="Calibri" w:hAnsi="Arial" w:cs="Arial"/>
      <w:b/>
      <w:sz w:val="24"/>
      <w:u w:val="single"/>
    </w:rPr>
  </w:style>
  <w:style w:type="paragraph" w:customStyle="1" w:styleId="FullCite">
    <w:name w:val="Full Cite"/>
    <w:basedOn w:val="Normal"/>
    <w:next w:val="Normal"/>
    <w:link w:val="FullCiteChar"/>
    <w:qFormat/>
    <w:rsid w:val="0066410C"/>
    <w:rPr>
      <w:rFonts w:ascii="Garamond" w:eastAsia="Times New Roman" w:hAnsi="Garamond"/>
      <w:szCs w:val="20"/>
    </w:rPr>
  </w:style>
  <w:style w:type="character" w:customStyle="1" w:styleId="FullCiteChar">
    <w:name w:val="Full Cite Char"/>
    <w:basedOn w:val="DefaultParagraphFont"/>
    <w:link w:val="FullCite"/>
    <w:rsid w:val="0066410C"/>
    <w:rPr>
      <w:rFonts w:ascii="Garamond" w:eastAsia="Times New Roman" w:hAnsi="Garamond"/>
      <w:szCs w:val="20"/>
    </w:rPr>
  </w:style>
  <w:style w:type="paragraph" w:customStyle="1" w:styleId="Shrink">
    <w:name w:val="Shrink"/>
    <w:link w:val="ShrinkChar"/>
    <w:qFormat/>
    <w:rsid w:val="0066410C"/>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66410C"/>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66410C"/>
    <w:rPr>
      <w:u w:val="thick"/>
    </w:rPr>
  </w:style>
  <w:style w:type="character" w:customStyle="1" w:styleId="Small">
    <w:name w:val="Small"/>
    <w:basedOn w:val="DefaultParagraphFont"/>
    <w:uiPriority w:val="1"/>
    <w:qFormat/>
    <w:rsid w:val="0066410C"/>
    <w:rPr>
      <w:sz w:val="12"/>
    </w:rPr>
  </w:style>
  <w:style w:type="paragraph" w:styleId="TOC1">
    <w:name w:val="toc 1"/>
    <w:aliases w:val="Index Basic,good index"/>
    <w:basedOn w:val="Normal"/>
    <w:next w:val="Normal"/>
    <w:autoRedefine/>
    <w:uiPriority w:val="39"/>
    <w:unhideWhenUsed/>
    <w:qFormat/>
    <w:rsid w:val="0066410C"/>
  </w:style>
  <w:style w:type="paragraph" w:styleId="TOC2">
    <w:name w:val="toc 2"/>
    <w:basedOn w:val="Normal"/>
    <w:next w:val="Normal"/>
    <w:autoRedefine/>
    <w:uiPriority w:val="39"/>
    <w:unhideWhenUsed/>
    <w:qFormat/>
    <w:rsid w:val="0066410C"/>
    <w:pPr>
      <w:ind w:left="160"/>
    </w:pPr>
  </w:style>
  <w:style w:type="paragraph" w:styleId="TOC3">
    <w:name w:val="toc 3"/>
    <w:basedOn w:val="Normal"/>
    <w:next w:val="Normal"/>
    <w:autoRedefine/>
    <w:uiPriority w:val="39"/>
    <w:unhideWhenUsed/>
    <w:qFormat/>
    <w:rsid w:val="0066410C"/>
    <w:pPr>
      <w:ind w:left="320"/>
    </w:pPr>
  </w:style>
  <w:style w:type="paragraph" w:styleId="TOC4">
    <w:name w:val="toc 4"/>
    <w:basedOn w:val="Normal"/>
    <w:next w:val="Normal"/>
    <w:autoRedefine/>
    <w:uiPriority w:val="39"/>
    <w:unhideWhenUsed/>
    <w:rsid w:val="0066410C"/>
    <w:pPr>
      <w:ind w:left="480"/>
    </w:pPr>
  </w:style>
  <w:style w:type="paragraph" w:styleId="TOC5">
    <w:name w:val="toc 5"/>
    <w:basedOn w:val="Normal"/>
    <w:next w:val="Normal"/>
    <w:autoRedefine/>
    <w:uiPriority w:val="39"/>
    <w:unhideWhenUsed/>
    <w:rsid w:val="0066410C"/>
    <w:pPr>
      <w:ind w:left="640"/>
    </w:pPr>
  </w:style>
  <w:style w:type="paragraph" w:styleId="TOC6">
    <w:name w:val="toc 6"/>
    <w:basedOn w:val="Normal"/>
    <w:next w:val="Normal"/>
    <w:autoRedefine/>
    <w:uiPriority w:val="39"/>
    <w:unhideWhenUsed/>
    <w:rsid w:val="0066410C"/>
    <w:pPr>
      <w:ind w:left="800"/>
    </w:pPr>
  </w:style>
  <w:style w:type="paragraph" w:styleId="TOC7">
    <w:name w:val="toc 7"/>
    <w:basedOn w:val="Normal"/>
    <w:next w:val="Normal"/>
    <w:autoRedefine/>
    <w:uiPriority w:val="39"/>
    <w:unhideWhenUsed/>
    <w:rsid w:val="0066410C"/>
    <w:pPr>
      <w:ind w:left="960"/>
    </w:pPr>
  </w:style>
  <w:style w:type="paragraph" w:styleId="TOC8">
    <w:name w:val="toc 8"/>
    <w:basedOn w:val="Normal"/>
    <w:next w:val="Normal"/>
    <w:autoRedefine/>
    <w:uiPriority w:val="39"/>
    <w:unhideWhenUsed/>
    <w:rsid w:val="0066410C"/>
    <w:pPr>
      <w:ind w:left="1120"/>
    </w:pPr>
  </w:style>
  <w:style w:type="paragraph" w:styleId="TOC9">
    <w:name w:val="toc 9"/>
    <w:basedOn w:val="Normal"/>
    <w:next w:val="Normal"/>
    <w:autoRedefine/>
    <w:uiPriority w:val="39"/>
    <w:unhideWhenUsed/>
    <w:rsid w:val="0066410C"/>
    <w:pPr>
      <w:ind w:left="1280"/>
    </w:pPr>
  </w:style>
  <w:style w:type="paragraph" w:customStyle="1" w:styleId="CiteReal">
    <w:name w:val="Cite Real"/>
    <w:basedOn w:val="Normal"/>
    <w:next w:val="Normal"/>
    <w:qFormat/>
    <w:rsid w:val="0066410C"/>
    <w:rPr>
      <w:rFonts w:eastAsia="MS Mincho"/>
      <w:b/>
      <w:sz w:val="24"/>
      <w:u w:val="single"/>
    </w:rPr>
  </w:style>
  <w:style w:type="paragraph" w:styleId="Date">
    <w:name w:val="Date"/>
    <w:aliases w:val="date"/>
    <w:basedOn w:val="Normal"/>
    <w:next w:val="Normal"/>
    <w:link w:val="DateChar"/>
    <w:uiPriority w:val="99"/>
    <w:unhideWhenUsed/>
    <w:qFormat/>
    <w:rsid w:val="0066410C"/>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66410C"/>
    <w:rPr>
      <w:rFonts w:ascii="Garamond" w:eastAsia="Times New Roman" w:hAnsi="Garamond"/>
      <w:sz w:val="16"/>
      <w:szCs w:val="20"/>
    </w:rPr>
  </w:style>
  <w:style w:type="character" w:customStyle="1" w:styleId="NothingChar">
    <w:name w:val="Nothing Char"/>
    <w:basedOn w:val="DefaultParagraphFont"/>
    <w:link w:val="Nothing"/>
    <w:locked/>
    <w:rsid w:val="0066410C"/>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66410C"/>
    <w:rPr>
      <w:rFonts w:ascii="Times New Roman" w:eastAsia="Calibri" w:hAnsi="Times New Roman" w:cs="Times New Roman"/>
      <w:b/>
      <w:szCs w:val="20"/>
      <w:u w:val="single"/>
    </w:rPr>
  </w:style>
  <w:style w:type="paragraph" w:customStyle="1" w:styleId="AuthorDate0">
    <w:name w:val="AuthorDate"/>
    <w:next w:val="Nothing"/>
    <w:link w:val="AuthorDateChar"/>
    <w:qFormat/>
    <w:rsid w:val="0066410C"/>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66410C"/>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66410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66410C"/>
    <w:pPr>
      <w:spacing w:before="100" w:beforeAutospacing="1" w:after="100" w:afterAutospacing="1"/>
    </w:pPr>
    <w:rPr>
      <w:rFonts w:eastAsia="Times New Roman"/>
      <w:sz w:val="24"/>
    </w:rPr>
  </w:style>
  <w:style w:type="paragraph" w:customStyle="1" w:styleId="hat">
    <w:name w:val="hat"/>
    <w:basedOn w:val="Normal"/>
    <w:next w:val="Normal"/>
    <w:link w:val="hatChar"/>
    <w:qFormat/>
    <w:rsid w:val="0066410C"/>
    <w:pPr>
      <w:spacing w:before="6600" w:after="240"/>
      <w:jc w:val="center"/>
      <w:outlineLvl w:val="0"/>
    </w:pPr>
    <w:rPr>
      <w:rFonts w:eastAsia="Times New Roman"/>
      <w:b/>
      <w:bCs/>
      <w:sz w:val="44"/>
    </w:rPr>
  </w:style>
  <w:style w:type="paragraph" w:customStyle="1" w:styleId="TxBr41p1">
    <w:name w:val="TxBr_41p1"/>
    <w:basedOn w:val="Normal"/>
    <w:qFormat/>
    <w:rsid w:val="0066410C"/>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aliases w:val="Normal Bold Char"/>
    <w:qFormat/>
    <w:rsid w:val="0066410C"/>
    <w:rPr>
      <w:b/>
      <w:bCs w:val="0"/>
      <w:noProof w:val="0"/>
      <w:sz w:val="22"/>
      <w:lang w:val="en-US" w:eastAsia="en-US" w:bidi="ar-SA"/>
    </w:rPr>
  </w:style>
  <w:style w:type="character" w:customStyle="1" w:styleId="CardsFont12pt0">
    <w:name w:val="Cards + Font 12pt"/>
    <w:basedOn w:val="DefaultParagraphFont"/>
    <w:uiPriority w:val="1"/>
    <w:rsid w:val="0066410C"/>
    <w:rPr>
      <w:rFonts w:ascii="Times New Roman" w:hAnsi="Times New Roman" w:cs="Times New Roman" w:hint="default"/>
      <w:sz w:val="24"/>
      <w:u w:val="single"/>
      <w:lang w:val="en-US" w:eastAsia="en-US" w:bidi="ar-SA"/>
    </w:rPr>
  </w:style>
  <w:style w:type="character" w:customStyle="1" w:styleId="tagCharChar">
    <w:name w:val="tag Char Char"/>
    <w:rsid w:val="0066410C"/>
    <w:rPr>
      <w:rFonts w:ascii="Times New Roman" w:eastAsia="Times New Roman" w:hAnsi="Times New Roman" w:cs="Times New Roman" w:hint="default"/>
      <w:b/>
      <w:bCs w:val="0"/>
      <w:sz w:val="24"/>
      <w:szCs w:val="20"/>
    </w:rPr>
  </w:style>
  <w:style w:type="character" w:customStyle="1" w:styleId="cardCharChar">
    <w:name w:val="card Char Char"/>
    <w:rsid w:val="0066410C"/>
    <w:rPr>
      <w:rFonts w:ascii="Times New Roman" w:eastAsia="Times New Roman" w:hAnsi="Times New Roman" w:cs="Times New Roman" w:hint="default"/>
      <w:sz w:val="20"/>
      <w:szCs w:val="20"/>
    </w:rPr>
  </w:style>
  <w:style w:type="character" w:customStyle="1" w:styleId="BlockTitleCharChar">
    <w:name w:val="Block Title Char Char"/>
    <w:rsid w:val="0066410C"/>
    <w:rPr>
      <w:rFonts w:ascii="Georgia" w:eastAsia="Times New Roman" w:hAnsi="Georgia" w:cs="Arial" w:hint="default"/>
      <w:b/>
      <w:bCs/>
      <w:kern w:val="32"/>
      <w:sz w:val="28"/>
      <w:szCs w:val="32"/>
    </w:rPr>
  </w:style>
  <w:style w:type="character" w:customStyle="1" w:styleId="standardcontent">
    <w:name w:val="standardcontent"/>
    <w:basedOn w:val="DefaultParagraphFont"/>
    <w:rsid w:val="0066410C"/>
  </w:style>
  <w:style w:type="character" w:customStyle="1" w:styleId="storyby">
    <w:name w:val="storyby"/>
    <w:basedOn w:val="DefaultParagraphFont"/>
    <w:rsid w:val="0066410C"/>
  </w:style>
  <w:style w:type="character" w:customStyle="1" w:styleId="CardtextChar0">
    <w:name w:val="Card text Char"/>
    <w:link w:val="Cardtext0"/>
    <w:rsid w:val="0066410C"/>
    <w:rPr>
      <w:rFonts w:ascii="Garamond" w:hAnsi="Garamond"/>
      <w:u w:val="single"/>
    </w:rPr>
  </w:style>
  <w:style w:type="character" w:customStyle="1" w:styleId="underline2">
    <w:name w:val="underline2"/>
    <w:qFormat/>
    <w:rsid w:val="0066410C"/>
    <w:rPr>
      <w:u w:val="single"/>
      <w:bdr w:val="none" w:sz="0" w:space="0" w:color="auto"/>
      <w:shd w:val="clear" w:color="auto" w:fill="B3B3B3"/>
    </w:rPr>
  </w:style>
  <w:style w:type="character" w:styleId="PageNumber">
    <w:name w:val="page number"/>
    <w:aliases w:val="card ununderlined"/>
    <w:basedOn w:val="DefaultParagraphFont"/>
    <w:uiPriority w:val="99"/>
    <w:rsid w:val="0066410C"/>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66410C"/>
    <w:rPr>
      <w:szCs w:val="24"/>
    </w:rPr>
  </w:style>
  <w:style w:type="character" w:customStyle="1" w:styleId="BoldUnderlining">
    <w:name w:val="Bold Underlining"/>
    <w:rsid w:val="0066410C"/>
    <w:rPr>
      <w:b/>
      <w:u w:val="single"/>
    </w:rPr>
  </w:style>
  <w:style w:type="character" w:customStyle="1" w:styleId="BoldUnderlineChar0">
    <w:name w:val="BoldUnderline Char"/>
    <w:rsid w:val="0066410C"/>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66410C"/>
    <w:rPr>
      <w:b/>
      <w:sz w:val="24"/>
    </w:rPr>
  </w:style>
  <w:style w:type="character" w:customStyle="1" w:styleId="Author">
    <w:name w:val="Author"/>
    <w:qFormat/>
    <w:rsid w:val="0066410C"/>
    <w:rPr>
      <w:b/>
      <w:sz w:val="24"/>
    </w:rPr>
  </w:style>
  <w:style w:type="character" w:customStyle="1" w:styleId="author0">
    <w:name w:val="author"/>
    <w:rsid w:val="0066410C"/>
    <w:rPr>
      <w:rFonts w:ascii="Times New Roman" w:hAnsi="Times New Roman"/>
      <w:b/>
      <w:sz w:val="24"/>
    </w:rPr>
  </w:style>
  <w:style w:type="character" w:customStyle="1" w:styleId="articletitle">
    <w:name w:val="articletitle"/>
    <w:rsid w:val="0066410C"/>
    <w:rPr>
      <w:rFonts w:cs="Times New Roman"/>
    </w:rPr>
  </w:style>
  <w:style w:type="character" w:customStyle="1" w:styleId="6pointChar">
    <w:name w:val="6 point Char"/>
    <w:rsid w:val="0066410C"/>
    <w:rPr>
      <w:rFonts w:cs="Times New Roman"/>
      <w:sz w:val="12"/>
      <w:lang w:val="en-US" w:eastAsia="en-US"/>
    </w:rPr>
  </w:style>
  <w:style w:type="character" w:customStyle="1" w:styleId="term1">
    <w:name w:val="term1"/>
    <w:rsid w:val="0066410C"/>
    <w:rPr>
      <w:b/>
      <w:bCs/>
    </w:rPr>
  </w:style>
  <w:style w:type="paragraph" w:customStyle="1" w:styleId="Minimize">
    <w:name w:val="Minimize"/>
    <w:basedOn w:val="Normal"/>
    <w:next w:val="Normal"/>
    <w:qFormat/>
    <w:rsid w:val="0066410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66410C"/>
    <w:rPr>
      <w:sz w:val="12"/>
      <w:szCs w:val="24"/>
    </w:rPr>
  </w:style>
  <w:style w:type="character" w:customStyle="1" w:styleId="StyleThickunderline">
    <w:name w:val="Style Thick underline"/>
    <w:qFormat/>
    <w:rsid w:val="0066410C"/>
    <w:rPr>
      <w:u w:val="thick"/>
    </w:rPr>
  </w:style>
  <w:style w:type="character" w:customStyle="1" w:styleId="UnderlineTextChar">
    <w:name w:val="Underline Text Char"/>
    <w:link w:val="UnderlineText"/>
    <w:rsid w:val="0066410C"/>
    <w:rPr>
      <w:u w:val="single"/>
    </w:rPr>
  </w:style>
  <w:style w:type="paragraph" w:customStyle="1" w:styleId="TagCite">
    <w:name w:val="TagCite"/>
    <w:basedOn w:val="Normal"/>
    <w:uiPriority w:val="99"/>
    <w:qFormat/>
    <w:rsid w:val="0066410C"/>
    <w:rPr>
      <w:rFonts w:ascii="Garamond" w:eastAsia="Times New Roman" w:hAnsi="Garamond"/>
      <w:b/>
      <w:sz w:val="24"/>
    </w:rPr>
  </w:style>
  <w:style w:type="character" w:customStyle="1" w:styleId="CardTextChar1">
    <w:name w:val="Card Text Char"/>
    <w:rsid w:val="0066410C"/>
    <w:rPr>
      <w:rFonts w:ascii="Georgia" w:hAnsi="Georgia" w:cs="Times New Roman"/>
      <w:sz w:val="24"/>
    </w:rPr>
  </w:style>
  <w:style w:type="character" w:customStyle="1" w:styleId="CardTagandCiteChar">
    <w:name w:val="Card Tag and Cite Char"/>
    <w:basedOn w:val="DefaultParagraphFont"/>
    <w:link w:val="CardTagandCite"/>
    <w:rsid w:val="0066410C"/>
    <w:rPr>
      <w:rFonts w:ascii="Arial Narrow" w:hAnsi="Arial Narrow"/>
      <w:b/>
      <w:sz w:val="26"/>
    </w:rPr>
  </w:style>
  <w:style w:type="character" w:customStyle="1" w:styleId="CardText1Char">
    <w:name w:val="Card Text 1 Char"/>
    <w:basedOn w:val="DefaultParagraphFont"/>
    <w:link w:val="CardText1"/>
    <w:rsid w:val="0066410C"/>
    <w:rPr>
      <w:rFonts w:ascii="Arial Narrow" w:hAnsi="Arial Narrow"/>
      <w:color w:val="000000"/>
      <w:u w:val="single"/>
    </w:rPr>
  </w:style>
  <w:style w:type="character" w:customStyle="1" w:styleId="CardText2Char">
    <w:name w:val="Card Text 2 Char"/>
    <w:basedOn w:val="CardText1Char"/>
    <w:link w:val="CardText2"/>
    <w:rsid w:val="0066410C"/>
    <w:rPr>
      <w:rFonts w:ascii="Arial Narrow" w:hAnsi="Arial Narrow"/>
      <w:b/>
      <w:color w:val="000000"/>
      <w:u w:val="single"/>
    </w:rPr>
  </w:style>
  <w:style w:type="character" w:customStyle="1" w:styleId="SmallText">
    <w:name w:val="SmallText"/>
    <w:rsid w:val="0066410C"/>
    <w:rPr>
      <w:color w:val="000000"/>
    </w:rPr>
  </w:style>
  <w:style w:type="character" w:customStyle="1" w:styleId="CardUnderlinedChar">
    <w:name w:val="Card Underlined Char"/>
    <w:basedOn w:val="DefaultParagraphFont"/>
    <w:rsid w:val="0066410C"/>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66410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66410C"/>
    <w:rPr>
      <w:rFonts w:ascii="Calibri" w:eastAsia="Times New Roman" w:hAnsi="Calibri"/>
      <w:b/>
      <w:kern w:val="32"/>
      <w:sz w:val="32"/>
      <w:szCs w:val="20"/>
    </w:rPr>
  </w:style>
  <w:style w:type="character" w:customStyle="1" w:styleId="underline3">
    <w:name w:val="underline3"/>
    <w:basedOn w:val="underline2"/>
    <w:rsid w:val="0066410C"/>
    <w:rPr>
      <w:u w:val="single"/>
      <w:bdr w:val="none" w:sz="0" w:space="0" w:color="auto"/>
      <w:shd w:val="clear" w:color="auto" w:fill="FFFF00"/>
    </w:rPr>
  </w:style>
  <w:style w:type="paragraph" w:customStyle="1" w:styleId="HeadingFake">
    <w:name w:val="Heading Fake"/>
    <w:basedOn w:val="Heading3"/>
    <w:uiPriority w:val="99"/>
    <w:qFormat/>
    <w:rsid w:val="0066410C"/>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66410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6410C"/>
  </w:style>
  <w:style w:type="paragraph" w:customStyle="1" w:styleId="SchoolWorksCited">
    <w:name w:val="School Works Cited"/>
    <w:basedOn w:val="SchoolPaper"/>
    <w:uiPriority w:val="99"/>
    <w:qFormat/>
    <w:rsid w:val="0066410C"/>
  </w:style>
  <w:style w:type="paragraph" w:customStyle="1" w:styleId="BlockQuote">
    <w:name w:val="Block Quote"/>
    <w:basedOn w:val="Normal"/>
    <w:uiPriority w:val="99"/>
    <w:qFormat/>
    <w:rsid w:val="0066410C"/>
    <w:pPr>
      <w:ind w:left="720" w:right="720"/>
    </w:pPr>
    <w:rPr>
      <w:rFonts w:eastAsia="Times New Roman"/>
      <w:kern w:val="32"/>
      <w:sz w:val="24"/>
      <w:szCs w:val="20"/>
    </w:rPr>
  </w:style>
  <w:style w:type="character" w:customStyle="1" w:styleId="menu">
    <w:name w:val="menu"/>
    <w:basedOn w:val="DefaultParagraphFont"/>
    <w:rsid w:val="0066410C"/>
  </w:style>
  <w:style w:type="paragraph" w:customStyle="1" w:styleId="PaperBody">
    <w:name w:val="Paper Body"/>
    <w:basedOn w:val="Normal"/>
    <w:uiPriority w:val="99"/>
    <w:qFormat/>
    <w:rsid w:val="0066410C"/>
    <w:pPr>
      <w:spacing w:line="480" w:lineRule="auto"/>
      <w:ind w:firstLine="720"/>
    </w:pPr>
    <w:rPr>
      <w:rFonts w:eastAsia="Times New Roman"/>
      <w:kern w:val="32"/>
    </w:rPr>
  </w:style>
  <w:style w:type="paragraph" w:customStyle="1" w:styleId="PaperCitation">
    <w:name w:val="Paper Citation"/>
    <w:basedOn w:val="Normal"/>
    <w:uiPriority w:val="99"/>
    <w:qFormat/>
    <w:rsid w:val="0066410C"/>
    <w:pPr>
      <w:spacing w:line="480" w:lineRule="auto"/>
      <w:ind w:left="720" w:hanging="720"/>
    </w:pPr>
    <w:rPr>
      <w:rFonts w:eastAsia="Times New Roman"/>
      <w:kern w:val="32"/>
      <w:szCs w:val="20"/>
    </w:rPr>
  </w:style>
  <w:style w:type="character" w:customStyle="1" w:styleId="hatChar">
    <w:name w:val="hat Char"/>
    <w:basedOn w:val="DefaultParagraphFont"/>
    <w:link w:val="hat"/>
    <w:rsid w:val="0066410C"/>
    <w:rPr>
      <w:rFonts w:ascii="Calibri" w:eastAsia="Times New Roman" w:hAnsi="Calibri"/>
      <w:b/>
      <w:bCs/>
      <w:sz w:val="44"/>
    </w:rPr>
  </w:style>
  <w:style w:type="paragraph" w:customStyle="1" w:styleId="citenon-bold">
    <w:name w:val="cite non-bold"/>
    <w:basedOn w:val="Normal"/>
    <w:link w:val="citenon-boldChar"/>
    <w:qFormat/>
    <w:rsid w:val="0066410C"/>
    <w:rPr>
      <w:rFonts w:eastAsia="Times New Roman"/>
      <w:szCs w:val="20"/>
    </w:rPr>
  </w:style>
  <w:style w:type="paragraph" w:customStyle="1" w:styleId="WW-Default">
    <w:name w:val="WW-Default"/>
    <w:uiPriority w:val="99"/>
    <w:qFormat/>
    <w:rsid w:val="0066410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66410C"/>
  </w:style>
  <w:style w:type="paragraph" w:styleId="Subtitle">
    <w:name w:val="Subtitle"/>
    <w:aliases w:val="Underlined card text"/>
    <w:basedOn w:val="Normal"/>
    <w:next w:val="Normal"/>
    <w:link w:val="SubtitleChar"/>
    <w:uiPriority w:val="11"/>
    <w:qFormat/>
    <w:rsid w:val="0066410C"/>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66410C"/>
    <w:rPr>
      <w:rFonts w:eastAsiaTheme="minorEastAsia"/>
      <w:color w:val="5A5A5A" w:themeColor="text1" w:themeTint="A5"/>
      <w:spacing w:val="15"/>
    </w:rPr>
  </w:style>
  <w:style w:type="character" w:customStyle="1" w:styleId="7TimesNewRoman">
    <w:name w:val="7 Times New Roman"/>
    <w:rsid w:val="0066410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66410C"/>
  </w:style>
  <w:style w:type="paragraph" w:customStyle="1" w:styleId="Standard">
    <w:name w:val="Standard"/>
    <w:uiPriority w:val="99"/>
    <w:qFormat/>
    <w:rsid w:val="0066410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6410C"/>
    <w:pPr>
      <w:spacing w:line="276" w:lineRule="auto"/>
      <w:jc w:val="left"/>
      <w:outlineLvl w:val="9"/>
    </w:pPr>
    <w:rPr>
      <w:color w:val="365F91"/>
      <w:kern w:val="32"/>
      <w:sz w:val="28"/>
    </w:rPr>
  </w:style>
  <w:style w:type="character" w:customStyle="1" w:styleId="CitesChar2">
    <w:name w:val="Cites Char2"/>
    <w:locked/>
    <w:rsid w:val="0066410C"/>
    <w:rPr>
      <w:rFonts w:ascii="Times New Roman" w:eastAsia="Times New Roman" w:hAnsi="Times New Roman" w:cs="Times New Roman"/>
      <w:b/>
      <w:bCs/>
      <w:sz w:val="20"/>
    </w:rPr>
  </w:style>
  <w:style w:type="character" w:customStyle="1" w:styleId="itxtrst">
    <w:name w:val="itxtrst"/>
    <w:rsid w:val="0066410C"/>
  </w:style>
  <w:style w:type="character" w:customStyle="1" w:styleId="A-Underlining">
    <w:name w:val="A-Underlining"/>
    <w:basedOn w:val="DefaultParagraphFont"/>
    <w:rsid w:val="0066410C"/>
    <w:rPr>
      <w:rFonts w:ascii="Garamond" w:hAnsi="Garamond"/>
      <w:color w:val="auto"/>
      <w:sz w:val="24"/>
      <w:u w:val="single"/>
    </w:rPr>
  </w:style>
  <w:style w:type="paragraph" w:customStyle="1" w:styleId="B-TagCite">
    <w:name w:val="B-TagCite"/>
    <w:uiPriority w:val="99"/>
    <w:qFormat/>
    <w:rsid w:val="0066410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66410C"/>
  </w:style>
  <w:style w:type="character" w:customStyle="1" w:styleId="StyleUnderlineBold">
    <w:name w:val="Style Underline + Bold"/>
    <w:rsid w:val="0066410C"/>
    <w:rPr>
      <w:b/>
      <w:bCs/>
      <w:u w:val="single"/>
    </w:rPr>
  </w:style>
  <w:style w:type="character" w:customStyle="1" w:styleId="smallChar">
    <w:name w:val="small Char"/>
    <w:rsid w:val="0066410C"/>
    <w:rPr>
      <w:rFonts w:eastAsia="Calibri"/>
      <w:sz w:val="16"/>
      <w:szCs w:val="22"/>
      <w:lang w:val="en-US" w:eastAsia="en-US" w:bidi="ar-SA"/>
    </w:rPr>
  </w:style>
  <w:style w:type="character" w:customStyle="1" w:styleId="MicroTextChar">
    <w:name w:val="MicroText Char"/>
    <w:link w:val="MicroText"/>
    <w:locked/>
    <w:rsid w:val="0066410C"/>
    <w:rPr>
      <w:rFonts w:ascii="Arial Narrow" w:hAnsi="Arial Narrow"/>
      <w:sz w:val="12"/>
    </w:rPr>
  </w:style>
  <w:style w:type="paragraph" w:customStyle="1" w:styleId="MicroText">
    <w:name w:val="MicroText"/>
    <w:basedOn w:val="Normal"/>
    <w:next w:val="Normal"/>
    <w:link w:val="MicroTextChar"/>
    <w:qFormat/>
    <w:rsid w:val="0066410C"/>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66410C"/>
    <w:rPr>
      <w:rFonts w:ascii="Arial Narrow" w:hAnsi="Arial Narrow" w:cs="Times New Roman"/>
      <w:color w:val="000000"/>
      <w:sz w:val="16"/>
    </w:rPr>
  </w:style>
  <w:style w:type="character" w:customStyle="1" w:styleId="Underline-Highlighted">
    <w:name w:val="Underline-Highlighted"/>
    <w:uiPriority w:val="1"/>
    <w:qFormat/>
    <w:rsid w:val="0066410C"/>
    <w:rPr>
      <w:rFonts w:ascii="Cambria" w:hAnsi="Cambria"/>
      <w:sz w:val="24"/>
      <w:u w:val="single"/>
      <w:bdr w:val="none" w:sz="0" w:space="0" w:color="auto"/>
      <w:shd w:val="clear" w:color="auto" w:fill="99FF66"/>
    </w:rPr>
  </w:style>
  <w:style w:type="character" w:customStyle="1" w:styleId="fn">
    <w:name w:val="fn"/>
    <w:basedOn w:val="DefaultParagraphFont"/>
    <w:rsid w:val="0066410C"/>
  </w:style>
  <w:style w:type="character" w:customStyle="1" w:styleId="newsmain">
    <w:name w:val="news_main"/>
    <w:basedOn w:val="DefaultParagraphFont"/>
    <w:rsid w:val="0066410C"/>
  </w:style>
  <w:style w:type="paragraph" w:customStyle="1" w:styleId="UnderlinedText">
    <w:name w:val="Underlined Text"/>
    <w:basedOn w:val="Normal"/>
    <w:autoRedefine/>
    <w:qFormat/>
    <w:rsid w:val="0066410C"/>
    <w:pPr>
      <w:jc w:val="both"/>
    </w:pPr>
    <w:rPr>
      <w:rFonts w:asciiTheme="minorHAnsi" w:hAnsiTheme="minorHAnsi"/>
      <w:b/>
      <w:sz w:val="24"/>
    </w:rPr>
  </w:style>
  <w:style w:type="character" w:customStyle="1" w:styleId="verdana">
    <w:name w:val="verdana"/>
    <w:basedOn w:val="DefaultParagraphFont"/>
    <w:rsid w:val="0066410C"/>
  </w:style>
  <w:style w:type="character" w:customStyle="1" w:styleId="vitstoryheadline">
    <w:name w:val="vitstoryheadline"/>
    <w:rsid w:val="0066410C"/>
  </w:style>
  <w:style w:type="paragraph" w:customStyle="1" w:styleId="NormalText">
    <w:name w:val="Normal Text"/>
    <w:basedOn w:val="Normal"/>
    <w:link w:val="NormalTextChar"/>
    <w:autoRedefine/>
    <w:qFormat/>
    <w:rsid w:val="0066410C"/>
    <w:pPr>
      <w:jc w:val="both"/>
    </w:pPr>
    <w:rPr>
      <w:rFonts w:eastAsia="Times New Roman"/>
      <w:szCs w:val="26"/>
      <w:lang w:val="x-none" w:eastAsia="ja-JP"/>
    </w:rPr>
  </w:style>
  <w:style w:type="character" w:customStyle="1" w:styleId="NormalTextChar">
    <w:name w:val="Normal Text Char"/>
    <w:link w:val="NormalText"/>
    <w:rsid w:val="0066410C"/>
    <w:rPr>
      <w:rFonts w:ascii="Calibri" w:eastAsia="Times New Roman" w:hAnsi="Calibri"/>
      <w:szCs w:val="26"/>
      <w:lang w:val="x-none" w:eastAsia="ja-JP"/>
    </w:rPr>
  </w:style>
  <w:style w:type="paragraph" w:customStyle="1" w:styleId="HotRoute">
    <w:name w:val="Hot Route!"/>
    <w:basedOn w:val="Normal"/>
    <w:link w:val="HotRouteChar"/>
    <w:uiPriority w:val="99"/>
    <w:qFormat/>
    <w:rsid w:val="0066410C"/>
    <w:pPr>
      <w:ind w:left="144"/>
    </w:pPr>
    <w:rPr>
      <w:rFonts w:eastAsia="Times New Roman"/>
    </w:rPr>
  </w:style>
  <w:style w:type="character" w:customStyle="1" w:styleId="UnderlinedTextCharChar">
    <w:name w:val="Underlined Text Char Char"/>
    <w:basedOn w:val="DefaultParagraphFont"/>
    <w:rsid w:val="0066410C"/>
    <w:rPr>
      <w:rFonts w:cs="Arial"/>
      <w:bCs/>
      <w:noProof w:val="0"/>
      <w:szCs w:val="26"/>
      <w:u w:val="single"/>
      <w:lang w:val="en-US" w:eastAsia="en-US" w:bidi="ar-SA"/>
    </w:rPr>
  </w:style>
  <w:style w:type="character" w:customStyle="1" w:styleId="il">
    <w:name w:val="il"/>
    <w:rsid w:val="0066410C"/>
  </w:style>
  <w:style w:type="paragraph" w:customStyle="1" w:styleId="underlined">
    <w:name w:val="underlined"/>
    <w:next w:val="Normal"/>
    <w:link w:val="underlinedChar"/>
    <w:autoRedefine/>
    <w:qFormat/>
    <w:rsid w:val="0066410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6410C"/>
    <w:rPr>
      <w:rFonts w:ascii="Times New Roman" w:eastAsia="Malgun Gothic" w:hAnsi="Times New Roman" w:cs="Times New Roman"/>
      <w:sz w:val="24"/>
      <w:szCs w:val="24"/>
      <w:u w:val="single"/>
    </w:rPr>
  </w:style>
  <w:style w:type="character" w:customStyle="1" w:styleId="citenon-boldChar">
    <w:name w:val="cite non-bold Char"/>
    <w:link w:val="citenon-bold"/>
    <w:rsid w:val="0066410C"/>
    <w:rPr>
      <w:rFonts w:ascii="Calibri" w:eastAsia="Times New Roman" w:hAnsi="Calibri"/>
      <w:szCs w:val="20"/>
    </w:rPr>
  </w:style>
  <w:style w:type="character" w:customStyle="1" w:styleId="EmphasizeThis">
    <w:name w:val="EmphasizeThis"/>
    <w:rsid w:val="0066410C"/>
    <w:rPr>
      <w:rFonts w:ascii="Georgia" w:hAnsi="Georgia"/>
      <w:b/>
      <w:iCs/>
      <w:sz w:val="24"/>
      <w:u w:val="thick"/>
    </w:rPr>
  </w:style>
  <w:style w:type="character" w:customStyle="1" w:styleId="CiteReal0">
    <w:name w:val="CiteReal"/>
    <w:uiPriority w:val="1"/>
    <w:qFormat/>
    <w:rsid w:val="0066410C"/>
    <w:rPr>
      <w:rFonts w:ascii="Arial" w:hAnsi="Arial"/>
      <w:b/>
      <w:sz w:val="24"/>
      <w:u w:val="single"/>
    </w:rPr>
  </w:style>
  <w:style w:type="character" w:customStyle="1" w:styleId="dropcap1">
    <w:name w:val="dropcap1"/>
    <w:rsid w:val="0066410C"/>
  </w:style>
  <w:style w:type="character" w:styleId="FootnoteReference">
    <w:name w:val="footnote reference"/>
    <w:aliases w:val="a Footnote Reference,Style 18,Ref,de nota al pie"/>
    <w:basedOn w:val="DefaultParagraphFont"/>
    <w:rsid w:val="0066410C"/>
    <w:rPr>
      <w:vertAlign w:val="superscript"/>
    </w:rPr>
  </w:style>
  <w:style w:type="paragraph" w:customStyle="1" w:styleId="Default">
    <w:name w:val="Default"/>
    <w:basedOn w:val="Normal"/>
    <w:uiPriority w:val="99"/>
    <w:qFormat/>
    <w:rsid w:val="0066410C"/>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66410C"/>
    <w:rPr>
      <w:rFonts w:ascii="Verdana" w:eastAsia="Verdana" w:hAnsi="Verdana" w:cs="Cambria"/>
    </w:rPr>
  </w:style>
  <w:style w:type="paragraph" w:customStyle="1" w:styleId="PageHeaderLine1">
    <w:name w:val="PageHeaderLine1"/>
    <w:basedOn w:val="Normal"/>
    <w:uiPriority w:val="99"/>
    <w:qFormat/>
    <w:rsid w:val="0066410C"/>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66410C"/>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66410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6410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6410C"/>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66410C"/>
    <w:rPr>
      <w:rFonts w:ascii="Palatino Linotype" w:hAnsi="Palatino Linotype" w:cs="Palatino Linotype"/>
      <w:b/>
      <w:sz w:val="24"/>
    </w:rPr>
  </w:style>
  <w:style w:type="character" w:customStyle="1" w:styleId="TagtemplateChar">
    <w:name w:val="Tagtemplate Char"/>
    <w:link w:val="Tagtemplate"/>
    <w:locked/>
    <w:rsid w:val="0066410C"/>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66410C"/>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66410C"/>
    <w:rPr>
      <w:b/>
      <w:bCs w:val="0"/>
      <w:sz w:val="20"/>
      <w:u w:val="single"/>
    </w:rPr>
  </w:style>
  <w:style w:type="character" w:customStyle="1" w:styleId="FontStyle72">
    <w:name w:val="Font Style72"/>
    <w:rsid w:val="0066410C"/>
    <w:rPr>
      <w:rFonts w:ascii="Cambria" w:hAnsi="Cambria" w:cs="Cambria" w:hint="default"/>
      <w:sz w:val="16"/>
      <w:szCs w:val="16"/>
    </w:rPr>
  </w:style>
  <w:style w:type="character" w:customStyle="1" w:styleId="FontStyle73">
    <w:name w:val="Font Style73"/>
    <w:uiPriority w:val="99"/>
    <w:rsid w:val="0066410C"/>
    <w:rPr>
      <w:rFonts w:ascii="Cambria" w:hAnsi="Cambria" w:cs="Cambria" w:hint="default"/>
      <w:i/>
      <w:iCs/>
      <w:sz w:val="16"/>
      <w:szCs w:val="16"/>
    </w:rPr>
  </w:style>
  <w:style w:type="character" w:customStyle="1" w:styleId="UnderlinestyleChar2">
    <w:name w:val="Underline style Char2"/>
    <w:rsid w:val="0066410C"/>
    <w:rPr>
      <w:sz w:val="22"/>
      <w:szCs w:val="24"/>
      <w:u w:val="single"/>
      <w:lang w:val="en-US" w:eastAsia="en-US" w:bidi="ar-SA"/>
    </w:rPr>
  </w:style>
  <w:style w:type="character" w:customStyle="1" w:styleId="UnderlineCard">
    <w:name w:val="Underline Card"/>
    <w:uiPriority w:val="6"/>
    <w:qFormat/>
    <w:rsid w:val="0066410C"/>
    <w:rPr>
      <w:rFonts w:ascii="Palatino Linotype" w:hAnsi="Palatino Linotype" w:cs="Palatino Linotype" w:hint="default"/>
      <w:b w:val="0"/>
      <w:bCs/>
      <w:sz w:val="20"/>
      <w:u w:val="single"/>
    </w:rPr>
  </w:style>
  <w:style w:type="character" w:customStyle="1" w:styleId="StyleUnderline1">
    <w:name w:val="Style Underline1"/>
    <w:rsid w:val="0066410C"/>
    <w:rPr>
      <w:u w:val="single"/>
    </w:rPr>
  </w:style>
  <w:style w:type="paragraph" w:styleId="BodyText2">
    <w:name w:val="Body Text 2"/>
    <w:basedOn w:val="Normal"/>
    <w:link w:val="BodyText2Char"/>
    <w:uiPriority w:val="99"/>
    <w:qFormat/>
    <w:rsid w:val="0066410C"/>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uiPriority w:val="99"/>
    <w:rsid w:val="0066410C"/>
    <w:rPr>
      <w:rFonts w:ascii="New Baskerville" w:eastAsia="Segoe UI" w:hAnsi="New Baskerville" w:cs="Cambria"/>
      <w:lang w:eastAsia="zh-CN"/>
    </w:rPr>
  </w:style>
  <w:style w:type="paragraph" w:customStyle="1" w:styleId="TagCite0">
    <w:name w:val="Tag/Cite"/>
    <w:basedOn w:val="Normal"/>
    <w:link w:val="TagCiteChar"/>
    <w:qFormat/>
    <w:rsid w:val="0066410C"/>
    <w:rPr>
      <w:rFonts w:eastAsia="Cambria" w:cs="Cambria"/>
      <w:b/>
    </w:rPr>
  </w:style>
  <w:style w:type="character" w:customStyle="1" w:styleId="TagCiteChar">
    <w:name w:val="Tag/Cite Char"/>
    <w:basedOn w:val="DefaultParagraphFont"/>
    <w:link w:val="TagCite0"/>
    <w:rsid w:val="0066410C"/>
    <w:rPr>
      <w:rFonts w:ascii="Calibri" w:eastAsia="Cambria" w:hAnsi="Calibri" w:cs="Cambria"/>
      <w:b/>
    </w:rPr>
  </w:style>
  <w:style w:type="character" w:customStyle="1" w:styleId="TitleChar2">
    <w:name w:val="Title Char2"/>
    <w:basedOn w:val="DefaultParagraphFont"/>
    <w:uiPriority w:val="5"/>
    <w:qFormat/>
    <w:rsid w:val="0066410C"/>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66410C"/>
    <w:rPr>
      <w:rFonts w:ascii="Cambria" w:hAnsi="Cambria" w:cs="Cambria"/>
      <w:sz w:val="20"/>
      <w:szCs w:val="20"/>
    </w:rPr>
  </w:style>
  <w:style w:type="character" w:customStyle="1" w:styleId="FontStyle50">
    <w:name w:val="Font Style50"/>
    <w:uiPriority w:val="99"/>
    <w:rsid w:val="0066410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6410C"/>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6410C"/>
    <w:rPr>
      <w:rFonts w:ascii="Calibri" w:eastAsia="Cambria" w:hAnsi="Calibri" w:cs="Cambria"/>
      <w:spacing w:val="-3"/>
      <w:szCs w:val="20"/>
    </w:rPr>
  </w:style>
  <w:style w:type="character" w:customStyle="1" w:styleId="kn">
    <w:name w:val="kn"/>
    <w:basedOn w:val="DefaultParagraphFont"/>
    <w:rsid w:val="0066410C"/>
  </w:style>
  <w:style w:type="paragraph" w:customStyle="1" w:styleId="CardIndented">
    <w:name w:val="Card (Indented)"/>
    <w:basedOn w:val="Normal"/>
    <w:link w:val="CardIndentedChar"/>
    <w:qFormat/>
    <w:rsid w:val="0066410C"/>
    <w:pPr>
      <w:ind w:left="288"/>
    </w:pPr>
    <w:rPr>
      <w:rFonts w:ascii="Verdana" w:hAnsi="Verdana"/>
    </w:rPr>
  </w:style>
  <w:style w:type="character" w:customStyle="1" w:styleId="CardIndentedChar">
    <w:name w:val="Card (Indented) Char"/>
    <w:basedOn w:val="DefaultParagraphFont"/>
    <w:link w:val="CardIndented"/>
    <w:rsid w:val="0066410C"/>
    <w:rPr>
      <w:rFonts w:ascii="Verdana" w:hAnsi="Verdana"/>
    </w:rPr>
  </w:style>
  <w:style w:type="character" w:customStyle="1" w:styleId="Style8pt">
    <w:name w:val="Style 8 pt"/>
    <w:basedOn w:val="DefaultParagraphFont"/>
    <w:rsid w:val="0066410C"/>
    <w:rPr>
      <w:sz w:val="14"/>
    </w:rPr>
  </w:style>
  <w:style w:type="character" w:customStyle="1" w:styleId="ReallyfuckingsmallChar">
    <w:name w:val="Really fucking small Char"/>
    <w:link w:val="Reallyfuckingsmall"/>
    <w:locked/>
    <w:rsid w:val="0066410C"/>
    <w:rPr>
      <w:rFonts w:ascii="Cambria" w:eastAsia="Myriad Pro Light Cond" w:hAnsi="Cambria" w:cs="Cambria"/>
      <w:sz w:val="10"/>
    </w:rPr>
  </w:style>
  <w:style w:type="paragraph" w:customStyle="1" w:styleId="Reallyfuckingsmall">
    <w:name w:val="Really fucking small"/>
    <w:basedOn w:val="Normal"/>
    <w:link w:val="ReallyfuckingsmallChar"/>
    <w:qFormat/>
    <w:rsid w:val="0066410C"/>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66410C"/>
    <w:rPr>
      <w:b/>
      <w:bCs/>
      <w:sz w:val="26"/>
      <w:u w:val="single"/>
    </w:rPr>
  </w:style>
  <w:style w:type="character" w:customStyle="1" w:styleId="Debate-CardSmalltextF2Char">
    <w:name w:val="Debate- Card Small text F2 Char"/>
    <w:link w:val="Debate-CardSmalltextF2"/>
    <w:locked/>
    <w:rsid w:val="0066410C"/>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66410C"/>
    <w:rPr>
      <w:rFonts w:ascii="Times New Roman" w:eastAsia="Cambria" w:hAnsi="Times New Roman" w:cs="Verdana"/>
      <w:sz w:val="20"/>
    </w:rPr>
  </w:style>
  <w:style w:type="character" w:customStyle="1" w:styleId="Debate-EmphasizedText-F5Char">
    <w:name w:val="Debate- Emphasized Text- F5 Char"/>
    <w:link w:val="Debate-EmphasizedText-F5"/>
    <w:locked/>
    <w:rsid w:val="0066410C"/>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66410C"/>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66410C"/>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66410C"/>
    <w:pPr>
      <w:spacing w:after="200"/>
    </w:pPr>
    <w:rPr>
      <w:rFonts w:ascii="Times New Roman" w:hAnsi="Times New Roman" w:cs="Verdana"/>
      <w:sz w:val="20"/>
      <w:u w:val="single"/>
    </w:rPr>
  </w:style>
  <w:style w:type="character" w:customStyle="1" w:styleId="CitesChar">
    <w:name w:val="Cites Char"/>
    <w:rsid w:val="0066410C"/>
    <w:rPr>
      <w:rFonts w:ascii="Cambria" w:eastAsia="Verdana" w:hAnsi="Cambria" w:cs="Cambria"/>
      <w:b/>
      <w:sz w:val="24"/>
      <w:u w:val="single"/>
    </w:rPr>
  </w:style>
  <w:style w:type="character" w:customStyle="1" w:styleId="texto1">
    <w:name w:val="texto1"/>
    <w:basedOn w:val="DefaultParagraphFont"/>
    <w:rsid w:val="0066410C"/>
  </w:style>
  <w:style w:type="character" w:customStyle="1" w:styleId="person-name">
    <w:name w:val="person-name"/>
    <w:basedOn w:val="DefaultParagraphFont"/>
    <w:rsid w:val="0066410C"/>
  </w:style>
  <w:style w:type="paragraph" w:customStyle="1" w:styleId="MinimizedText">
    <w:name w:val="Minimized Text"/>
    <w:link w:val="MinimizedTextChar"/>
    <w:qFormat/>
    <w:rsid w:val="0066410C"/>
    <w:pPr>
      <w:spacing w:after="200" w:line="276" w:lineRule="auto"/>
    </w:pPr>
    <w:rPr>
      <w:rFonts w:eastAsia="Cambria"/>
      <w:sz w:val="16"/>
      <w:szCs w:val="24"/>
    </w:rPr>
  </w:style>
  <w:style w:type="character" w:customStyle="1" w:styleId="MinimizedTextChar">
    <w:name w:val="Minimized Text Char"/>
    <w:link w:val="MinimizedText"/>
    <w:rsid w:val="0066410C"/>
    <w:rPr>
      <w:rFonts w:eastAsia="Cambria"/>
      <w:sz w:val="16"/>
      <w:szCs w:val="24"/>
    </w:rPr>
  </w:style>
  <w:style w:type="character" w:customStyle="1" w:styleId="-SmallText-">
    <w:name w:val="-Small Text-"/>
    <w:rsid w:val="0066410C"/>
    <w:rPr>
      <w:rFonts w:ascii="Book Antiqua" w:hAnsi="Book Antiqua" w:cs="Cambria"/>
      <w:sz w:val="16"/>
    </w:rPr>
  </w:style>
  <w:style w:type="character" w:customStyle="1" w:styleId="A5">
    <w:name w:val="A5"/>
    <w:rsid w:val="0066410C"/>
    <w:rPr>
      <w:rFonts w:ascii="Cambria" w:hAnsi="Cambria" w:cs="Cambria"/>
      <w:color w:val="000000"/>
      <w:sz w:val="13"/>
      <w:szCs w:val="13"/>
    </w:rPr>
  </w:style>
  <w:style w:type="character" w:customStyle="1" w:styleId="blue">
    <w:name w:val="blue"/>
    <w:basedOn w:val="DefaultParagraphFont"/>
    <w:rsid w:val="0066410C"/>
  </w:style>
  <w:style w:type="character" w:customStyle="1" w:styleId="articoloinside">
    <w:name w:val="articolo_inside"/>
    <w:rsid w:val="0066410C"/>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66410C"/>
    <w:rPr>
      <w:rFonts w:ascii="Cambria" w:eastAsia="Cambria" w:hAnsi="Cambria" w:cs="Cambria"/>
      <w:b/>
      <w:sz w:val="24"/>
      <w:szCs w:val="24"/>
    </w:rPr>
  </w:style>
  <w:style w:type="character" w:customStyle="1" w:styleId="tagchar0">
    <w:name w:val="tagchar"/>
    <w:basedOn w:val="DefaultParagraphFont"/>
    <w:rsid w:val="0066410C"/>
  </w:style>
  <w:style w:type="paragraph" w:styleId="HTMLPreformatted">
    <w:name w:val="HTML Preformatted"/>
    <w:basedOn w:val="Normal"/>
    <w:link w:val="HTMLPreformattedChar"/>
    <w:uiPriority w:val="99"/>
    <w:unhideWhenUsed/>
    <w:rsid w:val="0066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66410C"/>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66410C"/>
    <w:rPr>
      <w:rFonts w:eastAsia="Verdana"/>
      <w:u w:val="single"/>
    </w:rPr>
  </w:style>
  <w:style w:type="character" w:customStyle="1" w:styleId="StyleUnderlineChar11pt3Char">
    <w:name w:val="Style Underline Char + 11 pt3 Char"/>
    <w:link w:val="StyleUnderlineChar11pt3"/>
    <w:rsid w:val="0066410C"/>
    <w:rPr>
      <w:rFonts w:ascii="Calibri" w:eastAsia="Verdana" w:hAnsi="Calibri"/>
      <w:u w:val="single"/>
    </w:rPr>
  </w:style>
  <w:style w:type="paragraph" w:customStyle="1" w:styleId="StyleUnderlineChar11ptBold3">
    <w:name w:val="Style Underline Char + 11 pt Bold3"/>
    <w:basedOn w:val="Normal"/>
    <w:link w:val="StyleUnderlineChar11ptBold3Char"/>
    <w:qFormat/>
    <w:rsid w:val="0066410C"/>
    <w:rPr>
      <w:rFonts w:eastAsia="Verdana"/>
      <w:b/>
      <w:bCs/>
      <w:u w:val="single"/>
    </w:rPr>
  </w:style>
  <w:style w:type="character" w:customStyle="1" w:styleId="StyleUnderlineChar11ptBold3Char">
    <w:name w:val="Style Underline Char + 11 pt Bold3 Char"/>
    <w:link w:val="StyleUnderlineChar11ptBold3"/>
    <w:rsid w:val="0066410C"/>
    <w:rPr>
      <w:rFonts w:ascii="Calibri" w:eastAsia="Verdana" w:hAnsi="Calibri"/>
      <w:b/>
      <w:bCs/>
      <w:u w:val="single"/>
    </w:rPr>
  </w:style>
  <w:style w:type="paragraph" w:customStyle="1" w:styleId="pagetools">
    <w:name w:val="pagetools"/>
    <w:basedOn w:val="Normal"/>
    <w:qFormat/>
    <w:rsid w:val="0066410C"/>
    <w:pPr>
      <w:spacing w:before="100" w:beforeAutospacing="1" w:after="100" w:afterAutospacing="1"/>
    </w:pPr>
    <w:rPr>
      <w:rFonts w:eastAsia="Cambria"/>
      <w:sz w:val="24"/>
    </w:rPr>
  </w:style>
  <w:style w:type="character" w:customStyle="1" w:styleId="desc">
    <w:name w:val="desc"/>
    <w:basedOn w:val="DefaultParagraphFont"/>
    <w:rsid w:val="0066410C"/>
  </w:style>
  <w:style w:type="character" w:customStyle="1" w:styleId="job">
    <w:name w:val="job"/>
    <w:basedOn w:val="DefaultParagraphFont"/>
    <w:rsid w:val="0066410C"/>
  </w:style>
  <w:style w:type="character" w:customStyle="1" w:styleId="company">
    <w:name w:val="company"/>
    <w:basedOn w:val="DefaultParagraphFont"/>
    <w:rsid w:val="0066410C"/>
  </w:style>
  <w:style w:type="paragraph" w:customStyle="1" w:styleId="Text">
    <w:name w:val="Text"/>
    <w:basedOn w:val="TagCite"/>
    <w:qFormat/>
    <w:rsid w:val="0066410C"/>
    <w:rPr>
      <w:rFonts w:ascii="Book Antiqua" w:eastAsiaTheme="minorHAnsi" w:hAnsi="Book Antiqua"/>
      <w:b w:val="0"/>
    </w:rPr>
  </w:style>
  <w:style w:type="character" w:customStyle="1" w:styleId="publisher">
    <w:name w:val="publisher"/>
    <w:basedOn w:val="DefaultParagraphFont"/>
    <w:rsid w:val="0066410C"/>
  </w:style>
  <w:style w:type="character" w:customStyle="1" w:styleId="pubyear">
    <w:name w:val="pubyear"/>
    <w:basedOn w:val="DefaultParagraphFont"/>
    <w:rsid w:val="0066410C"/>
  </w:style>
  <w:style w:type="character" w:customStyle="1" w:styleId="pubcity">
    <w:name w:val="pubcity"/>
    <w:basedOn w:val="DefaultParagraphFont"/>
    <w:rsid w:val="0066410C"/>
  </w:style>
  <w:style w:type="paragraph" w:customStyle="1" w:styleId="CardStyle">
    <w:name w:val="Card Style"/>
    <w:basedOn w:val="Normal"/>
    <w:link w:val="CardStyleChar"/>
    <w:qFormat/>
    <w:rsid w:val="0066410C"/>
  </w:style>
  <w:style w:type="character" w:customStyle="1" w:styleId="bodycontentlink">
    <w:name w:val="bodycontentlink"/>
    <w:basedOn w:val="DefaultParagraphFont"/>
    <w:rsid w:val="0066410C"/>
  </w:style>
  <w:style w:type="paragraph" w:customStyle="1" w:styleId="loose">
    <w:name w:val="loose"/>
    <w:basedOn w:val="Normal"/>
    <w:qFormat/>
    <w:rsid w:val="0066410C"/>
    <w:pPr>
      <w:spacing w:before="100" w:beforeAutospacing="1" w:after="100" w:afterAutospacing="1"/>
    </w:pPr>
    <w:rPr>
      <w:sz w:val="24"/>
    </w:rPr>
  </w:style>
  <w:style w:type="character" w:customStyle="1" w:styleId="hit">
    <w:name w:val="hit"/>
    <w:basedOn w:val="DefaultParagraphFont"/>
    <w:rsid w:val="0066410C"/>
  </w:style>
  <w:style w:type="character" w:customStyle="1" w:styleId="ssl0">
    <w:name w:val="ss_l0"/>
    <w:basedOn w:val="DefaultParagraphFont"/>
    <w:rsid w:val="0066410C"/>
  </w:style>
  <w:style w:type="paragraph" w:customStyle="1" w:styleId="C-Text">
    <w:name w:val="C-Text"/>
    <w:basedOn w:val="Normal"/>
    <w:qFormat/>
    <w:rsid w:val="0066410C"/>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66410C"/>
    <w:pPr>
      <w:spacing w:after="240"/>
      <w:jc w:val="center"/>
    </w:pPr>
    <w:rPr>
      <w:rFonts w:ascii="Palatino Linotype" w:hAnsi="Palatino Linotype"/>
      <w:b/>
      <w:sz w:val="28"/>
    </w:rPr>
  </w:style>
  <w:style w:type="paragraph" w:customStyle="1" w:styleId="times">
    <w:name w:val="times"/>
    <w:basedOn w:val="Normal"/>
    <w:qFormat/>
    <w:rsid w:val="0066410C"/>
    <w:pPr>
      <w:spacing w:before="100" w:beforeAutospacing="1" w:after="100" w:afterAutospacing="1"/>
    </w:pPr>
    <w:rPr>
      <w:sz w:val="24"/>
    </w:rPr>
  </w:style>
  <w:style w:type="character" w:customStyle="1" w:styleId="ecdate">
    <w:name w:val="ec_date"/>
    <w:basedOn w:val="DefaultParagraphFont"/>
    <w:rsid w:val="0066410C"/>
    <w:rPr>
      <w:rFonts w:ascii="Symbol" w:hAnsi="Symbol" w:hint="default"/>
      <w:sz w:val="20"/>
      <w:szCs w:val="20"/>
      <w:shd w:val="clear" w:color="auto" w:fill="FFFFFF"/>
    </w:rPr>
  </w:style>
  <w:style w:type="paragraph" w:customStyle="1" w:styleId="ecmsonormal">
    <w:name w:val="ec_msonormal"/>
    <w:basedOn w:val="Normal"/>
    <w:qFormat/>
    <w:rsid w:val="0066410C"/>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66410C"/>
  </w:style>
  <w:style w:type="character" w:customStyle="1" w:styleId="klink">
    <w:name w:val="klink"/>
    <w:basedOn w:val="DefaultParagraphFont"/>
    <w:rsid w:val="0066410C"/>
  </w:style>
  <w:style w:type="character" w:customStyle="1" w:styleId="hittermhilite">
    <w:name w:val="hittermhilite"/>
    <w:basedOn w:val="DefaultParagraphFont"/>
    <w:rsid w:val="0066410C"/>
  </w:style>
  <w:style w:type="paragraph" w:customStyle="1" w:styleId="2ndOrderPara">
    <w:name w:val="2nd Order Para"/>
    <w:basedOn w:val="Normal"/>
    <w:next w:val="Normal"/>
    <w:qFormat/>
    <w:rsid w:val="0066410C"/>
    <w:pPr>
      <w:autoSpaceDE w:val="0"/>
      <w:autoSpaceDN w:val="0"/>
      <w:adjustRightInd w:val="0"/>
      <w:spacing w:before="120"/>
    </w:pPr>
    <w:rPr>
      <w:sz w:val="24"/>
    </w:rPr>
  </w:style>
  <w:style w:type="paragraph" w:customStyle="1" w:styleId="3rdOrderPara">
    <w:name w:val="3rd Order Para"/>
    <w:basedOn w:val="Normal"/>
    <w:next w:val="Normal"/>
    <w:qFormat/>
    <w:rsid w:val="0066410C"/>
    <w:pPr>
      <w:autoSpaceDE w:val="0"/>
      <w:autoSpaceDN w:val="0"/>
      <w:adjustRightInd w:val="0"/>
      <w:spacing w:before="120"/>
    </w:pPr>
    <w:rPr>
      <w:sz w:val="24"/>
    </w:rPr>
  </w:style>
  <w:style w:type="paragraph" w:customStyle="1" w:styleId="Normal-SIGN2">
    <w:name w:val="Normal-SIGN2"/>
    <w:basedOn w:val="Default"/>
    <w:next w:val="Default"/>
    <w:qFormat/>
    <w:rsid w:val="0066410C"/>
    <w:pPr>
      <w:spacing w:after="0" w:line="240" w:lineRule="auto"/>
    </w:pPr>
    <w:rPr>
      <w:rFonts w:eastAsia="Segoe UI" w:cs="Cambria"/>
      <w:sz w:val="24"/>
    </w:rPr>
  </w:style>
  <w:style w:type="paragraph" w:customStyle="1" w:styleId="Style2">
    <w:name w:val="Style2"/>
    <w:basedOn w:val="Normal"/>
    <w:link w:val="Style2Char"/>
    <w:uiPriority w:val="99"/>
    <w:qFormat/>
    <w:rsid w:val="0066410C"/>
  </w:style>
  <w:style w:type="character" w:customStyle="1" w:styleId="BoldChar">
    <w:name w:val="Bold Char"/>
    <w:basedOn w:val="DefaultParagraphFont"/>
    <w:rsid w:val="0066410C"/>
    <w:rPr>
      <w:b/>
      <w:lang w:val="en-US" w:eastAsia="en-US" w:bidi="ar-SA"/>
    </w:rPr>
  </w:style>
  <w:style w:type="character" w:customStyle="1" w:styleId="articleheadline">
    <w:name w:val="articleheadline"/>
    <w:basedOn w:val="DefaultParagraphFont"/>
    <w:rsid w:val="0066410C"/>
  </w:style>
  <w:style w:type="paragraph" w:customStyle="1" w:styleId="u-intro">
    <w:name w:val="u-intro"/>
    <w:basedOn w:val="Normal"/>
    <w:qFormat/>
    <w:rsid w:val="0066410C"/>
    <w:pPr>
      <w:spacing w:before="100" w:beforeAutospacing="1" w:after="100" w:afterAutospacing="1"/>
    </w:pPr>
    <w:rPr>
      <w:sz w:val="24"/>
    </w:rPr>
  </w:style>
  <w:style w:type="character" w:customStyle="1" w:styleId="u-byline">
    <w:name w:val="u-byline"/>
    <w:basedOn w:val="DefaultParagraphFont"/>
    <w:rsid w:val="0066410C"/>
  </w:style>
  <w:style w:type="character" w:customStyle="1" w:styleId="Normal1">
    <w:name w:val="Normal1"/>
    <w:basedOn w:val="DefaultParagraphFont"/>
    <w:rsid w:val="0066410C"/>
  </w:style>
  <w:style w:type="character" w:customStyle="1" w:styleId="Title1">
    <w:name w:val="Title1"/>
    <w:basedOn w:val="DefaultParagraphFont"/>
    <w:rsid w:val="0066410C"/>
  </w:style>
  <w:style w:type="paragraph" w:customStyle="1" w:styleId="CardsFont6pt">
    <w:name w:val="Cards + Font: 6 pt"/>
    <w:basedOn w:val="Normal"/>
    <w:link w:val="CardsFont6ptChar1"/>
    <w:autoRedefine/>
    <w:qFormat/>
    <w:rsid w:val="0066410C"/>
    <w:pPr>
      <w:autoSpaceDE w:val="0"/>
      <w:autoSpaceDN w:val="0"/>
      <w:adjustRightInd w:val="0"/>
      <w:ind w:left="432" w:right="432"/>
      <w:jc w:val="both"/>
    </w:pPr>
    <w:rPr>
      <w:sz w:val="12"/>
    </w:rPr>
  </w:style>
  <w:style w:type="character" w:customStyle="1" w:styleId="CardsFont6ptChar">
    <w:name w:val="Cards + Font: 6 pt Char"/>
    <w:basedOn w:val="DefaultParagraphFont"/>
    <w:rsid w:val="0066410C"/>
    <w:rPr>
      <w:sz w:val="12"/>
      <w:szCs w:val="24"/>
      <w:lang w:val="en-US" w:eastAsia="en-US" w:bidi="ar-SA"/>
    </w:rPr>
  </w:style>
  <w:style w:type="character" w:customStyle="1" w:styleId="story">
    <w:name w:val="story"/>
    <w:basedOn w:val="DefaultParagraphFont"/>
    <w:rsid w:val="0066410C"/>
  </w:style>
  <w:style w:type="character" w:customStyle="1" w:styleId="articlebya">
    <w:name w:val="articleby_a"/>
    <w:basedOn w:val="DefaultParagraphFont"/>
    <w:rsid w:val="0066410C"/>
  </w:style>
  <w:style w:type="character" w:customStyle="1" w:styleId="popupwinby">
    <w:name w:val="popupwinby"/>
    <w:basedOn w:val="DefaultParagraphFont"/>
    <w:rsid w:val="0066410C"/>
  </w:style>
  <w:style w:type="character" w:customStyle="1" w:styleId="storyheader">
    <w:name w:val="storyheader"/>
    <w:basedOn w:val="DefaultParagraphFont"/>
    <w:rsid w:val="0066410C"/>
  </w:style>
  <w:style w:type="character" w:customStyle="1" w:styleId="marron">
    <w:name w:val="marron"/>
    <w:basedOn w:val="DefaultParagraphFont"/>
    <w:rsid w:val="0066410C"/>
  </w:style>
  <w:style w:type="character" w:customStyle="1" w:styleId="UnderlineChar4Char">
    <w:name w:val="Underline Char4 Char"/>
    <w:basedOn w:val="DefaultParagraphFont"/>
    <w:link w:val="UnderlineChar4"/>
    <w:rsid w:val="0066410C"/>
    <w:rPr>
      <w:u w:val="single"/>
    </w:rPr>
  </w:style>
  <w:style w:type="character" w:customStyle="1" w:styleId="BoldandUnderlineChar3Char2">
    <w:name w:val="Bold and Underline Char3 Char2"/>
    <w:basedOn w:val="DefaultParagraphFont"/>
    <w:link w:val="BoldandUnderlineChar3"/>
    <w:rsid w:val="0066410C"/>
    <w:rPr>
      <w:b/>
      <w:u w:val="single"/>
    </w:rPr>
  </w:style>
  <w:style w:type="character" w:customStyle="1" w:styleId="LanguageChar">
    <w:name w:val="Language Char"/>
    <w:basedOn w:val="DefaultParagraphFont"/>
    <w:link w:val="Language"/>
    <w:rsid w:val="0066410C"/>
    <w:rPr>
      <w:strike/>
      <w:sz w:val="16"/>
      <w:szCs w:val="16"/>
    </w:rPr>
  </w:style>
  <w:style w:type="character" w:customStyle="1" w:styleId="Style10ptUnderline">
    <w:name w:val="Style 10 pt Underline"/>
    <w:basedOn w:val="DefaultParagraphFont"/>
    <w:rsid w:val="0066410C"/>
    <w:rPr>
      <w:sz w:val="20"/>
      <w:u w:val="single"/>
    </w:rPr>
  </w:style>
  <w:style w:type="character" w:customStyle="1" w:styleId="BoldUnderliningChar">
    <w:name w:val="Bold Underlining Char"/>
    <w:basedOn w:val="UnderliningChar"/>
    <w:rsid w:val="0066410C"/>
    <w:rPr>
      <w:rFonts w:ascii="Arial Narrow" w:eastAsiaTheme="minorHAnsi" w:hAnsi="Arial Narrow"/>
      <w:b/>
      <w:sz w:val="22"/>
      <w:u w:val="single"/>
      <w:lang w:val="en-GB" w:eastAsia="en-US" w:bidi="ar-SA"/>
    </w:rPr>
  </w:style>
  <w:style w:type="character" w:customStyle="1" w:styleId="BoldText12pt">
    <w:name w:val="Bold Text 12 pt"/>
    <w:autoRedefine/>
    <w:rsid w:val="0066410C"/>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66410C"/>
    <w:rPr>
      <w:rFonts w:ascii="Bookman Old Style" w:eastAsiaTheme="minorHAnsi" w:hAnsi="Bookman Old Style"/>
      <w:sz w:val="20"/>
    </w:rPr>
  </w:style>
  <w:style w:type="character" w:customStyle="1" w:styleId="StyleNormalWeb10ptChar">
    <w:name w:val="Style Normal (Web) + 10 pt Char"/>
    <w:basedOn w:val="DefaultParagraphFont"/>
    <w:rsid w:val="0066410C"/>
    <w:rPr>
      <w:szCs w:val="24"/>
      <w:lang w:val="en-US" w:eastAsia="en-US" w:bidi="ar-SA"/>
    </w:rPr>
  </w:style>
  <w:style w:type="paragraph" w:customStyle="1" w:styleId="TagCiteShells">
    <w:name w:val="Tag/Cite/Shells"/>
    <w:basedOn w:val="Normal"/>
    <w:qFormat/>
    <w:rsid w:val="0066410C"/>
    <w:rPr>
      <w:b/>
    </w:rPr>
  </w:style>
  <w:style w:type="paragraph" w:customStyle="1" w:styleId="DefinitionTerm">
    <w:name w:val="Definition Term"/>
    <w:basedOn w:val="Normal"/>
    <w:next w:val="Normal"/>
    <w:qFormat/>
    <w:rsid w:val="0066410C"/>
    <w:rPr>
      <w:snapToGrid w:val="0"/>
      <w:sz w:val="24"/>
    </w:rPr>
  </w:style>
  <w:style w:type="paragraph" w:customStyle="1" w:styleId="BriefTitle">
    <w:name w:val="Brief Title"/>
    <w:basedOn w:val="Normal"/>
    <w:qFormat/>
    <w:rsid w:val="0066410C"/>
    <w:pPr>
      <w:jc w:val="center"/>
      <w:outlineLvl w:val="0"/>
    </w:pPr>
    <w:rPr>
      <w:b/>
      <w:sz w:val="28"/>
      <w:u w:val="single"/>
    </w:rPr>
  </w:style>
  <w:style w:type="paragraph" w:customStyle="1" w:styleId="Paste">
    <w:name w:val="Paste"/>
    <w:basedOn w:val="Normal"/>
    <w:qFormat/>
    <w:rsid w:val="0066410C"/>
    <w:rPr>
      <w:rFonts w:ascii="Trebuchet MS" w:hAnsi="Trebuchet MS"/>
      <w:sz w:val="16"/>
    </w:rPr>
  </w:style>
  <w:style w:type="paragraph" w:customStyle="1" w:styleId="DebateCiteCharChar">
    <w:name w:val="Debate Cite Char Char"/>
    <w:basedOn w:val="Normal"/>
    <w:autoRedefine/>
    <w:qFormat/>
    <w:rsid w:val="0066410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66410C"/>
    <w:rPr>
      <w:color w:val="000000"/>
    </w:rPr>
  </w:style>
  <w:style w:type="character" w:customStyle="1" w:styleId="Style3CharChar">
    <w:name w:val="Style3 Char Char"/>
    <w:basedOn w:val="DefaultParagraphFont"/>
    <w:rsid w:val="0066410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6410C"/>
    <w:pPr>
      <w:spacing w:after="60"/>
    </w:pPr>
    <w:rPr>
      <w:rFonts w:eastAsia="Segoe UI" w:cs="Cambria"/>
      <w:caps/>
      <w:sz w:val="20"/>
      <w:lang w:eastAsia="zh-CN"/>
    </w:rPr>
  </w:style>
  <w:style w:type="character" w:customStyle="1" w:styleId="NormalChar">
    <w:name w:val="Normal Char"/>
    <w:basedOn w:val="DefaultParagraphFont"/>
    <w:rsid w:val="0066410C"/>
    <w:rPr>
      <w:lang w:eastAsia="en-US"/>
    </w:rPr>
  </w:style>
  <w:style w:type="character" w:customStyle="1" w:styleId="BoldUnderlineChar1">
    <w:name w:val="Bold + Underline Char"/>
    <w:basedOn w:val="DefaultParagraphFont"/>
    <w:rsid w:val="0066410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66410C"/>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66410C"/>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66410C"/>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66410C"/>
    <w:rPr>
      <w:rFonts w:ascii="Trebuchet MS" w:eastAsia="Verdana" w:hAnsi="Trebuchet MS" w:cs="Times New Roman"/>
      <w:sz w:val="18"/>
      <w:u w:val="single"/>
    </w:rPr>
  </w:style>
  <w:style w:type="character" w:customStyle="1" w:styleId="citationiacgale">
    <w:name w:val="citation iac gale"/>
    <w:basedOn w:val="DefaultParagraphFont"/>
    <w:rsid w:val="0066410C"/>
  </w:style>
  <w:style w:type="character" w:customStyle="1" w:styleId="CharacterStyle7">
    <w:name w:val="Character Style 7"/>
    <w:rsid w:val="0066410C"/>
    <w:rPr>
      <w:rFonts w:ascii="Trebuchet MS" w:hAnsi="Trebuchet MS" w:cs="Trebuchet MS"/>
      <w:sz w:val="20"/>
      <w:szCs w:val="20"/>
      <w:u w:val="single"/>
    </w:rPr>
  </w:style>
  <w:style w:type="character" w:customStyle="1" w:styleId="StyleStyle4Char">
    <w:name w:val="Style Style4 + Char"/>
    <w:basedOn w:val="DefaultParagraphFont"/>
    <w:rsid w:val="0066410C"/>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66410C"/>
    <w:rPr>
      <w:sz w:val="14"/>
    </w:rPr>
  </w:style>
  <w:style w:type="character" w:customStyle="1" w:styleId="StyleStyle4BlackChar">
    <w:name w:val="Style Style4 + Black Char"/>
    <w:basedOn w:val="DefaultParagraphFont"/>
    <w:rsid w:val="0066410C"/>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66410C"/>
    <w:rPr>
      <w:rFonts w:ascii="Symbol" w:hAnsi="Symbol" w:hint="default"/>
      <w:b/>
      <w:bCs/>
      <w:color w:val="000000"/>
      <w:sz w:val="28"/>
      <w:szCs w:val="28"/>
    </w:rPr>
  </w:style>
  <w:style w:type="paragraph" w:customStyle="1" w:styleId="UnderlinedEvidence">
    <w:name w:val="Underlined Evidence"/>
    <w:basedOn w:val="Normal"/>
    <w:autoRedefine/>
    <w:qFormat/>
    <w:rsid w:val="0066410C"/>
    <w:rPr>
      <w:rFonts w:ascii="Symbol" w:hAnsi="Symbol"/>
      <w:sz w:val="21"/>
      <w:szCs w:val="21"/>
      <w:u w:val="thick"/>
    </w:rPr>
  </w:style>
  <w:style w:type="character" w:customStyle="1" w:styleId="UnderlinedEvidenceCharChar">
    <w:name w:val="Underlined Evidence Char Char"/>
    <w:basedOn w:val="DefaultParagraphFont"/>
    <w:rsid w:val="0066410C"/>
    <w:rPr>
      <w:rFonts w:ascii="Symbol" w:hAnsi="Symbol"/>
      <w:sz w:val="21"/>
      <w:szCs w:val="21"/>
      <w:u w:val="thick"/>
      <w:lang w:val="en-US" w:eastAsia="en-US" w:bidi="ar-SA"/>
    </w:rPr>
  </w:style>
  <w:style w:type="paragraph" w:styleId="Revision">
    <w:name w:val="Revision"/>
    <w:hidden/>
    <w:uiPriority w:val="99"/>
    <w:rsid w:val="0066410C"/>
    <w:pPr>
      <w:spacing w:after="0" w:line="240" w:lineRule="auto"/>
    </w:pPr>
    <w:rPr>
      <w:rFonts w:ascii="Verdana" w:hAnsi="Verdana" w:cs="Verdana"/>
    </w:rPr>
  </w:style>
  <w:style w:type="character" w:customStyle="1" w:styleId="pnumber">
    <w:name w:val="pnumber"/>
    <w:rsid w:val="0066410C"/>
  </w:style>
  <w:style w:type="character" w:customStyle="1" w:styleId="ital">
    <w:name w:val="ital"/>
    <w:rsid w:val="0066410C"/>
  </w:style>
  <w:style w:type="character" w:customStyle="1" w:styleId="orgdiv">
    <w:name w:val="orgdiv"/>
    <w:rsid w:val="0066410C"/>
  </w:style>
  <w:style w:type="character" w:customStyle="1" w:styleId="orgname">
    <w:name w:val="orgname"/>
    <w:rsid w:val="0066410C"/>
  </w:style>
  <w:style w:type="character" w:customStyle="1" w:styleId="city">
    <w:name w:val="city"/>
    <w:rsid w:val="0066410C"/>
  </w:style>
  <w:style w:type="character" w:customStyle="1" w:styleId="state">
    <w:name w:val="state"/>
    <w:rsid w:val="0066410C"/>
  </w:style>
  <w:style w:type="character" w:customStyle="1" w:styleId="country">
    <w:name w:val="country"/>
    <w:rsid w:val="0066410C"/>
  </w:style>
  <w:style w:type="character" w:customStyle="1" w:styleId="Box">
    <w:name w:val="Box!"/>
    <w:rsid w:val="0066410C"/>
    <w:rPr>
      <w:rFonts w:ascii="Book Antiqua" w:hAnsi="Book Antiqua"/>
      <w:sz w:val="24"/>
      <w:u w:val="single"/>
      <w:bdr w:val="single" w:sz="4" w:space="0" w:color="auto"/>
    </w:rPr>
  </w:style>
  <w:style w:type="character" w:customStyle="1" w:styleId="citechar">
    <w:name w:val="citechar"/>
    <w:basedOn w:val="DefaultParagraphFont"/>
    <w:rsid w:val="0066410C"/>
  </w:style>
  <w:style w:type="character" w:customStyle="1" w:styleId="underlinechar">
    <w:name w:val="underlinechar"/>
    <w:basedOn w:val="DefaultParagraphFont"/>
    <w:rsid w:val="0066410C"/>
  </w:style>
  <w:style w:type="character" w:customStyle="1" w:styleId="CardUnderlineChar">
    <w:name w:val="Card Underline Char"/>
    <w:rsid w:val="0066410C"/>
    <w:rPr>
      <w:szCs w:val="24"/>
      <w:u w:val="single"/>
      <w:lang w:val="en-US" w:eastAsia="en-US" w:bidi="ar-SA"/>
    </w:rPr>
  </w:style>
  <w:style w:type="character" w:customStyle="1" w:styleId="tagciteChar0">
    <w:name w:val="tag/cite Char"/>
    <w:basedOn w:val="DefaultParagraphFont"/>
    <w:rsid w:val="0066410C"/>
    <w:rPr>
      <w:b/>
      <w:sz w:val="24"/>
      <w:lang w:val="en-US" w:eastAsia="en-US" w:bidi="ar-SA"/>
    </w:rPr>
  </w:style>
  <w:style w:type="character" w:customStyle="1" w:styleId="8pointChar">
    <w:name w:val="8 point Char"/>
    <w:basedOn w:val="DefaultParagraphFont"/>
    <w:link w:val="8point"/>
    <w:rsid w:val="0066410C"/>
    <w:rPr>
      <w:sz w:val="16"/>
    </w:rPr>
  </w:style>
  <w:style w:type="character" w:customStyle="1" w:styleId="addmd">
    <w:name w:val="addmd"/>
    <w:rsid w:val="0066410C"/>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66410C"/>
    <w:rPr>
      <w:b/>
      <w:bCs/>
      <w:strike w:val="0"/>
      <w:dstrike w:val="0"/>
      <w:sz w:val="24"/>
      <w:u w:val="none"/>
      <w:effect w:val="none"/>
    </w:rPr>
  </w:style>
  <w:style w:type="paragraph" w:customStyle="1" w:styleId="Cite8">
    <w:name w:val="Cite8"/>
    <w:basedOn w:val="Normal"/>
    <w:autoRedefine/>
    <w:uiPriority w:val="99"/>
    <w:qFormat/>
    <w:rsid w:val="0066410C"/>
    <w:rPr>
      <w:rFonts w:ascii="Trebuchet MS" w:eastAsia="Verdana" w:hAnsi="Trebuchet MS" w:cs="Cambria"/>
      <w:sz w:val="16"/>
    </w:rPr>
  </w:style>
  <w:style w:type="paragraph" w:customStyle="1" w:styleId="8font">
    <w:name w:val="8font"/>
    <w:basedOn w:val="Normal"/>
    <w:next w:val="Normal"/>
    <w:autoRedefine/>
    <w:qFormat/>
    <w:rsid w:val="0066410C"/>
    <w:rPr>
      <w:rFonts w:eastAsia="Cambria Math" w:cs="Cambria"/>
      <w:sz w:val="16"/>
      <w:szCs w:val="16"/>
    </w:rPr>
  </w:style>
  <w:style w:type="character" w:customStyle="1" w:styleId="CardTextChar2">
    <w:name w:val="CardText Char"/>
    <w:basedOn w:val="DefaultParagraphFont"/>
    <w:link w:val="CardText3"/>
    <w:locked/>
    <w:rsid w:val="0066410C"/>
    <w:rPr>
      <w:rFonts w:ascii="Verdana" w:hAnsi="Verdana" w:cs="Verdana"/>
    </w:rPr>
  </w:style>
  <w:style w:type="paragraph" w:customStyle="1" w:styleId="CardText3">
    <w:name w:val="CardText"/>
    <w:basedOn w:val="Normal"/>
    <w:link w:val="CardTextChar2"/>
    <w:qFormat/>
    <w:rsid w:val="0066410C"/>
    <w:pPr>
      <w:ind w:left="288"/>
    </w:pPr>
    <w:rPr>
      <w:rFonts w:ascii="Verdana" w:hAnsi="Verdana" w:cs="Verdana"/>
    </w:rPr>
  </w:style>
  <w:style w:type="character" w:customStyle="1" w:styleId="citation">
    <w:name w:val="citation"/>
    <w:basedOn w:val="DefaultParagraphFont"/>
    <w:rsid w:val="0066410C"/>
  </w:style>
  <w:style w:type="paragraph" w:customStyle="1" w:styleId="CardText1">
    <w:name w:val="Card Text 1"/>
    <w:basedOn w:val="Normal"/>
    <w:link w:val="CardText1Char"/>
    <w:autoRedefine/>
    <w:qFormat/>
    <w:rsid w:val="0066410C"/>
    <w:rPr>
      <w:rFonts w:ascii="Arial Narrow" w:hAnsi="Arial Narrow"/>
      <w:color w:val="000000"/>
      <w:u w:val="single"/>
    </w:rPr>
  </w:style>
  <w:style w:type="paragraph" w:customStyle="1" w:styleId="CardText2">
    <w:name w:val="Card Text 2"/>
    <w:basedOn w:val="CardText1"/>
    <w:link w:val="CardText2Char"/>
    <w:qFormat/>
    <w:rsid w:val="0066410C"/>
    <w:rPr>
      <w:b/>
    </w:rPr>
  </w:style>
  <w:style w:type="character" w:customStyle="1" w:styleId="NoterefInText">
    <w:name w:val="_NoterefInText"/>
    <w:uiPriority w:val="99"/>
    <w:rsid w:val="0066410C"/>
    <w:rPr>
      <w:rFonts w:cs="AKDPE C+ Utopia"/>
      <w:color w:val="000000"/>
    </w:rPr>
  </w:style>
  <w:style w:type="character" w:customStyle="1" w:styleId="date-display-single">
    <w:name w:val="date-display-single"/>
    <w:basedOn w:val="DefaultParagraphFont"/>
    <w:rsid w:val="0066410C"/>
  </w:style>
  <w:style w:type="character" w:customStyle="1" w:styleId="postauthor">
    <w:name w:val="postauthor"/>
    <w:basedOn w:val="DefaultParagraphFont"/>
    <w:rsid w:val="0066410C"/>
  </w:style>
  <w:style w:type="character" w:customStyle="1" w:styleId="timestamp">
    <w:name w:val="timestamp"/>
    <w:basedOn w:val="DefaultParagraphFont"/>
    <w:rsid w:val="0066410C"/>
  </w:style>
  <w:style w:type="paragraph" w:customStyle="1" w:styleId="notes-source-hasnotes">
    <w:name w:val="notes-source-hasnotes"/>
    <w:basedOn w:val="Normal"/>
    <w:qFormat/>
    <w:rsid w:val="0066410C"/>
    <w:pPr>
      <w:spacing w:before="100" w:beforeAutospacing="1" w:after="100" w:afterAutospacing="1"/>
    </w:pPr>
    <w:rPr>
      <w:rFonts w:ascii="Tahoma" w:hAnsi="Tahoma"/>
      <w:szCs w:val="20"/>
    </w:rPr>
  </w:style>
  <w:style w:type="character" w:customStyle="1" w:styleId="f">
    <w:name w:val="f"/>
    <w:basedOn w:val="DefaultParagraphFont"/>
    <w:rsid w:val="0066410C"/>
  </w:style>
  <w:style w:type="character" w:customStyle="1" w:styleId="span">
    <w:name w:val="span"/>
    <w:basedOn w:val="DefaultParagraphFont"/>
    <w:rsid w:val="0066410C"/>
  </w:style>
  <w:style w:type="character" w:customStyle="1" w:styleId="maintitle">
    <w:name w:val="maintitle"/>
    <w:basedOn w:val="DefaultParagraphFont"/>
    <w:rsid w:val="0066410C"/>
  </w:style>
  <w:style w:type="paragraph" w:customStyle="1" w:styleId="Pa6">
    <w:name w:val="Pa6"/>
    <w:basedOn w:val="Default"/>
    <w:next w:val="Default"/>
    <w:uiPriority w:val="99"/>
    <w:qFormat/>
    <w:rsid w:val="0066410C"/>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66410C"/>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66410C"/>
  </w:style>
  <w:style w:type="character" w:customStyle="1" w:styleId="posted">
    <w:name w:val="posted"/>
    <w:basedOn w:val="DefaultParagraphFont"/>
    <w:rsid w:val="0066410C"/>
  </w:style>
  <w:style w:type="character" w:customStyle="1" w:styleId="updated">
    <w:name w:val="updated"/>
    <w:basedOn w:val="DefaultParagraphFont"/>
    <w:rsid w:val="0066410C"/>
  </w:style>
  <w:style w:type="character" w:customStyle="1" w:styleId="ticker">
    <w:name w:val="ticker"/>
    <w:basedOn w:val="DefaultParagraphFont"/>
    <w:rsid w:val="0066410C"/>
  </w:style>
  <w:style w:type="paragraph" w:customStyle="1" w:styleId="articlemeta">
    <w:name w:val="articlemeta"/>
    <w:basedOn w:val="Normal"/>
    <w:qFormat/>
    <w:rsid w:val="0066410C"/>
    <w:pPr>
      <w:spacing w:before="100" w:beforeAutospacing="1" w:after="100" w:afterAutospacing="1"/>
    </w:pPr>
    <w:rPr>
      <w:rFonts w:ascii="Tahoma" w:hAnsi="Tahoma"/>
      <w:szCs w:val="20"/>
    </w:rPr>
  </w:style>
  <w:style w:type="character" w:customStyle="1" w:styleId="vcard">
    <w:name w:val="vcard"/>
    <w:basedOn w:val="DefaultParagraphFont"/>
    <w:rsid w:val="0066410C"/>
  </w:style>
  <w:style w:type="character" w:customStyle="1" w:styleId="print-footnote">
    <w:name w:val="print-footnote"/>
    <w:basedOn w:val="DefaultParagraphFont"/>
    <w:rsid w:val="0066410C"/>
  </w:style>
  <w:style w:type="character" w:customStyle="1" w:styleId="byline">
    <w:name w:val="byline"/>
    <w:basedOn w:val="DefaultParagraphFont"/>
    <w:rsid w:val="0066410C"/>
  </w:style>
  <w:style w:type="character" w:customStyle="1" w:styleId="DateChar1">
    <w:name w:val="Date Char1"/>
    <w:aliases w:val="date Char1"/>
    <w:basedOn w:val="DefaultParagraphFont"/>
    <w:uiPriority w:val="99"/>
    <w:rsid w:val="0066410C"/>
    <w:rPr>
      <w:rFonts w:ascii="Bookman Old Style" w:hAnsi="Bookman Old Style"/>
      <w:sz w:val="20"/>
    </w:rPr>
  </w:style>
  <w:style w:type="character" w:customStyle="1" w:styleId="datestring">
    <w:name w:val="datestring"/>
    <w:basedOn w:val="DefaultParagraphFont"/>
    <w:rsid w:val="0066410C"/>
  </w:style>
  <w:style w:type="paragraph" w:customStyle="1" w:styleId="noindent">
    <w:name w:val="no_indent"/>
    <w:basedOn w:val="Normal"/>
    <w:qFormat/>
    <w:rsid w:val="0066410C"/>
    <w:pPr>
      <w:spacing w:before="100" w:beforeAutospacing="1" w:after="100" w:afterAutospacing="1"/>
    </w:pPr>
    <w:rPr>
      <w:rFonts w:ascii="Tahoma" w:hAnsi="Tahoma"/>
      <w:szCs w:val="20"/>
    </w:rPr>
  </w:style>
  <w:style w:type="character" w:customStyle="1" w:styleId="email">
    <w:name w:val="email"/>
    <w:basedOn w:val="DefaultParagraphFont"/>
    <w:rsid w:val="0066410C"/>
  </w:style>
  <w:style w:type="paragraph" w:customStyle="1" w:styleId="left">
    <w:name w:val="left"/>
    <w:basedOn w:val="Normal"/>
    <w:qFormat/>
    <w:rsid w:val="0066410C"/>
    <w:pPr>
      <w:spacing w:before="100" w:beforeAutospacing="1" w:after="100" w:afterAutospacing="1"/>
    </w:pPr>
    <w:rPr>
      <w:rFonts w:ascii="Tahoma" w:hAnsi="Tahoma"/>
      <w:szCs w:val="20"/>
    </w:rPr>
  </w:style>
  <w:style w:type="paragraph" w:customStyle="1" w:styleId="right">
    <w:name w:val="right"/>
    <w:basedOn w:val="Normal"/>
    <w:uiPriority w:val="99"/>
    <w:qFormat/>
    <w:rsid w:val="0066410C"/>
    <w:pPr>
      <w:spacing w:before="100" w:beforeAutospacing="1" w:after="100" w:afterAutospacing="1"/>
    </w:pPr>
    <w:rPr>
      <w:rFonts w:ascii="Tahoma" w:hAnsi="Tahoma"/>
      <w:szCs w:val="20"/>
    </w:rPr>
  </w:style>
  <w:style w:type="character" w:customStyle="1" w:styleId="gptad">
    <w:name w:val="gptad"/>
    <w:basedOn w:val="DefaultParagraphFont"/>
    <w:rsid w:val="0066410C"/>
  </w:style>
  <w:style w:type="paragraph" w:customStyle="1" w:styleId="creditpostedmodified">
    <w:name w:val="credit_posted_modified"/>
    <w:basedOn w:val="Normal"/>
    <w:qFormat/>
    <w:rsid w:val="0066410C"/>
    <w:pPr>
      <w:spacing w:before="100" w:beforeAutospacing="1" w:after="100" w:afterAutospacing="1"/>
    </w:pPr>
    <w:rPr>
      <w:rFonts w:ascii="Tahoma" w:hAnsi="Tahoma"/>
      <w:szCs w:val="20"/>
    </w:rPr>
  </w:style>
  <w:style w:type="character" w:customStyle="1" w:styleId="creditline">
    <w:name w:val="creditline"/>
    <w:basedOn w:val="DefaultParagraphFont"/>
    <w:rsid w:val="0066410C"/>
  </w:style>
  <w:style w:type="character" w:customStyle="1" w:styleId="grd">
    <w:name w:val="grd"/>
    <w:basedOn w:val="DefaultParagraphFont"/>
    <w:rsid w:val="0066410C"/>
  </w:style>
  <w:style w:type="paragraph" w:customStyle="1" w:styleId="hs-text-container">
    <w:name w:val="hs-text-container"/>
    <w:basedOn w:val="Normal"/>
    <w:qFormat/>
    <w:rsid w:val="0066410C"/>
    <w:pPr>
      <w:spacing w:before="100" w:beforeAutospacing="1" w:after="100" w:afterAutospacing="1"/>
    </w:pPr>
    <w:rPr>
      <w:rFonts w:ascii="Tahoma" w:hAnsi="Tahoma"/>
      <w:szCs w:val="20"/>
    </w:rPr>
  </w:style>
  <w:style w:type="character" w:customStyle="1" w:styleId="created">
    <w:name w:val="created"/>
    <w:basedOn w:val="DefaultParagraphFont"/>
    <w:rsid w:val="0066410C"/>
  </w:style>
  <w:style w:type="character" w:customStyle="1" w:styleId="changed">
    <w:name w:val="changed"/>
    <w:basedOn w:val="DefaultParagraphFont"/>
    <w:rsid w:val="0066410C"/>
  </w:style>
  <w:style w:type="character" w:customStyle="1" w:styleId="caps">
    <w:name w:val="caps"/>
    <w:basedOn w:val="DefaultParagraphFont"/>
    <w:rsid w:val="0066410C"/>
  </w:style>
  <w:style w:type="character" w:customStyle="1" w:styleId="article-author-name">
    <w:name w:val="article-author-name"/>
    <w:basedOn w:val="DefaultParagraphFont"/>
    <w:rsid w:val="0066410C"/>
  </w:style>
  <w:style w:type="character" w:customStyle="1" w:styleId="bioexcerpt">
    <w:name w:val="bio_excerpt"/>
    <w:basedOn w:val="DefaultParagraphFont"/>
    <w:rsid w:val="0066410C"/>
  </w:style>
  <w:style w:type="character" w:customStyle="1" w:styleId="commentcount">
    <w:name w:val="comment_count"/>
    <w:basedOn w:val="DefaultParagraphFont"/>
    <w:rsid w:val="0066410C"/>
  </w:style>
  <w:style w:type="character" w:customStyle="1" w:styleId="ssl4">
    <w:name w:val="ss_l4"/>
    <w:basedOn w:val="DefaultParagraphFont"/>
    <w:rsid w:val="0066410C"/>
  </w:style>
  <w:style w:type="character" w:customStyle="1" w:styleId="searchtermshighlighted">
    <w:name w:val="searchtermshighlighted"/>
    <w:basedOn w:val="DefaultParagraphFont"/>
    <w:rsid w:val="0066410C"/>
  </w:style>
  <w:style w:type="character" w:customStyle="1" w:styleId="contributornametrigger">
    <w:name w:val="contributornametrigger"/>
    <w:basedOn w:val="DefaultParagraphFont"/>
    <w:rsid w:val="0066410C"/>
  </w:style>
  <w:style w:type="character" w:customStyle="1" w:styleId="bylinepipe">
    <w:name w:val="bylinepipe"/>
    <w:basedOn w:val="DefaultParagraphFont"/>
    <w:rsid w:val="0066410C"/>
  </w:style>
  <w:style w:type="character" w:customStyle="1" w:styleId="lucenesearchresulturlb">
    <w:name w:val="lucene_search_result_url_b"/>
    <w:basedOn w:val="DefaultParagraphFont"/>
    <w:rsid w:val="0066410C"/>
  </w:style>
  <w:style w:type="character" w:customStyle="1" w:styleId="faculty-title">
    <w:name w:val="faculty-title"/>
    <w:basedOn w:val="DefaultParagraphFont"/>
    <w:rsid w:val="0066410C"/>
  </w:style>
  <w:style w:type="character" w:customStyle="1" w:styleId="count">
    <w:name w:val="count"/>
    <w:basedOn w:val="DefaultParagraphFont"/>
    <w:rsid w:val="0066410C"/>
  </w:style>
  <w:style w:type="character" w:customStyle="1" w:styleId="volume">
    <w:name w:val="volume"/>
    <w:basedOn w:val="DefaultParagraphFont"/>
    <w:rsid w:val="0066410C"/>
  </w:style>
  <w:style w:type="character" w:customStyle="1" w:styleId="issue">
    <w:name w:val="issue"/>
    <w:basedOn w:val="DefaultParagraphFont"/>
    <w:rsid w:val="0066410C"/>
  </w:style>
  <w:style w:type="character" w:customStyle="1" w:styleId="pages">
    <w:name w:val="pages"/>
    <w:basedOn w:val="DefaultParagraphFont"/>
    <w:rsid w:val="0066410C"/>
  </w:style>
  <w:style w:type="character" w:customStyle="1" w:styleId="field-content">
    <w:name w:val="field-content"/>
    <w:basedOn w:val="DefaultParagraphFont"/>
    <w:rsid w:val="0066410C"/>
  </w:style>
  <w:style w:type="character" w:customStyle="1" w:styleId="person">
    <w:name w:val="person"/>
    <w:basedOn w:val="DefaultParagraphFont"/>
    <w:rsid w:val="0066410C"/>
  </w:style>
  <w:style w:type="character" w:customStyle="1" w:styleId="corresponding">
    <w:name w:val="corresponding"/>
    <w:basedOn w:val="DefaultParagraphFont"/>
    <w:rsid w:val="0066410C"/>
  </w:style>
  <w:style w:type="character" w:customStyle="1" w:styleId="entry-date">
    <w:name w:val="entry-date"/>
    <w:basedOn w:val="DefaultParagraphFont"/>
    <w:rsid w:val="0066410C"/>
  </w:style>
  <w:style w:type="character" w:customStyle="1" w:styleId="dropcap">
    <w:name w:val="dropcap"/>
    <w:basedOn w:val="DefaultParagraphFont"/>
    <w:rsid w:val="0066410C"/>
  </w:style>
  <w:style w:type="character" w:customStyle="1" w:styleId="date1">
    <w:name w:val="date1"/>
    <w:basedOn w:val="DefaultParagraphFont"/>
    <w:rsid w:val="0066410C"/>
  </w:style>
  <w:style w:type="paragraph" w:customStyle="1" w:styleId="entry-meta">
    <w:name w:val="entry-meta"/>
    <w:basedOn w:val="Normal"/>
    <w:qFormat/>
    <w:rsid w:val="0066410C"/>
    <w:pPr>
      <w:spacing w:before="100" w:beforeAutospacing="1" w:after="100" w:afterAutospacing="1"/>
    </w:pPr>
    <w:rPr>
      <w:rFonts w:ascii="Tahoma" w:hAnsi="Tahoma"/>
      <w:szCs w:val="20"/>
    </w:rPr>
  </w:style>
  <w:style w:type="character" w:customStyle="1" w:styleId="post-time">
    <w:name w:val="post-time"/>
    <w:basedOn w:val="DefaultParagraphFont"/>
    <w:rsid w:val="0066410C"/>
  </w:style>
  <w:style w:type="character" w:customStyle="1" w:styleId="post-category">
    <w:name w:val="post-category"/>
    <w:basedOn w:val="DefaultParagraphFont"/>
    <w:rsid w:val="0066410C"/>
  </w:style>
  <w:style w:type="character" w:customStyle="1" w:styleId="post-author">
    <w:name w:val="post-author"/>
    <w:basedOn w:val="DefaultParagraphFont"/>
    <w:rsid w:val="0066410C"/>
  </w:style>
  <w:style w:type="character" w:customStyle="1" w:styleId="A10">
    <w:name w:val="A10"/>
    <w:uiPriority w:val="99"/>
    <w:rsid w:val="0066410C"/>
    <w:rPr>
      <w:rFonts w:cs="MS Mincho"/>
      <w:color w:val="000000"/>
      <w:sz w:val="11"/>
      <w:szCs w:val="11"/>
    </w:rPr>
  </w:style>
  <w:style w:type="paragraph" w:customStyle="1" w:styleId="Pa10">
    <w:name w:val="Pa10"/>
    <w:basedOn w:val="Default"/>
    <w:next w:val="Default"/>
    <w:uiPriority w:val="99"/>
    <w:qFormat/>
    <w:rsid w:val="0066410C"/>
    <w:pPr>
      <w:widowControl w:val="0"/>
      <w:spacing w:after="0" w:line="201" w:lineRule="atLeast"/>
    </w:pPr>
    <w:rPr>
      <w:rFonts w:ascii="MS Mincho" w:eastAsiaTheme="minorEastAsia" w:hAnsi="MS Mincho" w:cs="Cambria"/>
      <w:sz w:val="24"/>
    </w:rPr>
  </w:style>
  <w:style w:type="character" w:customStyle="1" w:styleId="A1">
    <w:name w:val="A1"/>
    <w:uiPriority w:val="99"/>
    <w:rsid w:val="0066410C"/>
    <w:rPr>
      <w:rFonts w:cs="Verdana"/>
      <w:b/>
      <w:bCs/>
      <w:color w:val="000000"/>
      <w:sz w:val="32"/>
      <w:szCs w:val="32"/>
    </w:rPr>
  </w:style>
  <w:style w:type="paragraph" w:customStyle="1" w:styleId="Pa0">
    <w:name w:val="Pa0"/>
    <w:basedOn w:val="Default"/>
    <w:next w:val="Default"/>
    <w:uiPriority w:val="99"/>
    <w:qFormat/>
    <w:rsid w:val="0066410C"/>
    <w:pPr>
      <w:widowControl w:val="0"/>
      <w:spacing w:after="0" w:line="241" w:lineRule="atLeast"/>
    </w:pPr>
    <w:rPr>
      <w:rFonts w:eastAsiaTheme="minorEastAsia" w:cs="Cambria"/>
      <w:sz w:val="24"/>
    </w:rPr>
  </w:style>
  <w:style w:type="character" w:customStyle="1" w:styleId="A0">
    <w:name w:val="A0"/>
    <w:uiPriority w:val="99"/>
    <w:rsid w:val="0066410C"/>
    <w:rPr>
      <w:rFonts w:cs="Verdana"/>
      <w:b/>
      <w:bCs/>
      <w:color w:val="000000"/>
      <w:sz w:val="72"/>
      <w:szCs w:val="72"/>
    </w:rPr>
  </w:style>
  <w:style w:type="character" w:customStyle="1" w:styleId="A9">
    <w:name w:val="A9"/>
    <w:uiPriority w:val="99"/>
    <w:rsid w:val="0066410C"/>
    <w:rPr>
      <w:rFonts w:cs="MS Mincho"/>
      <w:color w:val="000000"/>
      <w:sz w:val="14"/>
      <w:szCs w:val="14"/>
    </w:rPr>
  </w:style>
  <w:style w:type="paragraph" w:customStyle="1" w:styleId="articledetails">
    <w:name w:val="articledetails"/>
    <w:basedOn w:val="Normal"/>
    <w:qFormat/>
    <w:rsid w:val="0066410C"/>
    <w:pPr>
      <w:spacing w:before="100" w:beforeAutospacing="1" w:after="100" w:afterAutospacing="1"/>
    </w:pPr>
    <w:rPr>
      <w:rFonts w:ascii="Tahoma" w:hAnsi="Tahoma"/>
      <w:szCs w:val="20"/>
    </w:rPr>
  </w:style>
  <w:style w:type="character" w:customStyle="1" w:styleId="posted-and-updated">
    <w:name w:val="posted-and-updated"/>
    <w:basedOn w:val="DefaultParagraphFont"/>
    <w:rsid w:val="0066410C"/>
  </w:style>
  <w:style w:type="paragraph" w:customStyle="1" w:styleId="aff">
    <w:name w:val="aff"/>
    <w:basedOn w:val="Normal"/>
    <w:qFormat/>
    <w:rsid w:val="0066410C"/>
    <w:pPr>
      <w:spacing w:before="100" w:beforeAutospacing="1" w:after="100" w:afterAutospacing="1"/>
    </w:pPr>
    <w:rPr>
      <w:rFonts w:ascii="Tahoma" w:hAnsi="Tahoma"/>
      <w:szCs w:val="20"/>
    </w:rPr>
  </w:style>
  <w:style w:type="character" w:customStyle="1" w:styleId="entry-author">
    <w:name w:val="entry-author"/>
    <w:basedOn w:val="DefaultParagraphFont"/>
    <w:rsid w:val="0066410C"/>
  </w:style>
  <w:style w:type="character" w:customStyle="1" w:styleId="entry-author-name">
    <w:name w:val="entry-author-name"/>
    <w:basedOn w:val="DefaultParagraphFont"/>
    <w:rsid w:val="0066410C"/>
  </w:style>
  <w:style w:type="character" w:customStyle="1" w:styleId="arial11">
    <w:name w:val="arial_11"/>
    <w:basedOn w:val="DefaultParagraphFont"/>
    <w:rsid w:val="0066410C"/>
  </w:style>
  <w:style w:type="character" w:customStyle="1" w:styleId="slug-vol">
    <w:name w:val="slug-vol"/>
    <w:basedOn w:val="DefaultParagraphFont"/>
    <w:rsid w:val="0066410C"/>
  </w:style>
  <w:style w:type="character" w:customStyle="1" w:styleId="slug-issue">
    <w:name w:val="slug-issue"/>
    <w:basedOn w:val="DefaultParagraphFont"/>
    <w:rsid w:val="0066410C"/>
  </w:style>
  <w:style w:type="character" w:customStyle="1" w:styleId="slug-pub-date">
    <w:name w:val="slug-pub-date"/>
    <w:basedOn w:val="DefaultParagraphFont"/>
    <w:rsid w:val="0066410C"/>
  </w:style>
  <w:style w:type="character" w:customStyle="1" w:styleId="slug-pages">
    <w:name w:val="slug-pages"/>
    <w:basedOn w:val="DefaultParagraphFont"/>
    <w:rsid w:val="0066410C"/>
  </w:style>
  <w:style w:type="character" w:customStyle="1" w:styleId="name">
    <w:name w:val="name"/>
    <w:basedOn w:val="DefaultParagraphFont"/>
    <w:rsid w:val="0066410C"/>
  </w:style>
  <w:style w:type="character" w:customStyle="1" w:styleId="contrib-degrees">
    <w:name w:val="contrib-degrees"/>
    <w:basedOn w:val="DefaultParagraphFont"/>
    <w:rsid w:val="0066410C"/>
  </w:style>
  <w:style w:type="character" w:customStyle="1" w:styleId="contrib-on-behalf-of">
    <w:name w:val="contrib-on-behalf-of"/>
    <w:basedOn w:val="DefaultParagraphFont"/>
    <w:rsid w:val="0066410C"/>
  </w:style>
  <w:style w:type="character" w:customStyle="1" w:styleId="pubtime">
    <w:name w:val="pubtime"/>
    <w:basedOn w:val="DefaultParagraphFont"/>
    <w:rsid w:val="0066410C"/>
  </w:style>
  <w:style w:type="character" w:customStyle="1" w:styleId="time">
    <w:name w:val="time"/>
    <w:basedOn w:val="DefaultParagraphFont"/>
    <w:rsid w:val="0066410C"/>
  </w:style>
  <w:style w:type="character" w:customStyle="1" w:styleId="fbcommentscount">
    <w:name w:val="fb_comments_count"/>
    <w:basedOn w:val="DefaultParagraphFont"/>
    <w:rsid w:val="0066410C"/>
  </w:style>
  <w:style w:type="character" w:customStyle="1" w:styleId="stsharethiscustom">
    <w:name w:val="st_sharethis_custom"/>
    <w:basedOn w:val="DefaultParagraphFont"/>
    <w:rsid w:val="0066410C"/>
  </w:style>
  <w:style w:type="paragraph" w:customStyle="1" w:styleId="permalinkable">
    <w:name w:val="permalinkable"/>
    <w:basedOn w:val="Normal"/>
    <w:qFormat/>
    <w:rsid w:val="0066410C"/>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66410C"/>
    <w:rPr>
      <w:rFonts w:ascii="Arial" w:eastAsiaTheme="minorHAnsi" w:hAnsi="Arial" w:cs="Arial"/>
      <w:vanish/>
      <w:sz w:val="16"/>
      <w:szCs w:val="16"/>
    </w:rPr>
  </w:style>
  <w:style w:type="character" w:customStyle="1" w:styleId="z-BottomofFormChar1">
    <w:name w:val="z-Bottom of Form Char1"/>
    <w:basedOn w:val="DefaultParagraphFont"/>
    <w:uiPriority w:val="99"/>
    <w:rsid w:val="0066410C"/>
    <w:rPr>
      <w:rFonts w:ascii="Arial" w:eastAsiaTheme="minorHAnsi" w:hAnsi="Arial" w:cs="Arial"/>
      <w:vanish/>
      <w:sz w:val="16"/>
      <w:szCs w:val="16"/>
    </w:rPr>
  </w:style>
  <w:style w:type="character" w:customStyle="1" w:styleId="submitted">
    <w:name w:val="submitted"/>
    <w:basedOn w:val="DefaultParagraphFont"/>
    <w:rsid w:val="0066410C"/>
  </w:style>
  <w:style w:type="character" w:customStyle="1" w:styleId="highlightedsearchterm">
    <w:name w:val="highlightedsearchterm"/>
    <w:basedOn w:val="DefaultParagraphFont"/>
    <w:rsid w:val="0066410C"/>
  </w:style>
  <w:style w:type="character" w:customStyle="1" w:styleId="link-external">
    <w:name w:val="link-external"/>
    <w:basedOn w:val="DefaultParagraphFont"/>
    <w:rsid w:val="0066410C"/>
  </w:style>
  <w:style w:type="character" w:customStyle="1" w:styleId="articleauthor">
    <w:name w:val="article_author"/>
    <w:basedOn w:val="DefaultParagraphFont"/>
    <w:rsid w:val="0066410C"/>
  </w:style>
  <w:style w:type="character" w:customStyle="1" w:styleId="articleissue">
    <w:name w:val="article_issue"/>
    <w:basedOn w:val="DefaultParagraphFont"/>
    <w:rsid w:val="0066410C"/>
  </w:style>
  <w:style w:type="character" w:customStyle="1" w:styleId="HTMLPreformattedChar1">
    <w:name w:val="HTML Preformatted Char1"/>
    <w:basedOn w:val="DefaultParagraphFont"/>
    <w:uiPriority w:val="99"/>
    <w:rsid w:val="0066410C"/>
    <w:rPr>
      <w:rFonts w:ascii="Arial Narrow" w:hAnsi="Arial Narrow"/>
      <w:sz w:val="20"/>
      <w:szCs w:val="20"/>
    </w:rPr>
  </w:style>
  <w:style w:type="character" w:customStyle="1" w:styleId="a-size-large">
    <w:name w:val="a-size-large"/>
    <w:basedOn w:val="DefaultParagraphFont"/>
    <w:rsid w:val="0066410C"/>
  </w:style>
  <w:style w:type="character" w:customStyle="1" w:styleId="a-size-medium">
    <w:name w:val="a-size-medium"/>
    <w:basedOn w:val="DefaultParagraphFont"/>
    <w:rsid w:val="0066410C"/>
  </w:style>
  <w:style w:type="character" w:customStyle="1" w:styleId="contribution">
    <w:name w:val="contribution"/>
    <w:basedOn w:val="DefaultParagraphFont"/>
    <w:rsid w:val="0066410C"/>
  </w:style>
  <w:style w:type="character" w:customStyle="1" w:styleId="a-color-secondary">
    <w:name w:val="a-color-secondary"/>
    <w:basedOn w:val="DefaultParagraphFont"/>
    <w:rsid w:val="0066410C"/>
  </w:style>
  <w:style w:type="paragraph" w:customStyle="1" w:styleId="sbyline">
    <w:name w:val="sbyline"/>
    <w:basedOn w:val="Normal"/>
    <w:qFormat/>
    <w:rsid w:val="0066410C"/>
    <w:pPr>
      <w:spacing w:before="100" w:beforeAutospacing="1" w:after="100" w:afterAutospacing="1"/>
    </w:pPr>
    <w:rPr>
      <w:rFonts w:ascii="Tahoma" w:hAnsi="Tahoma"/>
      <w:szCs w:val="20"/>
    </w:rPr>
  </w:style>
  <w:style w:type="character" w:customStyle="1" w:styleId="ui-author">
    <w:name w:val="ui-author"/>
    <w:basedOn w:val="DefaultParagraphFont"/>
    <w:rsid w:val="0066410C"/>
  </w:style>
  <w:style w:type="character" w:customStyle="1" w:styleId="ui-staffline">
    <w:name w:val="ui-staffline"/>
    <w:basedOn w:val="DefaultParagraphFont"/>
    <w:rsid w:val="0066410C"/>
  </w:style>
  <w:style w:type="paragraph" w:customStyle="1" w:styleId="promotion-tag-p">
    <w:name w:val="promotion-tag-p"/>
    <w:basedOn w:val="Normal"/>
    <w:qFormat/>
    <w:rsid w:val="0066410C"/>
    <w:pPr>
      <w:spacing w:before="100" w:beforeAutospacing="1" w:after="100" w:afterAutospacing="1"/>
    </w:pPr>
    <w:rPr>
      <w:rFonts w:ascii="Tahoma" w:hAnsi="Tahoma"/>
      <w:szCs w:val="20"/>
    </w:rPr>
  </w:style>
  <w:style w:type="paragraph" w:customStyle="1" w:styleId="heading">
    <w:name w:val="heading"/>
    <w:basedOn w:val="Normal"/>
    <w:qFormat/>
    <w:rsid w:val="0066410C"/>
    <w:pPr>
      <w:spacing w:before="100" w:beforeAutospacing="1" w:after="100" w:afterAutospacing="1"/>
    </w:pPr>
    <w:rPr>
      <w:rFonts w:ascii="Tahoma" w:hAnsi="Tahoma"/>
      <w:szCs w:val="20"/>
    </w:rPr>
  </w:style>
  <w:style w:type="character" w:customStyle="1" w:styleId="value">
    <w:name w:val="value"/>
    <w:basedOn w:val="DefaultParagraphFont"/>
    <w:rsid w:val="0066410C"/>
  </w:style>
  <w:style w:type="character" w:customStyle="1" w:styleId="specialissuelabel">
    <w:name w:val="specialissuelabel"/>
    <w:basedOn w:val="DefaultParagraphFont"/>
    <w:rsid w:val="0066410C"/>
  </w:style>
  <w:style w:type="character" w:customStyle="1" w:styleId="referencediv">
    <w:name w:val="referencediv"/>
    <w:basedOn w:val="DefaultParagraphFont"/>
    <w:rsid w:val="0066410C"/>
  </w:style>
  <w:style w:type="character" w:customStyle="1" w:styleId="wp-smiley">
    <w:name w:val="wp-smiley"/>
    <w:basedOn w:val="DefaultParagraphFont"/>
    <w:rsid w:val="0066410C"/>
  </w:style>
  <w:style w:type="character" w:customStyle="1" w:styleId="meta-prep">
    <w:name w:val="meta-prep"/>
    <w:basedOn w:val="DefaultParagraphFont"/>
    <w:rsid w:val="0066410C"/>
  </w:style>
  <w:style w:type="character" w:customStyle="1" w:styleId="artjournal">
    <w:name w:val="art_journal"/>
    <w:basedOn w:val="DefaultParagraphFont"/>
    <w:rsid w:val="0066410C"/>
  </w:style>
  <w:style w:type="character" w:customStyle="1" w:styleId="artdatevolumeissuepart">
    <w:name w:val="art_datevolumeissuepart"/>
    <w:basedOn w:val="DefaultParagraphFont"/>
    <w:rsid w:val="0066410C"/>
  </w:style>
  <w:style w:type="character" w:customStyle="1" w:styleId="artpages">
    <w:name w:val="art_pages"/>
    <w:basedOn w:val="DefaultParagraphFont"/>
    <w:rsid w:val="0066410C"/>
  </w:style>
  <w:style w:type="paragraph" w:customStyle="1" w:styleId="lede">
    <w:name w:val="lede"/>
    <w:basedOn w:val="Normal"/>
    <w:uiPriority w:val="99"/>
    <w:qFormat/>
    <w:rsid w:val="0066410C"/>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66410C"/>
  </w:style>
  <w:style w:type="character" w:customStyle="1" w:styleId="degree">
    <w:name w:val="degree"/>
    <w:basedOn w:val="DefaultParagraphFont"/>
    <w:rsid w:val="0066410C"/>
  </w:style>
  <w:style w:type="character" w:customStyle="1" w:styleId="major">
    <w:name w:val="major"/>
    <w:basedOn w:val="DefaultParagraphFont"/>
    <w:rsid w:val="0066410C"/>
  </w:style>
  <w:style w:type="character" w:customStyle="1" w:styleId="authors">
    <w:name w:val="authors"/>
    <w:basedOn w:val="DefaultParagraphFont"/>
    <w:rsid w:val="0066410C"/>
  </w:style>
  <w:style w:type="character" w:customStyle="1" w:styleId="views">
    <w:name w:val="views"/>
    <w:basedOn w:val="DefaultParagraphFont"/>
    <w:rsid w:val="0066410C"/>
  </w:style>
  <w:style w:type="character" w:customStyle="1" w:styleId="text0">
    <w:name w:val="text"/>
    <w:basedOn w:val="DefaultParagraphFont"/>
    <w:rsid w:val="0066410C"/>
  </w:style>
  <w:style w:type="character" w:customStyle="1" w:styleId="stmainservices">
    <w:name w:val="stmainservices"/>
    <w:basedOn w:val="DefaultParagraphFont"/>
    <w:rsid w:val="0066410C"/>
  </w:style>
  <w:style w:type="character" w:customStyle="1" w:styleId="stbubblehcount">
    <w:name w:val="stbubble_hcount"/>
    <w:basedOn w:val="DefaultParagraphFont"/>
    <w:rsid w:val="0066410C"/>
  </w:style>
  <w:style w:type="paragraph" w:customStyle="1" w:styleId="Document">
    <w:name w:val="_Document"/>
    <w:basedOn w:val="Default"/>
    <w:next w:val="Default"/>
    <w:uiPriority w:val="99"/>
    <w:qFormat/>
    <w:rsid w:val="0066410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66410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66410C"/>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66410C"/>
    <w:pPr>
      <w:spacing w:before="100" w:beforeAutospacing="1" w:after="100" w:afterAutospacing="1"/>
    </w:pPr>
    <w:rPr>
      <w:rFonts w:ascii="Tahoma" w:hAnsi="Tahoma"/>
      <w:szCs w:val="20"/>
    </w:rPr>
  </w:style>
  <w:style w:type="paragraph" w:customStyle="1" w:styleId="collapsed-hide">
    <w:name w:val="collapsed-hide"/>
    <w:basedOn w:val="Normal"/>
    <w:qFormat/>
    <w:rsid w:val="0066410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66410C"/>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66410C"/>
    <w:pPr>
      <w:spacing w:before="100" w:beforeAutospacing="1" w:after="100" w:afterAutospacing="1"/>
    </w:pPr>
    <w:rPr>
      <w:rFonts w:ascii="Tahoma" w:hAnsi="Tahoma"/>
      <w:szCs w:val="20"/>
    </w:rPr>
  </w:style>
  <w:style w:type="character" w:customStyle="1" w:styleId="article-date">
    <w:name w:val="article-date"/>
    <w:basedOn w:val="DefaultParagraphFont"/>
    <w:rsid w:val="0066410C"/>
  </w:style>
  <w:style w:type="character" w:customStyle="1" w:styleId="article-author">
    <w:name w:val="article-author"/>
    <w:basedOn w:val="DefaultParagraphFont"/>
    <w:rsid w:val="0066410C"/>
  </w:style>
  <w:style w:type="character" w:customStyle="1" w:styleId="tolocaltime">
    <w:name w:val="tolocaltime"/>
    <w:basedOn w:val="DefaultParagraphFont"/>
    <w:rsid w:val="0066410C"/>
  </w:style>
  <w:style w:type="character" w:customStyle="1" w:styleId="pb-byline">
    <w:name w:val="pb-byline"/>
    <w:basedOn w:val="DefaultParagraphFont"/>
    <w:rsid w:val="0066410C"/>
  </w:style>
  <w:style w:type="character" w:customStyle="1" w:styleId="pb-timestamp">
    <w:name w:val="pb-timestamp"/>
    <w:basedOn w:val="DefaultParagraphFont"/>
    <w:rsid w:val="0066410C"/>
  </w:style>
  <w:style w:type="paragraph" w:customStyle="1" w:styleId="Pa8">
    <w:name w:val="Pa8"/>
    <w:basedOn w:val="Default"/>
    <w:next w:val="Default"/>
    <w:uiPriority w:val="99"/>
    <w:qFormat/>
    <w:rsid w:val="0066410C"/>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66410C"/>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66410C"/>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66410C"/>
  </w:style>
  <w:style w:type="character" w:customStyle="1" w:styleId="even">
    <w:name w:val="even"/>
    <w:basedOn w:val="DefaultParagraphFont"/>
    <w:rsid w:val="0066410C"/>
  </w:style>
  <w:style w:type="character" w:customStyle="1" w:styleId="foreground">
    <w:name w:val="foreground"/>
    <w:basedOn w:val="DefaultParagraphFont"/>
    <w:rsid w:val="0066410C"/>
  </w:style>
  <w:style w:type="paragraph" w:customStyle="1" w:styleId="volissue">
    <w:name w:val="volissue"/>
    <w:basedOn w:val="Normal"/>
    <w:qFormat/>
    <w:rsid w:val="0066410C"/>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66410C"/>
    <w:rPr>
      <w:rFonts w:ascii="Bookman Old Style" w:hAnsi="Bookman Old Style"/>
      <w:sz w:val="20"/>
      <w:szCs w:val="20"/>
    </w:rPr>
  </w:style>
  <w:style w:type="character" w:customStyle="1" w:styleId="CommentSubjectChar1">
    <w:name w:val="Comment Subject Char1"/>
    <w:basedOn w:val="CommentTextChar1"/>
    <w:uiPriority w:val="99"/>
    <w:rsid w:val="0066410C"/>
    <w:rPr>
      <w:rFonts w:ascii="Bookman Old Style" w:hAnsi="Bookman Old Style"/>
      <w:b/>
      <w:bCs/>
      <w:sz w:val="20"/>
      <w:szCs w:val="20"/>
    </w:rPr>
  </w:style>
  <w:style w:type="character" w:customStyle="1" w:styleId="AuthorYear">
    <w:name w:val="AuthorYear"/>
    <w:uiPriority w:val="1"/>
    <w:qFormat/>
    <w:rsid w:val="0066410C"/>
    <w:rPr>
      <w:rFonts w:ascii="Bookman Old Style" w:hAnsi="Bookman Old Style"/>
      <w:b/>
      <w:sz w:val="22"/>
    </w:rPr>
  </w:style>
  <w:style w:type="character" w:customStyle="1" w:styleId="view-count">
    <w:name w:val="view-count"/>
    <w:basedOn w:val="DefaultParagraphFont"/>
    <w:rsid w:val="0066410C"/>
  </w:style>
  <w:style w:type="paragraph" w:customStyle="1" w:styleId="Header1">
    <w:name w:val="Header1"/>
    <w:aliases w:val="Header Char1 Char"/>
    <w:basedOn w:val="Normal"/>
    <w:uiPriority w:val="99"/>
    <w:qFormat/>
    <w:rsid w:val="0066410C"/>
    <w:pPr>
      <w:spacing w:before="100" w:beforeAutospacing="1" w:after="100" w:afterAutospacing="1"/>
    </w:pPr>
    <w:rPr>
      <w:rFonts w:eastAsia="Cambria" w:cs="Cambria"/>
      <w:sz w:val="24"/>
    </w:rPr>
  </w:style>
  <w:style w:type="character" w:customStyle="1" w:styleId="Date10">
    <w:name w:val="Date1"/>
    <w:basedOn w:val="DefaultParagraphFont"/>
    <w:rsid w:val="0066410C"/>
  </w:style>
  <w:style w:type="character" w:customStyle="1" w:styleId="CardsHighlight">
    <w:name w:val="Cards Highlight"/>
    <w:basedOn w:val="DefaultParagraphFont"/>
    <w:uiPriority w:val="1"/>
    <w:qFormat/>
    <w:rsid w:val="0066410C"/>
    <w:rPr>
      <w:rFonts w:ascii="Cambria" w:hAnsi="Cambria"/>
      <w:sz w:val="24"/>
      <w:u w:val="single"/>
      <w:bdr w:val="none" w:sz="0" w:space="0" w:color="auto"/>
      <w:shd w:val="clear" w:color="auto" w:fill="00FFFF"/>
    </w:rPr>
  </w:style>
  <w:style w:type="paragraph" w:customStyle="1" w:styleId="Tag12">
    <w:name w:val="Tag12"/>
    <w:basedOn w:val="Normal"/>
    <w:qFormat/>
    <w:rsid w:val="0066410C"/>
    <w:rPr>
      <w:rFonts w:eastAsia="Cambria"/>
      <w:b/>
      <w:sz w:val="24"/>
    </w:rPr>
  </w:style>
  <w:style w:type="paragraph" w:customStyle="1" w:styleId="CiteSpacing">
    <w:name w:val="Cite Spacing"/>
    <w:basedOn w:val="Normal"/>
    <w:uiPriority w:val="4"/>
    <w:qFormat/>
    <w:rsid w:val="0066410C"/>
    <w:pPr>
      <w:spacing w:before="60" w:after="60"/>
    </w:pPr>
  </w:style>
  <w:style w:type="character" w:customStyle="1" w:styleId="tChar">
    <w:name w:val="t Char"/>
    <w:rsid w:val="0066410C"/>
    <w:rPr>
      <w:rFonts w:ascii="Georgia" w:eastAsia="Times New Roman" w:hAnsi="Georgia" w:cs="Calibri"/>
      <w:b/>
      <w:lang w:val="x-none" w:eastAsia="x-none"/>
    </w:rPr>
  </w:style>
  <w:style w:type="paragraph" w:customStyle="1" w:styleId="tiny">
    <w:name w:val="tiny"/>
    <w:next w:val="Normal"/>
    <w:link w:val="tinyChar"/>
    <w:autoRedefine/>
    <w:qFormat/>
    <w:rsid w:val="0066410C"/>
    <w:pPr>
      <w:spacing w:after="0" w:line="240" w:lineRule="auto"/>
      <w:contextualSpacing/>
    </w:pPr>
    <w:rPr>
      <w:rFonts w:ascii="Georgia" w:eastAsia="Malgun Gothic" w:hAnsi="Georgia" w:cs="Times New Roman"/>
    </w:rPr>
  </w:style>
  <w:style w:type="character" w:customStyle="1" w:styleId="tinyChar">
    <w:name w:val="tiny Char"/>
    <w:link w:val="tiny"/>
    <w:rsid w:val="0066410C"/>
    <w:rPr>
      <w:rFonts w:ascii="Georgia" w:eastAsia="Malgun Gothic" w:hAnsi="Georgia" w:cs="Times New Roman"/>
    </w:rPr>
  </w:style>
  <w:style w:type="paragraph" w:customStyle="1" w:styleId="BoldUnderlineChar2">
    <w:name w:val="BoldUnderline Char2"/>
    <w:link w:val="BoldUnderlineChar2Char"/>
    <w:qFormat/>
    <w:rsid w:val="0066410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66410C"/>
    <w:rPr>
      <w:rFonts w:ascii="Times New Roman" w:eastAsia="Times New Roman" w:hAnsi="Times New Roman" w:cs="Times New Roman"/>
      <w:b/>
      <w:sz w:val="20"/>
      <w:szCs w:val="24"/>
      <w:u w:val="single"/>
    </w:rPr>
  </w:style>
  <w:style w:type="character" w:customStyle="1" w:styleId="UnderlineCharChar4">
    <w:name w:val="Underline Char Char4"/>
    <w:rsid w:val="0066410C"/>
    <w:rPr>
      <w:szCs w:val="24"/>
      <w:u w:val="single"/>
      <w:lang w:val="en-US" w:eastAsia="en-US" w:bidi="ar-SA"/>
    </w:rPr>
  </w:style>
  <w:style w:type="character" w:customStyle="1" w:styleId="BoldUnderlineCharChar3">
    <w:name w:val="BoldUnderline Char Char3"/>
    <w:rsid w:val="0066410C"/>
    <w:rPr>
      <w:b/>
      <w:szCs w:val="24"/>
      <w:u w:val="single"/>
      <w:lang w:val="en-US" w:eastAsia="en-US" w:bidi="ar-SA"/>
    </w:rPr>
  </w:style>
  <w:style w:type="character" w:customStyle="1" w:styleId="UnderlineCharChar3">
    <w:name w:val="Underline Char Char3"/>
    <w:rsid w:val="0066410C"/>
    <w:rPr>
      <w:szCs w:val="24"/>
      <w:u w:val="single"/>
      <w:lang w:val="en-US" w:eastAsia="en-US" w:bidi="ar-SA"/>
    </w:rPr>
  </w:style>
  <w:style w:type="character" w:customStyle="1" w:styleId="BoldUnderlineCharChar2">
    <w:name w:val="BoldUnderline Char Char2"/>
    <w:rsid w:val="0066410C"/>
    <w:rPr>
      <w:b/>
      <w:szCs w:val="24"/>
      <w:u w:val="single"/>
      <w:lang w:val="en-US" w:eastAsia="en-US" w:bidi="ar-SA"/>
    </w:rPr>
  </w:style>
  <w:style w:type="character" w:customStyle="1" w:styleId="bhl">
    <w:name w:val="bhl"/>
    <w:rsid w:val="0066410C"/>
  </w:style>
  <w:style w:type="paragraph" w:customStyle="1" w:styleId="Microtext0">
    <w:name w:val="Microtext"/>
    <w:basedOn w:val="Normal"/>
    <w:next w:val="Normal"/>
    <w:link w:val="MicrotextChar0"/>
    <w:qFormat/>
    <w:rsid w:val="0066410C"/>
    <w:rPr>
      <w:rFonts w:eastAsia="Times New Roman"/>
      <w:sz w:val="12"/>
      <w:lang w:val="x-none" w:eastAsia="x-none"/>
    </w:rPr>
  </w:style>
  <w:style w:type="character" w:customStyle="1" w:styleId="MicrotextChar0">
    <w:name w:val="Microtext Char"/>
    <w:link w:val="Microtext0"/>
    <w:rsid w:val="0066410C"/>
    <w:rPr>
      <w:rFonts w:ascii="Calibri" w:eastAsia="Times New Roman" w:hAnsi="Calibri"/>
      <w:sz w:val="12"/>
      <w:lang w:val="x-none" w:eastAsia="x-none"/>
    </w:rPr>
  </w:style>
  <w:style w:type="paragraph" w:customStyle="1" w:styleId="UnderlineCard0">
    <w:name w:val="UnderlineCard"/>
    <w:basedOn w:val="Heading3"/>
    <w:link w:val="UnderlineCardChar"/>
    <w:qFormat/>
    <w:rsid w:val="0066410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66410C"/>
    <w:rPr>
      <w:rFonts w:ascii="Calibri" w:eastAsia="Calibri" w:hAnsi="Calibri" w:cs="Times New Roman"/>
      <w:sz w:val="20"/>
      <w:szCs w:val="20"/>
      <w:u w:val="single"/>
      <w:lang w:val="x-none" w:eastAsia="x-none"/>
    </w:rPr>
  </w:style>
  <w:style w:type="character" w:customStyle="1" w:styleId="5Notunderlined">
    <w:name w:val="5 Not underlined"/>
    <w:rsid w:val="0066410C"/>
    <w:rPr>
      <w:rFonts w:ascii="Times New Roman" w:hAnsi="Times New Roman"/>
      <w:sz w:val="16"/>
    </w:rPr>
  </w:style>
  <w:style w:type="character" w:customStyle="1" w:styleId="ShrinkText">
    <w:name w:val="Shrink Text"/>
    <w:rsid w:val="0066410C"/>
    <w:rPr>
      <w:sz w:val="16"/>
    </w:rPr>
  </w:style>
  <w:style w:type="character" w:customStyle="1" w:styleId="volume-issue">
    <w:name w:val="volume-issue"/>
    <w:rsid w:val="0066410C"/>
    <w:rPr>
      <w:rFonts w:cs="Times New Roman"/>
    </w:rPr>
  </w:style>
  <w:style w:type="character" w:customStyle="1" w:styleId="BodyTextChar1">
    <w:name w:val="Body Text Char1"/>
    <w:aliases w:val="Very Small Text Char1,BT Char1"/>
    <w:basedOn w:val="DefaultParagraphFont"/>
    <w:uiPriority w:val="99"/>
    <w:rsid w:val="0066410C"/>
    <w:rPr>
      <w:rFonts w:ascii="Georgia" w:hAnsi="Georgia" w:cs="Times New Roman"/>
      <w:sz w:val="20"/>
    </w:rPr>
  </w:style>
  <w:style w:type="character" w:customStyle="1" w:styleId="stylestylebold12pt">
    <w:name w:val="stylestylebold12pt"/>
    <w:rsid w:val="0066410C"/>
  </w:style>
  <w:style w:type="character" w:customStyle="1" w:styleId="i">
    <w:name w:val="i"/>
    <w:basedOn w:val="DefaultParagraphFont"/>
    <w:rsid w:val="0066410C"/>
  </w:style>
  <w:style w:type="numbering" w:customStyle="1" w:styleId="NoList11">
    <w:name w:val="No List11"/>
    <w:next w:val="NoList"/>
    <w:semiHidden/>
    <w:unhideWhenUsed/>
    <w:rsid w:val="0066410C"/>
  </w:style>
  <w:style w:type="character" w:customStyle="1" w:styleId="aqj">
    <w:name w:val="aqj"/>
    <w:basedOn w:val="DefaultParagraphFont"/>
    <w:rsid w:val="0066410C"/>
  </w:style>
  <w:style w:type="character" w:customStyle="1" w:styleId="wikiexternallink">
    <w:name w:val="wikiexternallink"/>
    <w:basedOn w:val="DefaultParagraphFont"/>
    <w:rsid w:val="0066410C"/>
  </w:style>
  <w:style w:type="character" w:customStyle="1" w:styleId="wikigeneratedlinkcontent">
    <w:name w:val="wikigeneratedlinkcontent"/>
    <w:basedOn w:val="DefaultParagraphFont"/>
    <w:rsid w:val="0066410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66410C"/>
    <w:rPr>
      <w:rFonts w:ascii="Calibri" w:eastAsia="Times New Roman" w:hAnsi="Calibri"/>
      <w:sz w:val="24"/>
    </w:rPr>
  </w:style>
  <w:style w:type="character" w:customStyle="1" w:styleId="Heading7Char1">
    <w:name w:val="Heading 7 Char1"/>
    <w:basedOn w:val="DefaultParagraphFont"/>
    <w:semiHidden/>
    <w:rsid w:val="0066410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6410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6410C"/>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66410C"/>
    <w:rPr>
      <w:rFonts w:ascii="Calibri" w:hAnsi="Calibri" w:cs="Calibri"/>
    </w:rPr>
  </w:style>
  <w:style w:type="character" w:customStyle="1" w:styleId="EndnoteTextChar1">
    <w:name w:val="Endnote Text Char1"/>
    <w:basedOn w:val="DefaultParagraphFont"/>
    <w:rsid w:val="0066410C"/>
    <w:rPr>
      <w:rFonts w:ascii="Calibri" w:hAnsi="Calibri" w:cs="Calibri"/>
      <w:sz w:val="20"/>
      <w:szCs w:val="20"/>
    </w:rPr>
  </w:style>
  <w:style w:type="character" w:customStyle="1" w:styleId="storytext">
    <w:name w:val="storytext"/>
    <w:basedOn w:val="DefaultParagraphFont"/>
    <w:rsid w:val="0066410C"/>
  </w:style>
  <w:style w:type="character" w:customStyle="1" w:styleId="heading3char0">
    <w:name w:val="heading3char"/>
    <w:rsid w:val="0066410C"/>
  </w:style>
  <w:style w:type="character" w:customStyle="1" w:styleId="A7">
    <w:name w:val="A7"/>
    <w:uiPriority w:val="99"/>
    <w:rsid w:val="0066410C"/>
    <w:rPr>
      <w:rFonts w:cs="Minion Pro"/>
      <w:color w:val="000000"/>
      <w:sz w:val="12"/>
      <w:szCs w:val="12"/>
    </w:rPr>
  </w:style>
  <w:style w:type="character" w:customStyle="1" w:styleId="A3">
    <w:name w:val="A3"/>
    <w:rsid w:val="0066410C"/>
    <w:rPr>
      <w:rFonts w:cs="Interstate"/>
      <w:color w:val="000000"/>
      <w:sz w:val="20"/>
      <w:szCs w:val="20"/>
    </w:rPr>
  </w:style>
  <w:style w:type="character" w:customStyle="1" w:styleId="boldness1">
    <w:name w:val="boldness1"/>
    <w:rsid w:val="0066410C"/>
  </w:style>
  <w:style w:type="character" w:customStyle="1" w:styleId="evidencetextChar1">
    <w:name w:val="evidence text Char1"/>
    <w:link w:val="evidencetext"/>
    <w:locked/>
    <w:rsid w:val="0066410C"/>
    <w:rPr>
      <w:rFonts w:ascii="Calibri" w:eastAsia="Times New Roman" w:hAnsi="Calibri"/>
      <w:color w:val="000000"/>
      <w:sz w:val="16"/>
    </w:rPr>
  </w:style>
  <w:style w:type="character" w:customStyle="1" w:styleId="commentstext">
    <w:name w:val="comments_text"/>
    <w:uiPriority w:val="99"/>
    <w:rsid w:val="0066410C"/>
    <w:rPr>
      <w:rFonts w:cs="Times New Roman"/>
    </w:rPr>
  </w:style>
  <w:style w:type="paragraph" w:customStyle="1" w:styleId="CM25">
    <w:name w:val="CM25"/>
    <w:basedOn w:val="Default"/>
    <w:next w:val="Default"/>
    <w:qFormat/>
    <w:rsid w:val="0066410C"/>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66410C"/>
  </w:style>
  <w:style w:type="character" w:customStyle="1" w:styleId="StyleBold1">
    <w:name w:val="Style Bold1"/>
    <w:rsid w:val="0066410C"/>
    <w:rPr>
      <w:rFonts w:ascii="Georgia" w:hAnsi="Georgia" w:hint="default"/>
      <w:b/>
      <w:bCs/>
      <w:sz w:val="22"/>
    </w:rPr>
  </w:style>
  <w:style w:type="paragraph" w:customStyle="1" w:styleId="indent">
    <w:name w:val="indent"/>
    <w:basedOn w:val="Normal"/>
    <w:uiPriority w:val="99"/>
    <w:qFormat/>
    <w:rsid w:val="0066410C"/>
    <w:pPr>
      <w:spacing w:before="100" w:beforeAutospacing="1" w:after="100" w:afterAutospacing="1"/>
    </w:pPr>
    <w:rPr>
      <w:rFonts w:eastAsia="Times New Roman"/>
      <w:sz w:val="24"/>
    </w:rPr>
  </w:style>
  <w:style w:type="character" w:customStyle="1" w:styleId="box0">
    <w:name w:val="box"/>
    <w:rsid w:val="0066410C"/>
    <w:rPr>
      <w:rFonts w:ascii="Arial" w:hAnsi="Arial" w:cs="Arial" w:hint="default"/>
      <w:b/>
      <w:bCs w:val="0"/>
      <w:color w:val="000000"/>
      <w:sz w:val="19"/>
      <w:szCs w:val="22"/>
      <w:u w:val="thick"/>
      <w:bdr w:val="single" w:sz="12" w:space="0" w:color="auto" w:frame="1"/>
    </w:rPr>
  </w:style>
  <w:style w:type="character" w:customStyle="1" w:styleId="entry-title">
    <w:name w:val="entry-title"/>
    <w:rsid w:val="0066410C"/>
  </w:style>
  <w:style w:type="paragraph" w:customStyle="1" w:styleId="Cardd">
    <w:name w:val="Cardd"/>
    <w:basedOn w:val="Normal"/>
    <w:uiPriority w:val="4"/>
    <w:qFormat/>
    <w:rsid w:val="0066410C"/>
    <w:pPr>
      <w:ind w:left="288" w:right="288"/>
    </w:pPr>
  </w:style>
  <w:style w:type="character" w:customStyle="1" w:styleId="story-author">
    <w:name w:val="story-author"/>
    <w:basedOn w:val="DefaultParagraphFont"/>
    <w:rsid w:val="0066410C"/>
  </w:style>
  <w:style w:type="character" w:customStyle="1" w:styleId="Style2Char">
    <w:name w:val="Style2 Char"/>
    <w:basedOn w:val="DefaultParagraphFont"/>
    <w:link w:val="Style2"/>
    <w:uiPriority w:val="99"/>
    <w:rsid w:val="0066410C"/>
    <w:rPr>
      <w:rFonts w:ascii="Calibri" w:hAnsi="Calibri"/>
    </w:rPr>
  </w:style>
  <w:style w:type="paragraph" w:customStyle="1" w:styleId="document0">
    <w:name w:val="document"/>
    <w:basedOn w:val="Normal"/>
    <w:uiPriority w:val="99"/>
    <w:qFormat/>
    <w:rsid w:val="0066410C"/>
    <w:pPr>
      <w:spacing w:before="100" w:beforeAutospacing="1" w:after="100" w:afterAutospacing="1"/>
    </w:pPr>
    <w:rPr>
      <w:rFonts w:eastAsia="Times New Roman"/>
    </w:rPr>
  </w:style>
  <w:style w:type="paragraph" w:customStyle="1" w:styleId="StyleStyle411pt">
    <w:name w:val="Style Style4 + 11 pt"/>
    <w:basedOn w:val="Normal"/>
    <w:link w:val="StyleStyle411ptChar"/>
    <w:qFormat/>
    <w:rsid w:val="0066410C"/>
    <w:rPr>
      <w:rFonts w:eastAsia="Times New Roman"/>
      <w:u w:val="single"/>
    </w:rPr>
  </w:style>
  <w:style w:type="character" w:customStyle="1" w:styleId="StyleStyle411ptChar">
    <w:name w:val="Style Style4 + 11 pt Char"/>
    <w:basedOn w:val="DefaultParagraphFont"/>
    <w:link w:val="StyleStyle411pt"/>
    <w:rsid w:val="0066410C"/>
    <w:rPr>
      <w:rFonts w:ascii="Calibri" w:eastAsia="Times New Roman" w:hAnsi="Calibri"/>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6410C"/>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66410C"/>
    <w:rPr>
      <w:rFonts w:ascii="Calibri" w:eastAsia="Times New Roman" w:hAnsi="Calibri"/>
      <w:u w:val="single"/>
      <w:bdr w:val="single" w:sz="4" w:space="0" w:color="auto"/>
    </w:rPr>
  </w:style>
  <w:style w:type="character" w:customStyle="1" w:styleId="StyleTimesNewRoman12ptBold">
    <w:name w:val="Style Times New Roman 12 pt Bold"/>
    <w:rsid w:val="0066410C"/>
    <w:rPr>
      <w:b/>
      <w:bCs/>
      <w:sz w:val="24"/>
    </w:rPr>
  </w:style>
  <w:style w:type="character" w:customStyle="1" w:styleId="Intemphasis">
    <w:name w:val="Intemphasis"/>
    <w:uiPriority w:val="1"/>
    <w:qFormat/>
    <w:rsid w:val="0066410C"/>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66410C"/>
    <w:pPr>
      <w:ind w:left="288" w:right="288"/>
    </w:pPr>
    <w:rPr>
      <w:szCs w:val="16"/>
    </w:rPr>
  </w:style>
  <w:style w:type="character" w:customStyle="1" w:styleId="cardtextChar3">
    <w:name w:val="cardtext Char"/>
    <w:basedOn w:val="DefaultParagraphFont"/>
    <w:link w:val="cardtext4"/>
    <w:rsid w:val="0066410C"/>
    <w:rPr>
      <w:rFonts w:ascii="Calibri" w:hAnsi="Calibri"/>
      <w:szCs w:val="16"/>
    </w:rPr>
  </w:style>
  <w:style w:type="character" w:customStyle="1" w:styleId="BoldUnderlineChar10">
    <w:name w:val="BoldUnderline Char1"/>
    <w:rsid w:val="0066410C"/>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66410C"/>
    <w:pPr>
      <w:spacing w:after="200"/>
    </w:pPr>
    <w:rPr>
      <w:rFonts w:ascii="Trebuchet MS" w:eastAsia="Verdana" w:hAnsi="Trebuchet MS" w:cs="Times New Roman"/>
      <w:sz w:val="18"/>
      <w:u w:val="single"/>
    </w:rPr>
  </w:style>
  <w:style w:type="character" w:customStyle="1" w:styleId="Hyperlink6">
    <w:name w:val="Hyperlink6"/>
    <w:basedOn w:val="DefaultParagraphFont"/>
    <w:rsid w:val="0066410C"/>
    <w:rPr>
      <w:color w:val="3300CC"/>
      <w:u w:val="single"/>
    </w:rPr>
  </w:style>
  <w:style w:type="paragraph" w:customStyle="1" w:styleId="Shrink8">
    <w:name w:val="Shrink8"/>
    <w:basedOn w:val="Normal"/>
    <w:qFormat/>
    <w:rsid w:val="0066410C"/>
    <w:rPr>
      <w:rFonts w:eastAsia="Cambria"/>
    </w:rPr>
  </w:style>
  <w:style w:type="paragraph" w:customStyle="1" w:styleId="UnderlineText">
    <w:name w:val="Underline Text"/>
    <w:basedOn w:val="Normal"/>
    <w:link w:val="UnderlineTextChar"/>
    <w:qFormat/>
    <w:rsid w:val="0066410C"/>
    <w:pPr>
      <w:ind w:left="288"/>
    </w:pPr>
    <w:rPr>
      <w:rFonts w:asciiTheme="minorHAnsi" w:hAnsiTheme="minorHAnsi"/>
      <w:u w:val="single"/>
    </w:rPr>
  </w:style>
  <w:style w:type="paragraph" w:customStyle="1" w:styleId="SmallFont">
    <w:name w:val="Small Font"/>
    <w:basedOn w:val="Normal"/>
    <w:link w:val="SmallFontChar"/>
    <w:qFormat/>
    <w:rsid w:val="0066410C"/>
    <w:pPr>
      <w:spacing w:after="200"/>
      <w:jc w:val="both"/>
    </w:pPr>
    <w:rPr>
      <w:rFonts w:eastAsia="Times New Roman"/>
      <w:sz w:val="14"/>
      <w:szCs w:val="18"/>
    </w:rPr>
  </w:style>
  <w:style w:type="character" w:customStyle="1" w:styleId="SmallFontChar">
    <w:name w:val="Small Font Char"/>
    <w:basedOn w:val="DefaultParagraphFont"/>
    <w:link w:val="SmallFont"/>
    <w:rsid w:val="0066410C"/>
    <w:rPr>
      <w:rFonts w:ascii="Calibri" w:eastAsia="Times New Roman" w:hAnsi="Calibri"/>
      <w:sz w:val="14"/>
      <w:szCs w:val="18"/>
    </w:rPr>
  </w:style>
  <w:style w:type="paragraph" w:customStyle="1" w:styleId="HotRoute0">
    <w:name w:val="Hot Route"/>
    <w:basedOn w:val="Normal"/>
    <w:link w:val="HotRouteChar0"/>
    <w:qFormat/>
    <w:rsid w:val="0066410C"/>
    <w:pPr>
      <w:ind w:left="288"/>
    </w:pPr>
    <w:rPr>
      <w:rFonts w:eastAsia="Cambria"/>
      <w:iCs/>
      <w:color w:val="000000"/>
      <w:sz w:val="18"/>
    </w:rPr>
  </w:style>
  <w:style w:type="character" w:customStyle="1" w:styleId="HotRouteChar0">
    <w:name w:val="Hot Route Char"/>
    <w:link w:val="HotRoute0"/>
    <w:rsid w:val="0066410C"/>
    <w:rPr>
      <w:rFonts w:ascii="Calibri" w:eastAsia="Cambria" w:hAnsi="Calibri"/>
      <w:iCs/>
      <w:color w:val="000000"/>
      <w:sz w:val="18"/>
    </w:rPr>
  </w:style>
  <w:style w:type="paragraph" w:customStyle="1" w:styleId="Heading42">
    <w:name w:val="Heading 42"/>
    <w:basedOn w:val="Normal"/>
    <w:qFormat/>
    <w:rsid w:val="0066410C"/>
    <w:rPr>
      <w:rFonts w:eastAsia="Times New Roman"/>
    </w:rPr>
  </w:style>
  <w:style w:type="paragraph" w:customStyle="1" w:styleId="DebateNormal">
    <w:name w:val="DebateNormal"/>
    <w:basedOn w:val="Normal"/>
    <w:link w:val="DebateNormalChar"/>
    <w:qFormat/>
    <w:rsid w:val="0066410C"/>
    <w:pPr>
      <w:spacing w:line="276" w:lineRule="auto"/>
    </w:pPr>
    <w:rPr>
      <w:rFonts w:eastAsia="Calibri"/>
      <w:szCs w:val="20"/>
    </w:rPr>
  </w:style>
  <w:style w:type="character" w:customStyle="1" w:styleId="DebateNormalChar">
    <w:name w:val="DebateNormal Char"/>
    <w:basedOn w:val="DefaultParagraphFont"/>
    <w:link w:val="DebateNormal"/>
    <w:rsid w:val="0066410C"/>
    <w:rPr>
      <w:rFonts w:ascii="Calibri" w:eastAsia="Calibri" w:hAnsi="Calibri"/>
      <w:szCs w:val="20"/>
    </w:rPr>
  </w:style>
  <w:style w:type="paragraph" w:customStyle="1" w:styleId="DebateEmphasis">
    <w:name w:val="DebateEmphasis"/>
    <w:basedOn w:val="Normal"/>
    <w:link w:val="DebateEmphasisChar"/>
    <w:qFormat/>
    <w:rsid w:val="0066410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6410C"/>
    <w:rPr>
      <w:rFonts w:ascii="Calibri" w:eastAsia="Calibri" w:hAnsi="Calibri"/>
      <w:b/>
      <w:szCs w:val="20"/>
      <w:u w:val="single"/>
    </w:rPr>
  </w:style>
  <w:style w:type="paragraph" w:customStyle="1" w:styleId="NormalCite">
    <w:name w:val="NormalCite"/>
    <w:link w:val="NormalCiteChar"/>
    <w:qFormat/>
    <w:rsid w:val="0066410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6410C"/>
    <w:rPr>
      <w:rFonts w:ascii="Times New Roman" w:hAnsi="Times New Roman" w:cs="Times New Roman"/>
      <w:sz w:val="18"/>
    </w:rPr>
  </w:style>
  <w:style w:type="paragraph" w:customStyle="1" w:styleId="StyleUnderlineChar11pt2">
    <w:name w:val="Style Underline Char + 11 pt2"/>
    <w:link w:val="StyleUnderlineChar11pt2Char"/>
    <w:qFormat/>
    <w:rsid w:val="0066410C"/>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66410C"/>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66410C"/>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6410C"/>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66410C"/>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66410C"/>
    <w:rPr>
      <w:rFonts w:cs="Arial"/>
      <w:bCs/>
      <w:szCs w:val="26"/>
      <w:u w:val="single"/>
      <w:lang w:val="en-US" w:eastAsia="en-US" w:bidi="ar-SA"/>
    </w:rPr>
  </w:style>
  <w:style w:type="character" w:customStyle="1" w:styleId="Heading3CharCharCharChar2">
    <w:name w:val="Heading 3 Char Char Char Char2"/>
    <w:basedOn w:val="DefaultParagraphFont"/>
    <w:rsid w:val="0066410C"/>
    <w:rPr>
      <w:rFonts w:cs="Arial"/>
      <w:bCs/>
      <w:szCs w:val="26"/>
      <w:u w:val="single"/>
      <w:lang w:val="en-US" w:eastAsia="en-US" w:bidi="ar-SA"/>
    </w:rPr>
  </w:style>
  <w:style w:type="character" w:customStyle="1" w:styleId="Styleunderline9pt">
    <w:name w:val="Style underline + 9 pt"/>
    <w:basedOn w:val="underline"/>
    <w:rsid w:val="0066410C"/>
    <w:rPr>
      <w:rFonts w:ascii="Times New Roman" w:hAnsi="Times New Roman" w:cs="Times New Roman"/>
      <w:b/>
      <w:iCs w:val="0"/>
      <w:sz w:val="20"/>
      <w:u w:val="single"/>
    </w:rPr>
  </w:style>
  <w:style w:type="character" w:customStyle="1" w:styleId="StyleUnderlineChar9pt">
    <w:name w:val="Style Underline Char + 9 pt"/>
    <w:basedOn w:val="DefaultParagraphFont"/>
    <w:rsid w:val="0066410C"/>
    <w:rPr>
      <w:b w:val="0"/>
      <w:bCs/>
      <w:sz w:val="20"/>
      <w:u w:val="single"/>
      <w:lang w:val="en-US" w:eastAsia="en-US" w:bidi="ar-SA"/>
    </w:rPr>
  </w:style>
  <w:style w:type="character" w:customStyle="1" w:styleId="cardCharCharChar">
    <w:name w:val="card Char Char Char"/>
    <w:basedOn w:val="DefaultParagraphFont"/>
    <w:rsid w:val="0066410C"/>
    <w:rPr>
      <w:rFonts w:ascii="Calibri" w:eastAsia="Times New Roman" w:hAnsi="Calibri"/>
      <w:sz w:val="24"/>
      <w:szCs w:val="20"/>
    </w:rPr>
  </w:style>
  <w:style w:type="character" w:customStyle="1" w:styleId="StyleunderlineArialNarrow9ptBold">
    <w:name w:val="Style underline + Arial Narrow 9 pt Bold"/>
    <w:basedOn w:val="underline"/>
    <w:rsid w:val="0066410C"/>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66410C"/>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66410C"/>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66410C"/>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66410C"/>
    <w:rPr>
      <w:rFonts w:eastAsia="Times New Roman"/>
      <w:szCs w:val="24"/>
    </w:rPr>
  </w:style>
  <w:style w:type="character" w:customStyle="1" w:styleId="StyleBoldandUnderlineCharCharCharChar9pt">
    <w:name w:val="Style Bold and Underline Char Char Char Char + 9 pt"/>
    <w:basedOn w:val="DefaultParagraphFont"/>
    <w:rsid w:val="0066410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6410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6410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6410C"/>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66410C"/>
    <w:rPr>
      <w:rFonts w:eastAsia="Times New Roman"/>
      <w:szCs w:val="24"/>
    </w:rPr>
  </w:style>
  <w:style w:type="character" w:customStyle="1" w:styleId="qlabel">
    <w:name w:val="q_label"/>
    <w:basedOn w:val="DefaultParagraphFont"/>
    <w:rsid w:val="0066410C"/>
  </w:style>
  <w:style w:type="character" w:customStyle="1" w:styleId="alabel">
    <w:name w:val="a_label"/>
    <w:basedOn w:val="DefaultParagraphFont"/>
    <w:rsid w:val="0066410C"/>
  </w:style>
  <w:style w:type="paragraph" w:customStyle="1" w:styleId="Textsmall">
    <w:name w:val="Textsmall"/>
    <w:basedOn w:val="Normal"/>
    <w:next w:val="Normal"/>
    <w:link w:val="TextsmallChar"/>
    <w:qFormat/>
    <w:rsid w:val="0066410C"/>
    <w:rPr>
      <w:rFonts w:eastAsia="Times New Roman"/>
      <w:sz w:val="16"/>
    </w:rPr>
  </w:style>
  <w:style w:type="character" w:customStyle="1" w:styleId="TextsmallChar">
    <w:name w:val="Textsmall Char"/>
    <w:basedOn w:val="DefaultParagraphFont"/>
    <w:link w:val="Textsmall"/>
    <w:rsid w:val="0066410C"/>
    <w:rPr>
      <w:rFonts w:ascii="Calibri" w:eastAsia="Times New Roman" w:hAnsi="Calibri"/>
      <w:sz w:val="16"/>
    </w:rPr>
  </w:style>
  <w:style w:type="paragraph" w:customStyle="1" w:styleId="StyleStyle411pt1">
    <w:name w:val="Style Style4 + 11 pt1"/>
    <w:basedOn w:val="Normal"/>
    <w:link w:val="StyleStyle411pt1Char"/>
    <w:qFormat/>
    <w:rsid w:val="0066410C"/>
    <w:rPr>
      <w:rFonts w:eastAsia="Times New Roman"/>
      <w:u w:val="single"/>
    </w:rPr>
  </w:style>
  <w:style w:type="character" w:customStyle="1" w:styleId="StyleStyle411pt1Char">
    <w:name w:val="Style Style4 + 11 pt1 Char"/>
    <w:basedOn w:val="DefaultParagraphFont"/>
    <w:link w:val="StyleStyle411pt1"/>
    <w:rsid w:val="0066410C"/>
    <w:rPr>
      <w:rFonts w:ascii="Calibri" w:eastAsia="Times New Roman" w:hAnsi="Calibri"/>
      <w:u w:val="single"/>
    </w:rPr>
  </w:style>
  <w:style w:type="character" w:customStyle="1" w:styleId="StyleUnderlineChar11ptChar">
    <w:name w:val="Style Underline Char + 11 pt Char"/>
    <w:basedOn w:val="DefaultParagraphFont"/>
    <w:rsid w:val="0066410C"/>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66410C"/>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66410C"/>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66410C"/>
    <w:rPr>
      <w:rFonts w:ascii="Calibri" w:eastAsia="SimSun" w:hAnsi="Calibri"/>
      <w:u w:val="single"/>
    </w:rPr>
  </w:style>
  <w:style w:type="character" w:customStyle="1" w:styleId="CharChar11">
    <w:name w:val="Char Char11"/>
    <w:basedOn w:val="DefaultParagraphFont"/>
    <w:rsid w:val="0066410C"/>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66410C"/>
    <w:rPr>
      <w:rFonts w:cs="Arial"/>
      <w:b/>
      <w:bCs/>
      <w:iCs/>
      <w:lang w:val="en-US" w:eastAsia="en-US" w:bidi="ar-SA"/>
    </w:rPr>
  </w:style>
  <w:style w:type="character" w:customStyle="1" w:styleId="UnderlineCharChar1">
    <w:name w:val="Underline Char Char1"/>
    <w:aliases w:val="Heading 2 Char Char1 Char Ch"/>
    <w:basedOn w:val="DefaultParagraphFont"/>
    <w:qFormat/>
    <w:rsid w:val="0066410C"/>
    <w:rPr>
      <w:u w:val="single"/>
      <w:lang w:val="en-US" w:eastAsia="en-US" w:bidi="ar-SA"/>
    </w:rPr>
  </w:style>
  <w:style w:type="character" w:customStyle="1" w:styleId="BoldandUnderlineCharChar2">
    <w:name w:val="Bold and Underline Char Char2"/>
    <w:basedOn w:val="DefaultParagraphFont"/>
    <w:rsid w:val="0066410C"/>
    <w:rPr>
      <w:b/>
      <w:u w:val="single"/>
      <w:lang w:val="en-US" w:eastAsia="en-US" w:bidi="ar-SA"/>
    </w:rPr>
  </w:style>
  <w:style w:type="character" w:customStyle="1" w:styleId="StyleUnderlineCharChar111pt">
    <w:name w:val="Style Underline Char Char1 + 11 pt"/>
    <w:basedOn w:val="UnderlineCharChar1"/>
    <w:rsid w:val="0066410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66410C"/>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66410C"/>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66410C"/>
    <w:rPr>
      <w:rFonts w:eastAsia="Times New Roman"/>
    </w:rPr>
  </w:style>
  <w:style w:type="character" w:customStyle="1" w:styleId="StyleMinimizedTextArialNarrow9ptChar">
    <w:name w:val="Style Minimized Text + Arial Narrow 9 pt Char"/>
    <w:basedOn w:val="DefaultParagraphFont"/>
    <w:link w:val="StyleMinimizedTextArialNarrow9pt"/>
    <w:rsid w:val="0066410C"/>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66410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6410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6410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66410C"/>
  </w:style>
  <w:style w:type="paragraph" w:customStyle="1" w:styleId="StyleStyle411ptBoldBorderSinglesolidlineAuto0">
    <w:name w:val="Style Style4 + 11 pt Bold Border: : (Single solid line Auto  0...."/>
    <w:basedOn w:val="Normal"/>
    <w:link w:val="StyleStyle411ptBoldBorderSinglesolidlineAuto0Char"/>
    <w:qFormat/>
    <w:rsid w:val="0066410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6410C"/>
    <w:rPr>
      <w:rFonts w:ascii="Calibri" w:eastAsia="Times New Roman" w:hAnsi="Calibri"/>
      <w:b/>
      <w:bCs/>
      <w:u w:val="single"/>
      <w:bdr w:val="single" w:sz="4" w:space="0" w:color="auto"/>
    </w:rPr>
  </w:style>
  <w:style w:type="paragraph" w:customStyle="1" w:styleId="StyleStyle411ptBold">
    <w:name w:val="Style Style4 + 11 pt Bold"/>
    <w:basedOn w:val="Normal"/>
    <w:link w:val="StyleStyle411ptBoldChar"/>
    <w:qFormat/>
    <w:rsid w:val="0066410C"/>
    <w:rPr>
      <w:rFonts w:eastAsia="Times New Roman"/>
      <w:b/>
      <w:bCs/>
      <w:u w:val="single"/>
    </w:rPr>
  </w:style>
  <w:style w:type="character" w:customStyle="1" w:styleId="StyleStyle411ptBoldChar">
    <w:name w:val="Style Style4 + 11 pt Bold Char"/>
    <w:basedOn w:val="DefaultParagraphFont"/>
    <w:link w:val="StyleStyle411ptBold"/>
    <w:rsid w:val="0066410C"/>
    <w:rPr>
      <w:rFonts w:ascii="Calibri" w:eastAsia="Times New Roman" w:hAnsi="Calibri"/>
      <w:b/>
      <w:bCs/>
      <w:u w:val="single"/>
    </w:rPr>
  </w:style>
  <w:style w:type="paragraph" w:customStyle="1" w:styleId="StyleStyle112pt">
    <w:name w:val="Style Style1 + 12 pt"/>
    <w:basedOn w:val="Normal"/>
    <w:link w:val="StyleStyle112ptChar"/>
    <w:qFormat/>
    <w:rsid w:val="0066410C"/>
    <w:rPr>
      <w:rFonts w:eastAsia="SimSun"/>
      <w:u w:val="single"/>
      <w:lang w:eastAsia="zh-CN"/>
    </w:rPr>
  </w:style>
  <w:style w:type="character" w:customStyle="1" w:styleId="StyleStyle112ptChar">
    <w:name w:val="Style Style1 + 12 pt Char"/>
    <w:basedOn w:val="DefaultParagraphFont"/>
    <w:link w:val="StyleStyle112pt"/>
    <w:rsid w:val="0066410C"/>
    <w:rPr>
      <w:rFonts w:ascii="Calibri" w:eastAsia="SimSun" w:hAnsi="Calibri"/>
      <w:u w:val="single"/>
      <w:lang w:eastAsia="zh-CN"/>
    </w:rPr>
  </w:style>
  <w:style w:type="paragraph" w:customStyle="1" w:styleId="StyleMinimizedTextArialNarrow10pt">
    <w:name w:val="Style Minimized Text + Arial Narrow 10 pt"/>
    <w:basedOn w:val="MinimizedText"/>
    <w:link w:val="StyleMinimizedTextArialNarrow10ptChar"/>
    <w:qFormat/>
    <w:rsid w:val="0066410C"/>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66410C"/>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66410C"/>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6410C"/>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66410C"/>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66410C"/>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6410C"/>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6410C"/>
    <w:rPr>
      <w:rFonts w:ascii="Calibri" w:eastAsia="SimSun" w:hAnsi="Calibri"/>
      <w:b/>
      <w:bCs/>
      <w:u w:val="single"/>
    </w:rPr>
  </w:style>
  <w:style w:type="paragraph" w:customStyle="1" w:styleId="StyleStyle1Bold">
    <w:name w:val="Style Style1 + Bold"/>
    <w:basedOn w:val="Normal"/>
    <w:link w:val="StyleStyle1BoldChar"/>
    <w:qFormat/>
    <w:rsid w:val="0066410C"/>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66410C"/>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66410C"/>
    <w:rPr>
      <w:rFonts w:ascii="Times New Roman" w:eastAsia="Times New Roman" w:hAnsi="Times New Roman" w:cs="Times New Roman"/>
      <w:sz w:val="20"/>
      <w:szCs w:val="24"/>
    </w:rPr>
  </w:style>
  <w:style w:type="character" w:customStyle="1" w:styleId="CharChar111">
    <w:name w:val="Char Char111"/>
    <w:basedOn w:val="DefaultParagraphFont"/>
    <w:rsid w:val="0066410C"/>
    <w:rPr>
      <w:rFonts w:cs="Arial"/>
      <w:bCs/>
      <w:szCs w:val="26"/>
      <w:u w:val="single"/>
      <w:lang w:val="en-US" w:eastAsia="en-US" w:bidi="ar-SA"/>
    </w:rPr>
  </w:style>
  <w:style w:type="paragraph" w:customStyle="1" w:styleId="cardtextsmall">
    <w:name w:val="card text small"/>
    <w:basedOn w:val="Normal"/>
    <w:qFormat/>
    <w:rsid w:val="0066410C"/>
    <w:rPr>
      <w:rFonts w:ascii="Arial Narrow" w:eastAsia="Times New Roman" w:hAnsi="Arial Narrow"/>
      <w:sz w:val="16"/>
    </w:rPr>
  </w:style>
  <w:style w:type="character" w:customStyle="1" w:styleId="AUnterdline">
    <w:name w:val="AUnterdline"/>
    <w:qFormat/>
    <w:rsid w:val="0066410C"/>
    <w:rPr>
      <w:rFonts w:ascii="Times New Roman" w:hAnsi="Times New Roman"/>
      <w:sz w:val="20"/>
      <w:u w:val="single"/>
    </w:rPr>
  </w:style>
  <w:style w:type="paragraph" w:customStyle="1" w:styleId="StyleStyle49pt10">
    <w:name w:val="Style Style4 + 9 pt10"/>
    <w:basedOn w:val="Style4"/>
    <w:link w:val="StyleStyle49pt10Char"/>
    <w:qFormat/>
    <w:rsid w:val="0066410C"/>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66410C"/>
    <w:rPr>
      <w:rFonts w:ascii="Times New Roman" w:eastAsia="Times New Roman" w:hAnsi="Times New Roman" w:cs="Calibri"/>
      <w:szCs w:val="24"/>
      <w:u w:val="single"/>
      <w:lang w:val="x-none" w:eastAsia="x-none"/>
    </w:rPr>
  </w:style>
  <w:style w:type="paragraph" w:customStyle="1" w:styleId="StyleStyle49ptBold7">
    <w:name w:val="Style Style4 + 9 pt Bold7"/>
    <w:basedOn w:val="Style4"/>
    <w:link w:val="StyleStyle49ptBold7Char"/>
    <w:qFormat/>
    <w:rsid w:val="0066410C"/>
    <w:rPr>
      <w:rFonts w:ascii="Times New Roman" w:eastAsia="Times New Roman" w:hAnsi="Times New Roman"/>
      <w:b/>
      <w:bCs/>
    </w:rPr>
  </w:style>
  <w:style w:type="character" w:customStyle="1" w:styleId="StyleStyle49ptBold7Char">
    <w:name w:val="Style Style4 + 9 pt Bold7 Char"/>
    <w:link w:val="StyleStyle49ptBold7"/>
    <w:rsid w:val="0066410C"/>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66410C"/>
    <w:pPr>
      <w:ind w:left="288"/>
    </w:pPr>
    <w:rPr>
      <w:rFonts w:eastAsia="Times New Roman"/>
      <w:u w:val="single"/>
    </w:rPr>
  </w:style>
  <w:style w:type="character" w:customStyle="1" w:styleId="NormalUnderlineChar">
    <w:name w:val="Normal Underline Char"/>
    <w:link w:val="NormalUnderline"/>
    <w:rsid w:val="0066410C"/>
    <w:rPr>
      <w:rFonts w:ascii="Calibri" w:eastAsia="Times New Roman" w:hAnsi="Calibri"/>
      <w:u w:val="single"/>
    </w:rPr>
  </w:style>
  <w:style w:type="character" w:customStyle="1" w:styleId="DontRead">
    <w:name w:val="Don't Read"/>
    <w:qFormat/>
    <w:rsid w:val="0066410C"/>
    <w:rPr>
      <w:rFonts w:ascii="Times New Roman" w:hAnsi="Times New Roman"/>
      <w:sz w:val="16"/>
    </w:rPr>
  </w:style>
  <w:style w:type="paragraph" w:customStyle="1" w:styleId="Underlinestyle">
    <w:name w:val="Underline style"/>
    <w:basedOn w:val="Normal"/>
    <w:qFormat/>
    <w:rsid w:val="0066410C"/>
    <w:rPr>
      <w:rFonts w:eastAsia="Times New Roman"/>
      <w:u w:val="single"/>
    </w:rPr>
  </w:style>
  <w:style w:type="character" w:customStyle="1" w:styleId="Style11ptUnderline3">
    <w:name w:val="Style 11 pt Underline3"/>
    <w:rsid w:val="0066410C"/>
    <w:rPr>
      <w:sz w:val="20"/>
      <w:u w:val="single"/>
    </w:rPr>
  </w:style>
  <w:style w:type="character" w:customStyle="1" w:styleId="27">
    <w:name w:val="27"/>
    <w:rsid w:val="0066410C"/>
    <w:rPr>
      <w:rFonts w:cs="Arial"/>
      <w:bCs/>
      <w:sz w:val="20"/>
      <w:u w:val="single"/>
      <w:lang w:val="en-US" w:eastAsia="en-US" w:bidi="ar-SA"/>
    </w:rPr>
  </w:style>
  <w:style w:type="character" w:customStyle="1" w:styleId="Style9ptUnderline11">
    <w:name w:val="Style 9 pt Underline11"/>
    <w:basedOn w:val="DefaultParagraphFont"/>
    <w:rsid w:val="0066410C"/>
    <w:rPr>
      <w:sz w:val="20"/>
      <w:u w:val="single"/>
    </w:rPr>
  </w:style>
  <w:style w:type="character" w:customStyle="1" w:styleId="CharChar113">
    <w:name w:val="Char Char113"/>
    <w:basedOn w:val="DefaultParagraphFont"/>
    <w:rsid w:val="0066410C"/>
    <w:rPr>
      <w:rFonts w:cs="Arial"/>
      <w:bCs/>
      <w:szCs w:val="26"/>
      <w:u w:val="single"/>
      <w:lang w:val="en-US" w:eastAsia="en-US" w:bidi="ar-SA"/>
    </w:rPr>
  </w:style>
  <w:style w:type="character" w:customStyle="1" w:styleId="StyleunderlineBold0">
    <w:name w:val="Style underline + Bold"/>
    <w:basedOn w:val="underline"/>
    <w:rsid w:val="0066410C"/>
    <w:rPr>
      <w:rFonts w:ascii="Times New Roman" w:hAnsi="Times New Roman" w:cs="Times New Roman"/>
      <w:b w:val="0"/>
      <w:bCs/>
      <w:iCs w:val="0"/>
      <w:sz w:val="20"/>
      <w:u w:val="single"/>
    </w:rPr>
  </w:style>
  <w:style w:type="character" w:customStyle="1" w:styleId="underlineChar0">
    <w:name w:val="underline Char"/>
    <w:basedOn w:val="DefaultParagraphFont"/>
    <w:rsid w:val="0066410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66410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66410C"/>
    <w:rPr>
      <w:sz w:val="20"/>
      <w:u w:val="single"/>
    </w:rPr>
  </w:style>
  <w:style w:type="character" w:customStyle="1" w:styleId="ital-inline">
    <w:name w:val="ital-inline"/>
    <w:basedOn w:val="DefaultParagraphFont"/>
    <w:rsid w:val="0066410C"/>
  </w:style>
  <w:style w:type="character" w:customStyle="1" w:styleId="BodyTextIndent3Char">
    <w:name w:val="Body Text Indent 3 Char"/>
    <w:basedOn w:val="DefaultParagraphFont"/>
    <w:link w:val="BodyTextIndent3"/>
    <w:uiPriority w:val="99"/>
    <w:rsid w:val="0066410C"/>
    <w:rPr>
      <w:rFonts w:ascii="Times New Roman" w:hAnsi="Times New Roman" w:cs="Times New Roman"/>
      <w:sz w:val="16"/>
      <w:szCs w:val="16"/>
    </w:rPr>
  </w:style>
  <w:style w:type="paragraph" w:styleId="BodyTextIndent3">
    <w:name w:val="Body Text Indent 3"/>
    <w:basedOn w:val="Normal"/>
    <w:link w:val="BodyTextIndent3Char"/>
    <w:uiPriority w:val="99"/>
    <w:rsid w:val="0066410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66410C"/>
    <w:rPr>
      <w:rFonts w:ascii="Calibri" w:hAnsi="Calibri"/>
      <w:sz w:val="16"/>
      <w:szCs w:val="16"/>
    </w:rPr>
  </w:style>
  <w:style w:type="character" w:customStyle="1" w:styleId="Styleunderline11pt">
    <w:name w:val="Style underline + 11 pt"/>
    <w:basedOn w:val="underline"/>
    <w:rsid w:val="0066410C"/>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66410C"/>
    <w:rPr>
      <w:rFonts w:eastAsia="Times New Roman"/>
      <w:b/>
      <w:u w:val="single"/>
    </w:rPr>
  </w:style>
  <w:style w:type="character" w:customStyle="1" w:styleId="BoldandUnderlineChar">
    <w:name w:val="Bold and Underline Char"/>
    <w:basedOn w:val="DefaultParagraphFont"/>
    <w:link w:val="BoldandUnderline"/>
    <w:rsid w:val="0066410C"/>
    <w:rPr>
      <w:rFonts w:ascii="Calibri" w:eastAsia="Times New Roman" w:hAnsi="Calibri"/>
      <w:b/>
      <w:u w:val="single"/>
    </w:rPr>
  </w:style>
  <w:style w:type="character" w:customStyle="1" w:styleId="pmterms11">
    <w:name w:val="pmterms11"/>
    <w:basedOn w:val="DefaultParagraphFont"/>
    <w:rsid w:val="0066410C"/>
    <w:rPr>
      <w:b/>
      <w:bCs/>
      <w:i w:val="0"/>
      <w:iCs w:val="0"/>
      <w:color w:val="000000"/>
    </w:rPr>
  </w:style>
  <w:style w:type="character" w:customStyle="1" w:styleId="StyleUnderlineChar9ptBold">
    <w:name w:val="Style Underline Char + 9 pt Bold"/>
    <w:basedOn w:val="DefaultParagraphFont"/>
    <w:rsid w:val="0066410C"/>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66410C"/>
    <w:rPr>
      <w:rFonts w:ascii="Times New Roman" w:hAnsi="Times New Roman" w:cs="Times New Roman"/>
      <w:b/>
      <w:bCs/>
      <w:iCs w:val="0"/>
      <w:sz w:val="20"/>
      <w:u w:val="single"/>
    </w:rPr>
  </w:style>
  <w:style w:type="character" w:customStyle="1" w:styleId="UnderlineChar5Char">
    <w:name w:val="Underline Char5 Char"/>
    <w:basedOn w:val="DefaultParagraphFont"/>
    <w:rsid w:val="0066410C"/>
    <w:rPr>
      <w:szCs w:val="24"/>
      <w:u w:val="single"/>
      <w:lang w:val="en-US" w:eastAsia="en-US" w:bidi="ar-SA"/>
    </w:rPr>
  </w:style>
  <w:style w:type="character" w:customStyle="1" w:styleId="BoldandUnderlineChar2Char1">
    <w:name w:val="Bold and Underline Char2 Char1"/>
    <w:basedOn w:val="DefaultParagraphFont"/>
    <w:rsid w:val="0066410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6410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6410C"/>
    <w:rPr>
      <w:szCs w:val="24"/>
      <w:u w:val="single"/>
      <w:lang w:val="en-US" w:eastAsia="en-US" w:bidi="ar-SA"/>
    </w:rPr>
  </w:style>
  <w:style w:type="paragraph" w:customStyle="1" w:styleId="UnderlineChar4">
    <w:name w:val="Underline Char4"/>
    <w:basedOn w:val="Normal"/>
    <w:link w:val="UnderlineChar4Char"/>
    <w:qFormat/>
    <w:rsid w:val="0066410C"/>
    <w:rPr>
      <w:rFonts w:asciiTheme="minorHAnsi" w:hAnsiTheme="minorHAnsi"/>
      <w:u w:val="single"/>
    </w:rPr>
  </w:style>
  <w:style w:type="paragraph" w:customStyle="1" w:styleId="BoldandUnderlineChar3">
    <w:name w:val="Bold and Underline Char3"/>
    <w:basedOn w:val="Normal"/>
    <w:link w:val="BoldandUnderlineChar3Char2"/>
    <w:qFormat/>
    <w:rsid w:val="0066410C"/>
    <w:rPr>
      <w:rFonts w:asciiTheme="minorHAnsi" w:hAnsiTheme="minorHAnsi"/>
      <w:b/>
      <w:u w:val="single"/>
    </w:rPr>
  </w:style>
  <w:style w:type="paragraph" w:customStyle="1" w:styleId="Language">
    <w:name w:val="Language"/>
    <w:basedOn w:val="Normal"/>
    <w:link w:val="LanguageChar"/>
    <w:qFormat/>
    <w:rsid w:val="0066410C"/>
    <w:rPr>
      <w:rFonts w:asciiTheme="minorHAnsi" w:hAnsiTheme="minorHAnsi"/>
      <w:strike/>
      <w:sz w:val="16"/>
      <w:szCs w:val="16"/>
    </w:rPr>
  </w:style>
  <w:style w:type="paragraph" w:customStyle="1" w:styleId="UnderlineChar3">
    <w:name w:val="Underline Char3"/>
    <w:basedOn w:val="Normal"/>
    <w:link w:val="UnderlineChar3Char"/>
    <w:qFormat/>
    <w:rsid w:val="0066410C"/>
    <w:rPr>
      <w:rFonts w:eastAsia="Times New Roman"/>
      <w:u w:val="single"/>
    </w:rPr>
  </w:style>
  <w:style w:type="character" w:customStyle="1" w:styleId="UnderlineChar3Char">
    <w:name w:val="Underline Char3 Char"/>
    <w:basedOn w:val="DefaultParagraphFont"/>
    <w:link w:val="UnderlineChar3"/>
    <w:rsid w:val="0066410C"/>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66410C"/>
    <w:rPr>
      <w:rFonts w:eastAsia="Times New Roman"/>
      <w:b/>
      <w:u w:val="single"/>
    </w:rPr>
  </w:style>
  <w:style w:type="character" w:customStyle="1" w:styleId="BoldandUnderlineChar3CharChar">
    <w:name w:val="Bold and Underline Char3 Char Char"/>
    <w:basedOn w:val="DefaultParagraphFont"/>
    <w:link w:val="BoldandUnderlineChar3Char"/>
    <w:rsid w:val="0066410C"/>
    <w:rPr>
      <w:rFonts w:ascii="Calibri" w:eastAsia="Times New Roman" w:hAnsi="Calibri"/>
      <w:b/>
      <w:u w:val="single"/>
    </w:rPr>
  </w:style>
  <w:style w:type="character" w:customStyle="1" w:styleId="UnderlineChar1">
    <w:name w:val="Underline Char1"/>
    <w:aliases w:val="Cards + Font: 12 pt Char1"/>
    <w:basedOn w:val="DefaultParagraphFont"/>
    <w:rsid w:val="0066410C"/>
    <w:rPr>
      <w:szCs w:val="24"/>
      <w:u w:val="single"/>
      <w:lang w:val="en-US" w:eastAsia="en-US" w:bidi="ar-SA"/>
    </w:rPr>
  </w:style>
  <w:style w:type="character" w:customStyle="1" w:styleId="BoldandUnderlineChar1Char2Char">
    <w:name w:val="Bold and Underline Char1 Char2 Char"/>
    <w:basedOn w:val="DefaultParagraphFont"/>
    <w:rsid w:val="0066410C"/>
    <w:rPr>
      <w:b/>
      <w:szCs w:val="24"/>
      <w:u w:val="single"/>
      <w:lang w:val="en-US" w:eastAsia="en-US" w:bidi="ar-SA"/>
    </w:rPr>
  </w:style>
  <w:style w:type="character" w:customStyle="1" w:styleId="StyleStyle11ptBoldUnderlineBorderSinglesolidlineAuto">
    <w:name w:val="Style Style 11 pt Bold Underline Border: : (Single solid line Auto ..."/>
    <w:rsid w:val="0066410C"/>
    <w:rPr>
      <w:rFonts w:ascii="Times New Roman" w:hAnsi="Times New Roman"/>
      <w:b/>
      <w:bCs/>
      <w:sz w:val="20"/>
      <w:u w:val="none"/>
      <w:bdr w:val="none" w:sz="0" w:space="0" w:color="auto"/>
    </w:rPr>
  </w:style>
  <w:style w:type="character" w:customStyle="1" w:styleId="Styleterm111ptUnderline">
    <w:name w:val="Style term1 + 11 pt Underline"/>
    <w:basedOn w:val="term1"/>
    <w:rsid w:val="0066410C"/>
    <w:rPr>
      <w:b/>
      <w:bCs/>
      <w:sz w:val="20"/>
      <w:u w:val="single"/>
    </w:rPr>
  </w:style>
  <w:style w:type="paragraph" w:customStyle="1" w:styleId="StyleStyle49ptBold3">
    <w:name w:val="Style Style4 + 9 pt Bold3"/>
    <w:basedOn w:val="Style4"/>
    <w:link w:val="StyleStyle49ptBold3Char"/>
    <w:qFormat/>
    <w:rsid w:val="0066410C"/>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66410C"/>
    <w:rPr>
      <w:rFonts w:ascii="Times New Roman" w:eastAsia="Times New Roman" w:hAnsi="Times New Roman" w:cs="Calibri"/>
      <w:b/>
      <w:bCs/>
      <w:szCs w:val="24"/>
      <w:u w:val="single"/>
      <w:lang w:val="x-none" w:eastAsia="x-none"/>
    </w:rPr>
  </w:style>
  <w:style w:type="character" w:customStyle="1" w:styleId="Style9ptUnderline6">
    <w:name w:val="Style 9 pt Underline6"/>
    <w:basedOn w:val="DefaultParagraphFont"/>
    <w:rsid w:val="0066410C"/>
    <w:rPr>
      <w:sz w:val="20"/>
      <w:u w:val="single"/>
    </w:rPr>
  </w:style>
  <w:style w:type="character" w:customStyle="1" w:styleId="ct-with-fmlt">
    <w:name w:val="ct-with-fmlt"/>
    <w:basedOn w:val="DefaultParagraphFont"/>
    <w:rsid w:val="0066410C"/>
  </w:style>
  <w:style w:type="character" w:customStyle="1" w:styleId="base">
    <w:name w:val="base"/>
    <w:basedOn w:val="DefaultParagraphFont"/>
    <w:rsid w:val="0066410C"/>
  </w:style>
  <w:style w:type="character" w:customStyle="1" w:styleId="part-of-speech">
    <w:name w:val="part-of-speech"/>
    <w:basedOn w:val="DefaultParagraphFont"/>
    <w:rsid w:val="0066410C"/>
  </w:style>
  <w:style w:type="character" w:customStyle="1" w:styleId="pron">
    <w:name w:val="pron"/>
    <w:basedOn w:val="DefaultParagraphFont"/>
    <w:rsid w:val="0066410C"/>
  </w:style>
  <w:style w:type="character" w:customStyle="1" w:styleId="articletext0">
    <w:name w:val="articletext"/>
    <w:basedOn w:val="DefaultParagraphFont"/>
    <w:rsid w:val="0066410C"/>
  </w:style>
  <w:style w:type="character" w:customStyle="1" w:styleId="StyleUnderlinePatternClearYellow">
    <w:name w:val="Style Underline Pattern: Clear (Yellow)"/>
    <w:basedOn w:val="DefaultParagraphFont"/>
    <w:rsid w:val="0066410C"/>
    <w:rPr>
      <w:u w:val="single"/>
      <w:shd w:val="clear" w:color="auto" w:fill="00FF00"/>
    </w:rPr>
  </w:style>
  <w:style w:type="character" w:customStyle="1" w:styleId="CharChar5">
    <w:name w:val="Char Char5"/>
    <w:rsid w:val="0066410C"/>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66410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6410C"/>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66410C"/>
    <w:rPr>
      <w:u w:val="single"/>
    </w:rPr>
  </w:style>
  <w:style w:type="character" w:customStyle="1" w:styleId="StyleUnderlineBoldIndent11ptChar">
    <w:name w:val="Style Underline + Bold Indent + 11 pt Char"/>
    <w:link w:val="StyleUnderlineBoldIndent11pt"/>
    <w:rsid w:val="0066410C"/>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66410C"/>
    <w:rPr>
      <w:b/>
      <w:bCs/>
      <w:u w:val="single"/>
    </w:rPr>
  </w:style>
  <w:style w:type="character" w:customStyle="1" w:styleId="StyleUnderlineBoldIndent11ptBoldChar">
    <w:name w:val="Style Underline + Bold Indent + 11 pt Bold Char"/>
    <w:link w:val="StyleUnderlineBoldIndent11ptBold"/>
    <w:rsid w:val="0066410C"/>
    <w:rPr>
      <w:rFonts w:ascii="Calibri" w:eastAsia="Times New Roman" w:hAnsi="Calibri"/>
      <w:b/>
      <w:bCs/>
      <w:szCs w:val="20"/>
      <w:u w:val="single"/>
    </w:rPr>
  </w:style>
  <w:style w:type="character" w:customStyle="1" w:styleId="globalcontentbody">
    <w:name w:val="globalcontentbody"/>
    <w:basedOn w:val="DefaultParagraphFont"/>
    <w:rsid w:val="0066410C"/>
  </w:style>
  <w:style w:type="character" w:customStyle="1" w:styleId="authorbio">
    <w:name w:val="authorbio"/>
    <w:basedOn w:val="DefaultParagraphFont"/>
    <w:rsid w:val="0066410C"/>
  </w:style>
  <w:style w:type="character" w:customStyle="1" w:styleId="StyleStyleUnderline411pt">
    <w:name w:val="Style Style Underline4 + 11 pt"/>
    <w:basedOn w:val="DefaultParagraphFont"/>
    <w:rsid w:val="0066410C"/>
    <w:rPr>
      <w:sz w:val="20"/>
      <w:u w:val="single"/>
    </w:rPr>
  </w:style>
  <w:style w:type="character" w:customStyle="1" w:styleId="StyleStyleUnderline411ptBold">
    <w:name w:val="Style Style Underline4 + 11 pt Bold"/>
    <w:basedOn w:val="DefaultParagraphFont"/>
    <w:rsid w:val="0066410C"/>
    <w:rPr>
      <w:b/>
      <w:bCs/>
      <w:sz w:val="20"/>
      <w:u w:val="single"/>
    </w:rPr>
  </w:style>
  <w:style w:type="character" w:customStyle="1" w:styleId="StyleStyleUnderline311pt">
    <w:name w:val="Style Style Underline3 + 11 pt"/>
    <w:basedOn w:val="DefaultParagraphFont"/>
    <w:rsid w:val="0066410C"/>
    <w:rPr>
      <w:sz w:val="20"/>
      <w:u w:val="single"/>
    </w:rPr>
  </w:style>
  <w:style w:type="character" w:customStyle="1" w:styleId="StyleStyleUnderline311ptBold">
    <w:name w:val="Style Style Underline3 + 11 pt Bold"/>
    <w:basedOn w:val="DefaultParagraphFont"/>
    <w:rsid w:val="0066410C"/>
    <w:rPr>
      <w:b/>
      <w:bCs/>
      <w:sz w:val="20"/>
      <w:u w:val="single"/>
    </w:rPr>
  </w:style>
  <w:style w:type="character" w:customStyle="1" w:styleId="StyleUnderline3">
    <w:name w:val="Style Underline3"/>
    <w:basedOn w:val="DefaultParagraphFont"/>
    <w:rsid w:val="0066410C"/>
    <w:rPr>
      <w:u w:val="single"/>
    </w:rPr>
  </w:style>
  <w:style w:type="character" w:customStyle="1" w:styleId="StyleUnderline4">
    <w:name w:val="Style Underline4"/>
    <w:basedOn w:val="DefaultParagraphFont"/>
    <w:rsid w:val="0066410C"/>
    <w:rPr>
      <w:u w:val="single"/>
    </w:rPr>
  </w:style>
  <w:style w:type="character" w:customStyle="1" w:styleId="StyleBoldandUnderlineCharChar11pt">
    <w:name w:val="Style Bold and Underline Char Char + 11 pt"/>
    <w:basedOn w:val="DefaultParagraphFont"/>
    <w:rsid w:val="0066410C"/>
    <w:rPr>
      <w:b/>
      <w:bCs/>
      <w:noProof w:val="0"/>
      <w:sz w:val="20"/>
      <w:u w:val="single"/>
      <w:lang w:val="en-US" w:eastAsia="en-US" w:bidi="ar-SA"/>
    </w:rPr>
  </w:style>
  <w:style w:type="character" w:customStyle="1" w:styleId="Hyperlink23">
    <w:name w:val="Hyperlink23"/>
    <w:basedOn w:val="DefaultParagraphFont"/>
    <w:rsid w:val="0066410C"/>
    <w:rPr>
      <w:color w:val="3300CC"/>
      <w:u w:val="single"/>
    </w:rPr>
  </w:style>
  <w:style w:type="character" w:customStyle="1" w:styleId="Style11ptBoldUnderlineBorderSinglesolidlineAuto">
    <w:name w:val="Style 11 pt Bold Underline Border: : (Single solid line Auto  ..."/>
    <w:basedOn w:val="DefaultParagraphFont"/>
    <w:rsid w:val="0066410C"/>
    <w:rPr>
      <w:rFonts w:ascii="Times New Roman" w:hAnsi="Times New Roman"/>
      <w:b/>
      <w:bCs/>
      <w:sz w:val="20"/>
      <w:u w:val="single"/>
      <w:bdr w:val="single" w:sz="4" w:space="0" w:color="auto"/>
    </w:rPr>
  </w:style>
  <w:style w:type="character" w:customStyle="1" w:styleId="2">
    <w:name w:val="2"/>
    <w:rsid w:val="0066410C"/>
    <w:rPr>
      <w:rFonts w:cs="Arial"/>
      <w:bCs/>
      <w:sz w:val="20"/>
      <w:u w:val="single"/>
      <w:lang w:val="en-US" w:eastAsia="en-US" w:bidi="ar-SA"/>
    </w:rPr>
  </w:style>
  <w:style w:type="character" w:customStyle="1" w:styleId="Style9ptBoldUnderline5">
    <w:name w:val="Style 9 pt Bold Underline5"/>
    <w:basedOn w:val="DefaultParagraphFont"/>
    <w:rsid w:val="0066410C"/>
    <w:rPr>
      <w:b/>
      <w:bCs/>
      <w:sz w:val="20"/>
      <w:u w:val="single"/>
    </w:rPr>
  </w:style>
  <w:style w:type="character" w:customStyle="1" w:styleId="CharChar114">
    <w:name w:val="Char Char114"/>
    <w:basedOn w:val="DefaultParagraphFont"/>
    <w:rsid w:val="0066410C"/>
    <w:rPr>
      <w:rFonts w:cs="Arial"/>
      <w:bCs/>
      <w:szCs w:val="26"/>
      <w:u w:val="single"/>
      <w:lang w:val="en-US" w:eastAsia="en-US" w:bidi="ar-SA"/>
    </w:rPr>
  </w:style>
  <w:style w:type="character" w:customStyle="1" w:styleId="CharChar112">
    <w:name w:val="Char Char112"/>
    <w:basedOn w:val="DefaultParagraphFont"/>
    <w:rsid w:val="0066410C"/>
    <w:rPr>
      <w:rFonts w:cs="Arial"/>
      <w:bCs/>
      <w:szCs w:val="26"/>
      <w:u w:val="single"/>
      <w:lang w:val="en-US" w:eastAsia="en-US" w:bidi="ar-SA"/>
    </w:rPr>
  </w:style>
  <w:style w:type="paragraph" w:customStyle="1" w:styleId="WW-Default1">
    <w:name w:val="WW-Default1"/>
    <w:basedOn w:val="Normal"/>
    <w:qFormat/>
    <w:rsid w:val="0066410C"/>
    <w:pPr>
      <w:suppressAutoHyphens/>
    </w:pPr>
    <w:rPr>
      <w:rFonts w:eastAsia="Times New Roman"/>
      <w:b/>
      <w:bCs/>
      <w:szCs w:val="20"/>
      <w:lang w:eastAsia="ar-SA"/>
    </w:rPr>
  </w:style>
  <w:style w:type="character" w:customStyle="1" w:styleId="zoomme">
    <w:name w:val="zoomme"/>
    <w:basedOn w:val="DefaultParagraphFont"/>
    <w:rsid w:val="0066410C"/>
  </w:style>
  <w:style w:type="character" w:customStyle="1" w:styleId="classauthor">
    <w:name w:val="class=&quot;author&quot;"/>
    <w:basedOn w:val="DefaultParagraphFont"/>
    <w:rsid w:val="0066410C"/>
  </w:style>
  <w:style w:type="paragraph" w:customStyle="1" w:styleId="Stylecard11pt">
    <w:name w:val="Style card + 11 pt"/>
    <w:basedOn w:val="Normal"/>
    <w:link w:val="Stylecard11ptChar"/>
    <w:qFormat/>
    <w:rsid w:val="0066410C"/>
    <w:pPr>
      <w:ind w:left="288" w:right="288"/>
    </w:pPr>
    <w:rPr>
      <w:rFonts w:eastAsia="SimSun"/>
      <w:lang w:eastAsia="zh-CN"/>
    </w:rPr>
  </w:style>
  <w:style w:type="character" w:customStyle="1" w:styleId="Stylecard11ptChar">
    <w:name w:val="Style card + 11 pt Char"/>
    <w:link w:val="Stylecard11pt"/>
    <w:rsid w:val="0066410C"/>
    <w:rPr>
      <w:rFonts w:ascii="Calibri" w:eastAsia="SimSun" w:hAnsi="Calibri"/>
      <w:lang w:eastAsia="zh-CN"/>
    </w:rPr>
  </w:style>
  <w:style w:type="paragraph" w:customStyle="1" w:styleId="Stylecard11ptUnderline">
    <w:name w:val="Style card + 11 pt Underline"/>
    <w:basedOn w:val="Normal"/>
    <w:link w:val="Stylecard11ptUnderlineChar"/>
    <w:qFormat/>
    <w:rsid w:val="0066410C"/>
    <w:pPr>
      <w:ind w:left="288" w:right="288"/>
    </w:pPr>
    <w:rPr>
      <w:rFonts w:eastAsia="SimSun"/>
      <w:u w:val="single"/>
      <w:lang w:eastAsia="zh-CN"/>
    </w:rPr>
  </w:style>
  <w:style w:type="character" w:customStyle="1" w:styleId="Stylecard11ptUnderlineChar">
    <w:name w:val="Style card + 11 pt Underline Char"/>
    <w:link w:val="Stylecard11ptUnderline"/>
    <w:rsid w:val="0066410C"/>
    <w:rPr>
      <w:rFonts w:ascii="Calibri" w:eastAsia="SimSun" w:hAnsi="Calibri"/>
      <w:u w:val="single"/>
      <w:lang w:eastAsia="zh-CN"/>
    </w:rPr>
  </w:style>
  <w:style w:type="character" w:customStyle="1" w:styleId="officialstitle-">
    <w:name w:val="official_s_title-"/>
    <w:basedOn w:val="DefaultParagraphFont"/>
    <w:rsid w:val="0066410C"/>
  </w:style>
  <w:style w:type="character" w:customStyle="1" w:styleId="officialsbureau">
    <w:name w:val="official_s_bureau"/>
    <w:basedOn w:val="DefaultParagraphFont"/>
    <w:rsid w:val="0066410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6410C"/>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6410C"/>
    <w:rPr>
      <w:rFonts w:ascii="Calibri" w:eastAsia="Times New Roman" w:hAnsi="Calibri" w:cs="Arial"/>
      <w:b/>
      <w:sz w:val="24"/>
      <w:szCs w:val="28"/>
    </w:rPr>
  </w:style>
  <w:style w:type="paragraph" w:customStyle="1" w:styleId="Style23">
    <w:name w:val="Style23"/>
    <w:basedOn w:val="Normal"/>
    <w:uiPriority w:val="99"/>
    <w:qFormat/>
    <w:rsid w:val="0066410C"/>
    <w:pPr>
      <w:widowControl w:val="0"/>
      <w:autoSpaceDE w:val="0"/>
      <w:autoSpaceDN w:val="0"/>
      <w:adjustRightInd w:val="0"/>
      <w:spacing w:line="209" w:lineRule="exact"/>
    </w:pPr>
    <w:rPr>
      <w:rFonts w:eastAsia="SimSun"/>
    </w:rPr>
  </w:style>
  <w:style w:type="character" w:customStyle="1" w:styleId="Styleunderline11ptBorderSinglesolidlineAuto05p">
    <w:name w:val="Style underline + 11 pt Border: : (Single solid line Auto  0.5 p..."/>
    <w:rsid w:val="0066410C"/>
    <w:rPr>
      <w:sz w:val="20"/>
      <w:u w:val="single"/>
      <w:bdr w:val="single" w:sz="4" w:space="0" w:color="auto"/>
    </w:rPr>
  </w:style>
  <w:style w:type="paragraph" w:customStyle="1" w:styleId="Citation-FirstLine">
    <w:name w:val="Citation - First Line"/>
    <w:basedOn w:val="Normal"/>
    <w:next w:val="Normal"/>
    <w:autoRedefine/>
    <w:qFormat/>
    <w:rsid w:val="0066410C"/>
    <w:pPr>
      <w:spacing w:line="240" w:lineRule="atLeast"/>
      <w:jc w:val="both"/>
    </w:pPr>
    <w:rPr>
      <w:rFonts w:ascii="Book Antiqua" w:eastAsia="Times New Roman" w:hAnsi="Book Antiqua"/>
      <w:sz w:val="16"/>
    </w:rPr>
  </w:style>
  <w:style w:type="character" w:customStyle="1" w:styleId="CardText-Underlined">
    <w:name w:val="Card Text - Underlined"/>
    <w:rsid w:val="0066410C"/>
    <w:rPr>
      <w:b/>
      <w:sz w:val="20"/>
      <w:u w:val="single"/>
    </w:rPr>
  </w:style>
  <w:style w:type="paragraph" w:customStyle="1" w:styleId="Citation-Complete">
    <w:name w:val="Citation - Complete"/>
    <w:basedOn w:val="Normal"/>
    <w:next w:val="Normal"/>
    <w:link w:val="Citation-CompleteChar"/>
    <w:autoRedefine/>
    <w:qFormat/>
    <w:rsid w:val="0066410C"/>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6410C"/>
    <w:rPr>
      <w:rFonts w:ascii="Book Antiqua" w:eastAsia="Times New Roman" w:hAnsi="Book Antiqua"/>
      <w:sz w:val="16"/>
    </w:rPr>
  </w:style>
  <w:style w:type="character" w:customStyle="1" w:styleId="Style11ptItalicUnderline">
    <w:name w:val="Style 11 pt Italic Underline"/>
    <w:basedOn w:val="DefaultParagraphFont"/>
    <w:rsid w:val="0066410C"/>
    <w:rPr>
      <w:i/>
      <w:iCs/>
      <w:sz w:val="20"/>
      <w:u w:val="single"/>
    </w:rPr>
  </w:style>
  <w:style w:type="character" w:customStyle="1" w:styleId="Style11ptItalic">
    <w:name w:val="Style 11 pt Italic"/>
    <w:basedOn w:val="DefaultParagraphFont"/>
    <w:rsid w:val="0066410C"/>
    <w:rPr>
      <w:rFonts w:ascii="Times New Roman" w:hAnsi="Times New Roman"/>
      <w:i/>
      <w:iCs/>
      <w:sz w:val="20"/>
    </w:rPr>
  </w:style>
  <w:style w:type="character" w:customStyle="1" w:styleId="hdr">
    <w:name w:val="hdr"/>
    <w:basedOn w:val="DefaultParagraphFont"/>
    <w:rsid w:val="0066410C"/>
  </w:style>
  <w:style w:type="paragraph" w:customStyle="1" w:styleId="StyleStyle49ptBoldItalic">
    <w:name w:val="Style Style4 + 9 pt Bold Italic"/>
    <w:basedOn w:val="Normal"/>
    <w:link w:val="StyleStyle49ptBoldItalicChar"/>
    <w:qFormat/>
    <w:rsid w:val="0066410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6410C"/>
    <w:rPr>
      <w:rFonts w:ascii="Calibri" w:eastAsia="Times New Roman" w:hAnsi="Calibri"/>
      <w:b/>
      <w:bCs/>
      <w:i/>
      <w:iCs/>
      <w:u w:val="single"/>
    </w:rPr>
  </w:style>
  <w:style w:type="paragraph" w:customStyle="1" w:styleId="StyleUnderlined11ptBold">
    <w:name w:val="Style Underlined + 11 pt Bold"/>
    <w:link w:val="StyleUnderlined11ptBoldChar"/>
    <w:qFormat/>
    <w:rsid w:val="0066410C"/>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66410C"/>
    <w:rPr>
      <w:rFonts w:eastAsia="Times New Roman"/>
      <w:b/>
      <w:bCs/>
      <w:szCs w:val="24"/>
      <w:u w:val="single"/>
    </w:rPr>
  </w:style>
  <w:style w:type="paragraph" w:customStyle="1" w:styleId="StyleUnderlined11pt">
    <w:name w:val="Style Underlined + 11 pt"/>
    <w:link w:val="StyleUnderlined11ptChar"/>
    <w:qFormat/>
    <w:rsid w:val="0066410C"/>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66410C"/>
    <w:rPr>
      <w:rFonts w:eastAsia="Times New Roman"/>
      <w:szCs w:val="24"/>
      <w:u w:val="single"/>
    </w:rPr>
  </w:style>
  <w:style w:type="character" w:customStyle="1" w:styleId="newscontent">
    <w:name w:val="newscontent"/>
    <w:rsid w:val="0066410C"/>
  </w:style>
  <w:style w:type="paragraph" w:customStyle="1" w:styleId="Smalltext0">
    <w:name w:val="Small text"/>
    <w:aliases w:val="Quote1,Quote11"/>
    <w:basedOn w:val="Normal"/>
    <w:link w:val="SmalltextChar"/>
    <w:qFormat/>
    <w:rsid w:val="0066410C"/>
    <w:rPr>
      <w:rFonts w:ascii="Arial Narrow" w:eastAsia="Times New Roman" w:hAnsi="Arial Narrow"/>
      <w:sz w:val="16"/>
    </w:rPr>
  </w:style>
  <w:style w:type="character" w:customStyle="1" w:styleId="SmalltextChar">
    <w:name w:val="Small text Char"/>
    <w:aliases w:val="Quote1 Char1,Quote111 Char1,Quote21 Char1,Quote3 Char1,Quote4 Char1"/>
    <w:link w:val="Smalltext0"/>
    <w:rsid w:val="0066410C"/>
    <w:rPr>
      <w:rFonts w:ascii="Arial Narrow" w:eastAsia="Times New Roman" w:hAnsi="Arial Narrow"/>
      <w:sz w:val="16"/>
    </w:rPr>
  </w:style>
  <w:style w:type="character" w:customStyle="1" w:styleId="hilite1">
    <w:name w:val="hilite1"/>
    <w:basedOn w:val="DefaultParagraphFont"/>
    <w:rsid w:val="0066410C"/>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66410C"/>
    <w:rPr>
      <w:rFonts w:eastAsia="Times New Roman"/>
    </w:rPr>
  </w:style>
  <w:style w:type="character" w:customStyle="1" w:styleId="Style12ptBoldUnderline1">
    <w:name w:val="Style 12 pt Bold Underline1"/>
    <w:basedOn w:val="DefaultParagraphFont"/>
    <w:rsid w:val="0066410C"/>
    <w:rPr>
      <w:b/>
      <w:bCs/>
      <w:sz w:val="24"/>
      <w:u w:val="single"/>
    </w:rPr>
  </w:style>
  <w:style w:type="character" w:customStyle="1" w:styleId="StyleEmphasisArial12ptBoldNotItalic">
    <w:name w:val="Style Emphasis + Arial 12 pt Bold Not Italic"/>
    <w:basedOn w:val="Emphasis"/>
    <w:rsid w:val="0066410C"/>
    <w:rPr>
      <w:rFonts w:ascii="Arial" w:hAnsi="Arial" w:cs="Times New Roman"/>
      <w:b/>
      <w:bCs/>
      <w:i w:val="0"/>
      <w:iCs/>
      <w:sz w:val="24"/>
      <w:u w:val="single"/>
      <w:bdr w:val="none" w:sz="0" w:space="0" w:color="auto"/>
    </w:rPr>
  </w:style>
  <w:style w:type="character" w:customStyle="1" w:styleId="DebateHighlighted">
    <w:name w:val="Debate Highlighted"/>
    <w:qFormat/>
    <w:rsid w:val="0066410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66410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66410C"/>
    <w:rPr>
      <w:rFonts w:ascii="SimSun" w:eastAsia="SimSun" w:hAnsi="SimSun"/>
      <w:sz w:val="15"/>
      <w:lang w:eastAsia="zh-CN"/>
    </w:rPr>
  </w:style>
  <w:style w:type="paragraph" w:customStyle="1" w:styleId="UnreadText">
    <w:name w:val="Unread Text"/>
    <w:basedOn w:val="Normal"/>
    <w:next w:val="Normal"/>
    <w:link w:val="UnreadTextChar"/>
    <w:autoRedefine/>
    <w:qFormat/>
    <w:rsid w:val="0066410C"/>
    <w:pPr>
      <w:ind w:left="360"/>
    </w:pPr>
    <w:rPr>
      <w:rFonts w:ascii="SimSun" w:eastAsia="SimSun" w:hAnsi="SimSun"/>
      <w:sz w:val="15"/>
      <w:lang w:eastAsia="zh-CN"/>
    </w:rPr>
  </w:style>
  <w:style w:type="character" w:customStyle="1" w:styleId="Highlightedunderline">
    <w:name w:val="Highlighted underline"/>
    <w:qFormat/>
    <w:rsid w:val="0066410C"/>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66410C"/>
    <w:rPr>
      <w:rFonts w:ascii="Calibri" w:eastAsia="Times New Roman" w:hAnsi="Calibri"/>
    </w:rPr>
  </w:style>
  <w:style w:type="character" w:customStyle="1" w:styleId="Heading2Char1CharCharCharCharCharC">
    <w:name w:val="Heading 2 Char1 Char Char Char Char Char C"/>
    <w:rsid w:val="0066410C"/>
    <w:rPr>
      <w:rFonts w:cs="Arial"/>
      <w:b/>
      <w:bCs/>
      <w:iCs/>
      <w:sz w:val="24"/>
      <w:szCs w:val="28"/>
      <w:lang w:val="en-US" w:eastAsia="en-US" w:bidi="ar-SA"/>
    </w:rPr>
  </w:style>
  <w:style w:type="character" w:customStyle="1" w:styleId="underline1">
    <w:name w:val="underline1"/>
    <w:basedOn w:val="DefaultParagraphFont"/>
    <w:rsid w:val="0066410C"/>
    <w:rPr>
      <w:u w:val="single"/>
    </w:rPr>
  </w:style>
  <w:style w:type="character" w:customStyle="1" w:styleId="FontStyle291">
    <w:name w:val="Font Style291"/>
    <w:basedOn w:val="DefaultParagraphFont"/>
    <w:uiPriority w:val="99"/>
    <w:rsid w:val="0066410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66410C"/>
    <w:rPr>
      <w:b/>
      <w:bCs/>
      <w:sz w:val="20"/>
      <w:u w:val="single"/>
      <w:bdr w:val="single" w:sz="4" w:space="0" w:color="auto"/>
    </w:rPr>
  </w:style>
  <w:style w:type="paragraph" w:customStyle="1" w:styleId="StyleUnderlining11pt">
    <w:name w:val="Style Underlining + 11 pt"/>
    <w:basedOn w:val="Normal"/>
    <w:link w:val="StyleUnderlining11ptChar"/>
    <w:qFormat/>
    <w:rsid w:val="0066410C"/>
    <w:rPr>
      <w:rFonts w:eastAsia="Times New Roman"/>
      <w:u w:val="single"/>
      <w:lang w:val="en-GB"/>
    </w:rPr>
  </w:style>
  <w:style w:type="character" w:customStyle="1" w:styleId="StyleUnderlining11ptChar">
    <w:name w:val="Style Underlining + 11 pt Char"/>
    <w:basedOn w:val="DefaultParagraphFont"/>
    <w:link w:val="StyleUnderlining11pt"/>
    <w:rsid w:val="0066410C"/>
    <w:rPr>
      <w:rFonts w:ascii="Calibri" w:eastAsia="Times New Roman" w:hAnsi="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66410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66410C"/>
    <w:rPr>
      <w:rFonts w:ascii="Calibri" w:eastAsia="Times New Roman" w:hAnsi="Calibri"/>
    </w:rPr>
  </w:style>
  <w:style w:type="paragraph" w:customStyle="1" w:styleId="Stylecard11ptBoldUnderline">
    <w:name w:val="Style card + 11 pt Bold Underline"/>
    <w:basedOn w:val="Normal"/>
    <w:link w:val="Stylecard11ptBoldUnderlineChar"/>
    <w:qFormat/>
    <w:rsid w:val="0066410C"/>
    <w:pPr>
      <w:ind w:left="288" w:right="288"/>
    </w:pPr>
    <w:rPr>
      <w:rFonts w:eastAsia="SimSun"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66410C"/>
    <w:rPr>
      <w:rFonts w:ascii="Calibri" w:eastAsia="SimSun" w:hAnsi="Calibri" w:cs="Times New Roman"/>
      <w:b/>
      <w:bCs/>
      <w:color w:val="000000"/>
      <w:kern w:val="32"/>
      <w:sz w:val="16"/>
      <w:szCs w:val="20"/>
      <w:u w:val="single"/>
      <w:lang w:eastAsia="zh-CN"/>
    </w:rPr>
  </w:style>
  <w:style w:type="paragraph" w:customStyle="1" w:styleId="Cards1">
    <w:name w:val="Cards1"/>
    <w:basedOn w:val="Normal"/>
    <w:link w:val="Cards1Char"/>
    <w:qFormat/>
    <w:rsid w:val="0066410C"/>
    <w:pPr>
      <w:ind w:left="288"/>
    </w:pPr>
    <w:rPr>
      <w:rFonts w:eastAsia="Times New Roman"/>
      <w:u w:val="single"/>
    </w:rPr>
  </w:style>
  <w:style w:type="character" w:customStyle="1" w:styleId="Cards1Char">
    <w:name w:val="Cards1 Char"/>
    <w:basedOn w:val="DefaultParagraphFont"/>
    <w:link w:val="Cards1"/>
    <w:rsid w:val="0066410C"/>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66410C"/>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66410C"/>
    <w:rPr>
      <w:rFonts w:eastAsia="Calibri"/>
      <w:u w:val="single"/>
    </w:rPr>
  </w:style>
  <w:style w:type="paragraph" w:customStyle="1" w:styleId="Stylecard8pt">
    <w:name w:val="Style card + 8 pt"/>
    <w:basedOn w:val="Normal"/>
    <w:link w:val="Stylecard8ptChar"/>
    <w:qFormat/>
    <w:rsid w:val="0066410C"/>
    <w:pPr>
      <w:ind w:left="288" w:right="288"/>
    </w:pPr>
    <w:rPr>
      <w:rFonts w:eastAsia="Times New Roman" w:cs="Times New Roman"/>
      <w:color w:val="000000"/>
      <w:kern w:val="32"/>
      <w:sz w:val="16"/>
      <w:szCs w:val="20"/>
      <w:u w:val="single"/>
      <w:lang w:eastAsia="ar-SA"/>
    </w:rPr>
  </w:style>
  <w:style w:type="character" w:customStyle="1" w:styleId="Stylecard8ptChar">
    <w:name w:val="Style card + 8 pt Char"/>
    <w:basedOn w:val="cardChar"/>
    <w:link w:val="Stylecard8pt"/>
    <w:rsid w:val="0066410C"/>
    <w:rPr>
      <w:rFonts w:ascii="Calibri" w:eastAsia="Times New Roman" w:hAnsi="Calibri" w:cs="Times New Roman"/>
      <w:color w:val="000000"/>
      <w:kern w:val="32"/>
      <w:sz w:val="16"/>
      <w:szCs w:val="20"/>
      <w:u w:val="single"/>
      <w:lang w:eastAsia="ar-SA"/>
    </w:rPr>
  </w:style>
  <w:style w:type="paragraph" w:customStyle="1" w:styleId="TagGA11">
    <w:name w:val="Tag GA 11"/>
    <w:basedOn w:val="TOC1"/>
    <w:qFormat/>
    <w:rsid w:val="0066410C"/>
    <w:rPr>
      <w:rFonts w:eastAsia="Calibri"/>
      <w:b/>
    </w:rPr>
  </w:style>
  <w:style w:type="paragraph" w:customStyle="1" w:styleId="CiteCard">
    <w:name w:val="Cite/Card"/>
    <w:basedOn w:val="TOC2"/>
    <w:qFormat/>
    <w:rsid w:val="0066410C"/>
    <w:pPr>
      <w:tabs>
        <w:tab w:val="left" w:pos="4360"/>
      </w:tabs>
      <w:ind w:left="220"/>
    </w:pPr>
    <w:rPr>
      <w:rFonts w:eastAsia="Calibri"/>
    </w:rPr>
  </w:style>
  <w:style w:type="character" w:customStyle="1" w:styleId="CardTextUnderlinedChar">
    <w:name w:val="Card Text Underlined Char"/>
    <w:basedOn w:val="DefaultParagraphFont"/>
    <w:rsid w:val="0066410C"/>
    <w:rPr>
      <w:rFonts w:ascii="Georgia" w:eastAsia="Times New Roman" w:hAnsi="Georgia" w:hint="default"/>
      <w:sz w:val="22"/>
      <w:u w:val="single"/>
      <w:lang w:eastAsia="zh-CN"/>
    </w:rPr>
  </w:style>
  <w:style w:type="character" w:customStyle="1" w:styleId="grey10">
    <w:name w:val="grey10"/>
    <w:basedOn w:val="DefaultParagraphFont"/>
    <w:rsid w:val="0066410C"/>
  </w:style>
  <w:style w:type="character" w:customStyle="1" w:styleId="navy13bd">
    <w:name w:val="navy13bd"/>
    <w:basedOn w:val="DefaultParagraphFont"/>
    <w:rsid w:val="0066410C"/>
  </w:style>
  <w:style w:type="character" w:customStyle="1" w:styleId="Style9ptBoldUnderline1">
    <w:name w:val="Style 9 pt Bold Underline1"/>
    <w:basedOn w:val="DefaultParagraphFont"/>
    <w:rsid w:val="0066410C"/>
    <w:rPr>
      <w:b/>
      <w:bCs/>
      <w:sz w:val="20"/>
      <w:u w:val="single"/>
    </w:rPr>
  </w:style>
  <w:style w:type="character" w:customStyle="1" w:styleId="TagsCharChar">
    <w:name w:val="Tags Char Char"/>
    <w:basedOn w:val="DefaultParagraphFont"/>
    <w:rsid w:val="0066410C"/>
    <w:rPr>
      <w:rFonts w:eastAsia="SimSun"/>
      <w:b/>
      <w:sz w:val="24"/>
      <w:lang w:val="en-US" w:eastAsia="zh-CN" w:bidi="ar-SA"/>
    </w:rPr>
  </w:style>
  <w:style w:type="paragraph" w:customStyle="1" w:styleId="cardCharCharCharChar">
    <w:name w:val="card Char Char Char Char"/>
    <w:basedOn w:val="Normal"/>
    <w:qFormat/>
    <w:rsid w:val="0066410C"/>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66410C"/>
    <w:rPr>
      <w:rFonts w:eastAsia="Times New Roman"/>
      <w:u w:val="single"/>
    </w:rPr>
  </w:style>
  <w:style w:type="character" w:customStyle="1" w:styleId="CARDChar0">
    <w:name w:val="CARD Char"/>
    <w:basedOn w:val="DefaultParagraphFont"/>
    <w:link w:val="CARD"/>
    <w:rsid w:val="0066410C"/>
    <w:rPr>
      <w:rFonts w:ascii="Calibri" w:eastAsia="Times New Roman" w:hAnsi="Calibri"/>
      <w:u w:val="single"/>
    </w:rPr>
  </w:style>
  <w:style w:type="paragraph" w:customStyle="1" w:styleId="Normal20pt">
    <w:name w:val="Normal  + 20 pt"/>
    <w:basedOn w:val="Normal"/>
    <w:uiPriority w:val="6"/>
    <w:qFormat/>
    <w:rsid w:val="0066410C"/>
    <w:rPr>
      <w:rFonts w:asciiTheme="minorHAnsi" w:hAnsiTheme="minorHAnsi"/>
      <w:bCs/>
      <w:u w:val="single"/>
    </w:rPr>
  </w:style>
  <w:style w:type="character" w:customStyle="1" w:styleId="StyleStyle4CharTimesNewRoman11pt">
    <w:name w:val="Style Style4 Char + Times New Roman 11 pt"/>
    <w:basedOn w:val="DefaultParagraphFont"/>
    <w:rsid w:val="0066410C"/>
    <w:rPr>
      <w:rFonts w:ascii="Times New Roman" w:hAnsi="Times New Roman"/>
      <w:sz w:val="20"/>
      <w:szCs w:val="24"/>
      <w:u w:val="single"/>
      <w:lang w:val="en-US" w:eastAsia="en-US" w:bidi="ar-SA"/>
    </w:rPr>
  </w:style>
  <w:style w:type="paragraph" w:customStyle="1" w:styleId="author-name">
    <w:name w:val="author-name"/>
    <w:basedOn w:val="Normal"/>
    <w:qFormat/>
    <w:rsid w:val="0066410C"/>
    <w:pPr>
      <w:spacing w:before="100" w:beforeAutospacing="1" w:after="100" w:afterAutospacing="1"/>
    </w:pPr>
    <w:rPr>
      <w:rFonts w:eastAsia="Times New Roman"/>
    </w:rPr>
  </w:style>
  <w:style w:type="paragraph" w:customStyle="1" w:styleId="author-credentials">
    <w:name w:val="author-credentials"/>
    <w:basedOn w:val="Normal"/>
    <w:qFormat/>
    <w:rsid w:val="0066410C"/>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66410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6410C"/>
    <w:rPr>
      <w:rFonts w:ascii="Times New Roman" w:hAnsi="Times New Roman"/>
      <w:i/>
      <w:iCs/>
      <w:sz w:val="20"/>
      <w:szCs w:val="24"/>
      <w:u w:val="single"/>
      <w:lang w:val="en-US" w:eastAsia="en-US" w:bidi="ar-SA"/>
    </w:rPr>
  </w:style>
  <w:style w:type="character" w:customStyle="1" w:styleId="CharChar4">
    <w:name w:val="Char Char4"/>
    <w:basedOn w:val="DefaultParagraphFont"/>
    <w:rsid w:val="0066410C"/>
    <w:rPr>
      <w:rFonts w:cs="Arial"/>
      <w:b/>
      <w:bCs/>
      <w:iCs/>
      <w:szCs w:val="28"/>
      <w:lang w:val="en-US" w:eastAsia="en-US" w:bidi="ar-SA"/>
    </w:rPr>
  </w:style>
  <w:style w:type="character" w:customStyle="1" w:styleId="yshortcuts">
    <w:name w:val="yshortcuts"/>
    <w:basedOn w:val="DefaultParagraphFont"/>
    <w:rsid w:val="0066410C"/>
  </w:style>
  <w:style w:type="character" w:customStyle="1" w:styleId="SmallText-New">
    <w:name w:val="Small Text - New"/>
    <w:basedOn w:val="DefaultParagraphFont"/>
    <w:rsid w:val="0066410C"/>
    <w:rPr>
      <w:rFonts w:ascii="Arial Narrow" w:hAnsi="Arial Narrow"/>
      <w:sz w:val="14"/>
    </w:rPr>
  </w:style>
  <w:style w:type="character" w:customStyle="1" w:styleId="Underlined-New">
    <w:name w:val="Underlined - New"/>
    <w:basedOn w:val="DefaultParagraphFont"/>
    <w:rsid w:val="0066410C"/>
    <w:rPr>
      <w:rFonts w:ascii="Arial Narrow" w:hAnsi="Arial Narrow"/>
      <w:sz w:val="16"/>
      <w:u w:val="single"/>
    </w:rPr>
  </w:style>
  <w:style w:type="paragraph" w:styleId="PlainText">
    <w:name w:val="Plain Text"/>
    <w:basedOn w:val="Normal"/>
    <w:link w:val="PlainTextChar"/>
    <w:rsid w:val="0066410C"/>
    <w:rPr>
      <w:rFonts w:ascii="Courier New" w:eastAsia="Times New Roman" w:hAnsi="Courier New" w:cs="Courier New"/>
      <w:szCs w:val="20"/>
    </w:rPr>
  </w:style>
  <w:style w:type="character" w:customStyle="1" w:styleId="PlainTextChar">
    <w:name w:val="Plain Text Char"/>
    <w:basedOn w:val="DefaultParagraphFont"/>
    <w:link w:val="PlainText"/>
    <w:rsid w:val="0066410C"/>
    <w:rPr>
      <w:rFonts w:ascii="Courier New" w:eastAsia="Times New Roman" w:hAnsi="Courier New" w:cs="Courier New"/>
      <w:szCs w:val="20"/>
    </w:rPr>
  </w:style>
  <w:style w:type="character" w:customStyle="1" w:styleId="senselabelstart">
    <w:name w:val="sense_label start"/>
    <w:basedOn w:val="DefaultParagraphFont"/>
    <w:rsid w:val="0066410C"/>
  </w:style>
  <w:style w:type="character" w:customStyle="1" w:styleId="sensecontent">
    <w:name w:val="sense_content"/>
    <w:basedOn w:val="DefaultParagraphFont"/>
    <w:rsid w:val="0066410C"/>
  </w:style>
  <w:style w:type="character" w:customStyle="1" w:styleId="vi">
    <w:name w:val="vi"/>
    <w:basedOn w:val="DefaultParagraphFont"/>
    <w:rsid w:val="0066410C"/>
  </w:style>
  <w:style w:type="paragraph" w:customStyle="1" w:styleId="evidencetextChar">
    <w:name w:val="evidence text Char"/>
    <w:basedOn w:val="Normal"/>
    <w:qFormat/>
    <w:rsid w:val="0066410C"/>
    <w:pPr>
      <w:ind w:left="1728" w:right="1008"/>
    </w:pPr>
    <w:rPr>
      <w:rFonts w:eastAsia="Times New Roman"/>
      <w:color w:val="000000"/>
      <w:sz w:val="18"/>
    </w:rPr>
  </w:style>
  <w:style w:type="character" w:customStyle="1" w:styleId="Style6Char">
    <w:name w:val="Style6 Char"/>
    <w:basedOn w:val="DefaultParagraphFont"/>
    <w:link w:val="Style6"/>
    <w:uiPriority w:val="99"/>
    <w:rsid w:val="0066410C"/>
    <w:rPr>
      <w:rFonts w:ascii="Calibri" w:hAnsi="Calibri"/>
      <w:color w:val="000000"/>
    </w:rPr>
  </w:style>
  <w:style w:type="paragraph" w:customStyle="1" w:styleId="Style11">
    <w:name w:val="Style11"/>
    <w:basedOn w:val="Normal"/>
    <w:link w:val="Style11Char"/>
    <w:qFormat/>
    <w:rsid w:val="0066410C"/>
    <w:rPr>
      <w:rFonts w:eastAsia="Times New Roman"/>
      <w:b/>
      <w:szCs w:val="20"/>
      <w:u w:val="thick"/>
    </w:rPr>
  </w:style>
  <w:style w:type="character" w:customStyle="1" w:styleId="Style11Char">
    <w:name w:val="Style11 Char"/>
    <w:basedOn w:val="DefaultParagraphFont"/>
    <w:link w:val="Style11"/>
    <w:rsid w:val="0066410C"/>
    <w:rPr>
      <w:rFonts w:ascii="Calibri" w:eastAsia="Times New Roman" w:hAnsi="Calibri"/>
      <w:b/>
      <w:szCs w:val="20"/>
      <w:u w:val="thick"/>
    </w:rPr>
  </w:style>
  <w:style w:type="paragraph" w:customStyle="1" w:styleId="Style12">
    <w:name w:val="Style12"/>
    <w:basedOn w:val="Normal"/>
    <w:link w:val="Style12Char"/>
    <w:qFormat/>
    <w:rsid w:val="0066410C"/>
    <w:rPr>
      <w:rFonts w:eastAsia="Times New Roman"/>
      <w:b/>
      <w:u w:val="thick"/>
    </w:rPr>
  </w:style>
  <w:style w:type="character" w:customStyle="1" w:styleId="Style12Char">
    <w:name w:val="Style12 Char"/>
    <w:basedOn w:val="DefaultParagraphFont"/>
    <w:link w:val="Style12"/>
    <w:rsid w:val="0066410C"/>
    <w:rPr>
      <w:rFonts w:ascii="Calibri" w:eastAsia="Times New Roman" w:hAnsi="Calibri"/>
      <w:b/>
      <w:u w:val="thick"/>
    </w:rPr>
  </w:style>
  <w:style w:type="character" w:customStyle="1" w:styleId="caps-label">
    <w:name w:val="caps-label"/>
    <w:basedOn w:val="DefaultParagraphFont"/>
    <w:rsid w:val="0066410C"/>
  </w:style>
  <w:style w:type="paragraph" w:customStyle="1" w:styleId="StyleNormalWeb11ptUnderline">
    <w:name w:val="Style Normal (Web) + 11 pt Underline"/>
    <w:basedOn w:val="NormalWeb"/>
    <w:link w:val="StyleNormalWeb11ptUnderlineChar"/>
    <w:qFormat/>
    <w:rsid w:val="0066410C"/>
    <w:rPr>
      <w:rFonts w:eastAsia="Calibri"/>
      <w:sz w:val="22"/>
      <w:u w:val="single"/>
    </w:rPr>
  </w:style>
  <w:style w:type="character" w:customStyle="1" w:styleId="StyleNormalWeb11ptUnderlineChar">
    <w:name w:val="Style Normal (Web) + 11 pt Underline Char"/>
    <w:basedOn w:val="DefaultParagraphFont"/>
    <w:link w:val="StyleNormalWeb11ptUnderline"/>
    <w:rsid w:val="0066410C"/>
    <w:rPr>
      <w:rFonts w:ascii="Calibri" w:eastAsia="Calibri" w:hAnsi="Calibri"/>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66410C"/>
    <w:rPr>
      <w:rFonts w:cs="Arial"/>
      <w:bCs/>
      <w:szCs w:val="26"/>
      <w:u w:val="single"/>
      <w:lang w:val="en-US" w:eastAsia="en-US" w:bidi="ar-SA"/>
    </w:rPr>
  </w:style>
  <w:style w:type="character" w:customStyle="1" w:styleId="current-selection">
    <w:name w:val="current-selection"/>
    <w:basedOn w:val="DefaultParagraphFont"/>
    <w:rsid w:val="0066410C"/>
  </w:style>
  <w:style w:type="character" w:customStyle="1" w:styleId="a2">
    <w:name w:val="_"/>
    <w:basedOn w:val="DefaultParagraphFont"/>
    <w:rsid w:val="0066410C"/>
  </w:style>
  <w:style w:type="paragraph" w:customStyle="1" w:styleId="Shrink6">
    <w:name w:val="Shrink 6"/>
    <w:basedOn w:val="Normal"/>
    <w:qFormat/>
    <w:rsid w:val="0066410C"/>
    <w:rPr>
      <w:rFonts w:eastAsia="Calibri"/>
      <w:sz w:val="12"/>
    </w:rPr>
  </w:style>
  <w:style w:type="paragraph" w:customStyle="1" w:styleId="Underline20">
    <w:name w:val="Underline2"/>
    <w:basedOn w:val="Normal"/>
    <w:link w:val="Underline2Char"/>
    <w:uiPriority w:val="4"/>
    <w:qFormat/>
    <w:rsid w:val="0066410C"/>
    <w:rPr>
      <w:rFonts w:eastAsia="Calibri"/>
      <w:u w:val="single"/>
    </w:rPr>
  </w:style>
  <w:style w:type="character" w:customStyle="1" w:styleId="Underline2Char">
    <w:name w:val="Underline2 Char"/>
    <w:link w:val="Underline20"/>
    <w:uiPriority w:val="4"/>
    <w:rsid w:val="0066410C"/>
    <w:rPr>
      <w:rFonts w:ascii="Calibri" w:eastAsia="Calibri" w:hAnsi="Calibri"/>
      <w:u w:val="single"/>
    </w:rPr>
  </w:style>
  <w:style w:type="character" w:customStyle="1" w:styleId="StyleDate">
    <w:name w:val="Style Date"/>
    <w:qFormat/>
    <w:rsid w:val="0066410C"/>
    <w:rPr>
      <w:b/>
      <w:sz w:val="24"/>
    </w:rPr>
  </w:style>
  <w:style w:type="character" w:customStyle="1" w:styleId="messagecontent">
    <w:name w:val="message_content"/>
    <w:rsid w:val="0066410C"/>
  </w:style>
  <w:style w:type="character" w:customStyle="1" w:styleId="StyleUnderlineChar">
    <w:name w:val="Style Underline Char"/>
    <w:basedOn w:val="DefaultParagraphFont"/>
    <w:rsid w:val="0066410C"/>
    <w:rPr>
      <w:rFonts w:ascii="Times New Roman" w:eastAsia="Calibri" w:hAnsi="Times New Roman" w:cs="Times New Roman"/>
      <w:sz w:val="20"/>
      <w:szCs w:val="20"/>
      <w:u w:val="single"/>
    </w:rPr>
  </w:style>
  <w:style w:type="paragraph" w:customStyle="1" w:styleId="CM5">
    <w:name w:val="CM5"/>
    <w:basedOn w:val="Normal"/>
    <w:next w:val="Normal"/>
    <w:qFormat/>
    <w:rsid w:val="0066410C"/>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66410C"/>
    <w:rPr>
      <w:rFonts w:ascii="Arial" w:eastAsia="Times New Roman" w:hAnsi="Arial" w:cs="Arial"/>
      <w:sz w:val="20"/>
      <w:szCs w:val="20"/>
    </w:rPr>
  </w:style>
  <w:style w:type="paragraph" w:customStyle="1" w:styleId="BriefTitleWorks">
    <w:name w:val="Brief Title Works"/>
    <w:basedOn w:val="Heading1"/>
    <w:link w:val="BriefTitleWorksChar"/>
    <w:qFormat/>
    <w:rsid w:val="0066410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66410C"/>
    <w:rPr>
      <w:rFonts w:ascii="Calibri" w:eastAsia="Times New Roman" w:hAnsi="Calibri" w:cs="Arial"/>
      <w:b/>
      <w:kern w:val="32"/>
      <w:sz w:val="24"/>
      <w:szCs w:val="32"/>
      <w:u w:val="single"/>
    </w:rPr>
  </w:style>
  <w:style w:type="character" w:customStyle="1" w:styleId="twelptblackblack1">
    <w:name w:val="twelptblackblack1"/>
    <w:basedOn w:val="DefaultParagraphFont"/>
    <w:rsid w:val="0066410C"/>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66410C"/>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66410C"/>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66410C"/>
    <w:rPr>
      <w:rFonts w:ascii="Times New Roman" w:eastAsia="Times New Roman" w:hAnsi="Times New Roman" w:cs="Times New Roman"/>
      <w:b/>
      <w:sz w:val="24"/>
      <w:szCs w:val="20"/>
    </w:rPr>
  </w:style>
  <w:style w:type="character" w:customStyle="1" w:styleId="cardChar10">
    <w:name w:val="card Char1"/>
    <w:basedOn w:val="DefaultParagraphFont"/>
    <w:locked/>
    <w:rsid w:val="0066410C"/>
    <w:rPr>
      <w:b/>
      <w:bCs/>
      <w:u w:val="single"/>
    </w:rPr>
  </w:style>
  <w:style w:type="paragraph" w:styleId="BodyTextIndent">
    <w:name w:val="Body Text Indent"/>
    <w:aliases w:val="Body Text EJ"/>
    <w:basedOn w:val="Normal"/>
    <w:link w:val="BodyTextIndentChar"/>
    <w:qFormat/>
    <w:rsid w:val="0066410C"/>
    <w:pPr>
      <w:spacing w:after="120"/>
      <w:ind w:left="360"/>
    </w:pPr>
  </w:style>
  <w:style w:type="character" w:customStyle="1" w:styleId="BodyTextIndentChar">
    <w:name w:val="Body Text Indent Char"/>
    <w:aliases w:val="Body Text EJ Char"/>
    <w:basedOn w:val="DefaultParagraphFont"/>
    <w:link w:val="BodyTextIndent"/>
    <w:rsid w:val="0066410C"/>
    <w:rPr>
      <w:rFonts w:ascii="Calibri" w:hAnsi="Calibri"/>
    </w:rPr>
  </w:style>
  <w:style w:type="paragraph" w:customStyle="1" w:styleId="BlockHeadings">
    <w:name w:val="Block Headings"/>
    <w:link w:val="BlockHeadingsChar"/>
    <w:qFormat/>
    <w:rsid w:val="0066410C"/>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66410C"/>
    <w:rPr>
      <w:rFonts w:cs="Arial"/>
      <w:bCs/>
      <w:szCs w:val="26"/>
      <w:u w:val="single"/>
      <w:lang w:val="en-US" w:eastAsia="en-US" w:bidi="ar-SA"/>
    </w:rPr>
  </w:style>
  <w:style w:type="character" w:customStyle="1" w:styleId="underlinedCharChar">
    <w:name w:val="underlined Char Char"/>
    <w:rsid w:val="0066410C"/>
    <w:rPr>
      <w:rFonts w:ascii="Calibri" w:eastAsia="Times New Roman" w:hAnsi="Calibri" w:cs="Calibri"/>
      <w:szCs w:val="20"/>
      <w:u w:val="single"/>
    </w:rPr>
  </w:style>
  <w:style w:type="paragraph" w:customStyle="1" w:styleId="conintrotext">
    <w:name w:val="conintrotext"/>
    <w:basedOn w:val="Normal"/>
    <w:uiPriority w:val="99"/>
    <w:qFormat/>
    <w:rsid w:val="0066410C"/>
    <w:pPr>
      <w:spacing w:before="100" w:beforeAutospacing="1" w:after="100" w:afterAutospacing="1"/>
    </w:pPr>
    <w:rPr>
      <w:rFonts w:eastAsia="Times New Roman"/>
      <w:sz w:val="24"/>
    </w:rPr>
  </w:style>
  <w:style w:type="character" w:customStyle="1" w:styleId="comment-body">
    <w:name w:val="comment-body"/>
    <w:rsid w:val="0066410C"/>
  </w:style>
  <w:style w:type="character" w:customStyle="1" w:styleId="UnderlineCharCharChar1">
    <w:name w:val="Underline Char Char Char1"/>
    <w:rsid w:val="0066410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6410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6410C"/>
    <w:rPr>
      <w:rFonts w:asciiTheme="minorHAnsi" w:eastAsia="MS Mincho" w:hAnsiTheme="minorHAnsi"/>
      <w:b/>
      <w:u w:val="single"/>
    </w:rPr>
  </w:style>
  <w:style w:type="character" w:customStyle="1" w:styleId="mw-headline">
    <w:name w:val="mw-headline"/>
    <w:rsid w:val="0066410C"/>
  </w:style>
  <w:style w:type="character" w:customStyle="1" w:styleId="flagicon">
    <w:name w:val="flagicon"/>
    <w:rsid w:val="0066410C"/>
  </w:style>
  <w:style w:type="paragraph" w:customStyle="1" w:styleId="attribution">
    <w:name w:val="attribution"/>
    <w:basedOn w:val="Normal"/>
    <w:qFormat/>
    <w:rsid w:val="0066410C"/>
    <w:pPr>
      <w:spacing w:before="100" w:beforeAutospacing="1" w:after="100" w:afterAutospacing="1"/>
    </w:pPr>
    <w:rPr>
      <w:rFonts w:eastAsia="Times New Roman"/>
      <w:sz w:val="24"/>
    </w:rPr>
  </w:style>
  <w:style w:type="paragraph" w:customStyle="1" w:styleId="more">
    <w:name w:val="more"/>
    <w:basedOn w:val="Normal"/>
    <w:qFormat/>
    <w:rsid w:val="0066410C"/>
    <w:pPr>
      <w:spacing w:before="100" w:beforeAutospacing="1" w:after="100" w:afterAutospacing="1"/>
    </w:pPr>
    <w:rPr>
      <w:rFonts w:eastAsia="Times New Roman"/>
      <w:sz w:val="24"/>
    </w:rPr>
  </w:style>
  <w:style w:type="paragraph" w:customStyle="1" w:styleId="assert">
    <w:name w:val="assert"/>
    <w:basedOn w:val="Normal"/>
    <w:uiPriority w:val="99"/>
    <w:qFormat/>
    <w:rsid w:val="0066410C"/>
    <w:pPr>
      <w:spacing w:before="100" w:beforeAutospacing="1" w:after="100" w:afterAutospacing="1"/>
    </w:pPr>
    <w:rPr>
      <w:rFonts w:eastAsia="Times New Roman"/>
      <w:sz w:val="24"/>
    </w:rPr>
  </w:style>
  <w:style w:type="character" w:customStyle="1" w:styleId="reality">
    <w:name w:val="reality"/>
    <w:rsid w:val="0066410C"/>
  </w:style>
  <w:style w:type="character" w:customStyle="1" w:styleId="share">
    <w:name w:val="share"/>
    <w:rsid w:val="0066410C"/>
  </w:style>
  <w:style w:type="paragraph" w:customStyle="1" w:styleId="inside-copy">
    <w:name w:val="inside-copy"/>
    <w:basedOn w:val="Normal"/>
    <w:qFormat/>
    <w:rsid w:val="0066410C"/>
    <w:pPr>
      <w:spacing w:before="100" w:beforeAutospacing="1" w:after="100" w:afterAutospacing="1"/>
    </w:pPr>
    <w:rPr>
      <w:rFonts w:eastAsia="Times New Roman"/>
      <w:sz w:val="24"/>
    </w:rPr>
  </w:style>
  <w:style w:type="character" w:customStyle="1" w:styleId="inside-head">
    <w:name w:val="inside-head"/>
    <w:rsid w:val="0066410C"/>
  </w:style>
  <w:style w:type="character" w:customStyle="1" w:styleId="apturelink">
    <w:name w:val="apturelink"/>
    <w:rsid w:val="0066410C"/>
  </w:style>
  <w:style w:type="character" w:customStyle="1" w:styleId="apturelinkicon">
    <w:name w:val="apturelinkicon"/>
    <w:rsid w:val="0066410C"/>
  </w:style>
  <w:style w:type="paragraph" w:customStyle="1" w:styleId="Default1">
    <w:name w:val="Default1"/>
    <w:basedOn w:val="Default"/>
    <w:next w:val="Default"/>
    <w:uiPriority w:val="99"/>
    <w:qFormat/>
    <w:rsid w:val="0066410C"/>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66410C"/>
    <w:pPr>
      <w:spacing w:before="100" w:beforeAutospacing="1" w:after="100" w:afterAutospacing="1"/>
    </w:pPr>
    <w:rPr>
      <w:rFonts w:eastAsia="Times New Roman"/>
      <w:sz w:val="24"/>
    </w:rPr>
  </w:style>
  <w:style w:type="paragraph" w:customStyle="1" w:styleId="Little">
    <w:name w:val="Little"/>
    <w:basedOn w:val="UnderlinedText"/>
    <w:link w:val="LittleChar"/>
    <w:qFormat/>
    <w:rsid w:val="0066410C"/>
    <w:pPr>
      <w:jc w:val="left"/>
    </w:pPr>
    <w:rPr>
      <w:rFonts w:ascii="Futura" w:eastAsia="Times New Roman" w:hAnsi="Futura"/>
      <w:b w:val="0"/>
      <w:caps/>
      <w:sz w:val="16"/>
    </w:rPr>
  </w:style>
  <w:style w:type="character" w:customStyle="1" w:styleId="LittleChar">
    <w:name w:val="Little Char"/>
    <w:link w:val="Little"/>
    <w:rsid w:val="0066410C"/>
    <w:rPr>
      <w:rFonts w:ascii="Futura" w:eastAsia="Times New Roman" w:hAnsi="Futura"/>
      <w:caps/>
      <w:sz w:val="16"/>
    </w:rPr>
  </w:style>
  <w:style w:type="character" w:customStyle="1" w:styleId="Style11ptThickunderline">
    <w:name w:val="Style 11 pt Thick underline"/>
    <w:rsid w:val="0066410C"/>
    <w:rPr>
      <w:rFonts w:ascii="Times New Roman" w:hAnsi="Times New Roman"/>
      <w:sz w:val="20"/>
      <w:u w:val="single"/>
    </w:rPr>
  </w:style>
  <w:style w:type="character" w:customStyle="1" w:styleId="Style11ptBoldThickunderline">
    <w:name w:val="Style 11 pt Bold Thick underline"/>
    <w:rsid w:val="0066410C"/>
    <w:rPr>
      <w:rFonts w:ascii="Times New Roman" w:hAnsi="Times New Roman"/>
      <w:b/>
      <w:bCs/>
      <w:sz w:val="20"/>
      <w:u w:val="single"/>
    </w:rPr>
  </w:style>
  <w:style w:type="character" w:customStyle="1" w:styleId="credit">
    <w:name w:val="credit"/>
    <w:rsid w:val="0066410C"/>
  </w:style>
  <w:style w:type="character" w:customStyle="1" w:styleId="Caption1">
    <w:name w:val="Caption1"/>
    <w:rsid w:val="0066410C"/>
  </w:style>
  <w:style w:type="character" w:customStyle="1" w:styleId="ilad">
    <w:name w:val="il_ad"/>
    <w:rsid w:val="0066410C"/>
  </w:style>
  <w:style w:type="character" w:customStyle="1" w:styleId="UnderlineChar1Char">
    <w:name w:val="Underline Char1 Char"/>
    <w:rsid w:val="0066410C"/>
    <w:rPr>
      <w:rFonts w:ascii="Calibri" w:eastAsia="MS Mincho" w:hAnsi="Calibri" w:cs="Calibri"/>
      <w:szCs w:val="20"/>
      <w:u w:val="single"/>
    </w:rPr>
  </w:style>
  <w:style w:type="character" w:customStyle="1" w:styleId="BoldandUnderlineCharChar">
    <w:name w:val="Bold and Underline Char Char"/>
    <w:rsid w:val="0066410C"/>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6410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6410C"/>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6410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6410C"/>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66410C"/>
    <w:rPr>
      <w:rFonts w:eastAsia="MS Mincho"/>
      <w:szCs w:val="20"/>
      <w:u w:val="single"/>
    </w:rPr>
  </w:style>
  <w:style w:type="character" w:customStyle="1" w:styleId="UnderlineChar2CharCharChar">
    <w:name w:val="Underline Char2 Char Char Char"/>
    <w:link w:val="UnderlineChar2CharChar"/>
    <w:rsid w:val="0066410C"/>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6410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6410C"/>
    <w:rPr>
      <w:rFonts w:asciiTheme="minorHAnsi" w:eastAsia="MS Mincho" w:hAnsiTheme="minorHAnsi"/>
      <w:b/>
      <w:u w:val="single"/>
    </w:rPr>
  </w:style>
  <w:style w:type="paragraph" w:customStyle="1" w:styleId="CardBody">
    <w:name w:val="Card Body"/>
    <w:basedOn w:val="Normal"/>
    <w:link w:val="CardBodyChar"/>
    <w:qFormat/>
    <w:rsid w:val="0066410C"/>
    <w:rPr>
      <w:rFonts w:eastAsia="Times New Roman"/>
      <w:sz w:val="16"/>
    </w:rPr>
  </w:style>
  <w:style w:type="character" w:customStyle="1" w:styleId="CardBodyChar">
    <w:name w:val="Card Body Char"/>
    <w:link w:val="CardBody"/>
    <w:rsid w:val="0066410C"/>
    <w:rPr>
      <w:rFonts w:ascii="Calibri" w:eastAsia="Times New Roman" w:hAnsi="Calibri"/>
      <w:sz w:val="16"/>
    </w:rPr>
  </w:style>
  <w:style w:type="character" w:customStyle="1" w:styleId="ptitleinside">
    <w:name w:val="p_title_inside"/>
    <w:rsid w:val="0066410C"/>
  </w:style>
  <w:style w:type="paragraph" w:customStyle="1" w:styleId="StyleBoldandUnderlineChar11ptBorderSinglesolidline">
    <w:name w:val="Style Bold and Underline Char + 11 pt Border: : (Single solid line..."/>
    <w:link w:val="StyleBoldandUnderlineChar11ptBorderSinglesolidlineChar"/>
    <w:qFormat/>
    <w:rsid w:val="0066410C"/>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6410C"/>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66410C"/>
    <w:rPr>
      <w:rFonts w:cs="Arial"/>
      <w:b/>
      <w:bCs/>
      <w:szCs w:val="32"/>
      <w:lang w:val="en-US" w:eastAsia="en-US" w:bidi="ar-SA"/>
    </w:rPr>
  </w:style>
  <w:style w:type="paragraph" w:customStyle="1" w:styleId="Indentation">
    <w:name w:val="Indentation"/>
    <w:basedOn w:val="Normal"/>
    <w:qFormat/>
    <w:rsid w:val="0066410C"/>
    <w:pPr>
      <w:ind w:left="288" w:right="288"/>
    </w:pPr>
  </w:style>
  <w:style w:type="character" w:customStyle="1" w:styleId="StyleUnderlineChar9ptBorderSinglesolidlineAuto0">
    <w:name w:val="Style Underline Char + 9 pt Border: : (Single solid line Auto  0..."/>
    <w:rsid w:val="0066410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66410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66410C"/>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66410C"/>
    <w:rPr>
      <w:rFonts w:eastAsia="Times New Roman"/>
      <w:u w:val="single"/>
    </w:rPr>
  </w:style>
  <w:style w:type="character" w:customStyle="1" w:styleId="StyleStyle4ArialNarrow9ptChar">
    <w:name w:val="Style Style4 + Arial Narrow 9 pt Char"/>
    <w:link w:val="StyleStyle4ArialNarrow9pt"/>
    <w:rsid w:val="0066410C"/>
    <w:rPr>
      <w:rFonts w:ascii="Calibri" w:eastAsia="Times New Roman" w:hAnsi="Calibri"/>
      <w:u w:val="single"/>
    </w:rPr>
  </w:style>
  <w:style w:type="paragraph" w:customStyle="1" w:styleId="StyleStyle4ArialNarrow9ptBold">
    <w:name w:val="Style Style4 + Arial Narrow 9 pt Bold"/>
    <w:basedOn w:val="Normal"/>
    <w:link w:val="StyleStyle4ArialNarrow9ptBoldChar"/>
    <w:qFormat/>
    <w:rsid w:val="0066410C"/>
    <w:rPr>
      <w:rFonts w:eastAsia="Times New Roman"/>
      <w:b/>
      <w:bCs/>
      <w:u w:val="single"/>
    </w:rPr>
  </w:style>
  <w:style w:type="character" w:customStyle="1" w:styleId="StyleStyle4ArialNarrow9ptBoldChar">
    <w:name w:val="Style Style4 + Arial Narrow 9 pt Bold Char"/>
    <w:link w:val="StyleStyle4ArialNarrow9ptBold"/>
    <w:rsid w:val="0066410C"/>
    <w:rPr>
      <w:rFonts w:ascii="Calibri" w:eastAsia="Times New Roman" w:hAnsi="Calibri"/>
      <w:b/>
      <w:bCs/>
      <w:u w:val="single"/>
    </w:rPr>
  </w:style>
  <w:style w:type="character" w:customStyle="1" w:styleId="StyleBoldandUnderlineCharChar29pt">
    <w:name w:val="Style Bold and Underline Char Char2 + 9 pt"/>
    <w:rsid w:val="0066410C"/>
    <w:rPr>
      <w:rFonts w:ascii="Times New Roman" w:hAnsi="Times New Roman"/>
      <w:b/>
      <w:bCs/>
      <w:noProof w:val="0"/>
      <w:sz w:val="20"/>
      <w:u w:val="single"/>
    </w:rPr>
  </w:style>
  <w:style w:type="character" w:customStyle="1" w:styleId="StyleUnderlineCharChar19pt">
    <w:name w:val="Style Underline Char Char1 + 9 pt"/>
    <w:rsid w:val="0066410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6410C"/>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66410C"/>
    <w:rPr>
      <w:rFonts w:ascii="Times New Roman" w:hAnsi="Times New Roman"/>
      <w:sz w:val="20"/>
      <w:u w:val="single"/>
    </w:rPr>
  </w:style>
  <w:style w:type="character" w:customStyle="1" w:styleId="StyleStyleBoldUnderline11pt">
    <w:name w:val="Style Style Bold Underline + 11 pt"/>
    <w:rsid w:val="0066410C"/>
    <w:rPr>
      <w:b/>
      <w:bCs/>
      <w:sz w:val="20"/>
      <w:u w:val="single"/>
    </w:rPr>
  </w:style>
  <w:style w:type="character" w:customStyle="1" w:styleId="StyleStyle4CharTimesNewRoman11pt1">
    <w:name w:val="Style Style4 Char + Times New Roman 11 pt1"/>
    <w:rsid w:val="0066410C"/>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66410C"/>
    <w:rPr>
      <w:rFonts w:eastAsia="Times New Roman"/>
      <w:b/>
      <w:smallCaps/>
      <w:sz w:val="24"/>
      <w:u w:val="single"/>
    </w:rPr>
  </w:style>
  <w:style w:type="character" w:customStyle="1" w:styleId="Citation-AuthorDateChar">
    <w:name w:val="Citation - Author/Date Char"/>
    <w:link w:val="Citation-AuthorDate"/>
    <w:rsid w:val="0066410C"/>
    <w:rPr>
      <w:rFonts w:ascii="Calibri" w:eastAsia="Times New Roman" w:hAnsi="Calibri"/>
      <w:b/>
      <w:smallCaps/>
      <w:sz w:val="24"/>
      <w:u w:val="single"/>
    </w:rPr>
  </w:style>
  <w:style w:type="character" w:customStyle="1" w:styleId="CardTextCharChar">
    <w:name w:val="Card Text Char Char"/>
    <w:rsid w:val="0066410C"/>
    <w:rPr>
      <w:rFonts w:ascii="Times New Roman" w:eastAsia="Times New Roman" w:hAnsi="Times New Roman" w:cs="Times New Roman"/>
      <w:sz w:val="20"/>
      <w:szCs w:val="20"/>
    </w:rPr>
  </w:style>
  <w:style w:type="paragraph" w:customStyle="1" w:styleId="CardTag">
    <w:name w:val="Card Tag"/>
    <w:basedOn w:val="Normal"/>
    <w:link w:val="CardTagChar"/>
    <w:qFormat/>
    <w:rsid w:val="0066410C"/>
    <w:rPr>
      <w:rFonts w:ascii="Arial Narrow" w:eastAsia="Times New Roman" w:hAnsi="Arial Narrow"/>
      <w:b/>
    </w:rPr>
  </w:style>
  <w:style w:type="paragraph" w:customStyle="1" w:styleId="Boxed">
    <w:name w:val="Boxed"/>
    <w:basedOn w:val="Normal"/>
    <w:link w:val="BoxedChar"/>
    <w:qFormat/>
    <w:rsid w:val="0066410C"/>
    <w:pPr>
      <w:ind w:left="288" w:right="288"/>
    </w:pPr>
    <w:rPr>
      <w:rFonts w:eastAsia="Times New Roman" w:cs="Arial"/>
      <w:kern w:val="32"/>
      <w:szCs w:val="20"/>
      <w:u w:val="single"/>
      <w:bdr w:val="single" w:sz="6" w:space="0" w:color="auto"/>
    </w:rPr>
  </w:style>
  <w:style w:type="character" w:customStyle="1" w:styleId="BoxedChar">
    <w:name w:val="Boxed Char"/>
    <w:link w:val="Boxed"/>
    <w:rsid w:val="0066410C"/>
    <w:rPr>
      <w:rFonts w:ascii="Calibri" w:eastAsia="Times New Roman" w:hAnsi="Calibri" w:cs="Arial"/>
      <w:kern w:val="32"/>
      <w:szCs w:val="20"/>
      <w:u w:val="single"/>
      <w:bdr w:val="single" w:sz="6" w:space="0" w:color="auto"/>
    </w:rPr>
  </w:style>
  <w:style w:type="character" w:customStyle="1" w:styleId="Subtitle1">
    <w:name w:val="Subtitle1"/>
    <w:rsid w:val="0066410C"/>
  </w:style>
  <w:style w:type="character" w:customStyle="1" w:styleId="updated-short-citation">
    <w:name w:val="updated-short-citation"/>
    <w:rsid w:val="0066410C"/>
  </w:style>
  <w:style w:type="character" w:customStyle="1" w:styleId="CardTagChar">
    <w:name w:val="Card Tag Char"/>
    <w:link w:val="CardTag"/>
    <w:locked/>
    <w:rsid w:val="0066410C"/>
    <w:rPr>
      <w:rFonts w:ascii="Arial Narrow" w:eastAsia="Times New Roman" w:hAnsi="Arial Narrow"/>
      <w:b/>
    </w:rPr>
  </w:style>
  <w:style w:type="character" w:customStyle="1" w:styleId="citeChar0">
    <w:name w:val="cite Char"/>
    <w:locked/>
    <w:rsid w:val="0066410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66410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66410C"/>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66410C"/>
    <w:rPr>
      <w:b/>
      <w:bCs/>
      <w:sz w:val="20"/>
      <w:u w:val="single"/>
      <w:bdr w:val="single" w:sz="4" w:space="0" w:color="auto"/>
    </w:rPr>
  </w:style>
  <w:style w:type="character" w:customStyle="1" w:styleId="Style9ptItalicUnderline">
    <w:name w:val="Style 9 pt Italic Underline"/>
    <w:rsid w:val="0066410C"/>
    <w:rPr>
      <w:i/>
      <w:iCs/>
      <w:sz w:val="20"/>
      <w:u w:val="single"/>
    </w:rPr>
  </w:style>
  <w:style w:type="character" w:customStyle="1" w:styleId="UnderlineChar2">
    <w:name w:val="Underline Char2"/>
    <w:rsid w:val="0066410C"/>
    <w:rPr>
      <w:rFonts w:ascii="Trebuchet MS" w:hAnsi="Trebuchet MS"/>
      <w:u w:val="thick"/>
      <w:lang w:val="en-US" w:eastAsia="zh-CN" w:bidi="ar-SA"/>
    </w:rPr>
  </w:style>
  <w:style w:type="character" w:customStyle="1" w:styleId="HIGHLIGHT">
    <w:name w:val="HIGHLIGHT"/>
    <w:uiPriority w:val="1"/>
    <w:qFormat/>
    <w:rsid w:val="0066410C"/>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66410C"/>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66410C"/>
    <w:pPr>
      <w:widowControl w:val="0"/>
      <w:outlineLvl w:val="9"/>
    </w:pPr>
    <w:rPr>
      <w:rFonts w:eastAsia="Times New Roman"/>
      <w:szCs w:val="24"/>
    </w:rPr>
  </w:style>
  <w:style w:type="character" w:customStyle="1" w:styleId="HiddenBlockHeaderChar">
    <w:name w:val="Hidden Block Header Char"/>
    <w:link w:val="HiddenBlockHeader"/>
    <w:rsid w:val="0066410C"/>
    <w:rPr>
      <w:rFonts w:ascii="Times New Roman" w:eastAsia="Times New Roman" w:hAnsi="Times New Roman" w:cs="Times New Roman"/>
      <w:b/>
      <w:sz w:val="28"/>
      <w:szCs w:val="24"/>
    </w:rPr>
  </w:style>
  <w:style w:type="character" w:customStyle="1" w:styleId="DottedUnderline">
    <w:name w:val="Dotted Underline"/>
    <w:rsid w:val="0066410C"/>
    <w:rPr>
      <w:rFonts w:ascii="Times New Roman" w:hAnsi="Times New Roman"/>
      <w:sz w:val="20"/>
      <w:u w:val="dottedHeavy"/>
    </w:rPr>
  </w:style>
  <w:style w:type="paragraph" w:customStyle="1" w:styleId="Fifth">
    <w:name w:val="Fifth"/>
    <w:basedOn w:val="Normal"/>
    <w:link w:val="FifthChar"/>
    <w:qFormat/>
    <w:rsid w:val="0066410C"/>
    <w:rPr>
      <w:rFonts w:eastAsia="Times New Roman"/>
      <w:lang w:val="x-none" w:eastAsia="x-none"/>
    </w:rPr>
  </w:style>
  <w:style w:type="character" w:customStyle="1" w:styleId="FifthChar">
    <w:name w:val="Fifth Char"/>
    <w:link w:val="Fifth"/>
    <w:rsid w:val="0066410C"/>
    <w:rPr>
      <w:rFonts w:ascii="Calibri" w:eastAsia="Times New Roman" w:hAnsi="Calibri"/>
      <w:lang w:val="x-none" w:eastAsia="x-none"/>
    </w:rPr>
  </w:style>
  <w:style w:type="paragraph" w:customStyle="1" w:styleId="Third">
    <w:name w:val="Third"/>
    <w:basedOn w:val="Normal"/>
    <w:link w:val="ThirdChar"/>
    <w:qFormat/>
    <w:rsid w:val="0066410C"/>
    <w:rPr>
      <w:rFonts w:eastAsia="Times New Roman"/>
      <w:b/>
      <w:u w:val="single"/>
      <w:lang w:val="x-none" w:eastAsia="x-none"/>
    </w:rPr>
  </w:style>
  <w:style w:type="character" w:customStyle="1" w:styleId="ThirdChar">
    <w:name w:val="Third Char"/>
    <w:link w:val="Third"/>
    <w:rsid w:val="0066410C"/>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66410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66410C"/>
    <w:rPr>
      <w:rFonts w:ascii="Times New Roman" w:eastAsia="Times New Roman" w:hAnsi="Times New Roman"/>
      <w:szCs w:val="24"/>
    </w:rPr>
  </w:style>
  <w:style w:type="character" w:customStyle="1" w:styleId="article-record-publication-volume-issue">
    <w:name w:val="article-record-publication-volume-issue"/>
    <w:rsid w:val="0066410C"/>
  </w:style>
  <w:style w:type="character" w:customStyle="1" w:styleId="NothingChar1">
    <w:name w:val="Nothing Char1"/>
    <w:rsid w:val="0066410C"/>
    <w:rPr>
      <w:szCs w:val="24"/>
      <w:lang w:val="en-US" w:eastAsia="en-US" w:bidi="ar-SA"/>
    </w:rPr>
  </w:style>
  <w:style w:type="character" w:customStyle="1" w:styleId="NothingCharChar">
    <w:name w:val="Nothing Char Char"/>
    <w:link w:val="NothingCharCharChar"/>
    <w:rsid w:val="0066410C"/>
  </w:style>
  <w:style w:type="paragraph" w:customStyle="1" w:styleId="DebateUnderlineBoldChar">
    <w:name w:val="Debate Underline Bold Char"/>
    <w:basedOn w:val="Normal"/>
    <w:link w:val="DebateUnderlineBoldCharChar"/>
    <w:qFormat/>
    <w:rsid w:val="0066410C"/>
    <w:pPr>
      <w:jc w:val="both"/>
    </w:pPr>
    <w:rPr>
      <w:rFonts w:eastAsia="Times New Roman"/>
      <w:b/>
      <w:u w:val="thick"/>
    </w:rPr>
  </w:style>
  <w:style w:type="character" w:customStyle="1" w:styleId="DebateUnderlineBoldCharChar">
    <w:name w:val="Debate Underline Bold Char Char"/>
    <w:link w:val="DebateUnderlineBoldChar"/>
    <w:rsid w:val="0066410C"/>
    <w:rPr>
      <w:rFonts w:ascii="Calibri" w:eastAsia="Times New Roman" w:hAnsi="Calibri"/>
      <w:b/>
      <w:u w:val="thick"/>
    </w:rPr>
  </w:style>
  <w:style w:type="character" w:customStyle="1" w:styleId="CharacterStyle2">
    <w:name w:val="Character Style 2"/>
    <w:rsid w:val="0066410C"/>
    <w:rPr>
      <w:rFonts w:ascii="Garamond" w:hAnsi="Garamond"/>
      <w:sz w:val="21"/>
    </w:rPr>
  </w:style>
  <w:style w:type="character" w:customStyle="1" w:styleId="resultbodyblack">
    <w:name w:val="resultbodyblack"/>
    <w:rsid w:val="0066410C"/>
    <w:rPr>
      <w:rFonts w:cs="Times New Roman"/>
    </w:rPr>
  </w:style>
  <w:style w:type="character" w:customStyle="1" w:styleId="quotechar0">
    <w:name w:val="quotechar"/>
    <w:rsid w:val="0066410C"/>
  </w:style>
  <w:style w:type="character" w:customStyle="1" w:styleId="CharChar6">
    <w:name w:val="Char Char6"/>
    <w:rsid w:val="0066410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66410C"/>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66410C"/>
    <w:rPr>
      <w:rFonts w:ascii="Calibri" w:eastAsia="Malgun Gothic" w:hAnsi="Calibri" w:cs="Arial"/>
      <w:b/>
      <w:sz w:val="28"/>
      <w:szCs w:val="32"/>
      <w:u w:val="single"/>
    </w:rPr>
  </w:style>
  <w:style w:type="paragraph" w:customStyle="1" w:styleId="SynergyTag">
    <w:name w:val="SynergyTag"/>
    <w:basedOn w:val="Normal"/>
    <w:uiPriority w:val="99"/>
    <w:qFormat/>
    <w:rsid w:val="0066410C"/>
    <w:rPr>
      <w:b/>
    </w:rPr>
  </w:style>
  <w:style w:type="character" w:customStyle="1" w:styleId="detailtitle">
    <w:name w:val="detailtitle"/>
    <w:rsid w:val="0066410C"/>
  </w:style>
  <w:style w:type="paragraph" w:customStyle="1" w:styleId="CiteSmallText">
    <w:name w:val="Cite Small Text"/>
    <w:basedOn w:val="Normal"/>
    <w:uiPriority w:val="99"/>
    <w:qFormat/>
    <w:rsid w:val="0066410C"/>
    <w:pPr>
      <w:widowControl w:val="0"/>
      <w:spacing w:after="200"/>
    </w:pPr>
    <w:rPr>
      <w:rFonts w:ascii="Helvetica Neue" w:hAnsi="Helvetica Neue"/>
      <w:b/>
      <w:sz w:val="18"/>
    </w:rPr>
  </w:style>
  <w:style w:type="character" w:customStyle="1" w:styleId="3TagCite">
    <w:name w:val="3 Tag/Cite"/>
    <w:rsid w:val="0066410C"/>
    <w:rPr>
      <w:rFonts w:ascii="Times New Roman" w:hAnsi="Times New Roman"/>
      <w:b/>
    </w:rPr>
  </w:style>
  <w:style w:type="character" w:customStyle="1" w:styleId="4Qualifications">
    <w:name w:val="4 Qualifications"/>
    <w:rsid w:val="0066410C"/>
    <w:rPr>
      <w:rFonts w:ascii="Times New Roman" w:hAnsi="Times New Roman"/>
      <w:sz w:val="19"/>
    </w:rPr>
  </w:style>
  <w:style w:type="character" w:customStyle="1" w:styleId="6Underlined">
    <w:name w:val="6 Underlined"/>
    <w:rsid w:val="0066410C"/>
    <w:rPr>
      <w:rFonts w:ascii="Times New Roman" w:hAnsi="Times New Roman"/>
      <w:b/>
      <w:sz w:val="21"/>
      <w:u w:val="single"/>
    </w:rPr>
  </w:style>
  <w:style w:type="character" w:customStyle="1" w:styleId="at">
    <w:name w:val="at"/>
    <w:rsid w:val="0066410C"/>
  </w:style>
  <w:style w:type="paragraph" w:customStyle="1" w:styleId="Cards1CharChar">
    <w:name w:val="Cards1 Char Char"/>
    <w:basedOn w:val="Normal"/>
    <w:link w:val="Cards1CharCharChar"/>
    <w:qFormat/>
    <w:rsid w:val="0066410C"/>
    <w:pPr>
      <w:autoSpaceDE w:val="0"/>
      <w:autoSpaceDN w:val="0"/>
      <w:adjustRightInd w:val="0"/>
      <w:ind w:left="432" w:right="432"/>
      <w:jc w:val="both"/>
    </w:pPr>
    <w:rPr>
      <w:lang w:val="x-none"/>
    </w:rPr>
  </w:style>
  <w:style w:type="character" w:customStyle="1" w:styleId="Cards1CharCharChar">
    <w:name w:val="Cards1 Char Char Char"/>
    <w:link w:val="Cards1CharChar"/>
    <w:rsid w:val="0066410C"/>
    <w:rPr>
      <w:rFonts w:ascii="Calibri" w:hAnsi="Calibri"/>
      <w:lang w:val="x-none"/>
    </w:rPr>
  </w:style>
  <w:style w:type="character" w:customStyle="1" w:styleId="UnderlineCharCharCharCharCharCharCharChar">
    <w:name w:val="Underline Char Char Char Char Char Char Char Char"/>
    <w:link w:val="UnderlineCharCharCharCharCharCharChar"/>
    <w:rsid w:val="0066410C"/>
    <w:rPr>
      <w:u w:val="single"/>
    </w:rPr>
  </w:style>
  <w:style w:type="paragraph" w:customStyle="1" w:styleId="UnderlineCharCharCharCharCharCharChar">
    <w:name w:val="Underline Char Char Char Char Char Char Char"/>
    <w:basedOn w:val="Normal"/>
    <w:link w:val="UnderlineCharCharCharCharCharCharCharChar"/>
    <w:qFormat/>
    <w:rsid w:val="0066410C"/>
    <w:rPr>
      <w:rFonts w:asciiTheme="minorHAnsi" w:hAnsiTheme="minorHAnsi"/>
      <w:u w:val="single"/>
    </w:rPr>
  </w:style>
  <w:style w:type="character" w:customStyle="1" w:styleId="SmallTextCharCharCharChar">
    <w:name w:val="Small Text Char Char Char Char"/>
    <w:link w:val="SmallTextCharCharChar"/>
    <w:rsid w:val="0066410C"/>
    <w:rPr>
      <w:sz w:val="16"/>
    </w:rPr>
  </w:style>
  <w:style w:type="paragraph" w:customStyle="1" w:styleId="SmallTextCharCharChar">
    <w:name w:val="Small Text Char Char Char"/>
    <w:basedOn w:val="Normal"/>
    <w:link w:val="SmallTextCharCharCharChar"/>
    <w:qFormat/>
    <w:rsid w:val="0066410C"/>
    <w:rPr>
      <w:rFonts w:asciiTheme="minorHAnsi" w:hAnsiTheme="minorHAnsi"/>
      <w:sz w:val="16"/>
    </w:rPr>
  </w:style>
  <w:style w:type="paragraph" w:customStyle="1" w:styleId="CitesCharChar">
    <w:name w:val="Cites Char Char"/>
    <w:next w:val="Normal"/>
    <w:link w:val="CitesCharCharChar"/>
    <w:qFormat/>
    <w:rsid w:val="0066410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66410C"/>
    <w:rPr>
      <w:rFonts w:ascii="Times New Roman" w:eastAsia="Times New Roman" w:hAnsi="Times New Roman" w:cs="Times New Roman"/>
      <w:sz w:val="20"/>
      <w:szCs w:val="24"/>
    </w:rPr>
  </w:style>
  <w:style w:type="character" w:customStyle="1" w:styleId="nohighlighting">
    <w:name w:val="no highlighting"/>
    <w:rsid w:val="0066410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66410C"/>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66410C"/>
    <w:rPr>
      <w:rFonts w:ascii="Times New Roman" w:hAnsi="Times New Roman" w:cs="Times New Roman"/>
      <w:b/>
      <w:sz w:val="20"/>
    </w:rPr>
  </w:style>
  <w:style w:type="character" w:customStyle="1" w:styleId="Underline-WFU">
    <w:name w:val="Underline-WFU"/>
    <w:uiPriority w:val="1"/>
    <w:qFormat/>
    <w:rsid w:val="0066410C"/>
    <w:rPr>
      <w:rFonts w:ascii="Cambria" w:hAnsi="Cambria" w:hint="default"/>
      <w:sz w:val="21"/>
      <w:u w:val="single"/>
    </w:rPr>
  </w:style>
  <w:style w:type="paragraph" w:customStyle="1" w:styleId="Swag">
    <w:name w:val="Swag"/>
    <w:basedOn w:val="Normal"/>
    <w:link w:val="SwagChar"/>
    <w:qFormat/>
    <w:rsid w:val="0066410C"/>
    <w:rPr>
      <w:color w:val="0000FF"/>
      <w:sz w:val="12"/>
      <w:u w:val="single"/>
    </w:rPr>
  </w:style>
  <w:style w:type="character" w:customStyle="1" w:styleId="SwagChar">
    <w:name w:val="Swag Char"/>
    <w:link w:val="Swag"/>
    <w:rsid w:val="0066410C"/>
    <w:rPr>
      <w:rFonts w:ascii="Calibri" w:hAnsi="Calibri"/>
      <w:color w:val="0000FF"/>
      <w:sz w:val="12"/>
      <w:u w:val="single"/>
    </w:rPr>
  </w:style>
  <w:style w:type="paragraph" w:customStyle="1" w:styleId="2909F619802848F09E01365C32F34654">
    <w:name w:val="2909F619802848F09E01365C32F34654"/>
    <w:qFormat/>
    <w:rsid w:val="0066410C"/>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66410C"/>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66410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66410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66410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66410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66410C"/>
    <w:rPr>
      <w:rFonts w:ascii="Garamond" w:eastAsia="MS Mincho" w:hAnsi="Garamond"/>
    </w:rPr>
  </w:style>
  <w:style w:type="character" w:customStyle="1" w:styleId="StyleStyleCardTextLeft-075Right0Char">
    <w:name w:val="Style Style Card Text + Left:  -0.75&quot; + Right:  0&quot; Char"/>
    <w:link w:val="StyleStyleCardTextLeft-075Right0"/>
    <w:rsid w:val="0066410C"/>
    <w:rPr>
      <w:rFonts w:ascii="Garamond" w:eastAsia="MS Mincho" w:hAnsi="Garamond"/>
    </w:rPr>
  </w:style>
  <w:style w:type="character" w:customStyle="1" w:styleId="CharChar61">
    <w:name w:val="Char Char61"/>
    <w:rsid w:val="0066410C"/>
    <w:rPr>
      <w:rFonts w:cs="Arial"/>
      <w:bCs/>
      <w:sz w:val="16"/>
      <w:szCs w:val="26"/>
      <w:lang w:val="en-US" w:eastAsia="en-US" w:bidi="ar-SA"/>
    </w:rPr>
  </w:style>
  <w:style w:type="paragraph" w:styleId="ListBullet">
    <w:name w:val="List Bullet"/>
    <w:basedOn w:val="Normal"/>
    <w:link w:val="ListBulletChar"/>
    <w:uiPriority w:val="99"/>
    <w:unhideWhenUsed/>
    <w:rsid w:val="0066410C"/>
    <w:pPr>
      <w:tabs>
        <w:tab w:val="num" w:pos="360"/>
      </w:tabs>
      <w:ind w:left="360" w:hanging="360"/>
    </w:pPr>
  </w:style>
  <w:style w:type="character" w:customStyle="1" w:styleId="ListBulletChar">
    <w:name w:val="List Bullet Char"/>
    <w:link w:val="ListBullet"/>
    <w:uiPriority w:val="99"/>
    <w:rsid w:val="0066410C"/>
    <w:rPr>
      <w:rFonts w:ascii="Calibri" w:hAnsi="Calibri"/>
    </w:rPr>
  </w:style>
  <w:style w:type="paragraph" w:customStyle="1" w:styleId="subhead10">
    <w:name w:val="subhead1"/>
    <w:basedOn w:val="Normal"/>
    <w:uiPriority w:val="99"/>
    <w:qFormat/>
    <w:rsid w:val="0066410C"/>
    <w:pPr>
      <w:spacing w:before="100" w:beforeAutospacing="1" w:after="100" w:afterAutospacing="1"/>
    </w:pPr>
    <w:rPr>
      <w:rFonts w:eastAsia="Times New Roman"/>
      <w:sz w:val="24"/>
    </w:rPr>
  </w:style>
  <w:style w:type="character" w:customStyle="1" w:styleId="CardUnderlined">
    <w:name w:val="Card Underlined"/>
    <w:rsid w:val="0066410C"/>
    <w:rPr>
      <w:rFonts w:ascii="Garamond" w:hAnsi="Garamond" w:hint="default"/>
      <w:sz w:val="22"/>
      <w:szCs w:val="24"/>
      <w:u w:val="single"/>
      <w:lang w:val="en-US" w:eastAsia="en-US" w:bidi="ar-SA"/>
    </w:rPr>
  </w:style>
  <w:style w:type="character" w:customStyle="1" w:styleId="styledate0">
    <w:name w:val="styledate"/>
    <w:rsid w:val="0066410C"/>
  </w:style>
  <w:style w:type="character" w:customStyle="1" w:styleId="StyleUnderlineChar9ptChar">
    <w:name w:val="Style Underline Char + 9 pt Char"/>
    <w:rsid w:val="0066410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66410C"/>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66410C"/>
    <w:rPr>
      <w:b/>
      <w:u w:val="single"/>
    </w:rPr>
  </w:style>
  <w:style w:type="character" w:customStyle="1" w:styleId="BoldandUnderlineChar1">
    <w:name w:val="Bold and Underline Char1"/>
    <w:rsid w:val="0066410C"/>
    <w:rPr>
      <w:b/>
      <w:szCs w:val="24"/>
      <w:u w:val="single"/>
      <w:lang w:val="en-US" w:eastAsia="en-US" w:bidi="ar-SA"/>
    </w:rPr>
  </w:style>
  <w:style w:type="character" w:customStyle="1" w:styleId="BoldandUnderlineChar1Char2">
    <w:name w:val="Bold and Underline Char1 Char2"/>
    <w:rsid w:val="0066410C"/>
    <w:rPr>
      <w:b/>
      <w:szCs w:val="24"/>
      <w:u w:val="single"/>
      <w:lang w:val="en-US" w:eastAsia="en-US" w:bidi="ar-SA"/>
    </w:rPr>
  </w:style>
  <w:style w:type="character" w:customStyle="1" w:styleId="BoldandUnderlineCharChar1">
    <w:name w:val="Bold and Underline Char Char1"/>
    <w:rsid w:val="0066410C"/>
    <w:rPr>
      <w:b/>
      <w:szCs w:val="24"/>
      <w:u w:val="single"/>
      <w:lang w:val="en-US" w:eastAsia="en-US" w:bidi="ar-SA"/>
    </w:rPr>
  </w:style>
  <w:style w:type="character" w:customStyle="1" w:styleId="BoldandUnderlineChar6">
    <w:name w:val="Bold and Underline Char6"/>
    <w:rsid w:val="0066410C"/>
    <w:rPr>
      <w:b/>
      <w:szCs w:val="24"/>
      <w:u w:val="single"/>
      <w:lang w:val="en-US" w:eastAsia="en-US" w:bidi="ar-SA"/>
    </w:rPr>
  </w:style>
  <w:style w:type="character" w:customStyle="1" w:styleId="title-link-wrapper">
    <w:name w:val="title-link-wrapper"/>
    <w:rsid w:val="0066410C"/>
  </w:style>
  <w:style w:type="character" w:customStyle="1" w:styleId="hidden">
    <w:name w:val="hidden"/>
    <w:rsid w:val="0066410C"/>
  </w:style>
  <w:style w:type="character" w:customStyle="1" w:styleId="medium-font">
    <w:name w:val="medium-font"/>
    <w:rsid w:val="0066410C"/>
  </w:style>
  <w:style w:type="paragraph" w:customStyle="1" w:styleId="abstract">
    <w:name w:val="abstract"/>
    <w:basedOn w:val="Normal"/>
    <w:uiPriority w:val="99"/>
    <w:qFormat/>
    <w:rsid w:val="0066410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66410C"/>
    <w:rPr>
      <w:rFonts w:eastAsia="Times New Roman"/>
      <w:b/>
      <w:bCs/>
      <w:u w:val="single"/>
    </w:rPr>
  </w:style>
  <w:style w:type="character" w:customStyle="1" w:styleId="StyleUnderlineChar11ptBold2Char">
    <w:name w:val="Style Underline Char + 11 pt Bold2 Char"/>
    <w:link w:val="StyleUnderlineChar11ptBold2"/>
    <w:rsid w:val="0066410C"/>
    <w:rPr>
      <w:rFonts w:ascii="Calibri" w:eastAsia="Times New Roman" w:hAnsi="Calibri"/>
      <w:b/>
      <w:bCs/>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66410C"/>
    <w:rPr>
      <w:rFonts w:cs="Arial"/>
      <w:b/>
      <w:bCs/>
      <w:iCs/>
      <w:szCs w:val="28"/>
      <w:lang w:val="en-US" w:eastAsia="en-US" w:bidi="ar-SA"/>
    </w:rPr>
  </w:style>
  <w:style w:type="character" w:customStyle="1" w:styleId="ReallySamllTextChar">
    <w:name w:val="ReallySamllText Char"/>
    <w:rsid w:val="0066410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66410C"/>
    <w:rPr>
      <w:rFonts w:eastAsia="Times New Roman"/>
      <w:u w:val="single"/>
    </w:rPr>
  </w:style>
  <w:style w:type="character" w:customStyle="1" w:styleId="StyleStyleUnderlineTimesNewRoman11ptChar">
    <w:name w:val="Style Style Underline + Times New Roman + 11 pt Char"/>
    <w:link w:val="StyleStyleUnderlineTimesNewRoman11pt"/>
    <w:rsid w:val="0066410C"/>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6410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66410C"/>
    <w:rPr>
      <w:rFonts w:ascii="Calibri" w:eastAsia="Times New Roman" w:hAnsi="Calibri"/>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66410C"/>
    <w:rPr>
      <w:szCs w:val="16"/>
      <w:u w:val="single"/>
      <w:lang w:val="en-US" w:eastAsia="en-US" w:bidi="ar-SA"/>
    </w:rPr>
  </w:style>
  <w:style w:type="paragraph" w:customStyle="1" w:styleId="Pa4">
    <w:name w:val="Pa4"/>
    <w:basedOn w:val="Normal"/>
    <w:next w:val="Normal"/>
    <w:qFormat/>
    <w:rsid w:val="0066410C"/>
    <w:pPr>
      <w:autoSpaceDE w:val="0"/>
      <w:autoSpaceDN w:val="0"/>
      <w:adjustRightInd w:val="0"/>
      <w:spacing w:line="181" w:lineRule="atLeast"/>
    </w:pPr>
    <w:rPr>
      <w:rFonts w:eastAsia="Times New Roman"/>
      <w:sz w:val="24"/>
    </w:rPr>
  </w:style>
  <w:style w:type="character" w:customStyle="1" w:styleId="A8">
    <w:name w:val="A8"/>
    <w:rsid w:val="0066410C"/>
    <w:rPr>
      <w:color w:val="000000"/>
      <w:sz w:val="12"/>
      <w:szCs w:val="12"/>
    </w:rPr>
  </w:style>
  <w:style w:type="paragraph" w:customStyle="1" w:styleId="Pa5">
    <w:name w:val="Pa5"/>
    <w:basedOn w:val="Normal"/>
    <w:next w:val="Normal"/>
    <w:uiPriority w:val="99"/>
    <w:qFormat/>
    <w:rsid w:val="0066410C"/>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66410C"/>
    <w:pPr>
      <w:autoSpaceDE w:val="0"/>
      <w:autoSpaceDN w:val="0"/>
      <w:adjustRightInd w:val="0"/>
      <w:spacing w:line="221" w:lineRule="atLeast"/>
    </w:pPr>
    <w:rPr>
      <w:rFonts w:eastAsia="Times New Roman"/>
      <w:sz w:val="24"/>
    </w:rPr>
  </w:style>
  <w:style w:type="character" w:customStyle="1" w:styleId="CharCharChar2">
    <w:name w:val="Char Char Char2"/>
    <w:rsid w:val="0066410C"/>
    <w:rPr>
      <w:rFonts w:cs="Arial"/>
      <w:b/>
      <w:bCs/>
      <w:szCs w:val="32"/>
      <w:lang w:val="en-US" w:eastAsia="en-US" w:bidi="ar-SA"/>
    </w:rPr>
  </w:style>
  <w:style w:type="character" w:customStyle="1" w:styleId="style1">
    <w:name w:val="style1"/>
    <w:rsid w:val="0066410C"/>
  </w:style>
  <w:style w:type="character" w:customStyle="1" w:styleId="subheader">
    <w:name w:val="subheader"/>
    <w:rsid w:val="0066410C"/>
  </w:style>
  <w:style w:type="paragraph" w:customStyle="1" w:styleId="text-textbodyhoustontexttext-dateline">
    <w:name w:val="text-textbody houstontext text-dateline"/>
    <w:basedOn w:val="Normal"/>
    <w:qFormat/>
    <w:rsid w:val="0066410C"/>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66410C"/>
    <w:pPr>
      <w:spacing w:before="100" w:beforeAutospacing="1" w:after="100" w:afterAutospacing="1"/>
    </w:pPr>
    <w:rPr>
      <w:rFonts w:eastAsia="Times New Roman"/>
      <w:sz w:val="24"/>
    </w:rPr>
  </w:style>
  <w:style w:type="character" w:customStyle="1" w:styleId="text2">
    <w:name w:val="text2"/>
    <w:rsid w:val="0066410C"/>
  </w:style>
  <w:style w:type="paragraph" w:customStyle="1" w:styleId="msolistparagraph0">
    <w:name w:val="msolistparagraph"/>
    <w:basedOn w:val="Normal"/>
    <w:qFormat/>
    <w:rsid w:val="0066410C"/>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66410C"/>
    <w:pPr>
      <w:spacing w:before="100" w:beforeAutospacing="1" w:after="100" w:afterAutospacing="1"/>
    </w:pPr>
    <w:rPr>
      <w:rFonts w:eastAsia="Times New Roman"/>
      <w:sz w:val="24"/>
    </w:rPr>
  </w:style>
  <w:style w:type="character" w:customStyle="1" w:styleId="pmtermsel">
    <w:name w:val="pmtermsel"/>
    <w:rsid w:val="0066410C"/>
  </w:style>
  <w:style w:type="paragraph" w:customStyle="1" w:styleId="StyleStyle4LatinTimesNewRomanAsianSimSunBold">
    <w:name w:val="Style Style4 + (Latin) Times New Roman (Asian) SimSun Bold"/>
    <w:basedOn w:val="Style4"/>
    <w:link w:val="StyleStyle4LatinTimesNewRomanAsianSimSunBoldChar"/>
    <w:qFormat/>
    <w:rsid w:val="0066410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66410C"/>
    <w:rPr>
      <w:rFonts w:ascii="Times New Roman" w:eastAsia="SimSun" w:hAnsi="Times New Roman" w:cs="Calibri"/>
      <w:b/>
      <w:bCs/>
      <w:szCs w:val="24"/>
      <w:u w:val="single"/>
    </w:rPr>
  </w:style>
  <w:style w:type="character" w:customStyle="1" w:styleId="articlehead2">
    <w:name w:val="articlehead2"/>
    <w:rsid w:val="0066410C"/>
  </w:style>
  <w:style w:type="character" w:customStyle="1" w:styleId="pronset">
    <w:name w:val="pronset"/>
    <w:rsid w:val="0066410C"/>
  </w:style>
  <w:style w:type="character" w:customStyle="1" w:styleId="showipapr">
    <w:name w:val="show_ipapr"/>
    <w:rsid w:val="0066410C"/>
  </w:style>
  <w:style w:type="character" w:customStyle="1" w:styleId="prondelim">
    <w:name w:val="prondelim"/>
    <w:rsid w:val="0066410C"/>
  </w:style>
  <w:style w:type="character" w:customStyle="1" w:styleId="prontoggle">
    <w:name w:val="pron_toggle"/>
    <w:rsid w:val="0066410C"/>
  </w:style>
  <w:style w:type="character" w:customStyle="1" w:styleId="showspellpr">
    <w:name w:val="show_spellpr"/>
    <w:rsid w:val="0066410C"/>
  </w:style>
  <w:style w:type="character" w:customStyle="1" w:styleId="boldface">
    <w:name w:val="boldface"/>
    <w:rsid w:val="0066410C"/>
  </w:style>
  <w:style w:type="character" w:customStyle="1" w:styleId="pg">
    <w:name w:val="pg"/>
    <w:rsid w:val="0066410C"/>
  </w:style>
  <w:style w:type="character" w:customStyle="1" w:styleId="secondary-bf">
    <w:name w:val="secondary-bf"/>
    <w:rsid w:val="0066410C"/>
  </w:style>
  <w:style w:type="character" w:customStyle="1" w:styleId="dnindex">
    <w:name w:val="dnindex"/>
    <w:rsid w:val="0066410C"/>
  </w:style>
  <w:style w:type="character" w:customStyle="1" w:styleId="1">
    <w:name w:val="1"/>
    <w:rsid w:val="0066410C"/>
    <w:rPr>
      <w:rFonts w:cs="Arial"/>
      <w:bCs/>
      <w:sz w:val="20"/>
      <w:u w:val="single"/>
      <w:lang w:val="en-US" w:eastAsia="en-US" w:bidi="ar-SA"/>
    </w:rPr>
  </w:style>
  <w:style w:type="character" w:customStyle="1" w:styleId="Style11ptBoldUnderline1">
    <w:name w:val="Style 11 pt Bold Underline1"/>
    <w:rsid w:val="0066410C"/>
    <w:rPr>
      <w:b/>
      <w:bCs/>
      <w:sz w:val="20"/>
      <w:u w:val="single"/>
    </w:rPr>
  </w:style>
  <w:style w:type="paragraph" w:styleId="BodyText3">
    <w:name w:val="Body Text 3"/>
    <w:basedOn w:val="Normal"/>
    <w:link w:val="BodyText3Char"/>
    <w:qFormat/>
    <w:rsid w:val="0066410C"/>
    <w:rPr>
      <w:rFonts w:eastAsia="Times New Roman"/>
      <w:sz w:val="16"/>
    </w:rPr>
  </w:style>
  <w:style w:type="character" w:customStyle="1" w:styleId="BodyText3Char">
    <w:name w:val="Body Text 3 Char"/>
    <w:basedOn w:val="DefaultParagraphFont"/>
    <w:link w:val="BodyText3"/>
    <w:rsid w:val="0066410C"/>
    <w:rPr>
      <w:rFonts w:ascii="Calibri" w:eastAsia="Times New Roman" w:hAnsi="Calibri"/>
      <w:sz w:val="16"/>
    </w:rPr>
  </w:style>
  <w:style w:type="character" w:customStyle="1" w:styleId="23">
    <w:name w:val="23"/>
    <w:rsid w:val="0066410C"/>
    <w:rPr>
      <w:rFonts w:ascii="Times New Roman" w:hAnsi="Times New Roman" w:cs="Arial"/>
      <w:bCs/>
      <w:sz w:val="20"/>
      <w:u w:val="single"/>
      <w:lang w:val="en-US" w:eastAsia="en-US" w:bidi="ar-SA"/>
    </w:rPr>
  </w:style>
  <w:style w:type="character" w:customStyle="1" w:styleId="33">
    <w:name w:val="33"/>
    <w:rsid w:val="0066410C"/>
    <w:rPr>
      <w:rFonts w:ascii="Times New Roman" w:hAnsi="Times New Roman" w:cs="Arial"/>
      <w:b/>
      <w:bCs/>
      <w:sz w:val="20"/>
      <w:u w:val="single"/>
      <w:lang w:val="en-US" w:eastAsia="en-US" w:bidi="ar-SA"/>
    </w:rPr>
  </w:style>
  <w:style w:type="character" w:customStyle="1" w:styleId="55">
    <w:name w:val="55"/>
    <w:rsid w:val="0066410C"/>
    <w:rPr>
      <w:rFonts w:cs="Arial"/>
      <w:bCs/>
      <w:sz w:val="20"/>
      <w:u w:val="single"/>
      <w:lang w:val="en-US" w:eastAsia="en-US" w:bidi="ar-SA"/>
    </w:rPr>
  </w:style>
  <w:style w:type="character" w:customStyle="1" w:styleId="authoraffil">
    <w:name w:val="authoraffil"/>
    <w:rsid w:val="0066410C"/>
  </w:style>
  <w:style w:type="character" w:customStyle="1" w:styleId="CharChar8">
    <w:name w:val="Char Char8"/>
    <w:rsid w:val="0066410C"/>
    <w:rPr>
      <w:rFonts w:ascii="Georgia" w:eastAsia="Times New Roman" w:hAnsi="Georgia"/>
      <w:b/>
      <w:bCs/>
      <w:sz w:val="30"/>
      <w:szCs w:val="28"/>
      <w:u w:val="single"/>
    </w:rPr>
  </w:style>
  <w:style w:type="character" w:customStyle="1" w:styleId="FontStyle13">
    <w:name w:val="Font Style13"/>
    <w:uiPriority w:val="99"/>
    <w:rsid w:val="0066410C"/>
    <w:rPr>
      <w:rFonts w:ascii="Constantia" w:hAnsi="Constantia" w:cs="Constantia"/>
      <w:sz w:val="18"/>
      <w:szCs w:val="18"/>
    </w:rPr>
  </w:style>
  <w:style w:type="paragraph" w:customStyle="1" w:styleId="TagsCharCharChar">
    <w:name w:val="Tags Char Char Char"/>
    <w:next w:val="Normal"/>
    <w:link w:val="TagsCharCharCharChar"/>
    <w:qFormat/>
    <w:rsid w:val="0066410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66410C"/>
    <w:rPr>
      <w:rFonts w:ascii="Times New Roman" w:eastAsia="Times New Roman" w:hAnsi="Times New Roman" w:cs="Times New Roman"/>
      <w:b/>
      <w:sz w:val="24"/>
      <w:szCs w:val="24"/>
    </w:rPr>
  </w:style>
  <w:style w:type="character" w:customStyle="1" w:styleId="Citation1Char">
    <w:name w:val="Citation1 Char"/>
    <w:link w:val="Citation1"/>
    <w:locked/>
    <w:rsid w:val="0066410C"/>
    <w:rPr>
      <w:rFonts w:ascii="Georgia" w:eastAsiaTheme="minorEastAsia" w:hAnsi="Georgia" w:cs="Calibri"/>
      <w:b/>
      <w:szCs w:val="24"/>
      <w:u w:val="single"/>
    </w:rPr>
  </w:style>
  <w:style w:type="paragraph" w:customStyle="1" w:styleId="Citation1">
    <w:name w:val="Citation1"/>
    <w:basedOn w:val="Normal"/>
    <w:link w:val="Citation1Char"/>
    <w:qFormat/>
    <w:rsid w:val="0066410C"/>
    <w:rPr>
      <w:rFonts w:ascii="Georgia" w:eastAsiaTheme="minorEastAsia" w:hAnsi="Georgia" w:cs="Calibri"/>
      <w:b/>
      <w:szCs w:val="24"/>
      <w:u w:val="single"/>
    </w:rPr>
  </w:style>
  <w:style w:type="character" w:customStyle="1" w:styleId="TaglineChar">
    <w:name w:val="Tagline Char"/>
    <w:link w:val="Tagline"/>
    <w:locked/>
    <w:rsid w:val="0066410C"/>
    <w:rPr>
      <w:rFonts w:ascii="Georgia" w:eastAsiaTheme="minorEastAsia" w:hAnsi="Georgia" w:cs="Calibri"/>
      <w:b/>
      <w:szCs w:val="24"/>
    </w:rPr>
  </w:style>
  <w:style w:type="paragraph" w:customStyle="1" w:styleId="Tagline">
    <w:name w:val="Tagline"/>
    <w:basedOn w:val="Normal"/>
    <w:link w:val="TaglineChar"/>
    <w:qFormat/>
    <w:rsid w:val="0066410C"/>
    <w:rPr>
      <w:rFonts w:ascii="Georgia" w:eastAsiaTheme="minorEastAsia" w:hAnsi="Georgia" w:cs="Calibri"/>
      <w:b/>
      <w:szCs w:val="24"/>
    </w:rPr>
  </w:style>
  <w:style w:type="paragraph" w:customStyle="1" w:styleId="NothingCharCharChar">
    <w:name w:val="Nothing Char Char Char"/>
    <w:link w:val="NothingCharChar"/>
    <w:qFormat/>
    <w:rsid w:val="0066410C"/>
    <w:pPr>
      <w:spacing w:after="0" w:line="240" w:lineRule="auto"/>
      <w:jc w:val="both"/>
    </w:pPr>
  </w:style>
  <w:style w:type="character" w:customStyle="1" w:styleId="StyleArial6ptBold">
    <w:name w:val="Style Arial 6 pt Bold"/>
    <w:rsid w:val="0066410C"/>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66410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66410C"/>
    <w:rPr>
      <w:rFonts w:eastAsia="Times New Roman"/>
      <w:b/>
      <w:u w:val="single"/>
    </w:rPr>
  </w:style>
  <w:style w:type="character" w:customStyle="1" w:styleId="BoldandUnderlineCharCharCharCharCharChar">
    <w:name w:val="Bold and Underline Char Char Char Char Char Char"/>
    <w:link w:val="BoldandUnderlineCharCharCharCharChar"/>
    <w:rsid w:val="0066410C"/>
    <w:rPr>
      <w:rFonts w:ascii="Calibri" w:eastAsia="Times New Roman" w:hAnsi="Calibri"/>
      <w:b/>
      <w:u w:val="single"/>
    </w:rPr>
  </w:style>
  <w:style w:type="character" w:customStyle="1" w:styleId="UnderlineCharCharCharCharChar">
    <w:name w:val="Underline Char Char Char Char Char"/>
    <w:rsid w:val="0066410C"/>
    <w:rPr>
      <w:rFonts w:ascii="Times New Roman" w:eastAsia="Times New Roman" w:hAnsi="Times New Roman"/>
      <w:szCs w:val="24"/>
      <w:u w:val="single"/>
    </w:rPr>
  </w:style>
  <w:style w:type="paragraph" w:customStyle="1" w:styleId="StyleLeft021">
    <w:name w:val="Style Left:  0.2&quot;1"/>
    <w:basedOn w:val="Normal"/>
    <w:uiPriority w:val="99"/>
    <w:qFormat/>
    <w:rsid w:val="0066410C"/>
    <w:pPr>
      <w:ind w:left="288"/>
    </w:pPr>
    <w:rPr>
      <w:rFonts w:eastAsia="SimSun"/>
      <w:szCs w:val="20"/>
      <w:lang w:eastAsia="zh-CN"/>
    </w:rPr>
  </w:style>
  <w:style w:type="character" w:customStyle="1" w:styleId="FontStyle11">
    <w:name w:val="Font Style11"/>
    <w:uiPriority w:val="99"/>
    <w:rsid w:val="0066410C"/>
    <w:rPr>
      <w:rFonts w:ascii="Times New Roman" w:hAnsi="Times New Roman" w:cs="Times New Roman" w:hint="default"/>
      <w:sz w:val="20"/>
      <w:szCs w:val="20"/>
    </w:rPr>
  </w:style>
  <w:style w:type="character" w:customStyle="1" w:styleId="FontStyle12">
    <w:name w:val="Font Style12"/>
    <w:uiPriority w:val="99"/>
    <w:rsid w:val="0066410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6410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6410C"/>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6410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6410C"/>
    <w:rPr>
      <w:rFonts w:ascii="Calibri" w:eastAsia="Times New Roman" w:hAnsi="Calibri"/>
      <w:u w:val="single"/>
      <w:bdr w:val="single" w:sz="4" w:space="0" w:color="auto"/>
    </w:rPr>
  </w:style>
  <w:style w:type="paragraph" w:customStyle="1" w:styleId="StyleMinimizedText11pt">
    <w:name w:val="Style Minimized Text + 11 pt"/>
    <w:basedOn w:val="MinimizedText"/>
    <w:link w:val="StyleMinimizedText11ptChar"/>
    <w:qFormat/>
    <w:rsid w:val="0066410C"/>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66410C"/>
    <w:rPr>
      <w:rFonts w:ascii="Times New Roman" w:hAnsi="Times New Roman"/>
      <w:sz w:val="20"/>
      <w:szCs w:val="24"/>
    </w:rPr>
  </w:style>
  <w:style w:type="character" w:customStyle="1" w:styleId="boldcitationChar">
    <w:name w:val="bold citation Char"/>
    <w:rsid w:val="0066410C"/>
    <w:rPr>
      <w:rFonts w:ascii="Arial" w:hAnsi="Arial"/>
      <w:b/>
      <w:sz w:val="28"/>
      <w:szCs w:val="24"/>
      <w:u w:val="thick"/>
      <w:lang w:val="en-US" w:eastAsia="en-US" w:bidi="ar-SA"/>
    </w:rPr>
  </w:style>
  <w:style w:type="paragraph" w:customStyle="1" w:styleId="BlockTitle20">
    <w:name w:val="Block Title #2"/>
    <w:basedOn w:val="Normal"/>
    <w:uiPriority w:val="99"/>
    <w:qFormat/>
    <w:rsid w:val="0066410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66410C"/>
    <w:rPr>
      <w:b/>
    </w:rPr>
  </w:style>
  <w:style w:type="character" w:customStyle="1" w:styleId="citationunderlineChar">
    <w:name w:val="citation/underline Char"/>
    <w:link w:val="citationunderline"/>
    <w:rsid w:val="0066410C"/>
    <w:rPr>
      <w:b/>
      <w:sz w:val="24"/>
      <w:szCs w:val="24"/>
      <w:u w:val="single"/>
    </w:rPr>
  </w:style>
  <w:style w:type="character" w:customStyle="1" w:styleId="BoldunderlineChar3">
    <w:name w:val="Bold/underline Char"/>
    <w:rsid w:val="0066410C"/>
    <w:rPr>
      <w:rFonts w:eastAsia="SimSun"/>
      <w:b/>
      <w:noProof w:val="0"/>
      <w:sz w:val="24"/>
      <w:szCs w:val="24"/>
      <w:u w:val="single"/>
      <w:lang w:val="en-US" w:eastAsia="zh-CN" w:bidi="ar-SA"/>
    </w:rPr>
  </w:style>
  <w:style w:type="character" w:customStyle="1" w:styleId="underlinetextchar0">
    <w:name w:val="underlinetextchar"/>
    <w:rsid w:val="0066410C"/>
  </w:style>
  <w:style w:type="paragraph" w:customStyle="1" w:styleId="CM27">
    <w:name w:val="CM27"/>
    <w:basedOn w:val="Normal"/>
    <w:next w:val="Normal"/>
    <w:uiPriority w:val="99"/>
    <w:qFormat/>
    <w:rsid w:val="0066410C"/>
    <w:pPr>
      <w:autoSpaceDE w:val="0"/>
      <w:autoSpaceDN w:val="0"/>
      <w:adjustRightInd w:val="0"/>
    </w:pPr>
    <w:rPr>
      <w:rFonts w:ascii="Helvetica Neue LT" w:eastAsia="SimSun" w:hAnsi="Helvetica Neue LT"/>
      <w:lang w:eastAsia="zh-CN"/>
    </w:rPr>
  </w:style>
  <w:style w:type="character" w:customStyle="1" w:styleId="boldciteChar1">
    <w:name w:val="bold cite Char1"/>
    <w:rsid w:val="0066410C"/>
    <w:rPr>
      <w:b/>
      <w:sz w:val="28"/>
      <w:u w:val="thick" w:color="000000"/>
    </w:rPr>
  </w:style>
  <w:style w:type="character" w:customStyle="1" w:styleId="tagCharCharChar1">
    <w:name w:val="tag Char Char Char1"/>
    <w:rsid w:val="0066410C"/>
    <w:rPr>
      <w:b/>
      <w:sz w:val="24"/>
      <w:lang w:val="en-US" w:eastAsia="en-US" w:bidi="ar-SA"/>
    </w:rPr>
  </w:style>
  <w:style w:type="character" w:customStyle="1" w:styleId="underlinecardChar0">
    <w:name w:val="underline card Char"/>
    <w:rsid w:val="0066410C"/>
    <w:rPr>
      <w:rFonts w:ascii="Arial" w:hAnsi="Arial"/>
      <w:sz w:val="18"/>
      <w:szCs w:val="24"/>
      <w:u w:val="single"/>
      <w:lang w:val="en-US" w:eastAsia="en-US" w:bidi="ar-SA"/>
    </w:rPr>
  </w:style>
  <w:style w:type="paragraph" w:customStyle="1" w:styleId="date-comments">
    <w:name w:val="date-comments"/>
    <w:basedOn w:val="Normal"/>
    <w:uiPriority w:val="99"/>
    <w:qFormat/>
    <w:rsid w:val="0066410C"/>
    <w:pPr>
      <w:spacing w:before="100" w:beforeAutospacing="1" w:after="100" w:afterAutospacing="1"/>
    </w:pPr>
    <w:rPr>
      <w:rFonts w:ascii="Times" w:hAnsi="Times"/>
      <w:szCs w:val="20"/>
    </w:rPr>
  </w:style>
  <w:style w:type="character" w:customStyle="1" w:styleId="articleauthor0">
    <w:name w:val="articleauthor"/>
    <w:rsid w:val="0066410C"/>
  </w:style>
  <w:style w:type="character" w:customStyle="1" w:styleId="bodysubtoc">
    <w:name w:val="bodysubtoc"/>
    <w:rsid w:val="0066410C"/>
  </w:style>
  <w:style w:type="character" w:customStyle="1" w:styleId="lefttitlesmaller">
    <w:name w:val="lefttitlesmaller"/>
    <w:rsid w:val="0066410C"/>
  </w:style>
  <w:style w:type="character" w:customStyle="1" w:styleId="mb">
    <w:name w:val="mb"/>
    <w:rsid w:val="0066410C"/>
  </w:style>
  <w:style w:type="character" w:customStyle="1" w:styleId="smallcaps">
    <w:name w:val="smallcaps"/>
    <w:rsid w:val="0066410C"/>
  </w:style>
  <w:style w:type="character" w:customStyle="1" w:styleId="submitted-date">
    <w:name w:val="submitted-date"/>
    <w:rsid w:val="0066410C"/>
  </w:style>
  <w:style w:type="character" w:customStyle="1" w:styleId="submitted-time">
    <w:name w:val="submitted-time"/>
    <w:rsid w:val="0066410C"/>
  </w:style>
  <w:style w:type="character" w:customStyle="1" w:styleId="A20">
    <w:name w:val="A2"/>
    <w:uiPriority w:val="99"/>
    <w:rsid w:val="0066410C"/>
    <w:rPr>
      <w:rFonts w:ascii="Sabon LT Std" w:hAnsi="Sabon LT Std" w:cs="Sabon LT Std" w:hint="default"/>
      <w:color w:val="000000"/>
      <w:sz w:val="15"/>
      <w:szCs w:val="15"/>
    </w:rPr>
  </w:style>
  <w:style w:type="character" w:customStyle="1" w:styleId="searchword">
    <w:name w:val="searchword"/>
    <w:rsid w:val="0066410C"/>
  </w:style>
  <w:style w:type="character" w:customStyle="1" w:styleId="bold">
    <w:name w:val="bold"/>
    <w:rsid w:val="0066410C"/>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66410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66410C"/>
    <w:rPr>
      <w:rFonts w:ascii="Times New Roman" w:hAnsi="Times New Roman"/>
    </w:rPr>
  </w:style>
  <w:style w:type="character" w:customStyle="1" w:styleId="BodyText3Char1">
    <w:name w:val="Body Text 3 Char1"/>
    <w:uiPriority w:val="99"/>
    <w:rsid w:val="0066410C"/>
    <w:rPr>
      <w:rFonts w:ascii="Times New Roman" w:hAnsi="Times New Roman"/>
      <w:sz w:val="16"/>
      <w:szCs w:val="16"/>
    </w:rPr>
  </w:style>
  <w:style w:type="character" w:customStyle="1" w:styleId="PlainTextChar1">
    <w:name w:val="Plain Text Char1"/>
    <w:rsid w:val="0066410C"/>
    <w:rPr>
      <w:rFonts w:ascii="Consolas" w:hAnsi="Consolas" w:cs="Consolas"/>
      <w:sz w:val="21"/>
      <w:szCs w:val="21"/>
    </w:rPr>
  </w:style>
  <w:style w:type="character" w:customStyle="1" w:styleId="FontStyle19">
    <w:name w:val="Font Style19"/>
    <w:basedOn w:val="DefaultParagraphFont"/>
    <w:uiPriority w:val="99"/>
    <w:rsid w:val="0066410C"/>
    <w:rPr>
      <w:rFonts w:ascii="Times New Roman" w:hAnsi="Times New Roman" w:cs="Times New Roman"/>
      <w:sz w:val="18"/>
      <w:szCs w:val="18"/>
    </w:rPr>
  </w:style>
  <w:style w:type="character" w:customStyle="1" w:styleId="bylines">
    <w:name w:val="bylines"/>
    <w:basedOn w:val="DefaultParagraphFont"/>
    <w:rsid w:val="0066410C"/>
  </w:style>
  <w:style w:type="character" w:customStyle="1" w:styleId="StyleStyleBoldUnderlineUnderlineIntenseEmphasis1apple-style-2">
    <w:name w:val="Style Style Bold UnderlineUnderlineIntense Emphasis1apple-style-...2"/>
    <w:basedOn w:val="DefaultParagraphFont"/>
    <w:rsid w:val="0066410C"/>
    <w:rPr>
      <w:b w:val="0"/>
      <w:bCs/>
      <w:sz w:val="22"/>
      <w:u w:val="single"/>
    </w:rPr>
  </w:style>
  <w:style w:type="character" w:customStyle="1" w:styleId="UL-None">
    <w:name w:val="UL-None"/>
    <w:basedOn w:val="DefaultParagraphFont"/>
    <w:rsid w:val="0066410C"/>
    <w:rPr>
      <w:strike w:val="0"/>
      <w:dstrike w:val="0"/>
      <w:u w:val="none"/>
      <w:effect w:val="none"/>
    </w:rPr>
  </w:style>
  <w:style w:type="character" w:customStyle="1" w:styleId="FontStyle57">
    <w:name w:val="Font Style57"/>
    <w:rsid w:val="0066410C"/>
    <w:rPr>
      <w:rFonts w:ascii="Georgia" w:hAnsi="Georgia" w:cs="Georgia"/>
      <w:b/>
      <w:bCs/>
      <w:sz w:val="14"/>
      <w:szCs w:val="14"/>
    </w:rPr>
  </w:style>
  <w:style w:type="character" w:customStyle="1" w:styleId="FontStyle89">
    <w:name w:val="Font Style89"/>
    <w:rsid w:val="0066410C"/>
    <w:rPr>
      <w:rFonts w:ascii="Times New Roman" w:hAnsi="Times New Roman" w:cs="Times New Roman"/>
      <w:b/>
      <w:bCs/>
      <w:smallCaps/>
      <w:spacing w:val="40"/>
      <w:sz w:val="16"/>
      <w:szCs w:val="16"/>
    </w:rPr>
  </w:style>
  <w:style w:type="character" w:customStyle="1" w:styleId="style3Char0">
    <w:name w:val="style 3 Char"/>
    <w:rsid w:val="0066410C"/>
    <w:rPr>
      <w:sz w:val="18"/>
      <w:szCs w:val="24"/>
      <w:lang w:val="en-US" w:eastAsia="en-US" w:bidi="ar-SA"/>
    </w:rPr>
  </w:style>
  <w:style w:type="paragraph" w:customStyle="1" w:styleId="CardTagandCite">
    <w:name w:val="Card Tag and Cite"/>
    <w:basedOn w:val="Normal"/>
    <w:next w:val="Normal"/>
    <w:link w:val="CardTagandCiteChar"/>
    <w:qFormat/>
    <w:rsid w:val="0066410C"/>
    <w:rPr>
      <w:rFonts w:ascii="Arial Narrow" w:hAnsi="Arial Narrow"/>
      <w:b/>
      <w:sz w:val="26"/>
    </w:rPr>
  </w:style>
  <w:style w:type="paragraph" w:customStyle="1" w:styleId="003Cite">
    <w:name w:val="003Cite"/>
    <w:basedOn w:val="Normal"/>
    <w:qFormat/>
    <w:rsid w:val="0066410C"/>
    <w:rPr>
      <w:rFonts w:eastAsia="Calibri"/>
      <w:sz w:val="16"/>
      <w:szCs w:val="16"/>
    </w:rPr>
  </w:style>
  <w:style w:type="paragraph" w:customStyle="1" w:styleId="hotroute1">
    <w:name w:val="hot route!"/>
    <w:basedOn w:val="Normal"/>
    <w:qFormat/>
    <w:rsid w:val="0066410C"/>
    <w:pPr>
      <w:ind w:left="144"/>
    </w:pPr>
    <w:rPr>
      <w:rFonts w:eastAsia="Calibri"/>
      <w:szCs w:val="20"/>
    </w:rPr>
  </w:style>
  <w:style w:type="paragraph" w:customStyle="1" w:styleId="NormalBold">
    <w:name w:val="Normal + Bold"/>
    <w:aliases w:val="Double Underline"/>
    <w:basedOn w:val="Normal"/>
    <w:link w:val="NormalBoldChar"/>
    <w:qFormat/>
    <w:rsid w:val="0066410C"/>
    <w:pPr>
      <w:jc w:val="both"/>
    </w:pPr>
    <w:rPr>
      <w:b/>
      <w:color w:val="000000"/>
      <w:u w:val="single"/>
    </w:rPr>
  </w:style>
  <w:style w:type="character" w:customStyle="1" w:styleId="NormalBoldChar">
    <w:name w:val="Normal + Bold Char"/>
    <w:aliases w:val="Double Underline Char"/>
    <w:basedOn w:val="DefaultParagraphFont"/>
    <w:link w:val="NormalBold"/>
    <w:rsid w:val="0066410C"/>
    <w:rPr>
      <w:rFonts w:ascii="Calibri" w:hAnsi="Calibri"/>
      <w:b/>
      <w:color w:val="000000"/>
      <w:u w:val="single"/>
    </w:rPr>
  </w:style>
  <w:style w:type="character" w:customStyle="1" w:styleId="CardsFont6ptChar1">
    <w:name w:val="Cards + Font: 6 pt Char1"/>
    <w:link w:val="CardsFont6pt"/>
    <w:rsid w:val="0066410C"/>
    <w:rPr>
      <w:rFonts w:ascii="Calibri" w:hAnsi="Calibri"/>
      <w:sz w:val="12"/>
    </w:rPr>
  </w:style>
  <w:style w:type="paragraph" w:customStyle="1" w:styleId="StyleCards12ptThickunderline">
    <w:name w:val="Style Cards + 12 pt Thick underline"/>
    <w:basedOn w:val="Normal"/>
    <w:link w:val="StyleCards12ptThickunderlineChar2"/>
    <w:qFormat/>
    <w:rsid w:val="0066410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66410C"/>
    <w:rPr>
      <w:rFonts w:ascii="Calibri" w:eastAsia="Times New Roman" w:hAnsi="Calibri"/>
      <w:sz w:val="24"/>
      <w:u w:val="thick"/>
      <w:lang w:val="x-none" w:eastAsia="x-none"/>
    </w:rPr>
  </w:style>
  <w:style w:type="character" w:customStyle="1" w:styleId="BlockHeadingsChar1">
    <w:name w:val="Block Headings Char1"/>
    <w:rsid w:val="0066410C"/>
    <w:rPr>
      <w:b/>
      <w:caps/>
    </w:rPr>
  </w:style>
  <w:style w:type="character" w:customStyle="1" w:styleId="Longcite">
    <w:name w:val="Longcite"/>
    <w:rsid w:val="0066410C"/>
    <w:rPr>
      <w:sz w:val="16"/>
    </w:rPr>
  </w:style>
  <w:style w:type="character" w:customStyle="1" w:styleId="Style6pt">
    <w:name w:val="Style 6 pt"/>
    <w:qFormat/>
    <w:rsid w:val="0066410C"/>
    <w:rPr>
      <w:sz w:val="12"/>
    </w:rPr>
  </w:style>
  <w:style w:type="paragraph" w:customStyle="1" w:styleId="NormalUnderline0">
    <w:name w:val="Normal + Underline"/>
    <w:basedOn w:val="Normal"/>
    <w:link w:val="NormalUnderlineChar0"/>
    <w:qFormat/>
    <w:rsid w:val="0066410C"/>
    <w:pPr>
      <w:ind w:left="720"/>
    </w:pPr>
    <w:rPr>
      <w:rFonts w:eastAsia="Times New Roman"/>
      <w:b/>
      <w:sz w:val="24"/>
      <w:u w:val="single"/>
      <w:lang w:val="x-none" w:eastAsia="x-none"/>
    </w:rPr>
  </w:style>
  <w:style w:type="character" w:customStyle="1" w:styleId="NormalUnderlineChar0">
    <w:name w:val="Normal + Underline Char"/>
    <w:link w:val="NormalUnderline0"/>
    <w:rsid w:val="0066410C"/>
    <w:rPr>
      <w:rFonts w:ascii="Calibri" w:eastAsia="Times New Roman" w:hAnsi="Calibri"/>
      <w:b/>
      <w:sz w:val="24"/>
      <w:u w:val="single"/>
      <w:lang w:val="x-none" w:eastAsia="x-none"/>
    </w:rPr>
  </w:style>
  <w:style w:type="character" w:customStyle="1" w:styleId="FontStyle170">
    <w:name w:val="Font Style170"/>
    <w:uiPriority w:val="99"/>
    <w:rsid w:val="0066410C"/>
    <w:rPr>
      <w:rFonts w:ascii="Bookman Old Style" w:hAnsi="Bookman Old Style" w:cs="Bookman Old Style"/>
      <w:sz w:val="16"/>
      <w:szCs w:val="16"/>
    </w:rPr>
  </w:style>
  <w:style w:type="character" w:customStyle="1" w:styleId="FontStyle14">
    <w:name w:val="Font Style14"/>
    <w:uiPriority w:val="99"/>
    <w:rsid w:val="0066410C"/>
    <w:rPr>
      <w:rFonts w:ascii="Book Antiqua" w:hAnsi="Book Antiqua" w:cs="Book Antiqua"/>
      <w:sz w:val="20"/>
      <w:szCs w:val="20"/>
    </w:rPr>
  </w:style>
  <w:style w:type="character" w:customStyle="1" w:styleId="FontStyle15">
    <w:name w:val="Font Style15"/>
    <w:uiPriority w:val="99"/>
    <w:rsid w:val="0066410C"/>
    <w:rPr>
      <w:rFonts w:ascii="Book Antiqua" w:hAnsi="Book Antiqua" w:cs="Book Antiqua"/>
      <w:b/>
      <w:bCs/>
      <w:spacing w:val="10"/>
      <w:sz w:val="16"/>
      <w:szCs w:val="16"/>
    </w:rPr>
  </w:style>
  <w:style w:type="character" w:customStyle="1" w:styleId="FontStyle17">
    <w:name w:val="Font Style17"/>
    <w:uiPriority w:val="99"/>
    <w:rsid w:val="0066410C"/>
    <w:rPr>
      <w:rFonts w:ascii="Book Antiqua" w:hAnsi="Book Antiqua" w:cs="Book Antiqua"/>
      <w:i/>
      <w:iCs/>
      <w:spacing w:val="10"/>
      <w:sz w:val="22"/>
      <w:szCs w:val="22"/>
    </w:rPr>
  </w:style>
  <w:style w:type="character" w:customStyle="1" w:styleId="FontStyle329">
    <w:name w:val="Font Style329"/>
    <w:basedOn w:val="DefaultParagraphFont"/>
    <w:uiPriority w:val="99"/>
    <w:rsid w:val="0066410C"/>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66410C"/>
    <w:pPr>
      <w:spacing w:before="100" w:beforeAutospacing="1" w:after="100" w:afterAutospacing="1"/>
    </w:pPr>
    <w:rPr>
      <w:rFonts w:eastAsia="Times New Roman"/>
      <w:sz w:val="24"/>
    </w:rPr>
  </w:style>
  <w:style w:type="character" w:customStyle="1" w:styleId="FontStyle39">
    <w:name w:val="Font Style39"/>
    <w:uiPriority w:val="99"/>
    <w:rsid w:val="0066410C"/>
    <w:rPr>
      <w:rFonts w:ascii="Constantia" w:hAnsi="Constantia" w:cs="Constantia" w:hint="default"/>
      <w:b/>
      <w:bCs/>
      <w:sz w:val="18"/>
      <w:szCs w:val="18"/>
    </w:rPr>
  </w:style>
  <w:style w:type="character" w:customStyle="1" w:styleId="6">
    <w:name w:val="6"/>
    <w:rsid w:val="0066410C"/>
    <w:rPr>
      <w:rFonts w:ascii="Arial" w:hAnsi="Arial" w:cs="Arial" w:hint="default"/>
      <w:bCs/>
      <w:sz w:val="20"/>
      <w:u w:val="single"/>
      <w:lang w:val="en-US" w:eastAsia="en-US" w:bidi="ar-SA"/>
    </w:rPr>
  </w:style>
  <w:style w:type="paragraph" w:customStyle="1" w:styleId="CardT1">
    <w:name w:val="CardT1"/>
    <w:basedOn w:val="Normal"/>
    <w:link w:val="CardT1Char"/>
    <w:qFormat/>
    <w:rsid w:val="0066410C"/>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66410C"/>
    <w:rPr>
      <w:rFonts w:ascii="Arial" w:eastAsia="Calibri" w:hAnsi="Arial" w:cs="Arial"/>
      <w:kern w:val="2"/>
      <w:sz w:val="14"/>
      <w:szCs w:val="14"/>
      <w:lang w:eastAsia="zh-TW"/>
    </w:rPr>
  </w:style>
  <w:style w:type="character" w:customStyle="1" w:styleId="CardCite1">
    <w:name w:val="CardCite1"/>
    <w:qFormat/>
    <w:rsid w:val="0066410C"/>
    <w:rPr>
      <w:rFonts w:ascii="Times New Roman" w:hAnsi="Times New Roman"/>
      <w:b/>
      <w:sz w:val="22"/>
      <w:szCs w:val="22"/>
      <w:u w:val="single"/>
      <w:lang w:val="en-US" w:eastAsia="en-US" w:bidi="ar-SA"/>
    </w:rPr>
  </w:style>
  <w:style w:type="numbering" w:customStyle="1" w:styleId="NoList3">
    <w:name w:val="No List3"/>
    <w:next w:val="NoList"/>
    <w:semiHidden/>
    <w:unhideWhenUsed/>
    <w:rsid w:val="0066410C"/>
  </w:style>
  <w:style w:type="character" w:customStyle="1" w:styleId="A6">
    <w:name w:val="A6"/>
    <w:rsid w:val="0066410C"/>
    <w:rPr>
      <w:rFonts w:cs="ScalaLancetPro"/>
      <w:color w:val="000000"/>
      <w:sz w:val="9"/>
      <w:szCs w:val="9"/>
    </w:rPr>
  </w:style>
  <w:style w:type="character" w:customStyle="1" w:styleId="Hyperlink1">
    <w:name w:val="Hyperlink1"/>
    <w:rsid w:val="0066410C"/>
    <w:rPr>
      <w:color w:val="002FF6"/>
      <w:sz w:val="22"/>
      <w:u w:val="single"/>
    </w:rPr>
  </w:style>
  <w:style w:type="character" w:customStyle="1" w:styleId="citationref">
    <w:name w:val="citationref"/>
    <w:basedOn w:val="DefaultParagraphFont"/>
    <w:rsid w:val="0066410C"/>
  </w:style>
  <w:style w:type="character" w:customStyle="1" w:styleId="italics">
    <w:name w:val="italics"/>
    <w:basedOn w:val="DefaultParagraphFont"/>
    <w:rsid w:val="0066410C"/>
  </w:style>
  <w:style w:type="character" w:customStyle="1" w:styleId="c-timestamplabel">
    <w:name w:val="c-timestamp__label"/>
    <w:basedOn w:val="DefaultParagraphFont"/>
    <w:rsid w:val="0066410C"/>
  </w:style>
  <w:style w:type="character" w:customStyle="1" w:styleId="Style8pt1">
    <w:name w:val="Style 8 pt1"/>
    <w:rsid w:val="0066410C"/>
    <w:rPr>
      <w:rFonts w:ascii="Georgia" w:hAnsi="Georgia" w:hint="default"/>
      <w:sz w:val="16"/>
    </w:rPr>
  </w:style>
  <w:style w:type="paragraph" w:customStyle="1" w:styleId="UnderlineS">
    <w:name w:val="Underline S"/>
    <w:basedOn w:val="Normal"/>
    <w:link w:val="UnderlineSChar"/>
    <w:qFormat/>
    <w:rsid w:val="0066410C"/>
    <w:pPr>
      <w:spacing w:after="200"/>
    </w:pPr>
    <w:rPr>
      <w:rFonts w:eastAsia="Calibri"/>
      <w:u w:val="single"/>
      <w:lang w:val="x-none" w:eastAsia="zh-CN"/>
    </w:rPr>
  </w:style>
  <w:style w:type="character" w:customStyle="1" w:styleId="UnderlineSChar">
    <w:name w:val="Underline S Char"/>
    <w:link w:val="UnderlineS"/>
    <w:rsid w:val="0066410C"/>
    <w:rPr>
      <w:rFonts w:ascii="Calibri" w:eastAsia="Calibri" w:hAnsi="Calibri"/>
      <w:u w:val="single"/>
      <w:lang w:val="x-none" w:eastAsia="zh-CN"/>
    </w:rPr>
  </w:style>
  <w:style w:type="character" w:customStyle="1" w:styleId="BoldUnderlineCharChar">
    <w:name w:val="BoldUnderline Char Char"/>
    <w:locked/>
    <w:rsid w:val="0066410C"/>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66410C"/>
    <w:pPr>
      <w:jc w:val="both"/>
    </w:pPr>
    <w:rPr>
      <w:rFonts w:eastAsia="SimSun"/>
      <w:sz w:val="12"/>
    </w:rPr>
  </w:style>
  <w:style w:type="character" w:customStyle="1" w:styleId="UnunderlinedChar">
    <w:name w:val="Ununderlined Char"/>
    <w:link w:val="Ununderlined"/>
    <w:rsid w:val="0066410C"/>
    <w:rPr>
      <w:rFonts w:ascii="Calibri" w:eastAsia="SimSun" w:hAnsi="Calibri"/>
      <w:sz w:val="12"/>
    </w:rPr>
  </w:style>
  <w:style w:type="paragraph" w:customStyle="1" w:styleId="Highlighting">
    <w:name w:val="Highlighting"/>
    <w:basedOn w:val="Normal"/>
    <w:link w:val="HighlightingChar"/>
    <w:autoRedefine/>
    <w:qFormat/>
    <w:rsid w:val="0066410C"/>
    <w:rPr>
      <w:rFonts w:eastAsia="SimSun"/>
      <w:sz w:val="24"/>
      <w:u w:val="thick"/>
    </w:rPr>
  </w:style>
  <w:style w:type="character" w:customStyle="1" w:styleId="HighlightingChar">
    <w:name w:val="Highlighting Char"/>
    <w:link w:val="Highlighting"/>
    <w:rsid w:val="0066410C"/>
    <w:rPr>
      <w:rFonts w:ascii="Calibri" w:eastAsia="SimSun" w:hAnsi="Calibri"/>
      <w:sz w:val="24"/>
      <w:u w:val="thick"/>
    </w:rPr>
  </w:style>
  <w:style w:type="paragraph" w:customStyle="1" w:styleId="CITE">
    <w:name w:val="CITE"/>
    <w:basedOn w:val="Heading2"/>
    <w:link w:val="CITEChar1"/>
    <w:autoRedefine/>
    <w:qFormat/>
    <w:rsid w:val="0066410C"/>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66410C"/>
    <w:rPr>
      <w:rFonts w:ascii="Calibri" w:eastAsia="Times New Roman" w:hAnsi="Calibri" w:cs="Arial"/>
      <w:bCs/>
      <w:iCs/>
      <w:smallCaps/>
      <w:sz w:val="20"/>
      <w:szCs w:val="20"/>
      <w:u w:val="double"/>
    </w:rPr>
  </w:style>
  <w:style w:type="character" w:customStyle="1" w:styleId="UnderlineStyleChar7">
    <w:name w:val="Underline Style Char7"/>
    <w:rsid w:val="0066410C"/>
    <w:rPr>
      <w:rFonts w:ascii="Garamond" w:hAnsi="Garamond" w:hint="default"/>
      <w:sz w:val="22"/>
      <w:szCs w:val="24"/>
      <w:u w:val="single"/>
      <w:lang w:val="en-US" w:eastAsia="en-US" w:bidi="ar-SA"/>
    </w:rPr>
  </w:style>
  <w:style w:type="paragraph" w:customStyle="1" w:styleId="teaserpermalink">
    <w:name w:val="teaser_permalink"/>
    <w:basedOn w:val="Normal"/>
    <w:qFormat/>
    <w:rsid w:val="0066410C"/>
    <w:pPr>
      <w:spacing w:before="100" w:beforeAutospacing="1" w:after="100" w:afterAutospacing="1"/>
    </w:pPr>
    <w:rPr>
      <w:rFonts w:eastAsia="Times New Roman"/>
      <w:sz w:val="24"/>
      <w:lang w:eastAsia="zh-CN"/>
    </w:rPr>
  </w:style>
  <w:style w:type="character" w:customStyle="1" w:styleId="TagGreg">
    <w:name w:val="TagGreg"/>
    <w:uiPriority w:val="1"/>
    <w:qFormat/>
    <w:rsid w:val="0066410C"/>
    <w:rPr>
      <w:b/>
      <w:sz w:val="24"/>
    </w:rPr>
  </w:style>
  <w:style w:type="character" w:customStyle="1" w:styleId="Boxing-New">
    <w:name w:val="Boxing - New"/>
    <w:rsid w:val="0066410C"/>
    <w:rPr>
      <w:rFonts w:ascii="Arial Narrow" w:hAnsi="Arial Narrow"/>
      <w:sz w:val="16"/>
      <w:u w:val="none"/>
      <w:bdr w:val="single" w:sz="4" w:space="0" w:color="auto"/>
    </w:rPr>
  </w:style>
  <w:style w:type="character" w:customStyle="1" w:styleId="StyleDebateUnderline10pt">
    <w:name w:val="Style Debate Underline + 10 pt"/>
    <w:rsid w:val="0066410C"/>
    <w:rPr>
      <w:rFonts w:ascii="Times New Roman" w:hAnsi="Times New Roman"/>
      <w:sz w:val="20"/>
      <w:szCs w:val="20"/>
      <w:u w:val="single"/>
    </w:rPr>
  </w:style>
  <w:style w:type="character" w:customStyle="1" w:styleId="ssl01">
    <w:name w:val="ss_l01"/>
    <w:rsid w:val="0066410C"/>
    <w:rPr>
      <w:color w:val="000000"/>
      <w:sz w:val="32"/>
      <w:szCs w:val="32"/>
    </w:rPr>
  </w:style>
  <w:style w:type="character" w:customStyle="1" w:styleId="Cardnon-underlinedChar">
    <w:name w:val="Card non-underlined Char"/>
    <w:link w:val="Cardnon-underlined"/>
    <w:rsid w:val="0066410C"/>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66410C"/>
    <w:rPr>
      <w:rFonts w:ascii="Times New Roman" w:eastAsia="Times New Roman" w:hAnsi="Times New Roman" w:cs="Times New Roman"/>
      <w:b/>
      <w:bCs/>
      <w:sz w:val="28"/>
      <w:szCs w:val="28"/>
    </w:rPr>
  </w:style>
  <w:style w:type="character" w:customStyle="1" w:styleId="allocatoragentsleft">
    <w:name w:val="al_locatoragentsleft"/>
    <w:rsid w:val="0066410C"/>
  </w:style>
  <w:style w:type="character" w:styleId="HTMLTypewriter">
    <w:name w:val="HTML Typewriter"/>
    <w:unhideWhenUsed/>
    <w:rsid w:val="0066410C"/>
    <w:rPr>
      <w:rFonts w:ascii="Courier New" w:eastAsia="Times New Roman" w:hAnsi="Courier New" w:cs="Courier New"/>
      <w:sz w:val="20"/>
      <w:szCs w:val="20"/>
    </w:rPr>
  </w:style>
  <w:style w:type="character" w:customStyle="1" w:styleId="UnderlinesCharChar">
    <w:name w:val="Underlines Char Char"/>
    <w:rsid w:val="0066410C"/>
    <w:rPr>
      <w:rFonts w:cs="Arial"/>
      <w:b/>
      <w:bCs/>
      <w:noProof w:val="0"/>
      <w:sz w:val="22"/>
      <w:szCs w:val="26"/>
      <w:u w:val="single"/>
      <w:lang w:val="en-US" w:eastAsia="en-US" w:bidi="ar-SA"/>
    </w:rPr>
  </w:style>
  <w:style w:type="paragraph" w:customStyle="1" w:styleId="Carding">
    <w:name w:val="Carding"/>
    <w:basedOn w:val="Normal"/>
    <w:qFormat/>
    <w:rsid w:val="0066410C"/>
    <w:rPr>
      <w:rFonts w:eastAsia="Times New Roman"/>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66410C"/>
    <w:rPr>
      <w:rFonts w:ascii="Arial Narrow" w:hAnsi="Arial Narrow"/>
      <w:b/>
      <w:noProof w:val="0"/>
      <w:sz w:val="22"/>
      <w:szCs w:val="60"/>
      <w:lang w:val="en-US" w:eastAsia="en-US" w:bidi="ar-SA"/>
    </w:rPr>
  </w:style>
  <w:style w:type="character" w:customStyle="1" w:styleId="aunderline">
    <w:name w:val="aunderline"/>
    <w:qFormat/>
    <w:rsid w:val="0066410C"/>
    <w:rPr>
      <w:rFonts w:ascii="Times New Roman" w:hAnsi="Times New Roman"/>
      <w:sz w:val="20"/>
      <w:szCs w:val="24"/>
      <w:u w:val="thick"/>
    </w:rPr>
  </w:style>
  <w:style w:type="character" w:customStyle="1" w:styleId="Taggin-New">
    <w:name w:val="Taggin - New"/>
    <w:rsid w:val="0066410C"/>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66410C"/>
    <w:rPr>
      <w:rFonts w:ascii="Times New Roman" w:eastAsia="Malgun Gothic" w:hAnsi="Times New Roman" w:cs="Times New Roman"/>
      <w:b/>
      <w:szCs w:val="24"/>
      <w:u w:val="single"/>
    </w:rPr>
  </w:style>
  <w:style w:type="character" w:customStyle="1" w:styleId="pagetitle">
    <w:name w:val="pagetitle"/>
    <w:rsid w:val="0066410C"/>
  </w:style>
  <w:style w:type="character" w:customStyle="1" w:styleId="StyleUnderlineCharChar9ptBold1">
    <w:name w:val="Style Underline Char Char + 9 pt Bold1"/>
    <w:rsid w:val="0066410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6410C"/>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66410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66410C"/>
    <w:rPr>
      <w:rFonts w:ascii="Calibri" w:eastAsia="Times New Roman" w:hAnsi="Calibri" w:cs="Times New Roman"/>
      <w:szCs w:val="20"/>
      <w:u w:val="single"/>
    </w:rPr>
  </w:style>
  <w:style w:type="character" w:customStyle="1" w:styleId="StyleUnderlineChar1Bold">
    <w:name w:val="Style Underline Char1 + Bold"/>
    <w:rsid w:val="0066410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6410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6410C"/>
    <w:rPr>
      <w:rFonts w:ascii="Arial Narrow" w:eastAsia="Times New Roman" w:hAnsi="Arial Narrow"/>
      <w:kern w:val="32"/>
      <w:szCs w:val="20"/>
    </w:rPr>
  </w:style>
  <w:style w:type="paragraph" w:customStyle="1" w:styleId="NormalWeb8">
    <w:name w:val="Normal (Web)8"/>
    <w:basedOn w:val="Normal"/>
    <w:qFormat/>
    <w:rsid w:val="0066410C"/>
    <w:pPr>
      <w:spacing w:before="100" w:beforeAutospacing="1" w:after="100" w:afterAutospacing="1"/>
    </w:pPr>
    <w:rPr>
      <w:rFonts w:eastAsia="Times New Roman"/>
      <w:sz w:val="18"/>
      <w:szCs w:val="18"/>
    </w:rPr>
  </w:style>
  <w:style w:type="character" w:customStyle="1" w:styleId="Style11ptBlackUnderline">
    <w:name w:val="Style 11 pt Black Underline"/>
    <w:rsid w:val="0066410C"/>
    <w:rPr>
      <w:color w:val="000000"/>
      <w:sz w:val="20"/>
      <w:u w:val="single"/>
    </w:rPr>
  </w:style>
  <w:style w:type="character" w:customStyle="1" w:styleId="Style11ptBlack">
    <w:name w:val="Style 11 pt Black"/>
    <w:rsid w:val="0066410C"/>
    <w:rPr>
      <w:color w:val="000000"/>
      <w:sz w:val="20"/>
    </w:rPr>
  </w:style>
  <w:style w:type="character" w:customStyle="1" w:styleId="blubigktbiz">
    <w:name w:val="blubigktbiz"/>
    <w:rsid w:val="0066410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6410C"/>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6410C"/>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66410C"/>
    <w:rPr>
      <w:rFonts w:eastAsia="Times New Roman"/>
      <w:b/>
      <w:bCs/>
      <w:sz w:val="18"/>
      <w:szCs w:val="18"/>
      <w:lang w:bidi="en-US"/>
    </w:rPr>
  </w:style>
  <w:style w:type="character" w:customStyle="1" w:styleId="Style4CharChar">
    <w:name w:val="Style4 Char Char"/>
    <w:rsid w:val="0066410C"/>
    <w:rPr>
      <w:rFonts w:ascii="Arial Narrow" w:hAnsi="Arial Narrow"/>
      <w:noProof w:val="0"/>
      <w:szCs w:val="24"/>
      <w:u w:val="single"/>
      <w:lang w:val="en-US" w:eastAsia="en-US" w:bidi="ar-SA"/>
    </w:rPr>
  </w:style>
  <w:style w:type="character" w:customStyle="1" w:styleId="StyleEmphasisArial12ptBold">
    <w:name w:val="Style Emphasis + Arial 12 pt Bold"/>
    <w:rsid w:val="0066410C"/>
    <w:rPr>
      <w:rFonts w:ascii="Arial" w:hAnsi="Arial"/>
      <w:b/>
      <w:bCs/>
      <w:i/>
      <w:iCs/>
      <w:sz w:val="24"/>
    </w:rPr>
  </w:style>
  <w:style w:type="character" w:customStyle="1" w:styleId="super">
    <w:name w:val="super"/>
    <w:rsid w:val="0066410C"/>
  </w:style>
  <w:style w:type="character" w:customStyle="1" w:styleId="text30">
    <w:name w:val="text30"/>
    <w:rsid w:val="0066410C"/>
  </w:style>
  <w:style w:type="character" w:customStyle="1" w:styleId="uppercase">
    <w:name w:val="uppercase"/>
    <w:rsid w:val="0066410C"/>
  </w:style>
  <w:style w:type="character" w:customStyle="1" w:styleId="BodyTextIndentChar1">
    <w:name w:val="Body Text Indent Char1"/>
    <w:aliases w:val="Body Text EJ Char1"/>
    <w:uiPriority w:val="99"/>
    <w:rsid w:val="0066410C"/>
    <w:rPr>
      <w:rFonts w:ascii="Times New Roman" w:hAnsi="Times New Roman" w:cs="Times New Roman"/>
      <w:sz w:val="20"/>
    </w:rPr>
  </w:style>
  <w:style w:type="character" w:customStyle="1" w:styleId="CiteCharCharCharCharCharChar">
    <w:name w:val="Cite Char Char Char Char Char Char"/>
    <w:link w:val="CiteCharCharCharCharChar"/>
    <w:rsid w:val="0066410C"/>
    <w:rPr>
      <w:rFonts w:eastAsiaTheme="minorEastAsia" w:cs="Calibri"/>
      <w:b/>
      <w:szCs w:val="24"/>
      <w:u w:val="single"/>
    </w:rPr>
  </w:style>
  <w:style w:type="character" w:customStyle="1" w:styleId="mainbody1">
    <w:name w:val="mainbody1"/>
    <w:rsid w:val="0066410C"/>
    <w:rPr>
      <w:rFonts w:ascii="Verdana" w:hAnsi="Verdana" w:hint="default"/>
      <w:color w:val="000000"/>
      <w:sz w:val="22"/>
      <w:szCs w:val="22"/>
    </w:rPr>
  </w:style>
  <w:style w:type="character" w:customStyle="1" w:styleId="Heading3CharCharCharChar">
    <w:name w:val="Heading 3 Char Char Char Char"/>
    <w:rsid w:val="0066410C"/>
    <w:rPr>
      <w:rFonts w:ascii="Arial" w:hAnsi="Arial" w:cs="Arial" w:hint="default"/>
      <w:bCs/>
      <w:szCs w:val="26"/>
      <w:u w:val="single"/>
      <w:lang w:val="en-US" w:eastAsia="en-US" w:bidi="ar-SA"/>
    </w:rPr>
  </w:style>
  <w:style w:type="paragraph" w:customStyle="1" w:styleId="StyleLeft02">
    <w:name w:val="Style Left:  0.2&quot;"/>
    <w:basedOn w:val="Normal"/>
    <w:qFormat/>
    <w:rsid w:val="0066410C"/>
    <w:rPr>
      <w:rFonts w:eastAsia="Calibri"/>
      <w:szCs w:val="20"/>
    </w:rPr>
  </w:style>
  <w:style w:type="paragraph" w:customStyle="1" w:styleId="Normaltext0">
    <w:name w:val="Normal text"/>
    <w:basedOn w:val="Normal"/>
    <w:link w:val="NormaltextCharChar"/>
    <w:autoRedefine/>
    <w:qFormat/>
    <w:rsid w:val="0066410C"/>
    <w:pPr>
      <w:ind w:left="432"/>
    </w:pPr>
    <w:rPr>
      <w:rFonts w:eastAsia="SimSun"/>
      <w:color w:val="000000"/>
      <w:sz w:val="16"/>
      <w:szCs w:val="20"/>
      <w:lang w:val="x-none" w:eastAsia="x-none"/>
    </w:rPr>
  </w:style>
  <w:style w:type="character" w:customStyle="1" w:styleId="NormaltextCharChar">
    <w:name w:val="Normal text Char Char"/>
    <w:link w:val="Normaltext0"/>
    <w:rsid w:val="0066410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66410C"/>
    <w:rPr>
      <w:b/>
      <w:sz w:val="28"/>
    </w:rPr>
  </w:style>
  <w:style w:type="character" w:customStyle="1" w:styleId="TagofCardChar">
    <w:name w:val="Tag of Card Char"/>
    <w:link w:val="TagofCard"/>
    <w:rsid w:val="0066410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66410C"/>
    <w:rPr>
      <w:b/>
      <w:bCs/>
      <w:sz w:val="20"/>
    </w:rPr>
  </w:style>
  <w:style w:type="character" w:customStyle="1" w:styleId="SourcenameChar">
    <w:name w:val="Source name Char"/>
    <w:link w:val="Sourcename"/>
    <w:rsid w:val="0066410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66410C"/>
    <w:rPr>
      <w:sz w:val="22"/>
      <w:u w:val="single"/>
    </w:rPr>
  </w:style>
  <w:style w:type="character" w:customStyle="1" w:styleId="underlinedcardChar0">
    <w:name w:val="underlined card Char"/>
    <w:link w:val="underlinedcard"/>
    <w:rsid w:val="0066410C"/>
    <w:rPr>
      <w:rFonts w:ascii="Calibri" w:eastAsia="SimSun" w:hAnsi="Calibri"/>
      <w:color w:val="000000"/>
      <w:szCs w:val="20"/>
      <w:u w:val="single"/>
      <w:lang w:val="x-none" w:eastAsia="x-none"/>
    </w:rPr>
  </w:style>
  <w:style w:type="paragraph" w:customStyle="1" w:styleId="FullText">
    <w:name w:val="Full Text"/>
    <w:basedOn w:val="Normal"/>
    <w:qFormat/>
    <w:rsid w:val="0066410C"/>
    <w:rPr>
      <w:rFonts w:eastAsia="Times New Roman"/>
      <w:sz w:val="16"/>
    </w:rPr>
  </w:style>
  <w:style w:type="character" w:customStyle="1" w:styleId="SourceBold">
    <w:name w:val="Source Bold"/>
    <w:rsid w:val="0066410C"/>
    <w:rPr>
      <w:rFonts w:ascii="Arial Narrow" w:hAnsi="Arial Narrow"/>
      <w:b/>
      <w:sz w:val="24"/>
      <w:u w:val="none"/>
    </w:rPr>
  </w:style>
  <w:style w:type="paragraph" w:customStyle="1" w:styleId="TextUnderline">
    <w:name w:val="Text Underline"/>
    <w:basedOn w:val="Normal"/>
    <w:link w:val="TextUnderlineChar"/>
    <w:qFormat/>
    <w:rsid w:val="0066410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6410C"/>
    <w:rPr>
      <w:rFonts w:ascii="Garamond" w:eastAsia="Times New Roman" w:hAnsi="Garamond"/>
      <w:bCs/>
      <w:kern w:val="20"/>
      <w:szCs w:val="32"/>
      <w:u w:val="single"/>
      <w:lang w:val="x-none" w:eastAsia="x-none"/>
    </w:rPr>
  </w:style>
  <w:style w:type="character" w:customStyle="1" w:styleId="2xBoldUnderline">
    <w:name w:val="2x_Bold_Underline"/>
    <w:rsid w:val="0066410C"/>
    <w:rPr>
      <w:b/>
      <w:bCs/>
      <w:sz w:val="24"/>
      <w:u w:val="thick"/>
    </w:rPr>
  </w:style>
  <w:style w:type="character" w:customStyle="1" w:styleId="Dottedunderline0">
    <w:name w:val="Dotted underline"/>
    <w:rsid w:val="0066410C"/>
    <w:rPr>
      <w:u w:val="dotted"/>
    </w:rPr>
  </w:style>
  <w:style w:type="paragraph" w:customStyle="1" w:styleId="citeunread">
    <w:name w:val="cite unread"/>
    <w:basedOn w:val="Normal"/>
    <w:link w:val="citeunreadChar"/>
    <w:qFormat/>
    <w:rsid w:val="0066410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6410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66410C"/>
    <w:rPr>
      <w:rFonts w:eastAsia="Times New Roman"/>
      <w:b/>
      <w:szCs w:val="20"/>
      <w:u w:val="single"/>
      <w:lang w:val="x-none" w:eastAsia="x-none"/>
    </w:rPr>
  </w:style>
  <w:style w:type="character" w:customStyle="1" w:styleId="readCharChar">
    <w:name w:val="read Char Char"/>
    <w:link w:val="read"/>
    <w:locked/>
    <w:rsid w:val="0066410C"/>
    <w:rPr>
      <w:rFonts w:ascii="Calibri" w:eastAsia="Times New Roman" w:hAnsi="Calibri"/>
      <w:b/>
      <w:szCs w:val="20"/>
      <w:u w:val="single"/>
      <w:lang w:val="x-none" w:eastAsia="x-none"/>
    </w:rPr>
  </w:style>
  <w:style w:type="paragraph" w:customStyle="1" w:styleId="2ndLevel-TAG">
    <w:name w:val="2nd Level - TAG"/>
    <w:basedOn w:val="Normal"/>
    <w:next w:val="Normal"/>
    <w:qFormat/>
    <w:rsid w:val="0066410C"/>
    <w:pPr>
      <w:spacing w:before="240"/>
      <w:outlineLvl w:val="2"/>
    </w:pPr>
    <w:rPr>
      <w:rFonts w:eastAsia="Times New Roman"/>
      <w:b/>
    </w:rPr>
  </w:style>
  <w:style w:type="character" w:customStyle="1" w:styleId="readChar">
    <w:name w:val="read Char"/>
    <w:rsid w:val="0066410C"/>
    <w:rPr>
      <w:szCs w:val="22"/>
      <w:u w:val="single"/>
      <w:lang w:val="en-US" w:eastAsia="en-US" w:bidi="ar-SA"/>
    </w:rPr>
  </w:style>
  <w:style w:type="character" w:customStyle="1" w:styleId="underlining0">
    <w:name w:val="underlining"/>
    <w:rsid w:val="0066410C"/>
    <w:rPr>
      <w:u w:val="single"/>
    </w:rPr>
  </w:style>
  <w:style w:type="paragraph" w:styleId="BodyTextIndent2">
    <w:name w:val="Body Text Indent 2"/>
    <w:basedOn w:val="Normal"/>
    <w:link w:val="BodyTextIndent2Char"/>
    <w:rsid w:val="0066410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6410C"/>
    <w:rPr>
      <w:rFonts w:ascii="HGSSoeiKakugothicUB" w:eastAsia="MS Mincho" w:hAnsi="Calibri"/>
      <w:szCs w:val="20"/>
      <w:lang w:val="x-none" w:eastAsia="ja-JP"/>
    </w:rPr>
  </w:style>
  <w:style w:type="paragraph" w:customStyle="1" w:styleId="CiteCard0">
    <w:name w:val="Cite_Card"/>
    <w:link w:val="CiteCardChar"/>
    <w:qFormat/>
    <w:rsid w:val="0066410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66410C"/>
    <w:rPr>
      <w:rFonts w:ascii="Times New Roman" w:eastAsia="Times New Roman" w:hAnsi="Times New Roman" w:cs="Arial"/>
      <w:bCs/>
      <w:sz w:val="20"/>
      <w:szCs w:val="20"/>
    </w:rPr>
  </w:style>
  <w:style w:type="character" w:customStyle="1" w:styleId="btitle">
    <w:name w:val="btitle"/>
    <w:rsid w:val="0066410C"/>
  </w:style>
  <w:style w:type="character" w:customStyle="1" w:styleId="green">
    <w:name w:val="green"/>
    <w:rsid w:val="0066410C"/>
  </w:style>
  <w:style w:type="paragraph" w:customStyle="1" w:styleId="CM14">
    <w:name w:val="CM14"/>
    <w:basedOn w:val="Default"/>
    <w:next w:val="Default"/>
    <w:uiPriority w:val="99"/>
    <w:qFormat/>
    <w:rsid w:val="0066410C"/>
    <w:pPr>
      <w:widowControl w:val="0"/>
      <w:spacing w:after="0" w:line="240" w:lineRule="auto"/>
    </w:pPr>
    <w:rPr>
      <w:rFonts w:ascii="Times New Roman" w:eastAsia="MS Mincho" w:hAnsi="Times New Roman" w:cs="Times New Roman"/>
      <w:sz w:val="24"/>
    </w:rPr>
  </w:style>
  <w:style w:type="character" w:customStyle="1" w:styleId="BodyText20">
    <w:name w:val="Body Text2"/>
    <w:rsid w:val="006641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6641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6410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6410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6410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641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66410C"/>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66410C"/>
    <w:rPr>
      <w:rFonts w:ascii="Palatino Linotype" w:hAnsi="Palatino Linotype" w:cs="Palatino Linotype"/>
      <w:b/>
      <w:sz w:val="24"/>
    </w:rPr>
  </w:style>
  <w:style w:type="character" w:customStyle="1" w:styleId="Emph">
    <w:name w:val="Emph"/>
    <w:basedOn w:val="DefaultParagraphFont"/>
    <w:uiPriority w:val="1"/>
    <w:qFormat/>
    <w:rsid w:val="0066410C"/>
    <w:rPr>
      <w:rFonts w:ascii="Arial" w:hAnsi="Arial"/>
      <w:b/>
      <w:sz w:val="20"/>
      <w:u w:val="single"/>
      <w:bdr w:val="single" w:sz="8" w:space="0" w:color="auto"/>
    </w:rPr>
  </w:style>
  <w:style w:type="character" w:customStyle="1" w:styleId="cardchar00">
    <w:name w:val="cardchar0"/>
    <w:basedOn w:val="DefaultParagraphFont"/>
    <w:rsid w:val="0066410C"/>
  </w:style>
  <w:style w:type="character" w:customStyle="1" w:styleId="UnderlineNon-bold">
    <w:name w:val="Underline Non - bold"/>
    <w:rsid w:val="0066410C"/>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66410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66410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66410C"/>
    <w:rPr>
      <w:rFonts w:ascii="Bell MT" w:eastAsia="Times New Roman" w:hAnsi="Bell MT"/>
      <w:bCs/>
      <w:iCs/>
      <w:sz w:val="22"/>
      <w:u w:val="single"/>
    </w:rPr>
  </w:style>
  <w:style w:type="character" w:customStyle="1" w:styleId="Heading5Char2">
    <w:name w:val="Heading 5 Char2"/>
    <w:aliases w:val="Blocks Char2"/>
    <w:rsid w:val="0066410C"/>
    <w:rPr>
      <w:rFonts w:ascii="Bell MT" w:eastAsia="Times New Roman" w:hAnsi="Bell MT"/>
      <w:bCs/>
      <w:iCs/>
      <w:sz w:val="10"/>
      <w:szCs w:val="26"/>
    </w:rPr>
  </w:style>
  <w:style w:type="paragraph" w:customStyle="1" w:styleId="Heading2-NotBold">
    <w:name w:val="Heading 2 - Not Bold"/>
    <w:basedOn w:val="Heading2"/>
    <w:autoRedefine/>
    <w:qFormat/>
    <w:rsid w:val="0066410C"/>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66410C"/>
    <w:rPr>
      <w:rFonts w:ascii="Garamond" w:eastAsia="Calibri" w:hAnsi="Garamond"/>
      <w:b/>
    </w:rPr>
  </w:style>
  <w:style w:type="character" w:customStyle="1" w:styleId="Style2CharChar">
    <w:name w:val="Style2 Char Char"/>
    <w:rsid w:val="0066410C"/>
    <w:rPr>
      <w:u w:val="thick"/>
      <w:lang w:val="en-US" w:eastAsia="en-US" w:bidi="ar-SA"/>
    </w:rPr>
  </w:style>
  <w:style w:type="character" w:customStyle="1" w:styleId="authordate1">
    <w:name w:val="authordate"/>
    <w:rsid w:val="0066410C"/>
  </w:style>
  <w:style w:type="paragraph" w:customStyle="1" w:styleId="tag">
    <w:name w:val="%tag"/>
    <w:basedOn w:val="Normal"/>
    <w:next w:val="Normal"/>
    <w:link w:val="tagChar2"/>
    <w:qFormat/>
    <w:rsid w:val="0066410C"/>
    <w:rPr>
      <w:rFonts w:ascii="Garamond" w:eastAsia="Calibri" w:hAnsi="Garamond"/>
      <w:bCs/>
      <w:sz w:val="18"/>
    </w:rPr>
  </w:style>
  <w:style w:type="character" w:customStyle="1" w:styleId="underline0">
    <w:name w:val="%underline"/>
    <w:qFormat/>
    <w:rsid w:val="0066410C"/>
    <w:rPr>
      <w:rFonts w:ascii="Times New Roman" w:hAnsi="Times New Roman"/>
      <w:sz w:val="16"/>
      <w:u w:val="none"/>
    </w:rPr>
  </w:style>
  <w:style w:type="character" w:customStyle="1" w:styleId="AUNDERLINE0">
    <w:name w:val="AUNDERLINE"/>
    <w:qFormat/>
    <w:rsid w:val="0066410C"/>
    <w:rPr>
      <w:rFonts w:ascii="Times New Roman" w:hAnsi="Times New Roman"/>
      <w:sz w:val="20"/>
      <w:u w:val="single"/>
    </w:rPr>
  </w:style>
  <w:style w:type="paragraph" w:customStyle="1" w:styleId="Style20">
    <w:name w:val="Style 2"/>
    <w:basedOn w:val="Normal"/>
    <w:link w:val="Style2Char0"/>
    <w:qFormat/>
    <w:rsid w:val="0066410C"/>
    <w:pPr>
      <w:ind w:left="432"/>
    </w:pPr>
    <w:rPr>
      <w:rFonts w:eastAsia="Times New Roman"/>
      <w:szCs w:val="20"/>
      <w:u w:val="single"/>
      <w:lang w:val="x-none" w:eastAsia="x-none"/>
    </w:rPr>
  </w:style>
  <w:style w:type="character" w:customStyle="1" w:styleId="Style2Char0">
    <w:name w:val="Style 2 Char"/>
    <w:link w:val="Style20"/>
    <w:rsid w:val="0066410C"/>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66410C"/>
    <w:rPr>
      <w:rFonts w:ascii="Garamond" w:eastAsia="Times New Roman" w:hAnsi="Garamond"/>
      <w:szCs w:val="20"/>
      <w:u w:val="single"/>
      <w:lang w:val="x-none" w:eastAsia="x-none"/>
    </w:rPr>
  </w:style>
  <w:style w:type="character" w:customStyle="1" w:styleId="GAUnderlineChar">
    <w:name w:val="GA Underline Char"/>
    <w:link w:val="GAUnderline"/>
    <w:rsid w:val="0066410C"/>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66410C"/>
    <w:rPr>
      <w:rFonts w:eastAsia="Times New Roman"/>
      <w:sz w:val="18"/>
      <w:szCs w:val="20"/>
      <w:lang w:val="x-none" w:eastAsia="x-none"/>
    </w:rPr>
  </w:style>
  <w:style w:type="character" w:customStyle="1" w:styleId="textsmallChar0">
    <w:name w:val="textsmall Char"/>
    <w:link w:val="textsmall0"/>
    <w:rsid w:val="0066410C"/>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66410C"/>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66410C"/>
    <w:rPr>
      <w:rFonts w:eastAsia="Times New Roman"/>
      <w:sz w:val="12"/>
    </w:rPr>
  </w:style>
  <w:style w:type="character" w:customStyle="1" w:styleId="MicroChar">
    <w:name w:val="Micro Char"/>
    <w:link w:val="Micro"/>
    <w:rsid w:val="0066410C"/>
    <w:rPr>
      <w:rFonts w:ascii="Calibri" w:eastAsia="Times New Roman" w:hAnsi="Calibri"/>
      <w:sz w:val="12"/>
    </w:rPr>
  </w:style>
  <w:style w:type="paragraph" w:customStyle="1" w:styleId="CardNotUnderlined">
    <w:name w:val="Card Not Underlined"/>
    <w:basedOn w:val="Normal"/>
    <w:link w:val="CardNotUnderlinedChar1"/>
    <w:autoRedefine/>
    <w:qFormat/>
    <w:rsid w:val="0066410C"/>
    <w:rPr>
      <w:rFonts w:ascii="Bell MT" w:eastAsia="Calibri" w:hAnsi="Bell MT"/>
      <w:szCs w:val="20"/>
    </w:rPr>
  </w:style>
  <w:style w:type="character" w:customStyle="1" w:styleId="UnderlinedCharChar0">
    <w:name w:val="Underlined Char Char"/>
    <w:rsid w:val="0066410C"/>
    <w:rPr>
      <w:rFonts w:ascii="Garamond" w:hAnsi="Garamond"/>
      <w:szCs w:val="28"/>
      <w:u w:val="single"/>
      <w:lang w:val="en-US" w:eastAsia="en-US" w:bidi="ar-SA"/>
    </w:rPr>
  </w:style>
  <w:style w:type="paragraph" w:customStyle="1" w:styleId="h-lead">
    <w:name w:val="h-lead"/>
    <w:basedOn w:val="Normal"/>
    <w:qFormat/>
    <w:rsid w:val="0066410C"/>
    <w:pPr>
      <w:spacing w:before="100" w:beforeAutospacing="1" w:after="100" w:afterAutospacing="1"/>
    </w:pPr>
    <w:rPr>
      <w:rFonts w:eastAsia="Times New Roman"/>
      <w:sz w:val="24"/>
    </w:rPr>
  </w:style>
  <w:style w:type="character" w:customStyle="1" w:styleId="slug-doi">
    <w:name w:val="slug-doi"/>
    <w:basedOn w:val="DefaultParagraphFont"/>
    <w:rsid w:val="0066410C"/>
  </w:style>
  <w:style w:type="paragraph" w:customStyle="1" w:styleId="intro">
    <w:name w:val="intro"/>
    <w:basedOn w:val="Normal"/>
    <w:qFormat/>
    <w:rsid w:val="0066410C"/>
    <w:pPr>
      <w:spacing w:before="100" w:beforeAutospacing="1" w:after="100" w:afterAutospacing="1"/>
    </w:pPr>
    <w:rPr>
      <w:rFonts w:eastAsia="Times New Roman"/>
      <w:sz w:val="24"/>
    </w:rPr>
  </w:style>
  <w:style w:type="character" w:customStyle="1" w:styleId="af">
    <w:name w:val="af"/>
    <w:basedOn w:val="DefaultParagraphFont"/>
    <w:rsid w:val="0066410C"/>
  </w:style>
  <w:style w:type="character" w:customStyle="1" w:styleId="ab">
    <w:name w:val="ab"/>
    <w:basedOn w:val="DefaultParagraphFont"/>
    <w:rsid w:val="0066410C"/>
  </w:style>
  <w:style w:type="character" w:customStyle="1" w:styleId="em">
    <w:name w:val="em"/>
    <w:basedOn w:val="DefaultParagraphFont"/>
    <w:rsid w:val="0066410C"/>
  </w:style>
  <w:style w:type="character" w:customStyle="1" w:styleId="au">
    <w:name w:val="au"/>
    <w:basedOn w:val="DefaultParagraphFont"/>
    <w:rsid w:val="0066410C"/>
  </w:style>
  <w:style w:type="character" w:customStyle="1" w:styleId="ti">
    <w:name w:val="ti"/>
    <w:basedOn w:val="DefaultParagraphFont"/>
    <w:rsid w:val="0066410C"/>
  </w:style>
  <w:style w:type="character" w:customStyle="1" w:styleId="subheadblue">
    <w:name w:val="subhead_blue"/>
    <w:basedOn w:val="DefaultParagraphFont"/>
    <w:rsid w:val="0066410C"/>
  </w:style>
  <w:style w:type="character" w:customStyle="1" w:styleId="affiliation">
    <w:name w:val="affiliation"/>
    <w:basedOn w:val="DefaultParagraphFont"/>
    <w:rsid w:val="0066410C"/>
  </w:style>
  <w:style w:type="character" w:customStyle="1" w:styleId="slug-doi-wrapper">
    <w:name w:val="slug-doi-wrapper"/>
    <w:basedOn w:val="DefaultParagraphFont"/>
    <w:rsid w:val="0066410C"/>
  </w:style>
  <w:style w:type="character" w:customStyle="1" w:styleId="slug-metadata-noteahead-of-print">
    <w:name w:val="slug-metadata-note ahead-of-print"/>
    <w:basedOn w:val="DefaultParagraphFont"/>
    <w:rsid w:val="0066410C"/>
  </w:style>
  <w:style w:type="character" w:customStyle="1" w:styleId="slug-ahead-of-print-date">
    <w:name w:val="slug-ahead-of-print-date"/>
    <w:basedOn w:val="DefaultParagraphFont"/>
    <w:rsid w:val="0066410C"/>
  </w:style>
  <w:style w:type="character" w:customStyle="1" w:styleId="medium-bold">
    <w:name w:val="medium-bold"/>
    <w:basedOn w:val="DefaultParagraphFont"/>
    <w:rsid w:val="0066410C"/>
  </w:style>
  <w:style w:type="character" w:customStyle="1" w:styleId="goohl0">
    <w:name w:val="goohl0"/>
    <w:basedOn w:val="DefaultParagraphFont"/>
    <w:rsid w:val="0066410C"/>
  </w:style>
  <w:style w:type="character" w:customStyle="1" w:styleId="TagCharChar1">
    <w:name w:val="Tag Char Char1"/>
    <w:aliases w:val="Heading 2 Char Char Char Char Char Char Char2, Char Char Char Char1 Char1,T Ch,TAG C, Char Ch,Char Ch"/>
    <w:qFormat/>
    <w:rsid w:val="0066410C"/>
    <w:rPr>
      <w:b/>
      <w:sz w:val="24"/>
      <w:szCs w:val="24"/>
      <w:lang w:val="en-US" w:eastAsia="en-US" w:bidi="ar-SA"/>
    </w:rPr>
  </w:style>
  <w:style w:type="numbering" w:customStyle="1" w:styleId="NoList4">
    <w:name w:val="No List4"/>
    <w:next w:val="NoList"/>
    <w:semiHidden/>
    <w:unhideWhenUsed/>
    <w:rsid w:val="0066410C"/>
  </w:style>
  <w:style w:type="character" w:customStyle="1" w:styleId="12TimesNewRoman">
    <w:name w:val="12 Times New Roman"/>
    <w:rsid w:val="0066410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6410C"/>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66410C"/>
    <w:rPr>
      <w:rFonts w:ascii="Bell MT" w:eastAsia="Times New Roman" w:hAnsi="Bell MT" w:cs="Times New Roman"/>
      <w:b/>
      <w:bCs/>
      <w:szCs w:val="28"/>
    </w:rPr>
  </w:style>
  <w:style w:type="paragraph" w:customStyle="1" w:styleId="F4-NormalText">
    <w:name w:val="F4 - Normal Text"/>
    <w:basedOn w:val="Normal"/>
    <w:qFormat/>
    <w:rsid w:val="0066410C"/>
    <w:rPr>
      <w:rFonts w:eastAsia="Calibri"/>
    </w:rPr>
  </w:style>
  <w:style w:type="character" w:customStyle="1" w:styleId="berief">
    <w:name w:val="berief"/>
    <w:rsid w:val="0066410C"/>
    <w:rPr>
      <w:rFonts w:ascii="Times New Roman" w:eastAsia="Times New Roman" w:hAnsi="Times New Roman" w:cs="Times New Roman"/>
      <w:sz w:val="20"/>
      <w:u w:val="none"/>
    </w:rPr>
  </w:style>
  <w:style w:type="numbering" w:customStyle="1" w:styleId="NoList5">
    <w:name w:val="No List5"/>
    <w:next w:val="NoList"/>
    <w:semiHidden/>
    <w:unhideWhenUsed/>
    <w:rsid w:val="0066410C"/>
  </w:style>
  <w:style w:type="character" w:customStyle="1" w:styleId="Brief-Smalltext">
    <w:name w:val="Brief - Small text"/>
    <w:rsid w:val="0066410C"/>
    <w:rPr>
      <w:rFonts w:ascii="Times New Roman" w:hAnsi="Times New Roman" w:cs="Times New Roman"/>
      <w:sz w:val="14"/>
      <w:u w:val="none"/>
    </w:rPr>
  </w:style>
  <w:style w:type="paragraph" w:customStyle="1" w:styleId="F3-TagAuthor">
    <w:name w:val="F3 - Tag/Author"/>
    <w:basedOn w:val="Normal"/>
    <w:qFormat/>
    <w:rsid w:val="0066410C"/>
    <w:rPr>
      <w:rFonts w:eastAsia="Times New Roman"/>
      <w:b/>
    </w:rPr>
  </w:style>
  <w:style w:type="paragraph" w:customStyle="1" w:styleId="F5-UnderlineNormal">
    <w:name w:val="F5 - Underline Normal"/>
    <w:basedOn w:val="Normal"/>
    <w:qFormat/>
    <w:rsid w:val="0066410C"/>
    <w:rPr>
      <w:rFonts w:eastAsia="Calibri"/>
      <w:u w:val="single"/>
    </w:rPr>
  </w:style>
  <w:style w:type="character" w:customStyle="1" w:styleId="F8-UnderlineBold">
    <w:name w:val="F8 - Underline/Bold"/>
    <w:rsid w:val="0066410C"/>
    <w:rPr>
      <w:rFonts w:ascii="Times New Roman" w:hAnsi="Times New Roman"/>
      <w:b/>
      <w:sz w:val="20"/>
      <w:u w:val="single"/>
    </w:rPr>
  </w:style>
  <w:style w:type="character" w:customStyle="1" w:styleId="F7-SmallFont">
    <w:name w:val="F7 - Small Font"/>
    <w:rsid w:val="0066410C"/>
    <w:rPr>
      <w:rFonts w:ascii="Times New Roman" w:hAnsi="Times New Roman"/>
      <w:sz w:val="14"/>
    </w:rPr>
  </w:style>
  <w:style w:type="paragraph" w:customStyle="1" w:styleId="Brief-PrimarySource">
    <w:name w:val="Brief - Primary Source"/>
    <w:basedOn w:val="Normal"/>
    <w:qFormat/>
    <w:rsid w:val="0066410C"/>
    <w:rPr>
      <w:rFonts w:eastAsia="Times New Roman"/>
      <w:b/>
      <w:sz w:val="24"/>
      <w:u w:val="single"/>
    </w:rPr>
  </w:style>
  <w:style w:type="paragraph" w:customStyle="1" w:styleId="Brief-Underline">
    <w:name w:val="Brief - Underline"/>
    <w:basedOn w:val="Normal"/>
    <w:qFormat/>
    <w:rsid w:val="0066410C"/>
    <w:rPr>
      <w:rFonts w:eastAsia="Times New Roman"/>
      <w:u w:val="single"/>
    </w:rPr>
  </w:style>
  <w:style w:type="character" w:customStyle="1" w:styleId="Brief-Bold">
    <w:name w:val="Brief - Bold"/>
    <w:rsid w:val="0066410C"/>
    <w:rPr>
      <w:rFonts w:cs="Times New Roman"/>
      <w:b/>
    </w:rPr>
  </w:style>
  <w:style w:type="character" w:customStyle="1" w:styleId="Card-Underline">
    <w:name w:val="Card - Underline"/>
    <w:rsid w:val="0066410C"/>
    <w:rPr>
      <w:rFonts w:cs="Times New Roman"/>
      <w:u w:val="single"/>
    </w:rPr>
  </w:style>
  <w:style w:type="character" w:customStyle="1" w:styleId="beriefunderline">
    <w:name w:val="berief = underline"/>
    <w:rsid w:val="0066410C"/>
    <w:rPr>
      <w:rFonts w:ascii="Times New Roman" w:eastAsia="Times New Roman" w:hAnsi="Times New Roman" w:cs="Times New Roman"/>
      <w:sz w:val="20"/>
      <w:u w:val="single"/>
    </w:rPr>
  </w:style>
  <w:style w:type="paragraph" w:customStyle="1" w:styleId="Brief">
    <w:name w:val="Brief"/>
    <w:basedOn w:val="Brief-PrimarySource"/>
    <w:qFormat/>
    <w:rsid w:val="0066410C"/>
    <w:rPr>
      <w:b w:val="0"/>
    </w:rPr>
  </w:style>
  <w:style w:type="character" w:customStyle="1" w:styleId="BoldText10pt">
    <w:name w:val="Bold Text 10 pt"/>
    <w:rsid w:val="0066410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66410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66410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66410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66410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66410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66410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66410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66410C"/>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66410C"/>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66410C"/>
    <w:rPr>
      <w:rFonts w:eastAsia="Times New Roman"/>
    </w:rPr>
  </w:style>
  <w:style w:type="paragraph" w:customStyle="1" w:styleId="Normal3">
    <w:name w:val="Normal+3"/>
    <w:basedOn w:val="Normal"/>
    <w:next w:val="Normal"/>
    <w:qFormat/>
    <w:rsid w:val="0066410C"/>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66410C"/>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66410C"/>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66410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66410C"/>
  </w:style>
  <w:style w:type="character" w:customStyle="1" w:styleId="SC4208902">
    <w:name w:val="SC.4.208902"/>
    <w:rsid w:val="0066410C"/>
    <w:rPr>
      <w:rFonts w:cs="Century"/>
      <w:color w:val="000000"/>
      <w:sz w:val="22"/>
      <w:szCs w:val="22"/>
    </w:rPr>
  </w:style>
  <w:style w:type="character" w:customStyle="1" w:styleId="SC4208915">
    <w:name w:val="SC.4.208915"/>
    <w:rsid w:val="0066410C"/>
    <w:rPr>
      <w:rFonts w:cs="Century"/>
      <w:color w:val="000000"/>
      <w:sz w:val="13"/>
      <w:szCs w:val="13"/>
    </w:rPr>
  </w:style>
  <w:style w:type="character" w:customStyle="1" w:styleId="SC273764">
    <w:name w:val="SC.2.73764"/>
    <w:rsid w:val="0066410C"/>
    <w:rPr>
      <w:rFonts w:cs="Century"/>
      <w:color w:val="000000"/>
      <w:sz w:val="72"/>
      <w:szCs w:val="72"/>
    </w:rPr>
  </w:style>
  <w:style w:type="character" w:customStyle="1" w:styleId="SC273779">
    <w:name w:val="SC.2.73779"/>
    <w:rsid w:val="0066410C"/>
    <w:rPr>
      <w:rFonts w:cs="Century"/>
      <w:color w:val="000000"/>
      <w:sz w:val="40"/>
      <w:szCs w:val="40"/>
    </w:rPr>
  </w:style>
  <w:style w:type="character" w:customStyle="1" w:styleId="SC273763">
    <w:name w:val="SC.2.73763"/>
    <w:rsid w:val="0066410C"/>
    <w:rPr>
      <w:rFonts w:cs="Century"/>
      <w:b/>
      <w:bCs/>
      <w:color w:val="000000"/>
    </w:rPr>
  </w:style>
  <w:style w:type="character" w:customStyle="1" w:styleId="SC4208910">
    <w:name w:val="SC.4.208910"/>
    <w:rsid w:val="0066410C"/>
    <w:rPr>
      <w:rFonts w:cs="Century"/>
      <w:color w:val="000000"/>
      <w:sz w:val="28"/>
      <w:szCs w:val="28"/>
    </w:rPr>
  </w:style>
  <w:style w:type="character" w:customStyle="1" w:styleId="SC4208911">
    <w:name w:val="SC.4.208911"/>
    <w:rsid w:val="0066410C"/>
    <w:rPr>
      <w:rFonts w:cs="Century"/>
      <w:color w:val="000000"/>
    </w:rPr>
  </w:style>
  <w:style w:type="paragraph" w:customStyle="1" w:styleId="Cover1">
    <w:name w:val="Cover 1"/>
    <w:basedOn w:val="Normal"/>
    <w:next w:val="Normal"/>
    <w:qFormat/>
    <w:rsid w:val="0066410C"/>
    <w:pPr>
      <w:widowControl w:val="0"/>
      <w:autoSpaceDE w:val="0"/>
      <w:autoSpaceDN w:val="0"/>
      <w:adjustRightInd w:val="0"/>
    </w:pPr>
    <w:rPr>
      <w:rFonts w:eastAsia="Times New Roman"/>
      <w:sz w:val="24"/>
    </w:rPr>
  </w:style>
  <w:style w:type="paragraph" w:customStyle="1" w:styleId="Cover2">
    <w:name w:val="Cover 2"/>
    <w:basedOn w:val="Normal"/>
    <w:next w:val="Normal"/>
    <w:qFormat/>
    <w:rsid w:val="0066410C"/>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66410C"/>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66410C"/>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66410C"/>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66410C"/>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66410C"/>
  </w:style>
  <w:style w:type="character" w:customStyle="1" w:styleId="newsdate2">
    <w:name w:val="news_date2"/>
    <w:basedOn w:val="DefaultParagraphFont"/>
    <w:rsid w:val="0066410C"/>
  </w:style>
  <w:style w:type="character" w:customStyle="1" w:styleId="readarticleheader">
    <w:name w:val="readarticleheader"/>
    <w:basedOn w:val="DefaultParagraphFont"/>
    <w:rsid w:val="0066410C"/>
  </w:style>
  <w:style w:type="paragraph" w:customStyle="1" w:styleId="DoubleUnderlined">
    <w:name w:val="Double Underlined"/>
    <w:basedOn w:val="Heading2"/>
    <w:autoRedefine/>
    <w:qFormat/>
    <w:rsid w:val="0066410C"/>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66410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66410C"/>
    <w:pPr>
      <w:widowControl w:val="0"/>
      <w:suppressAutoHyphens/>
    </w:pPr>
    <w:rPr>
      <w:rFonts w:ascii="Garamond" w:eastAsia="Times New Roman" w:hAnsi="Garamond"/>
      <w:sz w:val="18"/>
      <w:szCs w:val="18"/>
    </w:rPr>
  </w:style>
  <w:style w:type="character" w:customStyle="1" w:styleId="medium-normal1">
    <w:name w:val="medium-normal1"/>
    <w:rsid w:val="0066410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66410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6410C"/>
    <w:pPr>
      <w:ind w:left="720" w:right="720"/>
    </w:pPr>
    <w:rPr>
      <w:rFonts w:ascii="Palatino Linotype" w:eastAsia="Times New Roman" w:hAnsi="Palatino Linotype"/>
      <w:szCs w:val="20"/>
      <w:u w:val="single"/>
    </w:rPr>
  </w:style>
  <w:style w:type="character" w:customStyle="1" w:styleId="char">
    <w:name w:val="char"/>
    <w:basedOn w:val="DefaultParagraphFont"/>
    <w:rsid w:val="0066410C"/>
  </w:style>
  <w:style w:type="character" w:customStyle="1" w:styleId="UnderlineCharCharCharCharCharChar">
    <w:name w:val="Underline Char Char Char Char Char Char"/>
    <w:rsid w:val="0066410C"/>
    <w:rPr>
      <w:rFonts w:ascii="Arial Narrow" w:hAnsi="Arial Narrow"/>
      <w:szCs w:val="24"/>
      <w:u w:val="single"/>
      <w:lang w:val="en-US" w:eastAsia="en-US" w:bidi="ar-SA"/>
    </w:rPr>
  </w:style>
  <w:style w:type="paragraph" w:customStyle="1" w:styleId="PageHeader-Underline18pt">
    <w:name w:val="Page Header - Underline 18 pt"/>
    <w:qFormat/>
    <w:rsid w:val="0066410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66410C"/>
    <w:pPr>
      <w:keepLines w:val="0"/>
      <w:pageBreakBefore w:val="0"/>
      <w:suppressAutoHyphens/>
      <w:jc w:val="left"/>
    </w:pPr>
    <w:rPr>
      <w:rFonts w:eastAsia="Times New Roman" w:cs="Arial"/>
      <w:bCs/>
      <w:iCs/>
      <w:sz w:val="24"/>
      <w:szCs w:val="28"/>
      <w:u w:val="none"/>
    </w:rPr>
  </w:style>
  <w:style w:type="character" w:customStyle="1" w:styleId="bolding1">
    <w:name w:val="bolding1"/>
    <w:rsid w:val="0066410C"/>
    <w:rPr>
      <w:b/>
      <w:bCs/>
    </w:rPr>
  </w:style>
  <w:style w:type="character" w:customStyle="1" w:styleId="bookoptions1">
    <w:name w:val="book_options1"/>
    <w:rsid w:val="0066410C"/>
    <w:rPr>
      <w:b/>
      <w:bCs/>
      <w:color w:val="333366"/>
    </w:rPr>
  </w:style>
  <w:style w:type="character" w:customStyle="1" w:styleId="descriptionblock">
    <w:name w:val="description block"/>
    <w:basedOn w:val="DefaultParagraphFont"/>
    <w:rsid w:val="0066410C"/>
  </w:style>
  <w:style w:type="character" w:customStyle="1" w:styleId="detailsboxblock">
    <w:name w:val="detailsbox block"/>
    <w:basedOn w:val="DefaultParagraphFont"/>
    <w:rsid w:val="0066410C"/>
  </w:style>
  <w:style w:type="character" w:customStyle="1" w:styleId="Char3">
    <w:name w:val="Char3"/>
    <w:rsid w:val="0066410C"/>
    <w:rPr>
      <w:rFonts w:cs="Arial"/>
      <w:bCs/>
      <w:u w:val="thick"/>
      <w:lang w:val="en-US" w:eastAsia="en-US" w:bidi="ar-SA"/>
    </w:rPr>
  </w:style>
  <w:style w:type="paragraph" w:customStyle="1" w:styleId="StyleHeading110pt">
    <w:name w:val="Style Heading 1 + 10 pt"/>
    <w:basedOn w:val="Heading1"/>
    <w:qFormat/>
    <w:rsid w:val="0066410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66410C"/>
  </w:style>
  <w:style w:type="paragraph" w:customStyle="1" w:styleId="StyleUnderliningTimesNewRomanBoldNounderlineKernat16">
    <w:name w:val="Style Underlining + Times New Roman Bold No underline Kern at 16..."/>
    <w:basedOn w:val="Normal"/>
    <w:qFormat/>
    <w:rsid w:val="0066410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66410C"/>
    <w:rPr>
      <w:rFonts w:eastAsia="Times New Roman"/>
      <w:b/>
      <w:bCs/>
      <w:kern w:val="32"/>
      <w:sz w:val="32"/>
      <w:szCs w:val="32"/>
    </w:rPr>
  </w:style>
  <w:style w:type="paragraph" w:customStyle="1" w:styleId="StyleBoldUnderliningKernat16pt">
    <w:name w:val="Style Bold Underlining + Kern at 16 pt"/>
    <w:qFormat/>
    <w:rsid w:val="0066410C"/>
  </w:style>
  <w:style w:type="paragraph" w:customStyle="1" w:styleId="boldy">
    <w:name w:val="boldy"/>
    <w:basedOn w:val="Heading2"/>
    <w:qFormat/>
    <w:rsid w:val="0066410C"/>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66410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66410C"/>
    <w:pPr>
      <w:ind w:left="400"/>
    </w:pPr>
    <w:rPr>
      <w:rFonts w:eastAsia="Times New Roman"/>
      <w:szCs w:val="20"/>
    </w:rPr>
  </w:style>
  <w:style w:type="character" w:customStyle="1" w:styleId="texto11">
    <w:name w:val="texto11"/>
    <w:rsid w:val="0066410C"/>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66410C"/>
    <w:rPr>
      <w:rFonts w:eastAsia="Times New Roman"/>
      <w:b/>
      <w:sz w:val="24"/>
      <w:u w:val="single"/>
    </w:rPr>
  </w:style>
  <w:style w:type="paragraph" w:customStyle="1" w:styleId="Normalization">
    <w:name w:val="Normalization"/>
    <w:basedOn w:val="Normal"/>
    <w:qFormat/>
    <w:rsid w:val="0066410C"/>
    <w:rPr>
      <w:rFonts w:eastAsia="Times New Roman"/>
      <w:sz w:val="18"/>
    </w:rPr>
  </w:style>
  <w:style w:type="paragraph" w:customStyle="1" w:styleId="BreifTitle">
    <w:name w:val="Breif Title"/>
    <w:basedOn w:val="Normal"/>
    <w:autoRedefine/>
    <w:qFormat/>
    <w:rsid w:val="0066410C"/>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66410C"/>
    <w:rPr>
      <w:b/>
      <w:sz w:val="32"/>
      <w:szCs w:val="32"/>
      <w:lang w:val="en-US" w:eastAsia="en-US" w:bidi="ar-SA"/>
    </w:rPr>
  </w:style>
  <w:style w:type="paragraph" w:styleId="BodyTextFirstIndent">
    <w:name w:val="Body Text First Indent"/>
    <w:basedOn w:val="BodyText"/>
    <w:link w:val="BodyTextFirstIndentChar"/>
    <w:rsid w:val="0066410C"/>
    <w:pPr>
      <w:spacing w:after="120"/>
      <w:ind w:firstLine="210"/>
    </w:pPr>
    <w:rPr>
      <w:rFonts w:eastAsia="Times New Roman"/>
      <w:b w:val="0"/>
      <w:sz w:val="24"/>
    </w:rPr>
  </w:style>
  <w:style w:type="character" w:customStyle="1" w:styleId="BodyTextFirstIndentChar">
    <w:name w:val="Body Text First Indent Char"/>
    <w:basedOn w:val="BodyTextChar"/>
    <w:link w:val="BodyTextFirstIndent"/>
    <w:rsid w:val="0066410C"/>
    <w:rPr>
      <w:rFonts w:ascii="Calibri" w:eastAsia="Times New Roman" w:hAnsi="Calibri"/>
      <w:b w:val="0"/>
      <w:sz w:val="24"/>
    </w:rPr>
  </w:style>
  <w:style w:type="character" w:customStyle="1" w:styleId="TagChar3">
    <w:name w:val="Tag Char3"/>
    <w:rsid w:val="0066410C"/>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66410C"/>
    <w:pPr>
      <w:jc w:val="center"/>
      <w:outlineLvl w:val="0"/>
    </w:pPr>
    <w:rPr>
      <w:rFonts w:eastAsia="Times New Roman"/>
      <w:b/>
      <w:sz w:val="32"/>
      <w:szCs w:val="32"/>
      <w:u w:val="single"/>
    </w:rPr>
  </w:style>
  <w:style w:type="paragraph" w:customStyle="1" w:styleId="Tagandcite">
    <w:name w:val="Tag and cite"/>
    <w:basedOn w:val="Normal"/>
    <w:autoRedefine/>
    <w:qFormat/>
    <w:rsid w:val="0066410C"/>
    <w:rPr>
      <w:rFonts w:eastAsia="Times New Roman"/>
      <w:color w:val="333333"/>
    </w:rPr>
  </w:style>
  <w:style w:type="paragraph" w:customStyle="1" w:styleId="StyleTagandCiteFranklinGothicDemi">
    <w:name w:val="Style Tag and Cite + Franklin Gothic Demi"/>
    <w:basedOn w:val="Normal"/>
    <w:autoRedefine/>
    <w:qFormat/>
    <w:rsid w:val="0066410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66410C"/>
  </w:style>
  <w:style w:type="character" w:customStyle="1" w:styleId="Style10ptBold">
    <w:name w:val="Style 10 pt Bold"/>
    <w:rsid w:val="0066410C"/>
    <w:rPr>
      <w:b/>
      <w:bCs/>
      <w:sz w:val="20"/>
    </w:rPr>
  </w:style>
  <w:style w:type="character" w:customStyle="1" w:styleId="text9">
    <w:name w:val="text9"/>
    <w:basedOn w:val="DefaultParagraphFont"/>
    <w:rsid w:val="0066410C"/>
  </w:style>
  <w:style w:type="character" w:customStyle="1" w:styleId="text21">
    <w:name w:val="text21"/>
    <w:basedOn w:val="DefaultParagraphFont"/>
    <w:rsid w:val="0066410C"/>
  </w:style>
  <w:style w:type="character" w:customStyle="1" w:styleId="text19">
    <w:name w:val="text19"/>
    <w:basedOn w:val="DefaultParagraphFont"/>
    <w:rsid w:val="0066410C"/>
  </w:style>
  <w:style w:type="paragraph" w:customStyle="1" w:styleId="tagCharCharCharCharCharCharChar">
    <w:name w:val="tag Char Char Char Char Char Char Char"/>
    <w:basedOn w:val="Normal"/>
    <w:qFormat/>
    <w:rsid w:val="0066410C"/>
    <w:rPr>
      <w:rFonts w:eastAsia="Times New Roman"/>
      <w:b/>
      <w:sz w:val="24"/>
      <w:szCs w:val="20"/>
    </w:rPr>
  </w:style>
  <w:style w:type="character" w:customStyle="1" w:styleId="term2">
    <w:name w:val="term2"/>
    <w:rsid w:val="0066410C"/>
    <w:rPr>
      <w:b/>
      <w:bCs/>
    </w:rPr>
  </w:style>
  <w:style w:type="paragraph" w:customStyle="1" w:styleId="title-bold-medium">
    <w:name w:val="title-bold-medium"/>
    <w:basedOn w:val="Normal"/>
    <w:qFormat/>
    <w:rsid w:val="0066410C"/>
    <w:pPr>
      <w:spacing w:before="100" w:beforeAutospacing="1" w:after="100" w:afterAutospacing="1"/>
    </w:pPr>
    <w:rPr>
      <w:rFonts w:eastAsia="Arial Unicode MS"/>
      <w:b/>
      <w:bCs/>
      <w:color w:val="000000"/>
      <w:szCs w:val="20"/>
    </w:rPr>
  </w:style>
  <w:style w:type="character" w:customStyle="1" w:styleId="pmterms12">
    <w:name w:val="pmterms12"/>
    <w:rsid w:val="0066410C"/>
    <w:rPr>
      <w:b/>
      <w:bCs/>
      <w:i w:val="0"/>
      <w:iCs w:val="0"/>
      <w:color w:val="000000"/>
    </w:rPr>
  </w:style>
  <w:style w:type="paragraph" w:customStyle="1" w:styleId="lact">
    <w:name w:val="lact"/>
    <w:basedOn w:val="Normal"/>
    <w:qFormat/>
    <w:rsid w:val="0066410C"/>
    <w:pPr>
      <w:spacing w:before="100" w:beforeAutospacing="1" w:after="100" w:afterAutospacing="1"/>
    </w:pPr>
    <w:rPr>
      <w:rFonts w:eastAsia="Arial Unicode MS"/>
      <w:b/>
      <w:bCs/>
      <w:color w:val="000000"/>
      <w:szCs w:val="20"/>
    </w:rPr>
  </w:style>
  <w:style w:type="paragraph" w:styleId="BlockText">
    <w:name w:val="Block Text"/>
    <w:basedOn w:val="Normal"/>
    <w:rsid w:val="0066410C"/>
    <w:pPr>
      <w:ind w:left="229" w:right="229"/>
    </w:pPr>
    <w:rPr>
      <w:rFonts w:ascii="Verdana" w:eastAsia="Times New Roman" w:hAnsi="Verdana"/>
      <w:sz w:val="16"/>
      <w:szCs w:val="20"/>
    </w:rPr>
  </w:style>
  <w:style w:type="paragraph" w:styleId="NormalIndent">
    <w:name w:val="Normal Indent"/>
    <w:basedOn w:val="Normal"/>
    <w:rsid w:val="0066410C"/>
    <w:pPr>
      <w:ind w:left="720"/>
    </w:pPr>
    <w:rPr>
      <w:rFonts w:eastAsia="Times New Roman"/>
      <w:szCs w:val="20"/>
    </w:rPr>
  </w:style>
  <w:style w:type="character" w:customStyle="1" w:styleId="ToReadChar">
    <w:name w:val="To Read Char"/>
    <w:rsid w:val="0066410C"/>
    <w:rPr>
      <w:rFonts w:ascii="Verdana" w:hAnsi="Verdana"/>
      <w:b/>
      <w:szCs w:val="24"/>
      <w:u w:val="single"/>
      <w:lang w:val="en-US" w:eastAsia="en-US" w:bidi="ar-SA"/>
    </w:rPr>
  </w:style>
  <w:style w:type="character" w:customStyle="1" w:styleId="ToReadCharChar">
    <w:name w:val="To Read Char Char"/>
    <w:rsid w:val="0066410C"/>
    <w:rPr>
      <w:rFonts w:ascii="Verdana" w:hAnsi="Verdana"/>
      <w:b/>
      <w:szCs w:val="24"/>
      <w:u w:val="single"/>
      <w:lang w:val="en-US" w:eastAsia="en-US" w:bidi="ar-SA"/>
    </w:rPr>
  </w:style>
  <w:style w:type="paragraph" w:customStyle="1" w:styleId="BLOCKTITLE0">
    <w:name w:val="BLOCK TITLE"/>
    <w:basedOn w:val="Heading1"/>
    <w:qFormat/>
    <w:rsid w:val="0066410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66410C"/>
    <w:rPr>
      <w:rFonts w:eastAsia="Times New Roman"/>
      <w:sz w:val="24"/>
      <w:szCs w:val="20"/>
    </w:rPr>
  </w:style>
  <w:style w:type="paragraph" w:styleId="EnvelopeAddress">
    <w:name w:val="envelope address"/>
    <w:basedOn w:val="Normal"/>
    <w:rsid w:val="0066410C"/>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66410C"/>
  </w:style>
  <w:style w:type="character" w:customStyle="1" w:styleId="storytextstyle">
    <w:name w:val="storytextstyle"/>
    <w:basedOn w:val="DefaultParagraphFont"/>
    <w:rsid w:val="0066410C"/>
  </w:style>
  <w:style w:type="character" w:customStyle="1" w:styleId="cardunderlinedCharChar">
    <w:name w:val="card underlined Char Char"/>
    <w:rsid w:val="0066410C"/>
    <w:rPr>
      <w:rFonts w:ascii="Arial" w:hAnsi="Arial"/>
      <w:sz w:val="22"/>
      <w:szCs w:val="24"/>
      <w:u w:val="single"/>
      <w:lang w:val="en-US" w:eastAsia="en-US" w:bidi="ar-SA"/>
    </w:rPr>
  </w:style>
  <w:style w:type="character" w:customStyle="1" w:styleId="Style2Char1">
    <w:name w:val="Style2 Char1"/>
    <w:rsid w:val="0066410C"/>
    <w:rPr>
      <w:rFonts w:ascii="Book Antiqua" w:hAnsi="Book Antiqua"/>
      <w:szCs w:val="24"/>
      <w:u w:val="thick"/>
      <w:lang w:val="en-US" w:eastAsia="en-US" w:bidi="ar-SA"/>
    </w:rPr>
  </w:style>
  <w:style w:type="character" w:customStyle="1" w:styleId="articlehead21">
    <w:name w:val="articlehead21"/>
    <w:rsid w:val="0066410C"/>
    <w:rPr>
      <w:rFonts w:ascii="Arial" w:hAnsi="Arial" w:cs="Arial" w:hint="default"/>
      <w:b/>
      <w:bCs/>
      <w:color w:val="660000"/>
      <w:sz w:val="20"/>
      <w:szCs w:val="20"/>
    </w:rPr>
  </w:style>
  <w:style w:type="paragraph" w:customStyle="1" w:styleId="shellscontentions">
    <w:name w:val="shells/contentions"/>
    <w:basedOn w:val="TagCite0"/>
    <w:qFormat/>
    <w:rsid w:val="0066410C"/>
    <w:pPr>
      <w:widowControl w:val="0"/>
      <w:autoSpaceDE w:val="0"/>
      <w:autoSpaceDN w:val="0"/>
      <w:adjustRightInd w:val="0"/>
    </w:pPr>
    <w:rPr>
      <w:rFonts w:eastAsia="Times New Roman" w:cs="Calibri"/>
      <w:szCs w:val="20"/>
    </w:rPr>
  </w:style>
  <w:style w:type="character" w:customStyle="1" w:styleId="TagCiteChar1">
    <w:name w:val="Tag/Cite Char1"/>
    <w:rsid w:val="0066410C"/>
    <w:rPr>
      <w:b/>
      <w:lang w:val="en-US" w:eastAsia="en-US" w:bidi="ar-SA"/>
    </w:rPr>
  </w:style>
  <w:style w:type="character" w:customStyle="1" w:styleId="goohl2">
    <w:name w:val="goohl2"/>
    <w:basedOn w:val="DefaultParagraphFont"/>
    <w:rsid w:val="0066410C"/>
  </w:style>
  <w:style w:type="paragraph" w:customStyle="1" w:styleId="BriefTitle1">
    <w:name w:val="Brief Title 1"/>
    <w:basedOn w:val="Normal"/>
    <w:qFormat/>
    <w:rsid w:val="0066410C"/>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66410C"/>
    <w:rPr>
      <w:b/>
      <w:u w:val="single"/>
      <w:lang w:val="en-US" w:eastAsia="en-US" w:bidi="ar-SA"/>
    </w:rPr>
  </w:style>
  <w:style w:type="character" w:customStyle="1" w:styleId="TagCiteCharChar">
    <w:name w:val="Tag/Cite Char Char"/>
    <w:rsid w:val="0066410C"/>
    <w:rPr>
      <w:b/>
      <w:lang w:val="en-US" w:eastAsia="en-US" w:bidi="ar-SA"/>
    </w:rPr>
  </w:style>
  <w:style w:type="paragraph" w:customStyle="1" w:styleId="ShellTitles">
    <w:name w:val="ShellTitles"/>
    <w:basedOn w:val="Normal"/>
    <w:qFormat/>
    <w:rsid w:val="0066410C"/>
    <w:pPr>
      <w:widowControl w:val="0"/>
      <w:autoSpaceDE w:val="0"/>
      <w:autoSpaceDN w:val="0"/>
      <w:adjustRightInd w:val="0"/>
    </w:pPr>
    <w:rPr>
      <w:rFonts w:eastAsia="Times New Roman"/>
      <w:b/>
      <w:szCs w:val="20"/>
    </w:rPr>
  </w:style>
  <w:style w:type="paragraph" w:customStyle="1" w:styleId="maintext">
    <w:name w:val="maintext"/>
    <w:basedOn w:val="Normal"/>
    <w:qFormat/>
    <w:rsid w:val="0066410C"/>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66410C"/>
    <w:pPr>
      <w:spacing w:before="100" w:beforeAutospacing="1" w:after="100" w:afterAutospacing="1"/>
    </w:pPr>
    <w:rPr>
      <w:rFonts w:eastAsia="Times New Roman"/>
    </w:rPr>
  </w:style>
  <w:style w:type="character" w:customStyle="1" w:styleId="btx">
    <w:name w:val="btx"/>
    <w:basedOn w:val="DefaultParagraphFont"/>
    <w:rsid w:val="0066410C"/>
  </w:style>
  <w:style w:type="character" w:customStyle="1" w:styleId="prodgeneral1">
    <w:name w:val="prodgeneral1"/>
    <w:rsid w:val="0066410C"/>
    <w:rPr>
      <w:rFonts w:ascii="Verdana" w:hAnsi="Verdana" w:hint="default"/>
      <w:b w:val="0"/>
      <w:bCs w:val="0"/>
      <w:caps w:val="0"/>
      <w:color w:val="000000"/>
      <w:spacing w:val="0"/>
      <w:sz w:val="16"/>
      <w:szCs w:val="16"/>
    </w:rPr>
  </w:style>
  <w:style w:type="character" w:customStyle="1" w:styleId="summary1">
    <w:name w:val="summary1"/>
    <w:rsid w:val="0066410C"/>
    <w:rPr>
      <w:rFonts w:ascii="Arial" w:hAnsi="Arial" w:cs="Arial" w:hint="default"/>
      <w:sz w:val="18"/>
      <w:szCs w:val="18"/>
    </w:rPr>
  </w:style>
  <w:style w:type="paragraph" w:customStyle="1" w:styleId="ToRead">
    <w:name w:val="To Read"/>
    <w:basedOn w:val="Normal"/>
    <w:qFormat/>
    <w:rsid w:val="0066410C"/>
    <w:pPr>
      <w:ind w:left="720"/>
    </w:pPr>
    <w:rPr>
      <w:rFonts w:ascii="Verdana" w:eastAsia="Times New Roman" w:hAnsi="Verdana"/>
      <w:b/>
      <w:u w:val="single"/>
    </w:rPr>
  </w:style>
  <w:style w:type="character" w:customStyle="1" w:styleId="text3">
    <w:name w:val="text3"/>
    <w:basedOn w:val="DefaultParagraphFont"/>
    <w:rsid w:val="0066410C"/>
  </w:style>
  <w:style w:type="paragraph" w:customStyle="1" w:styleId="Style10">
    <w:name w:val="Style 1"/>
    <w:basedOn w:val="Normal"/>
    <w:qFormat/>
    <w:rsid w:val="0066410C"/>
    <w:pPr>
      <w:widowControl w:val="0"/>
      <w:ind w:firstLine="216"/>
    </w:pPr>
    <w:rPr>
      <w:rFonts w:eastAsia="Times New Roman"/>
      <w:noProof/>
      <w:color w:val="000000"/>
      <w:szCs w:val="20"/>
    </w:rPr>
  </w:style>
  <w:style w:type="paragraph" w:customStyle="1" w:styleId="Style40">
    <w:name w:val="Style 4"/>
    <w:basedOn w:val="Normal"/>
    <w:qFormat/>
    <w:rsid w:val="0066410C"/>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66410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66410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66410C"/>
  </w:style>
  <w:style w:type="paragraph" w:customStyle="1" w:styleId="PageNumber1">
    <w:name w:val="Page Number1"/>
    <w:basedOn w:val="Normal"/>
    <w:next w:val="Normal"/>
    <w:qFormat/>
    <w:rsid w:val="0066410C"/>
    <w:rPr>
      <w:rFonts w:eastAsia="Times New Roman"/>
    </w:rPr>
  </w:style>
  <w:style w:type="paragraph" w:customStyle="1" w:styleId="Card1">
    <w:name w:val="Card1"/>
    <w:qFormat/>
    <w:rsid w:val="0066410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66410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66410C"/>
    <w:pPr>
      <w:ind w:left="288" w:right="288"/>
    </w:pPr>
    <w:rPr>
      <w:rFonts w:eastAsia="Times New Roman"/>
    </w:rPr>
  </w:style>
  <w:style w:type="paragraph" w:customStyle="1" w:styleId="cite21">
    <w:name w:val="cite2"/>
    <w:qFormat/>
    <w:rsid w:val="0066410C"/>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66410C"/>
    <w:rPr>
      <w:rFonts w:ascii="Arial Narrow" w:hAnsi="Arial Narrow"/>
      <w:sz w:val="16"/>
      <w:szCs w:val="24"/>
      <w:lang w:val="en-US" w:eastAsia="en-US" w:bidi="ar-SA"/>
    </w:rPr>
  </w:style>
  <w:style w:type="paragraph" w:customStyle="1" w:styleId="CaseListNormal">
    <w:name w:val="Case List Normal"/>
    <w:basedOn w:val="Normal"/>
    <w:qFormat/>
    <w:rsid w:val="0066410C"/>
    <w:rPr>
      <w:rFonts w:ascii="Times" w:eastAsia="Times New Roman" w:hAnsi="Times"/>
      <w:szCs w:val="26"/>
    </w:rPr>
  </w:style>
  <w:style w:type="paragraph" w:customStyle="1" w:styleId="Body">
    <w:name w:val="Body"/>
    <w:basedOn w:val="Normal"/>
    <w:qFormat/>
    <w:rsid w:val="0066410C"/>
    <w:pPr>
      <w:outlineLvl w:val="3"/>
    </w:pPr>
    <w:rPr>
      <w:rFonts w:eastAsia="Times New Roman"/>
      <w:szCs w:val="20"/>
    </w:rPr>
  </w:style>
  <w:style w:type="paragraph" w:customStyle="1" w:styleId="3text">
    <w:name w:val="3text"/>
    <w:basedOn w:val="Normal"/>
    <w:qFormat/>
    <w:rsid w:val="0066410C"/>
    <w:pPr>
      <w:spacing w:before="100" w:beforeAutospacing="1" w:after="100" w:afterAutospacing="1"/>
    </w:pPr>
    <w:rPr>
      <w:rFonts w:eastAsia="Times New Roman"/>
      <w:sz w:val="24"/>
    </w:rPr>
  </w:style>
  <w:style w:type="character" w:customStyle="1" w:styleId="countrytitle1">
    <w:name w:val="countrytitle1"/>
    <w:rsid w:val="0066410C"/>
    <w:rPr>
      <w:rFonts w:ascii="Verdana" w:hAnsi="Verdana" w:hint="default"/>
      <w:b/>
      <w:bCs/>
      <w:color w:val="293643"/>
      <w:sz w:val="24"/>
      <w:szCs w:val="24"/>
    </w:rPr>
  </w:style>
  <w:style w:type="character" w:customStyle="1" w:styleId="storyheader1">
    <w:name w:val="storyheader1"/>
    <w:rsid w:val="0066410C"/>
    <w:rPr>
      <w:rFonts w:ascii="Verdana" w:hAnsi="Verdana" w:hint="default"/>
      <w:b/>
      <w:bCs/>
      <w:color w:val="000000"/>
      <w:sz w:val="21"/>
      <w:szCs w:val="21"/>
    </w:rPr>
  </w:style>
  <w:style w:type="paragraph" w:customStyle="1" w:styleId="TimesNewRoman12">
    <w:name w:val="TimesNewRoman12"/>
    <w:qFormat/>
    <w:rsid w:val="0066410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66410C"/>
    <w:pPr>
      <w:spacing w:before="100" w:beforeAutospacing="1" w:after="100" w:afterAutospacing="1"/>
    </w:pPr>
    <w:rPr>
      <w:rFonts w:eastAsia="Times New Roman"/>
      <w:sz w:val="24"/>
    </w:rPr>
  </w:style>
  <w:style w:type="character" w:customStyle="1" w:styleId="cardunderlinedChar0">
    <w:name w:val="card underlined Char"/>
    <w:rsid w:val="0066410C"/>
    <w:rPr>
      <w:rFonts w:ascii="Arial" w:hAnsi="Arial"/>
      <w:sz w:val="22"/>
      <w:szCs w:val="24"/>
      <w:u w:val="single"/>
      <w:lang w:val="en-US" w:eastAsia="en-US" w:bidi="ar-SA"/>
    </w:rPr>
  </w:style>
  <w:style w:type="paragraph" w:customStyle="1" w:styleId="medium-normal">
    <w:name w:val="medium-normal"/>
    <w:basedOn w:val="Normal"/>
    <w:qFormat/>
    <w:rsid w:val="0066410C"/>
    <w:pPr>
      <w:spacing w:before="100" w:beforeAutospacing="1" w:after="100" w:afterAutospacing="1"/>
    </w:pPr>
    <w:rPr>
      <w:rFonts w:eastAsia="Times New Roman"/>
      <w:sz w:val="24"/>
    </w:rPr>
  </w:style>
  <w:style w:type="paragraph" w:customStyle="1" w:styleId="textChar">
    <w:name w:val="text Char"/>
    <w:basedOn w:val="Normal"/>
    <w:autoRedefine/>
    <w:qFormat/>
    <w:rsid w:val="0066410C"/>
    <w:rPr>
      <w:rFonts w:eastAsia="Times New Roman"/>
      <w:color w:val="000000"/>
      <w:sz w:val="18"/>
    </w:rPr>
  </w:style>
  <w:style w:type="paragraph" w:customStyle="1" w:styleId="text1">
    <w:name w:val="text1"/>
    <w:basedOn w:val="Normal"/>
    <w:autoRedefine/>
    <w:qFormat/>
    <w:rsid w:val="0066410C"/>
    <w:rPr>
      <w:rFonts w:eastAsia="Times New Roman"/>
      <w:szCs w:val="20"/>
    </w:rPr>
  </w:style>
  <w:style w:type="character" w:customStyle="1" w:styleId="article1">
    <w:name w:val="article1"/>
    <w:rsid w:val="0066410C"/>
    <w:rPr>
      <w:rFonts w:ascii="Verdana" w:hAnsi="Verdana" w:hint="default"/>
      <w:color w:val="333333"/>
      <w:sz w:val="16"/>
      <w:szCs w:val="16"/>
    </w:rPr>
  </w:style>
  <w:style w:type="paragraph" w:customStyle="1" w:styleId="RepeatBlockHeading">
    <w:name w:val="Repeat Block Heading"/>
    <w:basedOn w:val="Normal"/>
    <w:autoRedefine/>
    <w:qFormat/>
    <w:rsid w:val="0066410C"/>
    <w:pPr>
      <w:jc w:val="center"/>
    </w:pPr>
    <w:rPr>
      <w:rFonts w:eastAsia="Times New Roman"/>
      <w:b/>
      <w:smallCaps/>
      <w:color w:val="000000"/>
      <w:sz w:val="24"/>
      <w:u w:val="thick"/>
    </w:rPr>
  </w:style>
  <w:style w:type="paragraph" w:customStyle="1" w:styleId="story-headline">
    <w:name w:val="story-headline"/>
    <w:basedOn w:val="Normal"/>
    <w:qFormat/>
    <w:rsid w:val="0066410C"/>
    <w:pPr>
      <w:spacing w:before="72" w:after="72"/>
    </w:pPr>
    <w:rPr>
      <w:rFonts w:eastAsia="Times New Roman"/>
      <w:b/>
      <w:bCs/>
      <w:sz w:val="26"/>
      <w:szCs w:val="26"/>
    </w:rPr>
  </w:style>
  <w:style w:type="paragraph" w:customStyle="1" w:styleId="story-body">
    <w:name w:val="story-body"/>
    <w:basedOn w:val="Normal"/>
    <w:qFormat/>
    <w:rsid w:val="0066410C"/>
    <w:pPr>
      <w:spacing w:before="100" w:beforeAutospacing="1" w:after="100" w:afterAutospacing="1"/>
    </w:pPr>
    <w:rPr>
      <w:rFonts w:eastAsia="Times New Roman"/>
    </w:rPr>
  </w:style>
  <w:style w:type="character" w:customStyle="1" w:styleId="story-posted-date1">
    <w:name w:val="story-posted-date1"/>
    <w:rsid w:val="0066410C"/>
    <w:rPr>
      <w:rFonts w:ascii="Arial" w:hAnsi="Arial" w:cs="Arial" w:hint="default"/>
      <w:b w:val="0"/>
      <w:bCs w:val="0"/>
      <w:sz w:val="19"/>
      <w:szCs w:val="19"/>
    </w:rPr>
  </w:style>
  <w:style w:type="paragraph" w:customStyle="1" w:styleId="story-dateline">
    <w:name w:val="story-dateline"/>
    <w:basedOn w:val="Normal"/>
    <w:uiPriority w:val="99"/>
    <w:qFormat/>
    <w:rsid w:val="0066410C"/>
    <w:rPr>
      <w:rFonts w:eastAsia="Times New Roman"/>
      <w:b/>
      <w:bCs/>
    </w:rPr>
  </w:style>
  <w:style w:type="paragraph" w:customStyle="1" w:styleId="TextofCards">
    <w:name w:val="Text of Cards"/>
    <w:basedOn w:val="Normal"/>
    <w:qFormat/>
    <w:rsid w:val="0066410C"/>
    <w:rPr>
      <w:rFonts w:eastAsia="Times New Roman"/>
      <w:color w:val="000000"/>
      <w:spacing w:val="6"/>
      <w:szCs w:val="23"/>
    </w:rPr>
  </w:style>
  <w:style w:type="paragraph" w:customStyle="1" w:styleId="Corpotesto">
    <w:name w:val="Corpo testo"/>
    <w:basedOn w:val="Normal"/>
    <w:qFormat/>
    <w:rsid w:val="0066410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6410C"/>
    <w:rPr>
      <w:rFonts w:eastAsia="SimSun" w:cs="Arial"/>
      <w:b/>
      <w:bCs/>
      <w:iCs/>
      <w:sz w:val="24"/>
      <w:szCs w:val="28"/>
      <w:lang w:val="en-US" w:eastAsia="zh-CN" w:bidi="ar-SA"/>
    </w:rPr>
  </w:style>
  <w:style w:type="paragraph" w:customStyle="1" w:styleId="PageHeading">
    <w:name w:val="Page Heading"/>
    <w:basedOn w:val="Heading2"/>
    <w:qFormat/>
    <w:rsid w:val="0066410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66410C"/>
  </w:style>
  <w:style w:type="paragraph" w:customStyle="1" w:styleId="tagCharChar1Char">
    <w:name w:val="tag Char Char1 Char"/>
    <w:qFormat/>
    <w:rsid w:val="0066410C"/>
    <w:rPr>
      <w:rFonts w:eastAsia="Times New Roman"/>
      <w:b/>
      <w:bCs/>
      <w:sz w:val="24"/>
      <w:szCs w:val="24"/>
    </w:rPr>
  </w:style>
  <w:style w:type="character" w:customStyle="1" w:styleId="textmedium">
    <w:name w:val="textmedium"/>
    <w:basedOn w:val="DefaultParagraphFont"/>
    <w:rsid w:val="0066410C"/>
  </w:style>
  <w:style w:type="character" w:customStyle="1" w:styleId="citation10">
    <w:name w:val="citation1"/>
    <w:rsid w:val="0066410C"/>
    <w:rPr>
      <w:rFonts w:ascii="Verdana" w:hAnsi="Verdana" w:hint="default"/>
      <w:sz w:val="17"/>
      <w:szCs w:val="17"/>
    </w:rPr>
  </w:style>
  <w:style w:type="character" w:customStyle="1" w:styleId="articlecontent">
    <w:name w:val="articlecontent"/>
    <w:basedOn w:val="DefaultParagraphFont"/>
    <w:rsid w:val="0066410C"/>
  </w:style>
  <w:style w:type="paragraph" w:customStyle="1" w:styleId="OmniPage1">
    <w:name w:val="OmniPage #1"/>
    <w:basedOn w:val="Normal"/>
    <w:qFormat/>
    <w:rsid w:val="0066410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66410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66410C"/>
  </w:style>
  <w:style w:type="paragraph" w:customStyle="1" w:styleId="ProjectTitleLine">
    <w:name w:val="Project Title Line"/>
    <w:basedOn w:val="Normal"/>
    <w:next w:val="Normal"/>
    <w:autoRedefine/>
    <w:qFormat/>
    <w:rsid w:val="0066410C"/>
    <w:pPr>
      <w:jc w:val="center"/>
    </w:pPr>
    <w:rPr>
      <w:rFonts w:eastAsia="Times New Roman"/>
      <w:caps/>
      <w:szCs w:val="20"/>
    </w:rPr>
  </w:style>
  <w:style w:type="character" w:customStyle="1" w:styleId="fource1">
    <w:name w:val="fource1"/>
    <w:rsid w:val="0066410C"/>
    <w:rPr>
      <w:sz w:val="34"/>
      <w:szCs w:val="34"/>
    </w:rPr>
  </w:style>
  <w:style w:type="paragraph" w:customStyle="1" w:styleId="LanguageStrike">
    <w:name w:val="Language Strike"/>
    <w:basedOn w:val="Normal"/>
    <w:next w:val="Normal"/>
    <w:qFormat/>
    <w:rsid w:val="0066410C"/>
    <w:rPr>
      <w:rFonts w:ascii="Arial Narrow" w:eastAsia="Times New Roman" w:hAnsi="Arial Narrow"/>
      <w:strike/>
    </w:rPr>
  </w:style>
  <w:style w:type="character" w:customStyle="1" w:styleId="LanguageStrikeChar">
    <w:name w:val="Language Strike Char"/>
    <w:rsid w:val="0066410C"/>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66410C"/>
    <w:rPr>
      <w:rFonts w:eastAsia="Times New Roman"/>
      <w:szCs w:val="20"/>
      <w:u w:val="single"/>
    </w:rPr>
  </w:style>
  <w:style w:type="paragraph" w:customStyle="1" w:styleId="Normal10pt">
    <w:name w:val="Normal + 10 pt"/>
    <w:basedOn w:val="Normal"/>
    <w:qFormat/>
    <w:rsid w:val="0066410C"/>
    <w:rPr>
      <w:rFonts w:eastAsia="Times New Roman"/>
      <w:szCs w:val="20"/>
    </w:rPr>
  </w:style>
  <w:style w:type="paragraph" w:customStyle="1" w:styleId="cardChar1Char">
    <w:name w:val="card Char1 Char"/>
    <w:basedOn w:val="Normal"/>
    <w:qFormat/>
    <w:rsid w:val="0066410C"/>
    <w:pPr>
      <w:ind w:left="288" w:right="288"/>
    </w:pPr>
    <w:rPr>
      <w:rFonts w:eastAsia="Times New Roman"/>
      <w:szCs w:val="20"/>
    </w:rPr>
  </w:style>
  <w:style w:type="character" w:customStyle="1" w:styleId="normal11">
    <w:name w:val="normal1"/>
    <w:basedOn w:val="DefaultParagraphFont"/>
    <w:rsid w:val="0066410C"/>
  </w:style>
  <w:style w:type="character" w:customStyle="1" w:styleId="ds">
    <w:name w:val="ds"/>
    <w:basedOn w:val="DefaultParagraphFont"/>
    <w:rsid w:val="0066410C"/>
  </w:style>
  <w:style w:type="character" w:customStyle="1" w:styleId="UnderliningChar1">
    <w:name w:val="Underlining Char1"/>
    <w:rsid w:val="0066410C"/>
    <w:rPr>
      <w:rFonts w:ascii="Arial Narrow" w:hAnsi="Arial Narrow"/>
      <w:szCs w:val="24"/>
      <w:u w:val="single"/>
      <w:lang w:val="en-US" w:eastAsia="en-US" w:bidi="ar-SA"/>
    </w:rPr>
  </w:style>
  <w:style w:type="character" w:customStyle="1" w:styleId="UnderliningChar2">
    <w:name w:val="Underlining Char2"/>
    <w:rsid w:val="0066410C"/>
    <w:rPr>
      <w:rFonts w:ascii="Arial Narrow" w:hAnsi="Arial Narrow"/>
      <w:szCs w:val="24"/>
      <w:u w:val="single"/>
      <w:lang w:val="en-US" w:eastAsia="en-US" w:bidi="ar-SA"/>
    </w:rPr>
  </w:style>
  <w:style w:type="character" w:customStyle="1" w:styleId="MicroTextChar1">
    <w:name w:val="MicroText Char1"/>
    <w:rsid w:val="0066410C"/>
    <w:rPr>
      <w:rFonts w:ascii="Arial Narrow" w:hAnsi="Arial Narrow"/>
      <w:sz w:val="12"/>
      <w:szCs w:val="24"/>
      <w:lang w:val="en-US" w:eastAsia="en-US" w:bidi="ar-SA"/>
    </w:rPr>
  </w:style>
  <w:style w:type="paragraph" w:customStyle="1" w:styleId="CM12">
    <w:name w:val="CM12"/>
    <w:basedOn w:val="Default"/>
    <w:next w:val="Default"/>
    <w:qFormat/>
    <w:rsid w:val="0066410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66410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66410C"/>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66410C"/>
    <w:rPr>
      <w:rFonts w:ascii="Arial Narrow" w:eastAsia="Times New Roman" w:hAnsi="Arial Narrow"/>
      <w:strike/>
      <w:szCs w:val="20"/>
    </w:rPr>
  </w:style>
  <w:style w:type="paragraph" w:customStyle="1" w:styleId="textbodyblack">
    <w:name w:val="textbodyblack"/>
    <w:basedOn w:val="Normal"/>
    <w:qFormat/>
    <w:rsid w:val="0066410C"/>
    <w:pPr>
      <w:spacing w:before="100" w:beforeAutospacing="1" w:after="100" w:afterAutospacing="1"/>
    </w:pPr>
    <w:rPr>
      <w:rFonts w:eastAsia="Times New Roman"/>
      <w:sz w:val="24"/>
    </w:rPr>
  </w:style>
  <w:style w:type="character" w:customStyle="1" w:styleId="DefaultPara">
    <w:name w:val="Default Para"/>
    <w:rsid w:val="0066410C"/>
    <w:rPr>
      <w:sz w:val="20"/>
    </w:rPr>
  </w:style>
  <w:style w:type="character" w:customStyle="1" w:styleId="SYSHYPERTEXT">
    <w:name w:val="SYS_HYPERTEXT"/>
    <w:rsid w:val="0066410C"/>
    <w:rPr>
      <w:color w:val="0000FF"/>
      <w:u w:val="single"/>
    </w:rPr>
  </w:style>
  <w:style w:type="character" w:customStyle="1" w:styleId="cardtextsmallCharCharCharCharCharCharCharCharCharCharCharChar">
    <w:name w:val="card text small Char Char Char Char Char Char Char Char Char Char Char Char"/>
    <w:rsid w:val="0066410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6410C"/>
    <w:rPr>
      <w:rFonts w:ascii="Arial Narrow" w:hAnsi="Arial Narrow"/>
      <w:noProof w:val="0"/>
      <w:szCs w:val="24"/>
      <w:u w:val="single"/>
      <w:lang w:val="en-US" w:eastAsia="en-US" w:bidi="ar-SA"/>
    </w:rPr>
  </w:style>
  <w:style w:type="paragraph" w:customStyle="1" w:styleId="BlockHeading1">
    <w:name w:val="Block Heading 1"/>
    <w:basedOn w:val="Normal"/>
    <w:qFormat/>
    <w:rsid w:val="0066410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6410C"/>
    <w:rPr>
      <w:rFonts w:ascii="Georgia" w:hAnsi="Georgia"/>
      <w:b/>
      <w:emboss/>
      <w:color w:val="000000"/>
      <w:sz w:val="48"/>
      <w:szCs w:val="48"/>
      <w:lang w:val="en-US" w:eastAsia="en-US" w:bidi="ar-SA"/>
    </w:rPr>
  </w:style>
  <w:style w:type="character" w:customStyle="1" w:styleId="StyleTagTimesNewRomanChar">
    <w:name w:val="Style Tag + Times New Roman Char"/>
    <w:rsid w:val="0066410C"/>
    <w:rPr>
      <w:b/>
      <w:bCs/>
      <w:noProof w:val="0"/>
      <w:sz w:val="24"/>
      <w:szCs w:val="24"/>
      <w:lang w:val="en-US" w:eastAsia="en-US" w:bidi="ar-SA"/>
    </w:rPr>
  </w:style>
  <w:style w:type="paragraph" w:customStyle="1" w:styleId="SmallCard">
    <w:name w:val="Small Card"/>
    <w:basedOn w:val="Normal"/>
    <w:uiPriority w:val="99"/>
    <w:qFormat/>
    <w:rsid w:val="0066410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6410C"/>
    <w:rPr>
      <w:rFonts w:ascii="Arial Narrow" w:hAnsi="Arial Narrow" w:cs="Arial"/>
      <w:b/>
      <w:bCs/>
      <w:iCs/>
      <w:sz w:val="24"/>
      <w:szCs w:val="28"/>
      <w:lang w:val="en-US" w:eastAsia="en-US" w:bidi="ar-SA"/>
    </w:rPr>
  </w:style>
  <w:style w:type="character" w:customStyle="1" w:styleId="UnderliningCharChar">
    <w:name w:val="Underlining Char Char"/>
    <w:rsid w:val="0066410C"/>
    <w:rPr>
      <w:rFonts w:ascii="Arial Narrow" w:hAnsi="Arial Narrow"/>
      <w:szCs w:val="24"/>
      <w:u w:val="single"/>
      <w:lang w:val="en-US" w:eastAsia="en-US" w:bidi="ar-SA"/>
    </w:rPr>
  </w:style>
  <w:style w:type="character" w:customStyle="1" w:styleId="StyleArialNarrow12ptBold">
    <w:name w:val="Style Arial Narrow 12 pt Bold"/>
    <w:rsid w:val="0066410C"/>
    <w:rPr>
      <w:rFonts w:ascii="Arial Narrow" w:hAnsi="Arial Narrow"/>
      <w:b/>
      <w:bCs/>
      <w:sz w:val="24"/>
    </w:rPr>
  </w:style>
  <w:style w:type="character" w:customStyle="1" w:styleId="Style1CharChar">
    <w:name w:val="Style1 Char Char"/>
    <w:rsid w:val="0066410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6410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6410C"/>
    <w:rPr>
      <w:u w:val="single"/>
    </w:rPr>
  </w:style>
  <w:style w:type="character" w:customStyle="1" w:styleId="UnderlinedCharChar1">
    <w:name w:val="Underlined Char Char1"/>
    <w:rsid w:val="0066410C"/>
    <w:rPr>
      <w:rFonts w:ascii="Bell MT" w:eastAsia="Times New Roman" w:hAnsi="Bell MT"/>
      <w:bCs/>
      <w:iCs/>
      <w:sz w:val="22"/>
      <w:u w:val="single"/>
    </w:rPr>
  </w:style>
  <w:style w:type="character" w:customStyle="1" w:styleId="Heading2CharChar2">
    <w:name w:val="Heading 2 Char Char2"/>
    <w:rsid w:val="0066410C"/>
    <w:rPr>
      <w:rFonts w:cs="Arial"/>
      <w:b/>
      <w:bCs/>
      <w:iCs/>
      <w:sz w:val="22"/>
      <w:szCs w:val="28"/>
      <w:lang w:val="en-US" w:eastAsia="en-US" w:bidi="ar-SA"/>
    </w:rPr>
  </w:style>
  <w:style w:type="character" w:customStyle="1" w:styleId="doctitle">
    <w:name w:val="doctitle"/>
    <w:rsid w:val="0066410C"/>
  </w:style>
  <w:style w:type="paragraph" w:customStyle="1" w:styleId="CiteCorrected">
    <w:name w:val="Cite Corrected"/>
    <w:basedOn w:val="Normal"/>
    <w:link w:val="CiteCorrectedChar"/>
    <w:qFormat/>
    <w:rsid w:val="0066410C"/>
    <w:rPr>
      <w:rFonts w:eastAsia="Times New Roman"/>
      <w:b/>
      <w:bCs/>
      <w:sz w:val="24"/>
      <w:szCs w:val="16"/>
      <w:u w:val="single"/>
    </w:rPr>
  </w:style>
  <w:style w:type="character" w:customStyle="1" w:styleId="CiteCorrectedChar">
    <w:name w:val="Cite Corrected Char"/>
    <w:link w:val="CiteCorrected"/>
    <w:rsid w:val="0066410C"/>
    <w:rPr>
      <w:rFonts w:ascii="Calibri" w:eastAsia="Times New Roman" w:hAnsi="Calibri"/>
      <w:b/>
      <w:bCs/>
      <w:sz w:val="24"/>
      <w:szCs w:val="16"/>
      <w:u w:val="single"/>
    </w:rPr>
  </w:style>
  <w:style w:type="character" w:customStyle="1" w:styleId="cardtext-underlined0">
    <w:name w:val="card text- underlined"/>
    <w:rsid w:val="0066410C"/>
    <w:rPr>
      <w:rFonts w:ascii="Garamond" w:hAnsi="Garamond"/>
      <w:u w:val="single"/>
    </w:rPr>
  </w:style>
  <w:style w:type="numbering" w:customStyle="1" w:styleId="NoList6">
    <w:name w:val="No List6"/>
    <w:next w:val="NoList"/>
    <w:uiPriority w:val="99"/>
    <w:semiHidden/>
    <w:unhideWhenUsed/>
    <w:rsid w:val="0066410C"/>
  </w:style>
  <w:style w:type="numbering" w:customStyle="1" w:styleId="NoList7">
    <w:name w:val="No List7"/>
    <w:next w:val="NoList"/>
    <w:semiHidden/>
    <w:unhideWhenUsed/>
    <w:rsid w:val="0066410C"/>
  </w:style>
  <w:style w:type="character" w:customStyle="1" w:styleId="styleboldunderline">
    <w:name w:val="styleboldunderline"/>
    <w:basedOn w:val="DefaultParagraphFont"/>
    <w:rsid w:val="0066410C"/>
  </w:style>
  <w:style w:type="paragraph" w:customStyle="1" w:styleId="story-body-text">
    <w:name w:val="story-body-text"/>
    <w:basedOn w:val="Normal"/>
    <w:uiPriority w:val="99"/>
    <w:qFormat/>
    <w:rsid w:val="0066410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6410C"/>
  </w:style>
  <w:style w:type="character" w:customStyle="1" w:styleId="BriefTitleChar">
    <w:name w:val="Brief Title Char"/>
    <w:basedOn w:val="DefaultParagraphFont"/>
    <w:rsid w:val="0066410C"/>
    <w:rPr>
      <w:b/>
      <w:sz w:val="24"/>
      <w:szCs w:val="24"/>
      <w:u w:val="single"/>
      <w:lang w:val="en-US" w:eastAsia="en-US" w:bidi="ar-SA"/>
    </w:rPr>
  </w:style>
  <w:style w:type="paragraph" w:customStyle="1" w:styleId="BriefTitle2">
    <w:name w:val="Brief Title 2"/>
    <w:basedOn w:val="Heading1"/>
    <w:uiPriority w:val="99"/>
    <w:qFormat/>
    <w:rsid w:val="0066410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6410C"/>
    <w:rPr>
      <w:b/>
      <w:sz w:val="24"/>
      <w:szCs w:val="24"/>
      <w:u w:val="single"/>
      <w:lang w:val="en-US" w:eastAsia="en-US" w:bidi="ar-SA"/>
    </w:rPr>
  </w:style>
  <w:style w:type="character" w:customStyle="1" w:styleId="StyleCardText11ptUnderlineChar">
    <w:name w:val="Style Card Text + 11 pt Underline Char"/>
    <w:link w:val="StyleCardText11ptUnderline"/>
    <w:locked/>
    <w:rsid w:val="0066410C"/>
    <w:rPr>
      <w:u w:val="single"/>
    </w:rPr>
  </w:style>
  <w:style w:type="paragraph" w:customStyle="1" w:styleId="StyleCardText11ptUnderline">
    <w:name w:val="Style Card Text + 11 pt Underline"/>
    <w:link w:val="StyleCardText11ptUnderlineChar"/>
    <w:qFormat/>
    <w:rsid w:val="0066410C"/>
    <w:pPr>
      <w:spacing w:line="256" w:lineRule="auto"/>
    </w:pPr>
    <w:rPr>
      <w:u w:val="single"/>
    </w:rPr>
  </w:style>
  <w:style w:type="character" w:customStyle="1" w:styleId="StyleMinimizedText11pt1Char">
    <w:name w:val="Style Minimized Text + 11 pt1 Char"/>
    <w:basedOn w:val="DefaultParagraphFont"/>
    <w:link w:val="StyleMinimizedText11pt1"/>
    <w:locked/>
    <w:rsid w:val="0066410C"/>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66410C"/>
    <w:rPr>
      <w:rFonts w:ascii="Georgia" w:eastAsiaTheme="minorEastAsia" w:hAnsi="Georgia" w:cs="Calibri"/>
      <w:sz w:val="16"/>
      <w:szCs w:val="24"/>
    </w:rPr>
  </w:style>
  <w:style w:type="paragraph" w:customStyle="1" w:styleId="emactive">
    <w:name w:val="emactive"/>
    <w:basedOn w:val="Normal"/>
    <w:uiPriority w:val="99"/>
    <w:qFormat/>
    <w:rsid w:val="0066410C"/>
    <w:pPr>
      <w:spacing w:before="100" w:beforeAutospacing="1" w:after="100" w:afterAutospacing="1"/>
    </w:pPr>
    <w:rPr>
      <w:rFonts w:eastAsia="Times New Roman"/>
      <w:sz w:val="24"/>
    </w:rPr>
  </w:style>
  <w:style w:type="paragraph" w:customStyle="1" w:styleId="emready">
    <w:name w:val="emready"/>
    <w:basedOn w:val="Normal"/>
    <w:uiPriority w:val="99"/>
    <w:qFormat/>
    <w:rsid w:val="0066410C"/>
    <w:pPr>
      <w:spacing w:before="100" w:beforeAutospacing="1" w:after="100" w:afterAutospacing="1"/>
    </w:pPr>
    <w:rPr>
      <w:rFonts w:eastAsia="Times New Roman"/>
      <w:sz w:val="24"/>
    </w:rPr>
  </w:style>
  <w:style w:type="character" w:customStyle="1" w:styleId="CardHighlightChar">
    <w:name w:val="Card Highlight Char"/>
    <w:link w:val="CardHighlight"/>
    <w:locked/>
    <w:rsid w:val="0066410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6410C"/>
    <w:pPr>
      <w:shd w:val="clear" w:color="auto" w:fill="66FFFF"/>
    </w:pPr>
    <w:rPr>
      <w:rFonts w:eastAsia="Calibri" w:cs="Calibri"/>
      <w:u w:val="single"/>
    </w:rPr>
  </w:style>
  <w:style w:type="paragraph" w:customStyle="1" w:styleId="BlockHeaderHidden">
    <w:name w:val="Block Header Hidden"/>
    <w:link w:val="BlockHeaderHiddenChar"/>
    <w:qFormat/>
    <w:rsid w:val="0066410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66410C"/>
    <w:pPr>
      <w:spacing w:before="100" w:beforeAutospacing="1" w:after="100" w:afterAutospacing="1"/>
    </w:pPr>
    <w:rPr>
      <w:rFonts w:eastAsia="Times New Roman"/>
      <w:sz w:val="24"/>
    </w:rPr>
  </w:style>
  <w:style w:type="paragraph" w:customStyle="1" w:styleId="norma">
    <w:name w:val="norma"/>
    <w:basedOn w:val="Heading3"/>
    <w:uiPriority w:val="99"/>
    <w:qFormat/>
    <w:rsid w:val="0066410C"/>
    <w:rPr>
      <w:rFonts w:eastAsia="MS Gothic" w:cs="Arial"/>
      <w:bCs/>
      <w:sz w:val="24"/>
    </w:rPr>
  </w:style>
  <w:style w:type="character" w:customStyle="1" w:styleId="Emphasis20">
    <w:name w:val="Emphasis 2"/>
    <w:uiPriority w:val="1"/>
    <w:qFormat/>
    <w:rsid w:val="0066410C"/>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66410C"/>
  </w:style>
  <w:style w:type="character" w:customStyle="1" w:styleId="metaorigin">
    <w:name w:val="meta_origin"/>
    <w:rsid w:val="0066410C"/>
  </w:style>
  <w:style w:type="character" w:customStyle="1" w:styleId="mandelbrotrefrag">
    <w:name w:val="mandelbrot_refrag"/>
    <w:rsid w:val="0066410C"/>
  </w:style>
  <w:style w:type="character" w:customStyle="1" w:styleId="eminfo">
    <w:name w:val="eminfo"/>
    <w:rsid w:val="0066410C"/>
  </w:style>
  <w:style w:type="character" w:customStyle="1" w:styleId="emhighlight">
    <w:name w:val="emhighlight"/>
    <w:rsid w:val="0066410C"/>
  </w:style>
  <w:style w:type="character" w:customStyle="1" w:styleId="tkrname">
    <w:name w:val="tkrname"/>
    <w:rsid w:val="0066410C"/>
  </w:style>
  <w:style w:type="character" w:customStyle="1" w:styleId="tkrchange">
    <w:name w:val="tkrchange"/>
    <w:rsid w:val="0066410C"/>
  </w:style>
  <w:style w:type="character" w:customStyle="1" w:styleId="source-org">
    <w:name w:val="source-org"/>
    <w:rsid w:val="0066410C"/>
  </w:style>
  <w:style w:type="character" w:customStyle="1" w:styleId="last">
    <w:name w:val="last"/>
    <w:rsid w:val="0066410C"/>
  </w:style>
  <w:style w:type="character" w:customStyle="1" w:styleId="institution">
    <w:name w:val="institution"/>
    <w:rsid w:val="0066410C"/>
  </w:style>
  <w:style w:type="character" w:customStyle="1" w:styleId="mainheading">
    <w:name w:val="mainheading"/>
    <w:basedOn w:val="DefaultParagraphFont"/>
    <w:rsid w:val="0066410C"/>
  </w:style>
  <w:style w:type="character" w:customStyle="1" w:styleId="StyleStyleunderlineBold11pt">
    <w:name w:val="Style Style underline + Bold + 11 pt"/>
    <w:rsid w:val="0066410C"/>
    <w:rPr>
      <w:bCs/>
      <w:sz w:val="20"/>
      <w:u w:val="single"/>
    </w:rPr>
  </w:style>
  <w:style w:type="character" w:customStyle="1" w:styleId="StyleunderlineAsianTimesNewRomanBold">
    <w:name w:val="Style underline + (Asian) Times New Roman Bold"/>
    <w:rsid w:val="0066410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6410C"/>
    <w:rPr>
      <w:b/>
      <w:bCs/>
      <w:sz w:val="20"/>
      <w:u w:val="single"/>
      <w:bdr w:val="single" w:sz="4" w:space="0" w:color="auto" w:frame="1"/>
    </w:rPr>
  </w:style>
  <w:style w:type="character" w:customStyle="1" w:styleId="quotepeekbase">
    <w:name w:val="quotepeekbase"/>
    <w:rsid w:val="0066410C"/>
  </w:style>
  <w:style w:type="character" w:customStyle="1" w:styleId="NormalCard">
    <w:name w:val="Normal Card"/>
    <w:uiPriority w:val="1"/>
    <w:qFormat/>
    <w:rsid w:val="0066410C"/>
    <w:rPr>
      <w:rFonts w:ascii="Times New Roman" w:hAnsi="Times New Roman" w:cs="Times New Roman" w:hint="default"/>
      <w:sz w:val="24"/>
    </w:rPr>
  </w:style>
  <w:style w:type="character" w:customStyle="1" w:styleId="HighlightedUnderline0">
    <w:name w:val="Highlighted Underline"/>
    <w:uiPriority w:val="1"/>
    <w:qFormat/>
    <w:rsid w:val="0066410C"/>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66410C"/>
  </w:style>
  <w:style w:type="character" w:customStyle="1" w:styleId="Heading2Subtext">
    <w:name w:val="Heading 2 Subtext"/>
    <w:rsid w:val="0066410C"/>
    <w:rPr>
      <w:rFonts w:ascii="Times New Roman" w:hAnsi="Times New Roman" w:cs="Times New Roman" w:hint="default"/>
      <w:sz w:val="16"/>
    </w:rPr>
  </w:style>
  <w:style w:type="paragraph" w:customStyle="1" w:styleId="nromal">
    <w:name w:val="nromal"/>
    <w:basedOn w:val="Normal"/>
    <w:uiPriority w:val="99"/>
    <w:qFormat/>
    <w:rsid w:val="0066410C"/>
    <w:pPr>
      <w:keepNext/>
      <w:keepLines/>
      <w:spacing w:before="200"/>
      <w:outlineLvl w:val="3"/>
    </w:pPr>
    <w:rPr>
      <w:rFonts w:eastAsia="Times New Roman" w:cs="Cambria"/>
      <w:b/>
      <w:iCs/>
    </w:rPr>
  </w:style>
  <w:style w:type="paragraph" w:customStyle="1" w:styleId="natural">
    <w:name w:val="natural"/>
    <w:basedOn w:val="Normal"/>
    <w:uiPriority w:val="99"/>
    <w:qFormat/>
    <w:rsid w:val="0066410C"/>
    <w:pPr>
      <w:keepNext/>
      <w:keepLines/>
      <w:spacing w:before="200"/>
      <w:outlineLvl w:val="3"/>
    </w:pPr>
    <w:rPr>
      <w:rFonts w:eastAsia="Times New Roman"/>
      <w:b/>
      <w:iCs/>
    </w:rPr>
  </w:style>
  <w:style w:type="paragraph" w:customStyle="1" w:styleId="nroaml">
    <w:name w:val="nroaml"/>
    <w:basedOn w:val="Normal"/>
    <w:uiPriority w:val="99"/>
    <w:qFormat/>
    <w:rsid w:val="0066410C"/>
    <w:pPr>
      <w:keepNext/>
      <w:keepLines/>
      <w:spacing w:before="200"/>
      <w:outlineLvl w:val="3"/>
    </w:pPr>
    <w:rPr>
      <w:rFonts w:eastAsia="Times New Roman"/>
      <w:b/>
      <w:iCs/>
    </w:rPr>
  </w:style>
  <w:style w:type="paragraph" w:customStyle="1" w:styleId="noraml">
    <w:name w:val="noraml"/>
    <w:basedOn w:val="Normal"/>
    <w:uiPriority w:val="99"/>
    <w:qFormat/>
    <w:rsid w:val="0066410C"/>
    <w:pPr>
      <w:keepNext/>
      <w:keepLines/>
      <w:spacing w:before="200"/>
      <w:outlineLvl w:val="3"/>
    </w:pPr>
    <w:rPr>
      <w:rFonts w:eastAsia="Times New Roman"/>
      <w:b/>
      <w:iCs/>
      <w:sz w:val="24"/>
    </w:rPr>
  </w:style>
  <w:style w:type="table" w:styleId="MediumGrid1">
    <w:name w:val="Medium Grid 1"/>
    <w:basedOn w:val="TableNormal"/>
    <w:uiPriority w:val="67"/>
    <w:rsid w:val="0066410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6410C"/>
    <w:rPr>
      <w:rFonts w:eastAsia="Calibri"/>
      <w:sz w:val="16"/>
      <w:szCs w:val="16"/>
    </w:rPr>
  </w:style>
  <w:style w:type="character" w:customStyle="1" w:styleId="SmallSizeParagraphChar">
    <w:name w:val="Small Size Paragraph Char"/>
    <w:link w:val="SmallSizeParagraph"/>
    <w:rsid w:val="0066410C"/>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66410C"/>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66410C"/>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66410C"/>
    <w:pPr>
      <w:spacing w:after="200"/>
    </w:pPr>
    <w:rPr>
      <w:rFonts w:eastAsia="Calibri"/>
    </w:rPr>
  </w:style>
  <w:style w:type="character" w:customStyle="1" w:styleId="StyleCardText9ptChar">
    <w:name w:val="Style Card Text + 9 pt Char"/>
    <w:basedOn w:val="DefaultParagraphFont"/>
    <w:link w:val="StyleCardText9pt"/>
    <w:rsid w:val="0066410C"/>
    <w:rPr>
      <w:rFonts w:ascii="Calibri" w:eastAsia="Calibri" w:hAnsi="Calibri"/>
    </w:rPr>
  </w:style>
  <w:style w:type="character" w:customStyle="1" w:styleId="QuoteChar1">
    <w:name w:val="Quote Char1"/>
    <w:aliases w:val="quote Char1"/>
    <w:basedOn w:val="DefaultParagraphFont"/>
    <w:uiPriority w:val="29"/>
    <w:rsid w:val="0066410C"/>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6410C"/>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6410C"/>
    <w:rPr>
      <w:rFonts w:ascii="Calibri" w:eastAsiaTheme="minorEastAsia" w:hAnsi="Calibri" w:cs="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66410C"/>
    <w:rPr>
      <w:rFonts w:ascii="Century Gothic" w:hAnsi="Century Gothic"/>
      <w:sz w:val="24"/>
      <w:u w:val="thick"/>
    </w:rPr>
  </w:style>
  <w:style w:type="character" w:customStyle="1" w:styleId="FontStyle477">
    <w:name w:val="Font Style477"/>
    <w:basedOn w:val="DefaultParagraphFont"/>
    <w:uiPriority w:val="99"/>
    <w:rsid w:val="0066410C"/>
    <w:rPr>
      <w:rFonts w:ascii="Times New Roman" w:hAnsi="Times New Roman" w:cs="Times New Roman"/>
      <w:sz w:val="18"/>
      <w:szCs w:val="18"/>
    </w:rPr>
  </w:style>
  <w:style w:type="character" w:customStyle="1" w:styleId="FontStyle505">
    <w:name w:val="Font Style505"/>
    <w:basedOn w:val="DefaultParagraphFont"/>
    <w:uiPriority w:val="99"/>
    <w:rsid w:val="0066410C"/>
    <w:rPr>
      <w:rFonts w:ascii="Times New Roman" w:hAnsi="Times New Roman" w:cs="Times New Roman"/>
      <w:sz w:val="18"/>
      <w:szCs w:val="18"/>
    </w:rPr>
  </w:style>
  <w:style w:type="character" w:customStyle="1" w:styleId="FontStyle514">
    <w:name w:val="Font Style514"/>
    <w:basedOn w:val="DefaultParagraphFont"/>
    <w:uiPriority w:val="99"/>
    <w:rsid w:val="0066410C"/>
    <w:rPr>
      <w:rFonts w:ascii="Times New Roman" w:hAnsi="Times New Roman" w:cs="Times New Roman"/>
      <w:sz w:val="14"/>
      <w:szCs w:val="14"/>
    </w:rPr>
  </w:style>
  <w:style w:type="character" w:customStyle="1" w:styleId="FontStyle500">
    <w:name w:val="Font Style500"/>
    <w:basedOn w:val="DefaultParagraphFont"/>
    <w:uiPriority w:val="99"/>
    <w:rsid w:val="0066410C"/>
    <w:rPr>
      <w:rFonts w:ascii="Times New Roman" w:hAnsi="Times New Roman" w:cs="Times New Roman"/>
      <w:b/>
      <w:bCs/>
      <w:sz w:val="16"/>
      <w:szCs w:val="16"/>
    </w:rPr>
  </w:style>
  <w:style w:type="character" w:customStyle="1" w:styleId="LanguageEditingChar">
    <w:name w:val="Language Editing Char"/>
    <w:link w:val="LanguageEditing"/>
    <w:locked/>
    <w:rsid w:val="0066410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6410C"/>
    <w:rPr>
      <w:rFonts w:ascii="Times New Roman" w:eastAsia="Times New Roman" w:hAnsi="Times New Roman" w:cs="Times New Roman"/>
      <w:strike/>
      <w:sz w:val="20"/>
    </w:rPr>
  </w:style>
  <w:style w:type="character" w:customStyle="1" w:styleId="FontStyle212">
    <w:name w:val="Font Style212"/>
    <w:basedOn w:val="DefaultParagraphFont"/>
    <w:uiPriority w:val="99"/>
    <w:rsid w:val="0066410C"/>
    <w:rPr>
      <w:rFonts w:ascii="Times New Roman" w:hAnsi="Times New Roman" w:cs="Times New Roman"/>
      <w:b/>
      <w:bCs/>
      <w:sz w:val="18"/>
      <w:szCs w:val="18"/>
    </w:rPr>
  </w:style>
  <w:style w:type="character" w:customStyle="1" w:styleId="FontStyle275">
    <w:name w:val="Font Style275"/>
    <w:basedOn w:val="DefaultParagraphFont"/>
    <w:uiPriority w:val="99"/>
    <w:rsid w:val="0066410C"/>
    <w:rPr>
      <w:rFonts w:ascii="Times New Roman" w:hAnsi="Times New Roman" w:cs="Times New Roman"/>
      <w:b/>
      <w:bCs/>
      <w:sz w:val="22"/>
      <w:szCs w:val="22"/>
    </w:rPr>
  </w:style>
  <w:style w:type="character" w:customStyle="1" w:styleId="CharacterStyle3">
    <w:name w:val="Character Style 3"/>
    <w:rsid w:val="0066410C"/>
    <w:rPr>
      <w:rFonts w:ascii="Bookman Old Style" w:hAnsi="Bookman Old Style" w:cs="Bookman Old Style"/>
      <w:spacing w:val="-5"/>
      <w:sz w:val="18"/>
      <w:szCs w:val="18"/>
    </w:rPr>
  </w:style>
  <w:style w:type="paragraph" w:customStyle="1" w:styleId="p0">
    <w:name w:val="p0"/>
    <w:basedOn w:val="Normal"/>
    <w:uiPriority w:val="99"/>
    <w:qFormat/>
    <w:rsid w:val="0066410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6410C"/>
    <w:rPr>
      <w:rFonts w:ascii="Georgia" w:hAnsi="Georgia"/>
    </w:rPr>
  </w:style>
  <w:style w:type="paragraph" w:customStyle="1" w:styleId="StyleStyle49pt6">
    <w:name w:val="Style Style4 + 9 pt6"/>
    <w:basedOn w:val="Style4"/>
    <w:link w:val="StyleStyle49pt6Char"/>
    <w:qFormat/>
    <w:rsid w:val="0066410C"/>
    <w:rPr>
      <w:rFonts w:ascii="Calibri" w:eastAsia="Times New Roman" w:hAnsi="Calibri"/>
    </w:rPr>
  </w:style>
  <w:style w:type="character" w:customStyle="1" w:styleId="StyleStyle49pt6Char">
    <w:name w:val="Style Style4 + 9 pt6 Char"/>
    <w:basedOn w:val="Style4Char"/>
    <w:link w:val="StyleStyle49pt6"/>
    <w:rsid w:val="0066410C"/>
    <w:rPr>
      <w:rFonts w:ascii="Calibri" w:eastAsia="Times New Roman" w:hAnsi="Calibri" w:cs="Calibri"/>
      <w:szCs w:val="24"/>
      <w:u w:val="single"/>
    </w:rPr>
  </w:style>
  <w:style w:type="character" w:customStyle="1" w:styleId="CharChar31">
    <w:name w:val="Char Char31"/>
    <w:rsid w:val="0066410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6410C"/>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6410C"/>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6410C"/>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6410C"/>
    <w:rPr>
      <w:rFonts w:ascii="Georgia" w:eastAsiaTheme="minorEastAsia" w:hAnsi="Georgia" w:cs="Calibri"/>
      <w:b/>
      <w:bCs/>
      <w:szCs w:val="24"/>
      <w:u w:val="single"/>
    </w:rPr>
  </w:style>
  <w:style w:type="character" w:customStyle="1" w:styleId="Subtitle2">
    <w:name w:val="Subtitle2"/>
    <w:rsid w:val="0066410C"/>
  </w:style>
  <w:style w:type="character" w:customStyle="1" w:styleId="drop">
    <w:name w:val="drop"/>
    <w:rsid w:val="0066410C"/>
  </w:style>
  <w:style w:type="character" w:customStyle="1" w:styleId="bioline">
    <w:name w:val="bioline"/>
    <w:rsid w:val="0066410C"/>
  </w:style>
  <w:style w:type="character" w:customStyle="1" w:styleId="articletitle0">
    <w:name w:val="article_title"/>
    <w:rsid w:val="0066410C"/>
  </w:style>
  <w:style w:type="character" w:customStyle="1" w:styleId="A4">
    <w:name w:val="A4"/>
    <w:rsid w:val="0066410C"/>
    <w:rPr>
      <w:color w:val="000000"/>
    </w:rPr>
  </w:style>
  <w:style w:type="character" w:customStyle="1" w:styleId="DebatenoramlChar">
    <w:name w:val="Debatenoraml Char"/>
    <w:link w:val="Debatenoraml"/>
    <w:locked/>
    <w:rsid w:val="0066410C"/>
    <w:rPr>
      <w:rFonts w:ascii="Times New Roman" w:hAnsi="Times New Roman"/>
    </w:rPr>
  </w:style>
  <w:style w:type="paragraph" w:customStyle="1" w:styleId="Debatenoraml">
    <w:name w:val="Debatenoraml"/>
    <w:basedOn w:val="NoSpacing"/>
    <w:link w:val="DebatenoramlChar"/>
    <w:qFormat/>
    <w:rsid w:val="0066410C"/>
    <w:pPr>
      <w:spacing w:before="0" w:line="240" w:lineRule="auto"/>
    </w:pPr>
    <w:rPr>
      <w:rFonts w:ascii="Times New Roman" w:hAnsi="Times New Roman"/>
    </w:rPr>
  </w:style>
  <w:style w:type="character" w:customStyle="1" w:styleId="s2">
    <w:name w:val="s2"/>
    <w:rsid w:val="0066410C"/>
  </w:style>
  <w:style w:type="character" w:customStyle="1" w:styleId="s4">
    <w:name w:val="s4"/>
    <w:rsid w:val="0066410C"/>
  </w:style>
  <w:style w:type="character" w:customStyle="1" w:styleId="s5">
    <w:name w:val="s5"/>
    <w:rsid w:val="0066410C"/>
  </w:style>
  <w:style w:type="paragraph" w:customStyle="1" w:styleId="Quals">
    <w:name w:val="Quals"/>
    <w:basedOn w:val="Normal"/>
    <w:link w:val="QualsChar"/>
    <w:qFormat/>
    <w:rsid w:val="0066410C"/>
    <w:rPr>
      <w:rFonts w:eastAsia="Calibri"/>
      <w:sz w:val="18"/>
    </w:rPr>
  </w:style>
  <w:style w:type="character" w:customStyle="1" w:styleId="QualsChar">
    <w:name w:val="Quals Char"/>
    <w:link w:val="Quals"/>
    <w:rsid w:val="0066410C"/>
    <w:rPr>
      <w:rFonts w:ascii="Calibri" w:eastAsia="Calibri" w:hAnsi="Calibri"/>
      <w:sz w:val="18"/>
    </w:rPr>
  </w:style>
  <w:style w:type="character" w:customStyle="1" w:styleId="cap">
    <w:name w:val="cap"/>
    <w:rsid w:val="0066410C"/>
  </w:style>
  <w:style w:type="character" w:customStyle="1" w:styleId="rightsnotice">
    <w:name w:val="rightsnotice"/>
    <w:rsid w:val="0066410C"/>
  </w:style>
  <w:style w:type="character" w:customStyle="1" w:styleId="scaps">
    <w:name w:val="scaps"/>
    <w:rsid w:val="0066410C"/>
  </w:style>
  <w:style w:type="character" w:customStyle="1" w:styleId="current-article">
    <w:name w:val="current-article"/>
    <w:rsid w:val="0066410C"/>
  </w:style>
  <w:style w:type="character" w:customStyle="1" w:styleId="related-current-indicator">
    <w:name w:val="related-current-indicator"/>
    <w:rsid w:val="0066410C"/>
  </w:style>
  <w:style w:type="character" w:customStyle="1" w:styleId="bylclear">
    <w:name w:val="bylclear"/>
    <w:rsid w:val="0066410C"/>
  </w:style>
  <w:style w:type="character" w:customStyle="1" w:styleId="comments">
    <w:name w:val="comments"/>
    <w:rsid w:val="0066410C"/>
  </w:style>
  <w:style w:type="character" w:customStyle="1" w:styleId="essaytext">
    <w:name w:val="essaytext"/>
    <w:rsid w:val="0066410C"/>
  </w:style>
  <w:style w:type="character" w:customStyle="1" w:styleId="username">
    <w:name w:val="username"/>
    <w:rsid w:val="0066410C"/>
  </w:style>
  <w:style w:type="character" w:customStyle="1" w:styleId="toplinks">
    <w:name w:val="toplinks"/>
    <w:rsid w:val="0066410C"/>
  </w:style>
  <w:style w:type="paragraph" w:customStyle="1" w:styleId="BodyA">
    <w:name w:val="Body A"/>
    <w:qFormat/>
    <w:rsid w:val="0066410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6410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6410C"/>
    <w:rPr>
      <w:rFonts w:ascii="Calibri" w:eastAsia="Times New Roman" w:hAnsi="Calibri"/>
      <w:b/>
      <w:caps/>
      <w:szCs w:val="28"/>
      <w:u w:val="single"/>
    </w:rPr>
  </w:style>
  <w:style w:type="paragraph" w:customStyle="1" w:styleId="NotStarred">
    <w:name w:val="NotStarred"/>
    <w:basedOn w:val="Normal"/>
    <w:link w:val="NotStarredChar"/>
    <w:qFormat/>
    <w:rsid w:val="0066410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6410C"/>
    <w:rPr>
      <w:rFonts w:ascii="Calibri" w:eastAsia="Times New Roman" w:hAnsi="Calibri"/>
      <w:b/>
      <w:caps/>
      <w:szCs w:val="28"/>
      <w:u w:val="single"/>
    </w:rPr>
  </w:style>
  <w:style w:type="character" w:customStyle="1" w:styleId="see">
    <w:name w:val="see"/>
    <w:rsid w:val="0066410C"/>
  </w:style>
  <w:style w:type="character" w:customStyle="1" w:styleId="first-letter">
    <w:name w:val="first-letter"/>
    <w:rsid w:val="0066410C"/>
  </w:style>
  <w:style w:type="character" w:customStyle="1" w:styleId="focusparagraph">
    <w:name w:val="focusparagraph"/>
    <w:rsid w:val="0066410C"/>
  </w:style>
  <w:style w:type="character" w:customStyle="1" w:styleId="lightblue">
    <w:name w:val="lightblue"/>
    <w:rsid w:val="0066410C"/>
  </w:style>
  <w:style w:type="character" w:customStyle="1" w:styleId="tagCharCharChar">
    <w:name w:val="tag Char Char Char"/>
    <w:rsid w:val="0066410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6410C"/>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6410C"/>
    <w:rPr>
      <w:rFonts w:ascii="Calibri" w:eastAsiaTheme="minorEastAsia" w:hAnsi="Calibri" w:cs="Calibri"/>
      <w:szCs w:val="24"/>
      <w:u w:val="single"/>
      <w:bdr w:val="single" w:sz="4" w:space="0" w:color="auto"/>
    </w:rPr>
  </w:style>
  <w:style w:type="paragraph" w:customStyle="1" w:styleId="H4Tag">
    <w:name w:val="H4 (Tag)"/>
    <w:basedOn w:val="Normal"/>
    <w:link w:val="H4TagChar1"/>
    <w:qFormat/>
    <w:rsid w:val="0066410C"/>
    <w:rPr>
      <w:rFonts w:eastAsia="Calibri"/>
      <w:b/>
    </w:rPr>
  </w:style>
  <w:style w:type="character" w:customStyle="1" w:styleId="H4TagChar1">
    <w:name w:val="H4 (Tag) Char1"/>
    <w:link w:val="H4Tag"/>
    <w:rsid w:val="0066410C"/>
    <w:rPr>
      <w:rFonts w:ascii="Calibri" w:eastAsia="Calibri" w:hAnsi="Calibri"/>
      <w:b/>
    </w:rPr>
  </w:style>
  <w:style w:type="character" w:customStyle="1" w:styleId="citationgenerated">
    <w:name w:val="citation generated"/>
    <w:rsid w:val="0066410C"/>
  </w:style>
  <w:style w:type="character" w:customStyle="1" w:styleId="BoldandUnderlineCharCharCharChar">
    <w:name w:val="Bold and Underline Char Char Char Char"/>
    <w:rsid w:val="0066410C"/>
    <w:rPr>
      <w:b/>
      <w:noProof w:val="0"/>
      <w:u w:val="single"/>
      <w:lang w:val="en-US" w:eastAsia="en-US" w:bidi="ar-SA"/>
    </w:rPr>
  </w:style>
  <w:style w:type="character" w:customStyle="1" w:styleId="FontStyle29">
    <w:name w:val="Font Style29"/>
    <w:uiPriority w:val="99"/>
    <w:rsid w:val="0066410C"/>
    <w:rPr>
      <w:rFonts w:ascii="Arial" w:hAnsi="Arial" w:cs="Arial"/>
      <w:sz w:val="14"/>
      <w:szCs w:val="14"/>
    </w:rPr>
  </w:style>
  <w:style w:type="paragraph" w:customStyle="1" w:styleId="Cardtext0">
    <w:name w:val="Card text"/>
    <w:link w:val="CardtextChar0"/>
    <w:qFormat/>
    <w:rsid w:val="0066410C"/>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66410C"/>
    <w:pPr>
      <w:spacing w:before="240" w:after="60"/>
    </w:pPr>
    <w:rPr>
      <w:rFonts w:eastAsia="Times New Roman"/>
      <w:b/>
      <w:szCs w:val="28"/>
      <w:u w:val="single"/>
    </w:rPr>
  </w:style>
  <w:style w:type="character" w:customStyle="1" w:styleId="NewHeading2Char">
    <w:name w:val="NewHeading2 Char"/>
    <w:link w:val="NewHeading2"/>
    <w:rsid w:val="0066410C"/>
    <w:rPr>
      <w:rFonts w:ascii="Calibri" w:eastAsia="Times New Roman" w:hAnsi="Calibri"/>
      <w:b/>
      <w:szCs w:val="28"/>
      <w:u w:val="single"/>
    </w:rPr>
  </w:style>
  <w:style w:type="paragraph" w:customStyle="1" w:styleId="CM32">
    <w:name w:val="CM3+2"/>
    <w:basedOn w:val="Normal"/>
    <w:next w:val="Normal"/>
    <w:uiPriority w:val="99"/>
    <w:qFormat/>
    <w:rsid w:val="0066410C"/>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66410C"/>
    <w:rPr>
      <w:rFonts w:ascii="Arial Narrow" w:eastAsia="Times New Roman" w:hAnsi="Arial Narrow"/>
      <w:b/>
      <w:sz w:val="28"/>
    </w:rPr>
  </w:style>
  <w:style w:type="paragraph" w:customStyle="1" w:styleId="msolistparagraphcxspfirst">
    <w:name w:val="msolistparagraphcxspfirst"/>
    <w:basedOn w:val="Normal"/>
    <w:uiPriority w:val="99"/>
    <w:qFormat/>
    <w:rsid w:val="0066410C"/>
    <w:pPr>
      <w:spacing w:before="100" w:beforeAutospacing="1" w:after="100" w:afterAutospacing="1"/>
    </w:pPr>
    <w:rPr>
      <w:rFonts w:eastAsia="Times New Roman"/>
      <w:sz w:val="24"/>
    </w:rPr>
  </w:style>
  <w:style w:type="paragraph" w:customStyle="1" w:styleId="Card6pt">
    <w:name w:val="Card 6pt"/>
    <w:basedOn w:val="Normal"/>
    <w:qFormat/>
    <w:rsid w:val="0066410C"/>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66410C"/>
    <w:rPr>
      <w:rFonts w:eastAsia="Times New Roman"/>
      <w:color w:val="000000"/>
      <w:u w:val="single"/>
    </w:rPr>
  </w:style>
  <w:style w:type="character" w:customStyle="1" w:styleId="StyleCardStyleBlackUnderlineChar">
    <w:name w:val="Style Card Style + Black Underline Char"/>
    <w:link w:val="StyleCardStyleBlackUnderline"/>
    <w:rsid w:val="0066410C"/>
    <w:rPr>
      <w:rFonts w:ascii="Calibri" w:eastAsia="Times New Roman" w:hAnsi="Calibri"/>
      <w:color w:val="000000"/>
      <w:u w:val="single"/>
    </w:rPr>
  </w:style>
  <w:style w:type="character" w:customStyle="1" w:styleId="titles">
    <w:name w:val="titles"/>
    <w:rsid w:val="0066410C"/>
  </w:style>
  <w:style w:type="paragraph" w:customStyle="1" w:styleId="StyleHeading2LatinArialMT13pt">
    <w:name w:val="Style Heading 2 + (Latin) ArialMT 13 pt"/>
    <w:basedOn w:val="Heading2"/>
    <w:next w:val="Heading2"/>
    <w:qFormat/>
    <w:rsid w:val="0066410C"/>
    <w:pPr>
      <w:keepLines w:val="0"/>
      <w:pageBreakBefore w:val="0"/>
      <w:jc w:val="left"/>
    </w:pPr>
    <w:rPr>
      <w:rFonts w:eastAsia="SimSun" w:cs="Arial"/>
      <w:b w:val="0"/>
      <w:iCs/>
      <w:caps/>
      <w:sz w:val="24"/>
      <w:szCs w:val="28"/>
      <w:lang w:eastAsia="zh-CN"/>
    </w:rPr>
  </w:style>
  <w:style w:type="character" w:customStyle="1" w:styleId="contentauthor">
    <w:name w:val="contentauthor"/>
    <w:rsid w:val="0066410C"/>
  </w:style>
  <w:style w:type="character" w:customStyle="1" w:styleId="subarticleheader">
    <w:name w:val="subarticleheader"/>
    <w:rsid w:val="0066410C"/>
  </w:style>
  <w:style w:type="paragraph" w:customStyle="1" w:styleId="NotUnderlined">
    <w:name w:val="Not Underlined"/>
    <w:basedOn w:val="Normal"/>
    <w:uiPriority w:val="99"/>
    <w:qFormat/>
    <w:rsid w:val="0066410C"/>
    <w:rPr>
      <w:rFonts w:ascii="Century Gothic" w:eastAsia="Times New Roman" w:hAnsi="Century Gothic"/>
      <w:sz w:val="16"/>
    </w:rPr>
  </w:style>
  <w:style w:type="character" w:customStyle="1" w:styleId="spelle">
    <w:name w:val="spelle"/>
    <w:rsid w:val="0066410C"/>
  </w:style>
  <w:style w:type="character" w:customStyle="1" w:styleId="grame">
    <w:name w:val="grame"/>
    <w:rsid w:val="0066410C"/>
  </w:style>
  <w:style w:type="character" w:customStyle="1" w:styleId="CardStyleChar">
    <w:name w:val="Card Style Char"/>
    <w:link w:val="CardStyle"/>
    <w:rsid w:val="0066410C"/>
    <w:rPr>
      <w:rFonts w:ascii="Calibri" w:hAnsi="Calibri"/>
    </w:rPr>
  </w:style>
  <w:style w:type="character" w:customStyle="1" w:styleId="newstitle1">
    <w:name w:val="newstitle1"/>
    <w:rsid w:val="0066410C"/>
  </w:style>
  <w:style w:type="character" w:customStyle="1" w:styleId="copy">
    <w:name w:val="copy"/>
    <w:rsid w:val="0066410C"/>
  </w:style>
  <w:style w:type="character" w:customStyle="1" w:styleId="topheadline">
    <w:name w:val="topheadline"/>
    <w:rsid w:val="0066410C"/>
  </w:style>
  <w:style w:type="paragraph" w:customStyle="1" w:styleId="StylecardThickunderline">
    <w:name w:val="Style card + Thick underline"/>
    <w:basedOn w:val="Normal"/>
    <w:link w:val="StylecardThickunderlineChar"/>
    <w:qFormat/>
    <w:rsid w:val="0066410C"/>
    <w:pPr>
      <w:ind w:left="288" w:right="288"/>
    </w:pPr>
    <w:rPr>
      <w:rFonts w:eastAsia="SimSun"/>
      <w:lang w:eastAsia="zh-CN"/>
    </w:rPr>
  </w:style>
  <w:style w:type="character" w:customStyle="1" w:styleId="StylecardThickunderlineChar">
    <w:name w:val="Style card + Thick underline Char"/>
    <w:link w:val="StylecardThickunderline"/>
    <w:rsid w:val="0066410C"/>
    <w:rPr>
      <w:rFonts w:ascii="Calibri" w:eastAsia="SimSun" w:hAnsi="Calibri"/>
      <w:lang w:eastAsia="zh-CN"/>
    </w:rPr>
  </w:style>
  <w:style w:type="paragraph" w:customStyle="1" w:styleId="StylecardBoldThickunderline">
    <w:name w:val="Style card + Bold Thick underline"/>
    <w:basedOn w:val="Normal"/>
    <w:link w:val="StylecardBoldThickunderlineChar"/>
    <w:qFormat/>
    <w:rsid w:val="0066410C"/>
    <w:pPr>
      <w:ind w:left="288" w:right="288"/>
    </w:pPr>
    <w:rPr>
      <w:rFonts w:eastAsia="SimSun"/>
      <w:b/>
      <w:bCs/>
      <w:lang w:eastAsia="zh-CN"/>
    </w:rPr>
  </w:style>
  <w:style w:type="character" w:customStyle="1" w:styleId="StylecardBoldThickunderlineChar">
    <w:name w:val="Style card + Bold Thick underline Char"/>
    <w:link w:val="StylecardBoldThickunderline"/>
    <w:rsid w:val="0066410C"/>
    <w:rPr>
      <w:rFonts w:ascii="Calibri" w:eastAsia="SimSun" w:hAnsi="Calibri"/>
      <w:b/>
      <w:bCs/>
      <w:lang w:eastAsia="zh-CN"/>
    </w:rPr>
  </w:style>
  <w:style w:type="character" w:customStyle="1" w:styleId="Stylereduce27pt">
    <w:name w:val="Style reduce2 + 7 pt"/>
    <w:rsid w:val="0066410C"/>
    <w:rPr>
      <w:rFonts w:ascii="Times New Roman" w:hAnsi="Times New Roman" w:cs="Arial"/>
      <w:color w:val="000000"/>
      <w:sz w:val="14"/>
      <w:szCs w:val="22"/>
    </w:rPr>
  </w:style>
  <w:style w:type="character" w:customStyle="1" w:styleId="srtitle">
    <w:name w:val="srtitle"/>
    <w:rsid w:val="0066410C"/>
  </w:style>
  <w:style w:type="character" w:customStyle="1" w:styleId="st1">
    <w:name w:val="st1"/>
    <w:rsid w:val="0066410C"/>
  </w:style>
  <w:style w:type="character" w:customStyle="1" w:styleId="StyleStyleGaramond">
    <w:name w:val="Style Style Garamond +"/>
    <w:rsid w:val="0066410C"/>
    <w:rPr>
      <w:rFonts w:ascii="Garamond" w:hAnsi="Garamond" w:cs="Times New Roman"/>
      <w:sz w:val="20"/>
    </w:rPr>
  </w:style>
  <w:style w:type="character" w:customStyle="1" w:styleId="boldunderline0">
    <w:name w:val="boldunderline"/>
    <w:rsid w:val="0066410C"/>
  </w:style>
  <w:style w:type="paragraph" w:customStyle="1" w:styleId="font-null">
    <w:name w:val="font-null"/>
    <w:basedOn w:val="Normal"/>
    <w:uiPriority w:val="99"/>
    <w:qFormat/>
    <w:rsid w:val="0066410C"/>
    <w:pPr>
      <w:spacing w:before="100" w:beforeAutospacing="1" w:after="100" w:afterAutospacing="1"/>
    </w:pPr>
    <w:rPr>
      <w:rFonts w:eastAsia="Times New Roman"/>
      <w:sz w:val="24"/>
    </w:rPr>
  </w:style>
  <w:style w:type="paragraph" w:customStyle="1" w:styleId="rteindent1">
    <w:name w:val="rteindent1"/>
    <w:basedOn w:val="Normal"/>
    <w:uiPriority w:val="99"/>
    <w:qFormat/>
    <w:rsid w:val="0066410C"/>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66410C"/>
    <w:pPr>
      <w:spacing w:line="191" w:lineRule="atLeast"/>
    </w:pPr>
    <w:rPr>
      <w:rFonts w:ascii="Scala" w:eastAsia="Calibri" w:hAnsi="Scala" w:cs="Times New Roman"/>
    </w:rPr>
  </w:style>
  <w:style w:type="character" w:customStyle="1" w:styleId="Date11">
    <w:name w:val="Date11"/>
    <w:rsid w:val="0066410C"/>
  </w:style>
  <w:style w:type="paragraph" w:customStyle="1" w:styleId="introduction">
    <w:name w:val="introduction"/>
    <w:basedOn w:val="Normal"/>
    <w:qFormat/>
    <w:rsid w:val="0066410C"/>
    <w:pPr>
      <w:spacing w:before="100" w:beforeAutospacing="1" w:after="100" w:afterAutospacing="1"/>
    </w:pPr>
    <w:rPr>
      <w:rFonts w:eastAsia="Times New Roman"/>
      <w:sz w:val="24"/>
    </w:rPr>
  </w:style>
  <w:style w:type="character" w:customStyle="1" w:styleId="Boxout0">
    <w:name w:val="Box out"/>
    <w:uiPriority w:val="1"/>
    <w:qFormat/>
    <w:rsid w:val="0066410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6410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6410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6410C"/>
    <w:pPr>
      <w:spacing w:before="100" w:beforeAutospacing="1" w:after="100" w:afterAutospacing="1"/>
    </w:pPr>
    <w:rPr>
      <w:rFonts w:eastAsia="Times New Roman"/>
      <w:sz w:val="24"/>
    </w:rPr>
  </w:style>
  <w:style w:type="character" w:customStyle="1" w:styleId="metad">
    <w:name w:val="metad"/>
    <w:rsid w:val="0066410C"/>
  </w:style>
  <w:style w:type="paragraph" w:customStyle="1" w:styleId="class">
    <w:name w:val="class"/>
    <w:basedOn w:val="Normal"/>
    <w:uiPriority w:val="99"/>
    <w:qFormat/>
    <w:rsid w:val="0066410C"/>
    <w:pPr>
      <w:spacing w:before="100" w:beforeAutospacing="1" w:after="100" w:afterAutospacing="1"/>
    </w:pPr>
    <w:rPr>
      <w:rFonts w:eastAsia="Times New Roman"/>
      <w:sz w:val="24"/>
    </w:rPr>
  </w:style>
  <w:style w:type="character" w:customStyle="1" w:styleId="sifr-alternate">
    <w:name w:val="sifr-alternate"/>
    <w:rsid w:val="0066410C"/>
  </w:style>
  <w:style w:type="character" w:customStyle="1" w:styleId="justify1">
    <w:name w:val="justify1"/>
    <w:rsid w:val="0066410C"/>
  </w:style>
  <w:style w:type="character" w:customStyle="1" w:styleId="artbody1">
    <w:name w:val="art_body1"/>
    <w:rsid w:val="0066410C"/>
    <w:rPr>
      <w:rFonts w:ascii="Arial" w:hAnsi="Arial" w:cs="Arial" w:hint="default"/>
    </w:rPr>
  </w:style>
  <w:style w:type="character" w:customStyle="1" w:styleId="UnderlineStyleChar">
    <w:name w:val="Underline Style Char"/>
    <w:link w:val="UnderlineStyle0"/>
    <w:rsid w:val="0066410C"/>
    <w:rPr>
      <w:rFonts w:ascii="Calibri" w:eastAsia="Times New Roman" w:hAnsi="Calibri"/>
      <w:b/>
      <w:sz w:val="24"/>
      <w:u w:val="single"/>
    </w:rPr>
  </w:style>
  <w:style w:type="paragraph" w:customStyle="1" w:styleId="blocktitle1">
    <w:name w:val="block title"/>
    <w:basedOn w:val="Normal"/>
    <w:qFormat/>
    <w:rsid w:val="0066410C"/>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66410C"/>
    <w:rPr>
      <w:rFonts w:ascii="Times New Roman" w:hAnsi="Times New Roman"/>
      <w:iCs/>
      <w:color w:val="000000"/>
      <w:sz w:val="16"/>
    </w:rPr>
  </w:style>
  <w:style w:type="table" w:styleId="ColorfulGrid-Accent1">
    <w:name w:val="Colorful Grid Accent 1"/>
    <w:basedOn w:val="TableNormal"/>
    <w:link w:val="ColorfulGrid-Accent1Char"/>
    <w:uiPriority w:val="29"/>
    <w:rsid w:val="0066410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66410C"/>
  </w:style>
  <w:style w:type="character" w:customStyle="1" w:styleId="preloadwrap">
    <w:name w:val="preloadwrap"/>
    <w:rsid w:val="0066410C"/>
  </w:style>
  <w:style w:type="paragraph" w:customStyle="1" w:styleId="summary">
    <w:name w:val="summary"/>
    <w:basedOn w:val="Normal"/>
    <w:qFormat/>
    <w:rsid w:val="0066410C"/>
    <w:pPr>
      <w:spacing w:before="100" w:beforeAutospacing="1" w:after="100" w:afterAutospacing="1"/>
    </w:pPr>
    <w:rPr>
      <w:rFonts w:eastAsia="Times New Roman"/>
      <w:sz w:val="24"/>
    </w:rPr>
  </w:style>
  <w:style w:type="paragraph" w:customStyle="1" w:styleId="Caption2">
    <w:name w:val="Caption2"/>
    <w:basedOn w:val="Normal"/>
    <w:uiPriority w:val="99"/>
    <w:qFormat/>
    <w:rsid w:val="0066410C"/>
    <w:pPr>
      <w:spacing w:before="100" w:beforeAutospacing="1" w:after="100" w:afterAutospacing="1"/>
    </w:pPr>
    <w:rPr>
      <w:rFonts w:eastAsia="Times New Roman"/>
      <w:sz w:val="24"/>
    </w:rPr>
  </w:style>
  <w:style w:type="character" w:customStyle="1" w:styleId="creditwrap">
    <w:name w:val="creditwrap"/>
    <w:rsid w:val="0066410C"/>
  </w:style>
  <w:style w:type="character" w:customStyle="1" w:styleId="DefaultChar1">
    <w:name w:val="Default Char1"/>
    <w:rsid w:val="0066410C"/>
    <w:rPr>
      <w:noProof w:val="0"/>
      <w:color w:val="000000"/>
      <w:lang w:val="en-US" w:eastAsia="en-US" w:bidi="ar-SA"/>
    </w:rPr>
  </w:style>
  <w:style w:type="paragraph" w:customStyle="1" w:styleId="MTDisplayEquation">
    <w:name w:val="MTDisplayEquation"/>
    <w:basedOn w:val="Normal"/>
    <w:next w:val="Normal"/>
    <w:link w:val="MTDisplayEquationChar"/>
    <w:qFormat/>
    <w:rsid w:val="0066410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6410C"/>
    <w:rPr>
      <w:rFonts w:ascii="Calibri" w:eastAsia="Times New Roman" w:hAnsi="Calibri"/>
      <w:bCs/>
      <w:lang w:bidi="he-IL"/>
    </w:rPr>
  </w:style>
  <w:style w:type="character" w:customStyle="1" w:styleId="textunderlineChar0">
    <w:name w:val="text underline Char"/>
    <w:rsid w:val="0066410C"/>
    <w:rPr>
      <w:sz w:val="24"/>
      <w:szCs w:val="22"/>
      <w:u w:val="thick"/>
      <w:lang w:val="en-US" w:eastAsia="en-US" w:bidi="ar-SA"/>
    </w:rPr>
  </w:style>
  <w:style w:type="character" w:customStyle="1" w:styleId="pmterms31">
    <w:name w:val="pmterms31"/>
    <w:rsid w:val="0066410C"/>
    <w:rPr>
      <w:b/>
      <w:bCs/>
      <w:i w:val="0"/>
      <w:iCs w:val="0"/>
      <w:color w:val="000000"/>
    </w:rPr>
  </w:style>
  <w:style w:type="character" w:customStyle="1" w:styleId="copyrightdescription">
    <w:name w:val="copyrightdescription"/>
    <w:rsid w:val="0066410C"/>
  </w:style>
  <w:style w:type="paragraph" w:customStyle="1" w:styleId="DebateFile">
    <w:name w:val="Debate File"/>
    <w:basedOn w:val="Normal"/>
    <w:uiPriority w:val="99"/>
    <w:qFormat/>
    <w:rsid w:val="0066410C"/>
    <w:pPr>
      <w:jc w:val="center"/>
    </w:pPr>
    <w:rPr>
      <w:rFonts w:ascii="Book Antiqua" w:eastAsia="Times New Roman" w:hAnsi="Book Antiqua"/>
      <w:b/>
      <w:sz w:val="28"/>
    </w:rPr>
  </w:style>
  <w:style w:type="character" w:customStyle="1" w:styleId="ft01">
    <w:name w:val="ft01"/>
    <w:rsid w:val="0066410C"/>
    <w:rPr>
      <w:rFonts w:ascii="Times" w:hAnsi="Times" w:cs="Times" w:hint="default"/>
      <w:color w:val="000000"/>
      <w:sz w:val="14"/>
      <w:szCs w:val="14"/>
    </w:rPr>
  </w:style>
  <w:style w:type="character" w:customStyle="1" w:styleId="ft11">
    <w:name w:val="ft11"/>
    <w:rsid w:val="0066410C"/>
    <w:rPr>
      <w:rFonts w:ascii="Times" w:hAnsi="Times" w:cs="Times" w:hint="default"/>
      <w:color w:val="000000"/>
      <w:sz w:val="17"/>
      <w:szCs w:val="17"/>
    </w:rPr>
  </w:style>
  <w:style w:type="character" w:customStyle="1" w:styleId="ft21">
    <w:name w:val="ft21"/>
    <w:rsid w:val="0066410C"/>
    <w:rPr>
      <w:rFonts w:ascii="Times" w:hAnsi="Times" w:cs="Times" w:hint="default"/>
      <w:color w:val="000000"/>
      <w:sz w:val="15"/>
      <w:szCs w:val="15"/>
    </w:rPr>
  </w:style>
  <w:style w:type="character" w:customStyle="1" w:styleId="ft31">
    <w:name w:val="ft31"/>
    <w:rsid w:val="0066410C"/>
    <w:rPr>
      <w:rFonts w:ascii="Times" w:hAnsi="Times" w:cs="Times" w:hint="default"/>
      <w:color w:val="000000"/>
      <w:sz w:val="15"/>
      <w:szCs w:val="15"/>
    </w:rPr>
  </w:style>
  <w:style w:type="paragraph" w:customStyle="1" w:styleId="AAAcard">
    <w:name w:val="AAAcard"/>
    <w:basedOn w:val="Normal"/>
    <w:link w:val="AAAcardChar"/>
    <w:qFormat/>
    <w:rsid w:val="0066410C"/>
    <w:pPr>
      <w:ind w:left="288" w:right="288"/>
    </w:pPr>
    <w:rPr>
      <w:rFonts w:eastAsia="Times New Roman"/>
    </w:rPr>
  </w:style>
  <w:style w:type="character" w:customStyle="1" w:styleId="dquo">
    <w:name w:val="dquo"/>
    <w:rsid w:val="0066410C"/>
  </w:style>
  <w:style w:type="character" w:customStyle="1" w:styleId="caps2">
    <w:name w:val="caps2"/>
    <w:rsid w:val="0066410C"/>
  </w:style>
  <w:style w:type="character" w:customStyle="1" w:styleId="CardsFont12ptCharCharCharChar">
    <w:name w:val="Cards + Font: 12 pt Char Char Char Char"/>
    <w:rsid w:val="0066410C"/>
    <w:rPr>
      <w:sz w:val="24"/>
      <w:szCs w:val="24"/>
      <w:u w:val="thick"/>
      <w:lang w:val="en-US" w:eastAsia="en-US" w:bidi="ar-SA"/>
    </w:rPr>
  </w:style>
  <w:style w:type="character" w:customStyle="1" w:styleId="ccs">
    <w:name w:val="c cs"/>
    <w:rsid w:val="0066410C"/>
  </w:style>
  <w:style w:type="character" w:customStyle="1" w:styleId="UnderlinedEvChar">
    <w:name w:val="Underlined Ev Char"/>
    <w:link w:val="UnderlinedEv"/>
    <w:rsid w:val="0066410C"/>
    <w:rPr>
      <w:rFonts w:ascii="Times New Roman" w:eastAsia="Times New Roman" w:hAnsi="Times New Roman" w:cs="Calibri"/>
      <w:szCs w:val="24"/>
      <w:u w:val="single"/>
    </w:rPr>
  </w:style>
  <w:style w:type="character" w:customStyle="1" w:styleId="dropshadow">
    <w:name w:val="dropshadow"/>
    <w:rsid w:val="0066410C"/>
  </w:style>
  <w:style w:type="character" w:customStyle="1" w:styleId="d05ws">
    <w:name w:val="d05ws"/>
    <w:rsid w:val="0066410C"/>
  </w:style>
  <w:style w:type="character" w:customStyle="1" w:styleId="rzibod">
    <w:name w:val="rzibod"/>
    <w:rsid w:val="0066410C"/>
  </w:style>
  <w:style w:type="paragraph" w:customStyle="1" w:styleId="Caption3">
    <w:name w:val="Caption3"/>
    <w:basedOn w:val="Normal"/>
    <w:qFormat/>
    <w:rsid w:val="0066410C"/>
    <w:pPr>
      <w:spacing w:before="100" w:beforeAutospacing="1" w:after="100" w:afterAutospacing="1"/>
    </w:pPr>
    <w:rPr>
      <w:rFonts w:eastAsia="Times New Roman"/>
      <w:sz w:val="24"/>
    </w:rPr>
  </w:style>
  <w:style w:type="character" w:customStyle="1" w:styleId="headertext">
    <w:name w:val="headertext"/>
    <w:rsid w:val="0066410C"/>
  </w:style>
  <w:style w:type="paragraph" w:customStyle="1" w:styleId="body-12-5">
    <w:name w:val="body-12-5"/>
    <w:basedOn w:val="Normal"/>
    <w:uiPriority w:val="99"/>
    <w:qFormat/>
    <w:rsid w:val="0066410C"/>
    <w:pPr>
      <w:spacing w:before="100" w:beforeAutospacing="1" w:after="100" w:afterAutospacing="1"/>
    </w:pPr>
    <w:rPr>
      <w:rFonts w:eastAsia="Times New Roman"/>
      <w:sz w:val="24"/>
    </w:rPr>
  </w:style>
  <w:style w:type="character" w:customStyle="1" w:styleId="endnote-reference">
    <w:name w:val="endnote-reference"/>
    <w:rsid w:val="0066410C"/>
  </w:style>
  <w:style w:type="character" w:customStyle="1" w:styleId="officialsname">
    <w:name w:val="official_s_name"/>
    <w:rsid w:val="0066410C"/>
  </w:style>
  <w:style w:type="character" w:customStyle="1" w:styleId="audience">
    <w:name w:val="audience"/>
    <w:rsid w:val="0066410C"/>
  </w:style>
  <w:style w:type="character" w:customStyle="1" w:styleId="normalchar0">
    <w:name w:val="normal__char"/>
    <w:rsid w:val="0066410C"/>
  </w:style>
  <w:style w:type="character" w:customStyle="1" w:styleId="hyperlink002cheading0020100200028block0020title0029char">
    <w:name w:val="hyperlink_002cheading_00201_0020_0028block_0020title_0029__char"/>
    <w:rsid w:val="0066410C"/>
  </w:style>
  <w:style w:type="character" w:customStyle="1" w:styleId="underline002cstyle0020bold0020underlinechar">
    <w:name w:val="underline_002cstyle_0020bold_0020underline__char"/>
    <w:rsid w:val="0066410C"/>
  </w:style>
  <w:style w:type="character" w:customStyle="1" w:styleId="copyboldblack">
    <w:name w:val="copyboldblack"/>
    <w:rsid w:val="0066410C"/>
  </w:style>
  <w:style w:type="character" w:customStyle="1" w:styleId="copybold">
    <w:name w:val="copybold"/>
    <w:rsid w:val="0066410C"/>
  </w:style>
  <w:style w:type="character" w:customStyle="1" w:styleId="author-date0">
    <w:name w:val="author-date"/>
    <w:rsid w:val="0066410C"/>
  </w:style>
  <w:style w:type="paragraph" w:customStyle="1" w:styleId="infuse">
    <w:name w:val="infuse"/>
    <w:basedOn w:val="Normal"/>
    <w:uiPriority w:val="99"/>
    <w:qFormat/>
    <w:rsid w:val="0066410C"/>
    <w:pPr>
      <w:spacing w:before="100" w:beforeAutospacing="1" w:after="100" w:afterAutospacing="1"/>
    </w:pPr>
    <w:rPr>
      <w:rFonts w:eastAsia="Times New Roman"/>
      <w:sz w:val="24"/>
    </w:rPr>
  </w:style>
  <w:style w:type="paragraph" w:customStyle="1" w:styleId="fontreg">
    <w:name w:val="font_reg"/>
    <w:basedOn w:val="Normal"/>
    <w:uiPriority w:val="99"/>
    <w:qFormat/>
    <w:rsid w:val="0066410C"/>
    <w:pPr>
      <w:spacing w:before="100" w:beforeAutospacing="1" w:after="100" w:afterAutospacing="1"/>
    </w:pPr>
    <w:rPr>
      <w:rFonts w:eastAsia="Times New Roman"/>
      <w:sz w:val="24"/>
    </w:rPr>
  </w:style>
  <w:style w:type="character" w:customStyle="1" w:styleId="articlebegin">
    <w:name w:val="articlebegin"/>
    <w:rsid w:val="0066410C"/>
  </w:style>
  <w:style w:type="character" w:customStyle="1" w:styleId="mediaoverlay">
    <w:name w:val="mediaoverlay"/>
    <w:rsid w:val="0066410C"/>
  </w:style>
  <w:style w:type="paragraph" w:customStyle="1" w:styleId="CITEF3">
    <w:name w:val="CITE F3"/>
    <w:uiPriority w:val="99"/>
    <w:qFormat/>
    <w:rsid w:val="0066410C"/>
    <w:pPr>
      <w:spacing w:after="0" w:line="240" w:lineRule="auto"/>
    </w:pPr>
    <w:rPr>
      <w:rFonts w:ascii="Georgia" w:eastAsia="SimSun" w:hAnsi="Georgia" w:cs="Times New Roman"/>
      <w:b/>
      <w:sz w:val="24"/>
      <w:szCs w:val="24"/>
      <w:lang w:eastAsia="zh-CN"/>
    </w:rPr>
  </w:style>
  <w:style w:type="character" w:customStyle="1" w:styleId="blogcaption">
    <w:name w:val="blog_caption"/>
    <w:rsid w:val="0066410C"/>
  </w:style>
  <w:style w:type="paragraph" w:customStyle="1" w:styleId="StyleBoldUnderlineTimesNewRoman">
    <w:name w:val="Style Bold Underline + Times New Roman"/>
    <w:link w:val="StyleBoldUnderlineTimesNewRomanChar"/>
    <w:qFormat/>
    <w:rsid w:val="0066410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6410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6410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6410C"/>
    <w:rPr>
      <w:rFonts w:ascii="Calibri" w:eastAsia="Calibri" w:hAnsi="Calibri" w:cs="Times New Roman"/>
      <w:sz w:val="20"/>
      <w:szCs w:val="20"/>
      <w:u w:val="single"/>
    </w:rPr>
  </w:style>
  <w:style w:type="character" w:customStyle="1" w:styleId="commnet-abuzz">
    <w:name w:val="commnet-abuzz"/>
    <w:rsid w:val="0066410C"/>
  </w:style>
  <w:style w:type="character" w:customStyle="1" w:styleId="fbconnectbuttontext">
    <w:name w:val="fbconnectbutton_text"/>
    <w:rsid w:val="0066410C"/>
  </w:style>
  <w:style w:type="character" w:customStyle="1" w:styleId="fbsharecountinner">
    <w:name w:val="fb_share_count_inner"/>
    <w:rsid w:val="0066410C"/>
  </w:style>
  <w:style w:type="character" w:customStyle="1" w:styleId="stbuttontext">
    <w:name w:val="stbuttontext"/>
    <w:rsid w:val="0066410C"/>
  </w:style>
  <w:style w:type="character" w:customStyle="1" w:styleId="source">
    <w:name w:val="source"/>
    <w:rsid w:val="0066410C"/>
  </w:style>
  <w:style w:type="character" w:customStyle="1" w:styleId="Normal2">
    <w:name w:val="Normal2"/>
    <w:rsid w:val="0066410C"/>
  </w:style>
  <w:style w:type="character" w:customStyle="1" w:styleId="pubdate">
    <w:name w:val="pubdate"/>
    <w:rsid w:val="0066410C"/>
  </w:style>
  <w:style w:type="numbering" w:customStyle="1" w:styleId="NoList111">
    <w:name w:val="No List111"/>
    <w:next w:val="NoList"/>
    <w:uiPriority w:val="99"/>
    <w:semiHidden/>
    <w:unhideWhenUsed/>
    <w:rsid w:val="0066410C"/>
  </w:style>
  <w:style w:type="numbering" w:customStyle="1" w:styleId="NoList1111">
    <w:name w:val="No List1111"/>
    <w:next w:val="NoList"/>
    <w:uiPriority w:val="99"/>
    <w:semiHidden/>
    <w:unhideWhenUsed/>
    <w:rsid w:val="0066410C"/>
  </w:style>
  <w:style w:type="numbering" w:customStyle="1" w:styleId="NoList11111">
    <w:name w:val="No List11111"/>
    <w:next w:val="NoList"/>
    <w:uiPriority w:val="99"/>
    <w:semiHidden/>
    <w:unhideWhenUsed/>
    <w:rsid w:val="0066410C"/>
  </w:style>
  <w:style w:type="numbering" w:customStyle="1" w:styleId="NoList111111">
    <w:name w:val="No List111111"/>
    <w:next w:val="NoList"/>
    <w:uiPriority w:val="99"/>
    <w:semiHidden/>
    <w:unhideWhenUsed/>
    <w:rsid w:val="0066410C"/>
  </w:style>
  <w:style w:type="numbering" w:customStyle="1" w:styleId="NoList1111111">
    <w:name w:val="No List1111111"/>
    <w:next w:val="NoList"/>
    <w:uiPriority w:val="99"/>
    <w:semiHidden/>
    <w:unhideWhenUsed/>
    <w:rsid w:val="0066410C"/>
  </w:style>
  <w:style w:type="numbering" w:customStyle="1" w:styleId="NoList11111111">
    <w:name w:val="No List11111111"/>
    <w:next w:val="NoList"/>
    <w:uiPriority w:val="99"/>
    <w:semiHidden/>
    <w:unhideWhenUsed/>
    <w:rsid w:val="0066410C"/>
  </w:style>
  <w:style w:type="numbering" w:customStyle="1" w:styleId="NoList111111111">
    <w:name w:val="No List111111111"/>
    <w:next w:val="NoList"/>
    <w:uiPriority w:val="99"/>
    <w:semiHidden/>
    <w:unhideWhenUsed/>
    <w:rsid w:val="0066410C"/>
  </w:style>
  <w:style w:type="numbering" w:customStyle="1" w:styleId="NoList1111111111">
    <w:name w:val="No List1111111111"/>
    <w:next w:val="NoList"/>
    <w:uiPriority w:val="99"/>
    <w:semiHidden/>
    <w:unhideWhenUsed/>
    <w:rsid w:val="0066410C"/>
  </w:style>
  <w:style w:type="numbering" w:customStyle="1" w:styleId="NoList11111111111">
    <w:name w:val="No List11111111111"/>
    <w:next w:val="NoList"/>
    <w:uiPriority w:val="99"/>
    <w:semiHidden/>
    <w:unhideWhenUsed/>
    <w:rsid w:val="0066410C"/>
  </w:style>
  <w:style w:type="numbering" w:customStyle="1" w:styleId="NoList111111111111">
    <w:name w:val="No List111111111111"/>
    <w:next w:val="NoList"/>
    <w:uiPriority w:val="99"/>
    <w:semiHidden/>
    <w:unhideWhenUsed/>
    <w:rsid w:val="0066410C"/>
  </w:style>
  <w:style w:type="numbering" w:customStyle="1" w:styleId="NoList1111111111111">
    <w:name w:val="No List1111111111111"/>
    <w:next w:val="NoList"/>
    <w:uiPriority w:val="99"/>
    <w:semiHidden/>
    <w:unhideWhenUsed/>
    <w:rsid w:val="0066410C"/>
  </w:style>
  <w:style w:type="numbering" w:customStyle="1" w:styleId="NoList11111111111111">
    <w:name w:val="No List11111111111111"/>
    <w:next w:val="NoList"/>
    <w:uiPriority w:val="99"/>
    <w:semiHidden/>
    <w:unhideWhenUsed/>
    <w:rsid w:val="0066410C"/>
  </w:style>
  <w:style w:type="numbering" w:customStyle="1" w:styleId="NoList111111111111111">
    <w:name w:val="No List111111111111111"/>
    <w:next w:val="NoList"/>
    <w:uiPriority w:val="99"/>
    <w:semiHidden/>
    <w:unhideWhenUsed/>
    <w:rsid w:val="0066410C"/>
  </w:style>
  <w:style w:type="numbering" w:customStyle="1" w:styleId="NoList1111111111111111">
    <w:name w:val="No List1111111111111111"/>
    <w:next w:val="NoList"/>
    <w:uiPriority w:val="99"/>
    <w:semiHidden/>
    <w:unhideWhenUsed/>
    <w:rsid w:val="0066410C"/>
  </w:style>
  <w:style w:type="numbering" w:customStyle="1" w:styleId="NoList11111111111111111">
    <w:name w:val="No List11111111111111111"/>
    <w:next w:val="NoList"/>
    <w:uiPriority w:val="99"/>
    <w:semiHidden/>
    <w:unhideWhenUsed/>
    <w:rsid w:val="0066410C"/>
  </w:style>
  <w:style w:type="paragraph" w:customStyle="1" w:styleId="FreeFormA">
    <w:name w:val="Free Form A"/>
    <w:autoRedefine/>
    <w:qFormat/>
    <w:rsid w:val="0066410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6410C"/>
  </w:style>
  <w:style w:type="character" w:customStyle="1" w:styleId="postby">
    <w:name w:val="post_by"/>
    <w:rsid w:val="0066410C"/>
  </w:style>
  <w:style w:type="character" w:customStyle="1" w:styleId="postdate">
    <w:name w:val="post_date"/>
    <w:rsid w:val="0066410C"/>
  </w:style>
  <w:style w:type="character" w:customStyle="1" w:styleId="bdx">
    <w:name w:val="bdx"/>
    <w:rsid w:val="0066410C"/>
  </w:style>
  <w:style w:type="character" w:customStyle="1" w:styleId="bdl">
    <w:name w:val="bdl"/>
    <w:rsid w:val="0066410C"/>
  </w:style>
  <w:style w:type="character" w:customStyle="1" w:styleId="CardNotUnderlinedChar1">
    <w:name w:val="Card Not Underlined Char1"/>
    <w:link w:val="CardNotUnderlined"/>
    <w:rsid w:val="0066410C"/>
    <w:rPr>
      <w:rFonts w:ascii="Bell MT" w:eastAsia="Calibri" w:hAnsi="Bell MT"/>
      <w:szCs w:val="20"/>
    </w:rPr>
  </w:style>
  <w:style w:type="character" w:customStyle="1" w:styleId="breadcrumbitemcurrent">
    <w:name w:val="breadcrumbitemcurrent"/>
    <w:rsid w:val="0066410C"/>
  </w:style>
  <w:style w:type="character" w:customStyle="1" w:styleId="bbl">
    <w:name w:val="bbl"/>
    <w:rsid w:val="0066410C"/>
  </w:style>
  <w:style w:type="character" w:customStyle="1" w:styleId="Date2">
    <w:name w:val="Date2"/>
    <w:rsid w:val="0066410C"/>
  </w:style>
  <w:style w:type="character" w:customStyle="1" w:styleId="itxtnewhookspan">
    <w:name w:val="itxtnewhookspan"/>
    <w:rsid w:val="0066410C"/>
  </w:style>
  <w:style w:type="character" w:customStyle="1" w:styleId="gstxthlt">
    <w:name w:val="gstxt_hlt"/>
    <w:rsid w:val="0066410C"/>
  </w:style>
  <w:style w:type="paragraph" w:customStyle="1" w:styleId="bodytextfp">
    <w:name w:val="bodytextfp"/>
    <w:basedOn w:val="Normal"/>
    <w:uiPriority w:val="99"/>
    <w:qFormat/>
    <w:rsid w:val="0066410C"/>
    <w:pPr>
      <w:spacing w:before="100" w:beforeAutospacing="1" w:after="100" w:afterAutospacing="1"/>
    </w:pPr>
    <w:rPr>
      <w:rFonts w:eastAsia="Times New Roman"/>
      <w:sz w:val="24"/>
    </w:rPr>
  </w:style>
  <w:style w:type="character" w:styleId="SubtleEmphasis">
    <w:name w:val="Subtle Emphasis"/>
    <w:aliases w:val="Key phrase"/>
    <w:uiPriority w:val="1"/>
    <w:qFormat/>
    <w:rsid w:val="0066410C"/>
    <w:rPr>
      <w:rFonts w:ascii="Georgia" w:hAnsi="Georgia"/>
      <w:i/>
      <w:iCs/>
      <w:color w:val="808080"/>
    </w:rPr>
  </w:style>
  <w:style w:type="character" w:customStyle="1" w:styleId="SubtleEmphasis1">
    <w:name w:val="Subtle Emphasis1"/>
    <w:uiPriority w:val="19"/>
    <w:qFormat/>
    <w:rsid w:val="0066410C"/>
    <w:rPr>
      <w:rFonts w:ascii="Times New Roman" w:hAnsi="Times New Roman"/>
      <w:b/>
      <w:iCs/>
      <w:color w:val="auto"/>
      <w:sz w:val="22"/>
    </w:rPr>
  </w:style>
  <w:style w:type="character" w:customStyle="1" w:styleId="StyleBoldRed">
    <w:name w:val="Style Bold Red"/>
    <w:rsid w:val="0066410C"/>
    <w:rPr>
      <w:b/>
      <w:bCs/>
      <w:color w:val="auto"/>
    </w:rPr>
  </w:style>
  <w:style w:type="character" w:customStyle="1" w:styleId="StyleTimesNewRoman8pt">
    <w:name w:val="Style Times New Roman 8 pt"/>
    <w:rsid w:val="0066410C"/>
    <w:rPr>
      <w:rFonts w:ascii="Georgia" w:hAnsi="Georgia"/>
      <w:sz w:val="16"/>
    </w:rPr>
  </w:style>
  <w:style w:type="character" w:customStyle="1" w:styleId="StyleStyle7pt8pt">
    <w:name w:val="Style Style 7 pt + 8 pt"/>
    <w:rsid w:val="0066410C"/>
    <w:rPr>
      <w:sz w:val="16"/>
    </w:rPr>
  </w:style>
  <w:style w:type="character" w:customStyle="1" w:styleId="StyleStyleThickunderlineBold1">
    <w:name w:val="Style Style Thick underline + Bold1"/>
    <w:rsid w:val="0066410C"/>
    <w:rPr>
      <w:b/>
      <w:bCs/>
      <w:u w:val="thick"/>
    </w:rPr>
  </w:style>
  <w:style w:type="character" w:customStyle="1" w:styleId="StyleUnderline2">
    <w:name w:val="Style Underline2"/>
    <w:rsid w:val="0066410C"/>
    <w:rPr>
      <w:u w:val="single"/>
    </w:rPr>
  </w:style>
  <w:style w:type="character" w:customStyle="1" w:styleId="goldbldtext">
    <w:name w:val="goldbldtext"/>
    <w:rsid w:val="0066410C"/>
  </w:style>
  <w:style w:type="character" w:customStyle="1" w:styleId="PageHeaderLine2Char">
    <w:name w:val="PageHeaderLine2 Char"/>
    <w:link w:val="PageHeaderLine2"/>
    <w:uiPriority w:val="99"/>
    <w:rsid w:val="0066410C"/>
    <w:rPr>
      <w:rFonts w:ascii="Verdana" w:eastAsia="Verdana" w:hAnsi="Verdana" w:cs="Cambria"/>
      <w:b/>
    </w:rPr>
  </w:style>
  <w:style w:type="paragraph" w:customStyle="1" w:styleId="firstletter">
    <w:name w:val="firstletter"/>
    <w:basedOn w:val="Normal"/>
    <w:qFormat/>
    <w:rsid w:val="0066410C"/>
    <w:pPr>
      <w:spacing w:before="100" w:beforeAutospacing="1" w:after="100" w:afterAutospacing="1"/>
    </w:pPr>
    <w:rPr>
      <w:rFonts w:eastAsia="Times New Roman"/>
      <w:sz w:val="24"/>
    </w:rPr>
  </w:style>
  <w:style w:type="character" w:customStyle="1" w:styleId="cardshighlight0">
    <w:name w:val="cardshighlight"/>
    <w:rsid w:val="0066410C"/>
  </w:style>
  <w:style w:type="character" w:customStyle="1" w:styleId="cardsfont12pt1">
    <w:name w:val="cardsfont12pt"/>
    <w:rsid w:val="0066410C"/>
  </w:style>
  <w:style w:type="character" w:customStyle="1" w:styleId="ft1">
    <w:name w:val="ft1"/>
    <w:rsid w:val="0066410C"/>
  </w:style>
  <w:style w:type="character" w:customStyle="1" w:styleId="ft6">
    <w:name w:val="ft6"/>
    <w:rsid w:val="0066410C"/>
  </w:style>
  <w:style w:type="paragraph" w:customStyle="1" w:styleId="H1numbered">
    <w:name w:val="H1 numbered"/>
    <w:basedOn w:val="Normal"/>
    <w:qFormat/>
    <w:rsid w:val="0066410C"/>
    <w:pPr>
      <w:pageBreakBefore/>
      <w:widowControl w:val="0"/>
      <w:numPr>
        <w:numId w:val="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66410C"/>
    <w:pPr>
      <w:widowControl w:val="0"/>
      <w:numPr>
        <w:ilvl w:val="1"/>
        <w:numId w:val="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66410C"/>
  </w:style>
  <w:style w:type="character" w:customStyle="1" w:styleId="backcontent">
    <w:name w:val="backcontent"/>
    <w:rsid w:val="0066410C"/>
  </w:style>
  <w:style w:type="character" w:customStyle="1" w:styleId="daystmp">
    <w:name w:val="daystmp"/>
    <w:rsid w:val="0066410C"/>
  </w:style>
  <w:style w:type="paragraph" w:customStyle="1" w:styleId="in">
    <w:name w:val="in"/>
    <w:basedOn w:val="Normal"/>
    <w:qFormat/>
    <w:rsid w:val="0066410C"/>
    <w:pPr>
      <w:spacing w:before="100" w:beforeAutospacing="1" w:after="100" w:afterAutospacing="1"/>
    </w:pPr>
    <w:rPr>
      <w:rFonts w:eastAsia="Times New Roman"/>
      <w:sz w:val="24"/>
    </w:rPr>
  </w:style>
  <w:style w:type="character" w:customStyle="1" w:styleId="cardsfont12ptchar">
    <w:name w:val="cardsfont12ptchar"/>
    <w:rsid w:val="0066410C"/>
  </w:style>
  <w:style w:type="paragraph" w:customStyle="1" w:styleId="image-caption">
    <w:name w:val="image-caption"/>
    <w:basedOn w:val="Normal"/>
    <w:qFormat/>
    <w:rsid w:val="0066410C"/>
    <w:pPr>
      <w:spacing w:before="100" w:beforeAutospacing="1" w:after="100" w:afterAutospacing="1"/>
    </w:pPr>
    <w:rPr>
      <w:rFonts w:eastAsia="Times New Roman"/>
      <w:sz w:val="24"/>
    </w:rPr>
  </w:style>
  <w:style w:type="character" w:customStyle="1" w:styleId="gal">
    <w:name w:val="gal"/>
    <w:rsid w:val="0066410C"/>
  </w:style>
  <w:style w:type="paragraph" w:customStyle="1" w:styleId="imagecontain">
    <w:name w:val="imagecontain"/>
    <w:basedOn w:val="Normal"/>
    <w:qFormat/>
    <w:rsid w:val="0066410C"/>
    <w:pPr>
      <w:spacing w:before="100" w:beforeAutospacing="1" w:after="100" w:afterAutospacing="1"/>
    </w:pPr>
    <w:rPr>
      <w:rFonts w:eastAsia="Times New Roman"/>
      <w:sz w:val="24"/>
    </w:rPr>
  </w:style>
  <w:style w:type="character" w:customStyle="1" w:styleId="imagedateline">
    <w:name w:val="image_dateline"/>
    <w:rsid w:val="0066410C"/>
  </w:style>
  <w:style w:type="character" w:customStyle="1" w:styleId="authordatecharchar">
    <w:name w:val="authordatecharchar"/>
    <w:rsid w:val="0066410C"/>
  </w:style>
  <w:style w:type="character" w:customStyle="1" w:styleId="style1char0">
    <w:name w:val="style1char"/>
    <w:rsid w:val="0066410C"/>
  </w:style>
  <w:style w:type="character" w:customStyle="1" w:styleId="tagcharchar0">
    <w:name w:val="tagcharchar"/>
    <w:rsid w:val="0066410C"/>
  </w:style>
  <w:style w:type="character" w:customStyle="1" w:styleId="underlinedcharchar2">
    <w:name w:val="underlinedcharchar"/>
    <w:rsid w:val="0066410C"/>
  </w:style>
  <w:style w:type="paragraph" w:customStyle="1" w:styleId="CM62">
    <w:name w:val="CM62"/>
    <w:basedOn w:val="Normal"/>
    <w:next w:val="Normal"/>
    <w:qFormat/>
    <w:rsid w:val="0066410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66410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66410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66410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66410C"/>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66410C"/>
    <w:rPr>
      <w:sz w:val="20"/>
      <w:u w:val="single"/>
    </w:rPr>
  </w:style>
  <w:style w:type="character" w:customStyle="1" w:styleId="Style11ptBoldUnderline2">
    <w:name w:val="Style 11 pt Bold Underline2"/>
    <w:rsid w:val="0066410C"/>
    <w:rPr>
      <w:b/>
      <w:bCs/>
      <w:sz w:val="20"/>
      <w:u w:val="single"/>
    </w:rPr>
  </w:style>
  <w:style w:type="character" w:customStyle="1" w:styleId="nw">
    <w:name w:val="nw"/>
    <w:rsid w:val="0066410C"/>
  </w:style>
  <w:style w:type="paragraph" w:customStyle="1" w:styleId="StylecardCharCharChar11pt">
    <w:name w:val="Style card Char Char Char + 11 pt"/>
    <w:link w:val="StylecardCharCharChar11ptChar"/>
    <w:qFormat/>
    <w:rsid w:val="0066410C"/>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66410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6410C"/>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66410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6410C"/>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66410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6410C"/>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66410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6410C"/>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6410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66410C"/>
    <w:pPr>
      <w:ind w:left="288" w:right="288"/>
    </w:pPr>
    <w:rPr>
      <w:rFonts w:ascii="Georgia" w:eastAsia="Times New Roman" w:hAnsi="Georgia"/>
      <w:szCs w:val="20"/>
      <w:lang w:val="x-none" w:eastAsia="x-none"/>
    </w:rPr>
  </w:style>
  <w:style w:type="character" w:customStyle="1" w:styleId="cardCharCharChar1">
    <w:name w:val="card Char Char Char1"/>
    <w:rsid w:val="0066410C"/>
    <w:rPr>
      <w:lang w:val="en-US" w:eastAsia="en-US" w:bidi="ar-SA"/>
    </w:rPr>
  </w:style>
  <w:style w:type="character" w:customStyle="1" w:styleId="StylecardCharChar11ptChar">
    <w:name w:val="Style card Char Char + 11 pt Char"/>
    <w:link w:val="StylecardCharChar11pt"/>
    <w:rsid w:val="0066410C"/>
    <w:rPr>
      <w:rFonts w:ascii="Georgia" w:eastAsia="Times New Roman" w:hAnsi="Georgia"/>
      <w:szCs w:val="20"/>
      <w:lang w:val="x-none" w:eastAsia="x-none"/>
    </w:rPr>
  </w:style>
  <w:style w:type="paragraph" w:customStyle="1" w:styleId="NormalFont">
    <w:name w:val="Normal Font"/>
    <w:link w:val="NormalFontChar"/>
    <w:qFormat/>
    <w:rsid w:val="0066410C"/>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66410C"/>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66410C"/>
    <w:rPr>
      <w:u w:val="single"/>
      <w:lang w:val="x-none" w:eastAsia="x-none"/>
    </w:rPr>
  </w:style>
  <w:style w:type="character" w:customStyle="1" w:styleId="NormalFontChar">
    <w:name w:val="Normal Font Char"/>
    <w:link w:val="NormalFont"/>
    <w:rsid w:val="0066410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6410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6410C"/>
    <w:rPr>
      <w:b/>
      <w:bCs/>
      <w:u w:val="single"/>
      <w:lang w:val="x-none" w:eastAsia="x-none"/>
    </w:rPr>
  </w:style>
  <w:style w:type="character" w:customStyle="1" w:styleId="StyleNormalFont11ptBoldUnderlineChar">
    <w:name w:val="Style Normal Font + 11 pt Bold Underline Char"/>
    <w:link w:val="StyleNormalFont11ptBoldUnderline"/>
    <w:rsid w:val="0066410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66410C"/>
    <w:rPr>
      <w:rFonts w:eastAsia="Times New Roman"/>
      <w:sz w:val="15"/>
    </w:rPr>
  </w:style>
  <w:style w:type="character" w:customStyle="1" w:styleId="authors1">
    <w:name w:val="authors1"/>
    <w:rsid w:val="0066410C"/>
    <w:rPr>
      <w:rFonts w:ascii="Verdana" w:hAnsi="Verdana" w:hint="default"/>
      <w:b/>
      <w:bCs/>
      <w:color w:val="006699"/>
      <w:sz w:val="20"/>
      <w:szCs w:val="20"/>
    </w:rPr>
  </w:style>
  <w:style w:type="character" w:customStyle="1" w:styleId="headlinesectionlarge">
    <w:name w:val="headline_section_large"/>
    <w:rsid w:val="0066410C"/>
  </w:style>
  <w:style w:type="paragraph" w:customStyle="1" w:styleId="formatvorlage2">
    <w:name w:val="formatvorlage2"/>
    <w:basedOn w:val="Normal"/>
    <w:qFormat/>
    <w:rsid w:val="0066410C"/>
    <w:pPr>
      <w:spacing w:before="100" w:beforeAutospacing="1" w:after="100" w:afterAutospacing="1"/>
    </w:pPr>
    <w:rPr>
      <w:rFonts w:eastAsia="Calibri"/>
      <w:sz w:val="24"/>
    </w:rPr>
  </w:style>
  <w:style w:type="character" w:customStyle="1" w:styleId="Styleunderline11ptBlack">
    <w:name w:val="Style underline + 11 pt Black"/>
    <w:rsid w:val="0066410C"/>
    <w:rPr>
      <w:color w:val="000000"/>
      <w:sz w:val="20"/>
      <w:u w:val="single"/>
    </w:rPr>
  </w:style>
  <w:style w:type="character" w:customStyle="1" w:styleId="Styleunderline11ptBoldBlack">
    <w:name w:val="Style underline + 11 pt Bold Black"/>
    <w:rsid w:val="0066410C"/>
    <w:rPr>
      <w:b/>
      <w:bCs/>
      <w:color w:val="000000"/>
      <w:sz w:val="20"/>
      <w:u w:val="single"/>
    </w:rPr>
  </w:style>
  <w:style w:type="paragraph" w:customStyle="1" w:styleId="StyleTitle11ptNotBold">
    <w:name w:val="Style Title + 11 pt Not Bold"/>
    <w:basedOn w:val="Title"/>
    <w:link w:val="StyleTitle11ptNotBoldChar"/>
    <w:qFormat/>
    <w:rsid w:val="0066410C"/>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Char">
    <w:name w:val="Style Title + 11 pt Not Bold Char"/>
    <w:link w:val="StyleTitle11ptNotBold"/>
    <w:rsid w:val="0066410C"/>
    <w:rPr>
      <w:rFonts w:ascii="Georgia" w:eastAsia="Times New Roman" w:hAnsi="Georgia"/>
      <w:b/>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66410C"/>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StyleTitle11ptNotBoldNounderlineChar">
    <w:name w:val="Style Title + 11 pt Not Bold No underline Char"/>
    <w:link w:val="StyleTitle11ptNotBoldNounderline"/>
    <w:rsid w:val="0066410C"/>
    <w:rPr>
      <w:rFonts w:ascii="Georgia" w:eastAsia="Times New Roman" w:hAnsi="Georgia"/>
      <w:sz w:val="24"/>
      <w:u w:val="single"/>
      <w:lang w:val="x-none" w:eastAsia="x-none"/>
    </w:rPr>
  </w:style>
  <w:style w:type="character" w:customStyle="1" w:styleId="Style11ptBoldBlackUnderline">
    <w:name w:val="Style 11 pt Bold Black Underline"/>
    <w:rsid w:val="0066410C"/>
    <w:rPr>
      <w:b/>
      <w:bCs/>
      <w:color w:val="000000"/>
      <w:sz w:val="20"/>
      <w:u w:val="single"/>
    </w:rPr>
  </w:style>
  <w:style w:type="character" w:customStyle="1" w:styleId="Style11ptBoldBlackUnderlineBorderSinglesolidline">
    <w:name w:val="Style 11 pt Bold Black Underline Border: : (Single solid line ..."/>
    <w:rsid w:val="0066410C"/>
    <w:rPr>
      <w:b/>
      <w:bCs/>
      <w:color w:val="000000"/>
      <w:sz w:val="20"/>
      <w:u w:val="single"/>
      <w:bdr w:val="single" w:sz="4" w:space="0" w:color="auto"/>
    </w:rPr>
  </w:style>
  <w:style w:type="character" w:customStyle="1" w:styleId="StyleLatinMeridien-Italic11ptItalicUnderline">
    <w:name w:val="Style (Latin) Meridien-Italic 11 pt Italic Underline"/>
    <w:rsid w:val="0066410C"/>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66410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6410C"/>
    <w:rPr>
      <w:rFonts w:ascii="Calibri" w:eastAsia="Times New Roman" w:hAnsi="Calibri"/>
      <w:lang w:val="x-none" w:eastAsia="x-none"/>
    </w:rPr>
  </w:style>
  <w:style w:type="character" w:customStyle="1" w:styleId="underlinestylechar0">
    <w:name w:val="underlinestylechar"/>
    <w:rsid w:val="0066410C"/>
  </w:style>
  <w:style w:type="character" w:customStyle="1" w:styleId="highlight0">
    <w:name w:val="highlight"/>
    <w:rsid w:val="0066410C"/>
  </w:style>
  <w:style w:type="character" w:customStyle="1" w:styleId="BlockHeaderHiddenChar">
    <w:name w:val="Block Header Hidden Char"/>
    <w:link w:val="BlockHeaderHidden"/>
    <w:locked/>
    <w:rsid w:val="0066410C"/>
    <w:rPr>
      <w:rFonts w:ascii="Georgia" w:eastAsia="Times New Roman" w:hAnsi="Georgia" w:cs="Times New Roman"/>
      <w:b/>
      <w:bCs/>
      <w:sz w:val="32"/>
      <w:szCs w:val="26"/>
      <w:u w:val="single"/>
    </w:rPr>
  </w:style>
  <w:style w:type="character" w:customStyle="1" w:styleId="CardsFont6ptCharChar">
    <w:name w:val="Cards + Font: 6 pt Char Char"/>
    <w:rsid w:val="0066410C"/>
    <w:rPr>
      <w:sz w:val="8"/>
      <w:lang w:val="en-US" w:eastAsia="en-US" w:bidi="ar-SA"/>
    </w:rPr>
  </w:style>
  <w:style w:type="character" w:customStyle="1" w:styleId="titleauthoretc">
    <w:name w:val="titleauthoretc"/>
    <w:rsid w:val="0066410C"/>
  </w:style>
  <w:style w:type="paragraph" w:customStyle="1" w:styleId="deck">
    <w:name w:val="deck"/>
    <w:basedOn w:val="Normal"/>
    <w:uiPriority w:val="99"/>
    <w:qFormat/>
    <w:rsid w:val="0066410C"/>
    <w:pPr>
      <w:spacing w:before="100" w:beforeAutospacing="1" w:after="100" w:afterAutospacing="1"/>
    </w:pPr>
    <w:rPr>
      <w:rFonts w:eastAsia="Times New Roman"/>
      <w:sz w:val="24"/>
    </w:rPr>
  </w:style>
  <w:style w:type="paragraph" w:customStyle="1" w:styleId="i1">
    <w:name w:val="i1"/>
    <w:basedOn w:val="Normal"/>
    <w:qFormat/>
    <w:rsid w:val="0066410C"/>
    <w:pPr>
      <w:spacing w:before="100" w:beforeAutospacing="1" w:after="100" w:afterAutospacing="1"/>
    </w:pPr>
    <w:rPr>
      <w:rFonts w:eastAsia="Times New Roman"/>
      <w:sz w:val="24"/>
    </w:rPr>
  </w:style>
  <w:style w:type="paragraph" w:customStyle="1" w:styleId="question">
    <w:name w:val="question"/>
    <w:basedOn w:val="Normal"/>
    <w:uiPriority w:val="99"/>
    <w:qFormat/>
    <w:rsid w:val="0066410C"/>
    <w:pPr>
      <w:spacing w:before="100" w:beforeAutospacing="1" w:after="100" w:afterAutospacing="1"/>
    </w:pPr>
    <w:rPr>
      <w:rFonts w:eastAsia="Times New Roman"/>
      <w:sz w:val="24"/>
    </w:rPr>
  </w:style>
  <w:style w:type="paragraph" w:customStyle="1" w:styleId="bodycopy">
    <w:name w:val="bodycopy"/>
    <w:basedOn w:val="Normal"/>
    <w:uiPriority w:val="99"/>
    <w:qFormat/>
    <w:rsid w:val="0066410C"/>
    <w:pPr>
      <w:spacing w:before="100" w:beforeAutospacing="1" w:after="100" w:afterAutospacing="1"/>
    </w:pPr>
    <w:rPr>
      <w:rFonts w:eastAsia="Times New Roman"/>
      <w:sz w:val="24"/>
    </w:rPr>
  </w:style>
  <w:style w:type="character" w:customStyle="1" w:styleId="labeltext">
    <w:name w:val="labeltext"/>
    <w:rsid w:val="0066410C"/>
  </w:style>
  <w:style w:type="character" w:customStyle="1" w:styleId="viewlink">
    <w:name w:val="viewlink"/>
    <w:rsid w:val="0066410C"/>
  </w:style>
  <w:style w:type="character" w:customStyle="1" w:styleId="inlinkchart">
    <w:name w:val="inlink_chart"/>
    <w:rsid w:val="0066410C"/>
  </w:style>
  <w:style w:type="character" w:customStyle="1" w:styleId="underLight">
    <w:name w:val="underLight"/>
    <w:uiPriority w:val="1"/>
    <w:qFormat/>
    <w:rsid w:val="0066410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6410C"/>
  </w:style>
  <w:style w:type="character" w:customStyle="1" w:styleId="author-rss">
    <w:name w:val="author-rss"/>
    <w:rsid w:val="0066410C"/>
  </w:style>
  <w:style w:type="character" w:customStyle="1" w:styleId="fbsharecountwrapper">
    <w:name w:val="fb_share_count_wrapper"/>
    <w:rsid w:val="0066410C"/>
  </w:style>
  <w:style w:type="character" w:customStyle="1" w:styleId="fbbuttontext">
    <w:name w:val="fb_button_text"/>
    <w:rsid w:val="0066410C"/>
  </w:style>
  <w:style w:type="character" w:customStyle="1" w:styleId="hw">
    <w:name w:val="hw"/>
    <w:rsid w:val="0066410C"/>
  </w:style>
  <w:style w:type="character" w:customStyle="1" w:styleId="linktotop">
    <w:name w:val="linktotop"/>
    <w:rsid w:val="0066410C"/>
  </w:style>
  <w:style w:type="character" w:customStyle="1" w:styleId="maintextbldleft">
    <w:name w:val="maintextbldleft"/>
    <w:rsid w:val="0066410C"/>
  </w:style>
  <w:style w:type="character" w:customStyle="1" w:styleId="maintextleft">
    <w:name w:val="maintextleft"/>
    <w:rsid w:val="0066410C"/>
  </w:style>
  <w:style w:type="character" w:customStyle="1" w:styleId="descriptionstyle1block">
    <w:name w:val="description style1 block"/>
    <w:rsid w:val="0066410C"/>
  </w:style>
  <w:style w:type="character" w:customStyle="1" w:styleId="gutter-right-1">
    <w:name w:val="gutter-right-1"/>
    <w:basedOn w:val="DefaultParagraphFont"/>
    <w:rsid w:val="0066410C"/>
  </w:style>
  <w:style w:type="character" w:customStyle="1" w:styleId="ssl3">
    <w:name w:val="ss_l3"/>
    <w:rsid w:val="0066410C"/>
  </w:style>
  <w:style w:type="paragraph" w:customStyle="1" w:styleId="NoteLevel22">
    <w:name w:val="Note Level 22"/>
    <w:basedOn w:val="Normal"/>
    <w:next w:val="Normal"/>
    <w:uiPriority w:val="99"/>
    <w:qFormat/>
    <w:rsid w:val="0066410C"/>
    <w:pPr>
      <w:keepNext/>
      <w:ind w:left="288" w:right="288"/>
    </w:pPr>
    <w:rPr>
      <w:rFonts w:eastAsia="MS Gothic"/>
      <w:szCs w:val="20"/>
    </w:rPr>
  </w:style>
  <w:style w:type="character" w:customStyle="1" w:styleId="Mention1">
    <w:name w:val="Mention1"/>
    <w:basedOn w:val="DefaultParagraphFont"/>
    <w:uiPriority w:val="99"/>
    <w:semiHidden/>
    <w:unhideWhenUsed/>
    <w:rsid w:val="0066410C"/>
    <w:rPr>
      <w:color w:val="2B579A"/>
      <w:shd w:val="clear" w:color="auto" w:fill="E6E6E6"/>
    </w:rPr>
  </w:style>
  <w:style w:type="character" w:customStyle="1" w:styleId="BodyTextFirstIndentChar1">
    <w:name w:val="Body Text First Indent Char1"/>
    <w:basedOn w:val="BodyTextChar"/>
    <w:rsid w:val="0066410C"/>
    <w:rPr>
      <w:rFonts w:ascii="Calibri" w:eastAsia="Calibri" w:hAnsi="Calibri" w:cs="Calibri"/>
      <w:b/>
      <w:sz w:val="24"/>
      <w:szCs w:val="24"/>
    </w:rPr>
  </w:style>
  <w:style w:type="character" w:customStyle="1" w:styleId="Header11">
    <w:name w:val="Header11"/>
    <w:rsid w:val="0066410C"/>
  </w:style>
  <w:style w:type="paragraph" w:customStyle="1" w:styleId="canvas-atom">
    <w:name w:val="canvas-atom"/>
    <w:basedOn w:val="Normal"/>
    <w:uiPriority w:val="99"/>
    <w:qFormat/>
    <w:rsid w:val="0066410C"/>
    <w:pPr>
      <w:spacing w:before="100" w:beforeAutospacing="1" w:after="100" w:afterAutospacing="1"/>
    </w:pPr>
    <w:rPr>
      <w:sz w:val="24"/>
    </w:rPr>
  </w:style>
  <w:style w:type="character" w:customStyle="1" w:styleId="posa">
    <w:name w:val="pos(a)"/>
    <w:basedOn w:val="DefaultParagraphFont"/>
    <w:rsid w:val="0066410C"/>
  </w:style>
  <w:style w:type="character" w:customStyle="1" w:styleId="u-hiddeninnarrowenv">
    <w:name w:val="u-hiddeninnarrowenv"/>
    <w:basedOn w:val="DefaultParagraphFont"/>
    <w:rsid w:val="0066410C"/>
  </w:style>
  <w:style w:type="character" w:customStyle="1" w:styleId="followbutton-bird">
    <w:name w:val="followbutton-bird"/>
    <w:basedOn w:val="DefaultParagraphFont"/>
    <w:rsid w:val="0066410C"/>
  </w:style>
  <w:style w:type="character" w:customStyle="1" w:styleId="tweetauthor-name">
    <w:name w:val="tweetauthor-name"/>
    <w:basedOn w:val="DefaultParagraphFont"/>
    <w:rsid w:val="0066410C"/>
  </w:style>
  <w:style w:type="character" w:customStyle="1" w:styleId="tweetauthor-verifiedbadge">
    <w:name w:val="tweetauthor-verifiedbadge"/>
    <w:basedOn w:val="DefaultParagraphFont"/>
    <w:rsid w:val="0066410C"/>
  </w:style>
  <w:style w:type="character" w:customStyle="1" w:styleId="tweetauthor-screenname">
    <w:name w:val="tweetauthor-screenname"/>
    <w:basedOn w:val="DefaultParagraphFont"/>
    <w:rsid w:val="0066410C"/>
  </w:style>
  <w:style w:type="paragraph" w:customStyle="1" w:styleId="tweet-text">
    <w:name w:val="tweet-text"/>
    <w:basedOn w:val="Normal"/>
    <w:uiPriority w:val="99"/>
    <w:qFormat/>
    <w:rsid w:val="0066410C"/>
    <w:pPr>
      <w:spacing w:before="100" w:beforeAutospacing="1" w:after="100" w:afterAutospacing="1"/>
    </w:pPr>
  </w:style>
  <w:style w:type="character" w:customStyle="1" w:styleId="u-hiddenvisually">
    <w:name w:val="u-hiddenvisually"/>
    <w:basedOn w:val="DefaultParagraphFont"/>
    <w:rsid w:val="0066410C"/>
  </w:style>
  <w:style w:type="character" w:customStyle="1" w:styleId="tweetaction-stat">
    <w:name w:val="tweetaction-stat"/>
    <w:basedOn w:val="DefaultParagraphFont"/>
    <w:rsid w:val="0066410C"/>
  </w:style>
  <w:style w:type="character" w:customStyle="1" w:styleId="related">
    <w:name w:val="related"/>
    <w:basedOn w:val="DefaultParagraphFont"/>
    <w:rsid w:val="0066410C"/>
  </w:style>
  <w:style w:type="character" w:customStyle="1" w:styleId="related-content">
    <w:name w:val="related-content"/>
    <w:basedOn w:val="DefaultParagraphFont"/>
    <w:rsid w:val="0066410C"/>
  </w:style>
  <w:style w:type="character" w:customStyle="1" w:styleId="name-of-author">
    <w:name w:val="name-of-author"/>
    <w:basedOn w:val="DefaultParagraphFont"/>
    <w:rsid w:val="0066410C"/>
  </w:style>
  <w:style w:type="character" w:customStyle="1" w:styleId="first-name">
    <w:name w:val="first-name"/>
    <w:basedOn w:val="DefaultParagraphFont"/>
    <w:rsid w:val="0066410C"/>
  </w:style>
  <w:style w:type="character" w:customStyle="1" w:styleId="last-name">
    <w:name w:val="last-name"/>
    <w:basedOn w:val="DefaultParagraphFont"/>
    <w:rsid w:val="0066410C"/>
  </w:style>
  <w:style w:type="paragraph" w:customStyle="1" w:styleId="description">
    <w:name w:val="description"/>
    <w:basedOn w:val="Normal"/>
    <w:uiPriority w:val="99"/>
    <w:qFormat/>
    <w:rsid w:val="0066410C"/>
    <w:pPr>
      <w:spacing w:before="100" w:beforeAutospacing="1" w:after="100" w:afterAutospacing="1"/>
    </w:pPr>
  </w:style>
  <w:style w:type="paragraph" w:customStyle="1" w:styleId="graf">
    <w:name w:val="graf"/>
    <w:basedOn w:val="Normal"/>
    <w:uiPriority w:val="99"/>
    <w:qFormat/>
    <w:rsid w:val="0066410C"/>
    <w:pPr>
      <w:spacing w:before="100" w:beforeAutospacing="1" w:after="100" w:afterAutospacing="1"/>
    </w:pPr>
  </w:style>
  <w:style w:type="character" w:customStyle="1" w:styleId="caption10">
    <w:name w:val="caption1"/>
    <w:basedOn w:val="DefaultParagraphFont"/>
    <w:rsid w:val="0066410C"/>
  </w:style>
  <w:style w:type="paragraph" w:customStyle="1" w:styleId="column">
    <w:name w:val="column"/>
    <w:basedOn w:val="Normal"/>
    <w:uiPriority w:val="99"/>
    <w:qFormat/>
    <w:rsid w:val="0066410C"/>
    <w:pPr>
      <w:spacing w:before="100" w:beforeAutospacing="1" w:after="100" w:afterAutospacing="1"/>
    </w:pPr>
  </w:style>
  <w:style w:type="paragraph" w:customStyle="1" w:styleId="recirc-container">
    <w:name w:val="recirc-container"/>
    <w:basedOn w:val="Normal"/>
    <w:uiPriority w:val="99"/>
    <w:qFormat/>
    <w:rsid w:val="0066410C"/>
    <w:pPr>
      <w:spacing w:before="100" w:beforeAutospacing="1" w:after="100" w:afterAutospacing="1"/>
    </w:pPr>
    <w:rPr>
      <w:sz w:val="24"/>
    </w:rPr>
  </w:style>
  <w:style w:type="character" w:customStyle="1" w:styleId="recirc-text">
    <w:name w:val="&quot;recirc-text”"/>
    <w:basedOn w:val="DefaultParagraphFont"/>
    <w:rsid w:val="0066410C"/>
  </w:style>
  <w:style w:type="character" w:customStyle="1" w:styleId="video-icon">
    <w:name w:val="video-icon"/>
    <w:basedOn w:val="DefaultParagraphFont"/>
    <w:rsid w:val="0066410C"/>
  </w:style>
  <w:style w:type="character" w:customStyle="1" w:styleId="powa-shot-play-btn-text">
    <w:name w:val="powa-shot-play-btn-text"/>
    <w:basedOn w:val="DefaultParagraphFont"/>
    <w:rsid w:val="0066410C"/>
  </w:style>
  <w:style w:type="character" w:customStyle="1" w:styleId="powa-shot-click">
    <w:name w:val="powa-shot-click"/>
    <w:basedOn w:val="DefaultParagraphFont"/>
    <w:rsid w:val="0066410C"/>
  </w:style>
  <w:style w:type="character" w:customStyle="1" w:styleId="wpv-blurb">
    <w:name w:val="wpv-blurb"/>
    <w:basedOn w:val="DefaultParagraphFont"/>
    <w:rsid w:val="0066410C"/>
  </w:style>
  <w:style w:type="paragraph" w:customStyle="1" w:styleId="interstitial-link">
    <w:name w:val="interstitial-link"/>
    <w:basedOn w:val="Normal"/>
    <w:uiPriority w:val="99"/>
    <w:qFormat/>
    <w:rsid w:val="0066410C"/>
    <w:pPr>
      <w:spacing w:before="100" w:beforeAutospacing="1" w:after="100" w:afterAutospacing="1"/>
    </w:pPr>
    <w:rPr>
      <w:sz w:val="24"/>
    </w:rPr>
  </w:style>
  <w:style w:type="character" w:customStyle="1" w:styleId="pb-caption">
    <w:name w:val="pb-caption"/>
    <w:basedOn w:val="DefaultParagraphFont"/>
    <w:rsid w:val="0066410C"/>
  </w:style>
  <w:style w:type="paragraph" w:customStyle="1" w:styleId="see-also">
    <w:name w:val="see-also"/>
    <w:basedOn w:val="Normal"/>
    <w:uiPriority w:val="99"/>
    <w:qFormat/>
    <w:rsid w:val="0066410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6410C"/>
  </w:style>
  <w:style w:type="character" w:customStyle="1" w:styleId="m-2745674872889869693gmail-styleunderline">
    <w:name w:val="m_-2745674872889869693gmail-styleunderline"/>
    <w:basedOn w:val="DefaultParagraphFont"/>
    <w:rsid w:val="0066410C"/>
  </w:style>
  <w:style w:type="character" w:customStyle="1" w:styleId="UnresolvedMention3">
    <w:name w:val="Unresolved Mention3"/>
    <w:basedOn w:val="DefaultParagraphFont"/>
    <w:uiPriority w:val="99"/>
    <w:unhideWhenUsed/>
    <w:rsid w:val="0066410C"/>
    <w:rPr>
      <w:color w:val="808080"/>
      <w:shd w:val="clear" w:color="auto" w:fill="E6E6E6"/>
    </w:rPr>
  </w:style>
  <w:style w:type="character" w:customStyle="1" w:styleId="UnresolvedMention4">
    <w:name w:val="Unresolved Mention4"/>
    <w:basedOn w:val="DefaultParagraphFont"/>
    <w:uiPriority w:val="99"/>
    <w:unhideWhenUsed/>
    <w:rsid w:val="0066410C"/>
    <w:rPr>
      <w:color w:val="808080"/>
      <w:shd w:val="clear" w:color="auto" w:fill="E6E6E6"/>
    </w:rPr>
  </w:style>
  <w:style w:type="character" w:customStyle="1" w:styleId="m-8082899869479211226gmail-styleunderline">
    <w:name w:val="m_-8082899869479211226gmail-styleunderline"/>
    <w:basedOn w:val="DefaultParagraphFont"/>
    <w:rsid w:val="0066410C"/>
  </w:style>
  <w:style w:type="paragraph" w:customStyle="1" w:styleId="NoteLevel23">
    <w:name w:val="Note Level 23"/>
    <w:basedOn w:val="Normal"/>
    <w:next w:val="Normal"/>
    <w:uiPriority w:val="99"/>
    <w:qFormat/>
    <w:rsid w:val="0066410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66410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6410C"/>
    <w:rPr>
      <w:rFonts w:ascii="Georgia" w:hAnsi="Georgia"/>
    </w:rPr>
  </w:style>
  <w:style w:type="paragraph" w:customStyle="1" w:styleId="NoteLevel24">
    <w:name w:val="Note Level 24"/>
    <w:basedOn w:val="Normal"/>
    <w:next w:val="Normal"/>
    <w:uiPriority w:val="99"/>
    <w:qFormat/>
    <w:rsid w:val="0066410C"/>
    <w:pPr>
      <w:keepNext/>
      <w:ind w:left="288" w:right="288"/>
    </w:pPr>
    <w:rPr>
      <w:rFonts w:eastAsia="MS Gothic"/>
      <w:sz w:val="24"/>
      <w:szCs w:val="20"/>
    </w:rPr>
  </w:style>
  <w:style w:type="paragraph" w:customStyle="1" w:styleId="NoteLevel25">
    <w:name w:val="Note Level 25"/>
    <w:basedOn w:val="Normal"/>
    <w:next w:val="Normal"/>
    <w:uiPriority w:val="99"/>
    <w:qFormat/>
    <w:rsid w:val="0066410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6410C"/>
  </w:style>
  <w:style w:type="character" w:customStyle="1" w:styleId="m-4768620939706884080gmail-style13ptbold">
    <w:name w:val="m_-4768620939706884080gmail-style13ptbold"/>
    <w:basedOn w:val="DefaultParagraphFont"/>
    <w:rsid w:val="0066410C"/>
  </w:style>
  <w:style w:type="character" w:customStyle="1" w:styleId="m-4007627453485596929gmail-style13ptbold">
    <w:name w:val="m_-4007627453485596929gmail-style13ptbold"/>
    <w:basedOn w:val="DefaultParagraphFont"/>
    <w:rsid w:val="0066410C"/>
  </w:style>
  <w:style w:type="paragraph" w:customStyle="1" w:styleId="analytic0">
    <w:name w:val="analytic"/>
    <w:basedOn w:val="Normal"/>
    <w:link w:val="analyticChar0"/>
    <w:uiPriority w:val="4"/>
    <w:qFormat/>
    <w:rsid w:val="0066410C"/>
    <w:rPr>
      <w:b/>
      <w:sz w:val="27"/>
    </w:rPr>
  </w:style>
  <w:style w:type="character" w:customStyle="1" w:styleId="analyticChar0">
    <w:name w:val="analytic Char"/>
    <w:basedOn w:val="DefaultParagraphFont"/>
    <w:link w:val="analytic0"/>
    <w:uiPriority w:val="4"/>
    <w:rsid w:val="0066410C"/>
    <w:rPr>
      <w:rFonts w:ascii="Calibri" w:hAnsi="Calibri"/>
      <w:b/>
      <w:sz w:val="27"/>
    </w:rPr>
  </w:style>
  <w:style w:type="paragraph" w:customStyle="1" w:styleId="hword2">
    <w:name w:val="hword2"/>
    <w:basedOn w:val="Normal"/>
    <w:qFormat/>
    <w:rsid w:val="0066410C"/>
    <w:pPr>
      <w:spacing w:before="100" w:beforeAutospacing="1" w:after="100" w:afterAutospacing="1"/>
    </w:pPr>
    <w:rPr>
      <w:rFonts w:eastAsia="Times New Roman"/>
      <w:sz w:val="24"/>
    </w:rPr>
  </w:style>
  <w:style w:type="paragraph" w:customStyle="1" w:styleId="sense">
    <w:name w:val="sense"/>
    <w:basedOn w:val="Normal"/>
    <w:qFormat/>
    <w:rsid w:val="0066410C"/>
    <w:pPr>
      <w:spacing w:before="100" w:beforeAutospacing="1" w:after="100" w:afterAutospacing="1"/>
    </w:pPr>
    <w:rPr>
      <w:rFonts w:eastAsia="Times New Roman"/>
      <w:sz w:val="24"/>
    </w:rPr>
  </w:style>
  <w:style w:type="character" w:customStyle="1" w:styleId="dttext">
    <w:name w:val="dttext"/>
    <w:basedOn w:val="DefaultParagraphFont"/>
    <w:rsid w:val="0066410C"/>
  </w:style>
  <w:style w:type="character" w:customStyle="1" w:styleId="style13ptbold0">
    <w:name w:val="style13ptbold"/>
    <w:basedOn w:val="DefaultParagraphFont"/>
    <w:rsid w:val="0066410C"/>
  </w:style>
  <w:style w:type="paragraph" w:customStyle="1" w:styleId="m5562427531322223799gmail-msolistparagraph">
    <w:name w:val="m_5562427531322223799gmail-msolistparagraph"/>
    <w:basedOn w:val="Normal"/>
    <w:qFormat/>
    <w:rsid w:val="0066410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66410C"/>
  </w:style>
  <w:style w:type="paragraph" w:customStyle="1" w:styleId="BreakTag">
    <w:name w:val="Break Tag"/>
    <w:basedOn w:val="Normal"/>
    <w:autoRedefine/>
    <w:uiPriority w:val="4"/>
    <w:qFormat/>
    <w:rsid w:val="0066410C"/>
    <w:pPr>
      <w:spacing w:before="240"/>
    </w:pPr>
    <w:rPr>
      <w:b/>
      <w:sz w:val="26"/>
    </w:rPr>
  </w:style>
  <w:style w:type="paragraph" w:customStyle="1" w:styleId="BreakBlock">
    <w:name w:val="Break Block"/>
    <w:basedOn w:val="Normal"/>
    <w:link w:val="BreakBlockChar"/>
    <w:autoRedefine/>
    <w:qFormat/>
    <w:rsid w:val="0066410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6410C"/>
    <w:rPr>
      <w:rFonts w:ascii="Arial Bold" w:hAnsi="Arial Bold"/>
      <w:b/>
      <w:caps/>
      <w:sz w:val="32"/>
      <w:u w:val="single"/>
    </w:rPr>
  </w:style>
  <w:style w:type="character" w:customStyle="1" w:styleId="CiteCharChar">
    <w:name w:val="Cite Char Char"/>
    <w:basedOn w:val="DefaultParagraphFont"/>
    <w:rsid w:val="0066410C"/>
    <w:rPr>
      <w:rFonts w:ascii="Cambria" w:hAnsi="Cambria" w:cs="Times New Roman"/>
      <w:b/>
      <w:bCs/>
      <w:sz w:val="26"/>
      <w:szCs w:val="26"/>
    </w:rPr>
  </w:style>
  <w:style w:type="character" w:customStyle="1" w:styleId="CardCharChar1">
    <w:name w:val="Card Char Char1"/>
    <w:basedOn w:val="DefaultParagraphFont"/>
    <w:rsid w:val="0066410C"/>
    <w:rPr>
      <w:rFonts w:cs="Times New Roman"/>
      <w:b/>
      <w:bCs/>
      <w:sz w:val="28"/>
      <w:szCs w:val="28"/>
    </w:rPr>
  </w:style>
  <w:style w:type="character" w:customStyle="1" w:styleId="CircleChar1">
    <w:name w:val="Circle Char1"/>
    <w:basedOn w:val="DefaultParagraphFont"/>
    <w:rsid w:val="0066410C"/>
    <w:rPr>
      <w:rFonts w:cs="Times New Roman"/>
      <w:b/>
      <w:i/>
      <w:sz w:val="18"/>
      <w:szCs w:val="18"/>
      <w:u w:val="single"/>
      <w:lang w:val="en-US" w:eastAsia="en-US" w:bidi="ar-SA"/>
    </w:rPr>
  </w:style>
  <w:style w:type="character" w:customStyle="1" w:styleId="hit1">
    <w:name w:val="hit1"/>
    <w:basedOn w:val="DefaultParagraphFont"/>
    <w:rsid w:val="0066410C"/>
    <w:rPr>
      <w:b/>
      <w:bCs/>
      <w:color w:val="CC0033"/>
    </w:rPr>
  </w:style>
  <w:style w:type="character" w:customStyle="1" w:styleId="upper">
    <w:name w:val="upper"/>
    <w:basedOn w:val="DefaultParagraphFont"/>
    <w:rsid w:val="0066410C"/>
  </w:style>
  <w:style w:type="character" w:customStyle="1" w:styleId="SmallFont7pt">
    <w:name w:val="Small Font (7 pt)"/>
    <w:basedOn w:val="DefaultParagraphFont"/>
    <w:qFormat/>
    <w:rsid w:val="0066410C"/>
    <w:rPr>
      <w:sz w:val="14"/>
    </w:rPr>
  </w:style>
  <w:style w:type="character" w:customStyle="1" w:styleId="style65">
    <w:name w:val="style65"/>
    <w:basedOn w:val="DefaultParagraphFont"/>
    <w:rsid w:val="0066410C"/>
    <w:rPr>
      <w:rFonts w:cs="Times New Roman"/>
    </w:rPr>
  </w:style>
  <w:style w:type="character" w:customStyle="1" w:styleId="StyleStyleBoldUnderlineIntenseEmphasisUnderlineapple-style-s">
    <w:name w:val="Style Style Bold UnderlineIntense EmphasisUnderlineapple-style-s..."/>
    <w:basedOn w:val="DefaultParagraphFont"/>
    <w:rsid w:val="0066410C"/>
    <w:rPr>
      <w:b w:val="0"/>
      <w:bCs w:val="0"/>
      <w:sz w:val="22"/>
      <w:u w:val="single"/>
      <w:bdr w:val="none" w:sz="0" w:space="0" w:color="auto"/>
    </w:rPr>
  </w:style>
  <w:style w:type="paragraph" w:customStyle="1" w:styleId="type">
    <w:name w:val="type"/>
    <w:basedOn w:val="Normal"/>
    <w:qFormat/>
    <w:rsid w:val="0066410C"/>
    <w:pPr>
      <w:spacing w:before="100" w:beforeAutospacing="1" w:after="100" w:afterAutospacing="1"/>
    </w:pPr>
    <w:rPr>
      <w:rFonts w:eastAsia="Times New Roman"/>
    </w:rPr>
  </w:style>
  <w:style w:type="character" w:customStyle="1" w:styleId="abodyblack3">
    <w:name w:val="abodyblack3"/>
    <w:basedOn w:val="DefaultParagraphFont"/>
    <w:rsid w:val="0066410C"/>
  </w:style>
  <w:style w:type="character" w:customStyle="1" w:styleId="FontStyle177">
    <w:name w:val="Font Style177"/>
    <w:basedOn w:val="DefaultParagraphFont"/>
    <w:uiPriority w:val="99"/>
    <w:rsid w:val="0066410C"/>
    <w:rPr>
      <w:rFonts w:ascii="Times New Roman" w:hAnsi="Times New Roman" w:cs="Times New Roman"/>
      <w:sz w:val="20"/>
      <w:szCs w:val="20"/>
    </w:rPr>
  </w:style>
  <w:style w:type="character" w:customStyle="1" w:styleId="FontStyle173">
    <w:name w:val="Font Style173"/>
    <w:basedOn w:val="DefaultParagraphFont"/>
    <w:uiPriority w:val="99"/>
    <w:rsid w:val="0066410C"/>
    <w:rPr>
      <w:rFonts w:ascii="Times New Roman" w:hAnsi="Times New Roman" w:cs="Times New Roman"/>
      <w:sz w:val="14"/>
      <w:szCs w:val="14"/>
    </w:rPr>
  </w:style>
  <w:style w:type="character" w:customStyle="1" w:styleId="FontStyle151">
    <w:name w:val="Font Style151"/>
    <w:basedOn w:val="DefaultParagraphFont"/>
    <w:uiPriority w:val="99"/>
    <w:rsid w:val="0066410C"/>
    <w:rPr>
      <w:rFonts w:ascii="Arial Narrow" w:hAnsi="Arial Narrow" w:cs="Arial Narrow"/>
      <w:b/>
      <w:bCs/>
      <w:sz w:val="12"/>
      <w:szCs w:val="12"/>
    </w:rPr>
  </w:style>
  <w:style w:type="character" w:customStyle="1" w:styleId="FontStyle156">
    <w:name w:val="Font Style156"/>
    <w:basedOn w:val="DefaultParagraphFont"/>
    <w:uiPriority w:val="99"/>
    <w:rsid w:val="0066410C"/>
    <w:rPr>
      <w:rFonts w:ascii="Arial Narrow" w:hAnsi="Arial Narrow" w:cs="Arial Narrow"/>
      <w:sz w:val="8"/>
      <w:szCs w:val="8"/>
    </w:rPr>
  </w:style>
  <w:style w:type="character" w:customStyle="1" w:styleId="FontStyle160">
    <w:name w:val="Font Style160"/>
    <w:basedOn w:val="DefaultParagraphFont"/>
    <w:uiPriority w:val="99"/>
    <w:rsid w:val="0066410C"/>
    <w:rPr>
      <w:rFonts w:ascii="Times New Roman" w:hAnsi="Times New Roman" w:cs="Times New Roman"/>
      <w:b/>
      <w:bCs/>
      <w:sz w:val="20"/>
      <w:szCs w:val="20"/>
    </w:rPr>
  </w:style>
  <w:style w:type="character" w:customStyle="1" w:styleId="FontStyle178">
    <w:name w:val="Font Style178"/>
    <w:basedOn w:val="DefaultParagraphFont"/>
    <w:uiPriority w:val="99"/>
    <w:rsid w:val="0066410C"/>
    <w:rPr>
      <w:rFonts w:ascii="Times New Roman" w:hAnsi="Times New Roman" w:cs="Times New Roman"/>
      <w:sz w:val="18"/>
      <w:szCs w:val="18"/>
    </w:rPr>
  </w:style>
  <w:style w:type="paragraph" w:customStyle="1" w:styleId="Style14">
    <w:name w:val="Style14"/>
    <w:basedOn w:val="Normal"/>
    <w:uiPriority w:val="99"/>
    <w:qFormat/>
    <w:rsid w:val="0066410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66410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66410C"/>
    <w:rPr>
      <w:rFonts w:ascii="Times New Roman" w:hAnsi="Times New Roman" w:cs="Times New Roman"/>
      <w:sz w:val="12"/>
      <w:szCs w:val="12"/>
    </w:rPr>
  </w:style>
  <w:style w:type="paragraph" w:customStyle="1" w:styleId="Style9">
    <w:name w:val="Style9"/>
    <w:basedOn w:val="Normal"/>
    <w:uiPriority w:val="99"/>
    <w:qFormat/>
    <w:rsid w:val="0066410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66410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66410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66410C"/>
    <w:rPr>
      <w:rFonts w:ascii="Times New Roman" w:hAnsi="Times New Roman" w:cs="Times New Roman"/>
      <w:sz w:val="16"/>
      <w:szCs w:val="16"/>
    </w:rPr>
  </w:style>
  <w:style w:type="character" w:customStyle="1" w:styleId="FontStyle172">
    <w:name w:val="Font Style172"/>
    <w:basedOn w:val="DefaultParagraphFont"/>
    <w:uiPriority w:val="99"/>
    <w:rsid w:val="0066410C"/>
    <w:rPr>
      <w:rFonts w:ascii="Times New Roman" w:hAnsi="Times New Roman" w:cs="Times New Roman"/>
      <w:b/>
      <w:bCs/>
      <w:sz w:val="16"/>
      <w:szCs w:val="16"/>
    </w:rPr>
  </w:style>
  <w:style w:type="paragraph" w:customStyle="1" w:styleId="Style18">
    <w:name w:val="Style18"/>
    <w:basedOn w:val="Normal"/>
    <w:uiPriority w:val="99"/>
    <w:qFormat/>
    <w:rsid w:val="0066410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66410C"/>
    <w:rPr>
      <w:rFonts w:ascii="Times New Roman" w:hAnsi="Times New Roman" w:cs="Times New Roman"/>
      <w:i/>
      <w:iCs/>
      <w:sz w:val="16"/>
      <w:szCs w:val="16"/>
    </w:rPr>
  </w:style>
  <w:style w:type="character" w:customStyle="1" w:styleId="FontStyle162">
    <w:name w:val="Font Style162"/>
    <w:basedOn w:val="DefaultParagraphFont"/>
    <w:uiPriority w:val="99"/>
    <w:rsid w:val="0066410C"/>
    <w:rPr>
      <w:rFonts w:ascii="Times New Roman" w:hAnsi="Times New Roman" w:cs="Times New Roman"/>
      <w:b/>
      <w:bCs/>
      <w:sz w:val="18"/>
      <w:szCs w:val="18"/>
    </w:rPr>
  </w:style>
  <w:style w:type="character" w:customStyle="1" w:styleId="FontStyle167">
    <w:name w:val="Font Style167"/>
    <w:basedOn w:val="DefaultParagraphFont"/>
    <w:uiPriority w:val="99"/>
    <w:rsid w:val="0066410C"/>
    <w:rPr>
      <w:rFonts w:ascii="Times New Roman" w:hAnsi="Times New Roman" w:cs="Times New Roman"/>
      <w:sz w:val="10"/>
      <w:szCs w:val="10"/>
    </w:rPr>
  </w:style>
  <w:style w:type="character" w:customStyle="1" w:styleId="FontStyle174">
    <w:name w:val="Font Style174"/>
    <w:basedOn w:val="DefaultParagraphFont"/>
    <w:uiPriority w:val="99"/>
    <w:rsid w:val="0066410C"/>
    <w:rPr>
      <w:rFonts w:ascii="Arial Narrow" w:hAnsi="Arial Narrow" w:cs="Arial Narrow"/>
      <w:b/>
      <w:bCs/>
      <w:sz w:val="18"/>
      <w:szCs w:val="18"/>
    </w:rPr>
  </w:style>
  <w:style w:type="paragraph" w:customStyle="1" w:styleId="Style47">
    <w:name w:val="Style47"/>
    <w:basedOn w:val="Normal"/>
    <w:uiPriority w:val="99"/>
    <w:qFormat/>
    <w:rsid w:val="0066410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66410C"/>
    <w:rPr>
      <w:rFonts w:ascii="Times New Roman" w:hAnsi="Times New Roman" w:cs="Times New Roman"/>
      <w:sz w:val="12"/>
      <w:szCs w:val="12"/>
    </w:rPr>
  </w:style>
  <w:style w:type="paragraph" w:customStyle="1" w:styleId="Style24">
    <w:name w:val="Style24"/>
    <w:basedOn w:val="Normal"/>
    <w:uiPriority w:val="99"/>
    <w:qFormat/>
    <w:rsid w:val="0066410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66410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66410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66410C"/>
    <w:rPr>
      <w:rFonts w:ascii="Times New Roman" w:hAnsi="Times New Roman" w:cs="Times New Roman"/>
      <w:b/>
      <w:bCs/>
      <w:sz w:val="18"/>
      <w:szCs w:val="18"/>
    </w:rPr>
  </w:style>
  <w:style w:type="paragraph" w:customStyle="1" w:styleId="Style21">
    <w:name w:val="Style21"/>
    <w:basedOn w:val="Normal"/>
    <w:uiPriority w:val="99"/>
    <w:qFormat/>
    <w:rsid w:val="0066410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66410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66410C"/>
  </w:style>
  <w:style w:type="character" w:customStyle="1" w:styleId="StyleThickunderline1">
    <w:name w:val="Style Thick underline1"/>
    <w:basedOn w:val="DefaultParagraphFont"/>
    <w:rsid w:val="0066410C"/>
    <w:rPr>
      <w:u w:val="single"/>
    </w:rPr>
  </w:style>
  <w:style w:type="paragraph" w:customStyle="1" w:styleId="TableParagraph">
    <w:name w:val="Table Paragraph"/>
    <w:basedOn w:val="Normal"/>
    <w:uiPriority w:val="1"/>
    <w:qFormat/>
    <w:rsid w:val="0066410C"/>
    <w:pPr>
      <w:widowControl w:val="0"/>
    </w:pPr>
  </w:style>
  <w:style w:type="character" w:customStyle="1" w:styleId="UnderlineChar5">
    <w:name w:val="UnderlineChar"/>
    <w:rsid w:val="0066410C"/>
    <w:rPr>
      <w:sz w:val="24"/>
      <w:u w:val="single"/>
      <w:shd w:val="clear" w:color="auto" w:fill="auto"/>
    </w:rPr>
  </w:style>
  <w:style w:type="paragraph" w:customStyle="1" w:styleId="StyleCircled11pt">
    <w:name w:val="Style Circled + 11 pt"/>
    <w:basedOn w:val="Normal"/>
    <w:link w:val="StyleCircled11ptChar"/>
    <w:qFormat/>
    <w:rsid w:val="0066410C"/>
    <w:rPr>
      <w:rFonts w:eastAsia="Times New Roman"/>
      <w:b/>
      <w:bCs/>
      <w:u w:val="single"/>
    </w:rPr>
  </w:style>
  <w:style w:type="character" w:customStyle="1" w:styleId="StyleCircled11ptChar">
    <w:name w:val="Style Circled + 11 pt Char"/>
    <w:link w:val="StyleCircled11pt"/>
    <w:rsid w:val="0066410C"/>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66410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6410C"/>
    <w:rPr>
      <w:rFonts w:ascii="Times" w:eastAsia="Times New Roman" w:hAnsi="Times"/>
      <w:szCs w:val="28"/>
      <w:u w:val="single"/>
    </w:rPr>
  </w:style>
  <w:style w:type="character" w:customStyle="1" w:styleId="Style11ptBorderSinglesolidlineAuto05ptLinewidth">
    <w:name w:val="Style 11 pt Border: : (Single solid line Auto  0.5 pt Line width)"/>
    <w:rsid w:val="0066410C"/>
    <w:rPr>
      <w:sz w:val="20"/>
      <w:bdr w:val="single" w:sz="4" w:space="0" w:color="auto" w:frame="1"/>
    </w:rPr>
  </w:style>
  <w:style w:type="character" w:customStyle="1" w:styleId="StyleUnderlineChar6CharCharCharCharCharCharCharChar11">
    <w:name w:val="Style Underline Char6 Char Char Char Char Char Char Char Char + 11 ..."/>
    <w:rsid w:val="0066410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6410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6410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6410C"/>
    <w:rPr>
      <w:sz w:val="20"/>
      <w:szCs w:val="24"/>
      <w:u w:val="single"/>
      <w:bdr w:val="single" w:sz="4" w:space="0" w:color="auto"/>
      <w:lang w:val="en-US" w:eastAsia="en-US" w:bidi="ar-SA"/>
    </w:rPr>
  </w:style>
  <w:style w:type="character" w:customStyle="1" w:styleId="StyleLatinGaramondUnderline">
    <w:name w:val="Style (Latin) Garamond Underline"/>
    <w:rsid w:val="0066410C"/>
    <w:rPr>
      <w:rFonts w:ascii="Times New Roman" w:hAnsi="Times New Roman"/>
      <w:sz w:val="20"/>
      <w:u w:val="single"/>
    </w:rPr>
  </w:style>
  <w:style w:type="character" w:customStyle="1" w:styleId="StyleLatinGaramond">
    <w:name w:val="Style (Latin) Garamond"/>
    <w:rsid w:val="0066410C"/>
    <w:rPr>
      <w:rFonts w:ascii="Times New Roman" w:hAnsi="Times New Roman"/>
      <w:sz w:val="20"/>
    </w:rPr>
  </w:style>
  <w:style w:type="character" w:customStyle="1" w:styleId="styletimesnewroman12ptbold0">
    <w:name w:val="styletimesnewroman12ptbold"/>
    <w:basedOn w:val="DefaultParagraphFont"/>
    <w:rsid w:val="0066410C"/>
  </w:style>
  <w:style w:type="paragraph" w:customStyle="1" w:styleId="BoldandUnderlineChar2CharChar">
    <w:name w:val="Bold and Underline Char2 Char Char"/>
    <w:basedOn w:val="Normal"/>
    <w:link w:val="BoldandUnderlineChar2CharCharChar"/>
    <w:qFormat/>
    <w:rsid w:val="0066410C"/>
    <w:rPr>
      <w:rFonts w:asciiTheme="minorHAnsi" w:hAnsiTheme="minorHAnsi"/>
      <w:b/>
      <w:u w:val="single"/>
    </w:rPr>
  </w:style>
  <w:style w:type="character" w:customStyle="1" w:styleId="Reduce8ptCharChar">
    <w:name w:val="Reduce 8pt Char Char"/>
    <w:basedOn w:val="DefaultParagraphFont"/>
    <w:link w:val="Reduce8pt"/>
    <w:rsid w:val="0066410C"/>
    <w:rPr>
      <w:sz w:val="16"/>
    </w:rPr>
  </w:style>
  <w:style w:type="paragraph" w:customStyle="1" w:styleId="Reduce8pt">
    <w:name w:val="Reduce 8pt"/>
    <w:basedOn w:val="Normal"/>
    <w:link w:val="Reduce8ptCharChar"/>
    <w:qFormat/>
    <w:rsid w:val="0066410C"/>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66410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66410C"/>
  </w:style>
  <w:style w:type="paragraph" w:customStyle="1" w:styleId="Footnote2">
    <w:name w:val="Footnote2"/>
    <w:basedOn w:val="Normal"/>
    <w:next w:val="Normal"/>
    <w:link w:val="Footnote2Char"/>
    <w:autoRedefine/>
    <w:qFormat/>
    <w:rsid w:val="0066410C"/>
    <w:pPr>
      <w:spacing w:after="120" w:line="480" w:lineRule="auto"/>
    </w:pPr>
    <w:rPr>
      <w:rFonts w:asciiTheme="minorHAnsi" w:hAnsiTheme="minorHAnsi"/>
    </w:rPr>
  </w:style>
  <w:style w:type="character" w:customStyle="1" w:styleId="red">
    <w:name w:val="red"/>
    <w:basedOn w:val="DefaultParagraphFont"/>
    <w:rsid w:val="0066410C"/>
  </w:style>
  <w:style w:type="character" w:customStyle="1" w:styleId="Mention11">
    <w:name w:val="Mention11"/>
    <w:basedOn w:val="DefaultParagraphFont"/>
    <w:uiPriority w:val="99"/>
    <w:semiHidden/>
    <w:unhideWhenUsed/>
    <w:rsid w:val="0066410C"/>
    <w:rPr>
      <w:color w:val="2B579A"/>
      <w:shd w:val="clear" w:color="auto" w:fill="E6E6E6"/>
    </w:rPr>
  </w:style>
  <w:style w:type="character" w:customStyle="1" w:styleId="m6370699461968006786gmail-styleunderline">
    <w:name w:val="m_6370699461968006786gmail-styleunderline"/>
    <w:basedOn w:val="DefaultParagraphFont"/>
    <w:rsid w:val="0066410C"/>
  </w:style>
  <w:style w:type="character" w:customStyle="1" w:styleId="Mention2">
    <w:name w:val="Mention2"/>
    <w:basedOn w:val="DefaultParagraphFont"/>
    <w:uiPriority w:val="99"/>
    <w:semiHidden/>
    <w:unhideWhenUsed/>
    <w:rsid w:val="0066410C"/>
    <w:rPr>
      <w:color w:val="2B579A"/>
      <w:shd w:val="clear" w:color="auto" w:fill="E6E6E6"/>
    </w:rPr>
  </w:style>
  <w:style w:type="paragraph" w:customStyle="1" w:styleId="FlashTag">
    <w:name w:val="FlashTag"/>
    <w:basedOn w:val="Normal"/>
    <w:link w:val="FlashTagChar"/>
    <w:autoRedefine/>
    <w:uiPriority w:val="4"/>
    <w:qFormat/>
    <w:rsid w:val="0066410C"/>
    <w:rPr>
      <w:rFonts w:asciiTheme="majorHAnsi" w:hAnsiTheme="majorHAnsi"/>
      <w:b/>
      <w:sz w:val="28"/>
    </w:rPr>
  </w:style>
  <w:style w:type="character" w:customStyle="1" w:styleId="FlashTagChar">
    <w:name w:val="FlashTag Char"/>
    <w:basedOn w:val="DefaultParagraphFont"/>
    <w:link w:val="FlashTag"/>
    <w:uiPriority w:val="4"/>
    <w:rsid w:val="0066410C"/>
    <w:rPr>
      <w:rFonts w:asciiTheme="majorHAnsi" w:hAnsiTheme="majorHAnsi"/>
      <w:b/>
      <w:sz w:val="28"/>
    </w:rPr>
  </w:style>
  <w:style w:type="paragraph" w:customStyle="1" w:styleId="Warrant">
    <w:name w:val="Warrant"/>
    <w:autoRedefine/>
    <w:uiPriority w:val="4"/>
    <w:qFormat/>
    <w:rsid w:val="0066410C"/>
    <w:pPr>
      <w:ind w:left="720"/>
    </w:pPr>
    <w:rPr>
      <w:rFonts w:ascii="Calibri" w:hAnsi="Calibri" w:cs="Arial"/>
    </w:rPr>
  </w:style>
  <w:style w:type="character" w:customStyle="1" w:styleId="m-8793234324905335251gmail-style13ptbold">
    <w:name w:val="m_-8793234324905335251gmail-style13ptbold"/>
    <w:basedOn w:val="DefaultParagraphFont"/>
    <w:rsid w:val="0066410C"/>
  </w:style>
  <w:style w:type="character" w:customStyle="1" w:styleId="m3965771245576658108gmail-styleunderline">
    <w:name w:val="m_3965771245576658108gmail-styleunderline"/>
    <w:basedOn w:val="DefaultParagraphFont"/>
    <w:rsid w:val="0066410C"/>
  </w:style>
  <w:style w:type="character" w:customStyle="1" w:styleId="FontStyle220">
    <w:name w:val="Font Style220"/>
    <w:basedOn w:val="DefaultParagraphFont"/>
    <w:uiPriority w:val="99"/>
    <w:rsid w:val="0066410C"/>
    <w:rPr>
      <w:rFonts w:ascii="Candara" w:hAnsi="Candara" w:cs="Candara" w:hint="default"/>
      <w:i/>
      <w:iCs/>
      <w:sz w:val="18"/>
      <w:szCs w:val="18"/>
    </w:rPr>
  </w:style>
  <w:style w:type="character" w:customStyle="1" w:styleId="FontStyle290">
    <w:name w:val="Font Style290"/>
    <w:basedOn w:val="DefaultParagraphFont"/>
    <w:uiPriority w:val="99"/>
    <w:rsid w:val="0066410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6410C"/>
    <w:rPr>
      <w:rFonts w:ascii="Arial" w:hAnsi="Arial" w:cs="Arial"/>
      <w:b/>
      <w:bCs/>
      <w:sz w:val="16"/>
      <w:szCs w:val="16"/>
    </w:rPr>
  </w:style>
  <w:style w:type="character" w:customStyle="1" w:styleId="m-5498913268213319940gmail-styleunderline">
    <w:name w:val="m_-5498913268213319940gmail-styleunderline"/>
    <w:basedOn w:val="DefaultParagraphFont"/>
    <w:rsid w:val="0066410C"/>
  </w:style>
  <w:style w:type="paragraph" w:customStyle="1" w:styleId="speakable">
    <w:name w:val="speakable"/>
    <w:basedOn w:val="Normal"/>
    <w:uiPriority w:val="99"/>
    <w:qFormat/>
    <w:rsid w:val="0066410C"/>
    <w:pPr>
      <w:spacing w:before="100" w:beforeAutospacing="1" w:after="100" w:afterAutospacing="1"/>
    </w:pPr>
    <w:rPr>
      <w:rFonts w:eastAsia="Times New Roman"/>
      <w:sz w:val="24"/>
    </w:rPr>
  </w:style>
  <w:style w:type="character" w:customStyle="1" w:styleId="overlay">
    <w:name w:val="overlay"/>
    <w:basedOn w:val="DefaultParagraphFont"/>
    <w:rsid w:val="0066410C"/>
  </w:style>
  <w:style w:type="character" w:customStyle="1" w:styleId="copyright">
    <w:name w:val="copyright"/>
    <w:basedOn w:val="DefaultParagraphFont"/>
    <w:rsid w:val="0066410C"/>
  </w:style>
  <w:style w:type="paragraph" w:customStyle="1" w:styleId="g-body">
    <w:name w:val="g-body"/>
    <w:basedOn w:val="Normal"/>
    <w:uiPriority w:val="99"/>
    <w:qFormat/>
    <w:rsid w:val="0066410C"/>
    <w:pPr>
      <w:spacing w:before="100" w:beforeAutospacing="1" w:after="100" w:afterAutospacing="1"/>
    </w:pPr>
    <w:rPr>
      <w:rFonts w:eastAsia="Times New Roman"/>
      <w:sz w:val="24"/>
    </w:rPr>
  </w:style>
  <w:style w:type="paragraph" w:customStyle="1" w:styleId="g-pstyle0">
    <w:name w:val="g-pstyle0"/>
    <w:basedOn w:val="Normal"/>
    <w:uiPriority w:val="99"/>
    <w:qFormat/>
    <w:rsid w:val="0066410C"/>
    <w:pPr>
      <w:spacing w:before="100" w:beforeAutospacing="1" w:after="100" w:afterAutospacing="1"/>
    </w:pPr>
    <w:rPr>
      <w:rFonts w:eastAsia="Times New Roman"/>
      <w:sz w:val="24"/>
    </w:rPr>
  </w:style>
  <w:style w:type="paragraph" w:customStyle="1" w:styleId="g-pstyle1">
    <w:name w:val="g-pstyle1"/>
    <w:basedOn w:val="Normal"/>
    <w:uiPriority w:val="99"/>
    <w:qFormat/>
    <w:rsid w:val="0066410C"/>
    <w:pPr>
      <w:spacing w:before="100" w:beforeAutospacing="1" w:after="100" w:afterAutospacing="1"/>
    </w:pPr>
    <w:rPr>
      <w:rFonts w:eastAsia="Times New Roman"/>
      <w:sz w:val="24"/>
    </w:rPr>
  </w:style>
  <w:style w:type="paragraph" w:customStyle="1" w:styleId="g-asset-hed">
    <w:name w:val="g-asset-hed"/>
    <w:basedOn w:val="Normal"/>
    <w:uiPriority w:val="99"/>
    <w:qFormat/>
    <w:rsid w:val="0066410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6410C"/>
    <w:pPr>
      <w:spacing w:before="100" w:beforeAutospacing="1" w:after="100" w:afterAutospacing="1"/>
    </w:pPr>
    <w:rPr>
      <w:sz w:val="24"/>
    </w:rPr>
  </w:style>
  <w:style w:type="paragraph" w:customStyle="1" w:styleId="style41">
    <w:name w:val="style4"/>
    <w:basedOn w:val="Normal"/>
    <w:uiPriority w:val="99"/>
    <w:qFormat/>
    <w:rsid w:val="0066410C"/>
    <w:pPr>
      <w:spacing w:before="100" w:beforeAutospacing="1" w:after="100" w:afterAutospacing="1"/>
    </w:pPr>
    <w:rPr>
      <w:sz w:val="24"/>
    </w:rPr>
  </w:style>
  <w:style w:type="paragraph" w:customStyle="1" w:styleId="speech">
    <w:name w:val="speech"/>
    <w:basedOn w:val="Normal"/>
    <w:uiPriority w:val="99"/>
    <w:qFormat/>
    <w:rsid w:val="0066410C"/>
    <w:pPr>
      <w:spacing w:before="100" w:beforeAutospacing="1" w:after="100" w:afterAutospacing="1"/>
    </w:pPr>
    <w:rPr>
      <w:sz w:val="24"/>
    </w:rPr>
  </w:style>
  <w:style w:type="character" w:customStyle="1" w:styleId="adtext">
    <w:name w:val="adtext"/>
    <w:basedOn w:val="DefaultParagraphFont"/>
    <w:rsid w:val="0066410C"/>
  </w:style>
  <w:style w:type="character" w:customStyle="1" w:styleId="UL-Bold">
    <w:name w:val="UL-Bold"/>
    <w:basedOn w:val="DefaultParagraphFont"/>
    <w:rsid w:val="0066410C"/>
    <w:rPr>
      <w:u w:val="thick"/>
    </w:rPr>
  </w:style>
  <w:style w:type="character" w:customStyle="1" w:styleId="gl">
    <w:name w:val="gl"/>
    <w:basedOn w:val="DefaultParagraphFont"/>
    <w:rsid w:val="0066410C"/>
  </w:style>
  <w:style w:type="character" w:customStyle="1" w:styleId="qu730rj69h">
    <w:name w:val="qu730rj69h"/>
    <w:basedOn w:val="DefaultParagraphFont"/>
    <w:rsid w:val="0066410C"/>
  </w:style>
  <w:style w:type="paragraph" w:customStyle="1" w:styleId="optext">
    <w:name w:val="optext"/>
    <w:basedOn w:val="Normal"/>
    <w:uiPriority w:val="99"/>
    <w:qFormat/>
    <w:rsid w:val="0066410C"/>
    <w:pPr>
      <w:spacing w:before="100" w:beforeAutospacing="1" w:after="100" w:afterAutospacing="1"/>
    </w:pPr>
    <w:rPr>
      <w:sz w:val="24"/>
    </w:rPr>
  </w:style>
  <w:style w:type="character" w:customStyle="1" w:styleId="lmy74qr12z">
    <w:name w:val="lmy74qr12z"/>
    <w:basedOn w:val="DefaultParagraphFont"/>
    <w:rsid w:val="0066410C"/>
  </w:style>
  <w:style w:type="character" w:customStyle="1" w:styleId="icr880">
    <w:name w:val="icr880"/>
    <w:basedOn w:val="DefaultParagraphFont"/>
    <w:rsid w:val="0066410C"/>
  </w:style>
  <w:style w:type="character" w:customStyle="1" w:styleId="hx23q54">
    <w:name w:val="hx23q54"/>
    <w:basedOn w:val="DefaultParagraphFont"/>
    <w:rsid w:val="0066410C"/>
  </w:style>
  <w:style w:type="character" w:customStyle="1" w:styleId="m-5348258726587825636gmail-style13ptbold">
    <w:name w:val="m_-5348258726587825636gmail-style13ptbold"/>
    <w:basedOn w:val="DefaultParagraphFont"/>
    <w:rsid w:val="0066410C"/>
  </w:style>
  <w:style w:type="character" w:customStyle="1" w:styleId="m-5348258726587825636gmail-styleunderline">
    <w:name w:val="m_-5348258726587825636gmail-styleunderline"/>
    <w:basedOn w:val="DefaultParagraphFont"/>
    <w:rsid w:val="0066410C"/>
  </w:style>
  <w:style w:type="paragraph" w:customStyle="1" w:styleId="useless">
    <w:name w:val="useless"/>
    <w:basedOn w:val="Normal"/>
    <w:uiPriority w:val="99"/>
    <w:qFormat/>
    <w:rsid w:val="0066410C"/>
    <w:rPr>
      <w:rFonts w:eastAsia="Times New Roman"/>
      <w:sz w:val="12"/>
    </w:rPr>
  </w:style>
  <w:style w:type="character" w:customStyle="1" w:styleId="DDIUnderline">
    <w:name w:val="DDI Underline"/>
    <w:qFormat/>
    <w:rsid w:val="0066410C"/>
    <w:rPr>
      <w:rFonts w:ascii="Times New Roman" w:hAnsi="Times New Roman"/>
      <w:sz w:val="24"/>
      <w:u w:val="single"/>
    </w:rPr>
  </w:style>
  <w:style w:type="paragraph" w:customStyle="1" w:styleId="ALLCAPS">
    <w:name w:val="ALL CAPS"/>
    <w:basedOn w:val="Normal"/>
    <w:link w:val="ALLCAPSChar"/>
    <w:qFormat/>
    <w:rsid w:val="0066410C"/>
    <w:rPr>
      <w:rFonts w:eastAsia="Times New Roman"/>
      <w:b/>
      <w:caps/>
    </w:rPr>
  </w:style>
  <w:style w:type="character" w:customStyle="1" w:styleId="ALLCAPSChar">
    <w:name w:val="ALL CAPS Char"/>
    <w:basedOn w:val="DefaultParagraphFont"/>
    <w:link w:val="ALLCAPS"/>
    <w:rsid w:val="0066410C"/>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66410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6410C"/>
    <w:rPr>
      <w:rFonts w:ascii="Calibri" w:eastAsia="Times New Roman" w:hAnsi="Calibri"/>
      <w:b/>
      <w:sz w:val="24"/>
    </w:rPr>
  </w:style>
  <w:style w:type="character" w:customStyle="1" w:styleId="10ptnotbold">
    <w:name w:val="10ptnotbold"/>
    <w:basedOn w:val="DefaultParagraphFont"/>
    <w:rsid w:val="0066410C"/>
    <w:rPr>
      <w:sz w:val="20"/>
    </w:rPr>
  </w:style>
  <w:style w:type="character" w:customStyle="1" w:styleId="Cites-AuthorDate">
    <w:name w:val="Cites-Author/Date"/>
    <w:qFormat/>
    <w:rsid w:val="0066410C"/>
    <w:rPr>
      <w:rFonts w:ascii="Helvetica" w:hAnsi="Helvetica"/>
      <w:b/>
      <w:sz w:val="22"/>
      <w:szCs w:val="24"/>
      <w:u w:val="thick"/>
    </w:rPr>
  </w:style>
  <w:style w:type="paragraph" w:customStyle="1" w:styleId="CiteTag">
    <w:name w:val="Cite/Tag"/>
    <w:basedOn w:val="Normal"/>
    <w:qFormat/>
    <w:rsid w:val="0066410C"/>
    <w:rPr>
      <w:rFonts w:eastAsia="Cambria"/>
      <w:b/>
    </w:rPr>
  </w:style>
  <w:style w:type="character" w:customStyle="1" w:styleId="m489902567989944824gmail-style13ptbold">
    <w:name w:val="m_489902567989944824gmail-style13ptbold"/>
    <w:basedOn w:val="DefaultParagraphFont"/>
    <w:rsid w:val="0066410C"/>
  </w:style>
  <w:style w:type="character" w:customStyle="1" w:styleId="m489902567989944824gmail-styleunderline">
    <w:name w:val="m_489902567989944824gmail-styleunderline"/>
    <w:basedOn w:val="DefaultParagraphFont"/>
    <w:rsid w:val="0066410C"/>
  </w:style>
  <w:style w:type="character" w:customStyle="1" w:styleId="Mention3">
    <w:name w:val="Mention3"/>
    <w:basedOn w:val="DefaultParagraphFont"/>
    <w:uiPriority w:val="99"/>
    <w:semiHidden/>
    <w:unhideWhenUsed/>
    <w:rsid w:val="0066410C"/>
    <w:rPr>
      <w:color w:val="2B579A"/>
      <w:shd w:val="clear" w:color="auto" w:fill="E6E6E6"/>
    </w:rPr>
  </w:style>
  <w:style w:type="character" w:customStyle="1" w:styleId="m-5251091010484660064gmail-style13ptbold">
    <w:name w:val="m_-5251091010484660064gmail-style13ptbold"/>
    <w:basedOn w:val="DefaultParagraphFont"/>
    <w:rsid w:val="0066410C"/>
  </w:style>
  <w:style w:type="character" w:customStyle="1" w:styleId="m-5251091010484660064gmail-styleunderline">
    <w:name w:val="m_-5251091010484660064gmail-styleunderline"/>
    <w:basedOn w:val="DefaultParagraphFont"/>
    <w:rsid w:val="0066410C"/>
  </w:style>
  <w:style w:type="character" w:customStyle="1" w:styleId="tablecaption">
    <w:name w:val="tablecaption"/>
    <w:basedOn w:val="DefaultParagraphFont"/>
    <w:rsid w:val="0066410C"/>
  </w:style>
  <w:style w:type="character" w:customStyle="1" w:styleId="StyleLatinHelvetica105ptBlack">
    <w:name w:val="Style (Latin) Helvetica 10.5 pt Black"/>
    <w:basedOn w:val="DefaultParagraphFont"/>
    <w:rsid w:val="0066410C"/>
    <w:rPr>
      <w:rFonts w:ascii="Times New Roman" w:hAnsi="Times New Roman"/>
      <w:color w:val="000000"/>
      <w:sz w:val="21"/>
    </w:rPr>
  </w:style>
  <w:style w:type="character" w:customStyle="1" w:styleId="m-413333960618644972gmail-style13ptbold">
    <w:name w:val="m_-413333960618644972gmail-style13ptbold"/>
    <w:basedOn w:val="DefaultParagraphFont"/>
    <w:rsid w:val="0066410C"/>
  </w:style>
  <w:style w:type="character" w:customStyle="1" w:styleId="m-413333960618644972gmail-styleunderline">
    <w:name w:val="m_-413333960618644972gmail-styleunderline"/>
    <w:basedOn w:val="DefaultParagraphFont"/>
    <w:rsid w:val="0066410C"/>
  </w:style>
  <w:style w:type="character" w:customStyle="1" w:styleId="m8314098763611656848gmail-stylestylebold12pt">
    <w:name w:val="m_8314098763611656848gmail-stylestylebold12pt"/>
    <w:basedOn w:val="DefaultParagraphFont"/>
    <w:rsid w:val="0066410C"/>
  </w:style>
  <w:style w:type="character" w:customStyle="1" w:styleId="m8314098763611656848gmail-styleboldunderline">
    <w:name w:val="m_8314098763611656848gmail-styleboldunderline"/>
    <w:basedOn w:val="DefaultParagraphFont"/>
    <w:rsid w:val="0066410C"/>
  </w:style>
  <w:style w:type="paragraph" w:customStyle="1" w:styleId="Spacer">
    <w:name w:val="Spacer"/>
    <w:basedOn w:val="Heading1"/>
    <w:link w:val="SpacerChar"/>
    <w:autoRedefine/>
    <w:uiPriority w:val="4"/>
    <w:qFormat/>
    <w:rsid w:val="0066410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6410C"/>
    <w:rPr>
      <w:rFonts w:ascii="Calibri" w:eastAsiaTheme="majorEastAsia" w:hAnsi="Calibri" w:cstheme="majorBidi"/>
      <w:b/>
      <w:sz w:val="24"/>
      <w:szCs w:val="32"/>
    </w:rPr>
  </w:style>
  <w:style w:type="paragraph" w:customStyle="1" w:styleId="msonormal0">
    <w:name w:val="msonormal"/>
    <w:basedOn w:val="Normal"/>
    <w:uiPriority w:val="99"/>
    <w:qFormat/>
    <w:rsid w:val="0066410C"/>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66410C"/>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66410C"/>
  </w:style>
  <w:style w:type="character" w:customStyle="1" w:styleId="DateTimeChar">
    <w:name w:val="DateTime Char"/>
    <w:basedOn w:val="DefaultParagraphFont"/>
    <w:link w:val="DateTime"/>
    <w:uiPriority w:val="4"/>
    <w:rsid w:val="0066410C"/>
    <w:rPr>
      <w:rFonts w:ascii="Calibri" w:hAnsi="Calibri"/>
    </w:rPr>
  </w:style>
  <w:style w:type="paragraph" w:customStyle="1" w:styleId="Lecture">
    <w:name w:val="Lecture"/>
    <w:next w:val="BodyText"/>
    <w:link w:val="LectureChar"/>
    <w:autoRedefine/>
    <w:uiPriority w:val="4"/>
    <w:qFormat/>
    <w:rsid w:val="0066410C"/>
    <w:pPr>
      <w:spacing w:after="0"/>
      <w:outlineLvl w:val="5"/>
    </w:pPr>
    <w:rPr>
      <w:rFonts w:ascii="Arial" w:hAnsi="Arial" w:cs="Arial"/>
      <w:spacing w:val="-10"/>
    </w:rPr>
  </w:style>
  <w:style w:type="character" w:customStyle="1" w:styleId="LectureChar">
    <w:name w:val="Lecture Char"/>
    <w:basedOn w:val="DateTimeChar"/>
    <w:link w:val="Lecture"/>
    <w:uiPriority w:val="4"/>
    <w:rsid w:val="0066410C"/>
    <w:rPr>
      <w:rFonts w:ascii="Arial" w:hAnsi="Arial" w:cs="Arial"/>
      <w:spacing w:val="-10"/>
    </w:rPr>
  </w:style>
  <w:style w:type="character" w:customStyle="1" w:styleId="m3262662096238345512gmail-style13ptbold">
    <w:name w:val="m_3262662096238345512gmail-style13ptbold"/>
    <w:basedOn w:val="DefaultParagraphFont"/>
    <w:rsid w:val="0066410C"/>
  </w:style>
  <w:style w:type="character" w:customStyle="1" w:styleId="m-6886276173800023131gmail-style13ptbold">
    <w:name w:val="m_-6886276173800023131gmail-style13ptbold"/>
    <w:basedOn w:val="DefaultParagraphFont"/>
    <w:rsid w:val="0066410C"/>
  </w:style>
  <w:style w:type="character" w:customStyle="1" w:styleId="m-6886276173800023131gmail-styleunderline">
    <w:name w:val="m_-6886276173800023131gmail-styleunderline"/>
    <w:basedOn w:val="DefaultParagraphFont"/>
    <w:rsid w:val="0066410C"/>
  </w:style>
  <w:style w:type="paragraph" w:customStyle="1" w:styleId="CardChar1">
    <w:name w:val="Card Char"/>
    <w:basedOn w:val="Normal"/>
    <w:link w:val="CardCharChar0"/>
    <w:autoRedefine/>
    <w:qFormat/>
    <w:rsid w:val="0066410C"/>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66410C"/>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66410C"/>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66410C"/>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66410C"/>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66410C"/>
  </w:style>
  <w:style w:type="paragraph" w:customStyle="1" w:styleId="dx-doi">
    <w:name w:val="dx-doi"/>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sssh">
    <w:name w:val="ss_sh"/>
    <w:basedOn w:val="DefaultParagraphFont"/>
    <w:rsid w:val="0066410C"/>
  </w:style>
  <w:style w:type="character" w:customStyle="1" w:styleId="title-text">
    <w:name w:val="title-text"/>
    <w:basedOn w:val="DefaultParagraphFont"/>
    <w:rsid w:val="0066410C"/>
  </w:style>
  <w:style w:type="character" w:customStyle="1" w:styleId="citetitle">
    <w:name w:val="cite_title"/>
    <w:basedOn w:val="DefaultParagraphFont"/>
    <w:rsid w:val="0066410C"/>
  </w:style>
  <w:style w:type="character" w:customStyle="1" w:styleId="field">
    <w:name w:val="field"/>
    <w:basedOn w:val="DefaultParagraphFont"/>
    <w:rsid w:val="0066410C"/>
  </w:style>
  <w:style w:type="character" w:customStyle="1" w:styleId="pull-quote-sidebar">
    <w:name w:val="pull-quote-sidebar"/>
    <w:basedOn w:val="DefaultParagraphFont"/>
    <w:rsid w:val="0066410C"/>
  </w:style>
  <w:style w:type="paragraph" w:customStyle="1" w:styleId="heading-container">
    <w:name w:val="heading-container"/>
    <w:basedOn w:val="Normal"/>
    <w:qFormat/>
    <w:rsid w:val="0066410C"/>
    <w:pPr>
      <w:spacing w:before="100" w:beforeAutospacing="1" w:after="100" w:afterAutospacing="1"/>
    </w:pPr>
    <w:rPr>
      <w:rFonts w:eastAsia="Times New Roman"/>
      <w:sz w:val="24"/>
    </w:rPr>
  </w:style>
  <w:style w:type="paragraph" w:customStyle="1" w:styleId="dek">
    <w:name w:val="dek"/>
    <w:basedOn w:val="Normal"/>
    <w:qFormat/>
    <w:rsid w:val="0066410C"/>
    <w:pPr>
      <w:spacing w:before="100" w:beforeAutospacing="1" w:after="100" w:afterAutospacing="1"/>
    </w:pPr>
    <w:rPr>
      <w:rFonts w:eastAsia="Times New Roman"/>
      <w:sz w:val="24"/>
    </w:rPr>
  </w:style>
  <w:style w:type="character" w:customStyle="1" w:styleId="separator">
    <w:name w:val="separator"/>
    <w:basedOn w:val="DefaultParagraphFont"/>
    <w:rsid w:val="0066410C"/>
  </w:style>
  <w:style w:type="paragraph" w:styleId="HTMLAddress">
    <w:name w:val="HTML Address"/>
    <w:basedOn w:val="Normal"/>
    <w:link w:val="HTMLAddressChar"/>
    <w:uiPriority w:val="99"/>
    <w:unhideWhenUsed/>
    <w:rsid w:val="0066410C"/>
    <w:rPr>
      <w:rFonts w:eastAsia="Times New Roman"/>
      <w:i/>
      <w:iCs/>
      <w:sz w:val="24"/>
    </w:rPr>
  </w:style>
  <w:style w:type="character" w:customStyle="1" w:styleId="HTMLAddressChar">
    <w:name w:val="HTML Address Char"/>
    <w:basedOn w:val="DefaultParagraphFont"/>
    <w:link w:val="HTMLAddress"/>
    <w:uiPriority w:val="99"/>
    <w:rsid w:val="0066410C"/>
    <w:rPr>
      <w:rFonts w:ascii="Calibri" w:eastAsia="Times New Roman" w:hAnsi="Calibri"/>
      <w:i/>
      <w:iCs/>
      <w:sz w:val="24"/>
    </w:rPr>
  </w:style>
  <w:style w:type="paragraph" w:customStyle="1" w:styleId="hy">
    <w:name w:val="hy"/>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articleheadline0">
    <w:name w:val="article__headline"/>
    <w:basedOn w:val="DefaultParagraphFont"/>
    <w:rsid w:val="0066410C"/>
  </w:style>
  <w:style w:type="paragraph" w:customStyle="1" w:styleId="has-dropcap">
    <w:name w:val="has-dropcap"/>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66410C"/>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ml-2">
    <w:name w:val="ml-2"/>
    <w:basedOn w:val="DefaultParagraphFont"/>
    <w:rsid w:val="0066410C"/>
  </w:style>
  <w:style w:type="character" w:customStyle="1" w:styleId="u-visually-hidden">
    <w:name w:val="u-visually-hidden"/>
    <w:basedOn w:val="DefaultParagraphFont"/>
    <w:rsid w:val="0066410C"/>
  </w:style>
  <w:style w:type="paragraph" w:customStyle="1" w:styleId="chapter-para">
    <w:name w:val="chapter-para"/>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dcr-o4cepu">
    <w:name w:val="dcr-o4cepu"/>
    <w:basedOn w:val="DefaultParagraphFont"/>
    <w:rsid w:val="0066410C"/>
  </w:style>
  <w:style w:type="character" w:customStyle="1" w:styleId="dcr-10j7zqa1">
    <w:name w:val="dcr-10j7zqa1"/>
    <w:basedOn w:val="DefaultParagraphFont"/>
    <w:rsid w:val="0066410C"/>
  </w:style>
  <w:style w:type="paragraph" w:customStyle="1" w:styleId="dropcaps">
    <w:name w:val="drop_caps"/>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66410C"/>
  </w:style>
  <w:style w:type="character" w:customStyle="1" w:styleId="pull-quote">
    <w:name w:val="pull-quote"/>
    <w:basedOn w:val="DefaultParagraphFont"/>
    <w:rsid w:val="0066410C"/>
  </w:style>
  <w:style w:type="character" w:customStyle="1" w:styleId="ssit">
    <w:name w:val="ss_it"/>
    <w:basedOn w:val="DefaultParagraphFont"/>
    <w:rsid w:val="0066410C"/>
  </w:style>
  <w:style w:type="paragraph" w:customStyle="1" w:styleId="css-15x8ju0">
    <w:name w:val="css-15x8ju0"/>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g-cstyle0">
    <w:name w:val="g-cstyle0"/>
    <w:basedOn w:val="DefaultParagraphFont"/>
    <w:rsid w:val="0066410C"/>
  </w:style>
  <w:style w:type="character" w:customStyle="1" w:styleId="g-cstyle1">
    <w:name w:val="g-cstyle1"/>
    <w:basedOn w:val="DefaultParagraphFont"/>
    <w:rsid w:val="0066410C"/>
  </w:style>
  <w:style w:type="paragraph" w:customStyle="1" w:styleId="g-pstyle2">
    <w:name w:val="g-pstyle2"/>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injectednode">
    <w:name w:val="injectednode"/>
    <w:basedOn w:val="DefaultParagraphFont"/>
    <w:rsid w:val="0066410C"/>
  </w:style>
  <w:style w:type="character" w:customStyle="1" w:styleId="commentcount0">
    <w:name w:val="comment__count"/>
    <w:basedOn w:val="DefaultParagraphFont"/>
    <w:rsid w:val="0066410C"/>
  </w:style>
  <w:style w:type="paragraph" w:customStyle="1" w:styleId="slide">
    <w:name w:val="slide"/>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bl-list">
    <w:name w:val="bl-list"/>
    <w:basedOn w:val="DefaultParagraphFont"/>
    <w:rsid w:val="0066410C"/>
  </w:style>
  <w:style w:type="character" w:customStyle="1" w:styleId="listingauthor">
    <w:name w:val="listing__author"/>
    <w:basedOn w:val="DefaultParagraphFont"/>
    <w:rsid w:val="0066410C"/>
  </w:style>
  <w:style w:type="paragraph" w:customStyle="1" w:styleId="specialbutton">
    <w:name w:val="special__button"/>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66410C"/>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66410C"/>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css-1la0vti">
    <w:name w:val="css-1la0vti"/>
    <w:basedOn w:val="DefaultParagraphFont"/>
    <w:rsid w:val="0066410C"/>
  </w:style>
  <w:style w:type="character" w:customStyle="1" w:styleId="css-1rhhdjb">
    <w:name w:val="css-1rhhdjb"/>
    <w:basedOn w:val="DefaultParagraphFont"/>
    <w:rsid w:val="0066410C"/>
  </w:style>
  <w:style w:type="character" w:customStyle="1" w:styleId="css-u32m0k">
    <w:name w:val="css-u32m0k"/>
    <w:basedOn w:val="DefaultParagraphFont"/>
    <w:rsid w:val="0066410C"/>
  </w:style>
  <w:style w:type="paragraph" w:customStyle="1" w:styleId="counter-paragraph">
    <w:name w:val="counter-paragraph"/>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66410C"/>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a-size-extra-large">
    <w:name w:val="a-size-extra-large"/>
    <w:basedOn w:val="DefaultParagraphFont"/>
    <w:rsid w:val="0066410C"/>
  </w:style>
  <w:style w:type="paragraph" w:customStyle="1" w:styleId="cotx">
    <w:name w:val="cotx"/>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bd">
    <w:name w:val="bd"/>
    <w:basedOn w:val="DefaultParagraphFont"/>
    <w:rsid w:val="0066410C"/>
  </w:style>
  <w:style w:type="character" w:customStyle="1" w:styleId="sc">
    <w:name w:val="sc"/>
    <w:basedOn w:val="DefaultParagraphFont"/>
    <w:rsid w:val="0066410C"/>
  </w:style>
  <w:style w:type="paragraph" w:customStyle="1" w:styleId="capsrc">
    <w:name w:val="capsrc"/>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ital-nb">
    <w:name w:val="ital-nb"/>
    <w:basedOn w:val="DefaultParagraphFont"/>
    <w:rsid w:val="0066410C"/>
  </w:style>
  <w:style w:type="character" w:customStyle="1" w:styleId="vjs-control-text">
    <w:name w:val="vjs-control-text"/>
    <w:basedOn w:val="DefaultParagraphFont"/>
    <w:rsid w:val="0066410C"/>
  </w:style>
  <w:style w:type="character" w:customStyle="1" w:styleId="vjs-control-text-loaded-percentage">
    <w:name w:val="vjs-control-text-loaded-percentage"/>
    <w:basedOn w:val="DefaultParagraphFont"/>
    <w:rsid w:val="0066410C"/>
  </w:style>
  <w:style w:type="character" w:customStyle="1" w:styleId="vjs-current-time-display">
    <w:name w:val="vjs-current-time-display"/>
    <w:basedOn w:val="DefaultParagraphFont"/>
    <w:rsid w:val="0066410C"/>
  </w:style>
  <w:style w:type="character" w:customStyle="1" w:styleId="vjs-duration-display">
    <w:name w:val="vjs-duration-display"/>
    <w:basedOn w:val="DefaultParagraphFont"/>
    <w:rsid w:val="0066410C"/>
  </w:style>
  <w:style w:type="paragraph" w:customStyle="1" w:styleId="dropcap-behind">
    <w:name w:val="dropcap-behind"/>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pullquote2">
    <w:name w:val="pullquote2"/>
    <w:basedOn w:val="DefaultParagraphFont"/>
    <w:rsid w:val="0066410C"/>
  </w:style>
  <w:style w:type="paragraph" w:customStyle="1" w:styleId="ds-masthead-nav-alphaitem">
    <w:name w:val="ds-masthead-nav-alpha__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markedcontent">
    <w:name w:val="markedcontent"/>
    <w:basedOn w:val="DefaultParagraphFont"/>
    <w:rsid w:val="0066410C"/>
  </w:style>
  <w:style w:type="character" w:customStyle="1" w:styleId="theatlanticleaderboardsponsorname">
    <w:name w:val="theatlantic_leaderboard_sponsor_name"/>
    <w:basedOn w:val="DefaultParagraphFont"/>
    <w:rsid w:val="0066410C"/>
  </w:style>
  <w:style w:type="character" w:customStyle="1" w:styleId="hgkelc">
    <w:name w:val="hgkelc"/>
    <w:basedOn w:val="DefaultParagraphFont"/>
    <w:rsid w:val="0066410C"/>
  </w:style>
  <w:style w:type="character" w:customStyle="1" w:styleId="author-ref">
    <w:name w:val="author-ref"/>
    <w:basedOn w:val="DefaultParagraphFont"/>
    <w:rsid w:val="0066410C"/>
  </w:style>
  <w:style w:type="paragraph" w:customStyle="1" w:styleId="para">
    <w:name w:val="para"/>
    <w:basedOn w:val="Normal"/>
    <w:uiPriority w:val="99"/>
    <w:qFormat/>
    <w:rsid w:val="0066410C"/>
    <w:pPr>
      <w:spacing w:before="100" w:beforeAutospacing="1" w:after="100" w:afterAutospacing="1" w:line="240" w:lineRule="auto"/>
    </w:pPr>
    <w:rPr>
      <w:rFonts w:eastAsia="Times New Roman"/>
      <w:sz w:val="24"/>
    </w:rPr>
  </w:style>
  <w:style w:type="character" w:customStyle="1" w:styleId="headingnumber">
    <w:name w:val="headingnumber"/>
    <w:basedOn w:val="DefaultParagraphFont"/>
    <w:rsid w:val="0066410C"/>
  </w:style>
  <w:style w:type="character" w:customStyle="1" w:styleId="acopre">
    <w:name w:val="acopre"/>
    <w:basedOn w:val="DefaultParagraphFont"/>
    <w:rsid w:val="0066410C"/>
  </w:style>
  <w:style w:type="paragraph" w:customStyle="1" w:styleId="exf">
    <w:name w:val="exf"/>
    <w:basedOn w:val="Normal"/>
    <w:rsid w:val="0066410C"/>
    <w:pPr>
      <w:spacing w:before="100" w:beforeAutospacing="1" w:after="100" w:afterAutospacing="1" w:line="240" w:lineRule="auto"/>
    </w:pPr>
    <w:rPr>
      <w:rFonts w:eastAsia="Times New Roman"/>
      <w:sz w:val="24"/>
    </w:rPr>
  </w:style>
  <w:style w:type="paragraph" w:customStyle="1" w:styleId="exnl">
    <w:name w:val="exnl"/>
    <w:basedOn w:val="Normal"/>
    <w:rsid w:val="0066410C"/>
    <w:pPr>
      <w:spacing w:before="100" w:beforeAutospacing="1" w:after="100" w:afterAutospacing="1" w:line="240" w:lineRule="auto"/>
    </w:pPr>
    <w:rPr>
      <w:rFonts w:eastAsia="Times New Roman"/>
      <w:sz w:val="24"/>
    </w:rPr>
  </w:style>
  <w:style w:type="paragraph" w:customStyle="1" w:styleId="exnl1">
    <w:name w:val="exnl1"/>
    <w:basedOn w:val="Normal"/>
    <w:rsid w:val="0066410C"/>
    <w:pPr>
      <w:spacing w:before="100" w:beforeAutospacing="1" w:after="100" w:afterAutospacing="1" w:line="240" w:lineRule="auto"/>
    </w:pPr>
    <w:rPr>
      <w:rFonts w:eastAsia="Times New Roman"/>
      <w:sz w:val="24"/>
    </w:rPr>
  </w:style>
  <w:style w:type="paragraph" w:customStyle="1" w:styleId="stx">
    <w:name w:val="stx"/>
    <w:basedOn w:val="Normal"/>
    <w:rsid w:val="0066410C"/>
    <w:pPr>
      <w:spacing w:before="100" w:beforeAutospacing="1" w:after="100" w:afterAutospacing="1" w:line="240" w:lineRule="auto"/>
    </w:pPr>
    <w:rPr>
      <w:rFonts w:eastAsia="Times New Roman"/>
      <w:sz w:val="24"/>
    </w:rPr>
  </w:style>
  <w:style w:type="paragraph" w:customStyle="1" w:styleId="exo">
    <w:name w:val="exo"/>
    <w:basedOn w:val="Normal"/>
    <w:rsid w:val="0066410C"/>
    <w:pPr>
      <w:spacing w:before="100" w:beforeAutospacing="1" w:after="100" w:afterAutospacing="1" w:line="240" w:lineRule="auto"/>
    </w:pPr>
    <w:rPr>
      <w:rFonts w:eastAsia="Times New Roman"/>
      <w:sz w:val="24"/>
    </w:rPr>
  </w:style>
  <w:style w:type="paragraph" w:customStyle="1" w:styleId="tpt">
    <w:name w:val="tpt"/>
    <w:basedOn w:val="Normal"/>
    <w:rsid w:val="0066410C"/>
    <w:pPr>
      <w:spacing w:before="100" w:beforeAutospacing="1" w:after="100" w:afterAutospacing="1" w:line="240" w:lineRule="auto"/>
    </w:pPr>
    <w:rPr>
      <w:rFonts w:eastAsia="Times New Roman"/>
      <w:sz w:val="24"/>
    </w:rPr>
  </w:style>
  <w:style w:type="paragraph" w:customStyle="1" w:styleId="tpst">
    <w:name w:val="tpst"/>
    <w:basedOn w:val="Normal"/>
    <w:rsid w:val="0066410C"/>
    <w:pPr>
      <w:spacing w:before="100" w:beforeAutospacing="1" w:after="100" w:afterAutospacing="1" w:line="240" w:lineRule="auto"/>
    </w:pPr>
    <w:rPr>
      <w:rFonts w:eastAsia="Times New Roman"/>
      <w:sz w:val="24"/>
    </w:rPr>
  </w:style>
  <w:style w:type="paragraph" w:customStyle="1" w:styleId="flfc">
    <w:name w:val="flfc"/>
    <w:basedOn w:val="Normal"/>
    <w:qFormat/>
    <w:rsid w:val="0066410C"/>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66410C"/>
  </w:style>
  <w:style w:type="character" w:customStyle="1" w:styleId="ob-unit">
    <w:name w:val="ob-unit"/>
    <w:basedOn w:val="DefaultParagraphFont"/>
    <w:rsid w:val="0066410C"/>
  </w:style>
  <w:style w:type="paragraph" w:customStyle="1" w:styleId="slidertitle">
    <w:name w:val="slider__title"/>
    <w:basedOn w:val="Normal"/>
    <w:rsid w:val="0066410C"/>
    <w:pPr>
      <w:spacing w:before="100" w:beforeAutospacing="1" w:after="100" w:afterAutospacing="1" w:line="240" w:lineRule="auto"/>
    </w:pPr>
    <w:rPr>
      <w:rFonts w:eastAsia="Times New Roman"/>
      <w:sz w:val="24"/>
    </w:rPr>
  </w:style>
  <w:style w:type="character" w:customStyle="1" w:styleId="headline--prepend">
    <w:name w:val="headline--prepend"/>
    <w:basedOn w:val="DefaultParagraphFont"/>
    <w:rsid w:val="0066410C"/>
  </w:style>
  <w:style w:type="character" w:customStyle="1" w:styleId="sr-only">
    <w:name w:val="sr-only"/>
    <w:basedOn w:val="DefaultParagraphFont"/>
    <w:rsid w:val="0066410C"/>
  </w:style>
  <w:style w:type="character" w:customStyle="1" w:styleId="tagging-suggested-link">
    <w:name w:val="tagging-suggested-link"/>
    <w:basedOn w:val="DefaultParagraphFont"/>
    <w:rsid w:val="0066410C"/>
  </w:style>
  <w:style w:type="character" w:customStyle="1" w:styleId="mghead">
    <w:name w:val="mghead"/>
    <w:basedOn w:val="DefaultParagraphFont"/>
    <w:rsid w:val="0066410C"/>
  </w:style>
  <w:style w:type="paragraph" w:customStyle="1" w:styleId="drop-cap">
    <w:name w:val="drop-cap"/>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newsletter-signupterms">
    <w:name w:val="newsletter-signup__terms"/>
    <w:basedOn w:val="DefaultParagraphFont"/>
    <w:rsid w:val="0066410C"/>
  </w:style>
  <w:style w:type="character" w:customStyle="1" w:styleId="slatedminlinerecpbsponsorname">
    <w:name w:val="slate_dm_inline_rec_pb_sponsor_name"/>
    <w:basedOn w:val="DefaultParagraphFont"/>
    <w:rsid w:val="0066410C"/>
  </w:style>
  <w:style w:type="paragraph" w:customStyle="1" w:styleId="in-article-recircitem">
    <w:name w:val="in-article-recirc__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display-date">
    <w:name w:val="display-date"/>
    <w:basedOn w:val="DefaultParagraphFont"/>
    <w:rsid w:val="0066410C"/>
  </w:style>
  <w:style w:type="character" w:customStyle="1" w:styleId="font--article-body1">
    <w:name w:val="font--article-body1"/>
    <w:basedOn w:val="DefaultParagraphFont"/>
    <w:rsid w:val="0066410C"/>
  </w:style>
  <w:style w:type="character" w:customStyle="1" w:styleId="font--subhead">
    <w:name w:val="font--subhead"/>
    <w:basedOn w:val="DefaultParagraphFont"/>
    <w:rsid w:val="0066410C"/>
  </w:style>
  <w:style w:type="paragraph" w:customStyle="1" w:styleId="ins-drawer-sub-vertical-title">
    <w:name w:val="ins-drawer-sub-vertical-title"/>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copy-comma">
    <w:name w:val="copy-comma"/>
    <w:basedOn w:val="DefaultParagraphFont"/>
    <w:rsid w:val="0066410C"/>
  </w:style>
  <w:style w:type="character" w:customStyle="1" w:styleId="copy-and">
    <w:name w:val="copy-and"/>
    <w:basedOn w:val="DefaultParagraphFont"/>
    <w:rsid w:val="0066410C"/>
  </w:style>
  <w:style w:type="paragraph" w:customStyle="1" w:styleId="no-copy-divider">
    <w:name w:val="no-copy-divider"/>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post-breadcrumbs">
    <w:name w:val="post-breadcrumbs"/>
    <w:basedOn w:val="DefaultParagraphFont"/>
    <w:rsid w:val="0066410C"/>
  </w:style>
  <w:style w:type="character" w:customStyle="1" w:styleId="image-source-caption">
    <w:name w:val="image-source-caption"/>
    <w:basedOn w:val="DefaultParagraphFont"/>
    <w:rsid w:val="0066410C"/>
  </w:style>
  <w:style w:type="character" w:customStyle="1" w:styleId="image-source">
    <w:name w:val="image-source"/>
    <w:basedOn w:val="DefaultParagraphFont"/>
    <w:rsid w:val="0066410C"/>
  </w:style>
  <w:style w:type="character" w:customStyle="1" w:styleId="with-author-image">
    <w:name w:val="with-author-image"/>
    <w:basedOn w:val="DefaultParagraphFont"/>
    <w:rsid w:val="0066410C"/>
  </w:style>
  <w:style w:type="character" w:customStyle="1" w:styleId="component">
    <w:name w:val="component"/>
    <w:basedOn w:val="DefaultParagraphFont"/>
    <w:rsid w:val="0066410C"/>
  </w:style>
  <w:style w:type="character" w:customStyle="1" w:styleId="sentiment-header">
    <w:name w:val="sentiment-header"/>
    <w:basedOn w:val="DefaultParagraphFont"/>
    <w:rsid w:val="0066410C"/>
  </w:style>
  <w:style w:type="character" w:customStyle="1" w:styleId="more-text">
    <w:name w:val="more-text"/>
    <w:basedOn w:val="DefaultParagraphFont"/>
    <w:rsid w:val="0066410C"/>
  </w:style>
  <w:style w:type="paragraph" w:customStyle="1" w:styleId="editions-listitem-label">
    <w:name w:val="editions-listitem-label"/>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editions-link-abbr">
    <w:name w:val="editions-link-abbr"/>
    <w:basedOn w:val="DefaultParagraphFont"/>
    <w:rsid w:val="0066410C"/>
  </w:style>
  <w:style w:type="paragraph" w:customStyle="1" w:styleId="has-drop-cap">
    <w:name w:val="has-drop-cap"/>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submitted-by">
    <w:name w:val="submitted-by"/>
    <w:basedOn w:val="DefaultParagraphFont"/>
    <w:rsid w:val="0066410C"/>
  </w:style>
  <w:style w:type="paragraph" w:customStyle="1" w:styleId="vertical-item">
    <w:name w:val="vertical-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svg-wrapper">
    <w:name w:val="svg-wrapper"/>
    <w:basedOn w:val="DefaultParagraphFont"/>
    <w:rsid w:val="0066410C"/>
  </w:style>
  <w:style w:type="character" w:customStyle="1" w:styleId="comments-link-message">
    <w:name w:val="comments-link-message"/>
    <w:basedOn w:val="DefaultParagraphFont"/>
    <w:rsid w:val="0066410C"/>
  </w:style>
  <w:style w:type="character" w:customStyle="1" w:styleId="comments-link-count">
    <w:name w:val="comments-link-count"/>
    <w:basedOn w:val="DefaultParagraphFont"/>
    <w:rsid w:val="0066410C"/>
  </w:style>
  <w:style w:type="character" w:customStyle="1" w:styleId="primary-bylines">
    <w:name w:val="primary-bylines"/>
    <w:basedOn w:val="DefaultParagraphFont"/>
    <w:rsid w:val="0066410C"/>
  </w:style>
  <w:style w:type="character" w:customStyle="1" w:styleId="divider-border">
    <w:name w:val="divider-border"/>
    <w:basedOn w:val="DefaultParagraphFont"/>
    <w:rsid w:val="0066410C"/>
  </w:style>
  <w:style w:type="paragraph" w:customStyle="1" w:styleId="clay-paragraphdrop-cap">
    <w:name w:val="clay-paragraph_drop-cap"/>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error-message">
    <w:name w:val="error-message"/>
    <w:basedOn w:val="DefaultParagraphFont"/>
    <w:rsid w:val="0066410C"/>
  </w:style>
  <w:style w:type="character" w:customStyle="1" w:styleId="return-message">
    <w:name w:val="return-message"/>
    <w:basedOn w:val="DefaultParagraphFont"/>
    <w:rsid w:val="0066410C"/>
  </w:style>
  <w:style w:type="character" w:customStyle="1" w:styleId="expanded-terms">
    <w:name w:val="expanded-terms"/>
    <w:basedOn w:val="DefaultParagraphFont"/>
    <w:rsid w:val="0066410C"/>
  </w:style>
  <w:style w:type="paragraph" w:customStyle="1" w:styleId="tags-list-item">
    <w:name w:val="tags-list-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comments-link-text">
    <w:name w:val="comments-link-text"/>
    <w:basedOn w:val="DefaultParagraphFont"/>
    <w:rsid w:val="0066410C"/>
  </w:style>
  <w:style w:type="paragraph" w:customStyle="1" w:styleId="most-popular-item">
    <w:name w:val="most-popular-item"/>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article-headline">
    <w:name w:val="article-headline"/>
    <w:basedOn w:val="DefaultParagraphFont"/>
    <w:rsid w:val="0066410C"/>
  </w:style>
  <w:style w:type="character" w:customStyle="1" w:styleId="headline-text">
    <w:name w:val="headline-text"/>
    <w:basedOn w:val="DefaultParagraphFont"/>
    <w:rsid w:val="0066410C"/>
  </w:style>
  <w:style w:type="paragraph" w:customStyle="1" w:styleId="secondary-link">
    <w:name w:val="secondary-link"/>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slug">
    <w:name w:val="slug"/>
    <w:basedOn w:val="DefaultParagraphFont"/>
    <w:rsid w:val="0066410C"/>
  </w:style>
  <w:style w:type="character" w:customStyle="1" w:styleId="s6">
    <w:name w:val="s6"/>
    <w:basedOn w:val="DefaultParagraphFont"/>
    <w:rsid w:val="0066410C"/>
  </w:style>
  <w:style w:type="character" w:customStyle="1" w:styleId="s7">
    <w:name w:val="s7"/>
    <w:basedOn w:val="DefaultParagraphFont"/>
    <w:rsid w:val="0066410C"/>
  </w:style>
  <w:style w:type="character" w:customStyle="1" w:styleId="s8">
    <w:name w:val="s8"/>
    <w:basedOn w:val="DefaultParagraphFont"/>
    <w:rsid w:val="0066410C"/>
  </w:style>
  <w:style w:type="character" w:customStyle="1" w:styleId="institucion">
    <w:name w:val="institucion"/>
    <w:basedOn w:val="DefaultParagraphFont"/>
    <w:rsid w:val="0066410C"/>
  </w:style>
  <w:style w:type="paragraph" w:customStyle="1" w:styleId="p">
    <w:name w:val="p"/>
    <w:basedOn w:val="Normal"/>
    <w:qFormat/>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cms-magazinestyles-smallcaps">
    <w:name w:val="cms-magazinestyles-smallcaps"/>
    <w:basedOn w:val="DefaultParagraphFont"/>
    <w:rsid w:val="0066410C"/>
  </w:style>
  <w:style w:type="character" w:customStyle="1" w:styleId="article">
    <w:name w:val="article"/>
    <w:basedOn w:val="DefaultParagraphFont"/>
    <w:rsid w:val="0066410C"/>
  </w:style>
  <w:style w:type="paragraph" w:customStyle="1" w:styleId="ssrcss-1q0x1qg-paragraph">
    <w:name w:val="ssrcss-1q0x1qg-paragraph"/>
    <w:basedOn w:val="Normal"/>
    <w:rsid w:val="0066410C"/>
    <w:pPr>
      <w:spacing w:before="100" w:beforeAutospacing="1" w:after="100" w:afterAutospacing="1" w:line="240" w:lineRule="auto"/>
    </w:pPr>
    <w:rPr>
      <w:rFonts w:ascii="Times New Roman" w:eastAsia="Times New Roman" w:hAnsi="Times New Roman" w:cs="Times New Roman"/>
      <w:sz w:val="24"/>
    </w:rPr>
  </w:style>
  <w:style w:type="character" w:customStyle="1" w:styleId="share-selection">
    <w:name w:val="share-selection"/>
    <w:basedOn w:val="DefaultParagraphFont"/>
    <w:rsid w:val="0066410C"/>
  </w:style>
  <w:style w:type="character" w:customStyle="1" w:styleId="fw400">
    <w:name w:val="fw(400)"/>
    <w:basedOn w:val="DefaultParagraphFont"/>
    <w:rsid w:val="0066410C"/>
  </w:style>
  <w:style w:type="character" w:customStyle="1" w:styleId="css-4w91ra">
    <w:name w:val="css-4w91ra"/>
    <w:basedOn w:val="DefaultParagraphFont"/>
    <w:rsid w:val="0066410C"/>
  </w:style>
  <w:style w:type="character" w:customStyle="1" w:styleId="css-0">
    <w:name w:val="css-0"/>
    <w:basedOn w:val="DefaultParagraphFont"/>
    <w:rsid w:val="0066410C"/>
  </w:style>
  <w:style w:type="paragraph" w:customStyle="1" w:styleId="native-ad-copy">
    <w:name w:val="native-ad-copy"/>
    <w:basedOn w:val="Normal"/>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AnalyticsGBN">
    <w:name w:val="AnalyticsGBN"/>
    <w:basedOn w:val="Normal"/>
    <w:link w:val="AnalyticsGBNChar"/>
    <w:uiPriority w:val="4"/>
    <w:qFormat/>
    <w:rsid w:val="0066410C"/>
    <w:pPr>
      <w:keepNext/>
      <w:keepLines/>
      <w:spacing w:before="40" w:after="0"/>
      <w:outlineLvl w:val="3"/>
    </w:pPr>
    <w:rPr>
      <w:rFonts w:eastAsiaTheme="majorEastAsia" w:cstheme="majorBidi"/>
      <w:b/>
      <w:iCs/>
      <w:color w:val="2E74B5" w:themeColor="accent1" w:themeShade="BF"/>
      <w:sz w:val="28"/>
      <w:szCs w:val="28"/>
    </w:rPr>
  </w:style>
  <w:style w:type="character" w:customStyle="1" w:styleId="AnalyticsGBNChar">
    <w:name w:val="AnalyticsGBN Char"/>
    <w:basedOn w:val="DefaultParagraphFont"/>
    <w:link w:val="AnalyticsGBN"/>
    <w:uiPriority w:val="4"/>
    <w:qFormat/>
    <w:rsid w:val="0066410C"/>
    <w:rPr>
      <w:rFonts w:ascii="Calibri" w:eastAsiaTheme="majorEastAsia" w:hAnsi="Calibri" w:cstheme="majorBidi"/>
      <w:b/>
      <w:iCs/>
      <w:color w:val="2E74B5" w:themeColor="accent1" w:themeShade="BF"/>
      <w:sz w:val="28"/>
      <w:szCs w:val="28"/>
    </w:rPr>
  </w:style>
  <w:style w:type="paragraph" w:customStyle="1" w:styleId="analytic1">
    <w:name w:val="**analytic"/>
    <w:basedOn w:val="Heading4"/>
    <w:link w:val="analyticChar1"/>
    <w:uiPriority w:val="4"/>
    <w:qFormat/>
    <w:rsid w:val="0066410C"/>
    <w:rPr>
      <w:color w:val="2E74B5" w:themeColor="accent1" w:themeShade="BF"/>
    </w:rPr>
  </w:style>
  <w:style w:type="character" w:customStyle="1" w:styleId="analyticChar1">
    <w:name w:val="**analytic Char"/>
    <w:basedOn w:val="DefaultParagraphFont"/>
    <w:link w:val="analytic1"/>
    <w:uiPriority w:val="4"/>
    <w:rsid w:val="0066410C"/>
    <w:rPr>
      <w:rFonts w:ascii="Calibri" w:eastAsiaTheme="majorEastAsia" w:hAnsi="Calibri" w:cstheme="majorBidi"/>
      <w:b/>
      <w:iCs/>
      <w:color w:val="2E74B5" w:themeColor="accent1" w:themeShade="BF"/>
      <w:sz w:val="26"/>
    </w:rPr>
  </w:style>
  <w:style w:type="paragraph" w:customStyle="1" w:styleId="TextBodyIndent">
    <w:name w:val="Text Body Indent"/>
    <w:basedOn w:val="Normal"/>
    <w:rsid w:val="0066410C"/>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66410C"/>
    <w:rPr>
      <w:rFonts w:eastAsia="Times New Roman"/>
      <w:sz w:val="12"/>
      <w:lang w:val="x-none" w:eastAsia="x-none"/>
    </w:rPr>
  </w:style>
  <w:style w:type="character" w:customStyle="1" w:styleId="UnunderlinedTextChar">
    <w:name w:val="Ununderlined Text Char"/>
    <w:link w:val="UnunderlinedText"/>
    <w:rsid w:val="0066410C"/>
    <w:rPr>
      <w:rFonts w:ascii="Calibri" w:eastAsia="Times New Roman" w:hAnsi="Calibri"/>
      <w:sz w:val="12"/>
      <w:lang w:val="x-none" w:eastAsia="x-none"/>
    </w:rPr>
  </w:style>
  <w:style w:type="character" w:customStyle="1" w:styleId="HighlightedTextBoldChar">
    <w:name w:val="Highlighted Text &amp; Bold Char"/>
    <w:rsid w:val="0066410C"/>
    <w:rPr>
      <w:rFonts w:ascii="Arial Narrow" w:hAnsi="Arial Narrow" w:hint="default"/>
      <w:b/>
      <w:bCs/>
      <w:sz w:val="24"/>
      <w:u w:val="thick"/>
    </w:rPr>
  </w:style>
  <w:style w:type="paragraph" w:customStyle="1" w:styleId="m2274557006246514094gmail-msonormal">
    <w:name w:val="m_2274557006246514094gmail-msonormal"/>
    <w:basedOn w:val="Normal"/>
    <w:rsid w:val="0066410C"/>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66410C"/>
    <w:rPr>
      <w:rFonts w:ascii="Calibri" w:eastAsiaTheme="majorEastAsia" w:hAnsi="Calibri" w:cstheme="majorBidi"/>
      <w:b/>
      <w:iCs/>
      <w:sz w:val="26"/>
    </w:rPr>
  </w:style>
  <w:style w:type="paragraph" w:customStyle="1" w:styleId="Analytic2">
    <w:name w:val="Analytic2"/>
    <w:basedOn w:val="Heading4"/>
    <w:link w:val="Analytic2Char"/>
    <w:uiPriority w:val="4"/>
    <w:qFormat/>
    <w:rsid w:val="0066410C"/>
    <w:pPr>
      <w:spacing w:line="256" w:lineRule="auto"/>
    </w:pPr>
  </w:style>
  <w:style w:type="character" w:customStyle="1" w:styleId="UnderlineEmphasisChar">
    <w:name w:val="Underline + Emphasis Char"/>
    <w:link w:val="UnderlineEmphasis"/>
    <w:locked/>
    <w:rsid w:val="0066410C"/>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66410C"/>
    <w:pPr>
      <w:spacing w:line="256"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66410C"/>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66410C"/>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66410C"/>
    <w:rPr>
      <w:rFonts w:ascii="Calibri" w:eastAsiaTheme="majorEastAsia" w:hAnsi="Calibri" w:cs="Arial"/>
      <w:b/>
      <w:bCs/>
      <w:iCs/>
    </w:rPr>
  </w:style>
  <w:style w:type="paragraph" w:customStyle="1" w:styleId="ANALYTICS0">
    <w:name w:val="ANALYTICS"/>
    <w:basedOn w:val="Heading4"/>
    <w:link w:val="ANALYTICSChar0"/>
    <w:autoRedefine/>
    <w:qFormat/>
    <w:rsid w:val="0066410C"/>
    <w:pPr>
      <w:spacing w:line="256" w:lineRule="auto"/>
    </w:pPr>
    <w:rPr>
      <w:rFonts w:cs="Arial"/>
      <w:bCs/>
      <w:sz w:val="22"/>
    </w:rPr>
  </w:style>
  <w:style w:type="character" w:customStyle="1" w:styleId="AnalyticTagChar">
    <w:name w:val="Analytic Tag Char"/>
    <w:basedOn w:val="DefaultParagraphFont"/>
    <w:link w:val="AnalyticTag"/>
    <w:uiPriority w:val="4"/>
    <w:locked/>
    <w:rsid w:val="0066410C"/>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66410C"/>
    <w:pPr>
      <w:spacing w:line="256" w:lineRule="auto"/>
    </w:pPr>
  </w:style>
  <w:style w:type="character" w:customStyle="1" w:styleId="CiteBoldChar">
    <w:name w:val="Cite Bold Char"/>
    <w:basedOn w:val="DefaultParagraphFont"/>
    <w:link w:val="CiteBold"/>
    <w:locked/>
    <w:rsid w:val="0066410C"/>
    <w:rPr>
      <w:rFonts w:ascii="Georgia" w:eastAsiaTheme="minorEastAsia" w:hAnsi="Georgia" w:cs="Calibri"/>
      <w:b/>
      <w:caps/>
      <w:szCs w:val="24"/>
    </w:rPr>
  </w:style>
  <w:style w:type="paragraph" w:customStyle="1" w:styleId="CiteBold">
    <w:name w:val="Cite Bold"/>
    <w:basedOn w:val="Normal"/>
    <w:link w:val="CiteBoldChar"/>
    <w:qFormat/>
    <w:rsid w:val="0066410C"/>
    <w:pPr>
      <w:widowControl w:val="0"/>
      <w:autoSpaceDE w:val="0"/>
      <w:autoSpaceDN w:val="0"/>
      <w:adjustRightInd w:val="0"/>
      <w:spacing w:line="256"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66410C"/>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66410C"/>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66410C"/>
  </w:style>
  <w:style w:type="character" w:customStyle="1" w:styleId="eop">
    <w:name w:val="eop"/>
    <w:basedOn w:val="DefaultParagraphFont"/>
    <w:rsid w:val="0066410C"/>
  </w:style>
  <w:style w:type="character" w:customStyle="1" w:styleId="spellingerror">
    <w:name w:val="spellingerror"/>
    <w:basedOn w:val="DefaultParagraphFont"/>
    <w:rsid w:val="0066410C"/>
  </w:style>
  <w:style w:type="character" w:customStyle="1" w:styleId="contextualspellingandgrammarerror">
    <w:name w:val="contextualspellingandgrammarerror"/>
    <w:basedOn w:val="DefaultParagraphFont"/>
    <w:rsid w:val="0066410C"/>
  </w:style>
  <w:style w:type="paragraph" w:customStyle="1" w:styleId="paragraph">
    <w:name w:val="paragraph"/>
    <w:basedOn w:val="Normal"/>
    <w:uiPriority w:val="99"/>
    <w:qFormat/>
    <w:rsid w:val="0066410C"/>
    <w:pPr>
      <w:spacing w:after="0" w:line="240" w:lineRule="auto"/>
    </w:pPr>
    <w:rPr>
      <w:rFonts w:ascii="Times New Roman" w:eastAsia="Times New Roman" w:hAnsi="Times New Roman" w:cs="Times New Roman"/>
      <w:sz w:val="24"/>
    </w:rPr>
  </w:style>
  <w:style w:type="character" w:customStyle="1" w:styleId="cardChar2">
    <w:name w:val="card Char2"/>
    <w:basedOn w:val="DefaultParagraphFont"/>
    <w:uiPriority w:val="6"/>
    <w:rsid w:val="0066410C"/>
    <w:rPr>
      <w:b/>
      <w:kern w:val="32"/>
      <w:sz w:val="24"/>
    </w:rPr>
  </w:style>
  <w:style w:type="character" w:customStyle="1" w:styleId="gmail-titlechar">
    <w:name w:val="gmail-titlechar"/>
    <w:basedOn w:val="DefaultParagraphFont"/>
    <w:rsid w:val="0066410C"/>
  </w:style>
  <w:style w:type="character" w:customStyle="1" w:styleId="gmail-styleunderline">
    <w:name w:val="gmail-styleunderline"/>
    <w:basedOn w:val="DefaultParagraphFont"/>
    <w:rsid w:val="0066410C"/>
  </w:style>
  <w:style w:type="character" w:customStyle="1" w:styleId="bn-clickable">
    <w:name w:val="bn-clickable"/>
    <w:basedOn w:val="DefaultParagraphFont"/>
    <w:rsid w:val="0066410C"/>
  </w:style>
  <w:style w:type="paragraph" w:customStyle="1" w:styleId="notes">
    <w:name w:val="notes"/>
    <w:basedOn w:val="Normal"/>
    <w:rsid w:val="0066410C"/>
    <w:pPr>
      <w:spacing w:before="100" w:beforeAutospacing="1" w:after="100" w:afterAutospacing="1"/>
    </w:pPr>
    <w:rPr>
      <w:rFonts w:ascii="Times New Roman" w:hAnsi="Times New Roman"/>
      <w:sz w:val="24"/>
    </w:rPr>
  </w:style>
  <w:style w:type="character" w:customStyle="1" w:styleId="m-1777151068384515907gmail-styleunderline">
    <w:name w:val="m_-1777151068384515907gmail-styleunderline"/>
    <w:basedOn w:val="DefaultParagraphFont"/>
    <w:rsid w:val="0066410C"/>
  </w:style>
  <w:style w:type="character" w:customStyle="1" w:styleId="UnresolvedMention11">
    <w:name w:val="Unresolved Mention11"/>
    <w:basedOn w:val="DefaultParagraphFont"/>
    <w:uiPriority w:val="99"/>
    <w:semiHidden/>
    <w:unhideWhenUsed/>
    <w:rsid w:val="0066410C"/>
    <w:rPr>
      <w:color w:val="808080"/>
      <w:shd w:val="clear" w:color="auto" w:fill="E6E6E6"/>
    </w:rPr>
  </w:style>
  <w:style w:type="character" w:customStyle="1" w:styleId="m-369594029235978124gmail-style13ptbold">
    <w:name w:val="m_-369594029235978124gmail-style13ptbold"/>
    <w:basedOn w:val="DefaultParagraphFont"/>
    <w:rsid w:val="0066410C"/>
  </w:style>
  <w:style w:type="character" w:customStyle="1" w:styleId="DebateUnderlined">
    <w:name w:val="Debate Underlined"/>
    <w:basedOn w:val="DefaultParagraphFont"/>
    <w:rsid w:val="0066410C"/>
    <w:rPr>
      <w:rFonts w:ascii="Tahoma" w:hAnsi="Tahoma"/>
      <w:b/>
      <w:sz w:val="22"/>
      <w:u w:val="single"/>
    </w:rPr>
  </w:style>
  <w:style w:type="paragraph" w:customStyle="1" w:styleId="Heading3New">
    <w:name w:val="Heading 3 New"/>
    <w:basedOn w:val="Heading3"/>
    <w:next w:val="Normal"/>
    <w:qFormat/>
    <w:rsid w:val="0066410C"/>
    <w:rPr>
      <w:rFonts w:eastAsia="Times New Roman" w:cs="Times New Roman"/>
      <w:bCs/>
    </w:rPr>
  </w:style>
  <w:style w:type="character" w:customStyle="1" w:styleId="m8370952637483410863gmail-styleunderline">
    <w:name w:val="m_8370952637483410863gmail-styleunderline"/>
    <w:basedOn w:val="DefaultParagraphFont"/>
    <w:rsid w:val="0066410C"/>
  </w:style>
  <w:style w:type="character" w:customStyle="1" w:styleId="normaltextrun">
    <w:name w:val="normaltextrun"/>
    <w:basedOn w:val="DefaultParagraphFont"/>
    <w:rsid w:val="0066410C"/>
  </w:style>
  <w:style w:type="character" w:customStyle="1" w:styleId="lead-in">
    <w:name w:val="lead-in"/>
    <w:basedOn w:val="DefaultParagraphFont"/>
    <w:rsid w:val="0066410C"/>
  </w:style>
  <w:style w:type="character" w:customStyle="1" w:styleId="lead-in-large">
    <w:name w:val="lead-in-large"/>
    <w:basedOn w:val="DefaultParagraphFont"/>
    <w:rsid w:val="0066410C"/>
  </w:style>
  <w:style w:type="character" w:customStyle="1" w:styleId="mediatitle">
    <w:name w:val="mediatitle"/>
    <w:basedOn w:val="DefaultParagraphFont"/>
    <w:rsid w:val="0066410C"/>
  </w:style>
  <w:style w:type="character" w:customStyle="1" w:styleId="callout">
    <w:name w:val="callout"/>
    <w:basedOn w:val="DefaultParagraphFont"/>
    <w:rsid w:val="0066410C"/>
  </w:style>
  <w:style w:type="paragraph" w:customStyle="1" w:styleId="8PointFont">
    <w:name w:val="8 Point Font"/>
    <w:next w:val="Normal"/>
    <w:link w:val="8PointFontChar"/>
    <w:qFormat/>
    <w:rsid w:val="0066410C"/>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66410C"/>
    <w:rPr>
      <w:rFonts w:ascii="Times New Roman" w:hAnsi="Times New Roman"/>
      <w:sz w:val="16"/>
    </w:rPr>
  </w:style>
  <w:style w:type="character" w:customStyle="1" w:styleId="Mention4">
    <w:name w:val="Mention4"/>
    <w:basedOn w:val="DefaultParagraphFont"/>
    <w:uiPriority w:val="99"/>
    <w:semiHidden/>
    <w:unhideWhenUsed/>
    <w:rsid w:val="0066410C"/>
    <w:rPr>
      <w:color w:val="2B579A"/>
      <w:shd w:val="clear" w:color="auto" w:fill="E6E6E6"/>
    </w:rPr>
  </w:style>
  <w:style w:type="character" w:customStyle="1" w:styleId="m-895152127622952443gmail-style13ptbold">
    <w:name w:val="m_-895152127622952443gmail-style13ptbold"/>
    <w:basedOn w:val="DefaultParagraphFont"/>
    <w:rsid w:val="0066410C"/>
  </w:style>
  <w:style w:type="character" w:customStyle="1" w:styleId="m4133802843404377303gmail-style13ptbold">
    <w:name w:val="m_4133802843404377303gmail-style13ptbold"/>
    <w:basedOn w:val="DefaultParagraphFont"/>
    <w:rsid w:val="0066410C"/>
  </w:style>
  <w:style w:type="character" w:customStyle="1" w:styleId="m4133802843404377303gmail-styleunderline">
    <w:name w:val="m_4133802843404377303gmail-styleunderline"/>
    <w:basedOn w:val="DefaultParagraphFont"/>
    <w:rsid w:val="0066410C"/>
  </w:style>
  <w:style w:type="character" w:customStyle="1" w:styleId="m1864609289044096952gmail-style13ptbold">
    <w:name w:val="m_1864609289044096952gmail-style13ptbold"/>
    <w:basedOn w:val="DefaultParagraphFont"/>
    <w:rsid w:val="0066410C"/>
  </w:style>
  <w:style w:type="character" w:customStyle="1" w:styleId="m-2434640214339110092gmail-style13ptbold">
    <w:name w:val="m_-2434640214339110092gmail-style13ptbold"/>
    <w:basedOn w:val="DefaultParagraphFont"/>
    <w:rsid w:val="0066410C"/>
  </w:style>
  <w:style w:type="character" w:customStyle="1" w:styleId="m-2434640214339110092gmail-styleunderline">
    <w:name w:val="m_-2434640214339110092gmail-styleunderline"/>
    <w:basedOn w:val="DefaultParagraphFont"/>
    <w:rsid w:val="0066410C"/>
  </w:style>
  <w:style w:type="character" w:customStyle="1" w:styleId="articlepage-articlebody-firstletter">
    <w:name w:val="articlepage-articlebody-firstletter"/>
    <w:basedOn w:val="DefaultParagraphFont"/>
    <w:rsid w:val="0066410C"/>
  </w:style>
  <w:style w:type="character" w:customStyle="1" w:styleId="UnresolvedMention32">
    <w:name w:val="Unresolved Mention32"/>
    <w:basedOn w:val="DefaultParagraphFont"/>
    <w:uiPriority w:val="99"/>
    <w:semiHidden/>
    <w:unhideWhenUsed/>
    <w:rsid w:val="0066410C"/>
    <w:rPr>
      <w:color w:val="605E5C"/>
      <w:shd w:val="clear" w:color="auto" w:fill="E1DFDD"/>
    </w:rPr>
  </w:style>
  <w:style w:type="character" w:customStyle="1" w:styleId="UnresolvedMention31">
    <w:name w:val="Unresolved Mention31"/>
    <w:basedOn w:val="DefaultParagraphFont"/>
    <w:uiPriority w:val="99"/>
    <w:semiHidden/>
    <w:unhideWhenUsed/>
    <w:rsid w:val="0066410C"/>
    <w:rPr>
      <w:color w:val="808080"/>
      <w:shd w:val="clear" w:color="auto" w:fill="E6E6E6"/>
    </w:rPr>
  </w:style>
  <w:style w:type="character" w:customStyle="1" w:styleId="UnresolvedMention5">
    <w:name w:val="Unresolved Mention5"/>
    <w:basedOn w:val="DefaultParagraphFont"/>
    <w:uiPriority w:val="99"/>
    <w:unhideWhenUsed/>
    <w:rsid w:val="0066410C"/>
    <w:rPr>
      <w:color w:val="605E5C"/>
      <w:shd w:val="clear" w:color="auto" w:fill="E1DFDD"/>
    </w:rPr>
  </w:style>
  <w:style w:type="character" w:customStyle="1" w:styleId="UnresolvedMention6">
    <w:name w:val="Unresolved Mention6"/>
    <w:basedOn w:val="DefaultParagraphFont"/>
    <w:uiPriority w:val="99"/>
    <w:unhideWhenUsed/>
    <w:rsid w:val="0066410C"/>
    <w:rPr>
      <w:color w:val="605E5C"/>
      <w:shd w:val="clear" w:color="auto" w:fill="E1DFDD"/>
    </w:rPr>
  </w:style>
  <w:style w:type="character" w:customStyle="1" w:styleId="footnote">
    <w:name w:val="footnote"/>
    <w:basedOn w:val="DefaultParagraphFont"/>
    <w:rsid w:val="0066410C"/>
  </w:style>
  <w:style w:type="character" w:customStyle="1" w:styleId="hubidentifier">
    <w:name w:val="hub_identifier"/>
    <w:basedOn w:val="DefaultParagraphFont"/>
    <w:rsid w:val="0066410C"/>
  </w:style>
  <w:style w:type="paragraph" w:customStyle="1" w:styleId="standardeinzug">
    <w:name w:val="standardeinzug"/>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66410C"/>
  </w:style>
  <w:style w:type="paragraph" w:customStyle="1" w:styleId="entrefilet">
    <w:name w:val="entrefile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66410C"/>
  </w:style>
  <w:style w:type="character" w:customStyle="1" w:styleId="m-268162420547309261gmail-stylestylebold12pt">
    <w:name w:val="m_-268162420547309261gmail-stylestylebold12pt"/>
    <w:basedOn w:val="DefaultParagraphFont"/>
    <w:rsid w:val="0066410C"/>
  </w:style>
  <w:style w:type="character" w:customStyle="1" w:styleId="m-268162420547309261gmail-styleboldunderline">
    <w:name w:val="m_-268162420547309261gmail-styleboldunderline"/>
    <w:basedOn w:val="DefaultParagraphFont"/>
    <w:rsid w:val="0066410C"/>
  </w:style>
  <w:style w:type="character" w:customStyle="1" w:styleId="m-5621139387307470627gmail-style13ptbold">
    <w:name w:val="m_-5621139387307470627gmail-style13ptbold"/>
    <w:basedOn w:val="DefaultParagraphFont"/>
    <w:rsid w:val="0066410C"/>
  </w:style>
  <w:style w:type="character" w:customStyle="1" w:styleId="m-5621139387307470627gmail-styleunderline">
    <w:name w:val="m_-5621139387307470627gmail-styleunderline"/>
    <w:basedOn w:val="DefaultParagraphFont"/>
    <w:rsid w:val="0066410C"/>
  </w:style>
  <w:style w:type="character" w:customStyle="1" w:styleId="m-4930835733434609408gmail-style13ptbold">
    <w:name w:val="m_-4930835733434609408gmail-style13ptbold"/>
    <w:basedOn w:val="DefaultParagraphFont"/>
    <w:rsid w:val="0066410C"/>
  </w:style>
  <w:style w:type="character" w:customStyle="1" w:styleId="m-4930835733434609408gmail-styleunderline">
    <w:name w:val="m_-4930835733434609408gmail-styleunderline"/>
    <w:basedOn w:val="DefaultParagraphFont"/>
    <w:rsid w:val="0066410C"/>
  </w:style>
  <w:style w:type="character" w:customStyle="1" w:styleId="m-2456650549122369157gmail-style13ptbold">
    <w:name w:val="m_-2456650549122369157gmail-style13ptbold"/>
    <w:basedOn w:val="DefaultParagraphFont"/>
    <w:rsid w:val="0066410C"/>
  </w:style>
  <w:style w:type="character" w:customStyle="1" w:styleId="m-2456650549122369157gmail-styleunderline">
    <w:name w:val="m_-2456650549122369157gmail-styleunderline"/>
    <w:basedOn w:val="DefaultParagraphFont"/>
    <w:rsid w:val="0066410C"/>
  </w:style>
  <w:style w:type="character" w:customStyle="1" w:styleId="hvr">
    <w:name w:val="hvr"/>
    <w:basedOn w:val="DefaultParagraphFont"/>
    <w:rsid w:val="0066410C"/>
  </w:style>
  <w:style w:type="character" w:customStyle="1" w:styleId="m-3350902899047358468gmail-styleunderline">
    <w:name w:val="m_-3350902899047358468gmail-styleunderline"/>
    <w:basedOn w:val="DefaultParagraphFont"/>
    <w:rsid w:val="0066410C"/>
  </w:style>
  <w:style w:type="paragraph" w:customStyle="1" w:styleId="Style5pt">
    <w:name w:val="Style 5 pt"/>
    <w:basedOn w:val="Normal"/>
    <w:link w:val="Style5ptChar"/>
    <w:qFormat/>
    <w:rsid w:val="0066410C"/>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66410C"/>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66410C"/>
  </w:style>
  <w:style w:type="paragraph" w:customStyle="1" w:styleId="m462447500549623171gmail-msonormal">
    <w:name w:val="m_462447500549623171gmail-msonormal"/>
    <w:basedOn w:val="Normal"/>
    <w:uiPriority w:val="99"/>
    <w:qFormat/>
    <w:rsid w:val="0066410C"/>
    <w:pPr>
      <w:spacing w:before="100" w:beforeAutospacing="1" w:after="100" w:afterAutospacing="1"/>
    </w:pPr>
    <w:rPr>
      <w:rFonts w:ascii="Times New Roman" w:eastAsia="Times New Roman" w:hAnsi="Times New Roman" w:cs="Times New Roman"/>
      <w:sz w:val="24"/>
    </w:rPr>
  </w:style>
  <w:style w:type="character" w:customStyle="1" w:styleId="m462447500549623171gmail-styleunderline">
    <w:name w:val="m_462447500549623171gmail-styleunderline"/>
    <w:basedOn w:val="DefaultParagraphFont"/>
    <w:rsid w:val="0066410C"/>
  </w:style>
  <w:style w:type="character" w:customStyle="1" w:styleId="SmallerReal">
    <w:name w:val="SmallerReal"/>
    <w:basedOn w:val="DefaultParagraphFont"/>
    <w:uiPriority w:val="1"/>
    <w:qFormat/>
    <w:rsid w:val="0066410C"/>
    <w:rPr>
      <w:rFonts w:ascii="Garamond" w:hAnsi="Garamond" w:hint="default"/>
      <w:sz w:val="16"/>
    </w:rPr>
  </w:style>
  <w:style w:type="character" w:customStyle="1" w:styleId="arttitle">
    <w:name w:val="art_title"/>
    <w:basedOn w:val="DefaultParagraphFont"/>
    <w:rsid w:val="0066410C"/>
  </w:style>
  <w:style w:type="character" w:customStyle="1" w:styleId="serialtitle">
    <w:name w:val="serial_title"/>
    <w:basedOn w:val="DefaultParagraphFont"/>
    <w:rsid w:val="0066410C"/>
  </w:style>
  <w:style w:type="character" w:customStyle="1" w:styleId="volumeissue">
    <w:name w:val="volume_issue"/>
    <w:basedOn w:val="DefaultParagraphFont"/>
    <w:rsid w:val="0066410C"/>
  </w:style>
  <w:style w:type="character" w:customStyle="1" w:styleId="pagerange">
    <w:name w:val="page_range"/>
    <w:basedOn w:val="DefaultParagraphFont"/>
    <w:rsid w:val="0066410C"/>
  </w:style>
  <w:style w:type="character" w:customStyle="1" w:styleId="doilink">
    <w:name w:val="doi_link"/>
    <w:basedOn w:val="DefaultParagraphFont"/>
    <w:rsid w:val="0066410C"/>
  </w:style>
  <w:style w:type="character" w:customStyle="1" w:styleId="internalref">
    <w:name w:val="internalref"/>
    <w:basedOn w:val="DefaultParagraphFont"/>
    <w:rsid w:val="0066410C"/>
  </w:style>
  <w:style w:type="paragraph" w:customStyle="1" w:styleId="Analyitc">
    <w:name w:val="Analyitc"/>
    <w:basedOn w:val="Normal"/>
    <w:uiPriority w:val="4"/>
    <w:qFormat/>
    <w:rsid w:val="0066410C"/>
    <w:rPr>
      <w:rFonts w:ascii="Avenir LT Std 45 Book" w:hAnsi="Avenir LT Std 45 Book" w:cs="Times New Roman"/>
      <w:b/>
      <w:color w:val="0070C0"/>
      <w:sz w:val="28"/>
    </w:rPr>
  </w:style>
  <w:style w:type="character" w:customStyle="1" w:styleId="l7">
    <w:name w:val="l7"/>
    <w:basedOn w:val="DefaultParagraphFont"/>
    <w:rsid w:val="0066410C"/>
  </w:style>
  <w:style w:type="character" w:customStyle="1" w:styleId="l6">
    <w:name w:val="l6"/>
    <w:basedOn w:val="DefaultParagraphFont"/>
    <w:rsid w:val="0066410C"/>
  </w:style>
  <w:style w:type="character" w:customStyle="1" w:styleId="l8">
    <w:name w:val="l8"/>
    <w:basedOn w:val="DefaultParagraphFont"/>
    <w:rsid w:val="0066410C"/>
  </w:style>
  <w:style w:type="character" w:customStyle="1" w:styleId="l9">
    <w:name w:val="l9"/>
    <w:basedOn w:val="DefaultParagraphFont"/>
    <w:rsid w:val="0066410C"/>
  </w:style>
  <w:style w:type="character" w:customStyle="1" w:styleId="m-134349766280542120gmail-style13ptbold">
    <w:name w:val="m_-134349766280542120gmail-style13ptbold"/>
    <w:basedOn w:val="DefaultParagraphFont"/>
    <w:rsid w:val="0066410C"/>
  </w:style>
  <w:style w:type="character" w:customStyle="1" w:styleId="m-134349766280542120gmail-msohyperlink">
    <w:name w:val="m_-134349766280542120gmail-msohyperlink"/>
    <w:basedOn w:val="DefaultParagraphFont"/>
    <w:rsid w:val="0066410C"/>
  </w:style>
  <w:style w:type="character" w:customStyle="1" w:styleId="m-134349766280542120gmail-styleunderline">
    <w:name w:val="m_-134349766280542120gmail-styleunderline"/>
    <w:basedOn w:val="DefaultParagraphFont"/>
    <w:rsid w:val="0066410C"/>
  </w:style>
  <w:style w:type="character" w:customStyle="1" w:styleId="m-134349766280542120gmail-cite">
    <w:name w:val="m_-134349766280542120gmail-cite"/>
    <w:basedOn w:val="DefaultParagraphFont"/>
    <w:rsid w:val="0066410C"/>
  </w:style>
  <w:style w:type="character" w:customStyle="1" w:styleId="m-134349766280542120gmail-underline">
    <w:name w:val="m_-134349766280542120gmail-underline"/>
    <w:basedOn w:val="DefaultParagraphFont"/>
    <w:rsid w:val="0066410C"/>
  </w:style>
  <w:style w:type="character" w:customStyle="1" w:styleId="m-134349766280542120gmail-underline0">
    <w:name w:val="m_-134349766280542120gmail-underline0"/>
    <w:basedOn w:val="DefaultParagraphFont"/>
    <w:rsid w:val="0066410C"/>
  </w:style>
  <w:style w:type="paragraph" w:customStyle="1" w:styleId="element">
    <w:name w:val="element"/>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character" w:customStyle="1" w:styleId="wsj-article-caption-content">
    <w:name w:val="wsj-article-caption-content"/>
    <w:basedOn w:val="DefaultParagraphFont"/>
    <w:rsid w:val="0066410C"/>
  </w:style>
  <w:style w:type="character" w:customStyle="1" w:styleId="wsj-article-credit">
    <w:name w:val="wsj-article-credit"/>
    <w:basedOn w:val="DefaultParagraphFont"/>
    <w:rsid w:val="0066410C"/>
  </w:style>
  <w:style w:type="character" w:customStyle="1" w:styleId="wsj-article-credit-tag">
    <w:name w:val="wsj-article-credit-tag"/>
    <w:basedOn w:val="DefaultParagraphFont"/>
    <w:rsid w:val="0066410C"/>
  </w:style>
  <w:style w:type="paragraph" w:customStyle="1" w:styleId="initial">
    <w:name w:val="initial"/>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character" w:customStyle="1" w:styleId="CardUnderlinedCharChar0">
    <w:name w:val="Card Underlined Char Char"/>
    <w:rsid w:val="0066410C"/>
    <w:rPr>
      <w:rFonts w:ascii="Arial Narrow" w:hAnsi="Arial Narrow"/>
      <w:sz w:val="22"/>
      <w:szCs w:val="24"/>
      <w:u w:val="single"/>
      <w:lang w:val="en-US" w:eastAsia="en-US" w:bidi="ar-SA"/>
    </w:rPr>
  </w:style>
  <w:style w:type="paragraph" w:customStyle="1" w:styleId="detailsub">
    <w:name w:val="detail__sub"/>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character" w:customStyle="1" w:styleId="m-299895914748161361gmail-style13ptbold">
    <w:name w:val="m_-299895914748161361gmail-style13ptbold"/>
    <w:basedOn w:val="DefaultParagraphFont"/>
    <w:rsid w:val="0066410C"/>
  </w:style>
  <w:style w:type="character" w:customStyle="1" w:styleId="m-299895914748161361gmail-styleunderline">
    <w:name w:val="m_-299895914748161361gmail-styleunderline"/>
    <w:basedOn w:val="DefaultParagraphFont"/>
    <w:rsid w:val="0066410C"/>
  </w:style>
  <w:style w:type="paragraph" w:customStyle="1" w:styleId="m-266642551691440061gmail-cites">
    <w:name w:val="m_-266642551691440061gmail-cites"/>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character" w:customStyle="1" w:styleId="m-266642551691440061gmail-author-date">
    <w:name w:val="m_-266642551691440061gmail-author-date"/>
    <w:basedOn w:val="DefaultParagraphFont"/>
    <w:rsid w:val="0066410C"/>
  </w:style>
  <w:style w:type="paragraph" w:customStyle="1" w:styleId="m-266642551691440061gmail-cards">
    <w:name w:val="m_-266642551691440061gmail-cards"/>
    <w:basedOn w:val="Normal"/>
    <w:qFormat/>
    <w:rsid w:val="0066410C"/>
    <w:pPr>
      <w:spacing w:before="100" w:beforeAutospacing="1" w:after="100" w:afterAutospacing="1"/>
    </w:pPr>
    <w:rPr>
      <w:rFonts w:ascii="Times New Roman" w:eastAsia="Times New Roman" w:hAnsi="Times New Roman" w:cs="Times New Roman"/>
      <w:sz w:val="24"/>
      <w:lang w:eastAsia="zh-CN"/>
    </w:rPr>
  </w:style>
  <w:style w:type="character" w:customStyle="1" w:styleId="m-266642551691440061gmail-debateunderline">
    <w:name w:val="m_-266642551691440061gmail-debateunderline"/>
    <w:basedOn w:val="DefaultParagraphFont"/>
    <w:rsid w:val="0066410C"/>
  </w:style>
  <w:style w:type="paragraph" w:customStyle="1" w:styleId="listingexcerpt">
    <w:name w:val="listing__excerpt"/>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StyleUnderliningChar9ptBold">
    <w:name w:val="Style Underlining Char + 9 pt Bold"/>
    <w:rsid w:val="0066410C"/>
    <w:rPr>
      <w:rFonts w:ascii="Times New Roman" w:hAnsi="Times New Roman"/>
      <w:b/>
      <w:bCs/>
      <w:sz w:val="20"/>
      <w:szCs w:val="24"/>
      <w:u w:val="single"/>
    </w:rPr>
  </w:style>
  <w:style w:type="character" w:customStyle="1" w:styleId="StyleUnderliningChar9pt">
    <w:name w:val="Style Underlining Char + 9 pt"/>
    <w:rsid w:val="0066410C"/>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66410C"/>
  </w:style>
  <w:style w:type="character" w:customStyle="1" w:styleId="m7113523068278247331gmail-underline">
    <w:name w:val="m_7113523068278247331gmail-underline"/>
    <w:basedOn w:val="DefaultParagraphFont"/>
    <w:rsid w:val="0066410C"/>
  </w:style>
  <w:style w:type="character" w:customStyle="1" w:styleId="m7113523068278247331gmail-styleunderline">
    <w:name w:val="m_7113523068278247331gmail-styleunderline"/>
    <w:basedOn w:val="DefaultParagraphFont"/>
    <w:rsid w:val="0066410C"/>
  </w:style>
  <w:style w:type="paragraph" w:customStyle="1" w:styleId="Caption4">
    <w:name w:val="Caption4"/>
    <w:basedOn w:val="Normal"/>
    <w:uiPriority w:val="99"/>
    <w:qFormat/>
    <w:rsid w:val="0066410C"/>
    <w:pPr>
      <w:spacing w:before="100" w:beforeAutospacing="1" w:after="100" w:afterAutospacing="1"/>
    </w:pPr>
    <w:rPr>
      <w:rFonts w:ascii="Times New Roman" w:eastAsia="Times New Roman" w:hAnsi="Times New Roman" w:cs="Times New Roman"/>
      <w:sz w:val="24"/>
    </w:rPr>
  </w:style>
  <w:style w:type="character" w:customStyle="1" w:styleId="enhanced-reference">
    <w:name w:val="enhanced-reference"/>
    <w:basedOn w:val="DefaultParagraphFont"/>
    <w:rsid w:val="0066410C"/>
  </w:style>
  <w:style w:type="character" w:customStyle="1" w:styleId="ff1">
    <w:name w:val="ff1"/>
    <w:basedOn w:val="DefaultParagraphFont"/>
    <w:rsid w:val="0066410C"/>
  </w:style>
  <w:style w:type="character" w:customStyle="1" w:styleId="ff2">
    <w:name w:val="ff2"/>
    <w:basedOn w:val="DefaultParagraphFont"/>
    <w:rsid w:val="0066410C"/>
  </w:style>
  <w:style w:type="character" w:customStyle="1" w:styleId="display">
    <w:name w:val="display"/>
    <w:basedOn w:val="DefaultParagraphFont"/>
    <w:rsid w:val="0066410C"/>
  </w:style>
  <w:style w:type="character" w:customStyle="1" w:styleId="m2030095631327626865gmail-style13ptbold">
    <w:name w:val="m_2030095631327626865gmail-style13ptbold"/>
    <w:basedOn w:val="DefaultParagraphFont"/>
    <w:rsid w:val="0066410C"/>
  </w:style>
  <w:style w:type="character" w:customStyle="1" w:styleId="m2030095631327626865gmail-styleunderline">
    <w:name w:val="m_2030095631327626865gmail-styleunderline"/>
    <w:basedOn w:val="DefaultParagraphFont"/>
    <w:rsid w:val="0066410C"/>
  </w:style>
  <w:style w:type="paragraph" w:customStyle="1" w:styleId="m4240400669014671728gmail-msonormal">
    <w:name w:val="m_4240400669014671728gmail-msonormal"/>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m4240400669014671728gmail-styleunderline">
    <w:name w:val="m_4240400669014671728gmail-styleunderline"/>
    <w:basedOn w:val="DefaultParagraphFont"/>
    <w:rsid w:val="0066410C"/>
  </w:style>
  <w:style w:type="character" w:customStyle="1" w:styleId="tweetinfo-heartstat">
    <w:name w:val="tweetinfo-heartstat"/>
    <w:basedOn w:val="DefaultParagraphFont"/>
    <w:rsid w:val="0066410C"/>
  </w:style>
  <w:style w:type="character" w:customStyle="1" w:styleId="playbutton-flyout">
    <w:name w:val="playbutton-flyout"/>
    <w:basedOn w:val="DefaultParagraphFont"/>
    <w:rsid w:val="0066410C"/>
  </w:style>
  <w:style w:type="character" w:customStyle="1" w:styleId="inlinevideo-videolabel">
    <w:name w:val="inlinevideo-videolabel"/>
    <w:basedOn w:val="DefaultParagraphFont"/>
    <w:rsid w:val="0066410C"/>
  </w:style>
  <w:style w:type="character" w:customStyle="1" w:styleId="inlinevideo-videoduration">
    <w:name w:val="inlinevideo-videoduration"/>
    <w:basedOn w:val="DefaultParagraphFont"/>
    <w:rsid w:val="0066410C"/>
  </w:style>
  <w:style w:type="table" w:customStyle="1" w:styleId="TableGrid1">
    <w:name w:val="Table Grid1"/>
    <w:basedOn w:val="TableNormal"/>
    <w:next w:val="TableGrid"/>
    <w:rsid w:val="006641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66410C"/>
  </w:style>
  <w:style w:type="paragraph" w:customStyle="1" w:styleId="Pol">
    <w:name w:val="Pol"/>
    <w:basedOn w:val="Heading2"/>
    <w:uiPriority w:val="99"/>
    <w:qFormat/>
    <w:rsid w:val="0066410C"/>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66410C"/>
    <w:rPr>
      <w:rFonts w:ascii="Times New Roman" w:hAnsi="Times New Roman"/>
      <w:bCs/>
      <w:iCs w:val="0"/>
    </w:rPr>
  </w:style>
  <w:style w:type="paragraph" w:customStyle="1" w:styleId="headline-title">
    <w:name w:val="headline-title"/>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link">
    <w:name w:val="link"/>
    <w:basedOn w:val="DefaultParagraphFont"/>
    <w:rsid w:val="0066410C"/>
  </w:style>
  <w:style w:type="paragraph" w:customStyle="1" w:styleId="xhead">
    <w:name w:val="xhead"/>
    <w:basedOn w:val="Normal"/>
    <w:uiPriority w:val="99"/>
    <w:qFormat/>
    <w:rsid w:val="0066410C"/>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66410C"/>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66410C"/>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66410C"/>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66410C"/>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66410C"/>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66410C"/>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66410C"/>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66410C"/>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66410C"/>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66410C"/>
    <w:pPr>
      <w:spacing w:before="100" w:beforeAutospacing="1" w:after="100" w:afterAutospacing="1"/>
    </w:pPr>
    <w:rPr>
      <w:rFonts w:ascii="Times" w:hAnsi="Times" w:cs="Times New Roman"/>
      <w:sz w:val="24"/>
      <w:szCs w:val="20"/>
    </w:rPr>
  </w:style>
  <w:style w:type="paragraph" w:customStyle="1" w:styleId="lastupdated">
    <w:name w:val="lastupdated"/>
    <w:basedOn w:val="Normal"/>
    <w:qFormat/>
    <w:rsid w:val="0066410C"/>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66410C"/>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66410C"/>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66410C"/>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66410C"/>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66410C"/>
    <w:pPr>
      <w:keepNext/>
      <w:keepLines/>
      <w:spacing w:before="200"/>
      <w:outlineLvl w:val="3"/>
    </w:pPr>
    <w:rPr>
      <w:rFonts w:ascii="Avenir LT Std 45 Book" w:hAnsi="Avenir LT Std 45 Book" w:cs="Times New Roman"/>
      <w:b/>
      <w:bCs/>
      <w:iCs/>
      <w:sz w:val="26"/>
    </w:rPr>
  </w:style>
  <w:style w:type="paragraph" w:customStyle="1" w:styleId="DocumentMap1">
    <w:name w:val="Document Map1"/>
    <w:basedOn w:val="Normal"/>
    <w:next w:val="DocumentMap"/>
    <w:uiPriority w:val="99"/>
    <w:qFormat/>
    <w:rsid w:val="0066410C"/>
    <w:rPr>
      <w:rFonts w:ascii="Lucida Grande" w:eastAsia="Cambria" w:hAnsi="Lucida Grande" w:cs="Times New Roman"/>
      <w:sz w:val="24"/>
    </w:rPr>
  </w:style>
  <w:style w:type="paragraph" w:customStyle="1" w:styleId="OmniPage4">
    <w:name w:val="OmniPage #4"/>
    <w:basedOn w:val="Normal"/>
    <w:qFormat/>
    <w:rsid w:val="0066410C"/>
    <w:rPr>
      <w:rFonts w:ascii="Avenir LT Std 45 Book" w:hAnsi="Avenir LT Std 45 Book" w:cs="Times New Roman"/>
      <w:color w:val="000000"/>
      <w:sz w:val="24"/>
      <w:szCs w:val="20"/>
    </w:rPr>
  </w:style>
  <w:style w:type="paragraph" w:customStyle="1" w:styleId="OmniPage10">
    <w:name w:val="OmniPage #10"/>
    <w:basedOn w:val="Normal"/>
    <w:qFormat/>
    <w:rsid w:val="0066410C"/>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66410C"/>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66410C"/>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66410C"/>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66410C"/>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66410C"/>
    <w:rPr>
      <w:rFonts w:ascii="Avenir LT Std 45 Book" w:hAnsi="Avenir LT Std 45 Book" w:cs="Times New Roman"/>
      <w:sz w:val="24"/>
      <w:u w:val="single"/>
    </w:rPr>
  </w:style>
  <w:style w:type="paragraph" w:customStyle="1" w:styleId="Number">
    <w:name w:val="Number"/>
    <w:basedOn w:val="Heading2"/>
    <w:qFormat/>
    <w:rsid w:val="0066410C"/>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66410C"/>
    <w:rPr>
      <w:rFonts w:ascii="Times New Roman" w:hAnsi="Times New Roman"/>
      <w:bCs/>
      <w:iCs w:val="0"/>
    </w:rPr>
  </w:style>
  <w:style w:type="character" w:customStyle="1" w:styleId="viewstorydateline">
    <w:name w:val="viewstorydateline"/>
    <w:basedOn w:val="DefaultParagraphFont"/>
    <w:rsid w:val="0066410C"/>
  </w:style>
  <w:style w:type="character" w:customStyle="1" w:styleId="meta-sep">
    <w:name w:val="meta-sep"/>
    <w:basedOn w:val="DefaultParagraphFont"/>
    <w:rsid w:val="0066410C"/>
  </w:style>
  <w:style w:type="character" w:customStyle="1" w:styleId="A19">
    <w:name w:val="A19"/>
    <w:uiPriority w:val="99"/>
    <w:rsid w:val="0066410C"/>
    <w:rPr>
      <w:rFonts w:ascii="Georgia" w:hAnsi="Georgia" w:cs="Georgia" w:hint="default"/>
      <w:color w:val="000000"/>
      <w:sz w:val="20"/>
      <w:szCs w:val="20"/>
      <w:u w:val="single"/>
    </w:rPr>
  </w:style>
  <w:style w:type="character" w:customStyle="1" w:styleId="A13">
    <w:name w:val="A13"/>
    <w:uiPriority w:val="99"/>
    <w:rsid w:val="0066410C"/>
    <w:rPr>
      <w:rFonts w:ascii="Georgia" w:hAnsi="Georgia" w:cs="Georgia" w:hint="default"/>
      <w:color w:val="000000"/>
      <w:sz w:val="11"/>
      <w:szCs w:val="11"/>
    </w:rPr>
  </w:style>
  <w:style w:type="character" w:customStyle="1" w:styleId="ontext">
    <w:name w:val="ontext"/>
    <w:basedOn w:val="DefaultParagraphFont"/>
    <w:rsid w:val="0066410C"/>
  </w:style>
  <w:style w:type="table" w:styleId="MediumGrid2">
    <w:name w:val="Medium Grid 2"/>
    <w:basedOn w:val="TableNormal"/>
    <w:uiPriority w:val="68"/>
    <w:rsid w:val="0066410C"/>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66410C"/>
    <w:rPr>
      <w:rFonts w:ascii="Baskerville" w:hAnsi="Baskerville" w:hint="default"/>
      <w:sz w:val="26"/>
      <w:u w:val="single"/>
    </w:rPr>
  </w:style>
  <w:style w:type="character" w:customStyle="1" w:styleId="archive-title">
    <w:name w:val="archive-title"/>
    <w:basedOn w:val="DefaultParagraphFont"/>
    <w:rsid w:val="0066410C"/>
  </w:style>
  <w:style w:type="character" w:customStyle="1" w:styleId="imgleft">
    <w:name w:val="imgleft"/>
    <w:basedOn w:val="DefaultParagraphFont"/>
    <w:rsid w:val="0066410C"/>
  </w:style>
  <w:style w:type="character" w:customStyle="1" w:styleId="imgcenter">
    <w:name w:val="imgcenter"/>
    <w:basedOn w:val="DefaultParagraphFont"/>
    <w:rsid w:val="0066410C"/>
  </w:style>
  <w:style w:type="character" w:customStyle="1" w:styleId="A42">
    <w:name w:val="A4+2"/>
    <w:uiPriority w:val="99"/>
    <w:rsid w:val="0066410C"/>
    <w:rPr>
      <w:rFonts w:ascii="Helvetica LT Std" w:hAnsi="Helvetica LT Std" w:cs="Helvetica LT Std" w:hint="default"/>
      <w:color w:val="000000"/>
      <w:sz w:val="11"/>
      <w:szCs w:val="11"/>
    </w:rPr>
  </w:style>
  <w:style w:type="character" w:customStyle="1" w:styleId="Caption11">
    <w:name w:val="Caption11"/>
    <w:basedOn w:val="DefaultParagraphFont"/>
    <w:rsid w:val="0066410C"/>
  </w:style>
  <w:style w:type="character" w:customStyle="1" w:styleId="fstitle">
    <w:name w:val="fs_title"/>
    <w:basedOn w:val="DefaultParagraphFont"/>
    <w:rsid w:val="0066410C"/>
  </w:style>
  <w:style w:type="character" w:customStyle="1" w:styleId="reportbody1">
    <w:name w:val="reportbody1"/>
    <w:basedOn w:val="DefaultParagraphFont"/>
    <w:rsid w:val="0066410C"/>
    <w:rPr>
      <w:rFonts w:ascii="Tahoma" w:hAnsi="Tahoma" w:cs="Tahoma" w:hint="default"/>
      <w:color w:val="000000"/>
      <w:sz w:val="14"/>
      <w:szCs w:val="14"/>
    </w:rPr>
  </w:style>
  <w:style w:type="character" w:customStyle="1" w:styleId="dateday">
    <w:name w:val="date_day"/>
    <w:basedOn w:val="DefaultParagraphFont"/>
    <w:rsid w:val="0066410C"/>
  </w:style>
  <w:style w:type="character" w:customStyle="1" w:styleId="datemonth">
    <w:name w:val="date_month"/>
    <w:basedOn w:val="DefaultParagraphFont"/>
    <w:rsid w:val="0066410C"/>
  </w:style>
  <w:style w:type="character" w:customStyle="1" w:styleId="dateyear">
    <w:name w:val="date_year"/>
    <w:basedOn w:val="DefaultParagraphFont"/>
    <w:rsid w:val="0066410C"/>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66410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6410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6410C"/>
    <w:rPr>
      <w:sz w:val="24"/>
      <w:szCs w:val="24"/>
      <w:lang w:val="en-US" w:eastAsia="en-US" w:bidi="ar-SA"/>
    </w:rPr>
  </w:style>
  <w:style w:type="character" w:customStyle="1" w:styleId="insideitro">
    <w:name w:val="insideitro"/>
    <w:basedOn w:val="DefaultParagraphFont"/>
    <w:rsid w:val="0066410C"/>
  </w:style>
  <w:style w:type="character" w:customStyle="1" w:styleId="wcfont">
    <w:name w:val="wcfont"/>
    <w:basedOn w:val="DefaultParagraphFont"/>
    <w:rsid w:val="0066410C"/>
  </w:style>
  <w:style w:type="character" w:customStyle="1" w:styleId="qftext">
    <w:name w:val="qftext"/>
    <w:basedOn w:val="DefaultParagraphFont"/>
    <w:rsid w:val="0066410C"/>
  </w:style>
  <w:style w:type="character" w:customStyle="1" w:styleId="leftidx">
    <w:name w:val="leftidx"/>
    <w:basedOn w:val="DefaultParagraphFont"/>
    <w:rsid w:val="0066410C"/>
  </w:style>
  <w:style w:type="character" w:customStyle="1" w:styleId="StyleBox12ptBold">
    <w:name w:val="Style Box + 12 pt Bold"/>
    <w:basedOn w:val="DefaultParagraphFont"/>
    <w:rsid w:val="0066410C"/>
    <w:rPr>
      <w:rFonts w:ascii="Georgia" w:hAnsi="Georgia"/>
      <w:b/>
      <w:bCs/>
      <w:sz w:val="22"/>
      <w:u w:val="single"/>
      <w:bdr w:val="none" w:sz="0" w:space="0" w:color="auto"/>
    </w:rPr>
  </w:style>
  <w:style w:type="character" w:customStyle="1" w:styleId="StyleBox12pt">
    <w:name w:val="Style Box + 12 pt"/>
    <w:basedOn w:val="DefaultParagraphFont"/>
    <w:rsid w:val="0066410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6410C"/>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66410C"/>
    <w:rPr>
      <w:rFonts w:ascii="Georgia" w:hAnsi="Georgia"/>
      <w:color w:val="0D0D0D" w:themeColor="text1" w:themeTint="F2"/>
      <w:sz w:val="22"/>
    </w:rPr>
  </w:style>
  <w:style w:type="character" w:customStyle="1" w:styleId="StyleGaramondText1Underline">
    <w:name w:val="Style Garamond Text 1 Underline"/>
    <w:basedOn w:val="DefaultParagraphFont"/>
    <w:rsid w:val="0066410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6410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6410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6410C"/>
    <w:rPr>
      <w:b w:val="0"/>
      <w:bCs w:val="0"/>
      <w:sz w:val="14"/>
      <w:u w:val="none"/>
    </w:rPr>
  </w:style>
  <w:style w:type="character" w:customStyle="1" w:styleId="Style7ptBold">
    <w:name w:val="Style 7 pt Bold"/>
    <w:basedOn w:val="DefaultParagraphFont"/>
    <w:rsid w:val="0066410C"/>
    <w:rPr>
      <w:b w:val="0"/>
      <w:bCs/>
      <w:sz w:val="14"/>
    </w:rPr>
  </w:style>
  <w:style w:type="paragraph" w:customStyle="1" w:styleId="width100">
    <w:name w:val="width100"/>
    <w:basedOn w:val="Normal"/>
    <w:uiPriority w:val="99"/>
    <w:qFormat/>
    <w:rsid w:val="0066410C"/>
    <w:pPr>
      <w:spacing w:before="100" w:beforeAutospacing="1" w:after="100" w:afterAutospacing="1"/>
    </w:pPr>
    <w:rPr>
      <w:rFonts w:ascii="Avenir LT Std 45 Book" w:hAnsi="Avenir LT Std 45 Book" w:cs="Times New Roman"/>
      <w:sz w:val="24"/>
    </w:rPr>
  </w:style>
  <w:style w:type="character" w:customStyle="1" w:styleId="eventtitle">
    <w:name w:val="eventtitle"/>
    <w:basedOn w:val="DefaultParagraphFont"/>
    <w:rsid w:val="0066410C"/>
  </w:style>
  <w:style w:type="character" w:customStyle="1" w:styleId="eventsubtitle">
    <w:name w:val="eventsubtitle"/>
    <w:basedOn w:val="DefaultParagraphFont"/>
    <w:rsid w:val="0066410C"/>
  </w:style>
  <w:style w:type="character" w:customStyle="1" w:styleId="eventdate">
    <w:name w:val="eventdate"/>
    <w:basedOn w:val="DefaultParagraphFont"/>
    <w:rsid w:val="0066410C"/>
  </w:style>
  <w:style w:type="character" w:customStyle="1" w:styleId="legend">
    <w:name w:val="legend"/>
    <w:basedOn w:val="DefaultParagraphFont"/>
    <w:rsid w:val="0066410C"/>
  </w:style>
  <w:style w:type="character" w:customStyle="1" w:styleId="StyleLatinGaramond9ptUnderline">
    <w:name w:val="Style (Latin) Garamond 9 pt Underline"/>
    <w:rsid w:val="0066410C"/>
    <w:rPr>
      <w:sz w:val="22"/>
      <w:u w:val="single"/>
    </w:rPr>
  </w:style>
  <w:style w:type="paragraph" w:customStyle="1" w:styleId="targetcaption">
    <w:name w:val="targetcaption"/>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ellipsistext">
    <w:name w:val="ellipsis_text"/>
    <w:basedOn w:val="DefaultParagraphFont"/>
    <w:rsid w:val="0066410C"/>
  </w:style>
  <w:style w:type="paragraph" w:customStyle="1" w:styleId="Pa1">
    <w:name w:val="Pa1"/>
    <w:basedOn w:val="Default"/>
    <w:next w:val="Default"/>
    <w:uiPriority w:val="99"/>
    <w:qFormat/>
    <w:rsid w:val="0066410C"/>
    <w:pPr>
      <w:spacing w:after="0" w:line="240" w:lineRule="atLeast"/>
    </w:pPr>
    <w:rPr>
      <w:rFonts w:ascii="Impact" w:eastAsiaTheme="minorHAnsi" w:hAnsi="Impact" w:cstheme="minorBidi"/>
    </w:rPr>
  </w:style>
  <w:style w:type="character" w:customStyle="1" w:styleId="DebateUnderlinedChar">
    <w:name w:val="Debate Underlined Char"/>
    <w:locked/>
    <w:rsid w:val="0066410C"/>
    <w:rPr>
      <w:rFonts w:ascii="Times New Roman" w:hAnsi="Times New Roman" w:cs="Times New Roman"/>
      <w:b/>
      <w:u w:val="single"/>
    </w:rPr>
  </w:style>
  <w:style w:type="character" w:customStyle="1" w:styleId="cite0">
    <w:name w:val="cite0"/>
    <w:rsid w:val="0066410C"/>
  </w:style>
  <w:style w:type="paragraph" w:customStyle="1" w:styleId="Card10f2">
    <w:name w:val="Card.10.f2"/>
    <w:basedOn w:val="Normal"/>
    <w:link w:val="Card10f2Char"/>
    <w:autoRedefine/>
    <w:qFormat/>
    <w:rsid w:val="0066410C"/>
    <w:rPr>
      <w:rFonts w:ascii="Avenir LT Std 45 Book" w:hAnsi="Avenir LT Std 45 Book" w:cs="Times New Roman"/>
      <w:sz w:val="16"/>
      <w:szCs w:val="20"/>
    </w:rPr>
  </w:style>
  <w:style w:type="character" w:customStyle="1" w:styleId="Card10f2Char">
    <w:name w:val="Card.10.f2 Char"/>
    <w:link w:val="Card10f2"/>
    <w:rsid w:val="0066410C"/>
    <w:rPr>
      <w:rFonts w:ascii="Avenir LT Std 45 Book" w:hAnsi="Avenir LT Std 45 Book" w:cs="Times New Roman"/>
      <w:sz w:val="16"/>
      <w:szCs w:val="20"/>
    </w:rPr>
  </w:style>
  <w:style w:type="character" w:customStyle="1" w:styleId="Aunderline1">
    <w:name w:val="Aunderline"/>
    <w:qFormat/>
    <w:rsid w:val="0066410C"/>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66410C"/>
    <w:rPr>
      <w:rFonts w:eastAsia="Georgia" w:cs="Georgia"/>
      <w:sz w:val="21"/>
      <w:szCs w:val="21"/>
      <w:shd w:val="clear" w:color="auto" w:fill="FFFFFF"/>
    </w:rPr>
  </w:style>
  <w:style w:type="paragraph" w:customStyle="1" w:styleId="BodyText50">
    <w:name w:val="Body Text5"/>
    <w:basedOn w:val="Normal"/>
    <w:link w:val="Bodytext5"/>
    <w:qFormat/>
    <w:rsid w:val="0066410C"/>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about">
    <w:name w:val="about"/>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first">
    <w:name w:val="first"/>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in-widget">
    <w:name w:val="in-widget"/>
    <w:rsid w:val="0066410C"/>
  </w:style>
  <w:style w:type="character" w:customStyle="1" w:styleId="in-top">
    <w:name w:val="in-top"/>
    <w:rsid w:val="0066410C"/>
  </w:style>
  <w:style w:type="character" w:customStyle="1" w:styleId="nukeled">
    <w:name w:val="nukeled"/>
    <w:rsid w:val="0066410C"/>
  </w:style>
  <w:style w:type="character" w:customStyle="1" w:styleId="contextlyrelated">
    <w:name w:val="contextly_related"/>
    <w:rsid w:val="0066410C"/>
  </w:style>
  <w:style w:type="character" w:customStyle="1" w:styleId="in-right">
    <w:name w:val="in-right"/>
    <w:rsid w:val="0066410C"/>
  </w:style>
  <w:style w:type="character" w:customStyle="1" w:styleId="adtext0">
    <w:name w:val="ad_text"/>
    <w:rsid w:val="0066410C"/>
  </w:style>
  <w:style w:type="character" w:customStyle="1" w:styleId="linkrow">
    <w:name w:val="link_row"/>
    <w:rsid w:val="0066410C"/>
  </w:style>
  <w:style w:type="character" w:customStyle="1" w:styleId="revision-date">
    <w:name w:val="revision-date"/>
    <w:rsid w:val="0066410C"/>
  </w:style>
  <w:style w:type="paragraph" w:customStyle="1" w:styleId="t6">
    <w:name w:val="t6"/>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facebook-share">
    <w:name w:val="facebook-share"/>
    <w:rsid w:val="0066410C"/>
  </w:style>
  <w:style w:type="character" w:customStyle="1" w:styleId="facebook-share-label">
    <w:name w:val="facebook-share-label"/>
    <w:rsid w:val="0066410C"/>
  </w:style>
  <w:style w:type="paragraph" w:customStyle="1" w:styleId="stand-first-alone">
    <w:name w:val="stand-first-alone"/>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UNDERLINECharChar0">
    <w:name w:val="UNDERLINE Char Char"/>
    <w:rsid w:val="0066410C"/>
    <w:rPr>
      <w:bCs/>
      <w:kern w:val="28"/>
      <w:szCs w:val="32"/>
      <w:u w:val="single"/>
    </w:rPr>
  </w:style>
  <w:style w:type="character" w:customStyle="1" w:styleId="ata11y">
    <w:name w:val="at_a11y"/>
    <w:rsid w:val="0066410C"/>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66410C"/>
    <w:rPr>
      <w:sz w:val="24"/>
      <w:szCs w:val="24"/>
      <w:u w:val="thick"/>
    </w:rPr>
  </w:style>
  <w:style w:type="paragraph" w:customStyle="1" w:styleId="wallacepara">
    <w:name w:val="wallacepara"/>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tpk">
    <w:name w:val="tpk"/>
    <w:rsid w:val="0066410C"/>
  </w:style>
  <w:style w:type="paragraph" w:customStyle="1" w:styleId="titlestyle1">
    <w:name w:val="titlestyle1"/>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nav1">
    <w:name w:val="nav1"/>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nav2">
    <w:name w:val="nav2"/>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A24">
    <w:name w:val="A24"/>
    <w:uiPriority w:val="99"/>
    <w:rsid w:val="0066410C"/>
    <w:rPr>
      <w:rFonts w:ascii="Paperback 24" w:hAnsi="Paperback 24" w:cs="Paperback 24"/>
      <w:color w:val="000000"/>
      <w:sz w:val="32"/>
      <w:szCs w:val="32"/>
    </w:rPr>
  </w:style>
  <w:style w:type="character" w:customStyle="1" w:styleId="A25">
    <w:name w:val="A25"/>
    <w:uiPriority w:val="99"/>
    <w:rsid w:val="0066410C"/>
    <w:rPr>
      <w:rFonts w:ascii="Webdings" w:hAnsi="Webdings" w:cs="Webdings"/>
      <w:color w:val="000000"/>
      <w:sz w:val="16"/>
      <w:szCs w:val="16"/>
    </w:rPr>
  </w:style>
  <w:style w:type="paragraph" w:customStyle="1" w:styleId="CM45">
    <w:name w:val="CM45"/>
    <w:basedOn w:val="Default"/>
    <w:next w:val="Default"/>
    <w:uiPriority w:val="99"/>
    <w:qFormat/>
    <w:rsid w:val="0066410C"/>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66410C"/>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66410C"/>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66410C"/>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66410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66410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66410C"/>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66410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66410C"/>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66410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66410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6410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66410C"/>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66410C"/>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66410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66410C"/>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66410C"/>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66410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66410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66410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66410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66410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66410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66410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66410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66410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66410C"/>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66410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66410C"/>
    <w:rPr>
      <w:rFonts w:ascii="Arial" w:eastAsia="Arial" w:hAnsi="Arial" w:cs="Arial"/>
      <w:sz w:val="20"/>
      <w:szCs w:val="20"/>
      <w:shd w:val="clear" w:color="auto" w:fill="FFFFFF"/>
    </w:rPr>
  </w:style>
  <w:style w:type="paragraph" w:customStyle="1" w:styleId="Heading220">
    <w:name w:val="Heading #22"/>
    <w:basedOn w:val="Normal"/>
    <w:link w:val="Heading22"/>
    <w:qFormat/>
    <w:rsid w:val="0066410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66410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66410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66410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66410C"/>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66410C"/>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66410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66410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66410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66410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66410C"/>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66410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66410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66410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66410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66410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66410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66410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66410C"/>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66410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66410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66410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66410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66410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66410C"/>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66410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66410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66410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66410C"/>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66410C"/>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66410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66410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66410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66410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66410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66410C"/>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66410C"/>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66410C"/>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66410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66410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66410C"/>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66410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66410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66410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66410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66410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66410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66410C"/>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66410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66410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66410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66410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66410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66410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66410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66410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66410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66410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66410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66410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66410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66410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66410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66410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66410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66410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66410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66410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66410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66410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66410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66410C"/>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66410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66410C"/>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66410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66410C"/>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66410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66410C"/>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66410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66410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66410C"/>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66410C"/>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66410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66410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66410C"/>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66410C"/>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66410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66410C"/>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66410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66410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66410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66410C"/>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66410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66410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66410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66410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66410C"/>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66410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66410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66410C"/>
    <w:rPr>
      <w:rFonts w:eastAsia="Georgia" w:cs="Georgia"/>
      <w:sz w:val="21"/>
      <w:szCs w:val="21"/>
      <w:shd w:val="clear" w:color="auto" w:fill="FFFFFF"/>
    </w:rPr>
  </w:style>
  <w:style w:type="paragraph" w:customStyle="1" w:styleId="Picturecaption90">
    <w:name w:val="Picture caption (9)"/>
    <w:basedOn w:val="Normal"/>
    <w:link w:val="Picturecaption9"/>
    <w:qFormat/>
    <w:rsid w:val="0066410C"/>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66410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66410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66410C"/>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66410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66410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66410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66410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66410C"/>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66410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66410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66410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66410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66410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66410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66410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66410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66410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66410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66410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66410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66410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66410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66410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66410C"/>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66410C"/>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66410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66410C"/>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66410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66410C"/>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66410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66410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66410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66410C"/>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66410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66410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66410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66410C"/>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66410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66410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66410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66410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66410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66410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66410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66410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66410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66410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66410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66410C"/>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66410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66410C"/>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66410C"/>
  </w:style>
  <w:style w:type="character" w:customStyle="1" w:styleId="article-quote-right">
    <w:name w:val="article-quote-right"/>
    <w:basedOn w:val="DefaultParagraphFont"/>
    <w:rsid w:val="0066410C"/>
  </w:style>
  <w:style w:type="character" w:customStyle="1" w:styleId="commentstext0">
    <w:name w:val="commentstext"/>
    <w:rsid w:val="0066410C"/>
  </w:style>
  <w:style w:type="character" w:customStyle="1" w:styleId="sup1">
    <w:name w:val="sup1"/>
    <w:rsid w:val="0066410C"/>
    <w:rPr>
      <w:rFonts w:ascii="Times New Roman" w:hAnsi="Times New Roman" w:cs="Times New Roman" w:hint="default"/>
      <w:color w:val="000000"/>
      <w:shd w:val="clear" w:color="auto" w:fill="FEFFCF"/>
    </w:rPr>
  </w:style>
  <w:style w:type="character" w:customStyle="1" w:styleId="pgnum1">
    <w:name w:val="pgnum1"/>
    <w:rsid w:val="0066410C"/>
    <w:rPr>
      <w:rFonts w:ascii="Arial" w:hAnsi="Arial" w:cs="Arial" w:hint="default"/>
      <w:color w:val="FF0000"/>
      <w:sz w:val="22"/>
      <w:szCs w:val="22"/>
    </w:rPr>
  </w:style>
  <w:style w:type="character" w:customStyle="1" w:styleId="apple">
    <w:name w:val="apple"/>
    <w:rsid w:val="0066410C"/>
  </w:style>
  <w:style w:type="paragraph" w:customStyle="1" w:styleId="BlockHeadingsCharChar">
    <w:name w:val="Block Headings Char Char"/>
    <w:basedOn w:val="Normal"/>
    <w:link w:val="BlockHeadingsCharCharChar"/>
    <w:qFormat/>
    <w:rsid w:val="0066410C"/>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66410C"/>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6410C"/>
    <w:rPr>
      <w:rFonts w:ascii="Georgia" w:eastAsia="Calibri" w:hAnsi="Georgia" w:cs="Times New Roman"/>
      <w:sz w:val="24"/>
      <w:u w:val="thick"/>
    </w:rPr>
  </w:style>
  <w:style w:type="character" w:customStyle="1" w:styleId="TagsChar1CharChar">
    <w:name w:val="Tags Char1 Char Char"/>
    <w:link w:val="TagsChar1Char"/>
    <w:rsid w:val="0066410C"/>
    <w:rPr>
      <w:rFonts w:ascii="Avenir LT Std 45 Book" w:eastAsia="Calibri" w:hAnsi="Avenir LT Std 45 Book" w:cs="Times New Roman"/>
      <w:b/>
      <w:sz w:val="24"/>
    </w:rPr>
  </w:style>
  <w:style w:type="character" w:customStyle="1" w:styleId="CitesCharCharCharChar">
    <w:name w:val="Cites Char Char Char Char"/>
    <w:rsid w:val="0066410C"/>
    <w:rPr>
      <w:rFonts w:ascii="Georgia" w:eastAsia="Calibri" w:hAnsi="Georgia"/>
      <w:b/>
      <w:bCs/>
    </w:rPr>
  </w:style>
  <w:style w:type="character" w:customStyle="1" w:styleId="CardsFont6ptCharCharChar">
    <w:name w:val="Cards + Font: 6 pt Char Char Char"/>
    <w:rsid w:val="0066410C"/>
    <w:rPr>
      <w:rFonts w:ascii="Arial" w:eastAsia="Calibri" w:hAnsi="Arial" w:cs="Arial"/>
      <w:sz w:val="12"/>
    </w:rPr>
  </w:style>
  <w:style w:type="character" w:customStyle="1" w:styleId="BlockHeadingsCharCharChar">
    <w:name w:val="Block Headings Char Char Char"/>
    <w:link w:val="BlockHeadingsCharChar"/>
    <w:rsid w:val="0066410C"/>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66410C"/>
    <w:pPr>
      <w:autoSpaceDE w:val="0"/>
      <w:autoSpaceDN w:val="0"/>
      <w:adjustRightInd w:val="0"/>
      <w:ind w:left="432" w:right="432"/>
      <w:jc w:val="both"/>
    </w:pPr>
    <w:rPr>
      <w:rFonts w:ascii="Avenir LT Std 45 Book" w:hAnsi="Avenir LT Std 45 Book" w:cs="Times New Roman"/>
      <w:sz w:val="24"/>
      <w:u w:val="thick"/>
    </w:rPr>
  </w:style>
  <w:style w:type="character" w:customStyle="1" w:styleId="CardsUnderlineChar">
    <w:name w:val="Cards + Underline Char"/>
    <w:link w:val="CardsUnderline"/>
    <w:rsid w:val="0066410C"/>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qFormat/>
    <w:rsid w:val="0066410C"/>
    <w:rPr>
      <w:rFonts w:eastAsiaTheme="minorHAnsi" w:cs="Times New Roman"/>
    </w:rPr>
  </w:style>
  <w:style w:type="paragraph" w:customStyle="1" w:styleId="Reference">
    <w:name w:val="Reference"/>
    <w:qFormat/>
    <w:rsid w:val="0066410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6410C"/>
  </w:style>
  <w:style w:type="paragraph" w:customStyle="1" w:styleId="StyleHeading2Heading2Char2CharHeading2Char1CharCharHead">
    <w:name w:val="Style Heading 2Heading 2 Char2 CharHeading 2 Char1 Char CharHead..."/>
    <w:basedOn w:val="Heading2"/>
    <w:qFormat/>
    <w:rsid w:val="0066410C"/>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66410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66410C"/>
    <w:rPr>
      <w:rFonts w:ascii="Georgia" w:hAnsi="Georgia"/>
      <w:sz w:val="20"/>
      <w:u w:val="single"/>
    </w:rPr>
  </w:style>
  <w:style w:type="paragraph" w:customStyle="1" w:styleId="Blocktitle3">
    <w:name w:val="Block title"/>
    <w:basedOn w:val="Heading1"/>
    <w:autoRedefine/>
    <w:qFormat/>
    <w:rsid w:val="0066410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66410C"/>
  </w:style>
  <w:style w:type="character" w:customStyle="1" w:styleId="Style1Char2">
    <w:name w:val="Style1 Char2"/>
    <w:rsid w:val="0066410C"/>
    <w:rPr>
      <w:szCs w:val="24"/>
      <w:lang w:val="en-US" w:eastAsia="en-US" w:bidi="ar-SA"/>
    </w:rPr>
  </w:style>
  <w:style w:type="paragraph" w:customStyle="1" w:styleId="SmallCite">
    <w:name w:val="Small Cite"/>
    <w:basedOn w:val="Normal"/>
    <w:qFormat/>
    <w:rsid w:val="0066410C"/>
    <w:pPr>
      <w:jc w:val="both"/>
    </w:pPr>
    <w:rPr>
      <w:rFonts w:ascii="Verdana" w:hAnsi="Verdana" w:cs="Times New Roman"/>
      <w:sz w:val="16"/>
    </w:rPr>
  </w:style>
  <w:style w:type="character" w:customStyle="1" w:styleId="inside-head1">
    <w:name w:val="inside-head1"/>
    <w:rsid w:val="0066410C"/>
    <w:rPr>
      <w:rFonts w:ascii="Arial" w:hAnsi="Arial" w:cs="Arial" w:hint="default"/>
      <w:b/>
      <w:bCs/>
      <w:color w:val="000000"/>
      <w:spacing w:val="-15"/>
      <w:sz w:val="45"/>
      <w:szCs w:val="45"/>
    </w:rPr>
  </w:style>
  <w:style w:type="character" w:customStyle="1" w:styleId="datestamp1">
    <w:name w:val="datestamp1"/>
    <w:rsid w:val="0066410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6410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6410C"/>
  </w:style>
  <w:style w:type="paragraph" w:customStyle="1" w:styleId="links1">
    <w:name w:val="links1"/>
    <w:basedOn w:val="Normal"/>
    <w:qFormat/>
    <w:rsid w:val="0066410C"/>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qFormat/>
    <w:rsid w:val="0066410C"/>
    <w:pPr>
      <w:spacing w:before="100" w:beforeAutospacing="1" w:after="100" w:afterAutospacing="1"/>
      <w:ind w:left="300"/>
      <w:jc w:val="both"/>
    </w:pPr>
    <w:rPr>
      <w:rFonts w:ascii="Avenir LT Std 45 Book" w:hAnsi="Avenir LT Std 45 Book" w:cs="Times New Roman"/>
      <w:sz w:val="24"/>
      <w:szCs w:val="20"/>
    </w:rPr>
  </w:style>
  <w:style w:type="character" w:customStyle="1" w:styleId="storyheading31">
    <w:name w:val="storyheading31"/>
    <w:rsid w:val="0066410C"/>
    <w:rPr>
      <w:rFonts w:ascii="Verdana" w:hAnsi="Verdana" w:hint="default"/>
      <w:b/>
      <w:bCs/>
      <w:sz w:val="32"/>
      <w:szCs w:val="32"/>
    </w:rPr>
  </w:style>
  <w:style w:type="character" w:customStyle="1" w:styleId="storydeck31">
    <w:name w:val="storydeck31"/>
    <w:rsid w:val="0066410C"/>
    <w:rPr>
      <w:rFonts w:ascii="Verdana" w:hAnsi="Verdana" w:hint="default"/>
      <w:i w:val="0"/>
      <w:iCs w:val="0"/>
      <w:sz w:val="21"/>
      <w:szCs w:val="21"/>
    </w:rPr>
  </w:style>
  <w:style w:type="character" w:customStyle="1" w:styleId="subtitle10">
    <w:name w:val="subtitle1"/>
    <w:rsid w:val="0066410C"/>
    <w:rPr>
      <w:rFonts w:ascii="Verdana" w:hAnsi="Verdana" w:hint="default"/>
      <w:b w:val="0"/>
      <w:bCs w:val="0"/>
      <w:vanish w:val="0"/>
      <w:webHidden w:val="0"/>
      <w:color w:val="484848"/>
      <w:sz w:val="14"/>
      <w:szCs w:val="14"/>
      <w:specVanish w:val="0"/>
    </w:rPr>
  </w:style>
  <w:style w:type="paragraph" w:customStyle="1" w:styleId="g">
    <w:name w:val="g"/>
    <w:basedOn w:val="Normal"/>
    <w:qFormat/>
    <w:rsid w:val="0066410C"/>
    <w:pPr>
      <w:spacing w:before="240" w:after="240"/>
      <w:jc w:val="both"/>
    </w:pPr>
    <w:rPr>
      <w:rFonts w:ascii="Avenir LT Std 45 Book" w:hAnsi="Avenir LT Std 45 Book" w:cs="Times New Roman"/>
      <w:sz w:val="24"/>
    </w:rPr>
  </w:style>
  <w:style w:type="character" w:customStyle="1" w:styleId="clsbiolink">
    <w:name w:val="clsbiolink"/>
    <w:rsid w:val="0066410C"/>
  </w:style>
  <w:style w:type="character" w:customStyle="1" w:styleId="clssmaller">
    <w:name w:val="clssmaller"/>
    <w:rsid w:val="0066410C"/>
  </w:style>
  <w:style w:type="character" w:customStyle="1" w:styleId="sm1">
    <w:name w:val="sm1"/>
    <w:rsid w:val="0066410C"/>
    <w:rPr>
      <w:rFonts w:ascii="Verdana" w:hAnsi="Verdana" w:hint="default"/>
      <w:i w:val="0"/>
      <w:iCs w:val="0"/>
      <w:smallCaps w:val="0"/>
      <w:color w:val="000000"/>
      <w:sz w:val="17"/>
      <w:szCs w:val="17"/>
    </w:rPr>
  </w:style>
  <w:style w:type="character" w:customStyle="1" w:styleId="noindentChar">
    <w:name w:val="noindent Char"/>
    <w:rsid w:val="0066410C"/>
    <w:rPr>
      <w:rFonts w:ascii="Arial" w:hAnsi="Arial" w:cs="Arial"/>
      <w:sz w:val="24"/>
      <w:szCs w:val="24"/>
      <w:lang w:val="en-US" w:eastAsia="en-US" w:bidi="ar-SA"/>
    </w:rPr>
  </w:style>
  <w:style w:type="character" w:customStyle="1" w:styleId="SmallChar1">
    <w:name w:val="Small Char1"/>
    <w:rsid w:val="0066410C"/>
    <w:rPr>
      <w:sz w:val="16"/>
      <w:szCs w:val="24"/>
      <w:lang w:val="en-US" w:eastAsia="en-US" w:bidi="ar-SA"/>
    </w:rPr>
  </w:style>
  <w:style w:type="character" w:customStyle="1" w:styleId="fullcite0">
    <w:name w:val="fullcite"/>
    <w:rsid w:val="0066410C"/>
  </w:style>
  <w:style w:type="character" w:customStyle="1" w:styleId="Style9ptThickunderline">
    <w:name w:val="Style 9 pt Thick underline"/>
    <w:rsid w:val="0066410C"/>
    <w:rPr>
      <w:sz w:val="24"/>
      <w:u w:val="thick"/>
    </w:rPr>
  </w:style>
  <w:style w:type="paragraph" w:customStyle="1" w:styleId="Repeatheader">
    <w:name w:val="Repeat header"/>
    <w:basedOn w:val="Normal"/>
    <w:autoRedefine/>
    <w:qFormat/>
    <w:rsid w:val="0066410C"/>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qFormat/>
    <w:rsid w:val="0066410C"/>
    <w:pPr>
      <w:jc w:val="both"/>
    </w:pPr>
    <w:rPr>
      <w:rFonts w:ascii="Georgia" w:eastAsia="Times New Roman" w:hAnsi="Georgia"/>
      <w:sz w:val="24"/>
    </w:rPr>
  </w:style>
  <w:style w:type="character" w:customStyle="1" w:styleId="CardNotUnderlinedChar">
    <w:name w:val="Card Not Underlined Char"/>
    <w:rsid w:val="0066410C"/>
    <w:rPr>
      <w:sz w:val="16"/>
      <w:lang w:val="en-US" w:eastAsia="en-US" w:bidi="ar-SA"/>
    </w:rPr>
  </w:style>
  <w:style w:type="paragraph" w:customStyle="1" w:styleId="CardNotUnderlined3">
    <w:name w:val="Card Not Underlined 3"/>
    <w:basedOn w:val="CardNotUnderlined"/>
    <w:qFormat/>
    <w:rsid w:val="0066410C"/>
    <w:pPr>
      <w:jc w:val="both"/>
    </w:pPr>
    <w:rPr>
      <w:rFonts w:ascii="Georgia" w:eastAsia="Times New Roman" w:hAnsi="Georgia"/>
      <w:sz w:val="24"/>
    </w:rPr>
  </w:style>
  <w:style w:type="paragraph" w:customStyle="1" w:styleId="CardNotUnderlinedFinal">
    <w:name w:val="Card Not Underlined Final"/>
    <w:basedOn w:val="CardNotUnderlined3"/>
    <w:qFormat/>
    <w:rsid w:val="0066410C"/>
  </w:style>
  <w:style w:type="character" w:customStyle="1" w:styleId="IndexHeadersCharChar">
    <w:name w:val="Index Headers Char Char"/>
    <w:rsid w:val="0066410C"/>
    <w:rPr>
      <w:rFonts w:cs="Arial"/>
      <w:bCs/>
      <w:caps/>
      <w:color w:val="FFFFFF"/>
      <w:sz w:val="2"/>
      <w:szCs w:val="2"/>
      <w:lang w:val="en-US" w:eastAsia="en-US" w:bidi="ar-SA"/>
    </w:rPr>
  </w:style>
  <w:style w:type="paragraph" w:customStyle="1" w:styleId="Numbering">
    <w:name w:val="Numbering"/>
    <w:basedOn w:val="Normal"/>
    <w:next w:val="Normal"/>
    <w:qFormat/>
    <w:rsid w:val="0066410C"/>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qFormat/>
    <w:rsid w:val="0066410C"/>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66410C"/>
    <w:pPr>
      <w:widowControl w:val="0"/>
      <w:suppressAutoHyphens/>
      <w:spacing w:after="200"/>
      <w:jc w:val="both"/>
    </w:pPr>
    <w:rPr>
      <w:rFonts w:ascii="Avenir LT Std 45 Book" w:hAnsi="Avenir LT Std 45 Book" w:cs="Times New Roman"/>
      <w:b/>
      <w:i/>
      <w:sz w:val="24"/>
      <w:szCs w:val="18"/>
      <w:u w:val="thick"/>
    </w:rPr>
  </w:style>
  <w:style w:type="paragraph" w:customStyle="1" w:styleId="PageHeader">
    <w:name w:val="Page Header"/>
    <w:basedOn w:val="Normal"/>
    <w:link w:val="PageHeaderChar"/>
    <w:qFormat/>
    <w:rsid w:val="0066410C"/>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qFormat/>
    <w:rsid w:val="0066410C"/>
    <w:pPr>
      <w:numPr>
        <w:numId w:val="7"/>
      </w:numPr>
      <w:tabs>
        <w:tab w:val="num" w:pos="360"/>
        <w:tab w:val="num" w:pos="1800"/>
      </w:tabs>
      <w:ind w:left="1800"/>
    </w:pPr>
  </w:style>
  <w:style w:type="paragraph" w:customStyle="1" w:styleId="Lettering">
    <w:name w:val="Lettering"/>
    <w:basedOn w:val="Numbering"/>
    <w:next w:val="Normal"/>
    <w:qFormat/>
    <w:rsid w:val="0066410C"/>
  </w:style>
  <w:style w:type="paragraph" w:customStyle="1" w:styleId="FileName">
    <w:name w:val="File Name"/>
    <w:basedOn w:val="Normal"/>
    <w:next w:val="Normal"/>
    <w:qFormat/>
    <w:rsid w:val="0066410C"/>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qFormat/>
    <w:rsid w:val="0066410C"/>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qFormat/>
    <w:rsid w:val="0066410C"/>
  </w:style>
  <w:style w:type="paragraph" w:customStyle="1" w:styleId="CardContinued1">
    <w:name w:val="Card Continued 1"/>
    <w:basedOn w:val="Normal"/>
    <w:next w:val="Normal"/>
    <w:qFormat/>
    <w:rsid w:val="0066410C"/>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qFormat/>
    <w:rsid w:val="0066410C"/>
  </w:style>
  <w:style w:type="paragraph" w:customStyle="1" w:styleId="Clearformatting">
    <w:name w:val="Clear formatting"/>
    <w:basedOn w:val="Normal"/>
    <w:qFormat/>
    <w:rsid w:val="0066410C"/>
    <w:pPr>
      <w:keepNext/>
      <w:jc w:val="both"/>
      <w:outlineLvl w:val="2"/>
    </w:pPr>
    <w:rPr>
      <w:rFonts w:ascii="Avenir LT Std 45 Book" w:hAnsi="Avenir LT Std 45 Book" w:cs="Times New Roman"/>
      <w:b/>
      <w:bCs/>
      <w:sz w:val="24"/>
      <w:szCs w:val="26"/>
    </w:rPr>
  </w:style>
  <w:style w:type="character" w:customStyle="1" w:styleId="justify">
    <w:name w:val="justify"/>
    <w:rsid w:val="0066410C"/>
  </w:style>
  <w:style w:type="paragraph" w:customStyle="1" w:styleId="SmallCardText">
    <w:name w:val="Small Card Text"/>
    <w:qFormat/>
    <w:rsid w:val="0066410C"/>
    <w:pPr>
      <w:spacing w:after="200" w:line="276" w:lineRule="auto"/>
    </w:pPr>
  </w:style>
  <w:style w:type="character" w:customStyle="1" w:styleId="SmallCardTextChar">
    <w:name w:val="Small Card Text Char"/>
    <w:rsid w:val="0066410C"/>
    <w:rPr>
      <w:sz w:val="16"/>
      <w:szCs w:val="16"/>
      <w:lang w:val="en-US" w:eastAsia="en-US" w:bidi="ar-SA"/>
    </w:rPr>
  </w:style>
  <w:style w:type="paragraph" w:customStyle="1" w:styleId="TAGFONT">
    <w:name w:val="TAG FONT"/>
    <w:basedOn w:val="Normal"/>
    <w:autoRedefine/>
    <w:qFormat/>
    <w:rsid w:val="0066410C"/>
    <w:pPr>
      <w:jc w:val="both"/>
    </w:pPr>
    <w:rPr>
      <w:rFonts w:ascii="Avenir LT Std 45 Book" w:hAnsi="Avenir LT Std 45 Book" w:cs="Times New Roman"/>
      <w:sz w:val="24"/>
    </w:rPr>
  </w:style>
  <w:style w:type="paragraph" w:customStyle="1" w:styleId="8point">
    <w:name w:val="8 point"/>
    <w:basedOn w:val="Normal"/>
    <w:link w:val="8pointChar"/>
    <w:qFormat/>
    <w:rsid w:val="0066410C"/>
    <w:pPr>
      <w:jc w:val="both"/>
    </w:pPr>
    <w:rPr>
      <w:rFonts w:asciiTheme="minorHAnsi" w:hAnsiTheme="minorHAnsi"/>
      <w:sz w:val="16"/>
    </w:rPr>
  </w:style>
  <w:style w:type="paragraph" w:customStyle="1" w:styleId="citationunderline">
    <w:name w:val="citation/underline"/>
    <w:link w:val="citationunderlineChar"/>
    <w:autoRedefine/>
    <w:qFormat/>
    <w:rsid w:val="0066410C"/>
    <w:pPr>
      <w:spacing w:after="0" w:line="240" w:lineRule="auto"/>
    </w:pPr>
    <w:rPr>
      <w:b/>
      <w:sz w:val="24"/>
      <w:szCs w:val="24"/>
      <w:u w:val="single"/>
    </w:rPr>
  </w:style>
  <w:style w:type="character" w:customStyle="1" w:styleId="awtw">
    <w:name w:val="awtw"/>
    <w:rsid w:val="0066410C"/>
  </w:style>
  <w:style w:type="paragraph" w:customStyle="1" w:styleId="Style60">
    <w:name w:val="Style 6"/>
    <w:qFormat/>
    <w:rsid w:val="0066410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66410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66410C"/>
    <w:pPr>
      <w:keepNext/>
      <w:outlineLvl w:val="2"/>
    </w:pPr>
    <w:rPr>
      <w:rFonts w:ascii="Avenir LT Std 45 Book" w:hAnsi="Avenir LT Std 45 Book" w:cs="Times New Roman"/>
      <w:b/>
      <w:bCs/>
      <w:sz w:val="24"/>
      <w:szCs w:val="26"/>
      <w:u w:val="single"/>
    </w:rPr>
  </w:style>
  <w:style w:type="character" w:customStyle="1" w:styleId="DateCitesAuthorCharChar">
    <w:name w:val="DateCitesAuthor Char Char"/>
    <w:link w:val="DateCitesAuthorChar"/>
    <w:rsid w:val="0066410C"/>
    <w:rPr>
      <w:rFonts w:ascii="Avenir LT Std 45 Book" w:hAnsi="Avenir LT Std 45 Book" w:cs="Times New Roman"/>
      <w:b/>
      <w:bCs/>
      <w:sz w:val="24"/>
      <w:szCs w:val="26"/>
      <w:u w:val="single"/>
    </w:rPr>
  </w:style>
  <w:style w:type="paragraph" w:customStyle="1" w:styleId="articlebodynormaltext">
    <w:name w:val="articlebody_normaltext"/>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qFormat/>
    <w:rsid w:val="0066410C"/>
    <w:pPr>
      <w:spacing w:before="100" w:beforeAutospacing="1" w:after="100" w:afterAutospacing="1"/>
    </w:pPr>
    <w:rPr>
      <w:rFonts w:ascii="Avenir LT Std 45 Book" w:hAnsi="Avenir LT Std 45 Book" w:cs="Times New Roman"/>
      <w:sz w:val="24"/>
    </w:rPr>
  </w:style>
  <w:style w:type="character" w:styleId="HTMLAcronym">
    <w:name w:val="HTML Acronym"/>
    <w:uiPriority w:val="99"/>
    <w:unhideWhenUsed/>
    <w:rsid w:val="0066410C"/>
  </w:style>
  <w:style w:type="paragraph" w:customStyle="1" w:styleId="Index">
    <w:name w:val="Index"/>
    <w:basedOn w:val="Normal"/>
    <w:qFormat/>
    <w:rsid w:val="0066410C"/>
    <w:pPr>
      <w:widowControl w:val="0"/>
      <w:suppressLineNumbers/>
      <w:suppressAutoHyphens/>
    </w:pPr>
    <w:rPr>
      <w:rFonts w:ascii="Century Gothic" w:hAnsi="Century Gothic" w:cs="Tahoma"/>
      <w:sz w:val="24"/>
      <w:szCs w:val="20"/>
    </w:rPr>
  </w:style>
  <w:style w:type="character" w:customStyle="1" w:styleId="externaledithide">
    <w:name w:val="external_edit_hide"/>
    <w:rsid w:val="0066410C"/>
  </w:style>
  <w:style w:type="character" w:customStyle="1" w:styleId="CharacterStyle20">
    <w:name w:val="Character Style 20"/>
    <w:rsid w:val="0066410C"/>
    <w:rPr>
      <w:sz w:val="21"/>
    </w:rPr>
  </w:style>
  <w:style w:type="character" w:customStyle="1" w:styleId="centerheadlines">
    <w:name w:val="centerheadlines"/>
    <w:rsid w:val="0066410C"/>
  </w:style>
  <w:style w:type="character" w:customStyle="1" w:styleId="datetime0">
    <w:name w:val="datetime"/>
    <w:rsid w:val="0066410C"/>
  </w:style>
  <w:style w:type="paragraph" w:customStyle="1" w:styleId="boldness">
    <w:name w:val="boldness"/>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info">
    <w:name w:val="info"/>
    <w:rsid w:val="0066410C"/>
  </w:style>
  <w:style w:type="paragraph" w:customStyle="1" w:styleId="CM21">
    <w:name w:val="CM21"/>
    <w:basedOn w:val="Default"/>
    <w:next w:val="Default"/>
    <w:uiPriority w:val="99"/>
    <w:qFormat/>
    <w:rsid w:val="0066410C"/>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66410C"/>
    <w:pPr>
      <w:spacing w:after="0" w:line="261" w:lineRule="atLeast"/>
    </w:pPr>
    <w:rPr>
      <w:rFonts w:ascii="Adobe Garamond Pro" w:eastAsia="Calibri" w:hAnsi="Adobe Garamond Pro" w:cs="Times New Roman"/>
    </w:rPr>
  </w:style>
  <w:style w:type="character" w:customStyle="1" w:styleId="datestory">
    <w:name w:val="datestory"/>
    <w:rsid w:val="0066410C"/>
  </w:style>
  <w:style w:type="character" w:customStyle="1" w:styleId="goohl1">
    <w:name w:val="goohl1"/>
    <w:rsid w:val="0066410C"/>
  </w:style>
  <w:style w:type="character" w:customStyle="1" w:styleId="citeschar10">
    <w:name w:val="citeschar1"/>
    <w:basedOn w:val="DefaultParagraphFont"/>
    <w:rsid w:val="0066410C"/>
  </w:style>
  <w:style w:type="character" w:customStyle="1" w:styleId="cardunderlinedchar1">
    <w:name w:val="cardunderlinedchar"/>
    <w:basedOn w:val="DefaultParagraphFont"/>
    <w:rsid w:val="0066410C"/>
  </w:style>
  <w:style w:type="character" w:customStyle="1" w:styleId="Style1CharCharChar">
    <w:name w:val="Style1 Char Char Char"/>
    <w:rsid w:val="0066410C"/>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66410C"/>
    <w:rPr>
      <w:sz w:val="16"/>
    </w:rPr>
  </w:style>
  <w:style w:type="paragraph" w:customStyle="1" w:styleId="SmalltextCharCharChar0">
    <w:name w:val="Small text Char Char Char"/>
    <w:basedOn w:val="Normal"/>
    <w:link w:val="SmalltextCharCharCharChar0"/>
    <w:qFormat/>
    <w:rsid w:val="0066410C"/>
    <w:rPr>
      <w:rFonts w:asciiTheme="minorHAnsi" w:hAnsiTheme="minorHAnsi"/>
      <w:sz w:val="16"/>
    </w:rPr>
  </w:style>
  <w:style w:type="paragraph" w:customStyle="1" w:styleId="Textbody">
    <w:name w:val="Text body"/>
    <w:basedOn w:val="Standard"/>
    <w:qFormat/>
    <w:rsid w:val="0066410C"/>
    <w:pPr>
      <w:spacing w:after="120"/>
    </w:pPr>
    <w:rPr>
      <w:rFonts w:cs="Tahoma"/>
      <w:lang w:eastAsia="en-US" w:bidi="ar-SA"/>
    </w:rPr>
  </w:style>
  <w:style w:type="character" w:customStyle="1" w:styleId="provider">
    <w:name w:val="provider"/>
    <w:basedOn w:val="DefaultParagraphFont"/>
    <w:rsid w:val="0066410C"/>
  </w:style>
  <w:style w:type="character" w:customStyle="1" w:styleId="vitstorybyline">
    <w:name w:val="vitstorybyline"/>
    <w:rsid w:val="0066410C"/>
  </w:style>
  <w:style w:type="character" w:customStyle="1" w:styleId="yahoobuzzbadge-form">
    <w:name w:val="yahoobuzzbadge-form"/>
    <w:rsid w:val="0066410C"/>
  </w:style>
  <w:style w:type="character" w:customStyle="1" w:styleId="tickerlinx">
    <w:name w:val="tickerlinx"/>
    <w:rsid w:val="0066410C"/>
  </w:style>
  <w:style w:type="paragraph" w:customStyle="1" w:styleId="NFAPWPheader">
    <w:name w:val="NFAP WP header"/>
    <w:basedOn w:val="Default"/>
    <w:next w:val="Default"/>
    <w:uiPriority w:val="99"/>
    <w:qFormat/>
    <w:rsid w:val="0066410C"/>
    <w:pPr>
      <w:spacing w:after="0" w:line="240" w:lineRule="auto"/>
    </w:pPr>
    <w:rPr>
      <w:rFonts w:ascii="HNKAOE+Arial" w:eastAsia="Malgun Gothic" w:hAnsi="HNKAOE+Arial" w:cs="Times New Roman"/>
      <w:lang w:eastAsia="zh-CN"/>
    </w:rPr>
  </w:style>
  <w:style w:type="character" w:customStyle="1" w:styleId="post-timestamp">
    <w:name w:val="post-timestamp"/>
    <w:rsid w:val="0066410C"/>
  </w:style>
  <w:style w:type="character" w:styleId="BookTitle">
    <w:name w:val="Book Title"/>
    <w:qFormat/>
    <w:rsid w:val="0066410C"/>
    <w:rPr>
      <w:b/>
      <w:bCs/>
      <w:smallCaps/>
      <w:spacing w:val="5"/>
    </w:rPr>
  </w:style>
  <w:style w:type="character" w:customStyle="1" w:styleId="month">
    <w:name w:val="month"/>
    <w:rsid w:val="0066410C"/>
  </w:style>
  <w:style w:type="character" w:customStyle="1" w:styleId="CiteCharCharChar">
    <w:name w:val="Cite Char Char Char"/>
    <w:rsid w:val="0066410C"/>
    <w:rPr>
      <w:rFonts w:ascii="Garamond" w:eastAsia="Calibri" w:hAnsi="Garamond" w:cs="Arial"/>
      <w:b/>
      <w:sz w:val="24"/>
      <w:szCs w:val="20"/>
      <w:u w:val="thick"/>
    </w:rPr>
  </w:style>
  <w:style w:type="character" w:customStyle="1" w:styleId="texttitlebigred">
    <w:name w:val="texttitlebigred"/>
    <w:rsid w:val="0066410C"/>
  </w:style>
  <w:style w:type="character" w:customStyle="1" w:styleId="subtitles">
    <w:name w:val="subtitles"/>
    <w:rsid w:val="0066410C"/>
  </w:style>
  <w:style w:type="paragraph" w:customStyle="1" w:styleId="CiteCardCharChar">
    <w:name w:val="Cite_Card Char Char"/>
    <w:autoRedefine/>
    <w:uiPriority w:val="99"/>
    <w:qFormat/>
    <w:rsid w:val="0066410C"/>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66410C"/>
    <w:rPr>
      <w:rFonts w:cs="Arial"/>
      <w:bCs/>
    </w:rPr>
  </w:style>
  <w:style w:type="paragraph" w:customStyle="1" w:styleId="CiteCardCharCharChar">
    <w:name w:val="Cite_Card Char Char Char"/>
    <w:link w:val="CiteCardCharCharCharChar"/>
    <w:qFormat/>
    <w:rsid w:val="0066410C"/>
    <w:pPr>
      <w:spacing w:after="0" w:line="240" w:lineRule="auto"/>
    </w:pPr>
    <w:rPr>
      <w:rFonts w:cs="Arial"/>
      <w:bCs/>
    </w:rPr>
  </w:style>
  <w:style w:type="character" w:customStyle="1" w:styleId="CiteCardChar1">
    <w:name w:val="Cite_Card Char1"/>
    <w:rsid w:val="0066410C"/>
    <w:rPr>
      <w:rFonts w:cs="Arial"/>
      <w:bCs/>
      <w:lang w:val="en-US" w:eastAsia="en-US" w:bidi="ar-SA"/>
    </w:rPr>
  </w:style>
  <w:style w:type="character" w:customStyle="1" w:styleId="DebateHeaderChar">
    <w:name w:val="Debate Header Char"/>
    <w:link w:val="DebateHeader"/>
    <w:rsid w:val="0066410C"/>
    <w:rPr>
      <w:rFonts w:ascii="Calibri" w:eastAsia="Times New Roman" w:hAnsi="Calibri"/>
      <w:b/>
      <w:sz w:val="32"/>
      <w:szCs w:val="32"/>
      <w:u w:val="single"/>
    </w:rPr>
  </w:style>
  <w:style w:type="character" w:customStyle="1" w:styleId="paramv">
    <w:name w:val="paramv"/>
    <w:rsid w:val="0066410C"/>
  </w:style>
  <w:style w:type="paragraph" w:customStyle="1" w:styleId="TagCite1">
    <w:name w:val="Tag &amp; Cite"/>
    <w:basedOn w:val="Normal"/>
    <w:link w:val="TagCiteChar2"/>
    <w:qFormat/>
    <w:rsid w:val="0066410C"/>
    <w:pPr>
      <w:jc w:val="both"/>
    </w:pPr>
    <w:rPr>
      <w:rFonts w:ascii="Avenir LT Std 45 Book" w:hAnsi="Avenir LT Std 45 Book" w:cs="Times New Roman"/>
      <w:b/>
      <w:sz w:val="24"/>
    </w:rPr>
  </w:style>
  <w:style w:type="character" w:customStyle="1" w:styleId="TagCiteChar2">
    <w:name w:val="Tag &amp; Cite Char"/>
    <w:link w:val="TagCite1"/>
    <w:rsid w:val="0066410C"/>
    <w:rPr>
      <w:rFonts w:ascii="Avenir LT Std 45 Book" w:hAnsi="Avenir LT Std 45 Book" w:cs="Times New Roman"/>
      <w:b/>
      <w:sz w:val="24"/>
    </w:rPr>
  </w:style>
  <w:style w:type="paragraph" w:customStyle="1" w:styleId="HighlightedText">
    <w:name w:val="Highlighted Text"/>
    <w:basedOn w:val="Normal"/>
    <w:link w:val="HighlightedTextChar"/>
    <w:qFormat/>
    <w:rsid w:val="0066410C"/>
    <w:pPr>
      <w:jc w:val="both"/>
    </w:pPr>
    <w:rPr>
      <w:rFonts w:ascii="Avenir LT Std 45 Book" w:hAnsi="Avenir LT Std 45 Book" w:cs="Times New Roman"/>
      <w:sz w:val="24"/>
      <w:u w:val="thick"/>
    </w:rPr>
  </w:style>
  <w:style w:type="character" w:customStyle="1" w:styleId="HighlightedTextChar">
    <w:name w:val="Highlighted Text Char"/>
    <w:link w:val="HighlightedText"/>
    <w:rsid w:val="0066410C"/>
    <w:rPr>
      <w:rFonts w:ascii="Avenir LT Std 45 Book" w:hAnsi="Avenir LT Std 45 Book" w:cs="Times New Roman"/>
      <w:sz w:val="24"/>
      <w:u w:val="thick"/>
    </w:rPr>
  </w:style>
  <w:style w:type="paragraph" w:customStyle="1" w:styleId="Unhighlighted">
    <w:name w:val="Unhighlighted"/>
    <w:basedOn w:val="Normal"/>
    <w:link w:val="UnhighlightedChar"/>
    <w:autoRedefine/>
    <w:qFormat/>
    <w:rsid w:val="0066410C"/>
    <w:rPr>
      <w:rFonts w:ascii="Avenir LT Std 45 Book" w:hAnsi="Avenir LT Std 45 Book" w:cs="Times New Roman"/>
      <w:sz w:val="12"/>
    </w:rPr>
  </w:style>
  <w:style w:type="character" w:customStyle="1" w:styleId="UnhighlightedChar">
    <w:name w:val="Unhighlighted Char"/>
    <w:link w:val="Unhighlighted"/>
    <w:rsid w:val="0066410C"/>
    <w:rPr>
      <w:rFonts w:ascii="Avenir LT Std 45 Book" w:hAnsi="Avenir LT Std 45 Book" w:cs="Times New Roman"/>
      <w:sz w:val="12"/>
    </w:rPr>
  </w:style>
  <w:style w:type="character" w:customStyle="1" w:styleId="symbol">
    <w:name w:val="symbol"/>
    <w:rsid w:val="0066410C"/>
  </w:style>
  <w:style w:type="character" w:customStyle="1" w:styleId="data">
    <w:name w:val="data"/>
    <w:rsid w:val="0066410C"/>
  </w:style>
  <w:style w:type="character" w:customStyle="1" w:styleId="pub-date">
    <w:name w:val="pub-date"/>
    <w:rsid w:val="0066410C"/>
  </w:style>
  <w:style w:type="paragraph" w:customStyle="1" w:styleId="StylecardUnderline">
    <w:name w:val="Style card + Underline"/>
    <w:basedOn w:val="Normal"/>
    <w:link w:val="StylecardUnderlineChar"/>
    <w:qFormat/>
    <w:rsid w:val="0066410C"/>
    <w:pPr>
      <w:ind w:left="360" w:right="360"/>
    </w:pPr>
    <w:rPr>
      <w:rFonts w:asciiTheme="minorHAnsi" w:hAnsiTheme="minorHAnsi" w:cs="Times New Roman"/>
      <w:sz w:val="24"/>
      <w:szCs w:val="20"/>
      <w:u w:val="thick"/>
    </w:rPr>
  </w:style>
  <w:style w:type="character" w:customStyle="1" w:styleId="StylecardUnderlineChar">
    <w:name w:val="Style card + Underline Char"/>
    <w:link w:val="StylecardUnderline"/>
    <w:rsid w:val="0066410C"/>
    <w:rPr>
      <w:rFonts w:cs="Times New Roman"/>
      <w:sz w:val="24"/>
      <w:szCs w:val="20"/>
      <w:u w:val="thick"/>
    </w:rPr>
  </w:style>
  <w:style w:type="character" w:customStyle="1" w:styleId="AuthorDateF4">
    <w:name w:val="Author Date (F4)"/>
    <w:rsid w:val="0066410C"/>
    <w:rPr>
      <w:b/>
      <w:sz w:val="24"/>
      <w:u w:val="thick"/>
    </w:rPr>
  </w:style>
  <w:style w:type="character" w:customStyle="1" w:styleId="BoldUnderlineF6">
    <w:name w:val="Bold Underline (F6)"/>
    <w:rsid w:val="0066410C"/>
    <w:rPr>
      <w:u w:val="thick"/>
    </w:rPr>
  </w:style>
  <w:style w:type="paragraph" w:customStyle="1" w:styleId="TagF3">
    <w:name w:val="Tag (F3)"/>
    <w:qFormat/>
    <w:rsid w:val="0066410C"/>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66410C"/>
  </w:style>
  <w:style w:type="paragraph" w:customStyle="1" w:styleId="style140">
    <w:name w:val="style14"/>
    <w:basedOn w:val="Normal"/>
    <w:qFormat/>
    <w:rsid w:val="0066410C"/>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qFormat/>
    <w:rsid w:val="0066410C"/>
    <w:rPr>
      <w:rFonts w:ascii="Avenir LT Std 45 Book" w:hAnsi="Avenir LT Std 45 Book" w:cs="Times New Roman"/>
      <w:b/>
      <w:sz w:val="24"/>
    </w:rPr>
  </w:style>
  <w:style w:type="character" w:customStyle="1" w:styleId="StyleArial12ptBoldItalic">
    <w:name w:val="Style Arial 12 pt Bold Italic"/>
    <w:rsid w:val="0066410C"/>
    <w:rPr>
      <w:rFonts w:ascii="Arial" w:hAnsi="Arial"/>
      <w:b/>
      <w:bCs/>
      <w:i/>
      <w:iCs/>
      <w:sz w:val="24"/>
    </w:rPr>
  </w:style>
  <w:style w:type="character" w:customStyle="1" w:styleId="verdana12grey1">
    <w:name w:val="verdana12grey1"/>
    <w:rsid w:val="0066410C"/>
  </w:style>
  <w:style w:type="character" w:customStyle="1" w:styleId="verdana9grey1a">
    <w:name w:val="verdana9grey1a"/>
    <w:rsid w:val="0066410C"/>
  </w:style>
  <w:style w:type="character" w:customStyle="1" w:styleId="nn-twttr-share-btn">
    <w:name w:val="nn-twttr-share-btn"/>
    <w:rsid w:val="0066410C"/>
  </w:style>
  <w:style w:type="character" w:customStyle="1" w:styleId="comment-count">
    <w:name w:val="comment-count"/>
    <w:rsid w:val="0066410C"/>
  </w:style>
  <w:style w:type="character" w:customStyle="1" w:styleId="comment-count-text">
    <w:name w:val="comment-count-text"/>
    <w:rsid w:val="0066410C"/>
  </w:style>
  <w:style w:type="paragraph" w:customStyle="1" w:styleId="articlebody">
    <w:name w:val="articlebody"/>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lightheader">
    <w:name w:val="lightheader"/>
    <w:rsid w:val="0066410C"/>
  </w:style>
  <w:style w:type="paragraph" w:customStyle="1" w:styleId="CiteCardCharCharCharCharCharCharChar">
    <w:name w:val="Cite_Card Char Char Char Char Char Char Char"/>
    <w:link w:val="CiteCardCharCharCharCharCharCharCharChar"/>
    <w:autoRedefine/>
    <w:qFormat/>
    <w:rsid w:val="0066410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6410C"/>
    <w:rPr>
      <w:rFonts w:ascii="Times New Roman" w:eastAsia="Times New Roman" w:hAnsi="Times New Roman" w:cs="Times New Roman"/>
      <w:bCs/>
      <w:lang w:eastAsia="zh-CN"/>
    </w:rPr>
  </w:style>
  <w:style w:type="paragraph" w:customStyle="1" w:styleId="foldie">
    <w:name w:val="foldie"/>
    <w:basedOn w:val="heading"/>
    <w:qFormat/>
    <w:rsid w:val="0066410C"/>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66410C"/>
    <w:rPr>
      <w:rFonts w:cs="Arial"/>
      <w:bCs/>
      <w:lang w:val="en-US" w:eastAsia="en-US" w:bidi="ar-SA"/>
    </w:rPr>
  </w:style>
  <w:style w:type="character" w:customStyle="1" w:styleId="CiteCardCharCharCharCharCharChar">
    <w:name w:val="Cite_Card Char Char Char Char Char Char"/>
    <w:rsid w:val="0066410C"/>
    <w:rPr>
      <w:rFonts w:cs="Arial"/>
      <w:bCs/>
      <w:lang w:val="en-US" w:eastAsia="en-US" w:bidi="ar-SA"/>
    </w:rPr>
  </w:style>
  <w:style w:type="paragraph" w:customStyle="1" w:styleId="billtextsection">
    <w:name w:val="bill_text_section"/>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yahoobuzzbadge">
    <w:name w:val="yahoobuzzbadge"/>
    <w:rsid w:val="0066410C"/>
  </w:style>
  <w:style w:type="paragraph" w:customStyle="1" w:styleId="CiteNormal">
    <w:name w:val="Cite Normal"/>
    <w:basedOn w:val="Normal"/>
    <w:link w:val="CiteNormalChar"/>
    <w:autoRedefine/>
    <w:qFormat/>
    <w:rsid w:val="0066410C"/>
    <w:pPr>
      <w:jc w:val="both"/>
    </w:pPr>
    <w:rPr>
      <w:rFonts w:ascii="Avenir LT Std 45 Book" w:hAnsi="Avenir LT Std 45 Book" w:cs="Times New Roman"/>
      <w:sz w:val="16"/>
    </w:rPr>
  </w:style>
  <w:style w:type="character" w:customStyle="1" w:styleId="CiteNormalChar">
    <w:name w:val="Cite Normal Char"/>
    <w:link w:val="CiteNormal"/>
    <w:rsid w:val="0066410C"/>
    <w:rPr>
      <w:rFonts w:ascii="Avenir LT Std 45 Book" w:hAnsi="Avenir LT Std 45 Book" w:cs="Times New Roman"/>
      <w:sz w:val="16"/>
    </w:rPr>
  </w:style>
  <w:style w:type="character" w:customStyle="1" w:styleId="StrongEmphasis">
    <w:name w:val="Strong Emphasis"/>
    <w:rsid w:val="0066410C"/>
    <w:rPr>
      <w:b/>
      <w:bCs/>
    </w:rPr>
  </w:style>
  <w:style w:type="paragraph" w:customStyle="1" w:styleId="Boldunderline1">
    <w:name w:val="Bold underline"/>
    <w:basedOn w:val="Normal"/>
    <w:link w:val="BoldunderlineChar4"/>
    <w:qFormat/>
    <w:rsid w:val="0066410C"/>
    <w:rPr>
      <w:rFonts w:ascii="Garamond" w:hAnsi="Garamond" w:cs="Times New Roman"/>
      <w:b/>
      <w:bCs/>
      <w:kern w:val="20"/>
      <w:sz w:val="24"/>
      <w:u w:val="single"/>
    </w:rPr>
  </w:style>
  <w:style w:type="character" w:customStyle="1" w:styleId="BoldunderlineChar4">
    <w:name w:val="Bold underline Char"/>
    <w:link w:val="Boldunderline1"/>
    <w:rsid w:val="0066410C"/>
    <w:rPr>
      <w:rFonts w:ascii="Garamond" w:hAnsi="Garamond" w:cs="Times New Roman"/>
      <w:b/>
      <w:bCs/>
      <w:kern w:val="20"/>
      <w:sz w:val="24"/>
      <w:u w:val="single"/>
    </w:rPr>
  </w:style>
  <w:style w:type="character" w:customStyle="1" w:styleId="article-articlebody">
    <w:name w:val="article-articlebody"/>
    <w:basedOn w:val="DefaultParagraphFont"/>
    <w:rsid w:val="0066410C"/>
  </w:style>
  <w:style w:type="character" w:customStyle="1" w:styleId="pageheader0">
    <w:name w:val="pageheader"/>
    <w:basedOn w:val="DefaultParagraphFont"/>
    <w:rsid w:val="0066410C"/>
  </w:style>
  <w:style w:type="paragraph" w:customStyle="1" w:styleId="card0">
    <w:name w:val="%card"/>
    <w:basedOn w:val="Normal"/>
    <w:link w:val="cardChar3"/>
    <w:qFormat/>
    <w:rsid w:val="0066410C"/>
    <w:pPr>
      <w:ind w:left="288" w:right="288"/>
    </w:pPr>
    <w:rPr>
      <w:rFonts w:ascii="Avenir LT Std 45 Book" w:hAnsi="Avenir LT Std 45 Book" w:cs="Times New Roman"/>
      <w:sz w:val="24"/>
    </w:rPr>
  </w:style>
  <w:style w:type="character" w:customStyle="1" w:styleId="cardChar3">
    <w:name w:val="%card Char"/>
    <w:link w:val="card0"/>
    <w:rsid w:val="0066410C"/>
    <w:rPr>
      <w:rFonts w:ascii="Avenir LT Std 45 Book" w:hAnsi="Avenir LT Std 45 Book" w:cs="Times New Roman"/>
      <w:sz w:val="24"/>
    </w:rPr>
  </w:style>
  <w:style w:type="character" w:customStyle="1" w:styleId="AuthorCharChar">
    <w:name w:val="Author Char Char"/>
    <w:rsid w:val="0066410C"/>
    <w:rPr>
      <w:rFonts w:ascii="Times New Roman" w:hAnsi="Times New Roman"/>
      <w:b/>
      <w:sz w:val="22"/>
      <w:szCs w:val="22"/>
    </w:rPr>
  </w:style>
  <w:style w:type="paragraph" w:customStyle="1" w:styleId="Regular">
    <w:name w:val="Regular"/>
    <w:link w:val="RegularChar"/>
    <w:qFormat/>
    <w:rsid w:val="0066410C"/>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66410C"/>
    <w:rPr>
      <w:rFonts w:ascii="Garamond" w:eastAsia="Times New Roman" w:hAnsi="Garamond" w:cs="Arial"/>
      <w:bCs/>
      <w:kern w:val="20"/>
      <w:sz w:val="20"/>
      <w:szCs w:val="32"/>
    </w:rPr>
  </w:style>
  <w:style w:type="character" w:customStyle="1" w:styleId="smallchar2">
    <w:name w:val="smallchar"/>
    <w:basedOn w:val="DefaultParagraphFont"/>
    <w:rsid w:val="0066410C"/>
  </w:style>
  <w:style w:type="character" w:customStyle="1" w:styleId="Shortcite">
    <w:name w:val="Shortcite"/>
    <w:rsid w:val="0066410C"/>
    <w:rPr>
      <w:rFonts w:ascii="Times New Roman" w:hAnsi="Times New Roman"/>
      <w:b/>
      <w:bCs/>
      <w:sz w:val="20"/>
    </w:rPr>
  </w:style>
  <w:style w:type="character" w:customStyle="1" w:styleId="address">
    <w:name w:val="address"/>
    <w:rsid w:val="0066410C"/>
    <w:rPr>
      <w:rFonts w:cs="Times New Roman"/>
    </w:rPr>
  </w:style>
  <w:style w:type="character" w:customStyle="1" w:styleId="NormalizationChar">
    <w:name w:val="Normalization Char"/>
    <w:rsid w:val="0066410C"/>
    <w:rPr>
      <w:noProof w:val="0"/>
      <w:sz w:val="18"/>
      <w:szCs w:val="24"/>
      <w:lang w:val="en-US" w:eastAsia="en-US" w:bidi="ar-SA"/>
    </w:rPr>
  </w:style>
  <w:style w:type="character" w:customStyle="1" w:styleId="ReallyfuckingsmallCharCharCharChar">
    <w:name w:val="Really fucking small Char Char Char Char"/>
    <w:link w:val="ReallyfuckingsmallCharCharChar"/>
    <w:rsid w:val="0066410C"/>
    <w:rPr>
      <w:sz w:val="10"/>
    </w:rPr>
  </w:style>
  <w:style w:type="paragraph" w:customStyle="1" w:styleId="ReallyfuckingsmallCharCharChar">
    <w:name w:val="Really fucking small Char Char Char"/>
    <w:basedOn w:val="Normal"/>
    <w:link w:val="ReallyfuckingsmallCharCharCharChar"/>
    <w:qFormat/>
    <w:rsid w:val="0066410C"/>
    <w:rPr>
      <w:rFonts w:asciiTheme="minorHAnsi" w:hAnsiTheme="minorHAnsi"/>
      <w:sz w:val="10"/>
    </w:rPr>
  </w:style>
  <w:style w:type="character" w:customStyle="1" w:styleId="Shrinker">
    <w:name w:val="Shrinker"/>
    <w:rsid w:val="0066410C"/>
    <w:rPr>
      <w:rFonts w:ascii="Times New Roman" w:hAnsi="Times New Roman"/>
      <w:sz w:val="10"/>
      <w:szCs w:val="13"/>
    </w:rPr>
  </w:style>
  <w:style w:type="paragraph" w:customStyle="1" w:styleId="CardDownx1">
    <w:name w:val="CardDown x1"/>
    <w:basedOn w:val="Header"/>
    <w:link w:val="CardDownx1Char"/>
    <w:qFormat/>
    <w:rsid w:val="0066410C"/>
    <w:pPr>
      <w:tabs>
        <w:tab w:val="clear" w:pos="4680"/>
        <w:tab w:val="clear" w:pos="9360"/>
        <w:tab w:val="center" w:pos="4320"/>
        <w:tab w:val="right" w:pos="8640"/>
      </w:tabs>
    </w:pPr>
    <w:rPr>
      <w:rFonts w:ascii="Avenir LT Std 45 Book" w:hAnsi="Avenir LT Std 45 Book" w:cs="Times New Roman"/>
      <w:sz w:val="16"/>
    </w:rPr>
  </w:style>
  <w:style w:type="character" w:customStyle="1" w:styleId="CardDownx1Char">
    <w:name w:val="CardDown x1 Char"/>
    <w:link w:val="CardDownx1"/>
    <w:rsid w:val="0066410C"/>
    <w:rPr>
      <w:rFonts w:ascii="Avenir LT Std 45 Book" w:hAnsi="Avenir LT Std 45 Book" w:cs="Times New Roman"/>
      <w:sz w:val="16"/>
    </w:rPr>
  </w:style>
  <w:style w:type="paragraph" w:customStyle="1" w:styleId="CardDownx15">
    <w:name w:val="CardDown x1.5"/>
    <w:basedOn w:val="Header"/>
    <w:qFormat/>
    <w:rsid w:val="0066410C"/>
    <w:pPr>
      <w:tabs>
        <w:tab w:val="clear" w:pos="4680"/>
        <w:tab w:val="clear" w:pos="9360"/>
        <w:tab w:val="center" w:pos="4320"/>
        <w:tab w:val="right" w:pos="8640"/>
      </w:tabs>
    </w:pPr>
    <w:rPr>
      <w:rFonts w:ascii="Avenir LT Std 45 Book" w:hAnsi="Avenir LT Std 45 Book" w:cs="Times New Roman"/>
      <w:sz w:val="14"/>
    </w:rPr>
  </w:style>
  <w:style w:type="character" w:customStyle="1" w:styleId="heading2char0">
    <w:name w:val="heading2char"/>
    <w:basedOn w:val="DefaultParagraphFont"/>
    <w:rsid w:val="0066410C"/>
  </w:style>
  <w:style w:type="character" w:customStyle="1" w:styleId="heading3char1">
    <w:name w:val="heading3char1"/>
    <w:basedOn w:val="DefaultParagraphFont"/>
    <w:rsid w:val="0066410C"/>
  </w:style>
  <w:style w:type="character" w:customStyle="1" w:styleId="underlinea">
    <w:name w:val="underlinea"/>
    <w:basedOn w:val="DefaultParagraphFont"/>
    <w:rsid w:val="0066410C"/>
  </w:style>
  <w:style w:type="character" w:customStyle="1" w:styleId="StyleUnderlineChar9pt2">
    <w:name w:val="Style Underline Char + 9 pt2"/>
    <w:rsid w:val="0066410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6410C"/>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66410C"/>
    <w:pPr>
      <w:tabs>
        <w:tab w:val="left" w:pos="1440"/>
      </w:tabs>
      <w:jc w:val="both"/>
    </w:pPr>
    <w:rPr>
      <w:rFonts w:ascii="Avenir LT Std 45 Book"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66410C"/>
    <w:pPr>
      <w:ind w:left="-1080" w:right="1728"/>
    </w:pPr>
    <w:rPr>
      <w:rFonts w:ascii="Avenir LT Std 45 Book"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66410C"/>
    <w:rPr>
      <w:rFonts w:ascii="Avenir LT Std 45 Book" w:hAnsi="Avenir LT Std 45 Book" w:cs="Times New Roman"/>
      <w:sz w:val="18"/>
      <w:szCs w:val="20"/>
    </w:rPr>
  </w:style>
  <w:style w:type="paragraph" w:customStyle="1" w:styleId="ecxmsonormal">
    <w:name w:val="ecxmsonormal"/>
    <w:basedOn w:val="Normal"/>
    <w:qFormat/>
    <w:rsid w:val="0066410C"/>
    <w:pPr>
      <w:spacing w:before="100" w:beforeAutospacing="1" w:after="100" w:afterAutospacing="1"/>
    </w:pPr>
    <w:rPr>
      <w:rFonts w:ascii="Avenir LT Std 45 Book" w:hAnsi="Avenir LT Std 45 Book" w:cs="Times New Roman"/>
      <w:sz w:val="24"/>
    </w:rPr>
  </w:style>
  <w:style w:type="character" w:customStyle="1" w:styleId="FontStyle232">
    <w:name w:val="Font Style232"/>
    <w:uiPriority w:val="99"/>
    <w:rsid w:val="0066410C"/>
    <w:rPr>
      <w:rFonts w:ascii="Times New Roman" w:hAnsi="Times New Roman" w:cs="Times New Roman" w:hint="default"/>
      <w:b/>
      <w:bCs/>
      <w:sz w:val="14"/>
      <w:szCs w:val="14"/>
    </w:rPr>
  </w:style>
  <w:style w:type="paragraph" w:customStyle="1" w:styleId="DebateUnderlineBold">
    <w:name w:val="Debate Underline Bold"/>
    <w:basedOn w:val="Nothing"/>
    <w:qFormat/>
    <w:rsid w:val="0066410C"/>
    <w:pPr>
      <w:spacing w:after="160" w:line="259" w:lineRule="auto"/>
    </w:pPr>
    <w:rPr>
      <w:rFonts w:eastAsiaTheme="minorHAnsi" w:cs="Calibri"/>
      <w:b/>
      <w:sz w:val="22"/>
      <w:u w:val="thick"/>
    </w:rPr>
  </w:style>
  <w:style w:type="character" w:customStyle="1" w:styleId="erasure">
    <w:name w:val="erasure"/>
    <w:rsid w:val="0066410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6410C"/>
    <w:pPr>
      <w:ind w:left="-1080"/>
    </w:pPr>
    <w:rPr>
      <w:rFonts w:ascii="Avenir LT Std 45 Book"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66410C"/>
    <w:rPr>
      <w:rFonts w:ascii="Avenir LT Std 45 Book"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6410C"/>
    <w:pPr>
      <w:ind w:left="-1080" w:right="1728"/>
    </w:pPr>
    <w:rPr>
      <w:rFonts w:ascii="Avenir LT Std 45 Book"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6410C"/>
    <w:rPr>
      <w:rFonts w:ascii="Avenir LT Std 45 Book" w:hAnsi="Avenir LT Std 45 Book" w:cs="Times New Roman"/>
      <w:sz w:val="24"/>
      <w:szCs w:val="20"/>
      <w:u w:val="thick"/>
      <w:bdr w:val="single" w:sz="4" w:space="0" w:color="auto"/>
    </w:rPr>
  </w:style>
  <w:style w:type="character" w:customStyle="1" w:styleId="MicroTextCharChar">
    <w:name w:val="MicroText Char Char"/>
    <w:rsid w:val="0066410C"/>
    <w:rPr>
      <w:rFonts w:ascii="Arial Narrow" w:eastAsia="Times New Roman" w:hAnsi="Arial Narrow"/>
      <w:sz w:val="12"/>
      <w:szCs w:val="24"/>
    </w:rPr>
  </w:style>
  <w:style w:type="paragraph" w:customStyle="1" w:styleId="CiteCharCharCharChar">
    <w:name w:val="Cite Char Char Char Char"/>
    <w:basedOn w:val="Normal"/>
    <w:next w:val="Normal"/>
    <w:qFormat/>
    <w:rsid w:val="0066410C"/>
    <w:pPr>
      <w:ind w:left="576"/>
    </w:pPr>
    <w:rPr>
      <w:rFonts w:ascii="Avenir LT Std 45 Book" w:hAnsi="Avenir LT Std 45 Book" w:cs="Times New Roman"/>
      <w:sz w:val="24"/>
    </w:rPr>
  </w:style>
  <w:style w:type="paragraph" w:customStyle="1" w:styleId="UnderliningCharChar1CharChar">
    <w:name w:val="Underlining Char Char1 Char Char"/>
    <w:basedOn w:val="Normal"/>
    <w:next w:val="Normal"/>
    <w:link w:val="UnderliningCharChar1CharCharChar"/>
    <w:qFormat/>
    <w:rsid w:val="0066410C"/>
    <w:rPr>
      <w:rFonts w:ascii="Avenir LT Std 45 Book" w:hAnsi="Avenir LT Std 45 Book" w:cs="Times New Roman"/>
      <w:sz w:val="24"/>
      <w:u w:val="thick"/>
    </w:rPr>
  </w:style>
  <w:style w:type="character" w:customStyle="1" w:styleId="UnderliningCharChar1CharCharChar">
    <w:name w:val="Underlining Char Char1 Char Char Char"/>
    <w:link w:val="UnderliningCharChar1CharChar"/>
    <w:rsid w:val="0066410C"/>
    <w:rPr>
      <w:rFonts w:ascii="Avenir LT Std 45 Book" w:hAnsi="Avenir LT Std 45 Book" w:cs="Times New Roman"/>
      <w:sz w:val="24"/>
      <w:u w:val="thick"/>
    </w:rPr>
  </w:style>
  <w:style w:type="paragraph" w:customStyle="1" w:styleId="CiteCharCharCharCharChar">
    <w:name w:val="Cite Char Char Char Char Char"/>
    <w:basedOn w:val="Normal"/>
    <w:next w:val="Normal"/>
    <w:link w:val="CiteCharCharCharCharCharChar"/>
    <w:qFormat/>
    <w:rsid w:val="0066410C"/>
    <w:pPr>
      <w:ind w:left="576"/>
    </w:pPr>
    <w:rPr>
      <w:rFonts w:asciiTheme="minorHAnsi" w:eastAsiaTheme="minorEastAsia" w:hAnsiTheme="minorHAnsi" w:cs="Calibri"/>
      <w:b/>
      <w:szCs w:val="24"/>
      <w:u w:val="single"/>
    </w:rPr>
  </w:style>
  <w:style w:type="character" w:customStyle="1" w:styleId="UnderliningCharCharChar">
    <w:name w:val="Underlining Char Char Char"/>
    <w:rsid w:val="0066410C"/>
    <w:rPr>
      <w:rFonts w:ascii="Arial Narrow" w:eastAsia="Times New Roman" w:hAnsi="Arial Narrow" w:cs="Times New Roman"/>
      <w:sz w:val="20"/>
      <w:szCs w:val="24"/>
      <w:u w:val="thick"/>
    </w:rPr>
  </w:style>
  <w:style w:type="paragraph" w:customStyle="1" w:styleId="Style120">
    <w:name w:val="Style 12"/>
    <w:qFormat/>
    <w:rsid w:val="0066410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66410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66410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6410C"/>
  </w:style>
  <w:style w:type="paragraph" w:customStyle="1" w:styleId="Emphasis3">
    <w:name w:val="Emphasis3"/>
    <w:qFormat/>
    <w:rsid w:val="0066410C"/>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66410C"/>
  </w:style>
  <w:style w:type="paragraph" w:customStyle="1" w:styleId="formfldssel">
    <w:name w:val="formfldssel"/>
    <w:basedOn w:val="Normal"/>
    <w:qFormat/>
    <w:rsid w:val="0066410C"/>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66410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66410C"/>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66410C"/>
  </w:style>
  <w:style w:type="character" w:customStyle="1" w:styleId="StyleCardTextUnderline3Char">
    <w:name w:val="Style Card Text + Underline3 Char"/>
    <w:link w:val="StyleCardTextUnderline3"/>
    <w:rsid w:val="0066410C"/>
    <w:rPr>
      <w:rFonts w:eastAsia="SimSun"/>
      <w:szCs w:val="24"/>
      <w:u w:val="thick"/>
      <w:lang w:eastAsia="zh-CN"/>
    </w:rPr>
  </w:style>
  <w:style w:type="character" w:customStyle="1" w:styleId="BoldandUnderlineChar1Char2CharChar">
    <w:name w:val="Bold and Underline Char1 Char2 Char Char"/>
    <w:rsid w:val="0066410C"/>
    <w:rPr>
      <w:b/>
      <w:noProof w:val="0"/>
      <w:szCs w:val="24"/>
      <w:u w:val="single"/>
      <w:lang w:val="en-US" w:eastAsia="en-US" w:bidi="ar-SA"/>
    </w:rPr>
  </w:style>
  <w:style w:type="character" w:customStyle="1" w:styleId="UnderlineChar1Char1">
    <w:name w:val="Underline Char1 Char1"/>
    <w:rsid w:val="0066410C"/>
    <w:rPr>
      <w:noProof w:val="0"/>
      <w:szCs w:val="24"/>
      <w:u w:val="single"/>
      <w:lang w:val="en-US" w:eastAsia="en-US" w:bidi="ar-SA"/>
    </w:rPr>
  </w:style>
  <w:style w:type="paragraph" w:customStyle="1" w:styleId="Underlinestyle1">
    <w:name w:val="Underlinestyle"/>
    <w:basedOn w:val="Normal"/>
    <w:qFormat/>
    <w:rsid w:val="0066410C"/>
    <w:pPr>
      <w:tabs>
        <w:tab w:val="left" w:pos="720"/>
      </w:tabs>
      <w:ind w:left="720"/>
    </w:pPr>
    <w:rPr>
      <w:rFonts w:ascii="Avenir LT Std 45 Book" w:hAnsi="Avenir LT Std 45 Book" w:cs="Times New Roman"/>
      <w:sz w:val="24"/>
      <w:szCs w:val="20"/>
      <w:u w:val="single"/>
    </w:rPr>
  </w:style>
  <w:style w:type="character" w:customStyle="1" w:styleId="featurecontentgray1">
    <w:name w:val="featurecontentgray1"/>
    <w:rsid w:val="0066410C"/>
    <w:rPr>
      <w:rFonts w:ascii="Arial" w:hAnsi="Arial" w:cs="Arial" w:hint="default"/>
      <w:color w:val="666666"/>
    </w:rPr>
  </w:style>
  <w:style w:type="character" w:customStyle="1" w:styleId="CardCharCharChar0">
    <w:name w:val="Card Char Char Char"/>
    <w:rsid w:val="0066410C"/>
    <w:rPr>
      <w:rFonts w:ascii="Book Antiqua" w:hAnsi="Book Antiqua"/>
      <w:szCs w:val="24"/>
      <w:lang w:val="en-US" w:eastAsia="en-US" w:bidi="ar-SA"/>
    </w:rPr>
  </w:style>
  <w:style w:type="character" w:customStyle="1" w:styleId="big1">
    <w:name w:val="big1"/>
    <w:rsid w:val="0066410C"/>
    <w:rPr>
      <w:sz w:val="28"/>
      <w:szCs w:val="28"/>
    </w:rPr>
  </w:style>
  <w:style w:type="character" w:customStyle="1" w:styleId="articletitle1">
    <w:name w:val="articletitle1"/>
    <w:rsid w:val="0066410C"/>
    <w:rPr>
      <w:b/>
      <w:bCs/>
      <w:color w:val="990000"/>
    </w:rPr>
  </w:style>
  <w:style w:type="character" w:customStyle="1" w:styleId="prodgeneral">
    <w:name w:val="prodgeneral"/>
    <w:basedOn w:val="DefaultParagraphFont"/>
    <w:rsid w:val="0066410C"/>
  </w:style>
  <w:style w:type="character" w:customStyle="1" w:styleId="Style10pt">
    <w:name w:val="Style 10 pt"/>
    <w:rsid w:val="0066410C"/>
    <w:rPr>
      <w:sz w:val="20"/>
    </w:rPr>
  </w:style>
  <w:style w:type="character" w:customStyle="1" w:styleId="StyleUnderlineChar0">
    <w:name w:val="Style Underline + Char"/>
    <w:rsid w:val="0066410C"/>
    <w:rPr>
      <w:rFonts w:eastAsia="SimSun" w:cs="Arial"/>
      <w:b/>
      <w:bCs/>
      <w:iCs/>
      <w:caps/>
      <w:sz w:val="24"/>
      <w:szCs w:val="24"/>
      <w:u w:val="single"/>
      <w:lang w:val="en-US" w:eastAsia="en-US" w:bidi="ar-SA"/>
    </w:rPr>
  </w:style>
  <w:style w:type="character" w:customStyle="1" w:styleId="highlightChar">
    <w:name w:val="highlight Char"/>
    <w:rsid w:val="0066410C"/>
    <w:rPr>
      <w:sz w:val="24"/>
      <w:szCs w:val="24"/>
      <w:u w:val="single"/>
      <w:lang w:val="en-US" w:eastAsia="en-US" w:bidi="ar-SA"/>
    </w:rPr>
  </w:style>
  <w:style w:type="character" w:customStyle="1" w:styleId="StyleciteChar">
    <w:name w:val="Style cite + Char"/>
    <w:rsid w:val="0066410C"/>
    <w:rPr>
      <w:sz w:val="24"/>
      <w:szCs w:val="24"/>
      <w:lang w:val="en-US" w:eastAsia="en-US" w:bidi="ar-SA"/>
    </w:rPr>
  </w:style>
  <w:style w:type="paragraph" w:customStyle="1" w:styleId="OffensiveLanguage">
    <w:name w:val="Offensive Language"/>
    <w:basedOn w:val="Normal"/>
    <w:next w:val="Normal"/>
    <w:qFormat/>
    <w:rsid w:val="0066410C"/>
    <w:rPr>
      <w:rFonts w:ascii="Avenir LT Std 45 Book" w:eastAsia="Calibri" w:hAnsi="Avenir LT Std 45 Book" w:cs="Times New Roman"/>
      <w:strike/>
      <w:sz w:val="24"/>
      <w:u w:val="single"/>
    </w:rPr>
  </w:style>
  <w:style w:type="character" w:customStyle="1" w:styleId="OffensiveLanguageChar">
    <w:name w:val="Offensive Language Char"/>
    <w:rsid w:val="0066410C"/>
    <w:rPr>
      <w:rFonts w:ascii="Arial Narrow" w:hAnsi="Arial Narrow"/>
      <w:strike/>
      <w:szCs w:val="24"/>
      <w:u w:val="single"/>
      <w:lang w:val="en-US" w:eastAsia="en-US" w:bidi="ar-SA"/>
    </w:rPr>
  </w:style>
  <w:style w:type="paragraph" w:customStyle="1" w:styleId="clearformatting0">
    <w:name w:val="clear formatting"/>
    <w:basedOn w:val="Normal"/>
    <w:qFormat/>
    <w:rsid w:val="0066410C"/>
    <w:rPr>
      <w:rFonts w:ascii="Avenir LT Std 45 Book" w:eastAsia="Calibri" w:hAnsi="Avenir LT Std 45 Book" w:cs="Times New Roman"/>
      <w:sz w:val="24"/>
    </w:rPr>
  </w:style>
  <w:style w:type="paragraph" w:customStyle="1" w:styleId="formfld">
    <w:name w:val="formfld"/>
    <w:basedOn w:val="Normal"/>
    <w:qFormat/>
    <w:rsid w:val="0066410C"/>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66410C"/>
  </w:style>
  <w:style w:type="paragraph" w:customStyle="1" w:styleId="txgreen">
    <w:name w:val="txgreen"/>
    <w:basedOn w:val="Normal"/>
    <w:uiPriority w:val="99"/>
    <w:qFormat/>
    <w:rsid w:val="0066410C"/>
    <w:pPr>
      <w:spacing w:before="100" w:beforeAutospacing="1" w:after="100" w:afterAutospacing="1"/>
    </w:pPr>
    <w:rPr>
      <w:rFonts w:ascii="Avenir LT Std 45 Book" w:hAnsi="Avenir LT Std 45 Book" w:cs="Times New Roman"/>
      <w:sz w:val="24"/>
    </w:rPr>
  </w:style>
  <w:style w:type="character" w:customStyle="1" w:styleId="wikicreatelink">
    <w:name w:val="wikicreatelink"/>
    <w:basedOn w:val="DefaultParagraphFont"/>
    <w:rsid w:val="0066410C"/>
  </w:style>
  <w:style w:type="character" w:customStyle="1" w:styleId="facebook-share-count">
    <w:name w:val="facebook-share-count"/>
    <w:basedOn w:val="DefaultParagraphFont"/>
    <w:rsid w:val="0066410C"/>
  </w:style>
  <w:style w:type="character" w:customStyle="1" w:styleId="tickerwrap">
    <w:name w:val="ticker_wrap"/>
    <w:basedOn w:val="DefaultParagraphFont"/>
    <w:rsid w:val="0066410C"/>
  </w:style>
  <w:style w:type="paragraph" w:customStyle="1" w:styleId="rtecenter">
    <w:name w:val="rtecenter"/>
    <w:basedOn w:val="Normal"/>
    <w:uiPriority w:val="99"/>
    <w:qFormat/>
    <w:rsid w:val="0066410C"/>
    <w:pPr>
      <w:spacing w:before="100" w:beforeAutospacing="1" w:after="100" w:afterAutospacing="1"/>
    </w:pPr>
    <w:rPr>
      <w:rFonts w:ascii="Avenir LT Std 45 Book" w:hAnsi="Avenir LT Std 45 Book" w:cs="Times New Roman"/>
      <w:sz w:val="24"/>
    </w:rPr>
  </w:style>
  <w:style w:type="character" w:customStyle="1" w:styleId="smallcaps0">
    <w:name w:val="small_caps"/>
    <w:basedOn w:val="DefaultParagraphFont"/>
    <w:rsid w:val="0066410C"/>
  </w:style>
  <w:style w:type="character" w:customStyle="1" w:styleId="Bold12">
    <w:name w:val="Bold12"/>
    <w:aliases w:val="Body text + 10.5 pt16"/>
    <w:uiPriority w:val="1"/>
    <w:qFormat/>
    <w:rsid w:val="0066410C"/>
    <w:rPr>
      <w:rFonts w:ascii="Times New Roman" w:hAnsi="Times New Roman"/>
      <w:b/>
      <w:sz w:val="24"/>
    </w:rPr>
  </w:style>
  <w:style w:type="character" w:customStyle="1" w:styleId="NotBold10Final">
    <w:name w:val="NotBold10Final"/>
    <w:uiPriority w:val="1"/>
    <w:qFormat/>
    <w:rsid w:val="0066410C"/>
    <w:rPr>
      <w:rFonts w:ascii="Times New Roman" w:hAnsi="Times New Roman"/>
      <w:b w:val="0"/>
      <w:i w:val="0"/>
      <w:sz w:val="20"/>
    </w:rPr>
  </w:style>
  <w:style w:type="character" w:customStyle="1" w:styleId="slug-elocation">
    <w:name w:val="slug-elocation"/>
    <w:basedOn w:val="DefaultParagraphFont"/>
    <w:rsid w:val="0066410C"/>
  </w:style>
  <w:style w:type="character" w:customStyle="1" w:styleId="fu-autorenangabe-fu-beschreibung">
    <w:name w:val="fu-autorenangabe-fu-beschreibung"/>
    <w:rsid w:val="0066410C"/>
  </w:style>
  <w:style w:type="paragraph" w:customStyle="1" w:styleId="introshadow">
    <w:name w:val="intro_shadow"/>
    <w:basedOn w:val="Normal"/>
    <w:uiPriority w:val="99"/>
    <w:qFormat/>
    <w:rsid w:val="0066410C"/>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66410C"/>
    <w:pPr>
      <w:spacing w:before="100" w:beforeAutospacing="1" w:after="100" w:afterAutospacing="1"/>
    </w:pPr>
    <w:rPr>
      <w:rFonts w:ascii="Avenir LT Std 45 Book" w:hAnsi="Avenir LT Std 45 Book" w:cs="Times New Roman"/>
      <w:sz w:val="24"/>
    </w:rPr>
  </w:style>
  <w:style w:type="character" w:customStyle="1" w:styleId="datestamp">
    <w:name w:val="datestamp"/>
    <w:basedOn w:val="DefaultParagraphFont"/>
    <w:rsid w:val="0066410C"/>
  </w:style>
  <w:style w:type="character" w:customStyle="1" w:styleId="commentscontainer">
    <w:name w:val="comments_container"/>
    <w:basedOn w:val="DefaultParagraphFont"/>
    <w:rsid w:val="0066410C"/>
  </w:style>
  <w:style w:type="paragraph" w:customStyle="1" w:styleId="publishedon">
    <w:name w:val="published_on"/>
    <w:basedOn w:val="Normal"/>
    <w:uiPriority w:val="99"/>
    <w:qFormat/>
    <w:rsid w:val="0066410C"/>
    <w:pPr>
      <w:spacing w:before="100" w:beforeAutospacing="1" w:after="100" w:afterAutospacing="1"/>
    </w:pPr>
    <w:rPr>
      <w:rFonts w:ascii="Avenir LT Std 45 Book" w:hAnsi="Avenir LT Std 45 Book" w:cs="Times New Roman"/>
      <w:sz w:val="24"/>
    </w:rPr>
  </w:style>
  <w:style w:type="character" w:customStyle="1" w:styleId="itemdatecreated">
    <w:name w:val="itemdatecreated"/>
    <w:basedOn w:val="DefaultParagraphFont"/>
    <w:rsid w:val="0066410C"/>
  </w:style>
  <w:style w:type="character" w:customStyle="1" w:styleId="itemauthor">
    <w:name w:val="itemauthor"/>
    <w:basedOn w:val="DefaultParagraphFont"/>
    <w:rsid w:val="0066410C"/>
  </w:style>
  <w:style w:type="character" w:customStyle="1" w:styleId="hparticlefooter">
    <w:name w:val="hparticlefooter"/>
    <w:basedOn w:val="DefaultParagraphFont"/>
    <w:rsid w:val="0066410C"/>
  </w:style>
  <w:style w:type="paragraph" w:customStyle="1" w:styleId="Stylecardtext8pt">
    <w:name w:val="Style card text + 8 pt"/>
    <w:basedOn w:val="Normal"/>
    <w:qFormat/>
    <w:rsid w:val="0066410C"/>
    <w:pPr>
      <w:ind w:right="288"/>
    </w:pPr>
    <w:rPr>
      <w:rFonts w:ascii="Avenir LT Std 45 Book" w:hAnsi="Avenir LT Std 45 Book" w:cs="Times New Roman"/>
      <w:sz w:val="16"/>
    </w:rPr>
  </w:style>
  <w:style w:type="paragraph" w:customStyle="1" w:styleId="Stylecardtext5pt">
    <w:name w:val="Style card text + 5 pt"/>
    <w:basedOn w:val="Normal"/>
    <w:qFormat/>
    <w:rsid w:val="0066410C"/>
    <w:pPr>
      <w:ind w:right="288"/>
    </w:pPr>
    <w:rPr>
      <w:rFonts w:ascii="Avenir LT Std 45 Book" w:hAnsi="Avenir LT Std 45 Book" w:cs="Times New Roman"/>
      <w:sz w:val="10"/>
    </w:rPr>
  </w:style>
  <w:style w:type="table" w:customStyle="1" w:styleId="TableGrid2">
    <w:name w:val="Table Grid2"/>
    <w:basedOn w:val="TableNormal"/>
    <w:next w:val="TableGrid"/>
    <w:rsid w:val="006641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6410C"/>
  </w:style>
  <w:style w:type="character" w:customStyle="1" w:styleId="BlockCharCharCharCharChar">
    <w:name w:val="Block Char Char Char Char Char"/>
    <w:aliases w:val="Block Char Char Char Char Char Char Char Char,Block Char Char Char Char Char Char Char1"/>
    <w:basedOn w:val="DefaultParagraphFont"/>
    <w:rsid w:val="0066410C"/>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6410C"/>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66410C"/>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66410C"/>
    <w:rPr>
      <w:rFonts w:ascii="Avenir LT Std 45 Book" w:hAnsi="Avenir LT Std 45 Book" w:cs="Times New Roman"/>
      <w:b/>
      <w:color w:val="000000"/>
      <w:sz w:val="24"/>
      <w:u w:val="single"/>
    </w:rPr>
  </w:style>
  <w:style w:type="character" w:customStyle="1" w:styleId="CiteEmphasisChar">
    <w:name w:val="Cite/Emphasis Char"/>
    <w:basedOn w:val="DefaultParagraphFont"/>
    <w:link w:val="CiteEmphasis"/>
    <w:rsid w:val="0066410C"/>
    <w:rPr>
      <w:rFonts w:ascii="Avenir LT Std 45 Book" w:hAnsi="Avenir LT Std 45 Book" w:cs="Times New Roman"/>
      <w:b/>
      <w:color w:val="000000"/>
      <w:sz w:val="24"/>
      <w:u w:val="single"/>
    </w:rPr>
  </w:style>
  <w:style w:type="character" w:customStyle="1" w:styleId="ReadText">
    <w:name w:val="Read Text"/>
    <w:basedOn w:val="DefaultParagraphFont"/>
    <w:rsid w:val="0066410C"/>
    <w:rPr>
      <w:rFonts w:ascii="Times New Roman" w:hAnsi="Times New Roman"/>
      <w:b/>
      <w:bCs/>
      <w:sz w:val="24"/>
      <w:u w:val="single"/>
    </w:rPr>
  </w:style>
  <w:style w:type="paragraph" w:customStyle="1" w:styleId="Styleunread8pt">
    <w:name w:val="Style unread + 8 pt"/>
    <w:basedOn w:val="Normal"/>
    <w:link w:val="Styleunread8ptChar"/>
    <w:qFormat/>
    <w:rsid w:val="0066410C"/>
    <w:rPr>
      <w:rFonts w:ascii="Avenir LT Std 45 Book" w:hAnsi="Avenir LT Std 45 Book" w:cs="Times New Roman"/>
      <w:color w:val="000000"/>
      <w:sz w:val="16"/>
    </w:rPr>
  </w:style>
  <w:style w:type="character" w:customStyle="1" w:styleId="Styleunread8ptChar">
    <w:name w:val="Style unread + 8 pt Char"/>
    <w:basedOn w:val="DefaultParagraphFont"/>
    <w:link w:val="Styleunread8pt"/>
    <w:rsid w:val="0066410C"/>
    <w:rPr>
      <w:rFonts w:ascii="Avenir LT Std 45 Book" w:hAnsi="Avenir LT Std 45 Book" w:cs="Times New Roman"/>
      <w:color w:val="000000"/>
      <w:sz w:val="16"/>
    </w:rPr>
  </w:style>
  <w:style w:type="character" w:customStyle="1" w:styleId="main">
    <w:name w:val="main"/>
    <w:basedOn w:val="DefaultParagraphFont"/>
    <w:rsid w:val="0066410C"/>
  </w:style>
  <w:style w:type="character" w:customStyle="1" w:styleId="textunderlineCharChar">
    <w:name w:val="text underline Char Char"/>
    <w:basedOn w:val="DefaultParagraphFont"/>
    <w:rsid w:val="0066410C"/>
    <w:rPr>
      <w:rFonts w:ascii="Garamond" w:hAnsi="Garamond" w:cs="Arial"/>
      <w:color w:val="000000"/>
      <w:sz w:val="24"/>
      <w:u w:val="single"/>
    </w:rPr>
  </w:style>
  <w:style w:type="character" w:customStyle="1" w:styleId="textboldChar">
    <w:name w:val="text bold Char"/>
    <w:basedOn w:val="DefaultParagraphFont"/>
    <w:rsid w:val="0066410C"/>
    <w:rPr>
      <w:rFonts w:ascii="Times New Roman" w:hAnsi="Times New Roman" w:cs="Calibri"/>
      <w:b/>
      <w:color w:val="000000"/>
      <w:sz w:val="24"/>
      <w:szCs w:val="24"/>
      <w:u w:val="thick"/>
    </w:rPr>
  </w:style>
  <w:style w:type="paragraph" w:customStyle="1" w:styleId="ekprop-p">
    <w:name w:val="ekprop-p"/>
    <w:basedOn w:val="Normal"/>
    <w:uiPriority w:val="99"/>
    <w:qFormat/>
    <w:rsid w:val="0066410C"/>
    <w:pPr>
      <w:spacing w:before="100" w:beforeAutospacing="1" w:after="100" w:afterAutospacing="1"/>
    </w:pPr>
    <w:rPr>
      <w:rFonts w:ascii="Avenir LT Std 45 Book" w:hAnsi="Avenir LT Std 45 Book" w:cs="Times New Roman"/>
      <w:color w:val="58585B"/>
      <w:sz w:val="16"/>
      <w:szCs w:val="16"/>
    </w:rPr>
  </w:style>
  <w:style w:type="paragraph" w:customStyle="1" w:styleId="ShrinkCharChar">
    <w:name w:val="Shrink Char Char"/>
    <w:link w:val="ShrinkCharCharChar"/>
    <w:qFormat/>
    <w:rsid w:val="0066410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6410C"/>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66410C"/>
    <w:rPr>
      <w:rFonts w:ascii="Avenir LT Std 45 Book" w:hAnsi="Avenir LT Std 45 Book" w:cs="Times New Roman"/>
      <w:color w:val="000000"/>
      <w:sz w:val="16"/>
    </w:rPr>
  </w:style>
  <w:style w:type="character" w:customStyle="1" w:styleId="SmalltextCharChar">
    <w:name w:val="Smalltext Char Char"/>
    <w:basedOn w:val="DefaultParagraphFont"/>
    <w:link w:val="SmalltextChar0"/>
    <w:rsid w:val="0066410C"/>
    <w:rPr>
      <w:rFonts w:ascii="Avenir LT Std 45 Book" w:hAnsi="Avenir LT Std 45 Book" w:cs="Times New Roman"/>
      <w:color w:val="000000"/>
      <w:sz w:val="16"/>
    </w:rPr>
  </w:style>
  <w:style w:type="character" w:customStyle="1" w:styleId="FullCiteCharChar">
    <w:name w:val="Full Cite Char Char"/>
    <w:basedOn w:val="DefaultParagraphFont"/>
    <w:rsid w:val="0066410C"/>
    <w:rPr>
      <w:rFonts w:ascii="Georgia" w:hAnsi="Georgia" w:cs="Calibri"/>
      <w:color w:val="000000"/>
      <w:sz w:val="20"/>
      <w:szCs w:val="24"/>
    </w:rPr>
  </w:style>
  <w:style w:type="character" w:customStyle="1" w:styleId="submitted-wrapper">
    <w:name w:val="submitted-wrapper"/>
    <w:basedOn w:val="DefaultParagraphFont"/>
    <w:rsid w:val="0066410C"/>
  </w:style>
  <w:style w:type="paragraph" w:customStyle="1" w:styleId="CardFormatCharCharCharCharCharChar">
    <w:name w:val="Card Format Char Char Char Char Char Char"/>
    <w:basedOn w:val="Normal"/>
    <w:uiPriority w:val="99"/>
    <w:qFormat/>
    <w:rsid w:val="0066410C"/>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66410C"/>
    <w:pPr>
      <w:keepNext w:val="0"/>
      <w:keepLines w:val="0"/>
      <w:spacing w:before="0" w:after="160"/>
      <w:outlineLvl w:val="9"/>
    </w:pPr>
    <w:rPr>
      <w:rFonts w:ascii="Garamond" w:eastAsia="Times New Roman" w:hAnsi="Garamond" w:cs="Times New Roman"/>
      <w:b/>
      <w:color w:val="000000"/>
      <w:sz w:val="24"/>
    </w:rPr>
  </w:style>
  <w:style w:type="character" w:customStyle="1" w:styleId="caption40">
    <w:name w:val="caption4"/>
    <w:basedOn w:val="DefaultParagraphFont"/>
    <w:rsid w:val="0066410C"/>
  </w:style>
  <w:style w:type="character" w:customStyle="1" w:styleId="honorific-prefix">
    <w:name w:val="honorific-prefix"/>
    <w:basedOn w:val="DefaultParagraphFont"/>
    <w:rsid w:val="0066410C"/>
  </w:style>
  <w:style w:type="character" w:customStyle="1" w:styleId="given-name">
    <w:name w:val="given-name"/>
    <w:basedOn w:val="DefaultParagraphFont"/>
    <w:rsid w:val="0066410C"/>
  </w:style>
  <w:style w:type="character" w:customStyle="1" w:styleId="family-name">
    <w:name w:val="family-name"/>
    <w:basedOn w:val="DefaultParagraphFont"/>
    <w:rsid w:val="0066410C"/>
  </w:style>
  <w:style w:type="character" w:customStyle="1" w:styleId="chead">
    <w:name w:val="chead"/>
    <w:basedOn w:val="DefaultParagraphFont"/>
    <w:rsid w:val="0066410C"/>
  </w:style>
  <w:style w:type="paragraph" w:customStyle="1" w:styleId="endarticle">
    <w:name w:val="endarticle"/>
    <w:basedOn w:val="Normal"/>
    <w:uiPriority w:val="99"/>
    <w:qFormat/>
    <w:rsid w:val="0066410C"/>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66410C"/>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66410C"/>
    <w:pPr>
      <w:spacing w:before="100" w:beforeAutospacing="1" w:after="100" w:afterAutospacing="1"/>
    </w:pPr>
    <w:rPr>
      <w:rFonts w:ascii="Avenir LT Std 45 Book" w:eastAsia="Times New Roman" w:hAnsi="Avenir LT Std 45 Book" w:cs="Times New Roman"/>
      <w:sz w:val="24"/>
    </w:rPr>
  </w:style>
  <w:style w:type="character" w:customStyle="1" w:styleId="obgcapsstart">
    <w:name w:val="obg_caps_start"/>
    <w:basedOn w:val="DefaultParagraphFont"/>
    <w:rsid w:val="0066410C"/>
  </w:style>
  <w:style w:type="character" w:customStyle="1" w:styleId="the-author">
    <w:name w:val="the-author"/>
    <w:basedOn w:val="DefaultParagraphFont"/>
    <w:rsid w:val="0066410C"/>
  </w:style>
  <w:style w:type="character" w:customStyle="1" w:styleId="top-publish">
    <w:name w:val="top-publish"/>
    <w:basedOn w:val="DefaultParagraphFont"/>
    <w:rsid w:val="0066410C"/>
  </w:style>
  <w:style w:type="character" w:customStyle="1" w:styleId="byline-italic">
    <w:name w:val="byline-italic"/>
    <w:basedOn w:val="DefaultParagraphFont"/>
    <w:rsid w:val="0066410C"/>
  </w:style>
  <w:style w:type="character" w:customStyle="1" w:styleId="rednegchange">
    <w:name w:val="red_neg_change"/>
    <w:basedOn w:val="DefaultParagraphFont"/>
    <w:rsid w:val="0066410C"/>
  </w:style>
  <w:style w:type="character" w:customStyle="1" w:styleId="wsodqchgshow">
    <w:name w:val="wsodq_chgshow"/>
    <w:basedOn w:val="DefaultParagraphFont"/>
    <w:rsid w:val="0066410C"/>
  </w:style>
  <w:style w:type="character" w:customStyle="1" w:styleId="cnbcsbhdcomp">
    <w:name w:val="cnbc_sbhd_comp"/>
    <w:basedOn w:val="DefaultParagraphFont"/>
    <w:rsid w:val="0066410C"/>
  </w:style>
  <w:style w:type="character" w:customStyle="1" w:styleId="published">
    <w:name w:val="published"/>
    <w:basedOn w:val="DefaultParagraphFont"/>
    <w:rsid w:val="0066410C"/>
  </w:style>
  <w:style w:type="character" w:customStyle="1" w:styleId="listpipe">
    <w:name w:val="listpipe"/>
    <w:basedOn w:val="DefaultParagraphFont"/>
    <w:rsid w:val="0066410C"/>
  </w:style>
  <w:style w:type="character" w:customStyle="1" w:styleId="gd">
    <w:name w:val="gd"/>
    <w:basedOn w:val="DefaultParagraphFont"/>
    <w:rsid w:val="0066410C"/>
  </w:style>
  <w:style w:type="character" w:customStyle="1" w:styleId="g3">
    <w:name w:val="g3"/>
    <w:basedOn w:val="DefaultParagraphFont"/>
    <w:rsid w:val="0066410C"/>
  </w:style>
  <w:style w:type="character" w:customStyle="1" w:styleId="hb">
    <w:name w:val="hb"/>
    <w:basedOn w:val="DefaultParagraphFont"/>
    <w:rsid w:val="0066410C"/>
  </w:style>
  <w:style w:type="character" w:customStyle="1" w:styleId="g2">
    <w:name w:val="g2"/>
    <w:basedOn w:val="DefaultParagraphFont"/>
    <w:rsid w:val="0066410C"/>
  </w:style>
  <w:style w:type="character" w:customStyle="1" w:styleId="nameplatehead">
    <w:name w:val="nameplatehead"/>
    <w:basedOn w:val="DefaultParagraphFont"/>
    <w:rsid w:val="0066410C"/>
  </w:style>
  <w:style w:type="character" w:customStyle="1" w:styleId="nameplatelink">
    <w:name w:val="nameplatelink"/>
    <w:basedOn w:val="DefaultParagraphFont"/>
    <w:rsid w:val="0066410C"/>
  </w:style>
  <w:style w:type="paragraph" w:customStyle="1" w:styleId="calibre8">
    <w:name w:val="calibre8"/>
    <w:basedOn w:val="Normal"/>
    <w:uiPriority w:val="99"/>
    <w:qFormat/>
    <w:rsid w:val="0066410C"/>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66410C"/>
  </w:style>
  <w:style w:type="paragraph" w:customStyle="1" w:styleId="BodyTextIndent21">
    <w:name w:val="Body Text Indent 21"/>
    <w:basedOn w:val="Normal"/>
    <w:next w:val="BodyTextIndent2"/>
    <w:unhideWhenUsed/>
    <w:qFormat/>
    <w:rsid w:val="0066410C"/>
    <w:pPr>
      <w:spacing w:after="120" w:line="480" w:lineRule="auto"/>
      <w:ind w:left="360"/>
    </w:pPr>
    <w:rPr>
      <w:rFonts w:ascii="Times New Roman" w:hAnsi="Times New Roman" w:cs="Times New Roman"/>
      <w:sz w:val="24"/>
    </w:rPr>
  </w:style>
  <w:style w:type="character" w:customStyle="1" w:styleId="BodyTextIndent2Char2">
    <w:name w:val="Body Text Indent 2 Char2"/>
    <w:basedOn w:val="DefaultParagraphFont"/>
    <w:uiPriority w:val="99"/>
    <w:semiHidden/>
    <w:rsid w:val="0066410C"/>
    <w:rPr>
      <w:rFonts w:ascii="Georgia" w:hAnsi="Georgia"/>
    </w:rPr>
  </w:style>
  <w:style w:type="character" w:customStyle="1" w:styleId="5yl5">
    <w:name w:val="_5yl5"/>
    <w:basedOn w:val="DefaultParagraphFont"/>
    <w:rsid w:val="0066410C"/>
  </w:style>
  <w:style w:type="character" w:customStyle="1" w:styleId="balancedheadline">
    <w:name w:val="balancedheadline"/>
    <w:basedOn w:val="DefaultParagraphFont"/>
    <w:rsid w:val="0066410C"/>
  </w:style>
  <w:style w:type="paragraph" w:customStyle="1" w:styleId="css-xhhu0i">
    <w:name w:val="css-xhhu0i"/>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UnresolvedMention10">
    <w:name w:val="Unresolved Mention10"/>
    <w:basedOn w:val="DefaultParagraphFont"/>
    <w:uiPriority w:val="99"/>
    <w:semiHidden/>
    <w:unhideWhenUsed/>
    <w:rsid w:val="0066410C"/>
    <w:rPr>
      <w:color w:val="605E5C"/>
      <w:shd w:val="clear" w:color="auto" w:fill="E1DFDD"/>
    </w:rPr>
  </w:style>
  <w:style w:type="character" w:customStyle="1" w:styleId="UnresolvedMention100">
    <w:name w:val="Unresolved Mention100"/>
    <w:basedOn w:val="DefaultParagraphFont"/>
    <w:uiPriority w:val="99"/>
    <w:semiHidden/>
    <w:unhideWhenUsed/>
    <w:rsid w:val="0066410C"/>
    <w:rPr>
      <w:color w:val="605E5C"/>
      <w:shd w:val="clear" w:color="auto" w:fill="E1DFDD"/>
    </w:rPr>
  </w:style>
  <w:style w:type="character" w:customStyle="1" w:styleId="UnresolvedMention1000">
    <w:name w:val="Unresolved Mention1000"/>
    <w:basedOn w:val="DefaultParagraphFont"/>
    <w:uiPriority w:val="99"/>
    <w:semiHidden/>
    <w:unhideWhenUsed/>
    <w:rsid w:val="0066410C"/>
    <w:rPr>
      <w:color w:val="605E5C"/>
      <w:shd w:val="clear" w:color="auto" w:fill="E1DFDD"/>
    </w:rPr>
  </w:style>
  <w:style w:type="character" w:customStyle="1" w:styleId="UnresolvedMention10000">
    <w:name w:val="Unresolved Mention10000"/>
    <w:basedOn w:val="DefaultParagraphFont"/>
    <w:uiPriority w:val="99"/>
    <w:semiHidden/>
    <w:unhideWhenUsed/>
    <w:rsid w:val="0066410C"/>
    <w:rPr>
      <w:color w:val="605E5C"/>
      <w:shd w:val="clear" w:color="auto" w:fill="E1DFDD"/>
    </w:rPr>
  </w:style>
  <w:style w:type="character" w:customStyle="1" w:styleId="UnresolvedMention100000">
    <w:name w:val="Unresolved Mention100000"/>
    <w:basedOn w:val="DefaultParagraphFont"/>
    <w:uiPriority w:val="99"/>
    <w:semiHidden/>
    <w:unhideWhenUsed/>
    <w:rsid w:val="0066410C"/>
    <w:rPr>
      <w:color w:val="605E5C"/>
      <w:shd w:val="clear" w:color="auto" w:fill="E1DFDD"/>
    </w:rPr>
  </w:style>
  <w:style w:type="character" w:customStyle="1" w:styleId="UnresolvedMention1000000">
    <w:name w:val="Unresolved Mention1000000"/>
    <w:basedOn w:val="DefaultParagraphFont"/>
    <w:uiPriority w:val="99"/>
    <w:semiHidden/>
    <w:unhideWhenUsed/>
    <w:rsid w:val="0066410C"/>
    <w:rPr>
      <w:color w:val="605E5C"/>
      <w:shd w:val="clear" w:color="auto" w:fill="E1DFDD"/>
    </w:rPr>
  </w:style>
  <w:style w:type="character" w:customStyle="1" w:styleId="UnresolvedMention10000000">
    <w:name w:val="Unresolved Mention10000000"/>
    <w:basedOn w:val="DefaultParagraphFont"/>
    <w:uiPriority w:val="99"/>
    <w:semiHidden/>
    <w:unhideWhenUsed/>
    <w:rsid w:val="0066410C"/>
    <w:rPr>
      <w:color w:val="605E5C"/>
      <w:shd w:val="clear" w:color="auto" w:fill="E1DFDD"/>
    </w:rPr>
  </w:style>
  <w:style w:type="character" w:customStyle="1" w:styleId="UnresolvedMention100000000">
    <w:name w:val="Unresolved Mention100000000"/>
    <w:basedOn w:val="DefaultParagraphFont"/>
    <w:uiPriority w:val="99"/>
    <w:semiHidden/>
    <w:unhideWhenUsed/>
    <w:rsid w:val="0066410C"/>
    <w:rPr>
      <w:color w:val="605E5C"/>
      <w:shd w:val="clear" w:color="auto" w:fill="E1DFDD"/>
    </w:rPr>
  </w:style>
  <w:style w:type="character" w:customStyle="1" w:styleId="UnresolvedMention1000000000">
    <w:name w:val="Unresolved Mention1000000000"/>
    <w:basedOn w:val="DefaultParagraphFont"/>
    <w:uiPriority w:val="99"/>
    <w:semiHidden/>
    <w:unhideWhenUsed/>
    <w:rsid w:val="0066410C"/>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6410C"/>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6410C"/>
    <w:rPr>
      <w:color w:val="605E5C"/>
      <w:shd w:val="clear" w:color="auto" w:fill="E1DFDD"/>
    </w:rPr>
  </w:style>
  <w:style w:type="character" w:customStyle="1" w:styleId="m-6639950760076288358gmail-style13ptbold">
    <w:name w:val="m_-6639950760076288358gmail-style13ptbold"/>
    <w:basedOn w:val="DefaultParagraphFont"/>
    <w:rsid w:val="0066410C"/>
  </w:style>
  <w:style w:type="character" w:customStyle="1" w:styleId="m-6639950760076288358gmail-msohyperlink">
    <w:name w:val="m_-6639950760076288358gmail-msohyperlink"/>
    <w:basedOn w:val="DefaultParagraphFont"/>
    <w:rsid w:val="0066410C"/>
  </w:style>
  <w:style w:type="character" w:customStyle="1" w:styleId="m-6639950760076288358gmail-m4841727538114946087gmail-styleunderline">
    <w:name w:val="m_-6639950760076288358gmail-m4841727538114946087gmail-styleunderline"/>
    <w:basedOn w:val="DefaultParagraphFont"/>
    <w:rsid w:val="0066410C"/>
  </w:style>
  <w:style w:type="character" w:customStyle="1" w:styleId="m8998500066486699605gmail-style13ptbold">
    <w:name w:val="m_8998500066486699605gmail-style13ptbold"/>
    <w:basedOn w:val="DefaultParagraphFont"/>
    <w:rsid w:val="0066410C"/>
  </w:style>
  <w:style w:type="character" w:customStyle="1" w:styleId="m8998500066486699605gmail-styleunderline">
    <w:name w:val="m_8998500066486699605gmail-styleunderline"/>
    <w:basedOn w:val="DefaultParagraphFont"/>
    <w:rsid w:val="0066410C"/>
  </w:style>
  <w:style w:type="character" w:customStyle="1" w:styleId="QuoteChar2">
    <w:name w:val="Quote Char2"/>
    <w:basedOn w:val="DefaultParagraphFont"/>
    <w:uiPriority w:val="29"/>
    <w:rsid w:val="0066410C"/>
    <w:rPr>
      <w:rFonts w:ascii="Cambria" w:hAnsi="Cambria" w:cs="Calibri"/>
      <w:i/>
      <w:iCs/>
      <w:color w:val="404040" w:themeColor="text1" w:themeTint="BF"/>
    </w:rPr>
  </w:style>
  <w:style w:type="character" w:customStyle="1" w:styleId="letter">
    <w:name w:val="letter"/>
    <w:basedOn w:val="DefaultParagraphFont"/>
    <w:rsid w:val="0066410C"/>
  </w:style>
  <w:style w:type="character" w:customStyle="1" w:styleId="mdash">
    <w:name w:val="mdash"/>
    <w:basedOn w:val="DefaultParagraphFont"/>
    <w:rsid w:val="0066410C"/>
  </w:style>
  <w:style w:type="character" w:customStyle="1" w:styleId="untext">
    <w:name w:val="untext"/>
    <w:basedOn w:val="DefaultParagraphFont"/>
    <w:rsid w:val="0066410C"/>
  </w:style>
  <w:style w:type="character" w:customStyle="1" w:styleId="vis">
    <w:name w:val="vis"/>
    <w:basedOn w:val="DefaultParagraphFont"/>
    <w:rsid w:val="0066410C"/>
  </w:style>
  <w:style w:type="character" w:customStyle="1" w:styleId="ex-sent">
    <w:name w:val="ex-sent"/>
    <w:basedOn w:val="DefaultParagraphFont"/>
    <w:rsid w:val="0066410C"/>
  </w:style>
  <w:style w:type="character" w:customStyle="1" w:styleId="mwtwi">
    <w:name w:val="mw_t_wi"/>
    <w:basedOn w:val="DefaultParagraphFont"/>
    <w:rsid w:val="0066410C"/>
  </w:style>
  <w:style w:type="paragraph" w:customStyle="1" w:styleId="marginright">
    <w:name w:val="margin_right"/>
    <w:basedOn w:val="Normal"/>
    <w:qFormat/>
    <w:rsid w:val="0066410C"/>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0">
    <w:name w:val="article_subtitle"/>
    <w:basedOn w:val="Normal"/>
    <w:qFormat/>
    <w:rsid w:val="0066410C"/>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qFormat/>
    <w:rsid w:val="0066410C"/>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66410C"/>
  </w:style>
  <w:style w:type="character" w:customStyle="1" w:styleId="paddingrightxxs1">
    <w:name w:val="padding_right_xxs1"/>
    <w:basedOn w:val="DefaultParagraphFont"/>
    <w:rsid w:val="0066410C"/>
  </w:style>
  <w:style w:type="character" w:customStyle="1" w:styleId="nowrap1">
    <w:name w:val="nowrap1"/>
    <w:basedOn w:val="DefaultParagraphFont"/>
    <w:rsid w:val="0066410C"/>
  </w:style>
  <w:style w:type="paragraph" w:customStyle="1" w:styleId="item">
    <w:name w:val="item"/>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articlebyline1">
    <w:name w:val="article_byline1"/>
    <w:basedOn w:val="DefaultParagraphFont"/>
    <w:rsid w:val="0066410C"/>
    <w:rPr>
      <w:rFonts w:ascii="Lora" w:hAnsi="Lora" w:hint="default"/>
      <w:i/>
      <w:iCs/>
      <w:color w:val="000000"/>
      <w:sz w:val="30"/>
      <w:szCs w:val="30"/>
    </w:rPr>
  </w:style>
  <w:style w:type="character" w:customStyle="1" w:styleId="italic1">
    <w:name w:val="italic1"/>
    <w:basedOn w:val="DefaultParagraphFont"/>
    <w:rsid w:val="0066410C"/>
    <w:rPr>
      <w:i/>
      <w:iCs/>
    </w:rPr>
  </w:style>
  <w:style w:type="character" w:customStyle="1" w:styleId="articleimagecredit2">
    <w:name w:val="article_image_credit2"/>
    <w:basedOn w:val="DefaultParagraphFont"/>
    <w:rsid w:val="0066410C"/>
    <w:rPr>
      <w:rFonts w:ascii="Lora" w:hAnsi="Lora" w:hint="default"/>
      <w:i/>
      <w:iCs/>
      <w:sz w:val="24"/>
      <w:szCs w:val="24"/>
    </w:rPr>
  </w:style>
  <w:style w:type="character" w:customStyle="1" w:styleId="articlesponsored2">
    <w:name w:val="article_sponsored2"/>
    <w:basedOn w:val="DefaultParagraphFont"/>
    <w:rsid w:val="0066410C"/>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qFormat/>
    <w:rsid w:val="0066410C"/>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66410C"/>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66410C"/>
  </w:style>
  <w:style w:type="paragraph" w:customStyle="1" w:styleId="jsx-671803276">
    <w:name w:val="jsx-671803276"/>
    <w:basedOn w:val="Normal"/>
    <w:qFormat/>
    <w:rsid w:val="0066410C"/>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jsx-6718032761">
    <w:name w:val="jsx-6718032761"/>
    <w:basedOn w:val="DefaultParagraphFont"/>
    <w:rsid w:val="0066410C"/>
  </w:style>
  <w:style w:type="character" w:customStyle="1" w:styleId="uwnk-">
    <w:name w:val="uwnk-"/>
    <w:basedOn w:val="DefaultParagraphFont"/>
    <w:rsid w:val="0066410C"/>
  </w:style>
  <w:style w:type="paragraph" w:customStyle="1" w:styleId="footnotedescription">
    <w:name w:val="footnote description"/>
    <w:next w:val="Normal"/>
    <w:link w:val="footnotedescriptionChar"/>
    <w:hidden/>
    <w:qFormat/>
    <w:rsid w:val="0066410C"/>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66410C"/>
    <w:rPr>
      <w:rFonts w:ascii="Times New Roman" w:eastAsia="Times New Roman" w:hAnsi="Times New Roman" w:cs="Times New Roman"/>
      <w:color w:val="000000"/>
      <w:sz w:val="16"/>
    </w:rPr>
  </w:style>
  <w:style w:type="character" w:customStyle="1" w:styleId="footnotemark">
    <w:name w:val="footnote mark"/>
    <w:hidden/>
    <w:rsid w:val="0066410C"/>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66410C"/>
  </w:style>
  <w:style w:type="paragraph" w:customStyle="1" w:styleId="StyleHeading4TagBigcardbodysmalltextNormalTagheading2H">
    <w:name w:val="Style Heading 4TagBig cardbodysmall textNormal Tagheading 2H..."/>
    <w:basedOn w:val="Heading4"/>
    <w:qFormat/>
    <w:rsid w:val="0066410C"/>
    <w:rPr>
      <w:rFonts w:ascii="Times New Roman" w:hAnsi="Times New Roman"/>
      <w:iCs w:val="0"/>
    </w:rPr>
  </w:style>
  <w:style w:type="paragraph" w:customStyle="1" w:styleId="menu-item">
    <w:name w:val="menu-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post-tag">
    <w:name w:val="post-tag"/>
    <w:basedOn w:val="DefaultParagraphFont"/>
    <w:rsid w:val="0066410C"/>
  </w:style>
  <w:style w:type="character" w:customStyle="1" w:styleId="imagecaption">
    <w:name w:val="imagecaption"/>
    <w:basedOn w:val="DefaultParagraphFont"/>
    <w:rsid w:val="0066410C"/>
  </w:style>
  <w:style w:type="paragraph" w:customStyle="1" w:styleId="post-date-wrap">
    <w:name w:val="post-date-wrap"/>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year">
    <w:name w:val="year"/>
    <w:basedOn w:val="DefaultParagraphFont"/>
    <w:rsid w:val="0066410C"/>
  </w:style>
  <w:style w:type="paragraph" w:customStyle="1" w:styleId="highlight10">
    <w:name w:val="highlight1"/>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Caption5">
    <w:name w:val="Caption5"/>
    <w:basedOn w:val="DefaultParagraphFont"/>
    <w:rsid w:val="0066410C"/>
  </w:style>
  <w:style w:type="character" w:customStyle="1" w:styleId="also-readtext--label">
    <w:name w:val="also-read__text--label"/>
    <w:basedOn w:val="DefaultParagraphFont"/>
    <w:rsid w:val="0066410C"/>
  </w:style>
  <w:style w:type="paragraph" w:customStyle="1" w:styleId="header-menu-item">
    <w:name w:val="header-menu-item"/>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subscribe--long">
    <w:name w:val="subscribe--long"/>
    <w:basedOn w:val="DefaultParagraphFont"/>
    <w:rsid w:val="0066410C"/>
  </w:style>
  <w:style w:type="character" w:customStyle="1" w:styleId="hed-heading">
    <w:name w:val="hed-heading"/>
    <w:basedOn w:val="DefaultParagraphFont"/>
    <w:rsid w:val="0066410C"/>
  </w:style>
  <w:style w:type="character" w:customStyle="1" w:styleId="pre">
    <w:name w:val="pre"/>
    <w:basedOn w:val="DefaultParagraphFont"/>
    <w:rsid w:val="0066410C"/>
  </w:style>
  <w:style w:type="paragraph" w:customStyle="1" w:styleId="taboola--heading">
    <w:name w:val="taboola--heading"/>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video-label">
    <w:name w:val="video-label"/>
    <w:basedOn w:val="DefaultParagraphFont"/>
    <w:rsid w:val="0066410C"/>
  </w:style>
  <w:style w:type="character" w:customStyle="1" w:styleId="branding">
    <w:name w:val="branding"/>
    <w:basedOn w:val="DefaultParagraphFont"/>
    <w:rsid w:val="0066410C"/>
  </w:style>
  <w:style w:type="paragraph" w:customStyle="1" w:styleId="fp-trending-content">
    <w:name w:val="fp-trending-content"/>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nav-action">
    <w:name w:val="nav-action"/>
    <w:basedOn w:val="DefaultParagraphFont"/>
    <w:rsid w:val="0066410C"/>
  </w:style>
  <w:style w:type="character" w:customStyle="1" w:styleId="component-bylines-0-2-40">
    <w:name w:val="component-bylines-0-2-40"/>
    <w:basedOn w:val="DefaultParagraphFont"/>
    <w:rsid w:val="0066410C"/>
  </w:style>
  <w:style w:type="paragraph" w:customStyle="1" w:styleId="component-root-0-2-62">
    <w:name w:val="component-root-0-2-62"/>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trcrboxheaderspan">
    <w:name w:val="trc_rbox_header_span"/>
    <w:basedOn w:val="DefaultParagraphFont"/>
    <w:rsid w:val="0066410C"/>
  </w:style>
  <w:style w:type="paragraph" w:customStyle="1" w:styleId="component-item-0-2-80">
    <w:name w:val="component-item-0-2-80"/>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component-span-0-2-88">
    <w:name w:val="component-span-0-2-88"/>
    <w:basedOn w:val="DefaultParagraphFont"/>
    <w:rsid w:val="0066410C"/>
  </w:style>
  <w:style w:type="character" w:customStyle="1" w:styleId="m6540463018285843025gmail-heading4char">
    <w:name w:val="m_6540463018285843025gmail-heading4char"/>
    <w:basedOn w:val="DefaultParagraphFont"/>
    <w:rsid w:val="0066410C"/>
  </w:style>
  <w:style w:type="character" w:customStyle="1" w:styleId="m6540463018285843025gmail-styleunderline">
    <w:name w:val="m_6540463018285843025gmail-styleunderline"/>
    <w:basedOn w:val="DefaultParagraphFont"/>
    <w:rsid w:val="0066410C"/>
  </w:style>
  <w:style w:type="character" w:customStyle="1" w:styleId="postsubtitle">
    <w:name w:val="post_subtitle"/>
    <w:basedOn w:val="DefaultParagraphFont"/>
    <w:rsid w:val="0066410C"/>
  </w:style>
  <w:style w:type="character" w:customStyle="1" w:styleId="dispurl">
    <w:name w:val="dispurl"/>
    <w:basedOn w:val="DefaultParagraphFont"/>
    <w:rsid w:val="0066410C"/>
  </w:style>
  <w:style w:type="character" w:customStyle="1" w:styleId="StyleUnderline11ptChar">
    <w:name w:val="Style Underline + 11 pt Char"/>
    <w:link w:val="StyleUnderline11pt0"/>
    <w:locked/>
    <w:rsid w:val="0066410C"/>
    <w:rPr>
      <w:rFonts w:ascii="Georgia" w:eastAsiaTheme="minorEastAsia" w:hAnsi="Georgia" w:cs="Calibri"/>
      <w:szCs w:val="24"/>
      <w:u w:val="single"/>
    </w:rPr>
  </w:style>
  <w:style w:type="paragraph" w:customStyle="1" w:styleId="StyleUnderline11pt0">
    <w:name w:val="Style Underline + 11 pt"/>
    <w:basedOn w:val="Normal"/>
    <w:link w:val="StyleUnderline11ptChar"/>
    <w:qFormat/>
    <w:rsid w:val="0066410C"/>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66410C"/>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66410C"/>
    <w:rPr>
      <w:rFonts w:ascii="Georgia" w:eastAsiaTheme="minorEastAsia" w:hAnsi="Georgia" w:cs="Calibri"/>
      <w:b/>
      <w:bCs/>
      <w:szCs w:val="24"/>
      <w:u w:val="single"/>
    </w:rPr>
  </w:style>
  <w:style w:type="paragraph" w:customStyle="1" w:styleId="Second">
    <w:name w:val="Second"/>
    <w:basedOn w:val="Normal"/>
    <w:uiPriority w:val="99"/>
    <w:qFormat/>
    <w:rsid w:val="0066410C"/>
    <w:rPr>
      <w:rFonts w:eastAsia="Calibri"/>
      <w:b/>
      <w:caps/>
      <w:sz w:val="24"/>
      <w:szCs w:val="20"/>
    </w:rPr>
  </w:style>
  <w:style w:type="paragraph" w:customStyle="1" w:styleId="Notes0">
    <w:name w:val="Notes"/>
    <w:basedOn w:val="Normal"/>
    <w:link w:val="NotesChar"/>
    <w:autoRedefine/>
    <w:uiPriority w:val="4"/>
    <w:qFormat/>
    <w:rsid w:val="0066410C"/>
    <w:rPr>
      <w:b/>
      <w:sz w:val="24"/>
    </w:rPr>
  </w:style>
  <w:style w:type="character" w:customStyle="1" w:styleId="NotesChar">
    <w:name w:val="Notes Char"/>
    <w:basedOn w:val="DefaultParagraphFont"/>
    <w:link w:val="Notes0"/>
    <w:uiPriority w:val="4"/>
    <w:rsid w:val="0066410C"/>
    <w:rPr>
      <w:rFonts w:ascii="Calibri" w:hAnsi="Calibri"/>
      <w:b/>
      <w:sz w:val="24"/>
    </w:rPr>
  </w:style>
  <w:style w:type="paragraph" w:customStyle="1" w:styleId="Notetaking">
    <w:name w:val="Notetaking"/>
    <w:basedOn w:val="Heading6"/>
    <w:link w:val="NotetakingChar"/>
    <w:autoRedefine/>
    <w:uiPriority w:val="4"/>
    <w:qFormat/>
    <w:rsid w:val="0066410C"/>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66410C"/>
    <w:rPr>
      <w:rFonts w:ascii="Calibri" w:eastAsiaTheme="majorEastAsia" w:hAnsi="Calibri" w:cstheme="majorBidi"/>
      <w:b/>
      <w:color w:val="1F4D78" w:themeColor="accent1" w:themeShade="7F"/>
      <w:sz w:val="26"/>
      <w:lang w:bidi="en-US"/>
    </w:rPr>
  </w:style>
  <w:style w:type="character" w:customStyle="1" w:styleId="font-color-01">
    <w:name w:val="font-color-01"/>
    <w:basedOn w:val="DefaultParagraphFont"/>
    <w:rsid w:val="0066410C"/>
  </w:style>
  <w:style w:type="character" w:customStyle="1" w:styleId="social-share-count">
    <w:name w:val="social-share-count"/>
    <w:basedOn w:val="DefaultParagraphFont"/>
    <w:rsid w:val="0066410C"/>
  </w:style>
  <w:style w:type="paragraph" w:customStyle="1" w:styleId="views-row">
    <w:name w:val="views-row"/>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al-author-name-more">
    <w:name w:val="al-author-name-more"/>
    <w:basedOn w:val="DefaultParagraphFont"/>
    <w:rsid w:val="0066410C"/>
  </w:style>
  <w:style w:type="paragraph" w:customStyle="1" w:styleId="generic-articlebody">
    <w:name w:val="generic-article__body"/>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elementor-icon-list-text">
    <w:name w:val="elementor-icon-list-text"/>
    <w:basedOn w:val="DefaultParagraphFont"/>
    <w:rsid w:val="0066410C"/>
  </w:style>
  <w:style w:type="character" w:customStyle="1" w:styleId="job-description">
    <w:name w:val="job-description"/>
    <w:basedOn w:val="DefaultParagraphFont"/>
    <w:rsid w:val="0066410C"/>
  </w:style>
  <w:style w:type="paragraph" w:customStyle="1" w:styleId="td-ad-inline">
    <w:name w:val="td-ad-inline"/>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authorinfodata">
    <w:name w:val="authorinfodata"/>
    <w:basedOn w:val="DefaultParagraphFont"/>
    <w:rsid w:val="0066410C"/>
  </w:style>
  <w:style w:type="character" w:customStyle="1" w:styleId="ob-widget-text">
    <w:name w:val="ob-widget-text"/>
    <w:basedOn w:val="DefaultParagraphFont"/>
    <w:rsid w:val="0066410C"/>
  </w:style>
  <w:style w:type="paragraph" w:customStyle="1" w:styleId="ob-dynamic-rec-container">
    <w:name w:val="ob-dynamic-rec-container"/>
    <w:basedOn w:val="Normal"/>
    <w:qFormat/>
    <w:rsid w:val="0066410C"/>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qFormat/>
    <w:rsid w:val="0066410C"/>
    <w:pPr>
      <w:spacing w:before="100" w:beforeAutospacing="1" w:after="100" w:afterAutospacing="1"/>
    </w:pPr>
    <w:rPr>
      <w:rFonts w:ascii="Times New Roman" w:eastAsia="Times New Roman" w:hAnsi="Times New Roman" w:cs="Times New Roman"/>
      <w:sz w:val="24"/>
    </w:rPr>
  </w:style>
  <w:style w:type="character" w:customStyle="1" w:styleId="s12">
    <w:name w:val="s12"/>
    <w:basedOn w:val="DefaultParagraphFont"/>
    <w:rsid w:val="0066410C"/>
  </w:style>
  <w:style w:type="character" w:customStyle="1" w:styleId="s11">
    <w:name w:val="s11"/>
    <w:basedOn w:val="DefaultParagraphFont"/>
    <w:rsid w:val="0066410C"/>
  </w:style>
  <w:style w:type="character" w:customStyle="1" w:styleId="lede-text-onlyhighlight">
    <w:name w:val="lede-text-only__highlight"/>
    <w:basedOn w:val="DefaultParagraphFont"/>
    <w:rsid w:val="0066410C"/>
  </w:style>
  <w:style w:type="paragraph" w:customStyle="1" w:styleId="definition-inner-item">
    <w:name w:val="definition-inner-item"/>
    <w:basedOn w:val="Normal"/>
    <w:qFormat/>
    <w:rsid w:val="0066410C"/>
    <w:pPr>
      <w:spacing w:before="100" w:beforeAutospacing="1" w:after="100" w:afterAutospacing="1"/>
    </w:pPr>
    <w:rPr>
      <w:rFonts w:ascii="Times New Roman" w:hAnsi="Times New Roman" w:cs="Times New Roman"/>
      <w:sz w:val="24"/>
    </w:rPr>
  </w:style>
  <w:style w:type="character" w:customStyle="1" w:styleId="intro-colon">
    <w:name w:val="intro-colon"/>
    <w:basedOn w:val="DefaultParagraphFont"/>
    <w:rsid w:val="0066410C"/>
  </w:style>
  <w:style w:type="character" w:customStyle="1" w:styleId="markup--quote">
    <w:name w:val="markup--quote"/>
    <w:basedOn w:val="DefaultParagraphFont"/>
    <w:rsid w:val="0066410C"/>
  </w:style>
  <w:style w:type="character" w:customStyle="1" w:styleId="pubgrid">
    <w:name w:val="pubgrid"/>
    <w:basedOn w:val="DefaultParagraphFont"/>
    <w:rsid w:val="0066410C"/>
  </w:style>
  <w:style w:type="paragraph" w:customStyle="1" w:styleId="author-description">
    <w:name w:val="author-description"/>
    <w:basedOn w:val="Normal"/>
    <w:qFormat/>
    <w:rsid w:val="0066410C"/>
    <w:pPr>
      <w:spacing w:before="100" w:beforeAutospacing="1" w:after="100" w:afterAutospacing="1"/>
    </w:pPr>
    <w:rPr>
      <w:rFonts w:ascii="Times New Roman" w:hAnsi="Times New Roman" w:cs="Times New Roman"/>
      <w:sz w:val="24"/>
    </w:rPr>
  </w:style>
  <w:style w:type="character" w:customStyle="1" w:styleId="fppquote">
    <w:name w:val="fp_pquote"/>
    <w:basedOn w:val="DefaultParagraphFont"/>
    <w:rsid w:val="0066410C"/>
  </w:style>
  <w:style w:type="character" w:customStyle="1" w:styleId="HTMLAddressChar1">
    <w:name w:val="HTML Address Char1"/>
    <w:basedOn w:val="DefaultParagraphFont"/>
    <w:uiPriority w:val="99"/>
    <w:semiHidden/>
    <w:rsid w:val="0066410C"/>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66410C"/>
    <w:rPr>
      <w:color w:val="605E5C"/>
      <w:shd w:val="clear" w:color="auto" w:fill="E1DFDD"/>
    </w:rPr>
  </w:style>
  <w:style w:type="character" w:customStyle="1" w:styleId="table-captionlabel">
    <w:name w:val="table-caption__label"/>
    <w:basedOn w:val="DefaultParagraphFont"/>
    <w:rsid w:val="0066410C"/>
  </w:style>
  <w:style w:type="character" w:customStyle="1" w:styleId="a-list-item">
    <w:name w:val="a-list-item"/>
    <w:basedOn w:val="DefaultParagraphFont"/>
    <w:rsid w:val="0066410C"/>
  </w:style>
  <w:style w:type="paragraph" w:customStyle="1" w:styleId="analytics1">
    <w:name w:val="analytics"/>
    <w:basedOn w:val="Normal"/>
    <w:link w:val="analyticsChar1"/>
    <w:uiPriority w:val="4"/>
    <w:qFormat/>
    <w:rsid w:val="0066410C"/>
    <w:pPr>
      <w:spacing w:after="0" w:line="240" w:lineRule="auto"/>
    </w:pPr>
    <w:rPr>
      <w:b/>
      <w:color w:val="C00000"/>
      <w:sz w:val="26"/>
    </w:rPr>
  </w:style>
  <w:style w:type="character" w:customStyle="1" w:styleId="analyticsChar1">
    <w:name w:val="analytics Char"/>
    <w:basedOn w:val="DefaultParagraphFont"/>
    <w:link w:val="analytics1"/>
    <w:uiPriority w:val="4"/>
    <w:rsid w:val="0066410C"/>
    <w:rPr>
      <w:rFonts w:ascii="Calibri" w:hAnsi="Calibri"/>
      <w:b/>
      <w:color w:val="C00000"/>
      <w:sz w:val="26"/>
    </w:rPr>
  </w:style>
  <w:style w:type="paragraph" w:customStyle="1" w:styleId="PhoTag">
    <w:name w:val="PhoTag"/>
    <w:basedOn w:val="Normal"/>
    <w:next w:val="Normal"/>
    <w:autoRedefine/>
    <w:qFormat/>
    <w:rsid w:val="0066410C"/>
    <w:pPr>
      <w:spacing w:after="0" w:line="240" w:lineRule="auto"/>
    </w:pPr>
    <w:rPr>
      <w:b/>
    </w:rPr>
  </w:style>
  <w:style w:type="character" w:customStyle="1" w:styleId="boldunderlineChar5">
    <w:name w:val="bold underline Char"/>
    <w:basedOn w:val="DefaultParagraphFont"/>
    <w:rsid w:val="0066410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66410C"/>
    <w:pPr>
      <w:spacing w:after="0" w:line="240" w:lineRule="auto"/>
    </w:pPr>
    <w:rPr>
      <w:rFonts w:eastAsia="Times New Roman"/>
      <w:sz w:val="16"/>
      <w:szCs w:val="20"/>
    </w:rPr>
  </w:style>
  <w:style w:type="character" w:customStyle="1" w:styleId="ReallySmallChar">
    <w:name w:val="Really Small Char"/>
    <w:basedOn w:val="DefaultParagraphFont"/>
    <w:link w:val="ReallySmall"/>
    <w:rsid w:val="0066410C"/>
    <w:rPr>
      <w:rFonts w:ascii="Calibri" w:eastAsia="Times New Roman" w:hAnsi="Calibri"/>
      <w:sz w:val="16"/>
      <w:szCs w:val="20"/>
    </w:rPr>
  </w:style>
  <w:style w:type="paragraph" w:customStyle="1" w:styleId="Heading4Cite">
    <w:name w:val="Heading 4 Cite"/>
    <w:basedOn w:val="Normal"/>
    <w:link w:val="Heading4CiteChar"/>
    <w:autoRedefine/>
    <w:qFormat/>
    <w:rsid w:val="0066410C"/>
    <w:pPr>
      <w:spacing w:after="0" w:line="240" w:lineRule="auto"/>
    </w:pPr>
    <w:rPr>
      <w:rFonts w:eastAsia="Calibri"/>
      <w:color w:val="000000"/>
    </w:rPr>
  </w:style>
  <w:style w:type="character" w:customStyle="1" w:styleId="Heading4CiteChar">
    <w:name w:val="Heading 4 Cite Char"/>
    <w:link w:val="Heading4Cite"/>
    <w:rsid w:val="0066410C"/>
    <w:rPr>
      <w:rFonts w:ascii="Calibri" w:eastAsia="Calibri" w:hAnsi="Calibri"/>
      <w:color w:val="000000"/>
    </w:rPr>
  </w:style>
  <w:style w:type="paragraph" w:customStyle="1" w:styleId="PageTitle0">
    <w:name w:val="Page Title"/>
    <w:basedOn w:val="Normal"/>
    <w:next w:val="Normal"/>
    <w:qFormat/>
    <w:rsid w:val="0066410C"/>
    <w:pPr>
      <w:tabs>
        <w:tab w:val="left" w:pos="1440"/>
      </w:tabs>
      <w:spacing w:after="0" w:line="240" w:lineRule="auto"/>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66410C"/>
    <w:pPr>
      <w:keepLines w:val="0"/>
      <w:pageBreakBefore w:val="0"/>
      <w:spacing w:before="0" w:after="60" w:line="240" w:lineRule="auto"/>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66410C"/>
    <w:pPr>
      <w:keepLines w:val="0"/>
      <w:spacing w:before="0" w:after="120" w:line="240" w:lineRule="auto"/>
    </w:pPr>
    <w:rPr>
      <w:rFonts w:eastAsia="Times New Roman" w:cs="Times New Roman"/>
      <w:b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6410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6410C"/>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66410C"/>
    <w:pPr>
      <w:spacing w:after="0" w:line="240" w:lineRule="auto"/>
    </w:pPr>
    <w:rPr>
      <w:rFonts w:eastAsia="Times New Roman"/>
      <w:color w:val="000000"/>
      <w:szCs w:val="20"/>
      <w:u w:val="single"/>
    </w:rPr>
  </w:style>
  <w:style w:type="character" w:customStyle="1" w:styleId="StyleUnderline9pt2Char">
    <w:name w:val="Style Underline + 9 pt2 Char"/>
    <w:link w:val="StyleUnderline9pt2"/>
    <w:rsid w:val="0066410C"/>
    <w:rPr>
      <w:rFonts w:ascii="Calibri" w:eastAsia="Times New Roman" w:hAnsi="Calibri"/>
      <w:color w:val="000000"/>
      <w:szCs w:val="20"/>
      <w:u w:val="single"/>
    </w:rPr>
  </w:style>
  <w:style w:type="paragraph" w:customStyle="1" w:styleId="TxBr5p1">
    <w:name w:val="TxBr_5p1"/>
    <w:basedOn w:val="Normal"/>
    <w:qFormat/>
    <w:rsid w:val="0066410C"/>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66410C"/>
    <w:pPr>
      <w:spacing w:after="0" w:line="240" w:lineRule="auto"/>
      <w:ind w:left="400"/>
    </w:pPr>
    <w:rPr>
      <w:rFonts w:eastAsia="Calibri"/>
      <w:color w:val="000000"/>
    </w:rPr>
  </w:style>
  <w:style w:type="numbering" w:customStyle="1" w:styleId="NoList12">
    <w:name w:val="No List12"/>
    <w:next w:val="NoList"/>
    <w:semiHidden/>
    <w:unhideWhenUsed/>
    <w:rsid w:val="0066410C"/>
  </w:style>
  <w:style w:type="numbering" w:customStyle="1" w:styleId="NoList211">
    <w:name w:val="No List211"/>
    <w:next w:val="NoList"/>
    <w:uiPriority w:val="99"/>
    <w:semiHidden/>
    <w:unhideWhenUsed/>
    <w:rsid w:val="0066410C"/>
  </w:style>
  <w:style w:type="character" w:customStyle="1" w:styleId="A11">
    <w:name w:val="A11"/>
    <w:rsid w:val="0066410C"/>
    <w:rPr>
      <w:rFonts w:ascii="Minion Pro" w:hAnsi="Minion Pro" w:cs="Minion Pro" w:hint="default"/>
      <w:color w:val="211D1E"/>
      <w:sz w:val="12"/>
      <w:szCs w:val="12"/>
    </w:rPr>
  </w:style>
  <w:style w:type="character" w:customStyle="1" w:styleId="A12">
    <w:name w:val="A12"/>
    <w:uiPriority w:val="99"/>
    <w:rsid w:val="0066410C"/>
    <w:rPr>
      <w:rFonts w:ascii="Minion Pro" w:hAnsi="Minion Pro" w:cs="Minion Pro" w:hint="default"/>
      <w:color w:val="211D1E"/>
      <w:sz w:val="22"/>
      <w:szCs w:val="22"/>
    </w:rPr>
  </w:style>
  <w:style w:type="character" w:customStyle="1" w:styleId="bold-italic-sub-c">
    <w:name w:val="bold-italic-sub-c"/>
    <w:basedOn w:val="DefaultParagraphFont"/>
    <w:rsid w:val="0066410C"/>
  </w:style>
  <w:style w:type="character" w:customStyle="1" w:styleId="charoverride-4">
    <w:name w:val="charoverride-4"/>
    <w:basedOn w:val="DefaultParagraphFont"/>
    <w:rsid w:val="0066410C"/>
  </w:style>
  <w:style w:type="character" w:customStyle="1" w:styleId="charoverride-3">
    <w:name w:val="charoverride-3"/>
    <w:basedOn w:val="DefaultParagraphFont"/>
    <w:rsid w:val="0066410C"/>
  </w:style>
  <w:style w:type="character" w:customStyle="1" w:styleId="BlockTitle2Char">
    <w:name w:val="Block Title2 Char"/>
    <w:link w:val="BlockTitle2"/>
    <w:rsid w:val="0066410C"/>
    <w:rPr>
      <w:rFonts w:ascii="Palatino Linotype" w:hAnsi="Palatino Linotype"/>
      <w:b/>
      <w:sz w:val="28"/>
    </w:rPr>
  </w:style>
  <w:style w:type="paragraph" w:customStyle="1" w:styleId="tag1">
    <w:name w:val="tag1"/>
    <w:basedOn w:val="Normal"/>
    <w:qFormat/>
    <w:rsid w:val="0066410C"/>
    <w:pPr>
      <w:spacing w:after="0" w:line="240" w:lineRule="auto"/>
    </w:pPr>
    <w:rPr>
      <w:rFonts w:eastAsia="Times New Roman"/>
      <w:b/>
      <w:szCs w:val="20"/>
    </w:rPr>
  </w:style>
  <w:style w:type="paragraph" w:customStyle="1" w:styleId="tagcite2">
    <w:name w:val="tagcite"/>
    <w:basedOn w:val="Normal"/>
    <w:qFormat/>
    <w:rsid w:val="0066410C"/>
    <w:pPr>
      <w:spacing w:after="0" w:line="240" w:lineRule="auto"/>
    </w:pPr>
    <w:rPr>
      <w:rFonts w:eastAsia="Times New Roman"/>
      <w:b/>
    </w:rPr>
  </w:style>
  <w:style w:type="paragraph" w:customStyle="1" w:styleId="SmallFontCharCharChar">
    <w:name w:val="Small Font Char Char Char"/>
    <w:basedOn w:val="Normal"/>
    <w:uiPriority w:val="99"/>
    <w:qFormat/>
    <w:rsid w:val="0066410C"/>
    <w:pPr>
      <w:spacing w:after="0" w:line="240" w:lineRule="auto"/>
    </w:pPr>
    <w:rPr>
      <w:rFonts w:eastAsia="Times New Roman"/>
      <w:sz w:val="12"/>
    </w:rPr>
  </w:style>
  <w:style w:type="character" w:customStyle="1" w:styleId="tag1Char">
    <w:name w:val="tag1 Char"/>
    <w:rsid w:val="0066410C"/>
    <w:rPr>
      <w:b/>
      <w:bCs w:val="0"/>
      <w:sz w:val="24"/>
    </w:rPr>
  </w:style>
  <w:style w:type="character" w:customStyle="1" w:styleId="SmallFontCharCharCharChar">
    <w:name w:val="Small Font Char Char Char Char"/>
    <w:rsid w:val="0066410C"/>
    <w:rPr>
      <w:rFonts w:ascii="Arial" w:hAnsi="Arial" w:cs="Arial" w:hint="default"/>
      <w:sz w:val="12"/>
      <w:szCs w:val="24"/>
    </w:rPr>
  </w:style>
  <w:style w:type="character" w:customStyle="1" w:styleId="TagCiteChar3">
    <w:name w:val="TagCite Char"/>
    <w:rsid w:val="0066410C"/>
    <w:rPr>
      <w:rFonts w:ascii="Garamond" w:hAnsi="Garamond" w:hint="default"/>
      <w:b/>
      <w:bCs w:val="0"/>
      <w:sz w:val="24"/>
      <w:szCs w:val="24"/>
    </w:rPr>
  </w:style>
  <w:style w:type="character" w:customStyle="1" w:styleId="heading2char2charchar1">
    <w:name w:val="heading2char2charchar1"/>
    <w:rsid w:val="0066410C"/>
  </w:style>
  <w:style w:type="character" w:customStyle="1" w:styleId="charchar60">
    <w:name w:val="charchar6"/>
    <w:rsid w:val="0066410C"/>
  </w:style>
  <w:style w:type="character" w:customStyle="1" w:styleId="searchtermbold">
    <w:name w:val="searchtermbold"/>
    <w:rsid w:val="0066410C"/>
  </w:style>
  <w:style w:type="character" w:customStyle="1" w:styleId="regtext">
    <w:name w:val="regtext"/>
    <w:uiPriority w:val="99"/>
    <w:rsid w:val="0066410C"/>
  </w:style>
  <w:style w:type="character" w:customStyle="1" w:styleId="bps-topic-ident">
    <w:name w:val="bps-topic-ident"/>
    <w:rsid w:val="0066410C"/>
  </w:style>
  <w:style w:type="paragraph" w:customStyle="1" w:styleId="FreeForm">
    <w:name w:val="Free Form"/>
    <w:qFormat/>
    <w:rsid w:val="0066410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6410C"/>
    <w:rPr>
      <w:rFonts w:cs="Calibri"/>
      <w:b/>
      <w:u w:val="single"/>
    </w:rPr>
  </w:style>
  <w:style w:type="paragraph" w:customStyle="1" w:styleId="AuthorDate2">
    <w:name w:val="Author/Date"/>
    <w:basedOn w:val="Normal"/>
    <w:link w:val="AuthorDateChar0"/>
    <w:qFormat/>
    <w:rsid w:val="0066410C"/>
    <w:pPr>
      <w:spacing w:after="0" w:line="240" w:lineRule="auto"/>
    </w:pPr>
    <w:rPr>
      <w:rFonts w:asciiTheme="minorHAnsi" w:hAnsiTheme="minorHAnsi" w:cs="Calibri"/>
      <w:b/>
      <w:u w:val="single"/>
    </w:rPr>
  </w:style>
  <w:style w:type="character" w:customStyle="1" w:styleId="HilightChar">
    <w:name w:val="Hilight Char"/>
    <w:rsid w:val="0066410C"/>
    <w:rPr>
      <w:rFonts w:eastAsia="Calibri"/>
      <w:b/>
      <w:noProof w:val="0"/>
      <w:sz w:val="22"/>
      <w:szCs w:val="22"/>
      <w:u w:val="single"/>
      <w:lang w:val="en-US" w:eastAsia="ar-SA" w:bidi="ar-SA"/>
    </w:rPr>
  </w:style>
  <w:style w:type="character" w:customStyle="1" w:styleId="StyleUnderlineCharChar">
    <w:name w:val="Style Underline Char Char"/>
    <w:rsid w:val="0066410C"/>
    <w:rPr>
      <w:rFonts w:ascii="Times New Roman" w:eastAsia="Times New Roman" w:hAnsi="Times New Roman" w:cs="Times New Roman"/>
      <w:sz w:val="20"/>
      <w:szCs w:val="20"/>
      <w:u w:val="single"/>
    </w:rPr>
  </w:style>
  <w:style w:type="character" w:customStyle="1" w:styleId="c1">
    <w:name w:val="c1"/>
    <w:rsid w:val="0066410C"/>
  </w:style>
  <w:style w:type="paragraph" w:customStyle="1" w:styleId="TagStyle0">
    <w:name w:val="Tag Style"/>
    <w:basedOn w:val="Normal"/>
    <w:qFormat/>
    <w:rsid w:val="0066410C"/>
    <w:pPr>
      <w:spacing w:after="0" w:line="240" w:lineRule="auto"/>
    </w:pPr>
    <w:rPr>
      <w:rFonts w:eastAsia="Times New Roman"/>
      <w:b/>
    </w:rPr>
  </w:style>
  <w:style w:type="paragraph" w:customStyle="1" w:styleId="Hat2">
    <w:name w:val="Hat2"/>
    <w:basedOn w:val="Heading2"/>
    <w:next w:val="Heading2"/>
    <w:autoRedefine/>
    <w:uiPriority w:val="99"/>
    <w:qFormat/>
    <w:rsid w:val="0066410C"/>
    <w:pPr>
      <w:keepNext w:val="0"/>
      <w:keepLines w:val="0"/>
      <w:pageBreakBefore w:val="0"/>
      <w:spacing w:before="480" w:line="240" w:lineRule="auto"/>
      <w:jc w:val="left"/>
    </w:pPr>
    <w:rPr>
      <w:rFonts w:eastAsia="Calibri" w:cs="Times New Roman"/>
      <w:caps/>
      <w:sz w:val="20"/>
      <w:u w:val="none"/>
    </w:rPr>
  </w:style>
  <w:style w:type="paragraph" w:customStyle="1" w:styleId="StyleCardTextUnderline3">
    <w:name w:val="Style Card Text + Underline3"/>
    <w:link w:val="StyleCardTextUnderline3Char"/>
    <w:qFormat/>
    <w:rsid w:val="0066410C"/>
    <w:pPr>
      <w:spacing w:after="200" w:line="276" w:lineRule="auto"/>
    </w:pPr>
    <w:rPr>
      <w:rFonts w:eastAsia="SimSun"/>
      <w:szCs w:val="24"/>
      <w:u w:val="thick"/>
      <w:lang w:eastAsia="zh-CN"/>
    </w:rPr>
  </w:style>
  <w:style w:type="character" w:customStyle="1" w:styleId="Underline4">
    <w:name w:val="*Underline*"/>
    <w:rsid w:val="0066410C"/>
    <w:rPr>
      <w:rFonts w:ascii="Times New Roman" w:hAnsi="Times New Roman"/>
      <w:b/>
      <w:sz w:val="24"/>
      <w:u w:val="single"/>
    </w:rPr>
  </w:style>
  <w:style w:type="paragraph" w:customStyle="1" w:styleId="TxBr33p1">
    <w:name w:val="TxBr_33p1"/>
    <w:basedOn w:val="Normal"/>
    <w:uiPriority w:val="99"/>
    <w:qFormat/>
    <w:rsid w:val="0066410C"/>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66410C"/>
    <w:pPr>
      <w:spacing w:after="0" w:line="240" w:lineRule="auto"/>
    </w:pPr>
    <w:rPr>
      <w:rFonts w:eastAsia="SimSun"/>
      <w:lang w:eastAsia="zh-CN"/>
    </w:rPr>
  </w:style>
  <w:style w:type="character" w:customStyle="1" w:styleId="Heading51">
    <w:name w:val="Heading 51"/>
    <w:aliases w:val="Heading 5 Char Char Char,Heading 511"/>
    <w:rsid w:val="0066410C"/>
    <w:rPr>
      <w:b/>
      <w:bCs/>
      <w:iCs/>
      <w:szCs w:val="26"/>
      <w:lang w:val="en-US" w:eastAsia="en-US" w:bidi="ar-SA"/>
    </w:rPr>
  </w:style>
  <w:style w:type="character" w:customStyle="1" w:styleId="comments-post">
    <w:name w:val="comments-post"/>
    <w:rsid w:val="0066410C"/>
  </w:style>
  <w:style w:type="paragraph" w:customStyle="1" w:styleId="Irrelevant6font">
    <w:name w:val="Irrelevant (6 font)"/>
    <w:basedOn w:val="Normal"/>
    <w:link w:val="Irrelevant6fontChar"/>
    <w:qFormat/>
    <w:rsid w:val="0066410C"/>
    <w:pPr>
      <w:spacing w:after="0" w:line="240" w:lineRule="auto"/>
      <w:ind w:left="547" w:right="648"/>
      <w:jc w:val="both"/>
    </w:pPr>
    <w:rPr>
      <w:rFonts w:eastAsia="Calibri"/>
      <w:sz w:val="12"/>
      <w:szCs w:val="12"/>
    </w:rPr>
  </w:style>
  <w:style w:type="character" w:customStyle="1" w:styleId="Irrelevant5fontChar">
    <w:name w:val="Irrelevant (5 font) Char"/>
    <w:rsid w:val="0066410C"/>
    <w:rPr>
      <w:sz w:val="10"/>
      <w:szCs w:val="10"/>
      <w:lang w:val="en-US" w:eastAsia="en-US" w:bidi="ar-SA"/>
    </w:rPr>
  </w:style>
  <w:style w:type="character" w:customStyle="1" w:styleId="Hyperlink13">
    <w:name w:val="Hyperlink13"/>
    <w:rsid w:val="0066410C"/>
    <w:rPr>
      <w:b w:val="0"/>
      <w:bCs w:val="0"/>
      <w:strike w:val="0"/>
      <w:dstrike w:val="0"/>
      <w:color w:val="008000"/>
      <w:sz w:val="20"/>
      <w:szCs w:val="20"/>
      <w:u w:val="none"/>
      <w:effect w:val="none"/>
    </w:rPr>
  </w:style>
  <w:style w:type="character" w:customStyle="1" w:styleId="standardcontent1">
    <w:name w:val="standardcontent1"/>
    <w:rsid w:val="0066410C"/>
    <w:rPr>
      <w:rFonts w:ascii="Arial" w:hAnsi="Arial" w:cs="Arial" w:hint="default"/>
      <w:strike w:val="0"/>
      <w:dstrike w:val="0"/>
      <w:sz w:val="24"/>
      <w:szCs w:val="24"/>
      <w:u w:val="none"/>
      <w:effect w:val="none"/>
    </w:rPr>
  </w:style>
  <w:style w:type="character" w:customStyle="1" w:styleId="Hyperlink4">
    <w:name w:val="Hyperlink4"/>
    <w:rsid w:val="0066410C"/>
    <w:rPr>
      <w:color w:val="000066"/>
      <w:u w:val="single"/>
    </w:rPr>
  </w:style>
  <w:style w:type="paragraph" w:customStyle="1" w:styleId="rddateline">
    <w:name w:val="rddateline"/>
    <w:basedOn w:val="Normal"/>
    <w:uiPriority w:val="99"/>
    <w:qFormat/>
    <w:rsid w:val="0066410C"/>
    <w:pPr>
      <w:spacing w:after="0" w:line="240" w:lineRule="auto"/>
    </w:pPr>
    <w:rPr>
      <w:rFonts w:eastAsia="Calibri"/>
      <w:szCs w:val="20"/>
    </w:rPr>
  </w:style>
  <w:style w:type="paragraph" w:customStyle="1" w:styleId="rdheadline">
    <w:name w:val="rdheadline"/>
    <w:basedOn w:val="Normal"/>
    <w:uiPriority w:val="99"/>
    <w:qFormat/>
    <w:rsid w:val="0066410C"/>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66410C"/>
    <w:pPr>
      <w:spacing w:after="100" w:afterAutospacing="1" w:line="240" w:lineRule="auto"/>
    </w:pPr>
    <w:rPr>
      <w:rFonts w:ascii="Verdana" w:eastAsia="Calibri" w:hAnsi="Verdana"/>
      <w:szCs w:val="20"/>
    </w:rPr>
  </w:style>
  <w:style w:type="character" w:customStyle="1" w:styleId="rddeckline1">
    <w:name w:val="rddeckline1"/>
    <w:rsid w:val="0066410C"/>
    <w:rPr>
      <w:rFonts w:ascii="Verdana" w:hAnsi="Verdana" w:hint="default"/>
      <w:b/>
      <w:bCs/>
      <w:sz w:val="22"/>
      <w:szCs w:val="22"/>
    </w:rPr>
  </w:style>
  <w:style w:type="character" w:customStyle="1" w:styleId="contact1">
    <w:name w:val="contact1"/>
    <w:rsid w:val="0066410C"/>
    <w:rPr>
      <w:rFonts w:ascii="Tahoma" w:hAnsi="Tahoma" w:cs="Tahoma" w:hint="default"/>
      <w:color w:val="999999"/>
      <w:sz w:val="20"/>
      <w:szCs w:val="20"/>
    </w:rPr>
  </w:style>
  <w:style w:type="character" w:customStyle="1" w:styleId="credits1">
    <w:name w:val="credits1"/>
    <w:rsid w:val="0066410C"/>
    <w:rPr>
      <w:rFonts w:ascii="Tahoma" w:hAnsi="Tahoma" w:cs="Tahoma" w:hint="default"/>
      <w:color w:val="999999"/>
      <w:sz w:val="16"/>
      <w:szCs w:val="16"/>
    </w:rPr>
  </w:style>
  <w:style w:type="paragraph" w:customStyle="1" w:styleId="Heading20">
    <w:name w:val="Heading2"/>
    <w:basedOn w:val="Normal"/>
    <w:link w:val="Heading2Char1"/>
    <w:qFormat/>
    <w:rsid w:val="0066410C"/>
    <w:pPr>
      <w:spacing w:after="0" w:line="240" w:lineRule="auto"/>
      <w:jc w:val="center"/>
    </w:pPr>
    <w:rPr>
      <w:rFonts w:eastAsia="Times New Roman"/>
      <w:b/>
      <w:caps/>
    </w:rPr>
  </w:style>
  <w:style w:type="character" w:customStyle="1" w:styleId="Heading2Char1">
    <w:name w:val="Heading2 Char"/>
    <w:link w:val="Heading20"/>
    <w:rsid w:val="0066410C"/>
    <w:rPr>
      <w:rFonts w:ascii="Calibri" w:eastAsia="Times New Roman" w:hAnsi="Calibri"/>
      <w:b/>
      <w:caps/>
    </w:rPr>
  </w:style>
  <w:style w:type="paragraph" w:customStyle="1" w:styleId="Header2">
    <w:name w:val="Header2"/>
    <w:basedOn w:val="Heading20"/>
    <w:link w:val="Header2Char"/>
    <w:qFormat/>
    <w:rsid w:val="0066410C"/>
  </w:style>
  <w:style w:type="character" w:customStyle="1" w:styleId="Header2Char">
    <w:name w:val="Header2 Char"/>
    <w:link w:val="Header2"/>
    <w:rsid w:val="0066410C"/>
    <w:rPr>
      <w:rFonts w:ascii="Calibri" w:eastAsia="Times New Roman" w:hAnsi="Calibri"/>
      <w:b/>
      <w:caps/>
    </w:rPr>
  </w:style>
  <w:style w:type="paragraph" w:customStyle="1" w:styleId="Underlinedcard1">
    <w:name w:val="Underlined card"/>
    <w:basedOn w:val="Normal"/>
    <w:link w:val="UnderlinedcardChar1"/>
    <w:autoRedefine/>
    <w:qFormat/>
    <w:rsid w:val="0066410C"/>
    <w:pPr>
      <w:autoSpaceDE w:val="0"/>
      <w:autoSpaceDN w:val="0"/>
      <w:adjustRightInd w:val="0"/>
      <w:spacing w:after="0" w:line="240" w:lineRule="auto"/>
      <w:ind w:left="432" w:right="432"/>
      <w:jc w:val="both"/>
    </w:pPr>
    <w:rPr>
      <w:rFonts w:eastAsia="Times New Roman"/>
      <w:u w:val="thick"/>
    </w:rPr>
  </w:style>
  <w:style w:type="character" w:customStyle="1" w:styleId="UnderlinedcardChar1">
    <w:name w:val="Underlined card Char"/>
    <w:link w:val="Underlinedcard1"/>
    <w:rsid w:val="0066410C"/>
    <w:rPr>
      <w:rFonts w:ascii="Calibri" w:eastAsia="Times New Roman" w:hAnsi="Calibri"/>
      <w:u w:val="thick"/>
    </w:rPr>
  </w:style>
  <w:style w:type="paragraph" w:customStyle="1" w:styleId="StyleHeading212pt">
    <w:name w:val="Style Heading2 + 12 pt"/>
    <w:basedOn w:val="Heading20"/>
    <w:link w:val="StyleHeading212ptChar"/>
    <w:qFormat/>
    <w:rsid w:val="0066410C"/>
    <w:rPr>
      <w:bCs/>
    </w:rPr>
  </w:style>
  <w:style w:type="character" w:customStyle="1" w:styleId="StyleHeading212ptChar">
    <w:name w:val="Style Heading2 + 12 pt Char"/>
    <w:link w:val="StyleHeading212pt"/>
    <w:rsid w:val="0066410C"/>
    <w:rPr>
      <w:rFonts w:ascii="Calibri" w:eastAsia="Times New Roman" w:hAnsi="Calibri"/>
      <w:b/>
      <w:bCs/>
      <w:caps/>
    </w:rPr>
  </w:style>
  <w:style w:type="paragraph" w:customStyle="1" w:styleId="Heading212pt">
    <w:name w:val="Heading2 + 12 pt"/>
    <w:basedOn w:val="StyleHeading212pt"/>
    <w:link w:val="Heading212ptChar"/>
    <w:qFormat/>
    <w:rsid w:val="0066410C"/>
  </w:style>
  <w:style w:type="character" w:customStyle="1" w:styleId="Heading212ptChar">
    <w:name w:val="Heading2 + 12 pt Char"/>
    <w:link w:val="Heading212pt"/>
    <w:rsid w:val="0066410C"/>
    <w:rPr>
      <w:rFonts w:ascii="Calibri" w:eastAsia="Times New Roman" w:hAnsi="Calibri"/>
      <w:b/>
      <w:bCs/>
      <w:caps/>
    </w:rPr>
  </w:style>
  <w:style w:type="character" w:customStyle="1" w:styleId="StyleBoldText12pt10ptNotBoldKernat16pt">
    <w:name w:val="Style Bold Text 12 pt + 10 pt Not Bold Kern at 16 pt"/>
    <w:rsid w:val="0066410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66410C"/>
  </w:style>
  <w:style w:type="paragraph" w:customStyle="1" w:styleId="highlightcardtext">
    <w:name w:val="highlight card text"/>
    <w:basedOn w:val="evidencetext"/>
    <w:uiPriority w:val="99"/>
    <w:qFormat/>
    <w:rsid w:val="0066410C"/>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66410C"/>
    <w:pPr>
      <w:spacing w:after="0" w:line="240" w:lineRule="auto"/>
      <w:ind w:left="1440" w:right="2016"/>
    </w:pPr>
    <w:rPr>
      <w:rFonts w:eastAsia="Calibri"/>
      <w:sz w:val="18"/>
      <w:u w:val="single"/>
    </w:rPr>
  </w:style>
  <w:style w:type="paragraph" w:customStyle="1" w:styleId="underlinecard1">
    <w:name w:val="underline card"/>
    <w:basedOn w:val="Normal"/>
    <w:uiPriority w:val="99"/>
    <w:qFormat/>
    <w:rsid w:val="0066410C"/>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66410C"/>
    <w:pPr>
      <w:autoSpaceDE w:val="0"/>
      <w:autoSpaceDN w:val="0"/>
      <w:adjustRightInd w:val="0"/>
      <w:spacing w:after="0" w:line="240" w:lineRule="auto"/>
      <w:ind w:left="432" w:right="432"/>
      <w:jc w:val="both"/>
    </w:pPr>
    <w:rPr>
      <w:rFonts w:eastAsia="Calibri"/>
      <w:szCs w:val="20"/>
    </w:rPr>
  </w:style>
  <w:style w:type="character" w:customStyle="1" w:styleId="UnderlinedCards">
    <w:name w:val="Underlined Cards"/>
    <w:rsid w:val="0066410C"/>
    <w:rPr>
      <w:sz w:val="24"/>
      <w:szCs w:val="24"/>
      <w:u w:val="thick"/>
      <w:lang w:val="en-US" w:eastAsia="en-US" w:bidi="ar-SA"/>
    </w:rPr>
  </w:style>
  <w:style w:type="character" w:customStyle="1" w:styleId="highlightcardtextChar">
    <w:name w:val="highlight card text Char"/>
    <w:rsid w:val="0066410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6410C"/>
    <w:pPr>
      <w:spacing w:after="0" w:line="240" w:lineRule="auto"/>
      <w:ind w:left="1728" w:right="1728"/>
    </w:pPr>
    <w:rPr>
      <w:rFonts w:eastAsia="Times New Roman"/>
      <w:sz w:val="18"/>
    </w:rPr>
  </w:style>
  <w:style w:type="character" w:customStyle="1" w:styleId="CardTextCharCharCharCharChar">
    <w:name w:val="Card Text Char Char Char Char Char"/>
    <w:link w:val="CardTextCharCharCharChar"/>
    <w:rsid w:val="0066410C"/>
    <w:rPr>
      <w:rFonts w:ascii="Calibri" w:eastAsia="Times New Roman" w:hAnsi="Calibri"/>
      <w:sz w:val="18"/>
    </w:rPr>
  </w:style>
  <w:style w:type="character" w:customStyle="1" w:styleId="TagsChar4">
    <w:name w:val="Tags Char4"/>
    <w:rsid w:val="0066410C"/>
    <w:rPr>
      <w:b/>
      <w:lang w:val="en-US" w:eastAsia="en-US" w:bidi="ar-SA"/>
    </w:rPr>
  </w:style>
  <w:style w:type="character" w:customStyle="1" w:styleId="tightinline1">
    <w:name w:val="tightinline1"/>
    <w:rsid w:val="0066410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6410C"/>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qFormat/>
    <w:rsid w:val="0066410C"/>
    <w:pPr>
      <w:spacing w:after="0" w:line="240" w:lineRule="auto"/>
    </w:pPr>
    <w:rPr>
      <w:rFonts w:eastAsia="Calibri"/>
      <w:b/>
    </w:rPr>
  </w:style>
  <w:style w:type="character" w:customStyle="1" w:styleId="blsp-spelling-corrected">
    <w:name w:val="blsp-spelling-corrected"/>
    <w:rsid w:val="0066410C"/>
  </w:style>
  <w:style w:type="character" w:customStyle="1" w:styleId="blsp-spelling-error">
    <w:name w:val="blsp-spelling-error"/>
    <w:rsid w:val="0066410C"/>
  </w:style>
  <w:style w:type="character" w:customStyle="1" w:styleId="sup">
    <w:name w:val="sup"/>
    <w:rsid w:val="0066410C"/>
  </w:style>
  <w:style w:type="character" w:customStyle="1" w:styleId="pgnum">
    <w:name w:val="pgnum"/>
    <w:rsid w:val="0066410C"/>
  </w:style>
  <w:style w:type="character" w:customStyle="1" w:styleId="SmallFontCharChar">
    <w:name w:val="Small Font Char Char"/>
    <w:rsid w:val="0066410C"/>
    <w:rPr>
      <w:rFonts w:ascii="Arial" w:hAnsi="Arial"/>
      <w:sz w:val="12"/>
      <w:szCs w:val="24"/>
      <w:lang w:val="en-US" w:eastAsia="en-US" w:bidi="ar-SA"/>
    </w:rPr>
  </w:style>
  <w:style w:type="paragraph" w:customStyle="1" w:styleId="textmargin">
    <w:name w:val="textmargin"/>
    <w:basedOn w:val="Normal"/>
    <w:uiPriority w:val="99"/>
    <w:qFormat/>
    <w:rsid w:val="0066410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6410C"/>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66410C"/>
    <w:pPr>
      <w:spacing w:after="0" w:line="240" w:lineRule="auto"/>
    </w:pPr>
    <w:rPr>
      <w:rFonts w:eastAsia="Calibri"/>
      <w:color w:val="000000"/>
    </w:rPr>
  </w:style>
  <w:style w:type="paragraph" w:customStyle="1" w:styleId="bc2">
    <w:name w:val="bc_2"/>
    <w:basedOn w:val="Normal"/>
    <w:uiPriority w:val="99"/>
    <w:qFormat/>
    <w:rsid w:val="0066410C"/>
    <w:pPr>
      <w:spacing w:before="100" w:beforeAutospacing="1" w:after="100" w:afterAutospacing="1" w:line="240" w:lineRule="auto"/>
    </w:pPr>
    <w:rPr>
      <w:rFonts w:eastAsia="Calibri"/>
      <w:color w:val="000000"/>
    </w:rPr>
  </w:style>
  <w:style w:type="character" w:customStyle="1" w:styleId="bc21">
    <w:name w:val="bc_21"/>
    <w:rsid w:val="0066410C"/>
  </w:style>
  <w:style w:type="paragraph" w:customStyle="1" w:styleId="style22">
    <w:name w:val="style2"/>
    <w:basedOn w:val="Normal"/>
    <w:uiPriority w:val="99"/>
    <w:qFormat/>
    <w:rsid w:val="0066410C"/>
    <w:pPr>
      <w:spacing w:after="0" w:line="240" w:lineRule="auto"/>
    </w:pPr>
    <w:rPr>
      <w:rFonts w:ascii="Verdana" w:eastAsia="Calibri" w:hAnsi="Verdana"/>
      <w:szCs w:val="20"/>
    </w:rPr>
  </w:style>
  <w:style w:type="paragraph" w:customStyle="1" w:styleId="quote2">
    <w:name w:val="quote2"/>
    <w:basedOn w:val="Normal"/>
    <w:uiPriority w:val="99"/>
    <w:qFormat/>
    <w:rsid w:val="0066410C"/>
    <w:pPr>
      <w:spacing w:after="0" w:line="240" w:lineRule="auto"/>
    </w:pPr>
    <w:rPr>
      <w:rFonts w:ascii="Verdana" w:eastAsia="Calibri" w:hAnsi="Verdana"/>
      <w:szCs w:val="20"/>
    </w:rPr>
  </w:style>
  <w:style w:type="character" w:customStyle="1" w:styleId="copystyle">
    <w:name w:val="copystyle"/>
    <w:rsid w:val="0066410C"/>
  </w:style>
  <w:style w:type="paragraph" w:customStyle="1" w:styleId="BlockTitle10">
    <w:name w:val="Block Title #1"/>
    <w:basedOn w:val="Heading1"/>
    <w:qFormat/>
    <w:rsid w:val="0066410C"/>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boldciteCharChar1">
    <w:name w:val="bold cite Char Char1"/>
    <w:rsid w:val="0066410C"/>
    <w:rPr>
      <w:rFonts w:ascii="Arial" w:hAnsi="Arial" w:cs="Arial"/>
      <w:b/>
      <w:bCs/>
      <w:kern w:val="32"/>
      <w:sz w:val="24"/>
      <w:szCs w:val="24"/>
      <w:lang w:val="en-US" w:eastAsia="en-US" w:bidi="ar-SA"/>
    </w:rPr>
  </w:style>
  <w:style w:type="character" w:customStyle="1" w:styleId="ReadUnderline">
    <w:name w:val="Read Underline"/>
    <w:rsid w:val="0066410C"/>
    <w:rPr>
      <w:rFonts w:ascii="Arial" w:hAnsi="Arial"/>
      <w:b/>
      <w:sz w:val="18"/>
      <w:u w:val="thick"/>
    </w:rPr>
  </w:style>
  <w:style w:type="paragraph" w:customStyle="1" w:styleId="F4">
    <w:name w:val="F4"/>
    <w:basedOn w:val="Normal"/>
    <w:link w:val="F4Char"/>
    <w:qFormat/>
    <w:rsid w:val="0066410C"/>
    <w:pPr>
      <w:spacing w:after="0" w:line="240" w:lineRule="auto"/>
      <w:ind w:left="288" w:right="288"/>
    </w:pPr>
    <w:rPr>
      <w:rFonts w:eastAsia="Times New Roman"/>
      <w:szCs w:val="20"/>
      <w:u w:val="single"/>
    </w:rPr>
  </w:style>
  <w:style w:type="character" w:customStyle="1" w:styleId="F4Char">
    <w:name w:val="F4 Char"/>
    <w:link w:val="F4"/>
    <w:rsid w:val="0066410C"/>
    <w:rPr>
      <w:rFonts w:ascii="Calibri" w:eastAsia="Times New Roman" w:hAnsi="Calibri"/>
      <w:szCs w:val="20"/>
      <w:u w:val="single"/>
    </w:rPr>
  </w:style>
  <w:style w:type="paragraph" w:customStyle="1" w:styleId="StyleCARD">
    <w:name w:val="Style CARD +"/>
    <w:basedOn w:val="Normal"/>
    <w:link w:val="StyleCARDChar"/>
    <w:qFormat/>
    <w:rsid w:val="0066410C"/>
    <w:pPr>
      <w:spacing w:after="0" w:line="240" w:lineRule="auto"/>
      <w:ind w:left="300" w:right="288"/>
    </w:pPr>
    <w:rPr>
      <w:rFonts w:eastAsia="Times New Roman"/>
      <w:szCs w:val="20"/>
    </w:rPr>
  </w:style>
  <w:style w:type="character" w:customStyle="1" w:styleId="StyleCARDChar">
    <w:name w:val="Style CARD + Char"/>
    <w:link w:val="StyleCARD"/>
    <w:rsid w:val="0066410C"/>
    <w:rPr>
      <w:rFonts w:ascii="Calibri" w:eastAsia="Times New Roman" w:hAnsi="Calibri"/>
      <w:szCs w:val="20"/>
    </w:rPr>
  </w:style>
  <w:style w:type="character" w:customStyle="1" w:styleId="noiconheadline">
    <w:name w:val="noicon_headline"/>
    <w:rsid w:val="0066410C"/>
  </w:style>
  <w:style w:type="paragraph" w:styleId="MacroText">
    <w:name w:val="macro"/>
    <w:link w:val="MacroTextChar"/>
    <w:rsid w:val="0066410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6410C"/>
    <w:rPr>
      <w:rFonts w:ascii="Courier New" w:eastAsia="Times New Roman" w:hAnsi="Courier New" w:cs="Courier New"/>
      <w:sz w:val="20"/>
      <w:szCs w:val="20"/>
    </w:rPr>
  </w:style>
  <w:style w:type="character" w:customStyle="1" w:styleId="pp1">
    <w:name w:val="pp1"/>
    <w:rsid w:val="0066410C"/>
    <w:rPr>
      <w:rFonts w:ascii="Times New Roman" w:hAnsi="Times New Roman" w:cs="Times New Roman" w:hint="default"/>
      <w:i w:val="0"/>
      <w:iCs w:val="0"/>
      <w:smallCaps w:val="0"/>
      <w:sz w:val="30"/>
      <w:szCs w:val="30"/>
    </w:rPr>
  </w:style>
  <w:style w:type="character" w:customStyle="1" w:styleId="prbodytext1">
    <w:name w:val="pr_bodytext1"/>
    <w:rsid w:val="0066410C"/>
    <w:rPr>
      <w:rFonts w:ascii="Arial" w:hAnsi="Arial" w:cs="Arial" w:hint="default"/>
      <w:sz w:val="20"/>
      <w:szCs w:val="20"/>
    </w:rPr>
  </w:style>
  <w:style w:type="character" w:customStyle="1" w:styleId="marrontitulobig">
    <w:name w:val="marron_titulo_big"/>
    <w:rsid w:val="0066410C"/>
  </w:style>
  <w:style w:type="character" w:customStyle="1" w:styleId="articlehead">
    <w:name w:val="articlehead"/>
    <w:rsid w:val="0066410C"/>
  </w:style>
  <w:style w:type="character" w:customStyle="1" w:styleId="lead">
    <w:name w:val="lead"/>
    <w:rsid w:val="0066410C"/>
  </w:style>
  <w:style w:type="character" w:customStyle="1" w:styleId="manchettebig2">
    <w:name w:val="manchettebig2"/>
    <w:rsid w:val="0066410C"/>
  </w:style>
  <w:style w:type="character" w:customStyle="1" w:styleId="blue3">
    <w:name w:val="blue3"/>
    <w:rsid w:val="0066410C"/>
  </w:style>
  <w:style w:type="paragraph" w:customStyle="1" w:styleId="issuedetails">
    <w:name w:val="issue_details"/>
    <w:basedOn w:val="Normal"/>
    <w:uiPriority w:val="99"/>
    <w:qFormat/>
    <w:rsid w:val="0066410C"/>
    <w:pPr>
      <w:spacing w:before="100" w:beforeAutospacing="1" w:after="100" w:afterAutospacing="1" w:line="240" w:lineRule="auto"/>
    </w:pPr>
    <w:rPr>
      <w:rFonts w:eastAsia="Times New Roman"/>
    </w:rPr>
  </w:style>
  <w:style w:type="character" w:customStyle="1" w:styleId="over-title">
    <w:name w:val="over-title"/>
    <w:rsid w:val="0066410C"/>
  </w:style>
  <w:style w:type="character" w:customStyle="1" w:styleId="contentheader">
    <w:name w:val="contentheader"/>
    <w:rsid w:val="0066410C"/>
  </w:style>
  <w:style w:type="paragraph" w:customStyle="1" w:styleId="TxBrp2">
    <w:name w:val="TxBr_p2"/>
    <w:basedOn w:val="Normal"/>
    <w:qFormat/>
    <w:rsid w:val="0066410C"/>
    <w:pPr>
      <w:tabs>
        <w:tab w:val="left" w:pos="425"/>
      </w:tabs>
      <w:autoSpaceDE w:val="0"/>
      <w:autoSpaceDN w:val="0"/>
      <w:adjustRightInd w:val="0"/>
      <w:spacing w:after="0" w:line="232" w:lineRule="atLeast"/>
      <w:ind w:left="1015"/>
    </w:pPr>
    <w:rPr>
      <w:rFonts w:eastAsia="Times New Roman"/>
    </w:rPr>
  </w:style>
  <w:style w:type="character" w:customStyle="1" w:styleId="Stylecites10ptNotBoldChar">
    <w:name w:val="Style cites + 10 pt Not Bold Char"/>
    <w:rsid w:val="0066410C"/>
    <w:rPr>
      <w:rFonts w:eastAsia="SimSun"/>
      <w:szCs w:val="24"/>
      <w:lang w:val="en-US" w:eastAsia="zh-CN" w:bidi="ar-SA"/>
    </w:rPr>
  </w:style>
  <w:style w:type="character" w:customStyle="1" w:styleId="tagscharchar0">
    <w:name w:val="tagscharchar"/>
    <w:rsid w:val="0066410C"/>
  </w:style>
  <w:style w:type="character" w:customStyle="1" w:styleId="FontStyle16">
    <w:name w:val="Font Style16"/>
    <w:uiPriority w:val="99"/>
    <w:rsid w:val="0066410C"/>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66410C"/>
    <w:pPr>
      <w:spacing w:before="100" w:beforeAutospacing="1" w:after="100" w:afterAutospacing="1" w:line="240" w:lineRule="auto"/>
    </w:pPr>
    <w:rPr>
      <w:rFonts w:eastAsia="Times New Roman"/>
    </w:rPr>
  </w:style>
  <w:style w:type="character" w:customStyle="1" w:styleId="spanstyle">
    <w:name w:val="spanstyle"/>
    <w:rsid w:val="0066410C"/>
  </w:style>
  <w:style w:type="paragraph" w:customStyle="1" w:styleId="tussenkop">
    <w:name w:val="tussenkop"/>
    <w:basedOn w:val="Normal"/>
    <w:uiPriority w:val="99"/>
    <w:qFormat/>
    <w:rsid w:val="0066410C"/>
    <w:pPr>
      <w:spacing w:before="100" w:beforeAutospacing="1" w:after="100" w:afterAutospacing="1" w:line="240" w:lineRule="auto"/>
    </w:pPr>
    <w:rPr>
      <w:rFonts w:eastAsia="Times New Roman"/>
    </w:rPr>
  </w:style>
  <w:style w:type="character" w:customStyle="1" w:styleId="docnumbertitle">
    <w:name w:val="doc_number_title"/>
    <w:basedOn w:val="DefaultParagraphFont"/>
    <w:rsid w:val="0066410C"/>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6410C"/>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6410C"/>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66410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6410C"/>
    <w:rPr>
      <w:rFonts w:ascii="Consolas" w:hAnsi="Consolas" w:cs="Consolas"/>
      <w:sz w:val="20"/>
      <w:szCs w:val="20"/>
    </w:rPr>
  </w:style>
  <w:style w:type="paragraph" w:customStyle="1" w:styleId="StyleHeading3BlockLatinBodyCalibri">
    <w:name w:val="Style Heading 3Block + (Latin) +Body (Calibri)"/>
    <w:basedOn w:val="Heading3"/>
    <w:qFormat/>
    <w:rsid w:val="0066410C"/>
    <w:pPr>
      <w:spacing w:before="200" w:line="240" w:lineRule="auto"/>
    </w:pPr>
    <w:rPr>
      <w:caps/>
    </w:rPr>
  </w:style>
  <w:style w:type="paragraph" w:customStyle="1" w:styleId="StyleHeading4Tagheading2Heading2Char2CharHeading2Char1">
    <w:name w:val="Style Heading 4Tagheading 2Heading 2 Char2 CharHeading 2 Char1 ..."/>
    <w:basedOn w:val="Heading4"/>
    <w:qFormat/>
    <w:rsid w:val="0066410C"/>
    <w:pPr>
      <w:spacing w:before="200" w:line="240" w:lineRule="auto"/>
    </w:pPr>
    <w:rPr>
      <w:bCs/>
      <w:szCs w:val="26"/>
    </w:rPr>
  </w:style>
  <w:style w:type="character" w:customStyle="1" w:styleId="StyleStyleBoldUnderlineIntenseEmphasisUnderlineStyleapple-s1">
    <w:name w:val="Style Style Bold UnderlineIntense EmphasisUnderlineStyleapple-s...1"/>
    <w:basedOn w:val="DefaultParagraphFont"/>
    <w:rsid w:val="0066410C"/>
    <w:rPr>
      <w:rFonts w:ascii="Garamond" w:hAnsi="Garamond"/>
      <w:b w:val="0"/>
      <w:bCs w:val="0"/>
      <w:sz w:val="24"/>
      <w:u w:val="single"/>
    </w:rPr>
  </w:style>
  <w:style w:type="paragraph" w:customStyle="1" w:styleId="ColorfulList-Accent11">
    <w:name w:val="Colorful List - Accent 11"/>
    <w:basedOn w:val="Normal"/>
    <w:uiPriority w:val="34"/>
    <w:qFormat/>
    <w:rsid w:val="0066410C"/>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66410C"/>
    <w:pPr>
      <w:spacing w:before="100" w:beforeAutospacing="1" w:after="100" w:afterAutospacing="1" w:line="240" w:lineRule="auto"/>
    </w:pPr>
    <w:rPr>
      <w:rFonts w:eastAsia="Times New Roman"/>
    </w:rPr>
  </w:style>
  <w:style w:type="paragraph" w:customStyle="1" w:styleId="10ptfont">
    <w:name w:val="10pt font"/>
    <w:basedOn w:val="Normal"/>
    <w:link w:val="10ptfontChar"/>
    <w:autoRedefine/>
    <w:qFormat/>
    <w:rsid w:val="0066410C"/>
    <w:pPr>
      <w:spacing w:after="0" w:line="240" w:lineRule="auto"/>
    </w:pPr>
    <w:rPr>
      <w:rFonts w:eastAsia="Times New Roman"/>
    </w:rPr>
  </w:style>
  <w:style w:type="character" w:customStyle="1" w:styleId="10ptfontChar">
    <w:name w:val="10pt font Char"/>
    <w:link w:val="10ptfont"/>
    <w:rsid w:val="0066410C"/>
    <w:rPr>
      <w:rFonts w:ascii="Calibri" w:eastAsia="Times New Roman" w:hAnsi="Calibri"/>
    </w:rPr>
  </w:style>
  <w:style w:type="character" w:customStyle="1" w:styleId="StyleIntenseReferenceGaramond">
    <w:name w:val="Style Intense Reference + Garamond"/>
    <w:rsid w:val="0066410C"/>
    <w:rPr>
      <w:rFonts w:ascii="Garamond" w:hAnsi="Garamond"/>
      <w:bCs/>
      <w:color w:val="auto"/>
      <w:spacing w:val="5"/>
      <w:sz w:val="20"/>
      <w:u w:val="single"/>
    </w:rPr>
  </w:style>
  <w:style w:type="character" w:customStyle="1" w:styleId="StyleIntenseReferenceGaramondBold">
    <w:name w:val="Style Intense Reference + Garamond Bold"/>
    <w:rsid w:val="0066410C"/>
    <w:rPr>
      <w:rFonts w:ascii="Garamond" w:hAnsi="Garamond"/>
      <w:b/>
      <w:bCs/>
      <w:color w:val="auto"/>
      <w:spacing w:val="5"/>
      <w:sz w:val="20"/>
      <w:u w:val="single"/>
    </w:rPr>
  </w:style>
  <w:style w:type="character" w:customStyle="1" w:styleId="newstime">
    <w:name w:val="newstime"/>
    <w:basedOn w:val="DefaultParagraphFont"/>
    <w:rsid w:val="0066410C"/>
  </w:style>
  <w:style w:type="character" w:customStyle="1" w:styleId="IntenseReference1">
    <w:name w:val="Intense Reference1"/>
    <w:qFormat/>
    <w:rsid w:val="0066410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6410C"/>
    <w:rPr>
      <w:rFonts w:ascii="Garamond" w:hAnsi="Garamond"/>
      <w:b/>
      <w:sz w:val="24"/>
      <w:szCs w:val="26"/>
      <w:bdr w:val="none" w:sz="0" w:space="0" w:color="auto"/>
      <w:shd w:val="clear" w:color="auto" w:fill="FFFF00"/>
    </w:rPr>
  </w:style>
  <w:style w:type="character" w:customStyle="1" w:styleId="ilad1">
    <w:name w:val="il_ad1"/>
    <w:rsid w:val="0066410C"/>
    <w:rPr>
      <w:vanish/>
      <w:webHidden w:val="0"/>
      <w:color w:val="000000"/>
      <w:u w:val="single"/>
      <w:specVanish/>
    </w:rPr>
  </w:style>
  <w:style w:type="character" w:customStyle="1" w:styleId="Underline21">
    <w:name w:val="Underline 2"/>
    <w:basedOn w:val="DefaultParagraphFont"/>
    <w:uiPriority w:val="1"/>
    <w:qFormat/>
    <w:rsid w:val="0066410C"/>
    <w:rPr>
      <w:b/>
      <w:u w:val="single"/>
    </w:rPr>
  </w:style>
  <w:style w:type="character" w:customStyle="1" w:styleId="oneclick-link">
    <w:name w:val="oneclick-link"/>
    <w:basedOn w:val="DefaultParagraphFont"/>
    <w:rsid w:val="0066410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66410C"/>
    <w:pPr>
      <w:spacing w:after="0" w:line="240" w:lineRule="auto"/>
    </w:pPr>
  </w:style>
  <w:style w:type="character" w:customStyle="1" w:styleId="ipa">
    <w:name w:val="ipa"/>
    <w:basedOn w:val="DefaultParagraphFont"/>
    <w:rsid w:val="0066410C"/>
  </w:style>
  <w:style w:type="paragraph" w:styleId="Index1">
    <w:name w:val="index 1"/>
    <w:basedOn w:val="Normal"/>
    <w:next w:val="Normal"/>
    <w:autoRedefine/>
    <w:unhideWhenUsed/>
    <w:rsid w:val="0066410C"/>
    <w:pPr>
      <w:spacing w:after="0" w:line="240" w:lineRule="auto"/>
      <w:ind w:left="220" w:hanging="220"/>
    </w:pPr>
  </w:style>
  <w:style w:type="character" w:customStyle="1" w:styleId="cardunderlineChar0">
    <w:name w:val="card underline Char"/>
    <w:locked/>
    <w:rsid w:val="0066410C"/>
  </w:style>
  <w:style w:type="paragraph" w:customStyle="1" w:styleId="cardunderline">
    <w:name w:val="card underline"/>
    <w:basedOn w:val="Normal"/>
    <w:next w:val="GAUnderline"/>
    <w:uiPriority w:val="99"/>
    <w:qFormat/>
    <w:rsid w:val="0066410C"/>
    <w:pPr>
      <w:spacing w:after="0" w:line="240" w:lineRule="auto"/>
    </w:pPr>
  </w:style>
  <w:style w:type="paragraph" w:customStyle="1" w:styleId="post-subtitle">
    <w:name w:val="post-subtitle"/>
    <w:basedOn w:val="Normal"/>
    <w:qFormat/>
    <w:rsid w:val="0066410C"/>
    <w:pPr>
      <w:spacing w:after="0" w:line="240" w:lineRule="auto"/>
    </w:pPr>
  </w:style>
  <w:style w:type="paragraph" w:customStyle="1" w:styleId="tagline1">
    <w:name w:val="tagline"/>
    <w:basedOn w:val="Normal"/>
    <w:next w:val="cardCharCharCharCharChar"/>
    <w:qFormat/>
    <w:rsid w:val="0066410C"/>
    <w:pPr>
      <w:spacing w:after="0" w:line="240" w:lineRule="auto"/>
    </w:pPr>
  </w:style>
  <w:style w:type="paragraph" w:customStyle="1" w:styleId="TOCHeading1">
    <w:name w:val="TOC Heading1"/>
    <w:basedOn w:val="Heading1"/>
    <w:next w:val="Normal"/>
    <w:uiPriority w:val="39"/>
    <w:qFormat/>
    <w:rsid w:val="0066410C"/>
    <w:pPr>
      <w:spacing w:before="480" w:line="240" w:lineRule="auto"/>
    </w:pPr>
    <w:rPr>
      <w:caps/>
    </w:rPr>
  </w:style>
  <w:style w:type="paragraph" w:customStyle="1" w:styleId="NoteLevel11">
    <w:name w:val="Note Level 11"/>
    <w:basedOn w:val="Normal"/>
    <w:next w:val="HeaderFooter"/>
    <w:uiPriority w:val="99"/>
    <w:qFormat/>
    <w:rsid w:val="0066410C"/>
    <w:pPr>
      <w:spacing w:after="0" w:line="240" w:lineRule="auto"/>
    </w:pPr>
  </w:style>
  <w:style w:type="paragraph" w:customStyle="1" w:styleId="ReallySamllText">
    <w:name w:val="ReallySamllText"/>
    <w:basedOn w:val="Normal"/>
    <w:next w:val="CardTextUnderlined"/>
    <w:autoRedefine/>
    <w:qFormat/>
    <w:rsid w:val="0066410C"/>
    <w:pPr>
      <w:spacing w:after="0" w:line="240" w:lineRule="auto"/>
    </w:pPr>
  </w:style>
  <w:style w:type="paragraph" w:customStyle="1" w:styleId="NormalWeb3">
    <w:name w:val="Normal (Web)3"/>
    <w:basedOn w:val="Normal"/>
    <w:next w:val="CardTagCharChar"/>
    <w:qFormat/>
    <w:rsid w:val="0066410C"/>
    <w:pPr>
      <w:spacing w:after="0" w:line="240" w:lineRule="auto"/>
    </w:pPr>
  </w:style>
  <w:style w:type="paragraph" w:customStyle="1" w:styleId="cardCharCharCharCharChar">
    <w:name w:val="card Char Char Char Char Char"/>
    <w:basedOn w:val="Normal"/>
    <w:next w:val="fixed"/>
    <w:uiPriority w:val="99"/>
    <w:qFormat/>
    <w:rsid w:val="0066410C"/>
    <w:pPr>
      <w:spacing w:after="0" w:line="240" w:lineRule="auto"/>
    </w:pPr>
  </w:style>
  <w:style w:type="paragraph" w:customStyle="1" w:styleId="TagCiteChar4">
    <w:name w:val="Tag / Cite Char"/>
    <w:basedOn w:val="Normal"/>
    <w:next w:val="textonormal"/>
    <w:qFormat/>
    <w:rsid w:val="0066410C"/>
    <w:pPr>
      <w:spacing w:after="0" w:line="240" w:lineRule="auto"/>
    </w:pPr>
  </w:style>
  <w:style w:type="paragraph" w:customStyle="1" w:styleId="PageNumber2">
    <w:name w:val="Page Number2"/>
    <w:basedOn w:val="Normal"/>
    <w:next w:val="Normal"/>
    <w:qFormat/>
    <w:rsid w:val="0066410C"/>
    <w:pPr>
      <w:spacing w:after="0" w:line="240" w:lineRule="auto"/>
    </w:pPr>
  </w:style>
  <w:style w:type="paragraph" w:customStyle="1" w:styleId="HeaderFooter">
    <w:name w:val="Header &amp; Footer"/>
    <w:next w:val="ExecutiveSummarytext"/>
    <w:qFormat/>
    <w:rsid w:val="0066410C"/>
    <w:pPr>
      <w:spacing w:after="200" w:line="276" w:lineRule="auto"/>
    </w:pPr>
  </w:style>
  <w:style w:type="paragraph" w:customStyle="1" w:styleId="CardTextSmall0">
    <w:name w:val="Card Text Small"/>
    <w:basedOn w:val="Normal"/>
    <w:qFormat/>
    <w:rsid w:val="0066410C"/>
    <w:pPr>
      <w:spacing w:after="0" w:line="240" w:lineRule="auto"/>
    </w:pPr>
  </w:style>
  <w:style w:type="paragraph" w:customStyle="1" w:styleId="HeaderDebate">
    <w:name w:val="Header Debate"/>
    <w:basedOn w:val="Normal"/>
    <w:next w:val="byline1"/>
    <w:qFormat/>
    <w:rsid w:val="0066410C"/>
    <w:pPr>
      <w:spacing w:after="0" w:line="240" w:lineRule="auto"/>
    </w:pPr>
  </w:style>
  <w:style w:type="paragraph" w:customStyle="1" w:styleId="NormalWeb1">
    <w:name w:val="Normal (Web)1"/>
    <w:basedOn w:val="Normal"/>
    <w:next w:val="PlaceholderText1"/>
    <w:qFormat/>
    <w:rsid w:val="0066410C"/>
    <w:pPr>
      <w:spacing w:after="0" w:line="240" w:lineRule="auto"/>
    </w:pPr>
  </w:style>
  <w:style w:type="paragraph" w:customStyle="1" w:styleId="CardTagCharChar">
    <w:name w:val="Card Tag Char Char"/>
    <w:basedOn w:val="Normal"/>
    <w:next w:val="NoteLevel31"/>
    <w:qFormat/>
    <w:rsid w:val="0066410C"/>
    <w:pPr>
      <w:spacing w:after="0" w:line="240" w:lineRule="auto"/>
    </w:pPr>
  </w:style>
  <w:style w:type="paragraph" w:customStyle="1" w:styleId="fixed">
    <w:name w:val="fixed"/>
    <w:basedOn w:val="Normal"/>
    <w:next w:val="NoteLevel41"/>
    <w:qFormat/>
    <w:rsid w:val="0066410C"/>
    <w:pPr>
      <w:spacing w:after="0" w:line="240" w:lineRule="auto"/>
    </w:pPr>
  </w:style>
  <w:style w:type="paragraph" w:customStyle="1" w:styleId="textonormal">
    <w:name w:val="textonormal"/>
    <w:basedOn w:val="Normal"/>
    <w:next w:val="NoteLevel51"/>
    <w:qFormat/>
    <w:rsid w:val="0066410C"/>
    <w:pPr>
      <w:spacing w:after="0" w:line="240" w:lineRule="auto"/>
    </w:pPr>
  </w:style>
  <w:style w:type="paragraph" w:customStyle="1" w:styleId="ExecutiveSummarytext">
    <w:name w:val="Executive Summary text"/>
    <w:basedOn w:val="Normal"/>
    <w:next w:val="Normal"/>
    <w:qFormat/>
    <w:rsid w:val="0066410C"/>
    <w:pPr>
      <w:spacing w:after="0" w:line="240" w:lineRule="auto"/>
    </w:pPr>
  </w:style>
  <w:style w:type="character" w:customStyle="1" w:styleId="NormalUnderlineChar1">
    <w:name w:val="Normal Underline Char1"/>
    <w:locked/>
    <w:rsid w:val="0066410C"/>
  </w:style>
  <w:style w:type="paragraph" w:customStyle="1" w:styleId="byline1">
    <w:name w:val="byline1"/>
    <w:basedOn w:val="Normal"/>
    <w:qFormat/>
    <w:rsid w:val="0066410C"/>
    <w:pPr>
      <w:spacing w:after="0" w:line="240" w:lineRule="auto"/>
    </w:pPr>
  </w:style>
  <w:style w:type="paragraph" w:customStyle="1" w:styleId="PlaceholderText1">
    <w:name w:val="Placeholder Text1"/>
    <w:basedOn w:val="Normal"/>
    <w:next w:val="ImportantText"/>
    <w:qFormat/>
    <w:rsid w:val="0066410C"/>
    <w:pPr>
      <w:spacing w:after="0" w:line="240" w:lineRule="auto"/>
    </w:pPr>
  </w:style>
  <w:style w:type="paragraph" w:customStyle="1" w:styleId="NoteLevel31">
    <w:name w:val="Note Level 31"/>
    <w:basedOn w:val="Normal"/>
    <w:qFormat/>
    <w:rsid w:val="0066410C"/>
    <w:pPr>
      <w:spacing w:after="0" w:line="240" w:lineRule="auto"/>
    </w:pPr>
  </w:style>
  <w:style w:type="paragraph" w:customStyle="1" w:styleId="NoteLevel41">
    <w:name w:val="Note Level 41"/>
    <w:basedOn w:val="Normal"/>
    <w:next w:val="StyleBodyText11ptBlackUnderline"/>
    <w:qFormat/>
    <w:rsid w:val="0066410C"/>
    <w:pPr>
      <w:spacing w:after="0" w:line="240" w:lineRule="auto"/>
    </w:pPr>
  </w:style>
  <w:style w:type="paragraph" w:customStyle="1" w:styleId="NoteLevel51">
    <w:name w:val="Note Level 51"/>
    <w:basedOn w:val="Normal"/>
    <w:qFormat/>
    <w:rsid w:val="0066410C"/>
    <w:pPr>
      <w:spacing w:after="0" w:line="240" w:lineRule="auto"/>
    </w:pPr>
  </w:style>
  <w:style w:type="paragraph" w:customStyle="1" w:styleId="NoteLevel61">
    <w:name w:val="Note Level 61"/>
    <w:basedOn w:val="Normal"/>
    <w:next w:val="StyleBodyText11ptBoldBlack"/>
    <w:qFormat/>
    <w:rsid w:val="0066410C"/>
    <w:pPr>
      <w:spacing w:after="0" w:line="240" w:lineRule="auto"/>
    </w:pPr>
  </w:style>
  <w:style w:type="paragraph" w:customStyle="1" w:styleId="NoteLevel71">
    <w:name w:val="Note Level 71"/>
    <w:basedOn w:val="Normal"/>
    <w:qFormat/>
    <w:rsid w:val="0066410C"/>
    <w:pPr>
      <w:spacing w:after="0" w:line="240" w:lineRule="auto"/>
    </w:pPr>
  </w:style>
  <w:style w:type="paragraph" w:customStyle="1" w:styleId="NoteLevel81">
    <w:name w:val="Note Level 81"/>
    <w:basedOn w:val="Normal"/>
    <w:next w:val="StyletinyBold"/>
    <w:qFormat/>
    <w:rsid w:val="0066410C"/>
    <w:pPr>
      <w:spacing w:after="0" w:line="240" w:lineRule="auto"/>
    </w:pPr>
  </w:style>
  <w:style w:type="paragraph" w:customStyle="1" w:styleId="NoteLevel91">
    <w:name w:val="Note Level 91"/>
    <w:basedOn w:val="Normal"/>
    <w:qFormat/>
    <w:rsid w:val="0066410C"/>
    <w:pPr>
      <w:spacing w:after="0" w:line="240" w:lineRule="auto"/>
    </w:pPr>
  </w:style>
  <w:style w:type="character" w:customStyle="1" w:styleId="ImportantTextChar">
    <w:name w:val="Important Text Char"/>
    <w:locked/>
    <w:rsid w:val="0066410C"/>
  </w:style>
  <w:style w:type="paragraph" w:customStyle="1" w:styleId="ImportantText">
    <w:name w:val="Important Text"/>
    <w:basedOn w:val="Normal"/>
    <w:next w:val="Normal"/>
    <w:qFormat/>
    <w:rsid w:val="0066410C"/>
    <w:pPr>
      <w:spacing w:after="0" w:line="240" w:lineRule="auto"/>
    </w:pPr>
  </w:style>
  <w:style w:type="character" w:customStyle="1" w:styleId="StyleBodyText11ptBlackUnderlineChar">
    <w:name w:val="Style Body Text + 11 pt Black Underline Char"/>
    <w:locked/>
    <w:rsid w:val="0066410C"/>
  </w:style>
  <w:style w:type="paragraph" w:customStyle="1" w:styleId="StyleBodyText11ptBlackUnderline">
    <w:name w:val="Style Body Text + 11 pt Black Underline"/>
    <w:basedOn w:val="Normal"/>
    <w:next w:val="ListContents"/>
    <w:qFormat/>
    <w:rsid w:val="0066410C"/>
    <w:pPr>
      <w:spacing w:after="0" w:line="240" w:lineRule="auto"/>
    </w:pPr>
  </w:style>
  <w:style w:type="character" w:customStyle="1" w:styleId="StyleBodyText11ptBoldBlackChar">
    <w:name w:val="Style Body Text + 11 pt Bold Black Char"/>
    <w:locked/>
    <w:rsid w:val="0066410C"/>
  </w:style>
  <w:style w:type="paragraph" w:customStyle="1" w:styleId="StyleBodyText11ptBoldBlack">
    <w:name w:val="Style Body Text + 11 pt Bold Black"/>
    <w:basedOn w:val="Normal"/>
    <w:next w:val="StyleListContents11ptCustomColorRGB353132Underline"/>
    <w:qFormat/>
    <w:rsid w:val="0066410C"/>
    <w:pPr>
      <w:spacing w:after="0" w:line="240" w:lineRule="auto"/>
    </w:pPr>
  </w:style>
  <w:style w:type="character" w:customStyle="1" w:styleId="StyletinyBoldChar">
    <w:name w:val="Style tiny + Bold Char"/>
    <w:locked/>
    <w:rsid w:val="0066410C"/>
  </w:style>
  <w:style w:type="paragraph" w:customStyle="1" w:styleId="StyletinyBold">
    <w:name w:val="Style tiny + Bold"/>
    <w:basedOn w:val="TagF3"/>
    <w:qFormat/>
    <w:rsid w:val="0066410C"/>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66410C"/>
  </w:style>
  <w:style w:type="character" w:customStyle="1" w:styleId="Normal2BoldChar">
    <w:name w:val="Normal2 + Bold Char"/>
    <w:locked/>
    <w:rsid w:val="0066410C"/>
  </w:style>
  <w:style w:type="paragraph" w:customStyle="1" w:styleId="Normal2Bold">
    <w:name w:val="Normal2 + Bold"/>
    <w:basedOn w:val="Normal"/>
    <w:next w:val="Unimportant"/>
    <w:qFormat/>
    <w:rsid w:val="0066410C"/>
    <w:pPr>
      <w:spacing w:after="0" w:line="240" w:lineRule="auto"/>
    </w:pPr>
  </w:style>
  <w:style w:type="character" w:customStyle="1" w:styleId="ListContentsChar">
    <w:name w:val="List Contents Char"/>
    <w:locked/>
    <w:rsid w:val="0066410C"/>
  </w:style>
  <w:style w:type="paragraph" w:customStyle="1" w:styleId="ListContents">
    <w:name w:val="List Contents"/>
    <w:basedOn w:val="Normal"/>
    <w:next w:val="Ununderlined"/>
    <w:qFormat/>
    <w:rsid w:val="0066410C"/>
    <w:pPr>
      <w:spacing w:after="0" w:line="240" w:lineRule="auto"/>
    </w:pPr>
  </w:style>
  <w:style w:type="character" w:customStyle="1" w:styleId="StyleListContents11ptCustomColorRGB353132UnderlineChar">
    <w:name w:val="Style List Contents + 11 pt Custom Color(RGB(353132)) Underline Char"/>
    <w:locked/>
    <w:rsid w:val="0066410C"/>
  </w:style>
  <w:style w:type="paragraph" w:customStyle="1" w:styleId="StyleListContents11ptCustomColorRGB353132Underline">
    <w:name w:val="Style List Contents + 11 pt Custom Color(RGB(353132)) Underline"/>
    <w:basedOn w:val="Ununderlined"/>
    <w:qFormat/>
    <w:rsid w:val="0066410C"/>
    <w:pPr>
      <w:spacing w:after="0" w:line="240" w:lineRule="auto"/>
      <w:jc w:val="left"/>
    </w:pPr>
    <w:rPr>
      <w:rFonts w:eastAsiaTheme="minorHAnsi"/>
      <w:sz w:val="20"/>
    </w:rPr>
  </w:style>
  <w:style w:type="character" w:customStyle="1" w:styleId="UnimportantCharChar">
    <w:name w:val="Unimportant Char Char"/>
    <w:locked/>
    <w:rsid w:val="0066410C"/>
  </w:style>
  <w:style w:type="paragraph" w:customStyle="1" w:styleId="Unimportant">
    <w:name w:val="Unimportant"/>
    <w:basedOn w:val="Normal"/>
    <w:next w:val="DebateCite"/>
    <w:qFormat/>
    <w:rsid w:val="0066410C"/>
    <w:pPr>
      <w:spacing w:after="0" w:line="240" w:lineRule="auto"/>
    </w:pPr>
  </w:style>
  <w:style w:type="paragraph" w:customStyle="1" w:styleId="StyleHeading1Justified">
    <w:name w:val="Style Heading 1 + Justified"/>
    <w:basedOn w:val="Normal"/>
    <w:next w:val="Normal"/>
    <w:qFormat/>
    <w:rsid w:val="0066410C"/>
    <w:pPr>
      <w:spacing w:after="0" w:line="240" w:lineRule="auto"/>
    </w:pPr>
  </w:style>
  <w:style w:type="paragraph" w:customStyle="1" w:styleId="textunderline0">
    <w:name w:val="text underline"/>
    <w:basedOn w:val="Normal"/>
    <w:next w:val="Heading4Cite"/>
    <w:autoRedefine/>
    <w:qFormat/>
    <w:rsid w:val="0066410C"/>
    <w:pPr>
      <w:spacing w:after="0" w:line="240" w:lineRule="auto"/>
    </w:p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66410C"/>
  </w:style>
  <w:style w:type="paragraph" w:customStyle="1" w:styleId="DebateCite">
    <w:name w:val="Debate Cite"/>
    <w:basedOn w:val="Normal"/>
    <w:next w:val="Normaltag"/>
    <w:autoRedefine/>
    <w:qFormat/>
    <w:rsid w:val="0066410C"/>
    <w:pPr>
      <w:spacing w:after="0" w:line="240" w:lineRule="auto"/>
    </w:pPr>
  </w:style>
  <w:style w:type="paragraph" w:customStyle="1" w:styleId="PreformattedText">
    <w:name w:val="Preformatted Text"/>
    <w:basedOn w:val="Normal"/>
    <w:next w:val="Cardnon-underlined"/>
    <w:qFormat/>
    <w:rsid w:val="0066410C"/>
    <w:pPr>
      <w:spacing w:after="0" w:line="240" w:lineRule="auto"/>
    </w:pPr>
  </w:style>
  <w:style w:type="paragraph" w:customStyle="1" w:styleId="MaggieTag">
    <w:name w:val="MaggieTag"/>
    <w:basedOn w:val="Heading2"/>
    <w:next w:val="BlockTitle4"/>
    <w:qFormat/>
    <w:rsid w:val="0066410C"/>
    <w:pPr>
      <w:spacing w:before="480" w:line="240" w:lineRule="auto"/>
    </w:pPr>
    <w:rPr>
      <w:bCs/>
      <w:caps/>
    </w:rPr>
  </w:style>
  <w:style w:type="paragraph" w:customStyle="1" w:styleId="4">
    <w:name w:val="4"/>
    <w:basedOn w:val="Normal"/>
    <w:next w:val="DottedUnderline1"/>
    <w:uiPriority w:val="99"/>
    <w:qFormat/>
    <w:rsid w:val="0066410C"/>
    <w:pPr>
      <w:spacing w:after="0" w:line="240" w:lineRule="auto"/>
    </w:pPr>
  </w:style>
  <w:style w:type="paragraph" w:customStyle="1" w:styleId="BlockTitle4">
    <w:name w:val="%Block Title"/>
    <w:basedOn w:val="Heading1"/>
    <w:next w:val="PageNumber4"/>
    <w:qFormat/>
    <w:rsid w:val="0066410C"/>
    <w:pPr>
      <w:spacing w:before="480" w:line="240" w:lineRule="auto"/>
    </w:pPr>
    <w:rPr>
      <w:caps/>
    </w:rPr>
  </w:style>
  <w:style w:type="paragraph" w:customStyle="1" w:styleId="ThickUnderline">
    <w:name w:val="ThickUnderline"/>
    <w:qFormat/>
    <w:rsid w:val="0066410C"/>
    <w:pPr>
      <w:spacing w:after="200" w:line="276" w:lineRule="auto"/>
    </w:pPr>
  </w:style>
  <w:style w:type="paragraph" w:customStyle="1" w:styleId="DottedUnderline1">
    <w:name w:val="DottedUnderline"/>
    <w:basedOn w:val="Normal"/>
    <w:qFormat/>
    <w:rsid w:val="0066410C"/>
    <w:pPr>
      <w:spacing w:after="0" w:line="240" w:lineRule="auto"/>
    </w:pPr>
  </w:style>
  <w:style w:type="character" w:customStyle="1" w:styleId="Card-UnderlineChar">
    <w:name w:val="Card-Underline Char"/>
    <w:locked/>
    <w:rsid w:val="0066410C"/>
  </w:style>
  <w:style w:type="paragraph" w:customStyle="1" w:styleId="Card-Underline0">
    <w:name w:val="Card-Underline"/>
    <w:basedOn w:val="Normal"/>
    <w:next w:val="read"/>
    <w:qFormat/>
    <w:rsid w:val="0066410C"/>
    <w:pPr>
      <w:spacing w:after="0" w:line="240" w:lineRule="auto"/>
    </w:pPr>
  </w:style>
  <w:style w:type="paragraph" w:customStyle="1" w:styleId="PageNumber3">
    <w:name w:val="Page Number3"/>
    <w:basedOn w:val="Normal"/>
    <w:next w:val="Normal"/>
    <w:qFormat/>
    <w:rsid w:val="0066410C"/>
    <w:pPr>
      <w:spacing w:after="0" w:line="240" w:lineRule="auto"/>
    </w:pPr>
  </w:style>
  <w:style w:type="paragraph" w:customStyle="1" w:styleId="PageNumber4">
    <w:name w:val="Page Number4"/>
    <w:basedOn w:val="Normal"/>
    <w:next w:val="Normal"/>
    <w:qFormat/>
    <w:rsid w:val="0066410C"/>
    <w:pPr>
      <w:spacing w:after="0" w:line="240" w:lineRule="auto"/>
    </w:pPr>
  </w:style>
  <w:style w:type="paragraph" w:customStyle="1" w:styleId="PageNumber5">
    <w:name w:val="Page Number5"/>
    <w:basedOn w:val="Normal"/>
    <w:next w:val="Normal"/>
    <w:qFormat/>
    <w:rsid w:val="0066410C"/>
    <w:pPr>
      <w:spacing w:after="0" w:line="240" w:lineRule="auto"/>
    </w:pPr>
  </w:style>
  <w:style w:type="character" w:customStyle="1" w:styleId="CircleChar">
    <w:name w:val="Circle Char"/>
    <w:locked/>
    <w:rsid w:val="0066410C"/>
  </w:style>
  <w:style w:type="paragraph" w:customStyle="1" w:styleId="PageNumber6">
    <w:name w:val="Page Number6"/>
    <w:basedOn w:val="Normal"/>
    <w:next w:val="Normal"/>
    <w:qFormat/>
    <w:rsid w:val="0066410C"/>
    <w:pPr>
      <w:spacing w:after="0" w:line="240" w:lineRule="auto"/>
    </w:pPr>
  </w:style>
  <w:style w:type="paragraph" w:customStyle="1" w:styleId="hn-byline">
    <w:name w:val="hn-byline"/>
    <w:basedOn w:val="Normal"/>
    <w:next w:val="bodyintro"/>
    <w:qFormat/>
    <w:rsid w:val="0066410C"/>
    <w:pPr>
      <w:spacing w:after="0" w:line="240" w:lineRule="auto"/>
    </w:pPr>
  </w:style>
  <w:style w:type="paragraph" w:customStyle="1" w:styleId="articleinfo">
    <w:name w:val="articleinfo"/>
    <w:basedOn w:val="Normal"/>
    <w:next w:val="indent"/>
    <w:qFormat/>
    <w:rsid w:val="0066410C"/>
    <w:pPr>
      <w:spacing w:after="0" w:line="240" w:lineRule="auto"/>
    </w:pPr>
  </w:style>
  <w:style w:type="character" w:customStyle="1" w:styleId="StyleStyle16ptChar">
    <w:name w:val="Style Style1 + 6 pt Char"/>
    <w:locked/>
    <w:rsid w:val="0066410C"/>
  </w:style>
  <w:style w:type="paragraph" w:customStyle="1" w:styleId="StyleStyle16pt">
    <w:name w:val="Style Style1 + 6 pt"/>
    <w:basedOn w:val="Normal"/>
    <w:qFormat/>
    <w:rsid w:val="0066410C"/>
    <w:pPr>
      <w:spacing w:after="0" w:line="240" w:lineRule="auto"/>
    </w:pPr>
  </w:style>
  <w:style w:type="paragraph" w:customStyle="1" w:styleId="PageNumber7">
    <w:name w:val="Page Number7"/>
    <w:basedOn w:val="Normal"/>
    <w:next w:val="Normal"/>
    <w:qFormat/>
    <w:rsid w:val="0066410C"/>
    <w:pPr>
      <w:spacing w:after="0" w:line="240" w:lineRule="auto"/>
    </w:pPr>
  </w:style>
  <w:style w:type="paragraph" w:customStyle="1" w:styleId="PageNumber8">
    <w:name w:val="Page Number8"/>
    <w:basedOn w:val="Normal"/>
    <w:next w:val="Normal"/>
    <w:qFormat/>
    <w:rsid w:val="0066410C"/>
    <w:pPr>
      <w:spacing w:after="0" w:line="240" w:lineRule="auto"/>
    </w:pPr>
  </w:style>
  <w:style w:type="character" w:customStyle="1" w:styleId="Style8ptChar">
    <w:name w:val="Style 8 pt Char"/>
    <w:rsid w:val="0066410C"/>
  </w:style>
  <w:style w:type="character" w:customStyle="1" w:styleId="message-item">
    <w:name w:val="message-item"/>
    <w:rsid w:val="0066410C"/>
  </w:style>
  <w:style w:type="character" w:customStyle="1" w:styleId="forenames">
    <w:name w:val="forenames"/>
    <w:rsid w:val="0066410C"/>
  </w:style>
  <w:style w:type="character" w:customStyle="1" w:styleId="surname">
    <w:name w:val="surname"/>
    <w:rsid w:val="0066410C"/>
  </w:style>
  <w:style w:type="character" w:customStyle="1" w:styleId="refpreview">
    <w:name w:val="refpreview"/>
    <w:rsid w:val="0066410C"/>
  </w:style>
  <w:style w:type="character" w:customStyle="1" w:styleId="loose1">
    <w:name w:val="loose1"/>
    <w:rsid w:val="0066410C"/>
  </w:style>
  <w:style w:type="character" w:customStyle="1" w:styleId="gsa">
    <w:name w:val="gs_a"/>
    <w:rsid w:val="0066410C"/>
  </w:style>
  <w:style w:type="character" w:customStyle="1" w:styleId="mainarttitle">
    <w:name w:val="mainarttitle"/>
    <w:rsid w:val="0066410C"/>
  </w:style>
  <w:style w:type="character" w:customStyle="1" w:styleId="mainartauthor">
    <w:name w:val="mainartauthor"/>
    <w:rsid w:val="0066410C"/>
  </w:style>
  <w:style w:type="character" w:customStyle="1" w:styleId="mainartdate">
    <w:name w:val="mainartdate"/>
    <w:rsid w:val="0066410C"/>
  </w:style>
  <w:style w:type="character" w:customStyle="1" w:styleId="gsggs">
    <w:name w:val="gs_ggs"/>
    <w:rsid w:val="0066410C"/>
  </w:style>
  <w:style w:type="character" w:customStyle="1" w:styleId="ahead">
    <w:name w:val="a_head"/>
    <w:rsid w:val="0066410C"/>
  </w:style>
  <w:style w:type="character" w:customStyle="1" w:styleId="docbody">
    <w:name w:val="docbody"/>
    <w:rsid w:val="0066410C"/>
  </w:style>
  <w:style w:type="character" w:customStyle="1" w:styleId="bwxsm">
    <w:name w:val="b w xsm"/>
    <w:rsid w:val="0066410C"/>
  </w:style>
  <w:style w:type="character" w:customStyle="1" w:styleId="fstd">
    <w:name w:val="f std"/>
    <w:rsid w:val="0066410C"/>
  </w:style>
  <w:style w:type="character" w:customStyle="1" w:styleId="bio1">
    <w:name w:val="bio1"/>
    <w:rsid w:val="0066410C"/>
  </w:style>
  <w:style w:type="character" w:customStyle="1" w:styleId="cardCharCharCharCharCharChar">
    <w:name w:val="card Char Char Char Char Char Char"/>
    <w:rsid w:val="0066410C"/>
  </w:style>
  <w:style w:type="character" w:customStyle="1" w:styleId="Style24ptBoldUnderlineCenteredCharChar">
    <w:name w:val="Style 24 pt Bold Underline Centered Char Char"/>
    <w:rsid w:val="0066410C"/>
  </w:style>
  <w:style w:type="character" w:customStyle="1" w:styleId="TagCiteCharChar0">
    <w:name w:val="Tag / Cite Char Char"/>
    <w:rsid w:val="0066410C"/>
  </w:style>
  <w:style w:type="character" w:customStyle="1" w:styleId="CardTextUnderlinedCharChar">
    <w:name w:val="Card Text Underlined Char Char"/>
    <w:rsid w:val="0066410C"/>
  </w:style>
  <w:style w:type="character" w:customStyle="1" w:styleId="CardTagCharCharChar">
    <w:name w:val="Card Tag Char Char Char"/>
    <w:rsid w:val="0066410C"/>
  </w:style>
  <w:style w:type="character" w:customStyle="1" w:styleId="mainbody">
    <w:name w:val="mainbody"/>
    <w:basedOn w:val="DefaultParagraphFont"/>
    <w:rsid w:val="0066410C"/>
  </w:style>
  <w:style w:type="character" w:customStyle="1" w:styleId="UnderlineStyleChar20">
    <w:name w:val="Underline Style Char2"/>
    <w:rsid w:val="0066410C"/>
  </w:style>
  <w:style w:type="character" w:customStyle="1" w:styleId="t13">
    <w:name w:val="t13"/>
    <w:basedOn w:val="DefaultParagraphFont"/>
    <w:rsid w:val="0066410C"/>
  </w:style>
  <w:style w:type="character" w:customStyle="1" w:styleId="CharChar17">
    <w:name w:val="Char Char17"/>
    <w:locked/>
    <w:rsid w:val="0066410C"/>
  </w:style>
  <w:style w:type="character" w:customStyle="1" w:styleId="ilspan">
    <w:name w:val="il_span"/>
    <w:basedOn w:val="DefaultParagraphFont"/>
    <w:rsid w:val="0066410C"/>
  </w:style>
  <w:style w:type="character" w:customStyle="1" w:styleId="leftidx1">
    <w:name w:val="leftidx1"/>
    <w:rsid w:val="0066410C"/>
  </w:style>
  <w:style w:type="character" w:customStyle="1" w:styleId="blue1">
    <w:name w:val="blue1"/>
    <w:rsid w:val="0066410C"/>
  </w:style>
  <w:style w:type="character" w:customStyle="1" w:styleId="author-link1">
    <w:name w:val="author-link1"/>
    <w:rsid w:val="0066410C"/>
  </w:style>
  <w:style w:type="character" w:customStyle="1" w:styleId="black1">
    <w:name w:val="black1"/>
    <w:rsid w:val="0066410C"/>
  </w:style>
  <w:style w:type="character" w:customStyle="1" w:styleId="StyleunderlinedCharBold">
    <w:name w:val="Style underlined Char + Bold"/>
    <w:rsid w:val="0066410C"/>
  </w:style>
  <w:style w:type="character" w:customStyle="1" w:styleId="CardUnderline0">
    <w:name w:val="Card Underline"/>
    <w:rsid w:val="0066410C"/>
  </w:style>
  <w:style w:type="character" w:customStyle="1" w:styleId="lingoregion">
    <w:name w:val="lingo_region"/>
    <w:basedOn w:val="DefaultParagraphFont"/>
    <w:rsid w:val="0066410C"/>
  </w:style>
  <w:style w:type="character" w:customStyle="1" w:styleId="cite1">
    <w:name w:val="%cite"/>
    <w:rsid w:val="0066410C"/>
  </w:style>
  <w:style w:type="character" w:customStyle="1" w:styleId="Emphasis21">
    <w:name w:val="%Emphasis2"/>
    <w:rsid w:val="0066410C"/>
  </w:style>
  <w:style w:type="character" w:customStyle="1" w:styleId="AAAcite">
    <w:name w:val="AAAcite"/>
    <w:rsid w:val="0066410C"/>
  </w:style>
  <w:style w:type="character" w:customStyle="1" w:styleId="tmplheaderlink">
    <w:name w:val="tmplheaderlink"/>
    <w:rsid w:val="0066410C"/>
  </w:style>
  <w:style w:type="character" w:customStyle="1" w:styleId="StyleStyleUnderlineUnderlineStyleBoldUnderlineIntenseEmphas1">
    <w:name w:val="Style Style UnderlineUnderlineStyle Bold UnderlineIntense Emphas...1"/>
    <w:basedOn w:val="DefaultParagraphFont"/>
    <w:rsid w:val="0066410C"/>
    <w:rPr>
      <w:b w:val="0"/>
      <w:sz w:val="24"/>
      <w:u w:val="single"/>
      <w:bdr w:val="none" w:sz="0" w:space="0" w:color="auto"/>
    </w:rPr>
  </w:style>
  <w:style w:type="character" w:customStyle="1" w:styleId="Bodytext116">
    <w:name w:val="Body text (11)"/>
    <w:rsid w:val="0066410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6410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6410C"/>
  </w:style>
  <w:style w:type="paragraph" w:customStyle="1" w:styleId="StyleJustified">
    <w:name w:val="Style Justified"/>
    <w:basedOn w:val="Normal"/>
    <w:qFormat/>
    <w:rsid w:val="0066410C"/>
    <w:pPr>
      <w:spacing w:after="0" w:line="240" w:lineRule="auto"/>
    </w:pPr>
    <w:rPr>
      <w:rFonts w:eastAsia="Times New Roman"/>
      <w:szCs w:val="20"/>
    </w:rPr>
  </w:style>
  <w:style w:type="paragraph" w:customStyle="1" w:styleId="Style5">
    <w:name w:val="Style5"/>
    <w:basedOn w:val="Normal"/>
    <w:link w:val="Style5Char"/>
    <w:uiPriority w:val="99"/>
    <w:qFormat/>
    <w:rsid w:val="0066410C"/>
    <w:pPr>
      <w:spacing w:after="0" w:line="240" w:lineRule="auto"/>
      <w:ind w:left="432" w:right="432"/>
      <w:jc w:val="both"/>
    </w:pPr>
    <w:rPr>
      <w:rFonts w:eastAsia="Times New Roman"/>
    </w:rPr>
  </w:style>
  <w:style w:type="character" w:customStyle="1" w:styleId="Style5Char">
    <w:name w:val="Style5 Char"/>
    <w:link w:val="Style5"/>
    <w:uiPriority w:val="99"/>
    <w:rsid w:val="0066410C"/>
    <w:rPr>
      <w:rFonts w:ascii="Calibri" w:eastAsia="Times New Roman" w:hAnsi="Calibri"/>
    </w:rPr>
  </w:style>
  <w:style w:type="paragraph" w:customStyle="1" w:styleId="Style100">
    <w:name w:val="Style10"/>
    <w:basedOn w:val="Normal"/>
    <w:link w:val="Style10Char"/>
    <w:uiPriority w:val="99"/>
    <w:qFormat/>
    <w:rsid w:val="0066410C"/>
    <w:pPr>
      <w:spacing w:after="0" w:line="240" w:lineRule="auto"/>
      <w:ind w:right="432"/>
    </w:pPr>
    <w:rPr>
      <w:rFonts w:eastAsia="Times New Roman"/>
      <w:b/>
      <w:sz w:val="24"/>
    </w:rPr>
  </w:style>
  <w:style w:type="character" w:customStyle="1" w:styleId="Style10Char">
    <w:name w:val="Style10 Char"/>
    <w:link w:val="Style100"/>
    <w:uiPriority w:val="99"/>
    <w:rsid w:val="0066410C"/>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66410C"/>
    <w:rPr>
      <w:b w:val="0"/>
      <w:bCs w:val="0"/>
      <w:sz w:val="22"/>
      <w:u w:val="single"/>
      <w:bdr w:val="none" w:sz="0" w:space="0" w:color="auto"/>
    </w:rPr>
  </w:style>
  <w:style w:type="paragraph" w:customStyle="1" w:styleId="UnderlinedEv">
    <w:name w:val="Underlined Ev"/>
    <w:basedOn w:val="Normal"/>
    <w:next w:val="Normal"/>
    <w:link w:val="UnderlinedEvChar"/>
    <w:qFormat/>
    <w:rsid w:val="0066410C"/>
    <w:pPr>
      <w:spacing w:after="0" w:line="240" w:lineRule="auto"/>
    </w:pPr>
    <w:rPr>
      <w:rFonts w:ascii="Times New Roman" w:eastAsia="Times New Roman" w:hAnsi="Times New Roman" w:cs="Calibri"/>
      <w:szCs w:val="24"/>
      <w:u w:val="single"/>
    </w:rPr>
  </w:style>
  <w:style w:type="character" w:customStyle="1" w:styleId="StyleUnderlineBorderSinglesolidlineAuto225ptLine">
    <w:name w:val="Style Underline Border: : (Single solid line Auto  2.25 pt Line ..."/>
    <w:basedOn w:val="DefaultParagraphFont"/>
    <w:rsid w:val="0066410C"/>
    <w:rPr>
      <w:u w:val="single"/>
      <w:bdr w:val="none" w:sz="0" w:space="0" w:color="auto"/>
    </w:rPr>
  </w:style>
  <w:style w:type="character" w:customStyle="1" w:styleId="role">
    <w:name w:val="role"/>
    <w:rsid w:val="0066410C"/>
  </w:style>
  <w:style w:type="character" w:customStyle="1" w:styleId="pagination0">
    <w:name w:val="pagination"/>
    <w:basedOn w:val="DefaultParagraphFont"/>
    <w:rsid w:val="0066410C"/>
  </w:style>
  <w:style w:type="character" w:customStyle="1" w:styleId="doi">
    <w:name w:val="doi"/>
    <w:basedOn w:val="DefaultParagraphFont"/>
    <w:rsid w:val="0066410C"/>
  </w:style>
  <w:style w:type="character" w:customStyle="1" w:styleId="bodycontents">
    <w:name w:val="bodycontents"/>
    <w:basedOn w:val="DefaultParagraphFont"/>
    <w:rsid w:val="0066410C"/>
  </w:style>
  <w:style w:type="character" w:customStyle="1" w:styleId="comma">
    <w:name w:val="comma"/>
    <w:basedOn w:val="DefaultParagraphFont"/>
    <w:rsid w:val="0066410C"/>
  </w:style>
  <w:style w:type="character" w:customStyle="1" w:styleId="pad5right">
    <w:name w:val="pad5right"/>
    <w:basedOn w:val="DefaultParagraphFont"/>
    <w:rsid w:val="0066410C"/>
  </w:style>
  <w:style w:type="character" w:customStyle="1" w:styleId="divider">
    <w:name w:val="divider"/>
    <w:basedOn w:val="DefaultParagraphFont"/>
    <w:rsid w:val="0066410C"/>
  </w:style>
  <w:style w:type="character" w:customStyle="1" w:styleId="blogdate">
    <w:name w:val="blogdate"/>
    <w:basedOn w:val="DefaultParagraphFont"/>
    <w:rsid w:val="0066410C"/>
  </w:style>
  <w:style w:type="character" w:customStyle="1" w:styleId="dot">
    <w:name w:val="dot"/>
    <w:basedOn w:val="DefaultParagraphFont"/>
    <w:rsid w:val="0066410C"/>
  </w:style>
  <w:style w:type="character" w:customStyle="1" w:styleId="hn-date">
    <w:name w:val="hn-date"/>
    <w:basedOn w:val="DefaultParagraphFont"/>
    <w:rsid w:val="0066410C"/>
  </w:style>
  <w:style w:type="character" w:customStyle="1" w:styleId="location">
    <w:name w:val="location"/>
    <w:basedOn w:val="DefaultParagraphFont"/>
    <w:rsid w:val="0066410C"/>
  </w:style>
  <w:style w:type="character" w:customStyle="1" w:styleId="dropcap-letter">
    <w:name w:val="dropcap-letter"/>
    <w:basedOn w:val="DefaultParagraphFont"/>
    <w:rsid w:val="0066410C"/>
  </w:style>
  <w:style w:type="character" w:customStyle="1" w:styleId="offscreen">
    <w:name w:val="offscreen"/>
    <w:basedOn w:val="DefaultParagraphFont"/>
    <w:rsid w:val="0066410C"/>
  </w:style>
  <w:style w:type="character" w:customStyle="1" w:styleId="linked-in">
    <w:name w:val="linked-in"/>
    <w:basedOn w:val="DefaultParagraphFont"/>
    <w:rsid w:val="0066410C"/>
  </w:style>
  <w:style w:type="character" w:customStyle="1" w:styleId="divs">
    <w:name w:val="divs"/>
    <w:basedOn w:val="DefaultParagraphFont"/>
    <w:rsid w:val="0066410C"/>
  </w:style>
  <w:style w:type="character" w:customStyle="1" w:styleId="h4">
    <w:name w:val="h4"/>
    <w:rsid w:val="0066410C"/>
  </w:style>
  <w:style w:type="character" w:customStyle="1" w:styleId="postheader">
    <w:name w:val="postheader"/>
    <w:basedOn w:val="DefaultParagraphFont"/>
    <w:rsid w:val="0066410C"/>
  </w:style>
  <w:style w:type="numbering" w:customStyle="1" w:styleId="1ai1">
    <w:name w:val="1 / a / i1"/>
    <w:rsid w:val="0066410C"/>
    <w:pPr>
      <w:numPr>
        <w:numId w:val="8"/>
      </w:numPr>
    </w:pPr>
  </w:style>
  <w:style w:type="numbering" w:styleId="1ai">
    <w:name w:val="Outline List 1"/>
    <w:basedOn w:val="NoList"/>
    <w:unhideWhenUsed/>
    <w:rsid w:val="0066410C"/>
    <w:pPr>
      <w:numPr>
        <w:numId w:val="9"/>
      </w:numPr>
    </w:pPr>
  </w:style>
  <w:style w:type="paragraph" w:styleId="Index2">
    <w:name w:val="index 2"/>
    <w:basedOn w:val="Normal"/>
    <w:next w:val="Normal"/>
    <w:autoRedefine/>
    <w:rsid w:val="0066410C"/>
    <w:pPr>
      <w:spacing w:after="200" w:line="276" w:lineRule="auto"/>
      <w:ind w:left="400" w:hanging="200"/>
    </w:pPr>
    <w:rPr>
      <w:bCs/>
    </w:rPr>
  </w:style>
  <w:style w:type="paragraph" w:styleId="Index3">
    <w:name w:val="index 3"/>
    <w:basedOn w:val="Normal"/>
    <w:next w:val="Normal"/>
    <w:autoRedefine/>
    <w:rsid w:val="0066410C"/>
    <w:pPr>
      <w:spacing w:after="200" w:line="276" w:lineRule="auto"/>
      <w:ind w:left="600" w:hanging="200"/>
    </w:pPr>
    <w:rPr>
      <w:bCs/>
    </w:rPr>
  </w:style>
  <w:style w:type="paragraph" w:styleId="Index4">
    <w:name w:val="index 4"/>
    <w:basedOn w:val="Normal"/>
    <w:next w:val="Normal"/>
    <w:autoRedefine/>
    <w:rsid w:val="0066410C"/>
    <w:pPr>
      <w:spacing w:after="200" w:line="276" w:lineRule="auto"/>
      <w:ind w:left="800" w:hanging="200"/>
    </w:pPr>
    <w:rPr>
      <w:bCs/>
    </w:rPr>
  </w:style>
  <w:style w:type="paragraph" w:styleId="Index5">
    <w:name w:val="index 5"/>
    <w:basedOn w:val="Normal"/>
    <w:next w:val="Normal"/>
    <w:autoRedefine/>
    <w:rsid w:val="0066410C"/>
    <w:pPr>
      <w:spacing w:after="200" w:line="276" w:lineRule="auto"/>
      <w:ind w:left="1000" w:hanging="200"/>
    </w:pPr>
    <w:rPr>
      <w:bCs/>
    </w:rPr>
  </w:style>
  <w:style w:type="paragraph" w:styleId="Index6">
    <w:name w:val="index 6"/>
    <w:basedOn w:val="Normal"/>
    <w:next w:val="Normal"/>
    <w:autoRedefine/>
    <w:rsid w:val="0066410C"/>
    <w:pPr>
      <w:spacing w:after="200" w:line="276" w:lineRule="auto"/>
      <w:ind w:left="1200" w:hanging="200"/>
    </w:pPr>
    <w:rPr>
      <w:bCs/>
    </w:rPr>
  </w:style>
  <w:style w:type="paragraph" w:styleId="Index7">
    <w:name w:val="index 7"/>
    <w:basedOn w:val="Normal"/>
    <w:next w:val="Normal"/>
    <w:autoRedefine/>
    <w:rsid w:val="0066410C"/>
    <w:pPr>
      <w:spacing w:after="200" w:line="276" w:lineRule="auto"/>
      <w:ind w:left="1400" w:hanging="200"/>
    </w:pPr>
    <w:rPr>
      <w:bCs/>
    </w:rPr>
  </w:style>
  <w:style w:type="paragraph" w:styleId="Index8">
    <w:name w:val="index 8"/>
    <w:basedOn w:val="Normal"/>
    <w:next w:val="Normal"/>
    <w:autoRedefine/>
    <w:rsid w:val="0066410C"/>
    <w:pPr>
      <w:spacing w:after="200" w:line="276" w:lineRule="auto"/>
      <w:ind w:left="1600" w:hanging="200"/>
    </w:pPr>
    <w:rPr>
      <w:bCs/>
    </w:rPr>
  </w:style>
  <w:style w:type="paragraph" w:styleId="Index9">
    <w:name w:val="index 9"/>
    <w:basedOn w:val="Normal"/>
    <w:next w:val="Normal"/>
    <w:autoRedefine/>
    <w:rsid w:val="0066410C"/>
    <w:pPr>
      <w:spacing w:after="200" w:line="276" w:lineRule="auto"/>
      <w:ind w:left="1800" w:hanging="200"/>
    </w:pPr>
    <w:rPr>
      <w:bCs/>
    </w:rPr>
  </w:style>
  <w:style w:type="paragraph" w:styleId="IndexHeading">
    <w:name w:val="index heading"/>
    <w:basedOn w:val="Normal"/>
    <w:next w:val="Index1"/>
    <w:rsid w:val="0066410C"/>
    <w:pPr>
      <w:spacing w:after="200" w:line="276" w:lineRule="auto"/>
    </w:pPr>
    <w:rPr>
      <w:bCs/>
    </w:rPr>
  </w:style>
  <w:style w:type="numbering" w:customStyle="1" w:styleId="NoList8">
    <w:name w:val="No List8"/>
    <w:next w:val="NoList"/>
    <w:semiHidden/>
    <w:unhideWhenUsed/>
    <w:rsid w:val="0066410C"/>
  </w:style>
  <w:style w:type="numbering" w:customStyle="1" w:styleId="NoList9">
    <w:name w:val="No List9"/>
    <w:next w:val="NoList"/>
    <w:semiHidden/>
    <w:unhideWhenUsed/>
    <w:rsid w:val="0066410C"/>
  </w:style>
  <w:style w:type="numbering" w:customStyle="1" w:styleId="NoList10">
    <w:name w:val="No List10"/>
    <w:next w:val="NoList"/>
    <w:semiHidden/>
    <w:unhideWhenUsed/>
    <w:rsid w:val="0066410C"/>
  </w:style>
  <w:style w:type="numbering" w:customStyle="1" w:styleId="NoList13">
    <w:name w:val="No List13"/>
    <w:next w:val="NoList"/>
    <w:semiHidden/>
    <w:unhideWhenUsed/>
    <w:rsid w:val="0066410C"/>
  </w:style>
  <w:style w:type="numbering" w:customStyle="1" w:styleId="NoList14">
    <w:name w:val="No List14"/>
    <w:next w:val="NoList"/>
    <w:semiHidden/>
    <w:unhideWhenUsed/>
    <w:rsid w:val="0066410C"/>
  </w:style>
  <w:style w:type="numbering" w:customStyle="1" w:styleId="NoList15">
    <w:name w:val="No List15"/>
    <w:next w:val="NoList"/>
    <w:uiPriority w:val="99"/>
    <w:semiHidden/>
    <w:unhideWhenUsed/>
    <w:rsid w:val="0066410C"/>
  </w:style>
  <w:style w:type="numbering" w:customStyle="1" w:styleId="NoList16">
    <w:name w:val="No List16"/>
    <w:next w:val="NoList"/>
    <w:uiPriority w:val="99"/>
    <w:semiHidden/>
    <w:unhideWhenUsed/>
    <w:rsid w:val="0066410C"/>
  </w:style>
  <w:style w:type="numbering" w:customStyle="1" w:styleId="NoList17">
    <w:name w:val="No List17"/>
    <w:next w:val="NoList"/>
    <w:semiHidden/>
    <w:unhideWhenUsed/>
    <w:rsid w:val="0066410C"/>
  </w:style>
  <w:style w:type="numbering" w:customStyle="1" w:styleId="NoList18">
    <w:name w:val="No List18"/>
    <w:next w:val="NoList"/>
    <w:uiPriority w:val="99"/>
    <w:semiHidden/>
    <w:unhideWhenUsed/>
    <w:rsid w:val="0066410C"/>
  </w:style>
  <w:style w:type="numbering" w:customStyle="1" w:styleId="NoList19">
    <w:name w:val="No List19"/>
    <w:next w:val="NoList"/>
    <w:uiPriority w:val="99"/>
    <w:semiHidden/>
    <w:unhideWhenUsed/>
    <w:rsid w:val="0066410C"/>
  </w:style>
  <w:style w:type="numbering" w:customStyle="1" w:styleId="NoList20">
    <w:name w:val="No List20"/>
    <w:next w:val="NoList"/>
    <w:semiHidden/>
    <w:unhideWhenUsed/>
    <w:rsid w:val="0066410C"/>
  </w:style>
  <w:style w:type="numbering" w:customStyle="1" w:styleId="NoList31">
    <w:name w:val="No List31"/>
    <w:next w:val="NoList"/>
    <w:semiHidden/>
    <w:unhideWhenUsed/>
    <w:rsid w:val="0066410C"/>
  </w:style>
  <w:style w:type="numbering" w:customStyle="1" w:styleId="NoList41">
    <w:name w:val="No List41"/>
    <w:next w:val="NoList"/>
    <w:semiHidden/>
    <w:unhideWhenUsed/>
    <w:rsid w:val="0066410C"/>
  </w:style>
  <w:style w:type="numbering" w:customStyle="1" w:styleId="NoList51">
    <w:name w:val="No List51"/>
    <w:next w:val="NoList"/>
    <w:semiHidden/>
    <w:unhideWhenUsed/>
    <w:rsid w:val="0066410C"/>
  </w:style>
  <w:style w:type="numbering" w:customStyle="1" w:styleId="NoList61">
    <w:name w:val="No List61"/>
    <w:next w:val="NoList"/>
    <w:semiHidden/>
    <w:unhideWhenUsed/>
    <w:rsid w:val="0066410C"/>
  </w:style>
  <w:style w:type="numbering" w:customStyle="1" w:styleId="NoList71">
    <w:name w:val="No List71"/>
    <w:next w:val="NoList"/>
    <w:semiHidden/>
    <w:unhideWhenUsed/>
    <w:rsid w:val="0066410C"/>
  </w:style>
  <w:style w:type="numbering" w:customStyle="1" w:styleId="NoList81">
    <w:name w:val="No List81"/>
    <w:next w:val="NoList"/>
    <w:semiHidden/>
    <w:unhideWhenUsed/>
    <w:rsid w:val="0066410C"/>
  </w:style>
  <w:style w:type="numbering" w:customStyle="1" w:styleId="NoList91">
    <w:name w:val="No List91"/>
    <w:next w:val="NoList"/>
    <w:semiHidden/>
    <w:unhideWhenUsed/>
    <w:rsid w:val="0066410C"/>
  </w:style>
  <w:style w:type="numbering" w:customStyle="1" w:styleId="NoList101">
    <w:name w:val="No List101"/>
    <w:next w:val="NoList"/>
    <w:uiPriority w:val="99"/>
    <w:semiHidden/>
    <w:unhideWhenUsed/>
    <w:rsid w:val="0066410C"/>
  </w:style>
  <w:style w:type="numbering" w:customStyle="1" w:styleId="NoList121">
    <w:name w:val="No List121"/>
    <w:next w:val="NoList"/>
    <w:semiHidden/>
    <w:unhideWhenUsed/>
    <w:rsid w:val="0066410C"/>
  </w:style>
  <w:style w:type="numbering" w:customStyle="1" w:styleId="NoList131">
    <w:name w:val="No List131"/>
    <w:next w:val="NoList"/>
    <w:semiHidden/>
    <w:unhideWhenUsed/>
    <w:rsid w:val="0066410C"/>
  </w:style>
  <w:style w:type="numbering" w:customStyle="1" w:styleId="NoList141">
    <w:name w:val="No List141"/>
    <w:next w:val="NoList"/>
    <w:semiHidden/>
    <w:unhideWhenUsed/>
    <w:rsid w:val="0066410C"/>
  </w:style>
  <w:style w:type="paragraph" w:customStyle="1" w:styleId="Quote20">
    <w:name w:val="Quote2"/>
    <w:basedOn w:val="Default"/>
    <w:next w:val="Default"/>
    <w:uiPriority w:val="99"/>
    <w:qFormat/>
    <w:rsid w:val="0066410C"/>
    <w:pPr>
      <w:spacing w:after="0" w:line="240" w:lineRule="auto"/>
    </w:pPr>
    <w:rPr>
      <w:rFonts w:ascii="Times New Roman" w:eastAsia="Calibri" w:hAnsi="Times New Roman" w:cs="Times New Roman"/>
      <w:sz w:val="24"/>
    </w:rPr>
  </w:style>
  <w:style w:type="numbering" w:customStyle="1" w:styleId="NoList22">
    <w:name w:val="No List22"/>
    <w:next w:val="NoList"/>
    <w:semiHidden/>
    <w:unhideWhenUsed/>
    <w:rsid w:val="0066410C"/>
  </w:style>
  <w:style w:type="numbering" w:customStyle="1" w:styleId="NoList23">
    <w:name w:val="No List23"/>
    <w:next w:val="NoList"/>
    <w:semiHidden/>
    <w:unhideWhenUsed/>
    <w:rsid w:val="0066410C"/>
  </w:style>
  <w:style w:type="numbering" w:customStyle="1" w:styleId="NoList24">
    <w:name w:val="No List24"/>
    <w:next w:val="NoList"/>
    <w:semiHidden/>
    <w:unhideWhenUsed/>
    <w:rsid w:val="0066410C"/>
  </w:style>
  <w:style w:type="numbering" w:customStyle="1" w:styleId="NoList25">
    <w:name w:val="No List25"/>
    <w:next w:val="NoList"/>
    <w:semiHidden/>
    <w:unhideWhenUsed/>
    <w:rsid w:val="0066410C"/>
  </w:style>
  <w:style w:type="character" w:customStyle="1" w:styleId="HighlightedUnderlineEmphasis">
    <w:name w:val="Highlighted Underline Emphasis"/>
    <w:rsid w:val="0066410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6410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6410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6410C"/>
    <w:rPr>
      <w:rFonts w:ascii="Georgia" w:hAnsi="Georgia"/>
      <w:u w:val="single"/>
    </w:rPr>
  </w:style>
  <w:style w:type="paragraph" w:customStyle="1" w:styleId="StyleCardsGeorgia12ptBoldThickunderlineBorderSin">
    <w:name w:val="Style Cards + Georgia 12 pt Bold Thick underline Border: : (Sin..."/>
    <w:basedOn w:val="Normal"/>
    <w:qFormat/>
    <w:rsid w:val="0066410C"/>
    <w:pPr>
      <w:autoSpaceDE w:val="0"/>
      <w:autoSpaceDN w:val="0"/>
      <w:adjustRightInd w:val="0"/>
      <w:spacing w:after="0" w:line="240" w:lineRule="auto"/>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6410C"/>
    <w:rPr>
      <w:rFonts w:ascii="Georgia" w:hAnsi="Georgia"/>
      <w:sz w:val="24"/>
      <w:u w:val="single"/>
    </w:rPr>
  </w:style>
  <w:style w:type="paragraph" w:customStyle="1" w:styleId="StyleCardsGeorgia">
    <w:name w:val="Style Cards + Georgia"/>
    <w:basedOn w:val="Normal"/>
    <w:qFormat/>
    <w:rsid w:val="0066410C"/>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qFormat/>
    <w:rsid w:val="0066410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6410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6410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6410C"/>
    <w:rPr>
      <w:b w:val="0"/>
      <w:bCs w:val="0"/>
      <w:sz w:val="22"/>
      <w:u w:val="single"/>
      <w:bdr w:val="none" w:sz="0" w:space="0" w:color="auto"/>
    </w:rPr>
  </w:style>
  <w:style w:type="character" w:customStyle="1" w:styleId="cit-title">
    <w:name w:val="cit-title"/>
    <w:basedOn w:val="DefaultParagraphFont"/>
    <w:rsid w:val="0066410C"/>
  </w:style>
  <w:style w:type="paragraph" w:customStyle="1" w:styleId="txttitle">
    <w:name w:val="txttitle"/>
    <w:basedOn w:val="Normal"/>
    <w:uiPriority w:val="99"/>
    <w:qFormat/>
    <w:rsid w:val="0066410C"/>
    <w:pPr>
      <w:spacing w:before="100" w:beforeAutospacing="1" w:after="100" w:afterAutospacing="1" w:line="240" w:lineRule="auto"/>
    </w:pPr>
    <w:rPr>
      <w:sz w:val="24"/>
    </w:rPr>
  </w:style>
  <w:style w:type="character" w:customStyle="1" w:styleId="z3988">
    <w:name w:val="z3988"/>
    <w:basedOn w:val="DefaultParagraphFont"/>
    <w:rsid w:val="0066410C"/>
  </w:style>
  <w:style w:type="character" w:customStyle="1" w:styleId="nowrap">
    <w:name w:val="nowrap"/>
    <w:basedOn w:val="DefaultParagraphFont"/>
    <w:rsid w:val="0066410C"/>
  </w:style>
  <w:style w:type="paragraph" w:customStyle="1" w:styleId="SmallCards">
    <w:name w:val="Small Cards"/>
    <w:basedOn w:val="Normal"/>
    <w:link w:val="SmallCardsChar"/>
    <w:autoRedefine/>
    <w:qFormat/>
    <w:rsid w:val="0066410C"/>
    <w:pPr>
      <w:spacing w:after="0" w:line="240" w:lineRule="auto"/>
    </w:pPr>
    <w:rPr>
      <w:rFonts w:eastAsia="Times New Roman"/>
      <w:sz w:val="16"/>
      <w:szCs w:val="20"/>
    </w:rPr>
  </w:style>
  <w:style w:type="character" w:customStyle="1" w:styleId="freeaccess">
    <w:name w:val="freeaccess"/>
    <w:basedOn w:val="DefaultParagraphFont"/>
    <w:rsid w:val="0066410C"/>
  </w:style>
  <w:style w:type="character" w:customStyle="1" w:styleId="BoxX2">
    <w:name w:val="BoxX2"/>
    <w:qFormat/>
    <w:rsid w:val="0066410C"/>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66410C"/>
    <w:pPr>
      <w:spacing w:after="0" w:line="240" w:lineRule="auto"/>
    </w:pPr>
    <w:rPr>
      <w:rFonts w:ascii="Georgia" w:eastAsia="SimSun" w:hAnsi="Georgia"/>
      <w:lang w:eastAsia="zh-CN"/>
    </w:rPr>
  </w:style>
  <w:style w:type="character" w:customStyle="1" w:styleId="StyleStyle49pt9Char">
    <w:name w:val="Style Style4 + 9 pt9 Char"/>
    <w:link w:val="StyleStyle49pt9"/>
    <w:rsid w:val="0066410C"/>
    <w:rPr>
      <w:rFonts w:ascii="Georgia" w:eastAsia="SimSun" w:hAnsi="Georgia" w:cs="Calibri"/>
      <w:szCs w:val="24"/>
      <w:u w:val="single"/>
      <w:lang w:eastAsia="zh-CN"/>
    </w:rPr>
  </w:style>
  <w:style w:type="paragraph" w:customStyle="1" w:styleId="DebateBlocking">
    <w:name w:val="DebateBlocking"/>
    <w:basedOn w:val="Normal"/>
    <w:next w:val="Nothing"/>
    <w:uiPriority w:val="99"/>
    <w:qFormat/>
    <w:rsid w:val="0066410C"/>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66410C"/>
    <w:pPr>
      <w:spacing w:after="0" w:line="240" w:lineRule="auto"/>
    </w:p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6410C"/>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66410C"/>
    <w:pPr>
      <w:spacing w:before="100" w:beforeAutospacing="1" w:after="100" w:afterAutospacing="1" w:line="240" w:lineRule="auto"/>
    </w:pPr>
    <w:rPr>
      <w:rFonts w:eastAsia="Times New Roman"/>
      <w:sz w:val="24"/>
    </w:rPr>
  </w:style>
  <w:style w:type="paragraph" w:customStyle="1" w:styleId="CiteLittle">
    <w:name w:val="Cite Little"/>
    <w:next w:val="Normal"/>
    <w:qFormat/>
    <w:rsid w:val="0066410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6410C"/>
    <w:rPr>
      <w:rFonts w:ascii="Times New Roman" w:eastAsia="MS Mincho" w:hAnsi="Times New Roman"/>
      <w:b/>
      <w:bCs/>
      <w:u w:val="thick"/>
    </w:rPr>
  </w:style>
  <w:style w:type="character" w:customStyle="1" w:styleId="StyleAsianMSMincho">
    <w:name w:val="Style (Asian) MS Mincho"/>
    <w:rsid w:val="0066410C"/>
    <w:rPr>
      <w:rFonts w:ascii="Times New Roman" w:eastAsia="MS Mincho" w:hAnsi="Times New Roman"/>
      <w:u w:val="thick"/>
    </w:rPr>
  </w:style>
  <w:style w:type="paragraph" w:customStyle="1" w:styleId="docheader">
    <w:name w:val="doc header"/>
    <w:autoRedefine/>
    <w:qFormat/>
    <w:rsid w:val="0066410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6410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6410C"/>
  </w:style>
  <w:style w:type="paragraph" w:customStyle="1" w:styleId="blocorganizer">
    <w:name w:val="bloc organizer"/>
    <w:basedOn w:val="Heading1"/>
    <w:next w:val="bloctitles"/>
    <w:link w:val="blocorganizerChar"/>
    <w:autoRedefine/>
    <w:qFormat/>
    <w:rsid w:val="0066410C"/>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character" w:customStyle="1" w:styleId="blocorganizerChar">
    <w:name w:val="bloc organizer Char"/>
    <w:link w:val="blocorganizer"/>
    <w:rsid w:val="0066410C"/>
    <w:rPr>
      <w:rFonts w:ascii="Calibri" w:eastAsia="Times New Roman" w:hAnsi="Calibri" w:cs="Times New Roman"/>
      <w:b/>
      <w:caps/>
      <w:sz w:val="4"/>
      <w:szCs w:val="32"/>
      <w:u w:val="single"/>
    </w:rPr>
  </w:style>
  <w:style w:type="character" w:customStyle="1" w:styleId="UnderlineBoldChar">
    <w:name w:val="Underline Bold Char"/>
    <w:locked/>
    <w:rsid w:val="0066410C"/>
    <w:rPr>
      <w:rFonts w:ascii="Times New Roman" w:eastAsia="Times New Roman" w:hAnsi="Times New Roman" w:cs="Calibri"/>
      <w:b/>
      <w:sz w:val="24"/>
      <w:szCs w:val="20"/>
      <w:u w:val="single"/>
    </w:rPr>
  </w:style>
  <w:style w:type="character" w:customStyle="1" w:styleId="tagChar2">
    <w:name w:val="%tag Char"/>
    <w:link w:val="tag"/>
    <w:rsid w:val="0066410C"/>
    <w:rPr>
      <w:rFonts w:ascii="Garamond" w:eastAsia="Calibri" w:hAnsi="Garamond"/>
      <w:bCs/>
      <w:sz w:val="18"/>
    </w:rPr>
  </w:style>
  <w:style w:type="character" w:customStyle="1" w:styleId="AAAcardChar">
    <w:name w:val="AAAcard Char"/>
    <w:link w:val="AAAcard"/>
    <w:rsid w:val="0066410C"/>
    <w:rPr>
      <w:rFonts w:ascii="Calibri" w:eastAsia="Times New Roman" w:hAnsi="Calibri"/>
    </w:rPr>
  </w:style>
  <w:style w:type="character" w:customStyle="1" w:styleId="underlineCharChar2">
    <w:name w:val="underline Char Char"/>
    <w:rsid w:val="0066410C"/>
    <w:rPr>
      <w:rFonts w:ascii="Arial Narrow" w:eastAsia="Times New Roman" w:hAnsi="Arial Narrow" w:cs="Calibri"/>
      <w:sz w:val="24"/>
      <w:u w:val="single"/>
    </w:rPr>
  </w:style>
  <w:style w:type="paragraph" w:customStyle="1" w:styleId="tagstyle1">
    <w:name w:val="tagstyle"/>
    <w:basedOn w:val="Normal"/>
    <w:qFormat/>
    <w:rsid w:val="0066410C"/>
    <w:pPr>
      <w:spacing w:before="100" w:beforeAutospacing="1" w:after="100" w:afterAutospacing="1" w:line="240" w:lineRule="auto"/>
    </w:pPr>
    <w:rPr>
      <w:rFonts w:eastAsia="Times New Roman"/>
      <w:sz w:val="24"/>
    </w:rPr>
  </w:style>
  <w:style w:type="character" w:customStyle="1" w:styleId="newsstorytitle">
    <w:name w:val="news_story_title"/>
    <w:rsid w:val="0066410C"/>
  </w:style>
  <w:style w:type="character" w:customStyle="1" w:styleId="yqlink">
    <w:name w:val="yqlink"/>
    <w:rsid w:val="0066410C"/>
  </w:style>
  <w:style w:type="character" w:customStyle="1" w:styleId="clbody">
    <w:name w:val="clbody"/>
    <w:rsid w:val="0066410C"/>
  </w:style>
  <w:style w:type="paragraph" w:customStyle="1" w:styleId="Analyticals">
    <w:name w:val="Analyticals"/>
    <w:basedOn w:val="Normal"/>
    <w:qFormat/>
    <w:rsid w:val="0066410C"/>
    <w:pPr>
      <w:spacing w:after="0" w:line="240" w:lineRule="auto"/>
    </w:pPr>
    <w:rPr>
      <w:rFonts w:eastAsia="Times New Roman"/>
      <w:sz w:val="24"/>
    </w:rPr>
  </w:style>
  <w:style w:type="character" w:customStyle="1" w:styleId="norm">
    <w:name w:val="norm"/>
    <w:rsid w:val="0066410C"/>
  </w:style>
  <w:style w:type="character" w:customStyle="1" w:styleId="boldandunderlinecharcharcharcharcharcharcharcharcharcharcharcharcharcharcharchar0">
    <w:name w:val="boldandunderlinecharcharcharcharcharcharcharcharcharcharcharcharcharcharcharchar"/>
    <w:rsid w:val="0066410C"/>
  </w:style>
  <w:style w:type="character" w:customStyle="1" w:styleId="underlinecharcharcharcharcharcharcharcharcharcharcharcharcharchar0">
    <w:name w:val="underlinecharcharcharcharcharcharcharcharcharcharcharcharcharchar"/>
    <w:rsid w:val="0066410C"/>
  </w:style>
  <w:style w:type="character" w:customStyle="1" w:styleId="CharCharCharCharCharChar1Char">
    <w:name w:val="Char Char Char Char Char Char1 Char"/>
    <w:rsid w:val="0066410C"/>
    <w:rPr>
      <w:rFonts w:ascii="Times New Roman" w:eastAsia="Times New Roman" w:hAnsi="Times New Roman" w:cs="Times New Roman"/>
      <w:b/>
      <w:sz w:val="24"/>
      <w:szCs w:val="24"/>
    </w:rPr>
  </w:style>
  <w:style w:type="character" w:customStyle="1" w:styleId="emphasis22">
    <w:name w:val="emphasis2"/>
    <w:rsid w:val="0066410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66410C"/>
    <w:rPr>
      <w:sz w:val="24"/>
      <w:szCs w:val="24"/>
      <w:lang w:val="en-US" w:eastAsia="en-US" w:bidi="ar-SA"/>
    </w:rPr>
  </w:style>
  <w:style w:type="character" w:customStyle="1" w:styleId="NewTag">
    <w:name w:val="NewTag"/>
    <w:uiPriority w:val="1"/>
    <w:qFormat/>
    <w:rsid w:val="0066410C"/>
    <w:rPr>
      <w:rFonts w:ascii="Georgia" w:hAnsi="Georgia"/>
      <w:b/>
      <w:sz w:val="24"/>
    </w:rPr>
  </w:style>
  <w:style w:type="character" w:customStyle="1" w:styleId="searchtools-record-title">
    <w:name w:val="searchtools-record-title"/>
    <w:basedOn w:val="DefaultParagraphFont"/>
    <w:rsid w:val="0066410C"/>
  </w:style>
  <w:style w:type="character" w:customStyle="1" w:styleId="rightside">
    <w:name w:val="rightside"/>
    <w:rsid w:val="0066410C"/>
  </w:style>
  <w:style w:type="character" w:customStyle="1" w:styleId="flourish">
    <w:name w:val="flourish"/>
    <w:rsid w:val="0066410C"/>
  </w:style>
  <w:style w:type="character" w:customStyle="1" w:styleId="style150">
    <w:name w:val="style150"/>
    <w:rsid w:val="0066410C"/>
  </w:style>
  <w:style w:type="character" w:customStyle="1" w:styleId="head">
    <w:name w:val="head"/>
    <w:rsid w:val="0066410C"/>
  </w:style>
  <w:style w:type="character" w:customStyle="1" w:styleId="titletxt">
    <w:name w:val="titletxt"/>
    <w:rsid w:val="0066410C"/>
  </w:style>
  <w:style w:type="character" w:customStyle="1" w:styleId="colbcopy">
    <w:name w:val="colbcopy"/>
    <w:rsid w:val="0066410C"/>
  </w:style>
  <w:style w:type="character" w:customStyle="1" w:styleId="hcard">
    <w:name w:val="hcard"/>
    <w:rsid w:val="0066410C"/>
  </w:style>
  <w:style w:type="paragraph" w:customStyle="1" w:styleId="StylePlainTextTimesNewRomanBold">
    <w:name w:val="Style Plain Text + Times New Roman Bold"/>
    <w:basedOn w:val="PlainText"/>
    <w:qFormat/>
    <w:rsid w:val="0066410C"/>
    <w:pPr>
      <w:spacing w:after="0" w:line="240" w:lineRule="auto"/>
    </w:pPr>
    <w:rPr>
      <w:rFonts w:ascii="Courier" w:eastAsia="Cambria" w:hAnsi="Courier" w:cstheme="minorBidi"/>
      <w:sz w:val="21"/>
      <w:szCs w:val="21"/>
    </w:rPr>
  </w:style>
  <w:style w:type="paragraph" w:customStyle="1" w:styleId="hotroute2">
    <w:name w:val="hotroute"/>
    <w:basedOn w:val="Normal"/>
    <w:qFormat/>
    <w:rsid w:val="0066410C"/>
    <w:pPr>
      <w:spacing w:after="0" w:line="240" w:lineRule="auto"/>
      <w:ind w:left="288"/>
    </w:pPr>
  </w:style>
  <w:style w:type="paragraph" w:customStyle="1" w:styleId="DeleteAnalytics">
    <w:name w:val="Delete Analytics"/>
    <w:basedOn w:val="Heading4"/>
    <w:qFormat/>
    <w:rsid w:val="0066410C"/>
    <w:pPr>
      <w:spacing w:before="200" w:line="240" w:lineRule="auto"/>
    </w:pPr>
    <w:rPr>
      <w:iCs w:val="0"/>
      <w:color w:val="800000"/>
      <w:szCs w:val="26"/>
    </w:rPr>
  </w:style>
  <w:style w:type="paragraph" w:customStyle="1" w:styleId="ReallyFuckingSmall0">
    <w:name w:val="Really Fucking Small"/>
    <w:basedOn w:val="Normal"/>
    <w:link w:val="ReallyFuckingSmallChar0"/>
    <w:qFormat/>
    <w:rsid w:val="0066410C"/>
    <w:pPr>
      <w:spacing w:after="0" w:line="240" w:lineRule="auto"/>
      <w:ind w:left="144"/>
    </w:pPr>
    <w:rPr>
      <w:rFonts w:eastAsia="Times New Roman"/>
      <w:sz w:val="12"/>
    </w:rPr>
  </w:style>
  <w:style w:type="character" w:customStyle="1" w:styleId="ReallyFuckingSmallChar0">
    <w:name w:val="Really Fucking Small Char"/>
    <w:link w:val="ReallyFuckingSmall0"/>
    <w:rsid w:val="0066410C"/>
    <w:rPr>
      <w:rFonts w:ascii="Calibri" w:eastAsia="Times New Roman" w:hAnsi="Calibri"/>
      <w:sz w:val="12"/>
    </w:rPr>
  </w:style>
  <w:style w:type="paragraph" w:customStyle="1" w:styleId="Boxempahsis">
    <w:name w:val="Box empahsis"/>
    <w:basedOn w:val="Normal"/>
    <w:link w:val="BoxempahsisChar"/>
    <w:qFormat/>
    <w:rsid w:val="0066410C"/>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6410C"/>
    <w:rPr>
      <w:rFonts w:ascii="Franklin Gothic Heavy" w:hAnsi="Franklin Gothic Heavy"/>
      <w:sz w:val="24"/>
      <w:u w:val="single"/>
      <w:bdr w:val="single" w:sz="4" w:space="0" w:color="auto"/>
    </w:rPr>
  </w:style>
  <w:style w:type="character" w:customStyle="1" w:styleId="Qualified">
    <w:name w:val="Qualified"/>
    <w:rsid w:val="0066410C"/>
    <w:rPr>
      <w:rFonts w:asciiTheme="majorHAnsi" w:hAnsiTheme="majorHAnsi"/>
      <w:b/>
      <w:bCs/>
      <w:sz w:val="16"/>
    </w:rPr>
  </w:style>
  <w:style w:type="character" w:customStyle="1" w:styleId="BlockTitleChar">
    <w:name w:val="%Block Title Char"/>
    <w:rsid w:val="0066410C"/>
    <w:rPr>
      <w:rFonts w:ascii="Arial" w:eastAsia="Times New Roman" w:hAnsi="Arial" w:cs="Arial"/>
      <w:b/>
      <w:bCs/>
      <w:kern w:val="32"/>
      <w:sz w:val="28"/>
      <w:szCs w:val="32"/>
    </w:rPr>
  </w:style>
  <w:style w:type="character" w:customStyle="1" w:styleId="columntexthead">
    <w:name w:val="columntexthead"/>
    <w:rsid w:val="0066410C"/>
  </w:style>
  <w:style w:type="character" w:customStyle="1" w:styleId="instruction">
    <w:name w:val="instruction"/>
    <w:rsid w:val="0066410C"/>
  </w:style>
  <w:style w:type="character" w:customStyle="1" w:styleId="imagelink">
    <w:name w:val="imagelink"/>
    <w:rsid w:val="0066410C"/>
  </w:style>
  <w:style w:type="character" w:customStyle="1" w:styleId="leadin">
    <w:name w:val="leadin"/>
    <w:rsid w:val="0066410C"/>
  </w:style>
  <w:style w:type="character" w:customStyle="1" w:styleId="noticiabyline">
    <w:name w:val="noticia_byline"/>
    <w:rsid w:val="0066410C"/>
  </w:style>
  <w:style w:type="character" w:customStyle="1" w:styleId="rightnowyahoo">
    <w:name w:val="right_now_yahoo"/>
    <w:rsid w:val="0066410C"/>
  </w:style>
  <w:style w:type="character" w:customStyle="1" w:styleId="submittedmeta">
    <w:name w:val="submitted meta"/>
    <w:rsid w:val="0066410C"/>
  </w:style>
  <w:style w:type="character" w:customStyle="1" w:styleId="AAAunderline">
    <w:name w:val="AAAunderline"/>
    <w:qFormat/>
    <w:rsid w:val="0066410C"/>
    <w:rPr>
      <w:b/>
      <w:u w:val="single"/>
    </w:rPr>
  </w:style>
  <w:style w:type="paragraph" w:customStyle="1" w:styleId="IndexHeader">
    <w:name w:val="Index Header"/>
    <w:basedOn w:val="Normal"/>
    <w:qFormat/>
    <w:rsid w:val="0066410C"/>
    <w:pPr>
      <w:spacing w:after="0" w:line="240" w:lineRule="auto"/>
      <w:ind w:left="-720"/>
      <w:outlineLvl w:val="0"/>
    </w:pPr>
    <w:rPr>
      <w:rFonts w:eastAsia="Times New Roman"/>
      <w:b/>
      <w:bCs/>
      <w:sz w:val="36"/>
      <w:szCs w:val="20"/>
    </w:rPr>
  </w:style>
  <w:style w:type="character" w:customStyle="1" w:styleId="IndexHeaderChar">
    <w:name w:val="Index Header Char"/>
    <w:rsid w:val="0066410C"/>
    <w:rPr>
      <w:rFonts w:ascii="Times New Roman" w:eastAsia="Times New Roman" w:hAnsi="Times New Roman"/>
      <w:b/>
      <w:bCs/>
      <w:sz w:val="36"/>
    </w:rPr>
  </w:style>
  <w:style w:type="paragraph" w:customStyle="1" w:styleId="CardRead">
    <w:name w:val="Card_Read"/>
    <w:basedOn w:val="Normal"/>
    <w:qFormat/>
    <w:rsid w:val="0066410C"/>
    <w:pPr>
      <w:spacing w:after="0" w:line="240" w:lineRule="auto"/>
    </w:pPr>
    <w:rPr>
      <w:rFonts w:ascii="Times" w:eastAsia="Times" w:hAnsi="Times"/>
      <w:szCs w:val="20"/>
    </w:rPr>
  </w:style>
  <w:style w:type="paragraph" w:customStyle="1" w:styleId="CardNU">
    <w:name w:val="CardNU"/>
    <w:basedOn w:val="Normal"/>
    <w:qFormat/>
    <w:rsid w:val="0066410C"/>
    <w:pPr>
      <w:spacing w:after="0" w:line="240" w:lineRule="auto"/>
    </w:pPr>
    <w:rPr>
      <w:rFonts w:ascii="Times" w:eastAsia="Times" w:hAnsi="Times"/>
      <w:sz w:val="14"/>
      <w:szCs w:val="20"/>
    </w:rPr>
  </w:style>
  <w:style w:type="paragraph" w:customStyle="1" w:styleId="StyleHeading310pt">
    <w:name w:val="Style Heading 3 + 10 pt"/>
    <w:basedOn w:val="Heading3"/>
    <w:qFormat/>
    <w:rsid w:val="0066410C"/>
    <w:pPr>
      <w:keepLines w:val="0"/>
      <w:pageBreakBefore w:val="0"/>
      <w:spacing w:before="200" w:line="240" w:lineRule="auto"/>
      <w:ind w:left="576"/>
      <w:jc w:val="left"/>
    </w:pPr>
    <w:rPr>
      <w:rFonts w:eastAsia="Times New Roman" w:cs="Arial"/>
      <w:b w:val="0"/>
      <w:caps/>
      <w:sz w:val="20"/>
      <w:szCs w:val="26"/>
      <w:u w:val="none"/>
    </w:rPr>
  </w:style>
  <w:style w:type="character" w:customStyle="1" w:styleId="StyleHeading310ptChar">
    <w:name w:val="Style Heading 3 + 10 pt Char"/>
    <w:rsid w:val="0066410C"/>
    <w:rPr>
      <w:rFonts w:ascii="Times New Roman" w:eastAsia="Times New Roman" w:hAnsi="Times New Roman" w:cs="Arial"/>
      <w:b/>
      <w:bCs/>
      <w:sz w:val="26"/>
      <w:szCs w:val="26"/>
    </w:rPr>
  </w:style>
  <w:style w:type="paragraph" w:customStyle="1" w:styleId="Style30">
    <w:name w:val="Style 3"/>
    <w:basedOn w:val="Normal"/>
    <w:qFormat/>
    <w:rsid w:val="0066410C"/>
    <w:pPr>
      <w:autoSpaceDE w:val="0"/>
      <w:autoSpaceDN w:val="0"/>
      <w:spacing w:after="0" w:line="326" w:lineRule="auto"/>
      <w:ind w:firstLine="216"/>
      <w:jc w:val="both"/>
    </w:pPr>
    <w:rPr>
      <w:rFonts w:eastAsia="Times New Roman"/>
      <w:sz w:val="6"/>
      <w:szCs w:val="6"/>
    </w:rPr>
  </w:style>
  <w:style w:type="paragraph" w:customStyle="1" w:styleId="CardText-NotUnderlined">
    <w:name w:val="Card Text - Not Underlined"/>
    <w:basedOn w:val="Normal"/>
    <w:qFormat/>
    <w:rsid w:val="0066410C"/>
    <w:pPr>
      <w:spacing w:after="60" w:line="240" w:lineRule="auto"/>
    </w:pPr>
    <w:rPr>
      <w:rFonts w:eastAsia="Times New Roman"/>
      <w:sz w:val="18"/>
    </w:rPr>
  </w:style>
  <w:style w:type="paragraph" w:customStyle="1" w:styleId="OmniPage8">
    <w:name w:val="OmniPage #8"/>
    <w:basedOn w:val="Normal"/>
    <w:qFormat/>
    <w:rsid w:val="0066410C"/>
    <w:pPr>
      <w:spacing w:after="0" w:line="240" w:lineRule="auto"/>
    </w:pPr>
    <w:rPr>
      <w:rFonts w:eastAsia="Times New Roman"/>
      <w:color w:val="000000"/>
      <w:szCs w:val="20"/>
    </w:rPr>
  </w:style>
  <w:style w:type="paragraph" w:customStyle="1" w:styleId="OmniPage2">
    <w:name w:val="OmniPage #2"/>
    <w:basedOn w:val="Normal"/>
    <w:qFormat/>
    <w:rsid w:val="0066410C"/>
    <w:pPr>
      <w:spacing w:after="0" w:line="240" w:lineRule="auto"/>
    </w:pPr>
    <w:rPr>
      <w:rFonts w:eastAsia="Times New Roman"/>
      <w:color w:val="000000"/>
      <w:szCs w:val="20"/>
    </w:rPr>
  </w:style>
  <w:style w:type="paragraph" w:customStyle="1" w:styleId="OmniPage6">
    <w:name w:val="OmniPage #6"/>
    <w:basedOn w:val="Normal"/>
    <w:qFormat/>
    <w:rsid w:val="0066410C"/>
    <w:pPr>
      <w:spacing w:after="0" w:line="240" w:lineRule="auto"/>
    </w:pPr>
    <w:rPr>
      <w:rFonts w:eastAsia="Times New Roman"/>
      <w:color w:val="000000"/>
      <w:szCs w:val="20"/>
    </w:rPr>
  </w:style>
  <w:style w:type="paragraph" w:customStyle="1" w:styleId="OmniPage7">
    <w:name w:val="OmniPage #7"/>
    <w:basedOn w:val="Normal"/>
    <w:qFormat/>
    <w:rsid w:val="0066410C"/>
    <w:pPr>
      <w:spacing w:after="0" w:line="240" w:lineRule="auto"/>
    </w:pPr>
    <w:rPr>
      <w:rFonts w:eastAsia="Times New Roman"/>
      <w:color w:val="000000"/>
      <w:szCs w:val="20"/>
    </w:rPr>
  </w:style>
  <w:style w:type="paragraph" w:customStyle="1" w:styleId="OmniPage11">
    <w:name w:val="OmniPage #11"/>
    <w:basedOn w:val="Normal"/>
    <w:qFormat/>
    <w:rsid w:val="0066410C"/>
    <w:pPr>
      <w:spacing w:after="0" w:line="240" w:lineRule="auto"/>
    </w:pPr>
    <w:rPr>
      <w:rFonts w:eastAsia="Times New Roman"/>
      <w:color w:val="000000"/>
      <w:szCs w:val="20"/>
    </w:rPr>
  </w:style>
  <w:style w:type="paragraph" w:customStyle="1" w:styleId="OmniPage12">
    <w:name w:val="OmniPage #12"/>
    <w:basedOn w:val="Normal"/>
    <w:qFormat/>
    <w:rsid w:val="0066410C"/>
    <w:pPr>
      <w:spacing w:after="0" w:line="240" w:lineRule="auto"/>
    </w:pPr>
    <w:rPr>
      <w:rFonts w:eastAsia="Times New Roman"/>
      <w:color w:val="000000"/>
      <w:szCs w:val="20"/>
    </w:rPr>
  </w:style>
  <w:style w:type="paragraph" w:customStyle="1" w:styleId="OmniPage13">
    <w:name w:val="OmniPage #13"/>
    <w:basedOn w:val="Normal"/>
    <w:qFormat/>
    <w:rsid w:val="0066410C"/>
    <w:pPr>
      <w:spacing w:after="0" w:line="240" w:lineRule="auto"/>
    </w:pPr>
    <w:rPr>
      <w:rFonts w:eastAsia="Times New Roman"/>
      <w:color w:val="000000"/>
      <w:szCs w:val="20"/>
    </w:rPr>
  </w:style>
  <w:style w:type="paragraph" w:customStyle="1" w:styleId="OmniPage14">
    <w:name w:val="OmniPage #14"/>
    <w:basedOn w:val="Normal"/>
    <w:qFormat/>
    <w:rsid w:val="0066410C"/>
    <w:pPr>
      <w:spacing w:after="0" w:line="240" w:lineRule="auto"/>
    </w:pPr>
    <w:rPr>
      <w:rFonts w:eastAsia="Times New Roman"/>
      <w:color w:val="000000"/>
      <w:szCs w:val="20"/>
    </w:rPr>
  </w:style>
  <w:style w:type="paragraph" w:customStyle="1" w:styleId="OmniPage15">
    <w:name w:val="OmniPage #15"/>
    <w:basedOn w:val="Normal"/>
    <w:qFormat/>
    <w:rsid w:val="0066410C"/>
    <w:pPr>
      <w:spacing w:after="0" w:line="240" w:lineRule="auto"/>
    </w:pPr>
    <w:rPr>
      <w:rFonts w:eastAsia="Times New Roman"/>
      <w:color w:val="000000"/>
      <w:szCs w:val="20"/>
    </w:rPr>
  </w:style>
  <w:style w:type="paragraph" w:customStyle="1" w:styleId="OmniPage17">
    <w:name w:val="OmniPage #17"/>
    <w:basedOn w:val="Normal"/>
    <w:qFormat/>
    <w:rsid w:val="0066410C"/>
    <w:pPr>
      <w:spacing w:after="0" w:line="240" w:lineRule="auto"/>
    </w:pPr>
    <w:rPr>
      <w:rFonts w:eastAsia="Times New Roman"/>
      <w:color w:val="000000"/>
      <w:szCs w:val="20"/>
    </w:rPr>
  </w:style>
  <w:style w:type="paragraph" w:customStyle="1" w:styleId="OmniPage19">
    <w:name w:val="OmniPage #19"/>
    <w:basedOn w:val="Normal"/>
    <w:qFormat/>
    <w:rsid w:val="0066410C"/>
    <w:pPr>
      <w:spacing w:after="0" w:line="240" w:lineRule="auto"/>
    </w:pPr>
    <w:rPr>
      <w:rFonts w:eastAsia="Times New Roman"/>
      <w:color w:val="000000"/>
      <w:szCs w:val="20"/>
    </w:rPr>
  </w:style>
  <w:style w:type="paragraph" w:customStyle="1" w:styleId="OmniPage20">
    <w:name w:val="OmniPage #20"/>
    <w:basedOn w:val="Normal"/>
    <w:qFormat/>
    <w:rsid w:val="0066410C"/>
    <w:pPr>
      <w:spacing w:after="0" w:line="240" w:lineRule="auto"/>
    </w:pPr>
    <w:rPr>
      <w:rFonts w:eastAsia="Times New Roman"/>
      <w:color w:val="000000"/>
      <w:szCs w:val="20"/>
    </w:rPr>
  </w:style>
  <w:style w:type="paragraph" w:customStyle="1" w:styleId="OmniPage21">
    <w:name w:val="OmniPage #21"/>
    <w:basedOn w:val="Normal"/>
    <w:qFormat/>
    <w:rsid w:val="0066410C"/>
    <w:pPr>
      <w:spacing w:after="0" w:line="240" w:lineRule="auto"/>
    </w:pPr>
    <w:rPr>
      <w:rFonts w:eastAsia="Times New Roman"/>
      <w:color w:val="000000"/>
      <w:szCs w:val="20"/>
    </w:rPr>
  </w:style>
  <w:style w:type="paragraph" w:customStyle="1" w:styleId="OmniPage22">
    <w:name w:val="OmniPage #22"/>
    <w:basedOn w:val="Normal"/>
    <w:qFormat/>
    <w:rsid w:val="0066410C"/>
    <w:pPr>
      <w:spacing w:after="0" w:line="240" w:lineRule="auto"/>
    </w:pPr>
    <w:rPr>
      <w:rFonts w:eastAsia="Times New Roman"/>
      <w:color w:val="000000"/>
      <w:szCs w:val="20"/>
    </w:rPr>
  </w:style>
  <w:style w:type="paragraph" w:customStyle="1" w:styleId="OmniPage25">
    <w:name w:val="OmniPage #25"/>
    <w:basedOn w:val="Normal"/>
    <w:qFormat/>
    <w:rsid w:val="0066410C"/>
    <w:pPr>
      <w:spacing w:after="0" w:line="240" w:lineRule="auto"/>
    </w:pPr>
    <w:rPr>
      <w:rFonts w:eastAsia="Times New Roman"/>
      <w:color w:val="000000"/>
      <w:szCs w:val="20"/>
    </w:rPr>
  </w:style>
  <w:style w:type="paragraph" w:customStyle="1" w:styleId="OmniPage18">
    <w:name w:val="OmniPage #18"/>
    <w:basedOn w:val="Normal"/>
    <w:qFormat/>
    <w:rsid w:val="0066410C"/>
    <w:pPr>
      <w:spacing w:after="0" w:line="240" w:lineRule="auto"/>
    </w:pPr>
    <w:rPr>
      <w:rFonts w:eastAsia="Times New Roman"/>
      <w:color w:val="000000"/>
      <w:szCs w:val="20"/>
    </w:rPr>
  </w:style>
  <w:style w:type="paragraph" w:customStyle="1" w:styleId="OmniPage26">
    <w:name w:val="OmniPage #26"/>
    <w:basedOn w:val="Normal"/>
    <w:qFormat/>
    <w:rsid w:val="0066410C"/>
    <w:pPr>
      <w:spacing w:after="0" w:line="240" w:lineRule="auto"/>
    </w:pPr>
    <w:rPr>
      <w:rFonts w:eastAsia="Times New Roman"/>
      <w:color w:val="000000"/>
      <w:szCs w:val="20"/>
    </w:rPr>
  </w:style>
  <w:style w:type="character" w:customStyle="1" w:styleId="iagsheaderlarge">
    <w:name w:val="iags_header_large"/>
    <w:rsid w:val="0066410C"/>
  </w:style>
  <w:style w:type="paragraph" w:customStyle="1" w:styleId="OmniPage9">
    <w:name w:val="OmniPage #9"/>
    <w:basedOn w:val="Normal"/>
    <w:qFormat/>
    <w:rsid w:val="0066410C"/>
    <w:pPr>
      <w:spacing w:after="0" w:line="240" w:lineRule="auto"/>
    </w:pPr>
    <w:rPr>
      <w:rFonts w:eastAsia="Times New Roman"/>
      <w:color w:val="000000"/>
      <w:szCs w:val="20"/>
    </w:rPr>
  </w:style>
  <w:style w:type="paragraph" w:customStyle="1" w:styleId="OmniPage5">
    <w:name w:val="OmniPage #5"/>
    <w:basedOn w:val="Normal"/>
    <w:qFormat/>
    <w:rsid w:val="0066410C"/>
    <w:pPr>
      <w:spacing w:after="0" w:line="240" w:lineRule="auto"/>
    </w:pPr>
    <w:rPr>
      <w:rFonts w:eastAsia="Times New Roman"/>
      <w:color w:val="000000"/>
      <w:szCs w:val="20"/>
    </w:rPr>
  </w:style>
  <w:style w:type="character" w:customStyle="1" w:styleId="style12char0">
    <w:name w:val="style12char"/>
    <w:rsid w:val="0066410C"/>
  </w:style>
  <w:style w:type="character" w:customStyle="1" w:styleId="charchar2">
    <w:name w:val="charchar2"/>
    <w:rsid w:val="0066410C"/>
  </w:style>
  <w:style w:type="character" w:customStyle="1" w:styleId="style11char0">
    <w:name w:val="style11char"/>
    <w:rsid w:val="0066410C"/>
  </w:style>
  <w:style w:type="paragraph" w:customStyle="1" w:styleId="CitesandCardText">
    <w:name w:val="Cites and Card Text"/>
    <w:basedOn w:val="Normal"/>
    <w:qFormat/>
    <w:rsid w:val="0066410C"/>
    <w:pPr>
      <w:spacing w:after="0" w:line="240" w:lineRule="auto"/>
    </w:pPr>
    <w:rPr>
      <w:rFonts w:eastAsia="Times New Roman"/>
    </w:rPr>
  </w:style>
  <w:style w:type="paragraph" w:styleId="List20">
    <w:name w:val="List 2"/>
    <w:basedOn w:val="Default"/>
    <w:next w:val="Default"/>
    <w:rsid w:val="0066410C"/>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66410C"/>
    <w:pPr>
      <w:autoSpaceDE w:val="0"/>
      <w:autoSpaceDN w:val="0"/>
      <w:adjustRightInd w:val="0"/>
      <w:spacing w:after="0" w:line="240" w:lineRule="auto"/>
    </w:pPr>
    <w:rPr>
      <w:rFonts w:eastAsia="Times New Roman"/>
      <w:sz w:val="24"/>
    </w:rPr>
  </w:style>
  <w:style w:type="paragraph" w:customStyle="1" w:styleId="smalltext2">
    <w:name w:val="smalltext"/>
    <w:basedOn w:val="Normal"/>
    <w:link w:val="smalltextChar1"/>
    <w:qFormat/>
    <w:rsid w:val="0066410C"/>
    <w:pPr>
      <w:spacing w:after="0" w:line="240" w:lineRule="auto"/>
    </w:pPr>
    <w:rPr>
      <w:rFonts w:eastAsia="Times New Roman"/>
      <w:sz w:val="16"/>
    </w:rPr>
  </w:style>
  <w:style w:type="character" w:customStyle="1" w:styleId="smalltextChar1">
    <w:name w:val="smalltext Char"/>
    <w:link w:val="smalltext2"/>
    <w:rsid w:val="0066410C"/>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qFormat/>
    <w:rsid w:val="0066410C"/>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66410C"/>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66410C"/>
    <w:rPr>
      <w:b/>
      <w:sz w:val="22"/>
      <w:szCs w:val="24"/>
      <w:u w:val="single"/>
      <w:lang w:val="en-US" w:eastAsia="en-US" w:bidi="ar-SA"/>
    </w:rPr>
  </w:style>
  <w:style w:type="paragraph" w:customStyle="1" w:styleId="Bullets-squares">
    <w:name w:val="Bullets - squares"/>
    <w:basedOn w:val="Normal"/>
    <w:next w:val="Normal"/>
    <w:qFormat/>
    <w:rsid w:val="0066410C"/>
    <w:pPr>
      <w:numPr>
        <w:numId w:val="10"/>
      </w:numPr>
      <w:overflowPunct w:val="0"/>
      <w:autoSpaceDE w:val="0"/>
      <w:autoSpaceDN w:val="0"/>
      <w:adjustRightInd w:val="0"/>
      <w:spacing w:after="0" w:line="240" w:lineRule="auto"/>
      <w:jc w:val="both"/>
      <w:textAlignment w:val="baseline"/>
    </w:pPr>
    <w:rPr>
      <w:rFonts w:eastAsia="Times New Roman"/>
      <w:lang w:val="en-GB"/>
    </w:rPr>
  </w:style>
  <w:style w:type="paragraph" w:customStyle="1" w:styleId="Size8">
    <w:name w:val="Size 8"/>
    <w:link w:val="Size8Char"/>
    <w:qFormat/>
    <w:rsid w:val="0066410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6410C"/>
    <w:rPr>
      <w:rFonts w:ascii="Times New Roman" w:eastAsia="Times New Roman" w:hAnsi="Times New Roman" w:cs="Times New Roman"/>
      <w:sz w:val="16"/>
    </w:rPr>
  </w:style>
  <w:style w:type="paragraph" w:customStyle="1" w:styleId="RegularCite">
    <w:name w:val="Regular Cite"/>
    <w:qFormat/>
    <w:rsid w:val="0066410C"/>
    <w:pPr>
      <w:spacing w:after="0" w:line="240" w:lineRule="auto"/>
    </w:pPr>
    <w:rPr>
      <w:rFonts w:ascii="Times New Roman" w:eastAsia="Times New Roman" w:hAnsi="Times New Roman" w:cs="Times New Roman"/>
      <w:sz w:val="20"/>
    </w:rPr>
  </w:style>
  <w:style w:type="character" w:customStyle="1" w:styleId="eudoraheader">
    <w:name w:val="eudoraheader"/>
    <w:rsid w:val="0066410C"/>
  </w:style>
  <w:style w:type="character" w:customStyle="1" w:styleId="emailstyle26">
    <w:name w:val="emailstyle26"/>
    <w:rsid w:val="0066410C"/>
  </w:style>
  <w:style w:type="paragraph" w:customStyle="1" w:styleId="context">
    <w:name w:val="context"/>
    <w:basedOn w:val="Normal"/>
    <w:qFormat/>
    <w:rsid w:val="0066410C"/>
    <w:pPr>
      <w:spacing w:before="100" w:beforeAutospacing="1" w:after="100" w:afterAutospacing="1" w:line="240" w:lineRule="auto"/>
    </w:pPr>
    <w:rPr>
      <w:rFonts w:eastAsia="Times New Roman"/>
      <w:sz w:val="24"/>
    </w:rPr>
  </w:style>
  <w:style w:type="character" w:customStyle="1" w:styleId="sendtofriend">
    <w:name w:val="sendtofriend"/>
    <w:rsid w:val="0066410C"/>
  </w:style>
  <w:style w:type="character" w:customStyle="1" w:styleId="pagetype">
    <w:name w:val="pagetype"/>
    <w:rsid w:val="0066410C"/>
  </w:style>
  <w:style w:type="character" w:customStyle="1" w:styleId="byl">
    <w:name w:val="byl"/>
    <w:rsid w:val="0066410C"/>
  </w:style>
  <w:style w:type="character" w:customStyle="1" w:styleId="byd">
    <w:name w:val="byd"/>
    <w:rsid w:val="0066410C"/>
  </w:style>
  <w:style w:type="paragraph" w:customStyle="1" w:styleId="Size6">
    <w:name w:val="Size 6"/>
    <w:link w:val="Size6Char"/>
    <w:qFormat/>
    <w:rsid w:val="0066410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6410C"/>
    <w:rPr>
      <w:rFonts w:ascii="Times New Roman" w:eastAsia="Times New Roman" w:hAnsi="Times New Roman" w:cs="Times New Roman"/>
      <w:sz w:val="16"/>
    </w:rPr>
  </w:style>
  <w:style w:type="character" w:customStyle="1" w:styleId="underliningchar0">
    <w:name w:val="underliningchar"/>
    <w:rsid w:val="0066410C"/>
  </w:style>
  <w:style w:type="paragraph" w:customStyle="1" w:styleId="TxBrp11">
    <w:name w:val="TxBr_p11"/>
    <w:basedOn w:val="Normal"/>
    <w:qFormat/>
    <w:rsid w:val="0066410C"/>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qFormat/>
    <w:rsid w:val="0066410C"/>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qFormat/>
    <w:rsid w:val="0066410C"/>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qFormat/>
    <w:rsid w:val="0066410C"/>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qFormat/>
    <w:rsid w:val="0066410C"/>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qFormat/>
    <w:rsid w:val="0066410C"/>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qFormat/>
    <w:rsid w:val="0066410C"/>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qFormat/>
    <w:rsid w:val="0066410C"/>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qFormat/>
    <w:rsid w:val="0066410C"/>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qFormat/>
    <w:rsid w:val="0066410C"/>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qFormat/>
    <w:rsid w:val="0066410C"/>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qFormat/>
    <w:rsid w:val="0066410C"/>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qFormat/>
    <w:rsid w:val="0066410C"/>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qFormat/>
    <w:rsid w:val="0066410C"/>
    <w:pPr>
      <w:tabs>
        <w:tab w:val="left" w:pos="2931"/>
      </w:tabs>
      <w:autoSpaceDE w:val="0"/>
      <w:autoSpaceDN w:val="0"/>
      <w:adjustRightInd w:val="0"/>
      <w:spacing w:after="0" w:line="300" w:lineRule="atLeast"/>
      <w:ind w:left="2552"/>
      <w:jc w:val="both"/>
    </w:pPr>
    <w:rPr>
      <w:rFonts w:eastAsia="Times New Roman"/>
      <w:sz w:val="24"/>
    </w:rPr>
  </w:style>
  <w:style w:type="character" w:customStyle="1" w:styleId="adtext124">
    <w:name w:val="adtext124"/>
    <w:rsid w:val="0066410C"/>
    <w:rPr>
      <w:vanish w:val="0"/>
      <w:webHidden w:val="0"/>
      <w:color w:val="999999"/>
      <w:sz w:val="12"/>
      <w:szCs w:val="12"/>
      <w:specVanish/>
    </w:rPr>
  </w:style>
  <w:style w:type="paragraph" w:customStyle="1" w:styleId="CardsFont8pt">
    <w:name w:val="Cards + Font: 8 pt"/>
    <w:basedOn w:val="Normal"/>
    <w:qFormat/>
    <w:rsid w:val="0066410C"/>
    <w:pPr>
      <w:autoSpaceDE w:val="0"/>
      <w:autoSpaceDN w:val="0"/>
      <w:adjustRightInd w:val="0"/>
      <w:spacing w:after="0" w:line="240" w:lineRule="auto"/>
      <w:ind w:left="432" w:right="432"/>
      <w:jc w:val="both"/>
    </w:pPr>
    <w:rPr>
      <w:rFonts w:eastAsia="Times New Roman"/>
      <w:sz w:val="16"/>
      <w:szCs w:val="20"/>
    </w:rPr>
  </w:style>
  <w:style w:type="character" w:customStyle="1" w:styleId="CardsFont8ptChar">
    <w:name w:val="Cards + Font: 8 pt Char"/>
    <w:rsid w:val="0066410C"/>
    <w:rPr>
      <w:sz w:val="16"/>
    </w:rPr>
  </w:style>
  <w:style w:type="character" w:customStyle="1" w:styleId="TagLineCharChar">
    <w:name w:val="Tag Line Char Char"/>
    <w:rsid w:val="0066410C"/>
    <w:rPr>
      <w:rFonts w:cs="Arial"/>
      <w:b/>
      <w:bCs/>
      <w:iCs/>
      <w:sz w:val="24"/>
      <w:szCs w:val="28"/>
      <w:lang w:val="en-US" w:eastAsia="en-US" w:bidi="ar-SA"/>
    </w:rPr>
  </w:style>
  <w:style w:type="character" w:customStyle="1" w:styleId="articlecommentcount">
    <w:name w:val="article_comment_count"/>
    <w:rsid w:val="0066410C"/>
  </w:style>
  <w:style w:type="character" w:customStyle="1" w:styleId="articlerecommendcount">
    <w:name w:val="article_recommend_count"/>
    <w:rsid w:val="0066410C"/>
  </w:style>
  <w:style w:type="character" w:customStyle="1" w:styleId="normaltext1">
    <w:name w:val="normal_text"/>
    <w:rsid w:val="0066410C"/>
  </w:style>
  <w:style w:type="paragraph" w:customStyle="1" w:styleId="storytimestamp">
    <w:name w:val="storytimestamp"/>
    <w:basedOn w:val="Normal"/>
    <w:qFormat/>
    <w:rsid w:val="0066410C"/>
    <w:pPr>
      <w:spacing w:before="100" w:beforeAutospacing="1" w:after="100" w:afterAutospacing="1" w:line="240" w:lineRule="auto"/>
    </w:pPr>
    <w:rPr>
      <w:rFonts w:eastAsia="Times New Roman"/>
      <w:sz w:val="24"/>
    </w:rPr>
  </w:style>
  <w:style w:type="character" w:customStyle="1" w:styleId="story-byline">
    <w:name w:val="story-byline"/>
    <w:rsid w:val="0066410C"/>
  </w:style>
  <w:style w:type="character" w:customStyle="1" w:styleId="story-titleline">
    <w:name w:val="story-titleline"/>
    <w:rsid w:val="0066410C"/>
  </w:style>
  <w:style w:type="paragraph" w:styleId="ListBullet2">
    <w:name w:val="List Bullet 2"/>
    <w:basedOn w:val="Normal"/>
    <w:rsid w:val="0066410C"/>
    <w:pPr>
      <w:tabs>
        <w:tab w:val="num" w:pos="1440"/>
      </w:tabs>
      <w:spacing w:after="0" w:line="240" w:lineRule="auto"/>
      <w:ind w:left="1440" w:hanging="360"/>
    </w:pPr>
    <w:rPr>
      <w:rFonts w:eastAsia="Times New Roman"/>
      <w:b/>
      <w:sz w:val="24"/>
      <w:szCs w:val="44"/>
    </w:rPr>
  </w:style>
  <w:style w:type="paragraph" w:customStyle="1" w:styleId="Cardnotunderlined0">
    <w:name w:val="Card not underlined"/>
    <w:basedOn w:val="Normal"/>
    <w:qFormat/>
    <w:rsid w:val="0066410C"/>
    <w:pPr>
      <w:spacing w:after="0" w:line="240" w:lineRule="auto"/>
    </w:pPr>
    <w:rPr>
      <w:rFonts w:eastAsia="Times New Roman"/>
      <w:color w:val="000000"/>
      <w:sz w:val="10"/>
    </w:rPr>
  </w:style>
  <w:style w:type="character" w:customStyle="1" w:styleId="UnderlineCardChar1">
    <w:name w:val="Underline Card Char"/>
    <w:rsid w:val="0066410C"/>
    <w:rPr>
      <w:sz w:val="22"/>
      <w:szCs w:val="24"/>
      <w:u w:val="single"/>
      <w:lang w:val="en-US" w:eastAsia="en-US" w:bidi="ar-SA"/>
    </w:rPr>
  </w:style>
  <w:style w:type="character" w:customStyle="1" w:styleId="SourcesCharChar1">
    <w:name w:val="Sources Char Char1"/>
    <w:rsid w:val="0066410C"/>
    <w:rPr>
      <w:rFonts w:cs="Arial"/>
      <w:b/>
      <w:bCs/>
      <w:iCs/>
      <w:sz w:val="24"/>
      <w:szCs w:val="28"/>
      <w:lang w:val="en-US" w:eastAsia="en-US" w:bidi="ar-SA"/>
    </w:rPr>
  </w:style>
  <w:style w:type="paragraph" w:customStyle="1" w:styleId="OmniPage3">
    <w:name w:val="OmniPage #3"/>
    <w:basedOn w:val="Normal"/>
    <w:qFormat/>
    <w:rsid w:val="0066410C"/>
    <w:pPr>
      <w:spacing w:after="0" w:line="240" w:lineRule="auto"/>
    </w:pPr>
    <w:rPr>
      <w:rFonts w:eastAsia="Times New Roman"/>
      <w:color w:val="000000"/>
      <w:szCs w:val="20"/>
    </w:rPr>
  </w:style>
  <w:style w:type="paragraph" w:customStyle="1" w:styleId="OmniPage16">
    <w:name w:val="OmniPage #16"/>
    <w:basedOn w:val="Normal"/>
    <w:qFormat/>
    <w:rsid w:val="0066410C"/>
    <w:pPr>
      <w:spacing w:after="0" w:line="240" w:lineRule="auto"/>
    </w:pPr>
    <w:rPr>
      <w:rFonts w:eastAsia="Times New Roman"/>
      <w:color w:val="000000"/>
      <w:szCs w:val="20"/>
    </w:rPr>
  </w:style>
  <w:style w:type="paragraph" w:customStyle="1" w:styleId="OmniPage23">
    <w:name w:val="OmniPage #23"/>
    <w:basedOn w:val="Normal"/>
    <w:qFormat/>
    <w:rsid w:val="0066410C"/>
    <w:pPr>
      <w:spacing w:after="0" w:line="240" w:lineRule="auto"/>
    </w:pPr>
    <w:rPr>
      <w:rFonts w:eastAsia="Times New Roman"/>
      <w:color w:val="000000"/>
      <w:szCs w:val="20"/>
    </w:rPr>
  </w:style>
  <w:style w:type="paragraph" w:customStyle="1" w:styleId="OmniPage24">
    <w:name w:val="OmniPage #24"/>
    <w:basedOn w:val="Normal"/>
    <w:qFormat/>
    <w:rsid w:val="0066410C"/>
    <w:pPr>
      <w:spacing w:after="0" w:line="240" w:lineRule="auto"/>
    </w:pPr>
    <w:rPr>
      <w:rFonts w:eastAsia="Times New Roman"/>
      <w:color w:val="000000"/>
      <w:szCs w:val="20"/>
    </w:rPr>
  </w:style>
  <w:style w:type="paragraph" w:customStyle="1" w:styleId="OmniPage27">
    <w:name w:val="OmniPage #27"/>
    <w:basedOn w:val="Normal"/>
    <w:qFormat/>
    <w:rsid w:val="0066410C"/>
    <w:pPr>
      <w:spacing w:after="0" w:line="240" w:lineRule="auto"/>
    </w:pPr>
    <w:rPr>
      <w:rFonts w:eastAsia="Times New Roman"/>
      <w:color w:val="000000"/>
      <w:szCs w:val="20"/>
    </w:rPr>
  </w:style>
  <w:style w:type="paragraph" w:customStyle="1" w:styleId="OmniPage28">
    <w:name w:val="OmniPage #28"/>
    <w:basedOn w:val="Normal"/>
    <w:qFormat/>
    <w:rsid w:val="0066410C"/>
    <w:pPr>
      <w:spacing w:after="0" w:line="240" w:lineRule="auto"/>
    </w:pPr>
    <w:rPr>
      <w:rFonts w:eastAsia="Times New Roman"/>
      <w:color w:val="000000"/>
      <w:szCs w:val="20"/>
    </w:rPr>
  </w:style>
  <w:style w:type="paragraph" w:customStyle="1" w:styleId="OmniPage29">
    <w:name w:val="OmniPage #29"/>
    <w:basedOn w:val="Normal"/>
    <w:qFormat/>
    <w:rsid w:val="0066410C"/>
    <w:pPr>
      <w:spacing w:after="0" w:line="240" w:lineRule="auto"/>
    </w:pPr>
    <w:rPr>
      <w:rFonts w:eastAsia="Times New Roman"/>
      <w:color w:val="000000"/>
      <w:szCs w:val="20"/>
    </w:rPr>
  </w:style>
  <w:style w:type="paragraph" w:customStyle="1" w:styleId="OmniPage30">
    <w:name w:val="OmniPage #30"/>
    <w:basedOn w:val="Normal"/>
    <w:qFormat/>
    <w:rsid w:val="0066410C"/>
    <w:pPr>
      <w:spacing w:after="0" w:line="240" w:lineRule="auto"/>
    </w:pPr>
    <w:rPr>
      <w:rFonts w:eastAsia="Times New Roman"/>
      <w:color w:val="000000"/>
      <w:szCs w:val="20"/>
    </w:rPr>
  </w:style>
  <w:style w:type="paragraph" w:customStyle="1" w:styleId="OmniPage31">
    <w:name w:val="OmniPage #31"/>
    <w:basedOn w:val="Normal"/>
    <w:qFormat/>
    <w:rsid w:val="0066410C"/>
    <w:pPr>
      <w:spacing w:after="0" w:line="240" w:lineRule="auto"/>
    </w:pPr>
    <w:rPr>
      <w:rFonts w:eastAsia="Times New Roman"/>
      <w:color w:val="000000"/>
      <w:szCs w:val="20"/>
    </w:rPr>
  </w:style>
  <w:style w:type="paragraph" w:customStyle="1" w:styleId="OmniPage32">
    <w:name w:val="OmniPage #32"/>
    <w:basedOn w:val="Normal"/>
    <w:qFormat/>
    <w:rsid w:val="0066410C"/>
    <w:pPr>
      <w:spacing w:after="0" w:line="240" w:lineRule="auto"/>
    </w:pPr>
    <w:rPr>
      <w:rFonts w:eastAsia="Times New Roman"/>
      <w:color w:val="000000"/>
      <w:szCs w:val="20"/>
    </w:rPr>
  </w:style>
  <w:style w:type="paragraph" w:customStyle="1" w:styleId="OmniPage33">
    <w:name w:val="OmniPage #33"/>
    <w:basedOn w:val="Normal"/>
    <w:qFormat/>
    <w:rsid w:val="0066410C"/>
    <w:pPr>
      <w:spacing w:after="0" w:line="240" w:lineRule="auto"/>
    </w:pPr>
    <w:rPr>
      <w:rFonts w:eastAsia="Times New Roman"/>
      <w:color w:val="000000"/>
      <w:szCs w:val="20"/>
    </w:rPr>
  </w:style>
  <w:style w:type="paragraph" w:customStyle="1" w:styleId="OmniPage34">
    <w:name w:val="OmniPage #34"/>
    <w:basedOn w:val="Normal"/>
    <w:qFormat/>
    <w:rsid w:val="0066410C"/>
    <w:pPr>
      <w:spacing w:after="0" w:line="240" w:lineRule="auto"/>
    </w:pPr>
    <w:rPr>
      <w:rFonts w:eastAsia="Times New Roman"/>
      <w:color w:val="000000"/>
      <w:szCs w:val="20"/>
    </w:rPr>
  </w:style>
  <w:style w:type="paragraph" w:customStyle="1" w:styleId="OmniPage35">
    <w:name w:val="OmniPage #35"/>
    <w:basedOn w:val="Normal"/>
    <w:qFormat/>
    <w:rsid w:val="0066410C"/>
    <w:pPr>
      <w:spacing w:after="0" w:line="240" w:lineRule="auto"/>
    </w:pPr>
    <w:rPr>
      <w:rFonts w:eastAsia="Times New Roman"/>
      <w:color w:val="000000"/>
      <w:szCs w:val="20"/>
    </w:rPr>
  </w:style>
  <w:style w:type="paragraph" w:customStyle="1" w:styleId="OmniPage36">
    <w:name w:val="OmniPage #36"/>
    <w:basedOn w:val="Normal"/>
    <w:qFormat/>
    <w:rsid w:val="0066410C"/>
    <w:pPr>
      <w:spacing w:after="0" w:line="240" w:lineRule="auto"/>
    </w:pPr>
    <w:rPr>
      <w:rFonts w:eastAsia="Times New Roman"/>
      <w:color w:val="000000"/>
      <w:szCs w:val="20"/>
    </w:rPr>
  </w:style>
  <w:style w:type="paragraph" w:customStyle="1" w:styleId="OmniPage37">
    <w:name w:val="OmniPage #37"/>
    <w:basedOn w:val="Normal"/>
    <w:qFormat/>
    <w:rsid w:val="0066410C"/>
    <w:pPr>
      <w:spacing w:after="0" w:line="240" w:lineRule="auto"/>
    </w:pPr>
    <w:rPr>
      <w:rFonts w:eastAsia="Times New Roman"/>
      <w:color w:val="000000"/>
      <w:szCs w:val="20"/>
    </w:rPr>
  </w:style>
  <w:style w:type="paragraph" w:customStyle="1" w:styleId="OmniPage38">
    <w:name w:val="OmniPage #38"/>
    <w:basedOn w:val="Normal"/>
    <w:qFormat/>
    <w:rsid w:val="0066410C"/>
    <w:pPr>
      <w:spacing w:after="0" w:line="240" w:lineRule="auto"/>
    </w:pPr>
    <w:rPr>
      <w:rFonts w:eastAsia="Times New Roman"/>
      <w:color w:val="000000"/>
      <w:szCs w:val="20"/>
    </w:rPr>
  </w:style>
  <w:style w:type="paragraph" w:customStyle="1" w:styleId="OmniPage39">
    <w:name w:val="OmniPage #39"/>
    <w:basedOn w:val="Normal"/>
    <w:qFormat/>
    <w:rsid w:val="0066410C"/>
    <w:pPr>
      <w:spacing w:after="0" w:line="240" w:lineRule="auto"/>
    </w:pPr>
    <w:rPr>
      <w:rFonts w:eastAsia="Times New Roman"/>
      <w:color w:val="000000"/>
      <w:szCs w:val="20"/>
    </w:rPr>
  </w:style>
  <w:style w:type="paragraph" w:customStyle="1" w:styleId="OmniPage40">
    <w:name w:val="OmniPage #40"/>
    <w:basedOn w:val="Normal"/>
    <w:qFormat/>
    <w:rsid w:val="0066410C"/>
    <w:pPr>
      <w:spacing w:after="0" w:line="240" w:lineRule="auto"/>
    </w:pPr>
    <w:rPr>
      <w:rFonts w:eastAsia="Times New Roman"/>
      <w:color w:val="000000"/>
      <w:szCs w:val="20"/>
    </w:rPr>
  </w:style>
  <w:style w:type="paragraph" w:customStyle="1" w:styleId="OmniPage41">
    <w:name w:val="OmniPage #41"/>
    <w:basedOn w:val="Normal"/>
    <w:qFormat/>
    <w:rsid w:val="0066410C"/>
    <w:pPr>
      <w:spacing w:after="0" w:line="240" w:lineRule="auto"/>
    </w:pPr>
    <w:rPr>
      <w:rFonts w:eastAsia="Times New Roman"/>
      <w:color w:val="000000"/>
      <w:szCs w:val="20"/>
    </w:rPr>
  </w:style>
  <w:style w:type="paragraph" w:customStyle="1" w:styleId="OmniPage42">
    <w:name w:val="OmniPage #42"/>
    <w:basedOn w:val="Normal"/>
    <w:qFormat/>
    <w:rsid w:val="0066410C"/>
    <w:pPr>
      <w:spacing w:after="0" w:line="240" w:lineRule="auto"/>
    </w:pPr>
    <w:rPr>
      <w:rFonts w:eastAsia="Times New Roman"/>
      <w:color w:val="000000"/>
      <w:szCs w:val="20"/>
    </w:rPr>
  </w:style>
  <w:style w:type="paragraph" w:customStyle="1" w:styleId="OmniPage43">
    <w:name w:val="OmniPage #43"/>
    <w:basedOn w:val="Normal"/>
    <w:qFormat/>
    <w:rsid w:val="0066410C"/>
    <w:pPr>
      <w:spacing w:after="0" w:line="240" w:lineRule="auto"/>
    </w:pPr>
    <w:rPr>
      <w:rFonts w:eastAsia="Times New Roman"/>
      <w:color w:val="000000"/>
      <w:szCs w:val="20"/>
    </w:rPr>
  </w:style>
  <w:style w:type="paragraph" w:customStyle="1" w:styleId="OmniPage44">
    <w:name w:val="OmniPage #44"/>
    <w:basedOn w:val="Normal"/>
    <w:qFormat/>
    <w:rsid w:val="0066410C"/>
    <w:pPr>
      <w:spacing w:after="0" w:line="240" w:lineRule="auto"/>
    </w:pPr>
    <w:rPr>
      <w:rFonts w:eastAsia="Times New Roman"/>
      <w:color w:val="000000"/>
      <w:szCs w:val="20"/>
    </w:rPr>
  </w:style>
  <w:style w:type="paragraph" w:customStyle="1" w:styleId="OmniPage45">
    <w:name w:val="OmniPage #45"/>
    <w:basedOn w:val="Normal"/>
    <w:qFormat/>
    <w:rsid w:val="0066410C"/>
    <w:pPr>
      <w:spacing w:after="0" w:line="240" w:lineRule="auto"/>
    </w:pPr>
    <w:rPr>
      <w:rFonts w:eastAsia="Times New Roman"/>
      <w:color w:val="000000"/>
      <w:szCs w:val="20"/>
    </w:rPr>
  </w:style>
  <w:style w:type="paragraph" w:customStyle="1" w:styleId="OmniPage46">
    <w:name w:val="OmniPage #46"/>
    <w:basedOn w:val="Normal"/>
    <w:qFormat/>
    <w:rsid w:val="0066410C"/>
    <w:pPr>
      <w:spacing w:after="0" w:line="240" w:lineRule="auto"/>
    </w:pPr>
    <w:rPr>
      <w:rFonts w:eastAsia="Times New Roman"/>
      <w:color w:val="000000"/>
      <w:szCs w:val="20"/>
    </w:rPr>
  </w:style>
  <w:style w:type="paragraph" w:customStyle="1" w:styleId="OmniPage47">
    <w:name w:val="OmniPage #47"/>
    <w:basedOn w:val="Normal"/>
    <w:qFormat/>
    <w:rsid w:val="0066410C"/>
    <w:pPr>
      <w:spacing w:after="0" w:line="240" w:lineRule="auto"/>
    </w:pPr>
    <w:rPr>
      <w:rFonts w:eastAsia="Times New Roman"/>
      <w:color w:val="000000"/>
      <w:szCs w:val="20"/>
    </w:rPr>
  </w:style>
  <w:style w:type="paragraph" w:customStyle="1" w:styleId="OmniPage48">
    <w:name w:val="OmniPage #48"/>
    <w:basedOn w:val="Normal"/>
    <w:qFormat/>
    <w:rsid w:val="0066410C"/>
    <w:pPr>
      <w:spacing w:after="0" w:line="240" w:lineRule="auto"/>
    </w:pPr>
    <w:rPr>
      <w:rFonts w:eastAsia="Times New Roman"/>
      <w:color w:val="000000"/>
      <w:szCs w:val="20"/>
    </w:rPr>
  </w:style>
  <w:style w:type="paragraph" w:customStyle="1" w:styleId="OmniPage49">
    <w:name w:val="OmniPage #49"/>
    <w:basedOn w:val="Normal"/>
    <w:qFormat/>
    <w:rsid w:val="0066410C"/>
    <w:pPr>
      <w:spacing w:after="0" w:line="240" w:lineRule="auto"/>
    </w:pPr>
    <w:rPr>
      <w:rFonts w:eastAsia="Times New Roman"/>
      <w:color w:val="000000"/>
      <w:szCs w:val="20"/>
    </w:rPr>
  </w:style>
  <w:style w:type="paragraph" w:customStyle="1" w:styleId="OmniPage50">
    <w:name w:val="OmniPage #50"/>
    <w:basedOn w:val="Normal"/>
    <w:qFormat/>
    <w:rsid w:val="0066410C"/>
    <w:pPr>
      <w:spacing w:after="0" w:line="240" w:lineRule="auto"/>
    </w:pPr>
    <w:rPr>
      <w:rFonts w:eastAsia="Times New Roman"/>
      <w:color w:val="000000"/>
      <w:szCs w:val="20"/>
    </w:rPr>
  </w:style>
  <w:style w:type="paragraph" w:customStyle="1" w:styleId="OmniPage51">
    <w:name w:val="OmniPage #51"/>
    <w:basedOn w:val="Normal"/>
    <w:qFormat/>
    <w:rsid w:val="0066410C"/>
    <w:pPr>
      <w:spacing w:after="0" w:line="240" w:lineRule="auto"/>
    </w:pPr>
    <w:rPr>
      <w:rFonts w:eastAsia="Times New Roman"/>
      <w:color w:val="000000"/>
      <w:szCs w:val="20"/>
    </w:rPr>
  </w:style>
  <w:style w:type="paragraph" w:customStyle="1" w:styleId="OmniPage52">
    <w:name w:val="OmniPage #52"/>
    <w:basedOn w:val="Normal"/>
    <w:qFormat/>
    <w:rsid w:val="0066410C"/>
    <w:pPr>
      <w:spacing w:after="0" w:line="240" w:lineRule="auto"/>
    </w:pPr>
    <w:rPr>
      <w:rFonts w:eastAsia="Times New Roman"/>
      <w:color w:val="000000"/>
      <w:szCs w:val="20"/>
    </w:rPr>
  </w:style>
  <w:style w:type="paragraph" w:customStyle="1" w:styleId="OmniPage53">
    <w:name w:val="OmniPage #53"/>
    <w:basedOn w:val="Normal"/>
    <w:qFormat/>
    <w:rsid w:val="0066410C"/>
    <w:pPr>
      <w:spacing w:after="0" w:line="240" w:lineRule="auto"/>
    </w:pPr>
    <w:rPr>
      <w:rFonts w:eastAsia="Times New Roman"/>
      <w:color w:val="000000"/>
      <w:szCs w:val="20"/>
    </w:rPr>
  </w:style>
  <w:style w:type="paragraph" w:customStyle="1" w:styleId="OmniPage54">
    <w:name w:val="OmniPage #54"/>
    <w:basedOn w:val="Normal"/>
    <w:qFormat/>
    <w:rsid w:val="0066410C"/>
    <w:pPr>
      <w:spacing w:after="0" w:line="240" w:lineRule="auto"/>
    </w:pPr>
    <w:rPr>
      <w:rFonts w:eastAsia="Times New Roman"/>
      <w:color w:val="000000"/>
      <w:szCs w:val="20"/>
    </w:rPr>
  </w:style>
  <w:style w:type="paragraph" w:customStyle="1" w:styleId="OmniPage55">
    <w:name w:val="OmniPage #55"/>
    <w:basedOn w:val="Normal"/>
    <w:qFormat/>
    <w:rsid w:val="0066410C"/>
    <w:pPr>
      <w:spacing w:after="0" w:line="240" w:lineRule="auto"/>
    </w:pPr>
    <w:rPr>
      <w:rFonts w:eastAsia="Times New Roman"/>
      <w:color w:val="000000"/>
      <w:szCs w:val="20"/>
    </w:rPr>
  </w:style>
  <w:style w:type="paragraph" w:customStyle="1" w:styleId="OmniPage56">
    <w:name w:val="OmniPage #56"/>
    <w:basedOn w:val="Normal"/>
    <w:qFormat/>
    <w:rsid w:val="0066410C"/>
    <w:pPr>
      <w:spacing w:after="0" w:line="240" w:lineRule="auto"/>
    </w:pPr>
    <w:rPr>
      <w:rFonts w:eastAsia="Times New Roman"/>
      <w:color w:val="000000"/>
      <w:szCs w:val="20"/>
    </w:rPr>
  </w:style>
  <w:style w:type="paragraph" w:customStyle="1" w:styleId="OmniPage57">
    <w:name w:val="OmniPage #57"/>
    <w:basedOn w:val="Normal"/>
    <w:qFormat/>
    <w:rsid w:val="0066410C"/>
    <w:pPr>
      <w:spacing w:after="0" w:line="240" w:lineRule="auto"/>
    </w:pPr>
    <w:rPr>
      <w:rFonts w:eastAsia="Times New Roman"/>
      <w:color w:val="000000"/>
      <w:szCs w:val="20"/>
    </w:rPr>
  </w:style>
  <w:style w:type="paragraph" w:customStyle="1" w:styleId="OmniPage58">
    <w:name w:val="OmniPage #58"/>
    <w:basedOn w:val="Normal"/>
    <w:qFormat/>
    <w:rsid w:val="0066410C"/>
    <w:pPr>
      <w:spacing w:after="0" w:line="240" w:lineRule="auto"/>
    </w:pPr>
    <w:rPr>
      <w:rFonts w:eastAsia="Times New Roman"/>
      <w:color w:val="000000"/>
      <w:szCs w:val="20"/>
    </w:rPr>
  </w:style>
  <w:style w:type="paragraph" w:customStyle="1" w:styleId="OmniPage59">
    <w:name w:val="OmniPage #59"/>
    <w:basedOn w:val="Normal"/>
    <w:qFormat/>
    <w:rsid w:val="0066410C"/>
    <w:pPr>
      <w:spacing w:after="0" w:line="240" w:lineRule="auto"/>
    </w:pPr>
    <w:rPr>
      <w:rFonts w:eastAsia="Times New Roman"/>
      <w:color w:val="000000"/>
      <w:szCs w:val="20"/>
    </w:rPr>
  </w:style>
  <w:style w:type="paragraph" w:customStyle="1" w:styleId="OmniPage60">
    <w:name w:val="OmniPage #60"/>
    <w:basedOn w:val="Normal"/>
    <w:qFormat/>
    <w:rsid w:val="0066410C"/>
    <w:pPr>
      <w:spacing w:after="0" w:line="240" w:lineRule="auto"/>
    </w:pPr>
    <w:rPr>
      <w:rFonts w:eastAsia="Times New Roman"/>
      <w:color w:val="000000"/>
      <w:szCs w:val="20"/>
    </w:rPr>
  </w:style>
  <w:style w:type="paragraph" w:customStyle="1" w:styleId="OmniPage61">
    <w:name w:val="OmniPage #61"/>
    <w:basedOn w:val="Normal"/>
    <w:qFormat/>
    <w:rsid w:val="0066410C"/>
    <w:pPr>
      <w:spacing w:after="0" w:line="240" w:lineRule="auto"/>
    </w:pPr>
    <w:rPr>
      <w:rFonts w:eastAsia="Times New Roman"/>
      <w:color w:val="000000"/>
      <w:szCs w:val="20"/>
    </w:rPr>
  </w:style>
  <w:style w:type="paragraph" w:customStyle="1" w:styleId="OmniPage62">
    <w:name w:val="OmniPage #62"/>
    <w:basedOn w:val="Normal"/>
    <w:qFormat/>
    <w:rsid w:val="0066410C"/>
    <w:pPr>
      <w:spacing w:after="0" w:line="240" w:lineRule="auto"/>
    </w:pPr>
    <w:rPr>
      <w:rFonts w:eastAsia="Times New Roman"/>
      <w:color w:val="000000"/>
      <w:szCs w:val="20"/>
    </w:rPr>
  </w:style>
  <w:style w:type="paragraph" w:customStyle="1" w:styleId="OmniPage63">
    <w:name w:val="OmniPage #63"/>
    <w:basedOn w:val="Normal"/>
    <w:qFormat/>
    <w:rsid w:val="0066410C"/>
    <w:pPr>
      <w:spacing w:after="0" w:line="240" w:lineRule="auto"/>
    </w:pPr>
    <w:rPr>
      <w:rFonts w:eastAsia="Times New Roman"/>
      <w:color w:val="000000"/>
      <w:szCs w:val="20"/>
    </w:rPr>
  </w:style>
  <w:style w:type="paragraph" w:customStyle="1" w:styleId="OmniPage64">
    <w:name w:val="OmniPage #64"/>
    <w:basedOn w:val="Normal"/>
    <w:qFormat/>
    <w:rsid w:val="0066410C"/>
    <w:pPr>
      <w:spacing w:after="0" w:line="240" w:lineRule="auto"/>
    </w:pPr>
    <w:rPr>
      <w:rFonts w:eastAsia="Times New Roman"/>
      <w:color w:val="000000"/>
      <w:szCs w:val="20"/>
    </w:rPr>
  </w:style>
  <w:style w:type="paragraph" w:customStyle="1" w:styleId="OmniPage65">
    <w:name w:val="OmniPage #65"/>
    <w:basedOn w:val="Normal"/>
    <w:qFormat/>
    <w:rsid w:val="0066410C"/>
    <w:pPr>
      <w:spacing w:after="0" w:line="240" w:lineRule="auto"/>
    </w:pPr>
    <w:rPr>
      <w:rFonts w:eastAsia="Times New Roman"/>
      <w:color w:val="000000"/>
      <w:szCs w:val="20"/>
    </w:rPr>
  </w:style>
  <w:style w:type="paragraph" w:customStyle="1" w:styleId="OmniPage66">
    <w:name w:val="OmniPage #66"/>
    <w:basedOn w:val="Normal"/>
    <w:qFormat/>
    <w:rsid w:val="0066410C"/>
    <w:pPr>
      <w:spacing w:after="0" w:line="240" w:lineRule="auto"/>
    </w:pPr>
    <w:rPr>
      <w:rFonts w:eastAsia="Times New Roman"/>
      <w:color w:val="000000"/>
      <w:szCs w:val="20"/>
    </w:rPr>
  </w:style>
  <w:style w:type="paragraph" w:customStyle="1" w:styleId="OmniPage67">
    <w:name w:val="OmniPage #67"/>
    <w:basedOn w:val="Normal"/>
    <w:qFormat/>
    <w:rsid w:val="0066410C"/>
    <w:pPr>
      <w:spacing w:after="0" w:line="240" w:lineRule="auto"/>
    </w:pPr>
    <w:rPr>
      <w:rFonts w:eastAsia="Times New Roman"/>
      <w:color w:val="000000"/>
      <w:szCs w:val="20"/>
    </w:rPr>
  </w:style>
  <w:style w:type="paragraph" w:customStyle="1" w:styleId="OmniPage68">
    <w:name w:val="OmniPage #68"/>
    <w:basedOn w:val="Normal"/>
    <w:qFormat/>
    <w:rsid w:val="0066410C"/>
    <w:pPr>
      <w:spacing w:after="0" w:line="240" w:lineRule="auto"/>
    </w:pPr>
    <w:rPr>
      <w:rFonts w:eastAsia="Times New Roman"/>
      <w:color w:val="000000"/>
      <w:szCs w:val="20"/>
    </w:rPr>
  </w:style>
  <w:style w:type="paragraph" w:customStyle="1" w:styleId="OmniPage69">
    <w:name w:val="OmniPage #69"/>
    <w:basedOn w:val="Normal"/>
    <w:qFormat/>
    <w:rsid w:val="0066410C"/>
    <w:pPr>
      <w:spacing w:after="0" w:line="240" w:lineRule="auto"/>
    </w:pPr>
    <w:rPr>
      <w:rFonts w:eastAsia="Times New Roman"/>
      <w:color w:val="000000"/>
      <w:szCs w:val="20"/>
    </w:rPr>
  </w:style>
  <w:style w:type="paragraph" w:customStyle="1" w:styleId="OmniPage70">
    <w:name w:val="OmniPage #70"/>
    <w:basedOn w:val="Normal"/>
    <w:qFormat/>
    <w:rsid w:val="0066410C"/>
    <w:pPr>
      <w:spacing w:after="0" w:line="240" w:lineRule="auto"/>
    </w:pPr>
    <w:rPr>
      <w:rFonts w:eastAsia="Times New Roman"/>
      <w:color w:val="000000"/>
      <w:szCs w:val="20"/>
    </w:rPr>
  </w:style>
  <w:style w:type="paragraph" w:customStyle="1" w:styleId="OmniPage71">
    <w:name w:val="OmniPage #71"/>
    <w:basedOn w:val="Normal"/>
    <w:qFormat/>
    <w:rsid w:val="0066410C"/>
    <w:pPr>
      <w:spacing w:after="0" w:line="240" w:lineRule="auto"/>
    </w:pPr>
    <w:rPr>
      <w:rFonts w:eastAsia="Times New Roman"/>
      <w:color w:val="000000"/>
      <w:szCs w:val="20"/>
    </w:rPr>
  </w:style>
  <w:style w:type="table" w:customStyle="1" w:styleId="MediumGrid22">
    <w:name w:val="Medium Grid 22"/>
    <w:basedOn w:val="TableNormal"/>
    <w:uiPriority w:val="68"/>
    <w:rsid w:val="0066410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6410C"/>
    <w:rPr>
      <w:rFonts w:ascii="Times New Roman" w:eastAsia="Times New Roman" w:hAnsi="Times New Roman" w:cs="Calibri"/>
      <w:sz w:val="16"/>
      <w:szCs w:val="20"/>
    </w:rPr>
  </w:style>
  <w:style w:type="character" w:customStyle="1" w:styleId="createby">
    <w:name w:val="createby"/>
    <w:rsid w:val="0066410C"/>
  </w:style>
  <w:style w:type="character" w:customStyle="1" w:styleId="quote-right">
    <w:name w:val="quote-right"/>
    <w:rsid w:val="0066410C"/>
  </w:style>
  <w:style w:type="character" w:customStyle="1" w:styleId="smallcase">
    <w:name w:val="smallcase"/>
    <w:rsid w:val="0066410C"/>
  </w:style>
  <w:style w:type="character" w:customStyle="1" w:styleId="ft0">
    <w:name w:val="ft0"/>
    <w:rsid w:val="0066410C"/>
  </w:style>
  <w:style w:type="character" w:customStyle="1" w:styleId="ft2">
    <w:name w:val="ft2"/>
    <w:rsid w:val="0066410C"/>
  </w:style>
  <w:style w:type="character" w:customStyle="1" w:styleId="ft3">
    <w:name w:val="ft3"/>
    <w:rsid w:val="0066410C"/>
  </w:style>
  <w:style w:type="character" w:customStyle="1" w:styleId="StyleTimesNewRoman12ptBold1">
    <w:name w:val="Style Times New Roman 12 pt Bold1"/>
    <w:rsid w:val="0066410C"/>
    <w:rPr>
      <w:b/>
      <w:bCs/>
      <w:sz w:val="24"/>
    </w:rPr>
  </w:style>
  <w:style w:type="character" w:customStyle="1" w:styleId="CircledChar2">
    <w:name w:val="Circled Char2"/>
    <w:rsid w:val="0066410C"/>
    <w:rPr>
      <w:rFonts w:eastAsia="MS Mincho"/>
      <w:b/>
      <w:szCs w:val="24"/>
      <w:u w:val="single"/>
      <w:lang w:val="en-US" w:eastAsia="ja-JP" w:bidi="ar-SA"/>
    </w:rPr>
  </w:style>
  <w:style w:type="character" w:customStyle="1" w:styleId="SmallTextChar2">
    <w:name w:val="Small Text Char2"/>
    <w:rsid w:val="0066410C"/>
    <w:rPr>
      <w:rFonts w:eastAsia="MS Mincho"/>
      <w:sz w:val="15"/>
      <w:szCs w:val="24"/>
      <w:lang w:val="en-US" w:eastAsia="ja-JP" w:bidi="ar-SA"/>
    </w:rPr>
  </w:style>
  <w:style w:type="character" w:customStyle="1" w:styleId="BoldandUnderlineCharCharCharCharChar1">
    <w:name w:val="Bold and Underline Char Char Char Char Char1"/>
    <w:rsid w:val="0066410C"/>
    <w:rPr>
      <w:b/>
      <w:szCs w:val="24"/>
      <w:u w:val="single"/>
      <w:lang w:val="en-US" w:eastAsia="en-US" w:bidi="ar-SA"/>
    </w:rPr>
  </w:style>
  <w:style w:type="character" w:customStyle="1" w:styleId="SmallCardChar">
    <w:name w:val="Small Card Char"/>
    <w:rsid w:val="0066410C"/>
    <w:rPr>
      <w:rFonts w:ascii="Palatino Linotype" w:eastAsia="Times New Roman" w:hAnsi="Palatino Linotype"/>
      <w:sz w:val="12"/>
      <w:szCs w:val="24"/>
    </w:rPr>
  </w:style>
  <w:style w:type="character" w:customStyle="1" w:styleId="StyleBoldUnderline10ptBold">
    <w:name w:val="Style Bold Underline + 10 pt Bold"/>
    <w:rsid w:val="0066410C"/>
    <w:rPr>
      <w:b/>
      <w:bCs/>
      <w:sz w:val="20"/>
      <w:u w:val="thick"/>
    </w:rPr>
  </w:style>
  <w:style w:type="character" w:customStyle="1" w:styleId="PageHeaderChar">
    <w:name w:val="Page Header Char"/>
    <w:link w:val="PageHeader"/>
    <w:rsid w:val="0066410C"/>
    <w:rPr>
      <w:rFonts w:ascii="Avenir LT Std 45 Book" w:hAnsi="Avenir LT Std 45 Book" w:cs="Times New Roman"/>
      <w:b/>
      <w:sz w:val="24"/>
      <w:szCs w:val="18"/>
    </w:rPr>
  </w:style>
  <w:style w:type="paragraph" w:customStyle="1" w:styleId="NormalNoUnderline">
    <w:name w:val="Normal + No Underline"/>
    <w:basedOn w:val="Normal"/>
    <w:link w:val="NormalNoUnderlineChar"/>
    <w:qFormat/>
    <w:rsid w:val="0066410C"/>
    <w:pPr>
      <w:spacing w:after="0" w:line="240" w:lineRule="auto"/>
      <w:ind w:left="720"/>
    </w:pPr>
    <w:rPr>
      <w:rFonts w:eastAsia="Times New Roman"/>
      <w:sz w:val="12"/>
    </w:rPr>
  </w:style>
  <w:style w:type="character" w:customStyle="1" w:styleId="NormalNoUnderlineChar">
    <w:name w:val="Normal + No Underline Char"/>
    <w:link w:val="NormalNoUnderline"/>
    <w:rsid w:val="0066410C"/>
    <w:rPr>
      <w:rFonts w:ascii="Calibri" w:eastAsia="Times New Roman" w:hAnsi="Calibri"/>
      <w:sz w:val="12"/>
    </w:rPr>
  </w:style>
  <w:style w:type="paragraph" w:customStyle="1" w:styleId="TagCite3">
    <w:name w:val="Tag Cite"/>
    <w:basedOn w:val="PageHeader"/>
    <w:link w:val="TagCiteChar5"/>
    <w:qFormat/>
    <w:rsid w:val="0066410C"/>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66410C"/>
    <w:rPr>
      <w:rFonts w:ascii="Georgia" w:eastAsia="SimSun" w:hAnsi="Georgia"/>
      <w:b/>
      <w:sz w:val="24"/>
      <w:lang w:eastAsia="zh-CN"/>
    </w:rPr>
  </w:style>
  <w:style w:type="character" w:customStyle="1" w:styleId="smalllink">
    <w:name w:val="smalllink"/>
    <w:rsid w:val="0066410C"/>
  </w:style>
  <w:style w:type="character" w:customStyle="1" w:styleId="bighead1">
    <w:name w:val="bighead1"/>
    <w:rsid w:val="0066410C"/>
    <w:rPr>
      <w:rFonts w:ascii="Verdana" w:hAnsi="Verdana" w:hint="default"/>
      <w:b/>
      <w:bCs/>
      <w:sz w:val="27"/>
      <w:szCs w:val="27"/>
    </w:rPr>
  </w:style>
  <w:style w:type="paragraph" w:customStyle="1" w:styleId="Tiny-WFU">
    <w:name w:val="Tiny-WFU"/>
    <w:basedOn w:val="Normal"/>
    <w:qFormat/>
    <w:rsid w:val="0066410C"/>
    <w:pPr>
      <w:spacing w:after="0" w:line="240" w:lineRule="auto"/>
    </w:pPr>
    <w:rPr>
      <w:rFonts w:ascii="Cambria" w:eastAsia="Malgun Gothic" w:hAnsi="Cambria"/>
      <w:sz w:val="12"/>
      <w:lang w:eastAsia="ko-KR"/>
    </w:rPr>
  </w:style>
  <w:style w:type="character" w:customStyle="1" w:styleId="left-date1">
    <w:name w:val="left-date1"/>
    <w:rsid w:val="0066410C"/>
    <w:rPr>
      <w:rFonts w:ascii="Verdana" w:hAnsi="Verdana" w:hint="default"/>
      <w:color w:val="666666"/>
      <w:sz w:val="14"/>
      <w:szCs w:val="14"/>
    </w:rPr>
  </w:style>
  <w:style w:type="paragraph" w:customStyle="1" w:styleId="seeall">
    <w:name w:val="seeall"/>
    <w:basedOn w:val="Normal"/>
    <w:qFormat/>
    <w:rsid w:val="0066410C"/>
    <w:pPr>
      <w:spacing w:before="100" w:beforeAutospacing="1" w:after="100" w:afterAutospacing="1" w:line="240" w:lineRule="auto"/>
    </w:pPr>
    <w:rPr>
      <w:rFonts w:eastAsia="Times New Roman"/>
      <w:sz w:val="24"/>
    </w:rPr>
  </w:style>
  <w:style w:type="character" w:customStyle="1" w:styleId="list-comma">
    <w:name w:val="list-comma"/>
    <w:basedOn w:val="DefaultParagraphFont"/>
    <w:rsid w:val="0066410C"/>
  </w:style>
  <w:style w:type="character" w:customStyle="1" w:styleId="livefyre-commentcount">
    <w:name w:val="livefyre-commentcount"/>
    <w:basedOn w:val="DefaultParagraphFont"/>
    <w:rsid w:val="0066410C"/>
  </w:style>
  <w:style w:type="character" w:customStyle="1" w:styleId="greenposchange">
    <w:name w:val="green_pos_change"/>
    <w:basedOn w:val="DefaultParagraphFont"/>
    <w:rsid w:val="0066410C"/>
  </w:style>
  <w:style w:type="character" w:customStyle="1" w:styleId="image-credit">
    <w:name w:val="image-credit"/>
    <w:basedOn w:val="DefaultParagraphFont"/>
    <w:rsid w:val="0066410C"/>
  </w:style>
  <w:style w:type="paragraph" w:customStyle="1" w:styleId="gascontcredit">
    <w:name w:val="gas_cont_credit"/>
    <w:basedOn w:val="Normal"/>
    <w:qFormat/>
    <w:rsid w:val="0066410C"/>
    <w:pPr>
      <w:spacing w:before="100" w:beforeAutospacing="1" w:after="100" w:afterAutospacing="1" w:line="240" w:lineRule="auto"/>
    </w:pPr>
    <w:rPr>
      <w:rFonts w:eastAsia="Times New Roman"/>
      <w:sz w:val="24"/>
    </w:rPr>
  </w:style>
  <w:style w:type="character" w:customStyle="1" w:styleId="althead">
    <w:name w:val="althead"/>
    <w:basedOn w:val="DefaultParagraphFont"/>
    <w:rsid w:val="0066410C"/>
  </w:style>
  <w:style w:type="character" w:customStyle="1" w:styleId="arbd1">
    <w:name w:val="arbd1"/>
    <w:basedOn w:val="DefaultParagraphFont"/>
    <w:rsid w:val="0066410C"/>
  </w:style>
  <w:style w:type="character" w:customStyle="1" w:styleId="unx">
    <w:name w:val="unx"/>
    <w:basedOn w:val="DefaultParagraphFont"/>
    <w:rsid w:val="0066410C"/>
  </w:style>
  <w:style w:type="character" w:customStyle="1" w:styleId="lrdctph">
    <w:name w:val="lr_dct_ph"/>
    <w:basedOn w:val="DefaultParagraphFont"/>
    <w:rsid w:val="0066410C"/>
  </w:style>
  <w:style w:type="character" w:customStyle="1" w:styleId="Styleunderline12pt">
    <w:name w:val="Style underline + 12 pt"/>
    <w:rsid w:val="0066410C"/>
    <w:rPr>
      <w:rFonts w:ascii="Times New Roman" w:hAnsi="Times New Roman"/>
      <w:bCs/>
      <w:sz w:val="20"/>
      <w:u w:val="single"/>
    </w:rPr>
  </w:style>
  <w:style w:type="character" w:customStyle="1" w:styleId="StyleUnderlineChar19pt">
    <w:name w:val="Style Underline Char1 + 9 pt"/>
    <w:basedOn w:val="UnderlineChar1"/>
    <w:rsid w:val="0066410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6410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6410C"/>
    <w:rPr>
      <w:rFonts w:ascii="Times New Roman" w:hAnsi="Times New Roman"/>
      <w:sz w:val="20"/>
      <w:u w:val="single"/>
      <w:lang w:val="en-US" w:eastAsia="en-US" w:bidi="ar-SA"/>
    </w:rPr>
  </w:style>
  <w:style w:type="paragraph" w:customStyle="1" w:styleId="StyleUnderline9pt10">
    <w:name w:val="Style Underline + 9 pt1"/>
    <w:qFormat/>
    <w:rsid w:val="0066410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6410C"/>
    <w:rPr>
      <w:sz w:val="20"/>
      <w:u w:val="single"/>
    </w:rPr>
  </w:style>
  <w:style w:type="character" w:customStyle="1" w:styleId="StyleUnderlineChar19pt2">
    <w:name w:val="Style Underline Char1 + 9 pt2"/>
    <w:basedOn w:val="UnderlineChar1"/>
    <w:rsid w:val="0066410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6410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6410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6410C"/>
    <w:rPr>
      <w:rFonts w:ascii="Times New Roman" w:hAnsi="Times New Roman"/>
      <w:b/>
      <w:bCs/>
      <w:sz w:val="20"/>
      <w:szCs w:val="24"/>
      <w:u w:val="single"/>
      <w:lang w:val="en-US" w:eastAsia="en-US" w:bidi="ar-SA"/>
    </w:rPr>
  </w:style>
  <w:style w:type="character" w:customStyle="1" w:styleId="content">
    <w:name w:val="content"/>
    <w:basedOn w:val="DefaultParagraphFont"/>
    <w:rsid w:val="0066410C"/>
  </w:style>
  <w:style w:type="character" w:customStyle="1" w:styleId="tagCharCharCharChar0">
    <w:name w:val="tag Char Char Char Char"/>
    <w:rsid w:val="0066410C"/>
    <w:rPr>
      <w:rFonts w:ascii="Georgia" w:eastAsia="Calibri" w:hAnsi="Georgia" w:cs="Calibri"/>
      <w:b/>
      <w:sz w:val="24"/>
    </w:rPr>
  </w:style>
  <w:style w:type="character" w:customStyle="1" w:styleId="3">
    <w:name w:val="3"/>
    <w:rsid w:val="0066410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6410C"/>
    <w:rPr>
      <w:rFonts w:cs="Arial"/>
      <w:b/>
      <w:bCs/>
      <w:iCs/>
      <w:szCs w:val="28"/>
      <w:lang w:val="en-US" w:eastAsia="en-US" w:bidi="ar-SA"/>
    </w:rPr>
  </w:style>
  <w:style w:type="paragraph" w:customStyle="1" w:styleId="EmphasisText">
    <w:name w:val="Emphasis Text"/>
    <w:basedOn w:val="UnderlinedText"/>
    <w:link w:val="EmphasisTextChar"/>
    <w:qFormat/>
    <w:rsid w:val="0066410C"/>
    <w:pPr>
      <w:spacing w:after="0" w:line="240" w:lineRule="auto"/>
      <w:jc w:val="left"/>
    </w:pPr>
    <w:rPr>
      <w:rFonts w:ascii="Georgia" w:eastAsia="SimSun" w:hAnsi="Georgia"/>
      <w:u w:val="single"/>
    </w:rPr>
  </w:style>
  <w:style w:type="character" w:customStyle="1" w:styleId="EmphasisTextChar">
    <w:name w:val="Emphasis Text Char"/>
    <w:link w:val="EmphasisText"/>
    <w:rsid w:val="0066410C"/>
    <w:rPr>
      <w:rFonts w:ascii="Georgia" w:eastAsia="SimSun" w:hAnsi="Georgia"/>
      <w:b/>
      <w:sz w:val="24"/>
      <w:u w:val="single"/>
    </w:rPr>
  </w:style>
  <w:style w:type="character" w:customStyle="1" w:styleId="7">
    <w:name w:val="7"/>
    <w:rsid w:val="0066410C"/>
    <w:rPr>
      <w:rFonts w:cs="Arial"/>
      <w:bCs/>
      <w:sz w:val="20"/>
      <w:u w:val="single"/>
      <w:lang w:val="en-US" w:eastAsia="en-US" w:bidi="ar-SA"/>
    </w:rPr>
  </w:style>
  <w:style w:type="character" w:customStyle="1" w:styleId="StyleUnderlineChar19pt4">
    <w:name w:val="Style Underline Char1 + 9 pt4"/>
    <w:basedOn w:val="UnderlineChar1"/>
    <w:rsid w:val="0066410C"/>
    <w:rPr>
      <w:rFonts w:ascii="Times New Roman" w:hAnsi="Times New Roman"/>
      <w:sz w:val="20"/>
      <w:szCs w:val="24"/>
      <w:u w:val="single"/>
      <w:lang w:val="en-US" w:eastAsia="en-US" w:bidi="ar-SA"/>
    </w:rPr>
  </w:style>
  <w:style w:type="character" w:customStyle="1" w:styleId="StyleUnderlineChar19ptBold1">
    <w:name w:val="Style Underline Char1 + 9 pt Bold1"/>
    <w:rsid w:val="0066410C"/>
    <w:rPr>
      <w:rFonts w:ascii="Times New Roman" w:hAnsi="Times New Roman"/>
      <w:b/>
      <w:bCs/>
      <w:sz w:val="20"/>
      <w:szCs w:val="24"/>
      <w:u w:val="single"/>
      <w:lang w:val="en-US" w:eastAsia="en-US" w:bidi="ar-SA"/>
    </w:rPr>
  </w:style>
  <w:style w:type="character" w:customStyle="1" w:styleId="Style9ptUnderline3">
    <w:name w:val="Style 9 pt Underline3"/>
    <w:rsid w:val="0066410C"/>
    <w:rPr>
      <w:sz w:val="20"/>
      <w:u w:val="single"/>
    </w:rPr>
  </w:style>
  <w:style w:type="character" w:customStyle="1" w:styleId="Style9ptUnderline4">
    <w:name w:val="Style 9 pt Underline4"/>
    <w:rsid w:val="0066410C"/>
    <w:rPr>
      <w:sz w:val="20"/>
      <w:u w:val="single"/>
    </w:rPr>
  </w:style>
  <w:style w:type="character" w:customStyle="1" w:styleId="Styleunderline9ptBold">
    <w:name w:val="Style underline + 9 pt Bold"/>
    <w:rsid w:val="0066410C"/>
    <w:rPr>
      <w:b/>
      <w:bCs/>
      <w:sz w:val="20"/>
      <w:u w:val="single"/>
    </w:rPr>
  </w:style>
  <w:style w:type="character" w:customStyle="1" w:styleId="34">
    <w:name w:val="34"/>
    <w:rsid w:val="0066410C"/>
    <w:rPr>
      <w:rFonts w:ascii="Times New Roman" w:hAnsi="Times New Roman" w:cs="Arial"/>
      <w:bCs/>
      <w:sz w:val="20"/>
      <w:u w:val="single"/>
      <w:lang w:val="en-US" w:eastAsia="en-US" w:bidi="ar-SA"/>
    </w:rPr>
  </w:style>
  <w:style w:type="character" w:customStyle="1" w:styleId="45">
    <w:name w:val="45"/>
    <w:rsid w:val="0066410C"/>
    <w:rPr>
      <w:rFonts w:ascii="Times New Roman" w:hAnsi="Times New Roman" w:cs="Arial"/>
      <w:b/>
      <w:bCs/>
      <w:sz w:val="20"/>
      <w:u w:val="single"/>
      <w:lang w:val="en-US" w:eastAsia="en-US" w:bidi="ar-SA"/>
    </w:rPr>
  </w:style>
  <w:style w:type="character" w:customStyle="1" w:styleId="Style9ptUnderline5">
    <w:name w:val="Style 9 pt Underline5"/>
    <w:rsid w:val="0066410C"/>
    <w:rPr>
      <w:rFonts w:ascii="Times New Roman" w:hAnsi="Times New Roman"/>
      <w:sz w:val="20"/>
      <w:u w:val="single"/>
    </w:rPr>
  </w:style>
  <w:style w:type="character" w:customStyle="1" w:styleId="Style9ptBoldUnderline2">
    <w:name w:val="Style 9 pt Bold Underline2"/>
    <w:rsid w:val="0066410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6410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6410C"/>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66410C"/>
    <w:rPr>
      <w:rFonts w:ascii="Georgia" w:eastAsia="Times New Roman" w:hAnsi="Georgia" w:cs="Calibri"/>
      <w:szCs w:val="24"/>
      <w:u w:val="single"/>
      <w:lang w:eastAsia="zh-CN"/>
    </w:rPr>
  </w:style>
  <w:style w:type="paragraph" w:customStyle="1" w:styleId="StyleStyle49ptBold1">
    <w:name w:val="Style Style4 + 9 pt Bold1"/>
    <w:basedOn w:val="Style4"/>
    <w:link w:val="StyleStyle49ptBold1Char"/>
    <w:qFormat/>
    <w:rsid w:val="0066410C"/>
    <w:pPr>
      <w:spacing w:after="0" w:line="240" w:lineRule="auto"/>
    </w:pPr>
    <w:rPr>
      <w:rFonts w:ascii="Georgia" w:hAnsi="Georgia"/>
      <w:b/>
      <w:bCs/>
    </w:rPr>
  </w:style>
  <w:style w:type="character" w:customStyle="1" w:styleId="StyleStyle49ptBold1Char">
    <w:name w:val="Style Style4 + 9 pt Bold1 Char"/>
    <w:link w:val="StyleStyle49ptBold1"/>
    <w:rsid w:val="0066410C"/>
    <w:rPr>
      <w:rFonts w:ascii="Georgia" w:eastAsiaTheme="minorEastAsia" w:hAnsi="Georgia" w:cs="Calibri"/>
      <w:b/>
      <w:bCs/>
      <w:szCs w:val="24"/>
      <w:u w:val="single"/>
    </w:rPr>
  </w:style>
  <w:style w:type="paragraph" w:customStyle="1" w:styleId="StyleStyle49pt2">
    <w:name w:val="Style Style4 + 9 pt2"/>
    <w:basedOn w:val="Style4"/>
    <w:link w:val="StyleStyle49pt2Char"/>
    <w:qFormat/>
    <w:rsid w:val="0066410C"/>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66410C"/>
    <w:rPr>
      <w:rFonts w:ascii="Georgia" w:eastAsia="Times New Roman" w:hAnsi="Georgia" w:cs="Calibri"/>
      <w:szCs w:val="24"/>
      <w:u w:val="single"/>
      <w:lang w:eastAsia="zh-CN"/>
    </w:rPr>
  </w:style>
  <w:style w:type="paragraph" w:customStyle="1" w:styleId="StyleStyle49ptBold2">
    <w:name w:val="Style Style4 + 9 pt Bold2"/>
    <w:basedOn w:val="Style4"/>
    <w:link w:val="StyleStyle49ptBold2Char"/>
    <w:qFormat/>
    <w:rsid w:val="0066410C"/>
    <w:pPr>
      <w:spacing w:after="0" w:line="240" w:lineRule="auto"/>
    </w:pPr>
    <w:rPr>
      <w:rFonts w:ascii="Georgia" w:hAnsi="Georgia"/>
      <w:b/>
      <w:bCs/>
    </w:rPr>
  </w:style>
  <w:style w:type="character" w:customStyle="1" w:styleId="StyleStyle49ptBold2Char">
    <w:name w:val="Style Style4 + 9 pt Bold2 Char"/>
    <w:link w:val="StyleStyle49ptBold2"/>
    <w:rsid w:val="0066410C"/>
    <w:rPr>
      <w:rFonts w:ascii="Georgia" w:eastAsiaTheme="minorEastAsia" w:hAnsi="Georgia" w:cs="Calibri"/>
      <w:b/>
      <w:bCs/>
      <w:szCs w:val="24"/>
      <w:u w:val="single"/>
    </w:rPr>
  </w:style>
  <w:style w:type="character" w:customStyle="1" w:styleId="StyleArialNarrow9pt">
    <w:name w:val="Style Arial Narrow 9 pt"/>
    <w:rsid w:val="0066410C"/>
    <w:rPr>
      <w:rFonts w:ascii="Times New Roman" w:hAnsi="Times New Roman"/>
      <w:sz w:val="20"/>
    </w:rPr>
  </w:style>
  <w:style w:type="paragraph" w:customStyle="1" w:styleId="CiteBody">
    <w:name w:val="Cite Body"/>
    <w:basedOn w:val="Normal"/>
    <w:link w:val="CiteBodyChar"/>
    <w:qFormat/>
    <w:rsid w:val="0066410C"/>
    <w:pPr>
      <w:spacing w:after="0" w:line="240" w:lineRule="auto"/>
    </w:pPr>
    <w:rPr>
      <w:rFonts w:eastAsia="Calibri"/>
      <w:szCs w:val="16"/>
    </w:rPr>
  </w:style>
  <w:style w:type="character" w:customStyle="1" w:styleId="CiteBodyChar">
    <w:name w:val="Cite Body Char"/>
    <w:link w:val="CiteBody"/>
    <w:rsid w:val="0066410C"/>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66410C"/>
    <w:pPr>
      <w:spacing w:after="0" w:line="240" w:lineRule="auto"/>
    </w:pPr>
    <w:rPr>
      <w:rFonts w:eastAsia="Calibri"/>
      <w:sz w:val="20"/>
      <w:u w:val="single"/>
    </w:rPr>
  </w:style>
  <w:style w:type="character" w:customStyle="1" w:styleId="StyleCardBody11ptUnderlineChar">
    <w:name w:val="Style Card Body + 11 pt Underline Char"/>
    <w:link w:val="StyleCardBody11ptUnderline"/>
    <w:rsid w:val="0066410C"/>
    <w:rPr>
      <w:rFonts w:ascii="Calibri" w:eastAsia="Calibri" w:hAnsi="Calibri"/>
      <w:sz w:val="20"/>
      <w:u w:val="single"/>
    </w:rPr>
  </w:style>
  <w:style w:type="paragraph" w:customStyle="1" w:styleId="StyleStyle49pt4">
    <w:name w:val="Style Style4 + 9 pt4"/>
    <w:basedOn w:val="Style4"/>
    <w:link w:val="StyleStyle49pt4Char"/>
    <w:qFormat/>
    <w:rsid w:val="0066410C"/>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66410C"/>
    <w:rPr>
      <w:rFonts w:ascii="Georgia" w:eastAsia="Times New Roman" w:hAnsi="Georgia" w:cs="Calibri"/>
      <w:szCs w:val="24"/>
      <w:u w:val="single"/>
      <w:lang w:eastAsia="zh-CN"/>
    </w:rPr>
  </w:style>
  <w:style w:type="paragraph" w:customStyle="1" w:styleId="StyleStyle49ptBold4">
    <w:name w:val="Style Style4 + 9 pt Bold4"/>
    <w:basedOn w:val="Style4"/>
    <w:link w:val="StyleStyle49ptBold4Char"/>
    <w:qFormat/>
    <w:rsid w:val="0066410C"/>
    <w:pPr>
      <w:spacing w:after="0" w:line="240" w:lineRule="auto"/>
    </w:pPr>
    <w:rPr>
      <w:rFonts w:ascii="Georgia" w:hAnsi="Georgia"/>
      <w:b/>
      <w:bCs/>
    </w:rPr>
  </w:style>
  <w:style w:type="character" w:customStyle="1" w:styleId="StyleStyle49ptBold4Char">
    <w:name w:val="Style Style4 + 9 pt Bold4 Char"/>
    <w:link w:val="StyleStyle49ptBold4"/>
    <w:rsid w:val="0066410C"/>
    <w:rPr>
      <w:rFonts w:ascii="Georgia" w:eastAsiaTheme="minorEastAsia" w:hAnsi="Georgia" w:cs="Calibri"/>
      <w:b/>
      <w:bCs/>
      <w:szCs w:val="24"/>
      <w:u w:val="single"/>
    </w:rPr>
  </w:style>
  <w:style w:type="character" w:customStyle="1" w:styleId="StyleUnderlineCharChar9pt2">
    <w:name w:val="Style Underline Char Char + 9 pt2"/>
    <w:basedOn w:val="DefaultParagraphFont"/>
    <w:rsid w:val="0066410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6410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6410C"/>
    <w:rPr>
      <w:b/>
      <w:bCs/>
      <w:sz w:val="20"/>
      <w:u w:val="single"/>
      <w:bdr w:val="single" w:sz="4" w:space="0" w:color="auto"/>
    </w:rPr>
  </w:style>
  <w:style w:type="character" w:customStyle="1" w:styleId="Style9ptUnderline7">
    <w:name w:val="Style 9 pt Underline7"/>
    <w:rsid w:val="0066410C"/>
    <w:rPr>
      <w:sz w:val="20"/>
      <w:u w:val="single"/>
    </w:rPr>
  </w:style>
  <w:style w:type="character" w:customStyle="1" w:styleId="Style9ptBoldUnderline3">
    <w:name w:val="Style 9 pt Bold Underline3"/>
    <w:rsid w:val="0066410C"/>
    <w:rPr>
      <w:b/>
      <w:bCs/>
      <w:sz w:val="20"/>
      <w:u w:val="single"/>
    </w:rPr>
  </w:style>
  <w:style w:type="character" w:customStyle="1" w:styleId="Style9ptUnderline8">
    <w:name w:val="Style 9 pt Underline8"/>
    <w:rsid w:val="0066410C"/>
    <w:rPr>
      <w:sz w:val="20"/>
      <w:u w:val="single"/>
    </w:rPr>
  </w:style>
  <w:style w:type="paragraph" w:customStyle="1" w:styleId="StyleStyle49pt5">
    <w:name w:val="Style Style4 + 9 pt5"/>
    <w:basedOn w:val="Style4"/>
    <w:link w:val="StyleStyle49pt5Char"/>
    <w:qFormat/>
    <w:rsid w:val="0066410C"/>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66410C"/>
    <w:rPr>
      <w:rFonts w:ascii="Georgia" w:eastAsia="Times New Roman" w:hAnsi="Georgia" w:cs="Calibri"/>
      <w:szCs w:val="24"/>
      <w:u w:val="single"/>
      <w:lang w:eastAsia="zh-CN"/>
    </w:rPr>
  </w:style>
  <w:style w:type="character" w:customStyle="1" w:styleId="66">
    <w:name w:val="66"/>
    <w:rsid w:val="0066410C"/>
    <w:rPr>
      <w:rFonts w:cs="Arial"/>
      <w:bCs/>
      <w:sz w:val="20"/>
      <w:u w:val="single"/>
      <w:lang w:val="en-US" w:eastAsia="en-US" w:bidi="ar-SA"/>
    </w:rPr>
  </w:style>
  <w:style w:type="character" w:customStyle="1" w:styleId="Style9ptUnderline9">
    <w:name w:val="Style 9 pt Underline9"/>
    <w:rsid w:val="0066410C"/>
    <w:rPr>
      <w:sz w:val="20"/>
      <w:u w:val="single"/>
    </w:rPr>
  </w:style>
  <w:style w:type="paragraph" w:customStyle="1" w:styleId="StyleStyle49ptBold5">
    <w:name w:val="Style Style4 + 9 pt Bold5"/>
    <w:basedOn w:val="Style4"/>
    <w:link w:val="StyleStyle49ptBold5Char"/>
    <w:qFormat/>
    <w:rsid w:val="0066410C"/>
    <w:pPr>
      <w:spacing w:after="0" w:line="240" w:lineRule="auto"/>
    </w:pPr>
    <w:rPr>
      <w:rFonts w:ascii="Georgia" w:hAnsi="Georgia"/>
      <w:b/>
      <w:bCs/>
    </w:rPr>
  </w:style>
  <w:style w:type="character" w:customStyle="1" w:styleId="StyleStyle49ptBold5Char">
    <w:name w:val="Style Style4 + 9 pt Bold5 Char"/>
    <w:link w:val="StyleStyle49ptBold5"/>
    <w:rsid w:val="0066410C"/>
    <w:rPr>
      <w:rFonts w:ascii="Georgia" w:eastAsiaTheme="minorEastAsia" w:hAnsi="Georgia" w:cs="Calibri"/>
      <w:b/>
      <w:bCs/>
      <w:szCs w:val="24"/>
      <w:u w:val="single"/>
    </w:rPr>
  </w:style>
  <w:style w:type="character" w:customStyle="1" w:styleId="Style9ptBoldUnderline4">
    <w:name w:val="Style 9 pt Bold Underline4"/>
    <w:rsid w:val="0066410C"/>
    <w:rPr>
      <w:b/>
      <w:bCs/>
      <w:sz w:val="20"/>
      <w:u w:val="single"/>
    </w:rPr>
  </w:style>
  <w:style w:type="paragraph" w:customStyle="1" w:styleId="StyleStyle49pt7">
    <w:name w:val="Style Style4 + 9 pt7"/>
    <w:basedOn w:val="Style4"/>
    <w:link w:val="StyleStyle49pt7Char"/>
    <w:qFormat/>
    <w:rsid w:val="0066410C"/>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66410C"/>
    <w:rPr>
      <w:rFonts w:ascii="Georgia" w:eastAsia="Times New Roman" w:hAnsi="Georgia" w:cs="Calibri"/>
      <w:szCs w:val="24"/>
      <w:u w:val="single"/>
      <w:lang w:eastAsia="zh-CN"/>
    </w:rPr>
  </w:style>
  <w:style w:type="character" w:customStyle="1" w:styleId="titleblue14">
    <w:name w:val="titleblue14"/>
    <w:basedOn w:val="DefaultParagraphFont"/>
    <w:rsid w:val="0066410C"/>
  </w:style>
  <w:style w:type="paragraph" w:customStyle="1" w:styleId="FONT7">
    <w:name w:val="FONT 7"/>
    <w:qFormat/>
    <w:rsid w:val="0066410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66410C"/>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66410C"/>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6410C"/>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66410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6410C"/>
    <w:rPr>
      <w:rFonts w:eastAsia="Calibri"/>
      <w:b/>
      <w:bCs/>
      <w:szCs w:val="24"/>
      <w:u w:val="single"/>
    </w:rPr>
  </w:style>
  <w:style w:type="paragraph" w:customStyle="1" w:styleId="StyleStyle49ptBold6">
    <w:name w:val="Style Style4 + 9 pt Bold6"/>
    <w:basedOn w:val="Style4"/>
    <w:link w:val="StyleStyle49ptBold6Char"/>
    <w:qFormat/>
    <w:rsid w:val="0066410C"/>
    <w:pPr>
      <w:spacing w:after="0" w:line="240" w:lineRule="auto"/>
    </w:pPr>
    <w:rPr>
      <w:rFonts w:ascii="Georgia" w:hAnsi="Georgia"/>
      <w:b/>
      <w:bCs/>
    </w:rPr>
  </w:style>
  <w:style w:type="character" w:customStyle="1" w:styleId="StyleStyle49ptBold6Char">
    <w:name w:val="Style Style4 + 9 pt Bold6 Char"/>
    <w:link w:val="StyleStyle49ptBold6"/>
    <w:rsid w:val="0066410C"/>
    <w:rPr>
      <w:rFonts w:ascii="Georgia" w:eastAsiaTheme="minorEastAsia" w:hAnsi="Georgia"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6410C"/>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6410C"/>
    <w:rPr>
      <w:rFonts w:eastAsia="Calibri"/>
      <w:b/>
      <w:bCs/>
      <w:szCs w:val="24"/>
      <w:u w:val="single"/>
      <w:bdr w:val="single" w:sz="4" w:space="0" w:color="auto"/>
    </w:rPr>
  </w:style>
  <w:style w:type="character" w:customStyle="1" w:styleId="StyleUnderlineCharChar9pt3">
    <w:name w:val="Style Underline Char Char + 9 pt3"/>
    <w:basedOn w:val="DefaultParagraphFont"/>
    <w:rsid w:val="0066410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6410C"/>
    <w:rPr>
      <w:sz w:val="20"/>
      <w:u w:val="single"/>
    </w:rPr>
  </w:style>
  <w:style w:type="character" w:customStyle="1" w:styleId="textboldCharChar">
    <w:name w:val="text bold Char Char"/>
    <w:rsid w:val="0066410C"/>
    <w:rPr>
      <w:rFonts w:ascii="Georgia" w:eastAsia="Calibri" w:hAnsi="Georgia"/>
      <w:b/>
      <w:sz w:val="24"/>
      <w:u w:val="thick"/>
    </w:rPr>
  </w:style>
  <w:style w:type="character" w:customStyle="1" w:styleId="snapnoshots">
    <w:name w:val="snap_noshots"/>
    <w:basedOn w:val="DefaultParagraphFont"/>
    <w:rsid w:val="0066410C"/>
  </w:style>
  <w:style w:type="character" w:customStyle="1" w:styleId="blox-headline">
    <w:name w:val="blox-headline"/>
    <w:rsid w:val="0066410C"/>
  </w:style>
  <w:style w:type="character" w:customStyle="1" w:styleId="Heading2CharCharCharCharCharChar1CharChar">
    <w:name w:val="Heading 2 Char Char Char Char Char Char1 Char Char"/>
    <w:basedOn w:val="DefaultParagraphFont"/>
    <w:uiPriority w:val="99"/>
    <w:rsid w:val="0066410C"/>
    <w:rPr>
      <w:rFonts w:cs="Arial"/>
      <w:b/>
      <w:bCs/>
      <w:iCs/>
      <w:sz w:val="28"/>
      <w:lang w:val="en-US" w:eastAsia="en-US"/>
    </w:rPr>
  </w:style>
  <w:style w:type="character" w:customStyle="1" w:styleId="cat-date-line4">
    <w:name w:val="cat-date-line4"/>
    <w:basedOn w:val="DefaultParagraphFont"/>
    <w:rsid w:val="0066410C"/>
  </w:style>
  <w:style w:type="character" w:customStyle="1" w:styleId="articledate">
    <w:name w:val="articledate"/>
    <w:basedOn w:val="DefaultParagraphFont"/>
    <w:rsid w:val="0066410C"/>
  </w:style>
  <w:style w:type="character" w:customStyle="1" w:styleId="post-byline">
    <w:name w:val="post-byline"/>
    <w:basedOn w:val="DefaultParagraphFont"/>
    <w:rsid w:val="0066410C"/>
  </w:style>
  <w:style w:type="character" w:customStyle="1" w:styleId="metadate">
    <w:name w:val="meta_date"/>
    <w:basedOn w:val="DefaultParagraphFont"/>
    <w:rsid w:val="0066410C"/>
  </w:style>
  <w:style w:type="character" w:customStyle="1" w:styleId="fa">
    <w:name w:val="fa"/>
    <w:basedOn w:val="DefaultParagraphFont"/>
    <w:rsid w:val="0066410C"/>
  </w:style>
  <w:style w:type="character" w:customStyle="1" w:styleId="longname">
    <w:name w:val="longname"/>
    <w:basedOn w:val="DefaultParagraphFont"/>
    <w:rsid w:val="0066410C"/>
  </w:style>
  <w:style w:type="character" w:customStyle="1" w:styleId="echocontainer">
    <w:name w:val="echo_container"/>
    <w:basedOn w:val="DefaultParagraphFont"/>
    <w:rsid w:val="0066410C"/>
  </w:style>
  <w:style w:type="character" w:customStyle="1" w:styleId="comment-display">
    <w:name w:val="comment-display"/>
    <w:basedOn w:val="DefaultParagraphFont"/>
    <w:rsid w:val="0066410C"/>
  </w:style>
  <w:style w:type="paragraph" w:customStyle="1" w:styleId="comment-count-label">
    <w:name w:val="comment-count-label"/>
    <w:basedOn w:val="Normal"/>
    <w:qFormat/>
    <w:rsid w:val="0066410C"/>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66410C"/>
  </w:style>
  <w:style w:type="character" w:customStyle="1" w:styleId="discussion-policy">
    <w:name w:val="discussion-policy"/>
    <w:basedOn w:val="DefaultParagraphFont"/>
    <w:rsid w:val="0066410C"/>
  </w:style>
  <w:style w:type="character" w:customStyle="1" w:styleId="echo-apps-conversations-streamcaption">
    <w:name w:val="echo-apps-conversations-streamcaption"/>
    <w:basedOn w:val="DefaultParagraphFont"/>
    <w:rsid w:val="0066410C"/>
  </w:style>
  <w:style w:type="character" w:customStyle="1" w:styleId="echo-streamserver-controls-stream-item-text">
    <w:name w:val="echo-streamserver-controls-stream-item-text"/>
    <w:basedOn w:val="DefaultParagraphFont"/>
    <w:rsid w:val="0066410C"/>
  </w:style>
  <w:style w:type="character" w:customStyle="1" w:styleId="echo-streamserver-controls-facepile-more">
    <w:name w:val="echo-streamserver-controls-facepile-more"/>
    <w:basedOn w:val="DefaultParagraphFont"/>
    <w:rsid w:val="0066410C"/>
  </w:style>
  <w:style w:type="character" w:customStyle="1" w:styleId="echo-primaryfont">
    <w:name w:val="echo-primaryfont"/>
    <w:basedOn w:val="DefaultParagraphFont"/>
    <w:rsid w:val="0066410C"/>
  </w:style>
  <w:style w:type="character" w:customStyle="1" w:styleId="section">
    <w:name w:val="section"/>
    <w:basedOn w:val="DefaultParagraphFont"/>
    <w:rsid w:val="0066410C"/>
  </w:style>
  <w:style w:type="character" w:customStyle="1" w:styleId="wpsr-txt-headline">
    <w:name w:val="wpsr-txt-headline"/>
    <w:basedOn w:val="DefaultParagraphFont"/>
    <w:rsid w:val="0066410C"/>
  </w:style>
  <w:style w:type="character" w:customStyle="1" w:styleId="asset-metabar-author">
    <w:name w:val="asset-metabar-author"/>
    <w:basedOn w:val="DefaultParagraphFont"/>
    <w:rsid w:val="0066410C"/>
  </w:style>
  <w:style w:type="character" w:customStyle="1" w:styleId="asset-metabar-time">
    <w:name w:val="asset-metabar-time"/>
    <w:basedOn w:val="DefaultParagraphFont"/>
    <w:rsid w:val="0066410C"/>
  </w:style>
  <w:style w:type="character" w:customStyle="1" w:styleId="eza-dateline">
    <w:name w:val="eza-dateline"/>
    <w:basedOn w:val="DefaultParagraphFont"/>
    <w:rsid w:val="0066410C"/>
  </w:style>
  <w:style w:type="character" w:customStyle="1" w:styleId="eza-authors">
    <w:name w:val="eza-authors"/>
    <w:basedOn w:val="DefaultParagraphFont"/>
    <w:rsid w:val="0066410C"/>
  </w:style>
  <w:style w:type="character" w:customStyle="1" w:styleId="csmstaff">
    <w:name w:val="csm_staff"/>
    <w:basedOn w:val="DefaultParagraphFont"/>
    <w:rsid w:val="0066410C"/>
  </w:style>
  <w:style w:type="paragraph" w:customStyle="1" w:styleId="mol-para-with-font">
    <w:name w:val="mol-para-with-font"/>
    <w:basedOn w:val="Normal"/>
    <w:qFormat/>
    <w:rsid w:val="0066410C"/>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66410C"/>
  </w:style>
  <w:style w:type="character" w:customStyle="1" w:styleId="byline-text">
    <w:name w:val="byline-text"/>
    <w:basedOn w:val="DefaultParagraphFont"/>
    <w:rsid w:val="0066410C"/>
  </w:style>
  <w:style w:type="character" w:customStyle="1" w:styleId="slug-metadata-note">
    <w:name w:val="slug-metadata-note"/>
    <w:basedOn w:val="DefaultParagraphFont"/>
    <w:rsid w:val="0066410C"/>
  </w:style>
  <w:style w:type="character" w:customStyle="1" w:styleId="drop-capped">
    <w:name w:val="drop-capped"/>
    <w:basedOn w:val="DefaultParagraphFont"/>
    <w:rsid w:val="0066410C"/>
  </w:style>
  <w:style w:type="paragraph" w:customStyle="1" w:styleId="articleopinion-standfirst">
    <w:name w:val="articleopinion-standfirst"/>
    <w:basedOn w:val="Normal"/>
    <w:qFormat/>
    <w:rsid w:val="0066410C"/>
    <w:pPr>
      <w:spacing w:before="100" w:beforeAutospacing="1" w:after="100" w:afterAutospacing="1" w:line="240" w:lineRule="auto"/>
    </w:pPr>
    <w:rPr>
      <w:rFonts w:ascii="Times" w:hAnsi="Times"/>
      <w:szCs w:val="20"/>
    </w:rPr>
  </w:style>
  <w:style w:type="paragraph" w:customStyle="1" w:styleId="snippet">
    <w:name w:val="snippet"/>
    <w:basedOn w:val="Normal"/>
    <w:qFormat/>
    <w:rsid w:val="0066410C"/>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66410C"/>
  </w:style>
  <w:style w:type="character" w:customStyle="1" w:styleId="rupee">
    <w:name w:val="rupee"/>
    <w:basedOn w:val="DefaultParagraphFont"/>
    <w:rsid w:val="0066410C"/>
  </w:style>
  <w:style w:type="character" w:customStyle="1" w:styleId="grey1">
    <w:name w:val="grey1"/>
    <w:basedOn w:val="DefaultParagraphFont"/>
    <w:rsid w:val="0066410C"/>
  </w:style>
  <w:style w:type="paragraph" w:customStyle="1" w:styleId="Pa13">
    <w:name w:val="Pa13"/>
    <w:basedOn w:val="Default"/>
    <w:next w:val="Default"/>
    <w:uiPriority w:val="99"/>
    <w:qFormat/>
    <w:rsid w:val="0066410C"/>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66410C"/>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66410C"/>
  </w:style>
  <w:style w:type="character" w:customStyle="1" w:styleId="reporttitle">
    <w:name w:val="report_title"/>
    <w:basedOn w:val="DefaultParagraphFont"/>
    <w:rsid w:val="0066410C"/>
  </w:style>
  <w:style w:type="character" w:customStyle="1" w:styleId="documenttype-longreleases">
    <w:name w:val="document_type_-_long_releases"/>
    <w:basedOn w:val="DefaultParagraphFont"/>
    <w:rsid w:val="0066410C"/>
  </w:style>
  <w:style w:type="character" w:customStyle="1" w:styleId="alt-date">
    <w:name w:val="alt-date"/>
    <w:basedOn w:val="DefaultParagraphFont"/>
    <w:rsid w:val="0066410C"/>
  </w:style>
  <w:style w:type="character" w:customStyle="1" w:styleId="entry-byline">
    <w:name w:val="entry-byline"/>
    <w:basedOn w:val="DefaultParagraphFont"/>
    <w:rsid w:val="0066410C"/>
  </w:style>
  <w:style w:type="character" w:customStyle="1" w:styleId="taglinecontrib">
    <w:name w:val="tagline_contrib"/>
    <w:basedOn w:val="DefaultParagraphFont"/>
    <w:rsid w:val="0066410C"/>
  </w:style>
  <w:style w:type="character" w:customStyle="1" w:styleId="articledate0">
    <w:name w:val="article_date"/>
    <w:basedOn w:val="DefaultParagraphFont"/>
    <w:rsid w:val="0066410C"/>
  </w:style>
  <w:style w:type="paragraph" w:customStyle="1" w:styleId="hg-daily">
    <w:name w:val="hg-daily"/>
    <w:basedOn w:val="Normal"/>
    <w:qFormat/>
    <w:rsid w:val="0066410C"/>
    <w:pPr>
      <w:spacing w:before="100" w:beforeAutospacing="1" w:after="100" w:afterAutospacing="1" w:line="240" w:lineRule="auto"/>
    </w:pPr>
    <w:rPr>
      <w:rFonts w:ascii="Times" w:hAnsi="Times"/>
      <w:szCs w:val="20"/>
    </w:rPr>
  </w:style>
  <w:style w:type="character" w:customStyle="1" w:styleId="cit">
    <w:name w:val="cit"/>
    <w:basedOn w:val="DefaultParagraphFont"/>
    <w:rsid w:val="0066410C"/>
  </w:style>
  <w:style w:type="paragraph" w:customStyle="1" w:styleId="buttonheading">
    <w:name w:val="buttonheading"/>
    <w:basedOn w:val="Normal"/>
    <w:qFormat/>
    <w:rsid w:val="0066410C"/>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66410C"/>
  </w:style>
  <w:style w:type="character" w:customStyle="1" w:styleId="text-label">
    <w:name w:val="text-label"/>
    <w:basedOn w:val="DefaultParagraphFont"/>
    <w:rsid w:val="0066410C"/>
  </w:style>
  <w:style w:type="paragraph" w:customStyle="1" w:styleId="TOC3Char">
    <w:name w:val="TOC 3 Char"/>
    <w:basedOn w:val="Normal"/>
    <w:next w:val="Normal"/>
    <w:qFormat/>
    <w:rsid w:val="0066410C"/>
    <w:pPr>
      <w:spacing w:after="0" w:line="240" w:lineRule="auto"/>
    </w:pPr>
    <w:rPr>
      <w:rFonts w:eastAsia="Times New Roman"/>
      <w:sz w:val="24"/>
      <w:szCs w:val="20"/>
    </w:rPr>
  </w:style>
  <w:style w:type="paragraph" w:customStyle="1" w:styleId="TOC1Char">
    <w:name w:val="TOC 1 Char"/>
    <w:basedOn w:val="Normal"/>
    <w:next w:val="Normal"/>
    <w:qFormat/>
    <w:rsid w:val="0066410C"/>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66410C"/>
    <w:pPr>
      <w:spacing w:after="0" w:line="240" w:lineRule="auto"/>
      <w:jc w:val="both"/>
    </w:pPr>
    <w:rPr>
      <w:rFonts w:eastAsia="Times New Roman"/>
      <w:i/>
      <w:iCs/>
      <w:color w:val="000000"/>
    </w:rPr>
  </w:style>
  <w:style w:type="character" w:customStyle="1" w:styleId="MediumGrid11">
    <w:name w:val="Medium Grid 11"/>
    <w:uiPriority w:val="99"/>
    <w:rsid w:val="0066410C"/>
    <w:rPr>
      <w:color w:val="808080"/>
    </w:rPr>
  </w:style>
  <w:style w:type="paragraph" w:customStyle="1" w:styleId="PlaceholderText2">
    <w:name w:val="Placeholder Text2"/>
    <w:basedOn w:val="Normal"/>
    <w:uiPriority w:val="99"/>
    <w:qFormat/>
    <w:rsid w:val="0066410C"/>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66410C"/>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qFormat/>
    <w:rsid w:val="0066410C"/>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qFormat/>
    <w:rsid w:val="0066410C"/>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qFormat/>
    <w:rsid w:val="0066410C"/>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qFormat/>
    <w:rsid w:val="0066410C"/>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qFormat/>
    <w:rsid w:val="0066410C"/>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qFormat/>
    <w:rsid w:val="0066410C"/>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66410C"/>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66410C"/>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66410C"/>
  </w:style>
  <w:style w:type="character" w:customStyle="1" w:styleId="action-menu-toggled-item">
    <w:name w:val="action-menu-toggled-item"/>
    <w:basedOn w:val="DefaultParagraphFont"/>
    <w:rsid w:val="0066410C"/>
    <w:rPr>
      <w:rFonts w:ascii="Times New Roman" w:hAnsi="Times New Roman"/>
    </w:rPr>
  </w:style>
  <w:style w:type="character" w:customStyle="1" w:styleId="1Tag">
    <w:name w:val="1) Tag"/>
    <w:rsid w:val="0066410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6410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6410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6410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6410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66410C"/>
    <w:pPr>
      <w:pBdr>
        <w:bottom w:val="single" w:sz="12" w:space="1" w:color="auto"/>
      </w:pBdr>
      <w:spacing w:after="0" w:line="240" w:lineRule="auto"/>
      <w:jc w:val="center"/>
      <w:outlineLvl w:val="0"/>
    </w:pPr>
    <w:rPr>
      <w:rFonts w:eastAsia="Times New Roman"/>
      <w:b/>
      <w:caps/>
      <w:sz w:val="40"/>
      <w:szCs w:val="40"/>
    </w:rPr>
  </w:style>
  <w:style w:type="character" w:customStyle="1" w:styleId="HeaderInitialChar">
    <w:name w:val="Header Initial Char"/>
    <w:link w:val="HeaderInitial"/>
    <w:rsid w:val="0066410C"/>
    <w:rPr>
      <w:rFonts w:ascii="Calibri" w:eastAsia="Times New Roman" w:hAnsi="Calibri"/>
      <w:b/>
      <w:caps/>
      <w:sz w:val="40"/>
      <w:szCs w:val="40"/>
    </w:rPr>
  </w:style>
  <w:style w:type="paragraph" w:customStyle="1" w:styleId="Strikethrough0">
    <w:name w:val="Strikethrough"/>
    <w:basedOn w:val="Normal"/>
    <w:link w:val="StrikethroughChar"/>
    <w:qFormat/>
    <w:rsid w:val="0066410C"/>
    <w:pPr>
      <w:spacing w:after="0" w:line="240" w:lineRule="auto"/>
    </w:pPr>
    <w:rPr>
      <w:strike/>
    </w:rPr>
  </w:style>
  <w:style w:type="character" w:customStyle="1" w:styleId="StrikethroughChar">
    <w:name w:val="Strikethrough Char"/>
    <w:basedOn w:val="DefaultParagraphFont"/>
    <w:link w:val="Strikethrough0"/>
    <w:rsid w:val="0066410C"/>
    <w:rPr>
      <w:rFonts w:ascii="Calibri" w:hAnsi="Calibri"/>
      <w:strike/>
    </w:rPr>
  </w:style>
  <w:style w:type="character" w:styleId="SubtleReference">
    <w:name w:val="Subtle Reference"/>
    <w:basedOn w:val="DefaultParagraphFont"/>
    <w:uiPriority w:val="31"/>
    <w:qFormat/>
    <w:rsid w:val="0066410C"/>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66410C"/>
    <w:pPr>
      <w:spacing w:after="0" w:line="240" w:lineRule="auto"/>
    </w:pPr>
    <w:rPr>
      <w:rFonts w:asciiTheme="minorHAnsi" w:hAnsiTheme="minorHAnsi"/>
      <w:bCs/>
      <w:sz w:val="16"/>
    </w:rPr>
  </w:style>
  <w:style w:type="character" w:customStyle="1" w:styleId="BoxBoldUnderline">
    <w:name w:val="Box Bold Underline"/>
    <w:rsid w:val="0066410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66410C"/>
    <w:pPr>
      <w:spacing w:after="0" w:line="240" w:lineRule="auto"/>
    </w:pPr>
    <w:rPr>
      <w:rFonts w:eastAsia="Times New Roman"/>
      <w:sz w:val="24"/>
    </w:rPr>
  </w:style>
  <w:style w:type="character" w:customStyle="1" w:styleId="NormalF6Char">
    <w:name w:val="Normal F6 Char"/>
    <w:link w:val="NormalF6"/>
    <w:rsid w:val="0066410C"/>
    <w:rPr>
      <w:rFonts w:ascii="Calibri" w:eastAsia="Times New Roman" w:hAnsi="Calibri"/>
      <w:sz w:val="24"/>
    </w:rPr>
  </w:style>
  <w:style w:type="paragraph" w:customStyle="1" w:styleId="TagNew">
    <w:name w:val="Tag New"/>
    <w:uiPriority w:val="99"/>
    <w:qFormat/>
    <w:rsid w:val="0066410C"/>
    <w:pPr>
      <w:spacing w:after="0" w:line="240" w:lineRule="auto"/>
    </w:pPr>
    <w:rPr>
      <w:rFonts w:ascii="Times New Roman" w:eastAsiaTheme="minorEastAsia" w:hAnsi="Times New Roman" w:cs="Times New Roman"/>
      <w:b/>
      <w:sz w:val="24"/>
      <w:szCs w:val="20"/>
    </w:rPr>
  </w:style>
  <w:style w:type="character" w:customStyle="1" w:styleId="moretop">
    <w:name w:val="more_top"/>
    <w:rsid w:val="0066410C"/>
  </w:style>
  <w:style w:type="paragraph" w:customStyle="1" w:styleId="TagNew0">
    <w:name w:val="Tag_New"/>
    <w:uiPriority w:val="99"/>
    <w:qFormat/>
    <w:rsid w:val="0066410C"/>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66410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66410C"/>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66410C"/>
    <w:pPr>
      <w:keepLines/>
      <w:shd w:val="clear" w:color="auto" w:fill="FFFFFF"/>
      <w:tabs>
        <w:tab w:val="left" w:pos="3870"/>
      </w:tabs>
      <w:spacing w:before="60" w:after="0" w:line="170" w:lineRule="exact"/>
      <w:ind w:left="504" w:hanging="288"/>
    </w:pPr>
    <w:rPr>
      <w:rFonts w:eastAsia="Times New Roman"/>
      <w:snapToGrid w:val="0"/>
      <w:sz w:val="16"/>
      <w:szCs w:val="20"/>
    </w:rPr>
  </w:style>
  <w:style w:type="character" w:customStyle="1" w:styleId="formatp">
    <w:name w:val="formatp"/>
    <w:rsid w:val="0066410C"/>
  </w:style>
  <w:style w:type="character" w:customStyle="1" w:styleId="yshortcutscs4-ndcor">
    <w:name w:val="yshortcuts cs4-ndcor"/>
    <w:rsid w:val="0066410C"/>
  </w:style>
  <w:style w:type="character" w:customStyle="1" w:styleId="price">
    <w:name w:val="price"/>
    <w:rsid w:val="0066410C"/>
  </w:style>
  <w:style w:type="character" w:customStyle="1" w:styleId="price-change">
    <w:name w:val="price-change"/>
    <w:rsid w:val="0066410C"/>
  </w:style>
  <w:style w:type="character" w:customStyle="1" w:styleId="percent-change">
    <w:name w:val="percent-change"/>
    <w:rsid w:val="0066410C"/>
  </w:style>
  <w:style w:type="character" w:customStyle="1" w:styleId="bibfont">
    <w:name w:val="bibfont"/>
    <w:rsid w:val="0066410C"/>
    <w:rPr>
      <w:rFonts w:cs="Times New Roman"/>
    </w:rPr>
  </w:style>
  <w:style w:type="paragraph" w:customStyle="1" w:styleId="underlined1">
    <w:name w:val="underlined1"/>
    <w:next w:val="Normal"/>
    <w:autoRedefine/>
    <w:uiPriority w:val="99"/>
    <w:qFormat/>
    <w:rsid w:val="0066410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66410C"/>
    <w:pPr>
      <w:spacing w:after="0" w:line="240" w:lineRule="auto"/>
      <w:ind w:left="0"/>
    </w:pPr>
    <w:rPr>
      <w:rFonts w:eastAsia="Times New Roman"/>
      <w:b/>
      <w:color w:val="auto"/>
      <w:sz w:val="24"/>
      <w:szCs w:val="24"/>
    </w:rPr>
  </w:style>
  <w:style w:type="character" w:customStyle="1" w:styleId="SourceBoldedChar">
    <w:name w:val="Source Bolded Char"/>
    <w:link w:val="SourceBolded"/>
    <w:rsid w:val="0066410C"/>
    <w:rPr>
      <w:rFonts w:ascii="Calibri" w:eastAsia="Times New Roman" w:hAnsi="Calibri"/>
      <w:b/>
      <w:sz w:val="24"/>
      <w:szCs w:val="24"/>
      <w:lang w:val="x-none" w:eastAsia="x-none"/>
    </w:rPr>
  </w:style>
  <w:style w:type="paragraph" w:customStyle="1" w:styleId="CardDownSize">
    <w:name w:val="CardDownSize"/>
    <w:basedOn w:val="Normal"/>
    <w:link w:val="CardDownSizeChar"/>
    <w:qFormat/>
    <w:rsid w:val="0066410C"/>
    <w:pPr>
      <w:spacing w:after="0" w:line="240" w:lineRule="auto"/>
    </w:pPr>
    <w:rPr>
      <w:rFonts w:eastAsia="Calibri"/>
      <w:sz w:val="16"/>
      <w:szCs w:val="20"/>
      <w:lang w:val="x-none" w:eastAsia="x-none"/>
    </w:rPr>
  </w:style>
  <w:style w:type="character" w:customStyle="1" w:styleId="CardDownSizeChar">
    <w:name w:val="CardDownSize Char"/>
    <w:link w:val="CardDownSize"/>
    <w:rsid w:val="0066410C"/>
    <w:rPr>
      <w:rFonts w:ascii="Calibri" w:eastAsia="Calibri" w:hAnsi="Calibri"/>
      <w:sz w:val="16"/>
      <w:szCs w:val="20"/>
      <w:lang w:val="x-none" w:eastAsia="x-none"/>
    </w:rPr>
  </w:style>
  <w:style w:type="character" w:customStyle="1" w:styleId="sectiontitle">
    <w:name w:val="sectiontitle"/>
    <w:basedOn w:val="DefaultParagraphFont"/>
    <w:rsid w:val="0066410C"/>
  </w:style>
  <w:style w:type="character" w:customStyle="1" w:styleId="leveluptitle">
    <w:name w:val="leveluptitle"/>
    <w:basedOn w:val="DefaultParagraphFont"/>
    <w:rsid w:val="0066410C"/>
  </w:style>
  <w:style w:type="character" w:customStyle="1" w:styleId="Irrelevant6fontChar">
    <w:name w:val="Irrelevant (6 font) Char"/>
    <w:basedOn w:val="DefaultParagraphFont"/>
    <w:link w:val="Irrelevant6font"/>
    <w:rsid w:val="0066410C"/>
    <w:rPr>
      <w:rFonts w:ascii="Calibri" w:eastAsia="Calibri" w:hAnsi="Calibri"/>
      <w:sz w:val="12"/>
      <w:szCs w:val="12"/>
    </w:rPr>
  </w:style>
  <w:style w:type="paragraph" w:customStyle="1" w:styleId="Non-NavPanelTag">
    <w:name w:val="Non-Nav Panel Tag"/>
    <w:basedOn w:val="Normal"/>
    <w:uiPriority w:val="99"/>
    <w:qFormat/>
    <w:rsid w:val="0066410C"/>
    <w:pPr>
      <w:spacing w:after="0" w:line="240" w:lineRule="auto"/>
    </w:pPr>
    <w:rPr>
      <w:b/>
      <w:sz w:val="26"/>
    </w:rPr>
  </w:style>
  <w:style w:type="character" w:customStyle="1" w:styleId="Hyperlink3">
    <w:name w:val="Hyperlink.3"/>
    <w:basedOn w:val="DefaultParagraphFont"/>
    <w:rsid w:val="0066410C"/>
    <w:rPr>
      <w:sz w:val="18"/>
      <w:szCs w:val="18"/>
    </w:rPr>
  </w:style>
  <w:style w:type="character" w:customStyle="1" w:styleId="Hyperlink40">
    <w:name w:val="Hyperlink.4"/>
    <w:basedOn w:val="DefaultParagraphFont"/>
    <w:rsid w:val="0066410C"/>
    <w:rPr>
      <w:sz w:val="18"/>
      <w:szCs w:val="18"/>
    </w:rPr>
  </w:style>
  <w:style w:type="character" w:customStyle="1" w:styleId="SmallCharChar">
    <w:name w:val="Small Char Char"/>
    <w:basedOn w:val="DefaultParagraphFont"/>
    <w:rsid w:val="0066410C"/>
    <w:rPr>
      <w:sz w:val="17"/>
      <w:szCs w:val="24"/>
      <w:lang w:val="en-US" w:eastAsia="en-US" w:bidi="ar-SA"/>
    </w:rPr>
  </w:style>
  <w:style w:type="paragraph" w:customStyle="1" w:styleId="TagsFutura">
    <w:name w:val="TagsFutura"/>
    <w:basedOn w:val="Normal"/>
    <w:next w:val="Heading3"/>
    <w:qFormat/>
    <w:rsid w:val="0066410C"/>
    <w:pPr>
      <w:spacing w:after="0" w:line="240" w:lineRule="auto"/>
    </w:pPr>
    <w:rPr>
      <w:rFonts w:ascii="Futura" w:eastAsia="Times" w:hAnsi="Futura"/>
      <w:b/>
      <w:caps/>
      <w:sz w:val="18"/>
      <w:szCs w:val="20"/>
    </w:rPr>
  </w:style>
  <w:style w:type="paragraph" w:customStyle="1" w:styleId="DebateTag0">
    <w:name w:val="DebateTag"/>
    <w:basedOn w:val="Normal"/>
    <w:qFormat/>
    <w:rsid w:val="0066410C"/>
    <w:pPr>
      <w:spacing w:after="0" w:line="240" w:lineRule="auto"/>
    </w:pPr>
    <w:rPr>
      <w:rFonts w:eastAsia="Calibri"/>
      <w:b/>
    </w:rPr>
  </w:style>
  <w:style w:type="paragraph" w:customStyle="1" w:styleId="StyleHeading4TagNotBold">
    <w:name w:val="Style Heading 4Tag + Not Bold"/>
    <w:basedOn w:val="Heading4"/>
    <w:uiPriority w:val="99"/>
    <w:qFormat/>
    <w:rsid w:val="0066410C"/>
    <w:pPr>
      <w:spacing w:before="200" w:line="240" w:lineRule="auto"/>
    </w:pPr>
    <w:rPr>
      <w:bCs/>
      <w:szCs w:val="26"/>
    </w:rPr>
  </w:style>
  <w:style w:type="paragraph" w:customStyle="1" w:styleId="Aa">
    <w:name w:val="A"/>
    <w:basedOn w:val="Default"/>
    <w:next w:val="Default"/>
    <w:uiPriority w:val="99"/>
    <w:qFormat/>
    <w:rsid w:val="0066410C"/>
    <w:pPr>
      <w:spacing w:after="0" w:line="240" w:lineRule="auto"/>
    </w:pPr>
    <w:rPr>
      <w:rFonts w:ascii="Times New Roman" w:eastAsia="Times New Roman" w:hAnsi="Times New Roman" w:cs="Times New Roman"/>
      <w:sz w:val="24"/>
      <w:lang w:bidi="en-US"/>
    </w:rPr>
  </w:style>
  <w:style w:type="character" w:customStyle="1" w:styleId="ac">
    <w:name w:val="••••"/>
    <w:rsid w:val="0066410C"/>
    <w:rPr>
      <w:color w:val="000000"/>
    </w:rPr>
  </w:style>
  <w:style w:type="character" w:customStyle="1" w:styleId="UnderlineBox">
    <w:name w:val="Underline + Box"/>
    <w:uiPriority w:val="1"/>
    <w:qFormat/>
    <w:rsid w:val="0066410C"/>
    <w:rPr>
      <w:rFonts w:ascii="Georgia" w:hAnsi="Georgia"/>
      <w:b w:val="0"/>
      <w:sz w:val="22"/>
      <w:u w:val="single"/>
      <w:bdr w:val="single" w:sz="4" w:space="0" w:color="auto"/>
    </w:rPr>
  </w:style>
  <w:style w:type="character" w:customStyle="1" w:styleId="CharacterStyle14">
    <w:name w:val="Character Style 14"/>
    <w:rsid w:val="0066410C"/>
    <w:rPr>
      <w:sz w:val="30"/>
      <w:szCs w:val="30"/>
    </w:rPr>
  </w:style>
  <w:style w:type="character" w:customStyle="1" w:styleId="CharacterStyle13">
    <w:name w:val="Character Style 13"/>
    <w:rsid w:val="0066410C"/>
    <w:rPr>
      <w:i/>
      <w:iCs/>
      <w:sz w:val="17"/>
      <w:szCs w:val="17"/>
    </w:rPr>
  </w:style>
  <w:style w:type="character" w:customStyle="1" w:styleId="a14">
    <w:name w:val="a1"/>
    <w:rsid w:val="0066410C"/>
    <w:rPr>
      <w:color w:val="008000"/>
    </w:rPr>
  </w:style>
  <w:style w:type="paragraph" w:customStyle="1" w:styleId="Repeatblockheading0">
    <w:name w:val="Repeat block heading"/>
    <w:basedOn w:val="Normal"/>
    <w:uiPriority w:val="99"/>
    <w:qFormat/>
    <w:rsid w:val="0066410C"/>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66410C"/>
  </w:style>
  <w:style w:type="character" w:customStyle="1" w:styleId="hps">
    <w:name w:val="hps"/>
    <w:rsid w:val="0066410C"/>
  </w:style>
  <w:style w:type="paragraph" w:customStyle="1" w:styleId="TashmaHeader2">
    <w:name w:val="Tashma_Header2"/>
    <w:basedOn w:val="Heading2"/>
    <w:qFormat/>
    <w:rsid w:val="0066410C"/>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66410C"/>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66410C"/>
    <w:rPr>
      <w:rFonts w:cs="Calibri"/>
    </w:rPr>
  </w:style>
  <w:style w:type="paragraph" w:customStyle="1" w:styleId="CitationCharCharCharCharCharCharChar">
    <w:name w:val="Citation Char Char Char Char Char Char Char"/>
    <w:basedOn w:val="Normal"/>
    <w:link w:val="CitationCharCharCharCharCharCharCharChar"/>
    <w:qFormat/>
    <w:rsid w:val="0066410C"/>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66410C"/>
    <w:pPr>
      <w:spacing w:after="120" w:line="240" w:lineRule="auto"/>
    </w:pPr>
    <w:rPr>
      <w:bCs/>
      <w:color w:val="000000"/>
    </w:rPr>
  </w:style>
  <w:style w:type="paragraph" w:customStyle="1" w:styleId="BodyText210">
    <w:name w:val="Body Text 21"/>
    <w:basedOn w:val="Normal"/>
    <w:next w:val="BodyText2"/>
    <w:unhideWhenUsed/>
    <w:qFormat/>
    <w:rsid w:val="0066410C"/>
    <w:pPr>
      <w:spacing w:after="120" w:line="480" w:lineRule="auto"/>
    </w:pPr>
    <w:rPr>
      <w:sz w:val="12"/>
    </w:rPr>
  </w:style>
  <w:style w:type="paragraph" w:customStyle="1" w:styleId="BodyTextIndent1">
    <w:name w:val="Body Text Indent1"/>
    <w:basedOn w:val="Normal"/>
    <w:next w:val="BodyTextIndent"/>
    <w:uiPriority w:val="99"/>
    <w:unhideWhenUsed/>
    <w:qFormat/>
    <w:rsid w:val="0066410C"/>
    <w:pPr>
      <w:spacing w:after="120" w:line="240" w:lineRule="auto"/>
      <w:ind w:left="360"/>
    </w:pPr>
    <w:rPr>
      <w:sz w:val="16"/>
    </w:rPr>
  </w:style>
  <w:style w:type="paragraph" w:customStyle="1" w:styleId="BodyTextIndent31">
    <w:name w:val="Body Text Indent 31"/>
    <w:basedOn w:val="Normal"/>
    <w:next w:val="BodyTextIndent3"/>
    <w:uiPriority w:val="99"/>
    <w:semiHidden/>
    <w:unhideWhenUsed/>
    <w:qFormat/>
    <w:rsid w:val="0066410C"/>
    <w:pPr>
      <w:spacing w:after="120" w:line="240" w:lineRule="auto"/>
      <w:ind w:left="360"/>
    </w:pPr>
    <w:rPr>
      <w:sz w:val="14"/>
    </w:rPr>
  </w:style>
  <w:style w:type="paragraph" w:customStyle="1" w:styleId="z-BottomofForm1">
    <w:name w:val="z-Bottom of Form1"/>
    <w:basedOn w:val="Normal"/>
    <w:next w:val="Normal"/>
    <w:hidden/>
    <w:uiPriority w:val="99"/>
    <w:unhideWhenUsed/>
    <w:qFormat/>
    <w:rsid w:val="0066410C"/>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66410C"/>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66410C"/>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66410C"/>
    <w:pPr>
      <w:spacing w:before="100" w:beforeAutospacing="1" w:after="100" w:afterAutospacing="1" w:line="240" w:lineRule="auto"/>
    </w:pPr>
    <w:rPr>
      <w:rFonts w:eastAsia="Times New Roman"/>
      <w:sz w:val="24"/>
    </w:rPr>
  </w:style>
  <w:style w:type="character" w:customStyle="1" w:styleId="StyleCards12ptThickunderlineChar1">
    <w:name w:val="Style Cards + 12 pt Thick underline Char1"/>
    <w:rsid w:val="0066410C"/>
    <w:rPr>
      <w:sz w:val="24"/>
      <w:szCs w:val="24"/>
      <w:u w:val="thick"/>
    </w:rPr>
  </w:style>
  <w:style w:type="character" w:customStyle="1" w:styleId="BodyTextIndentChar2">
    <w:name w:val="Body Text Indent Char2"/>
    <w:basedOn w:val="DefaultParagraphFont"/>
    <w:uiPriority w:val="99"/>
    <w:semiHidden/>
    <w:rsid w:val="0066410C"/>
    <w:rPr>
      <w:rFonts w:ascii="Georgia" w:hAnsi="Georgia"/>
      <w:sz w:val="22"/>
      <w:szCs w:val="22"/>
    </w:rPr>
  </w:style>
  <w:style w:type="character" w:customStyle="1" w:styleId="BodyText2Char2">
    <w:name w:val="Body Text 2 Char2"/>
    <w:basedOn w:val="DefaultParagraphFont"/>
    <w:uiPriority w:val="99"/>
    <w:semiHidden/>
    <w:rsid w:val="0066410C"/>
    <w:rPr>
      <w:rFonts w:ascii="Georgia" w:hAnsi="Georgia"/>
      <w:sz w:val="22"/>
      <w:szCs w:val="22"/>
    </w:rPr>
  </w:style>
  <w:style w:type="character" w:customStyle="1" w:styleId="BodyText3Char2">
    <w:name w:val="Body Text 3 Char2"/>
    <w:basedOn w:val="DefaultParagraphFont"/>
    <w:uiPriority w:val="99"/>
    <w:semiHidden/>
    <w:rsid w:val="0066410C"/>
    <w:rPr>
      <w:rFonts w:ascii="Georgia" w:hAnsi="Georgia"/>
      <w:sz w:val="16"/>
      <w:szCs w:val="16"/>
    </w:rPr>
  </w:style>
  <w:style w:type="character" w:customStyle="1" w:styleId="BodyTextIndent3Char2">
    <w:name w:val="Body Text Indent 3 Char2"/>
    <w:basedOn w:val="DefaultParagraphFont"/>
    <w:uiPriority w:val="99"/>
    <w:semiHidden/>
    <w:rsid w:val="0066410C"/>
    <w:rPr>
      <w:rFonts w:ascii="Georgia" w:hAnsi="Georgia"/>
      <w:sz w:val="16"/>
      <w:szCs w:val="16"/>
    </w:rPr>
  </w:style>
  <w:style w:type="character" w:customStyle="1" w:styleId="z-BottomofFormChar2">
    <w:name w:val="z-Bottom of Form Char2"/>
    <w:basedOn w:val="DefaultParagraphFont"/>
    <w:uiPriority w:val="99"/>
    <w:semiHidden/>
    <w:rsid w:val="0066410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66410C"/>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6410C"/>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66410C"/>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6410C"/>
    <w:rPr>
      <w:rFonts w:ascii="Garamond" w:eastAsia="Cambria" w:hAnsi="Garamond"/>
      <w:sz w:val="20"/>
      <w:u w:val="single"/>
    </w:rPr>
  </w:style>
  <w:style w:type="character" w:customStyle="1" w:styleId="m5686307894942199640gmail-style13ptbold">
    <w:name w:val="m_5686307894942199640gmail-style13ptbold"/>
    <w:basedOn w:val="DefaultParagraphFont"/>
    <w:rsid w:val="0066410C"/>
  </w:style>
  <w:style w:type="character" w:customStyle="1" w:styleId="m5686307894942199640gmail-styleunderline">
    <w:name w:val="m_5686307894942199640gmail-styleunderline"/>
    <w:basedOn w:val="DefaultParagraphFont"/>
    <w:rsid w:val="0066410C"/>
  </w:style>
  <w:style w:type="paragraph" w:customStyle="1" w:styleId="Hyperlink2">
    <w:name w:val="Hyperlink2"/>
    <w:basedOn w:val="Normal"/>
    <w:qFormat/>
    <w:rsid w:val="0066410C"/>
    <w:pPr>
      <w:spacing w:after="0" w:line="240" w:lineRule="auto"/>
    </w:pPr>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66410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66410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6410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6410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6410C"/>
    <w:rPr>
      <w:rFonts w:ascii="Times New Roman" w:eastAsia="SimSun" w:hAnsi="Times New Roman" w:cs="Times New Roman"/>
      <w:sz w:val="24"/>
      <w:szCs w:val="24"/>
      <w:lang w:eastAsia="zh-CN"/>
    </w:rPr>
  </w:style>
  <w:style w:type="character" w:customStyle="1" w:styleId="djhat-arrow">
    <w:name w:val="djhat-arrow"/>
    <w:basedOn w:val="DefaultParagraphFont"/>
    <w:rsid w:val="0066410C"/>
  </w:style>
  <w:style w:type="character" w:customStyle="1" w:styleId="mname">
    <w:name w:val="mname"/>
    <w:basedOn w:val="DefaultParagraphFont"/>
    <w:rsid w:val="0066410C"/>
  </w:style>
  <w:style w:type="character" w:customStyle="1" w:styleId="mvalue">
    <w:name w:val="mvalue"/>
    <w:basedOn w:val="DefaultParagraphFont"/>
    <w:rsid w:val="0066410C"/>
  </w:style>
  <w:style w:type="character" w:customStyle="1" w:styleId="mchange">
    <w:name w:val="mchange"/>
    <w:basedOn w:val="DefaultParagraphFont"/>
    <w:rsid w:val="0066410C"/>
  </w:style>
  <w:style w:type="character" w:customStyle="1" w:styleId="categoryaside">
    <w:name w:val="category__aside"/>
    <w:basedOn w:val="DefaultParagraphFont"/>
    <w:rsid w:val="0066410C"/>
  </w:style>
  <w:style w:type="character" w:customStyle="1" w:styleId="article-breadcrumb-wrapper">
    <w:name w:val="article-breadcrumb-wrapper"/>
    <w:basedOn w:val="DefaultParagraphFont"/>
    <w:rsid w:val="0066410C"/>
  </w:style>
  <w:style w:type="character" w:customStyle="1" w:styleId="commentscounticon">
    <w:name w:val="comments_count_icon"/>
    <w:basedOn w:val="DefaultParagraphFont"/>
    <w:rsid w:val="0066410C"/>
  </w:style>
  <w:style w:type="character" w:customStyle="1" w:styleId="comments-count-word">
    <w:name w:val="comments-count-word"/>
    <w:basedOn w:val="DefaultParagraphFont"/>
    <w:rsid w:val="0066410C"/>
  </w:style>
  <w:style w:type="character" w:customStyle="1" w:styleId="company-name-type">
    <w:name w:val="company-name-type"/>
    <w:basedOn w:val="DefaultParagraphFont"/>
    <w:rsid w:val="0066410C"/>
  </w:style>
  <w:style w:type="character" w:customStyle="1" w:styleId="nav-prevnext-lbl">
    <w:name w:val="nav-prevnext-lbl"/>
    <w:basedOn w:val="DefaultParagraphFont"/>
    <w:rsid w:val="0066410C"/>
  </w:style>
  <w:style w:type="character" w:customStyle="1" w:styleId="nav-prevnext-hed">
    <w:name w:val="nav-prevnext-hed"/>
    <w:basedOn w:val="DefaultParagraphFont"/>
    <w:rsid w:val="0066410C"/>
  </w:style>
  <w:style w:type="character" w:customStyle="1" w:styleId="readcomments">
    <w:name w:val="readcomments"/>
    <w:basedOn w:val="DefaultParagraphFont"/>
    <w:rsid w:val="0066410C"/>
  </w:style>
  <w:style w:type="character" w:customStyle="1" w:styleId="selected-edition">
    <w:name w:val="selected-edition"/>
    <w:basedOn w:val="DefaultParagraphFont"/>
    <w:rsid w:val="0066410C"/>
  </w:style>
  <w:style w:type="character" w:customStyle="1" w:styleId="rotate">
    <w:name w:val="rotate"/>
    <w:basedOn w:val="DefaultParagraphFont"/>
    <w:rsid w:val="0066410C"/>
  </w:style>
  <w:style w:type="paragraph" w:customStyle="1" w:styleId="column-name">
    <w:name w:val="column-name"/>
    <w:basedOn w:val="Normal"/>
    <w:uiPriority w:val="99"/>
    <w:qFormat/>
    <w:rsid w:val="0066410C"/>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66410C"/>
  </w:style>
  <w:style w:type="character" w:customStyle="1" w:styleId="m-765514100411602794gmail-style13ptbold">
    <w:name w:val="m_-765514100411602794gmail-style13ptbold"/>
    <w:basedOn w:val="DefaultParagraphFont"/>
    <w:rsid w:val="0066410C"/>
  </w:style>
  <w:style w:type="character" w:customStyle="1" w:styleId="m-765514100411602794gmail-styleunderline">
    <w:name w:val="m_-765514100411602794gmail-styleunderline"/>
    <w:basedOn w:val="DefaultParagraphFont"/>
    <w:rsid w:val="0066410C"/>
  </w:style>
  <w:style w:type="character" w:customStyle="1" w:styleId="FontStyle40">
    <w:name w:val="Font Style40"/>
    <w:basedOn w:val="DefaultParagraphFont"/>
    <w:uiPriority w:val="99"/>
    <w:rsid w:val="0066410C"/>
    <w:rPr>
      <w:rFonts w:ascii="Cambria" w:hAnsi="Cambria" w:cs="Cambria"/>
      <w:i/>
      <w:iCs/>
      <w:sz w:val="22"/>
      <w:szCs w:val="22"/>
    </w:rPr>
  </w:style>
  <w:style w:type="character" w:customStyle="1" w:styleId="FontStyle42">
    <w:name w:val="Font Style42"/>
    <w:basedOn w:val="DefaultParagraphFont"/>
    <w:uiPriority w:val="99"/>
    <w:rsid w:val="0066410C"/>
    <w:rPr>
      <w:rFonts w:ascii="Cambria" w:hAnsi="Cambria" w:cs="Cambria"/>
      <w:sz w:val="22"/>
      <w:szCs w:val="22"/>
    </w:rPr>
  </w:style>
  <w:style w:type="paragraph" w:customStyle="1" w:styleId="Style17">
    <w:name w:val="Style17"/>
    <w:basedOn w:val="Normal"/>
    <w:uiPriority w:val="99"/>
    <w:qFormat/>
    <w:rsid w:val="0066410C"/>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66410C"/>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66410C"/>
    <w:rPr>
      <w:rFonts w:ascii="Times New Roman" w:hAnsi="Times New Roman" w:cs="Times New Roman"/>
      <w:b/>
      <w:bCs/>
      <w:i/>
      <w:iCs/>
      <w:spacing w:val="-10"/>
      <w:sz w:val="18"/>
      <w:szCs w:val="18"/>
    </w:rPr>
  </w:style>
  <w:style w:type="character" w:customStyle="1" w:styleId="FontStyle370">
    <w:name w:val="Font Style370"/>
    <w:uiPriority w:val="99"/>
    <w:rsid w:val="0066410C"/>
    <w:rPr>
      <w:rFonts w:ascii="Cambria" w:hAnsi="Cambria" w:cs="Cambria"/>
      <w:b/>
      <w:bCs/>
      <w:spacing w:val="-10"/>
      <w:sz w:val="18"/>
      <w:szCs w:val="18"/>
    </w:rPr>
  </w:style>
  <w:style w:type="character" w:customStyle="1" w:styleId="FontStyle302">
    <w:name w:val="Font Style302"/>
    <w:uiPriority w:val="99"/>
    <w:rsid w:val="0066410C"/>
    <w:rPr>
      <w:rFonts w:ascii="Times New Roman" w:hAnsi="Times New Roman" w:cs="Times New Roman"/>
      <w:b/>
      <w:bCs/>
      <w:sz w:val="22"/>
      <w:szCs w:val="22"/>
    </w:rPr>
  </w:style>
  <w:style w:type="character" w:customStyle="1" w:styleId="FontStyle347">
    <w:name w:val="Font Style347"/>
    <w:uiPriority w:val="99"/>
    <w:rsid w:val="0066410C"/>
    <w:rPr>
      <w:rFonts w:ascii="Times New Roman" w:hAnsi="Times New Roman" w:cs="Times New Roman"/>
      <w:b/>
      <w:bCs/>
      <w:spacing w:val="-10"/>
      <w:sz w:val="20"/>
      <w:szCs w:val="20"/>
    </w:rPr>
  </w:style>
  <w:style w:type="paragraph" w:customStyle="1" w:styleId="Style27">
    <w:name w:val="Style27"/>
    <w:basedOn w:val="Normal"/>
    <w:uiPriority w:val="99"/>
    <w:qFormat/>
    <w:rsid w:val="0066410C"/>
    <w:pPr>
      <w:widowControl w:val="0"/>
      <w:autoSpaceDE w:val="0"/>
      <w:autoSpaceDN w:val="0"/>
      <w:adjustRightInd w:val="0"/>
      <w:spacing w:after="0" w:line="223" w:lineRule="exact"/>
    </w:pPr>
    <w:rPr>
      <w:rFonts w:eastAsia="Times New Roman"/>
      <w:sz w:val="24"/>
    </w:rPr>
  </w:style>
  <w:style w:type="character" w:customStyle="1" w:styleId="FontStyle303">
    <w:name w:val="Font Style303"/>
    <w:uiPriority w:val="99"/>
    <w:rsid w:val="0066410C"/>
    <w:rPr>
      <w:rFonts w:ascii="Times New Roman" w:hAnsi="Times New Roman" w:cs="Times New Roman"/>
      <w:spacing w:val="-10"/>
      <w:sz w:val="18"/>
      <w:szCs w:val="18"/>
    </w:rPr>
  </w:style>
  <w:style w:type="character" w:customStyle="1" w:styleId="FontStyle312">
    <w:name w:val="Font Style312"/>
    <w:uiPriority w:val="99"/>
    <w:rsid w:val="0066410C"/>
    <w:rPr>
      <w:rFonts w:ascii="Times New Roman" w:hAnsi="Times New Roman" w:cs="Times New Roman"/>
      <w:b/>
      <w:bCs/>
      <w:spacing w:val="-10"/>
      <w:sz w:val="16"/>
      <w:szCs w:val="16"/>
    </w:rPr>
  </w:style>
  <w:style w:type="character" w:customStyle="1" w:styleId="FontStyle346">
    <w:name w:val="Font Style346"/>
    <w:uiPriority w:val="99"/>
    <w:rsid w:val="0066410C"/>
    <w:rPr>
      <w:rFonts w:ascii="Times New Roman" w:hAnsi="Times New Roman" w:cs="Times New Roman"/>
      <w:b/>
      <w:bCs/>
      <w:spacing w:val="-10"/>
      <w:sz w:val="18"/>
      <w:szCs w:val="18"/>
    </w:rPr>
  </w:style>
  <w:style w:type="character" w:customStyle="1" w:styleId="FontStyle330">
    <w:name w:val="Font Style330"/>
    <w:uiPriority w:val="99"/>
    <w:rsid w:val="0066410C"/>
    <w:rPr>
      <w:rFonts w:ascii="Times New Roman" w:hAnsi="Times New Roman" w:cs="Times New Roman"/>
      <w:b/>
      <w:bCs/>
      <w:sz w:val="16"/>
      <w:szCs w:val="16"/>
    </w:rPr>
  </w:style>
  <w:style w:type="character" w:customStyle="1" w:styleId="FontStyle372">
    <w:name w:val="Font Style372"/>
    <w:uiPriority w:val="99"/>
    <w:rsid w:val="0066410C"/>
    <w:rPr>
      <w:rFonts w:ascii="Times New Roman" w:hAnsi="Times New Roman" w:cs="Times New Roman"/>
      <w:b/>
      <w:bCs/>
      <w:sz w:val="16"/>
      <w:szCs w:val="16"/>
    </w:rPr>
  </w:style>
  <w:style w:type="paragraph" w:customStyle="1" w:styleId="Style59">
    <w:name w:val="Style59"/>
    <w:basedOn w:val="Normal"/>
    <w:uiPriority w:val="99"/>
    <w:qFormat/>
    <w:rsid w:val="0066410C"/>
    <w:pPr>
      <w:widowControl w:val="0"/>
      <w:autoSpaceDE w:val="0"/>
      <w:autoSpaceDN w:val="0"/>
      <w:adjustRightInd w:val="0"/>
      <w:spacing w:after="0" w:line="236" w:lineRule="exact"/>
    </w:pPr>
    <w:rPr>
      <w:rFonts w:eastAsia="Times New Roman"/>
      <w:sz w:val="24"/>
    </w:rPr>
  </w:style>
  <w:style w:type="character" w:customStyle="1" w:styleId="FontStyle315">
    <w:name w:val="Font Style315"/>
    <w:uiPriority w:val="99"/>
    <w:rsid w:val="0066410C"/>
    <w:rPr>
      <w:rFonts w:ascii="Times New Roman" w:hAnsi="Times New Roman" w:cs="Times New Roman"/>
      <w:b/>
      <w:bCs/>
      <w:i/>
      <w:iCs/>
      <w:sz w:val="16"/>
      <w:szCs w:val="16"/>
    </w:rPr>
  </w:style>
  <w:style w:type="paragraph" w:customStyle="1" w:styleId="Style200">
    <w:name w:val="Style20"/>
    <w:basedOn w:val="Normal"/>
    <w:uiPriority w:val="99"/>
    <w:qFormat/>
    <w:rsid w:val="0066410C"/>
    <w:pPr>
      <w:widowControl w:val="0"/>
      <w:autoSpaceDE w:val="0"/>
      <w:autoSpaceDN w:val="0"/>
      <w:adjustRightInd w:val="0"/>
      <w:spacing w:after="0" w:line="232" w:lineRule="exact"/>
    </w:pPr>
    <w:rPr>
      <w:rFonts w:eastAsia="Times New Roman"/>
      <w:sz w:val="24"/>
    </w:rPr>
  </w:style>
  <w:style w:type="character" w:customStyle="1" w:styleId="FontStyle313">
    <w:name w:val="Font Style313"/>
    <w:uiPriority w:val="99"/>
    <w:rsid w:val="0066410C"/>
    <w:rPr>
      <w:rFonts w:ascii="Times New Roman" w:hAnsi="Times New Roman" w:cs="Times New Roman"/>
      <w:smallCaps/>
      <w:sz w:val="14"/>
      <w:szCs w:val="14"/>
    </w:rPr>
  </w:style>
  <w:style w:type="paragraph" w:customStyle="1" w:styleId="Style89">
    <w:name w:val="Style89"/>
    <w:basedOn w:val="Normal"/>
    <w:uiPriority w:val="99"/>
    <w:qFormat/>
    <w:rsid w:val="0066410C"/>
    <w:pPr>
      <w:widowControl w:val="0"/>
      <w:autoSpaceDE w:val="0"/>
      <w:autoSpaceDN w:val="0"/>
      <w:adjustRightInd w:val="0"/>
      <w:spacing w:after="0" w:line="270" w:lineRule="exact"/>
      <w:jc w:val="both"/>
    </w:pPr>
    <w:rPr>
      <w:rFonts w:eastAsia="Times New Roman"/>
      <w:sz w:val="24"/>
    </w:rPr>
  </w:style>
  <w:style w:type="character" w:customStyle="1" w:styleId="FontStyle319">
    <w:name w:val="Font Style319"/>
    <w:uiPriority w:val="99"/>
    <w:rsid w:val="0066410C"/>
    <w:rPr>
      <w:rFonts w:ascii="Times New Roman" w:hAnsi="Times New Roman" w:cs="Times New Roman"/>
      <w:b/>
      <w:bCs/>
      <w:spacing w:val="-10"/>
      <w:sz w:val="22"/>
      <w:szCs w:val="22"/>
    </w:rPr>
  </w:style>
  <w:style w:type="character" w:customStyle="1" w:styleId="FontStyle320">
    <w:name w:val="Font Style320"/>
    <w:uiPriority w:val="99"/>
    <w:rsid w:val="0066410C"/>
    <w:rPr>
      <w:rFonts w:ascii="Times New Roman" w:hAnsi="Times New Roman" w:cs="Times New Roman"/>
      <w:b/>
      <w:bCs/>
      <w:spacing w:val="-10"/>
      <w:sz w:val="22"/>
      <w:szCs w:val="22"/>
    </w:rPr>
  </w:style>
  <w:style w:type="character" w:customStyle="1" w:styleId="FontStyle352">
    <w:name w:val="Font Style352"/>
    <w:uiPriority w:val="99"/>
    <w:rsid w:val="0066410C"/>
    <w:rPr>
      <w:rFonts w:ascii="Times New Roman" w:hAnsi="Times New Roman" w:cs="Times New Roman"/>
      <w:b/>
      <w:bCs/>
      <w:sz w:val="16"/>
      <w:szCs w:val="16"/>
    </w:rPr>
  </w:style>
  <w:style w:type="character" w:customStyle="1" w:styleId="FontStyle356">
    <w:name w:val="Font Style356"/>
    <w:uiPriority w:val="99"/>
    <w:rsid w:val="0066410C"/>
    <w:rPr>
      <w:rFonts w:ascii="Times New Roman" w:hAnsi="Times New Roman" w:cs="Times New Roman"/>
      <w:b/>
      <w:bCs/>
      <w:spacing w:val="-10"/>
      <w:sz w:val="22"/>
      <w:szCs w:val="22"/>
    </w:rPr>
  </w:style>
  <w:style w:type="character" w:customStyle="1" w:styleId="FontStyle298">
    <w:name w:val="Font Style298"/>
    <w:uiPriority w:val="99"/>
    <w:rsid w:val="0066410C"/>
    <w:rPr>
      <w:rFonts w:ascii="Times New Roman" w:hAnsi="Times New Roman" w:cs="Times New Roman"/>
      <w:sz w:val="18"/>
      <w:szCs w:val="18"/>
    </w:rPr>
  </w:style>
  <w:style w:type="character" w:customStyle="1" w:styleId="FontStyle311">
    <w:name w:val="Font Style311"/>
    <w:uiPriority w:val="99"/>
    <w:rsid w:val="0066410C"/>
    <w:rPr>
      <w:rFonts w:ascii="Times New Roman" w:hAnsi="Times New Roman" w:cs="Times New Roman"/>
      <w:b/>
      <w:bCs/>
      <w:spacing w:val="-10"/>
      <w:sz w:val="18"/>
      <w:szCs w:val="18"/>
    </w:rPr>
  </w:style>
  <w:style w:type="character" w:customStyle="1" w:styleId="FontStyle332">
    <w:name w:val="Font Style332"/>
    <w:uiPriority w:val="99"/>
    <w:rsid w:val="0066410C"/>
    <w:rPr>
      <w:rFonts w:ascii="Times New Roman" w:hAnsi="Times New Roman" w:cs="Times New Roman"/>
      <w:b/>
      <w:bCs/>
      <w:i/>
      <w:iCs/>
      <w:spacing w:val="-10"/>
      <w:sz w:val="20"/>
      <w:szCs w:val="20"/>
    </w:rPr>
  </w:style>
  <w:style w:type="character" w:customStyle="1" w:styleId="FontStyle371">
    <w:name w:val="Font Style371"/>
    <w:uiPriority w:val="99"/>
    <w:rsid w:val="0066410C"/>
    <w:rPr>
      <w:rFonts w:ascii="Times New Roman" w:hAnsi="Times New Roman" w:cs="Times New Roman"/>
      <w:sz w:val="16"/>
      <w:szCs w:val="16"/>
    </w:rPr>
  </w:style>
  <w:style w:type="character" w:customStyle="1" w:styleId="FontStyle350">
    <w:name w:val="Font Style350"/>
    <w:uiPriority w:val="99"/>
    <w:rsid w:val="0066410C"/>
    <w:rPr>
      <w:rFonts w:ascii="Times New Roman" w:hAnsi="Times New Roman" w:cs="Times New Roman"/>
      <w:b/>
      <w:bCs/>
      <w:i/>
      <w:iCs/>
      <w:sz w:val="20"/>
      <w:szCs w:val="20"/>
    </w:rPr>
  </w:style>
  <w:style w:type="paragraph" w:customStyle="1" w:styleId="Style8">
    <w:name w:val="Style8"/>
    <w:basedOn w:val="Normal"/>
    <w:uiPriority w:val="99"/>
    <w:qFormat/>
    <w:rsid w:val="0066410C"/>
    <w:pPr>
      <w:widowControl w:val="0"/>
      <w:autoSpaceDE w:val="0"/>
      <w:autoSpaceDN w:val="0"/>
      <w:adjustRightInd w:val="0"/>
      <w:spacing w:after="0" w:line="240" w:lineRule="auto"/>
    </w:pPr>
    <w:rPr>
      <w:rFonts w:eastAsia="Times New Roman"/>
      <w:sz w:val="24"/>
    </w:rPr>
  </w:style>
  <w:style w:type="character" w:customStyle="1" w:styleId="FontStyle351">
    <w:name w:val="Font Style351"/>
    <w:uiPriority w:val="99"/>
    <w:rsid w:val="0066410C"/>
    <w:rPr>
      <w:rFonts w:ascii="Times New Roman" w:hAnsi="Times New Roman" w:cs="Times New Roman"/>
      <w:b/>
      <w:bCs/>
      <w:sz w:val="22"/>
      <w:szCs w:val="22"/>
    </w:rPr>
  </w:style>
  <w:style w:type="paragraph" w:customStyle="1" w:styleId="Style130">
    <w:name w:val="Style130"/>
    <w:basedOn w:val="Normal"/>
    <w:uiPriority w:val="99"/>
    <w:qFormat/>
    <w:rsid w:val="0066410C"/>
    <w:pPr>
      <w:widowControl w:val="0"/>
      <w:autoSpaceDE w:val="0"/>
      <w:autoSpaceDN w:val="0"/>
      <w:adjustRightInd w:val="0"/>
      <w:spacing w:after="0" w:line="240" w:lineRule="auto"/>
      <w:jc w:val="both"/>
    </w:pPr>
    <w:rPr>
      <w:rFonts w:eastAsia="Times New Roman"/>
      <w:sz w:val="24"/>
    </w:rPr>
  </w:style>
  <w:style w:type="character" w:customStyle="1" w:styleId="FontStyle369">
    <w:name w:val="Font Style369"/>
    <w:uiPriority w:val="99"/>
    <w:rsid w:val="0066410C"/>
    <w:rPr>
      <w:rFonts w:ascii="Times New Roman" w:hAnsi="Times New Roman" w:cs="Times New Roman"/>
      <w:b/>
      <w:bCs/>
      <w:spacing w:val="-10"/>
      <w:sz w:val="20"/>
      <w:szCs w:val="20"/>
    </w:rPr>
  </w:style>
  <w:style w:type="character" w:customStyle="1" w:styleId="FontStyle357">
    <w:name w:val="Font Style357"/>
    <w:uiPriority w:val="99"/>
    <w:rsid w:val="0066410C"/>
    <w:rPr>
      <w:rFonts w:ascii="Times New Roman" w:hAnsi="Times New Roman" w:cs="Times New Roman"/>
      <w:b/>
      <w:bCs/>
      <w:spacing w:val="-10"/>
      <w:sz w:val="22"/>
      <w:szCs w:val="22"/>
    </w:rPr>
  </w:style>
  <w:style w:type="paragraph" w:customStyle="1" w:styleId="Style67">
    <w:name w:val="Style67"/>
    <w:basedOn w:val="Normal"/>
    <w:uiPriority w:val="99"/>
    <w:qFormat/>
    <w:rsid w:val="0066410C"/>
    <w:pPr>
      <w:widowControl w:val="0"/>
      <w:autoSpaceDE w:val="0"/>
      <w:autoSpaceDN w:val="0"/>
      <w:adjustRightInd w:val="0"/>
      <w:spacing w:after="0" w:line="274" w:lineRule="exact"/>
      <w:jc w:val="both"/>
    </w:pPr>
    <w:rPr>
      <w:rFonts w:eastAsia="Times New Roman"/>
      <w:sz w:val="24"/>
    </w:rPr>
  </w:style>
  <w:style w:type="character" w:customStyle="1" w:styleId="FontStyle360">
    <w:name w:val="Font Style360"/>
    <w:uiPriority w:val="99"/>
    <w:rsid w:val="0066410C"/>
    <w:rPr>
      <w:rFonts w:ascii="Times New Roman" w:hAnsi="Times New Roman" w:cs="Times New Roman"/>
      <w:sz w:val="20"/>
      <w:szCs w:val="20"/>
    </w:rPr>
  </w:style>
  <w:style w:type="character" w:customStyle="1" w:styleId="FontStyle374">
    <w:name w:val="Font Style374"/>
    <w:uiPriority w:val="99"/>
    <w:rsid w:val="0066410C"/>
    <w:rPr>
      <w:rFonts w:ascii="Times New Roman" w:hAnsi="Times New Roman" w:cs="Times New Roman"/>
      <w:b/>
      <w:bCs/>
      <w:spacing w:val="-10"/>
      <w:sz w:val="22"/>
      <w:szCs w:val="22"/>
    </w:rPr>
  </w:style>
  <w:style w:type="paragraph" w:customStyle="1" w:styleId="Style300">
    <w:name w:val="Style30"/>
    <w:basedOn w:val="Normal"/>
    <w:uiPriority w:val="99"/>
    <w:qFormat/>
    <w:rsid w:val="0066410C"/>
    <w:pPr>
      <w:widowControl w:val="0"/>
      <w:autoSpaceDE w:val="0"/>
      <w:autoSpaceDN w:val="0"/>
      <w:adjustRightInd w:val="0"/>
      <w:spacing w:after="0" w:line="191" w:lineRule="exact"/>
      <w:jc w:val="both"/>
    </w:pPr>
    <w:rPr>
      <w:rFonts w:eastAsia="Times New Roman"/>
      <w:sz w:val="24"/>
    </w:rPr>
  </w:style>
  <w:style w:type="character" w:customStyle="1" w:styleId="FontStyle314">
    <w:name w:val="Font Style314"/>
    <w:uiPriority w:val="99"/>
    <w:rsid w:val="0066410C"/>
    <w:rPr>
      <w:rFonts w:ascii="Times New Roman" w:hAnsi="Times New Roman" w:cs="Times New Roman"/>
      <w:smallCaps/>
      <w:sz w:val="16"/>
      <w:szCs w:val="16"/>
    </w:rPr>
  </w:style>
  <w:style w:type="paragraph" w:customStyle="1" w:styleId="Style93">
    <w:name w:val="Style93"/>
    <w:basedOn w:val="Normal"/>
    <w:uiPriority w:val="99"/>
    <w:qFormat/>
    <w:rsid w:val="0066410C"/>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66410C"/>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qFormat/>
    <w:rsid w:val="0066410C"/>
    <w:pPr>
      <w:spacing w:after="0" w:line="240" w:lineRule="auto"/>
    </w:pPr>
    <w:rPr>
      <w:rFonts w:eastAsia="Times New Roman"/>
      <w:b/>
      <w:sz w:val="28"/>
      <w:u w:val="thick"/>
    </w:rPr>
  </w:style>
  <w:style w:type="character" w:customStyle="1" w:styleId="CardsCharCharChar">
    <w:name w:val="Cards Char Char Char"/>
    <w:rsid w:val="0066410C"/>
    <w:rPr>
      <w:szCs w:val="24"/>
      <w:lang w:val="en-US" w:eastAsia="en-US" w:bidi="ar-SA"/>
    </w:rPr>
  </w:style>
  <w:style w:type="character" w:customStyle="1" w:styleId="CardsCharCharCharChar">
    <w:name w:val="Cards Char Char Char Char"/>
    <w:rsid w:val="0066410C"/>
    <w:rPr>
      <w:szCs w:val="24"/>
      <w:lang w:val="en-US" w:eastAsia="en-US" w:bidi="ar-SA"/>
    </w:rPr>
  </w:style>
  <w:style w:type="paragraph" w:customStyle="1" w:styleId="NoSpacingCharCharChar">
    <w:name w:val="No Spacing Char Char Char"/>
    <w:next w:val="Normal"/>
    <w:qFormat/>
    <w:rsid w:val="0066410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66410C"/>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character" w:customStyle="1" w:styleId="StyleTimesNewRoman">
    <w:name w:val="Style Times New Roman"/>
    <w:rsid w:val="0066410C"/>
    <w:rPr>
      <w:rFonts w:ascii="Garamond" w:hAnsi="Garamond"/>
    </w:rPr>
  </w:style>
  <w:style w:type="paragraph" w:customStyle="1" w:styleId="INDENTEDPARAGRAPH">
    <w:name w:val="INDENTED PARAGRAPH"/>
    <w:qFormat/>
    <w:rsid w:val="0066410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6410C"/>
  </w:style>
  <w:style w:type="paragraph" w:customStyle="1" w:styleId="TagChar1CharCharCharChar">
    <w:name w:val="Tag Char1 Char Char Char Char"/>
    <w:basedOn w:val="Normal"/>
    <w:qFormat/>
    <w:rsid w:val="0066410C"/>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66410C"/>
    <w:pPr>
      <w:spacing w:after="0" w:line="240" w:lineRule="auto"/>
    </w:pPr>
    <w:rPr>
      <w:rFonts w:eastAsia="Times New Roman"/>
      <w:b/>
      <w:sz w:val="24"/>
    </w:rPr>
  </w:style>
  <w:style w:type="paragraph" w:customStyle="1" w:styleId="RepeatHeader0">
    <w:name w:val="Repeat Header"/>
    <w:basedOn w:val="HeaderDebate"/>
    <w:qFormat/>
    <w:rsid w:val="0066410C"/>
    <w:pPr>
      <w:jc w:val="center"/>
      <w:outlineLvl w:val="1"/>
    </w:pPr>
    <w:rPr>
      <w:rFonts w:eastAsia="Times New Roman"/>
      <w:b/>
      <w:sz w:val="48"/>
      <w:szCs w:val="48"/>
      <w:u w:val="words"/>
    </w:rPr>
  </w:style>
  <w:style w:type="character" w:customStyle="1" w:styleId="sectionsubtitle">
    <w:name w:val="sectionsubtitle"/>
    <w:basedOn w:val="DefaultParagraphFont"/>
    <w:rsid w:val="0066410C"/>
  </w:style>
  <w:style w:type="character" w:customStyle="1" w:styleId="EvidenceTag">
    <w:name w:val="Evidence Tag"/>
    <w:rsid w:val="0066410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6410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6410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6410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6410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6410C"/>
  </w:style>
  <w:style w:type="character" w:customStyle="1" w:styleId="StyleUnderlineUnderlineChar">
    <w:name w:val="Style Underline + Underline Char"/>
    <w:rsid w:val="0066410C"/>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66410C"/>
    <w:pPr>
      <w:widowControl/>
      <w:ind w:left="288" w:right="0"/>
    </w:pPr>
    <w:rPr>
      <w:u w:val="thick"/>
    </w:rPr>
  </w:style>
  <w:style w:type="character" w:customStyle="1" w:styleId="UnderlineCardsChar">
    <w:name w:val="Underline Cards Char"/>
    <w:link w:val="UnderlineCards"/>
    <w:rsid w:val="0066410C"/>
    <w:rPr>
      <w:rFonts w:ascii="Times New Roman" w:eastAsia="Times New Roman" w:hAnsi="Times New Roman" w:cs="Times New Roman"/>
      <w:sz w:val="20"/>
      <w:szCs w:val="24"/>
      <w:u w:val="thick"/>
    </w:rPr>
  </w:style>
  <w:style w:type="character" w:customStyle="1" w:styleId="SmallCardsChar">
    <w:name w:val="Small Cards Char"/>
    <w:link w:val="SmallCards"/>
    <w:rsid w:val="0066410C"/>
    <w:rPr>
      <w:rFonts w:ascii="Calibri" w:eastAsia="Times New Roman" w:hAnsi="Calibri"/>
      <w:sz w:val="16"/>
      <w:szCs w:val="20"/>
    </w:rPr>
  </w:style>
  <w:style w:type="paragraph" w:customStyle="1" w:styleId="ReadingCites">
    <w:name w:val="Reading Cites"/>
    <w:basedOn w:val="Normal"/>
    <w:link w:val="ReadingCitesChar"/>
    <w:qFormat/>
    <w:rsid w:val="0066410C"/>
    <w:pPr>
      <w:spacing w:after="0" w:line="240" w:lineRule="auto"/>
    </w:pPr>
    <w:rPr>
      <w:rFonts w:eastAsia="Times New Roman"/>
      <w:b/>
      <w:szCs w:val="20"/>
    </w:rPr>
  </w:style>
  <w:style w:type="character" w:customStyle="1" w:styleId="ReadingCitesChar">
    <w:name w:val="Reading Cites Char"/>
    <w:link w:val="ReadingCites"/>
    <w:rsid w:val="0066410C"/>
    <w:rPr>
      <w:rFonts w:ascii="Calibri" w:eastAsia="Times New Roman" w:hAnsi="Calibri"/>
      <w:b/>
      <w:szCs w:val="20"/>
    </w:rPr>
  </w:style>
  <w:style w:type="paragraph" w:customStyle="1" w:styleId="ContentsHeading">
    <w:name w:val="Contents Heading"/>
    <w:basedOn w:val="Heading1"/>
    <w:next w:val="Normal"/>
    <w:qFormat/>
    <w:rsid w:val="0066410C"/>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qFormat/>
    <w:rsid w:val="0066410C"/>
    <w:pPr>
      <w:spacing w:before="100" w:beforeAutospacing="1" w:after="100" w:afterAutospacing="1" w:line="240" w:lineRule="auto"/>
    </w:pPr>
    <w:rPr>
      <w:rFonts w:eastAsia="Times New Roman"/>
    </w:rPr>
  </w:style>
  <w:style w:type="character" w:customStyle="1" w:styleId="CharacterStyle8">
    <w:name w:val="Character Style 8"/>
    <w:rsid w:val="0066410C"/>
    <w:rPr>
      <w:sz w:val="22"/>
      <w:szCs w:val="22"/>
    </w:rPr>
  </w:style>
  <w:style w:type="paragraph" w:customStyle="1" w:styleId="Style110">
    <w:name w:val="Style 11"/>
    <w:qFormat/>
    <w:rsid w:val="0066410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66410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6410C"/>
    <w:rPr>
      <w:rFonts w:ascii="Arial Narrow" w:hAnsi="Arial Narrow"/>
      <w:color w:val="000000"/>
      <w:sz w:val="22"/>
      <w:szCs w:val="22"/>
      <w:u w:val="single"/>
      <w:lang w:val="en-US" w:eastAsia="en-US" w:bidi="ar-SA"/>
    </w:rPr>
  </w:style>
  <w:style w:type="character" w:customStyle="1" w:styleId="CardText1Char1">
    <w:name w:val="Card Text 1 Char1"/>
    <w:rsid w:val="0066410C"/>
    <w:rPr>
      <w:rFonts w:ascii="Arial Narrow" w:hAnsi="Arial Narrow"/>
      <w:color w:val="000000"/>
      <w:sz w:val="22"/>
      <w:szCs w:val="22"/>
      <w:u w:val="single"/>
      <w:lang w:val="en-US" w:eastAsia="en-US" w:bidi="ar-SA"/>
    </w:rPr>
  </w:style>
  <w:style w:type="paragraph" w:customStyle="1" w:styleId="Style52">
    <w:name w:val="Style 5"/>
    <w:qFormat/>
    <w:rsid w:val="0066410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6410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6410C"/>
    <w:rPr>
      <w:b/>
      <w:bCs/>
      <w:color w:val="695B54"/>
    </w:rPr>
  </w:style>
  <w:style w:type="paragraph" w:customStyle="1" w:styleId="Heading11">
    <w:name w:val="Heading 11"/>
    <w:basedOn w:val="Normal"/>
    <w:next w:val="Normal"/>
    <w:qFormat/>
    <w:rsid w:val="0066410C"/>
    <w:pPr>
      <w:keepNext/>
      <w:widowControl w:val="0"/>
      <w:suppressAutoHyphens/>
      <w:spacing w:after="0" w:line="240" w:lineRule="auto"/>
      <w:jc w:val="center"/>
    </w:pPr>
    <w:rPr>
      <w:rFonts w:eastAsia="Tahoma"/>
      <w:b/>
      <w:sz w:val="48"/>
      <w:szCs w:val="32"/>
      <w:u w:val="single"/>
    </w:rPr>
  </w:style>
  <w:style w:type="paragraph" w:customStyle="1" w:styleId="TextHeading">
    <w:name w:val="Text Heading"/>
    <w:basedOn w:val="Heading3"/>
    <w:qFormat/>
    <w:rsid w:val="0066410C"/>
    <w:pPr>
      <w:keepLines w:val="0"/>
      <w:pageBreakBefore w:val="0"/>
      <w:spacing w:before="0" w:line="240" w:lineRule="auto"/>
      <w:jc w:val="left"/>
    </w:pPr>
    <w:rPr>
      <w:rFonts w:eastAsia="Times New Roman" w:cs="Arial"/>
      <w:sz w:val="22"/>
      <w:szCs w:val="26"/>
    </w:rPr>
  </w:style>
  <w:style w:type="character" w:customStyle="1" w:styleId="TextHeadingChar">
    <w:name w:val="Text Heading Char"/>
    <w:rsid w:val="0066410C"/>
    <w:rPr>
      <w:rFonts w:cs="Arial"/>
      <w:b/>
      <w:bCs/>
      <w:sz w:val="22"/>
      <w:szCs w:val="26"/>
      <w:u w:val="single"/>
      <w:lang w:val="en-US" w:eastAsia="en-US" w:bidi="ar-SA"/>
    </w:rPr>
  </w:style>
  <w:style w:type="character" w:customStyle="1" w:styleId="FootnoteCharacters">
    <w:name w:val="Footnote Characters"/>
    <w:rsid w:val="0066410C"/>
    <w:rPr>
      <w:vertAlign w:val="superscript"/>
    </w:rPr>
  </w:style>
  <w:style w:type="paragraph" w:customStyle="1" w:styleId="StyleHeading1BlockTitleHeading1Char1ALEXHeadingBrief-He2">
    <w:name w:val="Style Heading 1Block TitleHeading 1 Char1ALEXHeadingBrief - He...2"/>
    <w:basedOn w:val="Heading1"/>
    <w:autoRedefine/>
    <w:qFormat/>
    <w:rsid w:val="0066410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66410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66410C"/>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66410C"/>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66410C"/>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66410C"/>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66410C"/>
    <w:pPr>
      <w:spacing w:after="0" w:line="240" w:lineRule="auto"/>
    </w:pPr>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66410C"/>
    <w:rPr>
      <w:rFonts w:eastAsia="SimSun" w:cs="Arial"/>
      <w:b/>
      <w:bCs/>
      <w:iCs/>
      <w:sz w:val="24"/>
      <w:szCs w:val="28"/>
      <w:lang w:val="en-US" w:eastAsia="zh-CN" w:bidi="ar-SA"/>
    </w:rPr>
  </w:style>
  <w:style w:type="character" w:customStyle="1" w:styleId="Char31">
    <w:name w:val="Char31"/>
    <w:rsid w:val="0066410C"/>
    <w:rPr>
      <w:rFonts w:cs="Arial"/>
      <w:bCs/>
      <w:u w:val="thick"/>
      <w:lang w:val="en-US" w:eastAsia="en-US" w:bidi="ar-SA"/>
    </w:rPr>
  </w:style>
  <w:style w:type="paragraph" w:customStyle="1" w:styleId="StyleHeading1Centered">
    <w:name w:val="Style Heading 1 + Centered"/>
    <w:basedOn w:val="Heading1"/>
    <w:qFormat/>
    <w:rsid w:val="0066410C"/>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qFormat/>
    <w:rsid w:val="0066410C"/>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qFormat/>
    <w:rsid w:val="0066410C"/>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styleId="TOAHeading">
    <w:name w:val="toa heading"/>
    <w:basedOn w:val="Normal"/>
    <w:next w:val="Normal"/>
    <w:rsid w:val="0066410C"/>
    <w:pPr>
      <w:spacing w:before="120" w:after="0" w:line="240" w:lineRule="auto"/>
    </w:pPr>
    <w:rPr>
      <w:rFonts w:eastAsia="Times New Roman"/>
    </w:rPr>
  </w:style>
  <w:style w:type="character" w:customStyle="1" w:styleId="underliningChar3">
    <w:name w:val="underlining Char"/>
    <w:rsid w:val="0066410C"/>
    <w:rPr>
      <w:b/>
      <w:szCs w:val="24"/>
      <w:u w:val="single"/>
      <w:lang w:val="en-US" w:eastAsia="en-US" w:bidi="ar-SA"/>
    </w:rPr>
  </w:style>
  <w:style w:type="character" w:customStyle="1" w:styleId="notreadChar">
    <w:name w:val="not read Char"/>
    <w:rsid w:val="0066410C"/>
    <w:rPr>
      <w:sz w:val="18"/>
      <w:szCs w:val="24"/>
      <w:lang w:val="en-US" w:eastAsia="en-US" w:bidi="ar-SA"/>
    </w:rPr>
  </w:style>
  <w:style w:type="paragraph" w:customStyle="1" w:styleId="StyleStrong10ptNotBold">
    <w:name w:val="Style Strong + 10 pt Not Bold"/>
    <w:basedOn w:val="Normal"/>
    <w:autoRedefine/>
    <w:qFormat/>
    <w:rsid w:val="0066410C"/>
    <w:pPr>
      <w:spacing w:after="0" w:line="240" w:lineRule="auto"/>
      <w:ind w:left="720" w:hanging="360"/>
    </w:pPr>
    <w:rPr>
      <w:rFonts w:eastAsia="Times New Roman"/>
      <w:sz w:val="26"/>
      <w:szCs w:val="26"/>
    </w:rPr>
  </w:style>
  <w:style w:type="character" w:customStyle="1" w:styleId="smallCharChar0">
    <w:name w:val="small Char Char"/>
    <w:rsid w:val="0066410C"/>
    <w:rPr>
      <w:rFonts w:ascii="Times New Roman" w:eastAsia="Times New Roman" w:hAnsi="Times New Roman" w:cs="Times New Roman"/>
      <w:sz w:val="12"/>
      <w:szCs w:val="16"/>
    </w:rPr>
  </w:style>
  <w:style w:type="character" w:customStyle="1" w:styleId="Undlerine">
    <w:name w:val="Undlerine"/>
    <w:qFormat/>
    <w:rsid w:val="0066410C"/>
    <w:rPr>
      <w:rFonts w:ascii="Times New Roman" w:hAnsi="Times New Roman"/>
      <w:w w:val="110"/>
      <w:sz w:val="20"/>
      <w:szCs w:val="20"/>
      <w:u w:val="single"/>
      <w:bdr w:val="none" w:sz="0" w:space="0" w:color="auto"/>
      <w:lang w:bidi="he-IL"/>
    </w:rPr>
  </w:style>
  <w:style w:type="character" w:customStyle="1" w:styleId="Boxes">
    <w:name w:val="Boxes"/>
    <w:qFormat/>
    <w:rsid w:val="0066410C"/>
    <w:rPr>
      <w:rFonts w:ascii="Times New Roman" w:hAnsi="Times New Roman"/>
      <w:sz w:val="20"/>
      <w:u w:val="single"/>
      <w:bdr w:val="single" w:sz="4" w:space="0" w:color="auto"/>
    </w:rPr>
  </w:style>
  <w:style w:type="character" w:customStyle="1" w:styleId="tim">
    <w:name w:val="tim"/>
    <w:qFormat/>
    <w:rsid w:val="0066410C"/>
    <w:rPr>
      <w:rFonts w:ascii="Times New Roman" w:hAnsi="Times New Roman"/>
      <w:sz w:val="20"/>
      <w:u w:val="single"/>
    </w:rPr>
  </w:style>
  <w:style w:type="character" w:customStyle="1" w:styleId="hl">
    <w:name w:val="hl"/>
    <w:basedOn w:val="DefaultParagraphFont"/>
    <w:rsid w:val="0066410C"/>
  </w:style>
  <w:style w:type="character" w:customStyle="1" w:styleId="clock1">
    <w:name w:val="clock1"/>
    <w:rsid w:val="0066410C"/>
    <w:rPr>
      <w:color w:val="B51B1B"/>
    </w:rPr>
  </w:style>
  <w:style w:type="character" w:customStyle="1" w:styleId="smallChar10">
    <w:name w:val="small Char1"/>
    <w:rsid w:val="0066410C"/>
    <w:rPr>
      <w:sz w:val="12"/>
      <w:szCs w:val="16"/>
      <w:lang w:val="en-US" w:eastAsia="en-US" w:bidi="ar-SA"/>
    </w:rPr>
  </w:style>
  <w:style w:type="character" w:customStyle="1" w:styleId="SmallCardsCharChar">
    <w:name w:val="Small Cards Char Char"/>
    <w:rsid w:val="0066410C"/>
    <w:rPr>
      <w:sz w:val="14"/>
      <w:szCs w:val="24"/>
      <w:lang w:val="en-US" w:eastAsia="en-US" w:bidi="ar-SA"/>
    </w:rPr>
  </w:style>
  <w:style w:type="paragraph" w:customStyle="1" w:styleId="NormalCards">
    <w:name w:val="Normal Cards"/>
    <w:basedOn w:val="Normal"/>
    <w:qFormat/>
    <w:rsid w:val="0066410C"/>
    <w:pPr>
      <w:spacing w:after="0" w:line="240" w:lineRule="auto"/>
      <w:ind w:left="288"/>
    </w:pPr>
    <w:rPr>
      <w:rFonts w:eastAsia="Times New Roman"/>
    </w:rPr>
  </w:style>
  <w:style w:type="character" w:customStyle="1" w:styleId="iniciales">
    <w:name w:val="iniciales"/>
    <w:basedOn w:val="DefaultParagraphFont"/>
    <w:rsid w:val="0066410C"/>
  </w:style>
  <w:style w:type="character" w:customStyle="1" w:styleId="Style10ptBoldUnderline">
    <w:name w:val="Style 10 pt Bold Underline"/>
    <w:rsid w:val="0066410C"/>
    <w:rPr>
      <w:b/>
      <w:bCs/>
      <w:sz w:val="20"/>
      <w:u w:val="single"/>
    </w:rPr>
  </w:style>
  <w:style w:type="paragraph" w:customStyle="1" w:styleId="outdent">
    <w:name w:val="outdent"/>
    <w:basedOn w:val="Normal"/>
    <w:qFormat/>
    <w:rsid w:val="0066410C"/>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66410C"/>
    <w:pPr>
      <w:spacing w:before="100" w:beforeAutospacing="1" w:after="100" w:afterAutospacing="1" w:line="240" w:lineRule="auto"/>
    </w:pPr>
    <w:rPr>
      <w:rFonts w:eastAsia="Times New Roman"/>
      <w:sz w:val="24"/>
    </w:rPr>
  </w:style>
  <w:style w:type="paragraph" w:customStyle="1" w:styleId="bulletfollow">
    <w:name w:val="bulletfollow"/>
    <w:basedOn w:val="Normal"/>
    <w:qFormat/>
    <w:rsid w:val="0066410C"/>
    <w:pPr>
      <w:spacing w:before="100" w:beforeAutospacing="1" w:after="100" w:afterAutospacing="1" w:line="240" w:lineRule="auto"/>
    </w:pPr>
    <w:rPr>
      <w:rFonts w:eastAsia="Times New Roman"/>
      <w:sz w:val="24"/>
    </w:rPr>
  </w:style>
  <w:style w:type="paragraph" w:customStyle="1" w:styleId="bulleted">
    <w:name w:val="bulleted"/>
    <w:basedOn w:val="Normal"/>
    <w:qFormat/>
    <w:rsid w:val="0066410C"/>
    <w:pPr>
      <w:spacing w:before="100" w:beforeAutospacing="1" w:after="100" w:afterAutospacing="1" w:line="240" w:lineRule="auto"/>
    </w:pPr>
    <w:rPr>
      <w:rFonts w:eastAsia="Times New Roman"/>
      <w:sz w:val="24"/>
    </w:rPr>
  </w:style>
  <w:style w:type="character" w:customStyle="1" w:styleId="UnderlineCardsCharChar">
    <w:name w:val="Underline Cards Char Char"/>
    <w:rsid w:val="0066410C"/>
    <w:rPr>
      <w:rFonts w:eastAsia="SimSun"/>
      <w:szCs w:val="24"/>
      <w:u w:val="thick"/>
      <w:lang w:val="en-US" w:eastAsia="en-US" w:bidi="ar-SA"/>
    </w:rPr>
  </w:style>
  <w:style w:type="paragraph" w:customStyle="1" w:styleId="authorgroup">
    <w:name w:val="authorgroup"/>
    <w:basedOn w:val="Normal"/>
    <w:qFormat/>
    <w:rsid w:val="0066410C"/>
    <w:pPr>
      <w:spacing w:before="100" w:beforeAutospacing="1" w:after="100" w:afterAutospacing="1" w:line="240" w:lineRule="auto"/>
    </w:pPr>
    <w:rPr>
      <w:rFonts w:eastAsia="Calibri"/>
      <w:sz w:val="24"/>
    </w:rPr>
  </w:style>
  <w:style w:type="paragraph" w:customStyle="1" w:styleId="affiliation1">
    <w:name w:val="affiliation1"/>
    <w:basedOn w:val="Normal"/>
    <w:qFormat/>
    <w:rsid w:val="0066410C"/>
    <w:pPr>
      <w:spacing w:before="100" w:beforeAutospacing="1" w:after="100" w:afterAutospacing="1" w:line="240" w:lineRule="auto"/>
    </w:pPr>
    <w:rPr>
      <w:rFonts w:eastAsia="Calibri"/>
      <w:sz w:val="24"/>
    </w:rPr>
  </w:style>
  <w:style w:type="character" w:customStyle="1" w:styleId="smallcapitals">
    <w:name w:val="smallcapitals"/>
    <w:basedOn w:val="DefaultParagraphFont"/>
    <w:rsid w:val="0066410C"/>
  </w:style>
  <w:style w:type="character" w:customStyle="1" w:styleId="number0">
    <w:name w:val="number"/>
    <w:basedOn w:val="DefaultParagraphFont"/>
    <w:rsid w:val="0066410C"/>
  </w:style>
  <w:style w:type="character" w:customStyle="1" w:styleId="articlebody1">
    <w:name w:val="articlebody1"/>
    <w:rsid w:val="0066410C"/>
  </w:style>
  <w:style w:type="character" w:customStyle="1" w:styleId="small1">
    <w:name w:val="small1"/>
    <w:rsid w:val="0066410C"/>
  </w:style>
  <w:style w:type="character" w:customStyle="1" w:styleId="AuthorDateChar1">
    <w:name w:val="Author/Date Char1"/>
    <w:rsid w:val="0066410C"/>
    <w:rPr>
      <w:rFonts w:ascii="Calibri" w:eastAsia="Times New Roman" w:hAnsi="Calibri" w:cs="Calibri"/>
      <w:b/>
      <w:sz w:val="24"/>
      <w:szCs w:val="24"/>
      <w:u w:val="single"/>
    </w:rPr>
  </w:style>
  <w:style w:type="character" w:customStyle="1" w:styleId="Normal30">
    <w:name w:val="Normal3"/>
    <w:basedOn w:val="DefaultParagraphFont"/>
    <w:rsid w:val="0066410C"/>
  </w:style>
  <w:style w:type="paragraph" w:customStyle="1" w:styleId="Heading12">
    <w:name w:val="Heading 12"/>
    <w:basedOn w:val="Normal"/>
    <w:next w:val="Normal"/>
    <w:qFormat/>
    <w:rsid w:val="0066410C"/>
    <w:pPr>
      <w:keepNext/>
      <w:widowControl w:val="0"/>
      <w:suppressAutoHyphens/>
      <w:spacing w:after="0" w:line="240" w:lineRule="auto"/>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6410C"/>
  </w:style>
  <w:style w:type="character" w:customStyle="1" w:styleId="m-3583723223135346788gmail-styleunderline">
    <w:name w:val="m_-3583723223135346788gmail-styleunderline"/>
    <w:basedOn w:val="DefaultParagraphFont"/>
    <w:rsid w:val="0066410C"/>
  </w:style>
  <w:style w:type="character" w:customStyle="1" w:styleId="CardsFont6ptChar5">
    <w:name w:val="Cards + Font: 6 pt Char5"/>
    <w:basedOn w:val="DefaultParagraphFont"/>
    <w:locked/>
    <w:rsid w:val="0066410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6410C"/>
  </w:style>
  <w:style w:type="character" w:customStyle="1" w:styleId="m-1146133537900874914m-2819420093854639792gmail-styleunderline">
    <w:name w:val="m_-1146133537900874914m_-2819420093854639792gmail-styleunderline"/>
    <w:basedOn w:val="DefaultParagraphFont"/>
    <w:rsid w:val="0066410C"/>
  </w:style>
  <w:style w:type="character" w:customStyle="1" w:styleId="m-7954869243461233974gmail-styleunderline">
    <w:name w:val="m_-7954869243461233974gmail-styleunderline"/>
    <w:basedOn w:val="DefaultParagraphFont"/>
    <w:rsid w:val="0066410C"/>
  </w:style>
  <w:style w:type="character" w:customStyle="1" w:styleId="m5577519854659992616gmail-styleunderline">
    <w:name w:val="m_5577519854659992616gmail-styleunderline"/>
    <w:basedOn w:val="DefaultParagraphFont"/>
    <w:rsid w:val="0066410C"/>
  </w:style>
  <w:style w:type="character" w:customStyle="1" w:styleId="latin24compacttimestamp-2v7xiq">
    <w:name w:val="latin24compacttimestamp-2v7xiq"/>
    <w:basedOn w:val="DefaultParagraphFont"/>
    <w:rsid w:val="0066410C"/>
  </w:style>
  <w:style w:type="character" w:customStyle="1" w:styleId="article-classifiergap">
    <w:name w:val="article-classifier__gap"/>
    <w:basedOn w:val="DefaultParagraphFont"/>
    <w:rsid w:val="0066410C"/>
  </w:style>
  <w:style w:type="character" w:customStyle="1" w:styleId="y2iqfc">
    <w:name w:val="y2iqfc"/>
    <w:basedOn w:val="DefaultParagraphFont"/>
    <w:rsid w:val="0066410C"/>
  </w:style>
  <w:style w:type="character" w:customStyle="1" w:styleId="edited-3sfazf">
    <w:name w:val="edited-3sfazf"/>
    <w:basedOn w:val="DefaultParagraphFont"/>
    <w:rsid w:val="0066410C"/>
  </w:style>
  <w:style w:type="character" w:customStyle="1" w:styleId="xn-money">
    <w:name w:val="xn-money"/>
    <w:basedOn w:val="DefaultParagraphFont"/>
    <w:rsid w:val="0066410C"/>
  </w:style>
  <w:style w:type="character" w:customStyle="1" w:styleId="word">
    <w:name w:val="word"/>
    <w:basedOn w:val="DefaultParagraphFont"/>
    <w:rsid w:val="0066410C"/>
  </w:style>
  <w:style w:type="character" w:customStyle="1" w:styleId="whitespace">
    <w:name w:val="whitespace"/>
    <w:basedOn w:val="DefaultParagraphFont"/>
    <w:rsid w:val="0066410C"/>
  </w:style>
  <w:style w:type="character" w:customStyle="1" w:styleId="ssbf">
    <w:name w:val="ss_bf"/>
    <w:basedOn w:val="DefaultParagraphFont"/>
    <w:rsid w:val="0066410C"/>
  </w:style>
  <w:style w:type="character" w:customStyle="1" w:styleId="external-linklast-word">
    <w:name w:val="external-link__last-word"/>
    <w:basedOn w:val="DefaultParagraphFont"/>
    <w:rsid w:val="0066410C"/>
  </w:style>
  <w:style w:type="paragraph" w:customStyle="1" w:styleId="field-item">
    <w:name w:val="field-item"/>
    <w:basedOn w:val="Normal"/>
    <w:qFormat/>
    <w:rsid w:val="0066410C"/>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66410C"/>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66410C"/>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66410C"/>
  </w:style>
  <w:style w:type="character" w:customStyle="1" w:styleId="m3927583548876471061gmail-styleunderline">
    <w:name w:val="m_3927583548876471061gmail-styleunderline"/>
    <w:basedOn w:val="DefaultParagraphFont"/>
    <w:rsid w:val="0066410C"/>
  </w:style>
  <w:style w:type="character" w:customStyle="1" w:styleId="m3927583548876471061gmail-msohyperlink">
    <w:name w:val="m_3927583548876471061gmail-msohyperlink"/>
    <w:basedOn w:val="DefaultParagraphFont"/>
    <w:rsid w:val="0066410C"/>
  </w:style>
  <w:style w:type="character" w:customStyle="1" w:styleId="n-util-visually-hidden">
    <w:name w:val="n-util-visually-hidden"/>
    <w:basedOn w:val="DefaultParagraphFont"/>
    <w:rsid w:val="0066410C"/>
  </w:style>
  <w:style w:type="paragraph" w:customStyle="1" w:styleId="suggested-readssubheading">
    <w:name w:val="suggested-reads__subheading"/>
    <w:basedOn w:val="Normal"/>
    <w:rsid w:val="0066410C"/>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66410C"/>
  </w:style>
  <w:style w:type="paragraph" w:customStyle="1" w:styleId="suggested-readslist-itemsubheading">
    <w:name w:val="suggested-reads__list-item__subheading"/>
    <w:basedOn w:val="Normal"/>
    <w:rsid w:val="0066410C"/>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66410C"/>
  </w:style>
  <w:style w:type="character" w:customStyle="1" w:styleId="m-4799866747027741266gmail-style13ptbold">
    <w:name w:val="m_-4799866747027741266gmail-style13ptbold"/>
    <w:basedOn w:val="DefaultParagraphFont"/>
    <w:rsid w:val="0066410C"/>
  </w:style>
  <w:style w:type="character" w:customStyle="1" w:styleId="m-4799866747027741266gmail-apple-converted-space">
    <w:name w:val="m_-4799866747027741266gmail-apple-converted-space"/>
    <w:basedOn w:val="DefaultParagraphFont"/>
    <w:rsid w:val="0066410C"/>
  </w:style>
  <w:style w:type="character" w:customStyle="1" w:styleId="m-4799866747027741266gmail-m3965771245576658108gmail-styleunderline">
    <w:name w:val="m_-4799866747027741266gmail-m3965771245576658108gmail-styleunderline"/>
    <w:basedOn w:val="DefaultParagraphFont"/>
    <w:rsid w:val="0066410C"/>
  </w:style>
  <w:style w:type="character" w:customStyle="1" w:styleId="StyleStyleBoldUnderlineUnderlineStyleapple-style-span6pt">
    <w:name w:val="Style Style Bold UnderlineUnderlineStyleapple-style-span + 6 pt..."/>
    <w:basedOn w:val="DefaultParagraphFont"/>
    <w:rsid w:val="0066410C"/>
    <w:rPr>
      <w:rFonts w:ascii="Georgia" w:hAnsi="Georgia"/>
      <w:b w:val="0"/>
      <w:bCs/>
      <w:sz w:val="24"/>
      <w:u w:val="single"/>
    </w:rPr>
  </w:style>
  <w:style w:type="paragraph" w:customStyle="1" w:styleId="ember-view">
    <w:name w:val="ember-view"/>
    <w:basedOn w:val="Normal"/>
    <w:rsid w:val="0066410C"/>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66410C"/>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digital-competition-with-china-starts-with-competition-at-home/" TargetMode="External"/><Relationship Id="rId13" Type="http://schemas.openxmlformats.org/officeDocument/2006/relationships/hyperlink" Target="https://www.forbes.com/sites/ritanumerof/2020/11/11/covid-induced-hospital-consolidation-what-are-the-impacts-on-consumers-and-potentially-the-president/?sh=692d6fc94da0" TargetMode="External"/><Relationship Id="rId3" Type="http://schemas.openxmlformats.org/officeDocument/2006/relationships/styles" Target="styles.xml"/><Relationship Id="rId7" Type="http://schemas.openxmlformats.org/officeDocument/2006/relationships/hyperlink" Target="https://www.americanbar.org/content/dam/aba/administrative/antitrust_law/comments/october-2019/clean-antitrust-ai-report-pt1-093019.pdf" TargetMode="External"/><Relationship Id="rId12" Type="http://schemas.openxmlformats.org/officeDocument/2006/relationships/hyperlink" Target="https://www.americanbar.org/groups/business_law/publications/committee_newsletters/legal_analytics/2021/202104/fa_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s.ssrn.com/sol3/papers.cfm?abstract_id=3766960" TargetMode="External"/><Relationship Id="rId11" Type="http://schemas.openxmlformats.org/officeDocument/2006/relationships/hyperlink" Target="https://link.springer.com/chapter/10.1007/978-3-319-41270-2_8" TargetMode="External"/><Relationship Id="rId5" Type="http://schemas.openxmlformats.org/officeDocument/2006/relationships/webSettings" Target="webSettings.xml"/><Relationship Id="rId15" Type="http://schemas.openxmlformats.org/officeDocument/2006/relationships/hyperlink" Target="https://knowledge.insead.edu/economics-finance/rethinking-capitalism-the-power-of-creative-destruction-16821" TargetMode="External"/><Relationship Id="rId10" Type="http://schemas.openxmlformats.org/officeDocument/2006/relationships/hyperlink" Target="https://www.nejm.org/doi/full/10.1056/nejmp2029466" TargetMode="External"/><Relationship Id="rId4" Type="http://schemas.openxmlformats.org/officeDocument/2006/relationships/settings" Target="settings.xml"/><Relationship Id="rId9" Type="http://schemas.openxmlformats.org/officeDocument/2006/relationships/hyperlink" Target="https://www.ft.com/content/e33a6994-447e-11e8-93cf-67ac3a6482fd" TargetMode="External"/><Relationship Id="rId14" Type="http://schemas.openxmlformats.org/officeDocument/2006/relationships/hyperlink" Target="https://knowledge.insead.edu/economics-finance/rethinking-capitalism-the-power-of-creative-destruction-16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48</Pages>
  <Words>56224</Words>
  <Characters>320479</Characters>
  <Application>Microsoft Office Word</Application>
  <DocSecurity>0</DocSecurity>
  <Lines>2670</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Hattie Hoham</dc:creator>
  <cp:keywords>5.1.1</cp:keywords>
  <dc:description/>
  <cp:lastModifiedBy>Hoham, Hattie A</cp:lastModifiedBy>
  <cp:revision>1</cp:revision>
  <dcterms:created xsi:type="dcterms:W3CDTF">2022-02-27T02:00:00Z</dcterms:created>
  <dcterms:modified xsi:type="dcterms:W3CDTF">2022-02-27T02:04:00Z</dcterms:modified>
</cp:coreProperties>
</file>