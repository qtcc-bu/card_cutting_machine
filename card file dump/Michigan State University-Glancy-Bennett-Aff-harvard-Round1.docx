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B84C" w14:textId="10AB8FBF" w:rsidR="00D703DB" w:rsidRDefault="00D703DB" w:rsidP="00530DA3">
      <w:pPr>
        <w:pStyle w:val="Heading3"/>
      </w:pPr>
      <w:r>
        <w:t xml:space="preserve">1ac – practitioners </w:t>
      </w:r>
    </w:p>
    <w:p w14:paraId="3B844661" w14:textId="4BD82225" w:rsidR="00D703DB" w:rsidRDefault="00D703DB" w:rsidP="00D703DB">
      <w:pPr>
        <w:pStyle w:val="Heading4"/>
      </w:pPr>
      <w:r>
        <w:t xml:space="preserve">The advantage is </w:t>
      </w:r>
      <w:r w:rsidRPr="00331E73">
        <w:rPr>
          <w:u w:val="single"/>
        </w:rPr>
        <w:t>Pr</w:t>
      </w:r>
      <w:r>
        <w:rPr>
          <w:u w:val="single"/>
        </w:rPr>
        <w:t>actitioner</w:t>
      </w:r>
      <w:r w:rsidRPr="00331E73">
        <w:rPr>
          <w:u w:val="single"/>
        </w:rPr>
        <w:t xml:space="preserve"> Shortages</w:t>
      </w:r>
      <w:r>
        <w:t>:</w:t>
      </w:r>
    </w:p>
    <w:p w14:paraId="5C8CB9FF" w14:textId="77777777" w:rsidR="00D703DB" w:rsidRDefault="00D703DB" w:rsidP="00D703DB"/>
    <w:p w14:paraId="6D31DDFC" w14:textId="12A92B68" w:rsidR="00D703DB" w:rsidRDefault="00D703DB" w:rsidP="00D703DB">
      <w:pPr>
        <w:pStyle w:val="Heading4"/>
      </w:pPr>
      <w:r>
        <w:t xml:space="preserve">Scope of Practice – or “S.O.P.” – restrictions </w:t>
      </w:r>
      <w:r w:rsidRPr="00331E73">
        <w:rPr>
          <w:i/>
          <w:iCs w:val="0"/>
          <w:u w:val="single"/>
        </w:rPr>
        <w:t>block access</w:t>
      </w:r>
      <w:r>
        <w:t xml:space="preserve"> and </w:t>
      </w:r>
      <w:r w:rsidRPr="00331E73">
        <w:rPr>
          <w:i/>
          <w:iCs w:val="0"/>
          <w:u w:val="single"/>
        </w:rPr>
        <w:t>hamper options for patient health</w:t>
      </w:r>
    </w:p>
    <w:p w14:paraId="026EE2C5" w14:textId="5FE563EB" w:rsidR="00D703DB" w:rsidRPr="00D703DB" w:rsidRDefault="00D703DB" w:rsidP="00D703DB">
      <w:pPr>
        <w:rPr>
          <w:b/>
          <w:bCs/>
          <w:sz w:val="26"/>
        </w:rPr>
      </w:pPr>
      <w:r w:rsidRPr="00434770">
        <w:rPr>
          <w:rStyle w:val="Style13ptBold"/>
        </w:rPr>
        <w:t>LDI 20</w:t>
      </w:r>
      <w:r>
        <w:rPr>
          <w:rStyle w:val="Style13ptBold"/>
        </w:rPr>
        <w:t xml:space="preserve"> </w:t>
      </w:r>
      <w:r w:rsidRPr="00434770">
        <w:rPr>
          <w:sz w:val="18"/>
          <w:szCs w:val="18"/>
        </w:rPr>
        <w:t xml:space="preserve">Internally quoting </w:t>
      </w:r>
      <w:r>
        <w:rPr>
          <w:sz w:val="18"/>
          <w:szCs w:val="18"/>
        </w:rPr>
        <w:t xml:space="preserve">Dr. </w:t>
      </w:r>
      <w:r w:rsidRPr="00434770">
        <w:rPr>
          <w:sz w:val="18"/>
          <w:szCs w:val="18"/>
        </w:rPr>
        <w:t xml:space="preserve">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w:t>
      </w:r>
      <w:proofErr w:type="gramStart"/>
      <w:r w:rsidRPr="00434770">
        <w:rPr>
          <w:sz w:val="18"/>
          <w:szCs w:val="18"/>
        </w:rPr>
        <w:t>The</w:t>
      </w:r>
      <w:proofErr w:type="gramEnd"/>
      <w:r w:rsidRPr="00434770">
        <w:rPr>
          <w:sz w:val="18"/>
          <w:szCs w:val="18"/>
        </w:rPr>
        <w:t xml:space="preserve"> Issue's Changing Dynamics” - November 21, 2020 - #E&amp;F - https://ldi.upenn.edu/our-work/research-updates/scope-of-practice-restrictions-and-vulnerable-populations/</w:t>
      </w:r>
    </w:p>
    <w:p w14:paraId="72FE4B3F" w14:textId="77777777" w:rsidR="00D703DB" w:rsidRPr="00434770" w:rsidRDefault="00D703DB" w:rsidP="00D703DB">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2099AC1F" w14:textId="77777777" w:rsidR="00D703DB" w:rsidRPr="005C6755" w:rsidRDefault="00D703DB" w:rsidP="00D703DB">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r w:rsidRPr="00434770">
        <w:rPr>
          <w:rStyle w:val="Emphasis"/>
        </w:rPr>
        <w:t>Carthon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688B35E5" w14:textId="0BE5BC69" w:rsidR="00D703DB" w:rsidRDefault="00D703DB" w:rsidP="00D703DB">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0779CD88" w14:textId="77777777" w:rsidR="00696C35" w:rsidRPr="00D703DB" w:rsidRDefault="00696C35" w:rsidP="00D703DB">
      <w:pPr>
        <w:rPr>
          <w:sz w:val="16"/>
        </w:rPr>
      </w:pPr>
    </w:p>
    <w:p w14:paraId="1DC865C6" w14:textId="5EC206A0" w:rsidR="00D703DB" w:rsidRDefault="00D703DB" w:rsidP="00D703DB">
      <w:pPr>
        <w:pStyle w:val="Heading4"/>
      </w:pPr>
      <w:r>
        <w:t xml:space="preserve">The FTC can challenge </w:t>
      </w:r>
      <w:r w:rsidRPr="00EC5C58">
        <w:rPr>
          <w:u w:val="single"/>
        </w:rPr>
        <w:t>State-Level</w:t>
      </w:r>
      <w:r w:rsidRPr="00EC5C58">
        <w:t xml:space="preserve"> </w:t>
      </w:r>
      <w:r w:rsidR="00530DA3">
        <w:t>SOP restrictions</w:t>
      </w:r>
      <w:r>
        <w:t xml:space="preserve"> on </w:t>
      </w:r>
      <w:r w:rsidRPr="0092026D">
        <w:rPr>
          <w:u w:val="single"/>
        </w:rPr>
        <w:t>Nurse Practitioners</w:t>
      </w:r>
      <w:r w:rsidR="00530DA3">
        <w:t xml:space="preserve"> –</w:t>
      </w:r>
      <w:r>
        <w:t xml:space="preserve"> they lose</w:t>
      </w:r>
      <w:r w:rsidR="00530DA3">
        <w:t xml:space="preserve"> now</w:t>
      </w:r>
      <w:r>
        <w:t xml:space="preserve"> due to Parker immunity</w:t>
      </w:r>
      <w:r w:rsidR="00530DA3">
        <w:t xml:space="preserve"> – cements the</w:t>
      </w:r>
      <w:r>
        <w:t xml:space="preserve"> </w:t>
      </w:r>
      <w:r w:rsidR="00530DA3">
        <w:t>“</w:t>
      </w:r>
      <w:r>
        <w:t>physician-only</w:t>
      </w:r>
      <w:r w:rsidR="00530DA3">
        <w:t>”</w:t>
      </w:r>
      <w:r>
        <w:t xml:space="preserve"> </w:t>
      </w:r>
      <w:r w:rsidR="00530DA3">
        <w:t>model</w:t>
      </w:r>
      <w:r>
        <w:t xml:space="preserve">   </w:t>
      </w:r>
    </w:p>
    <w:p w14:paraId="6A66EE5F" w14:textId="5485160B" w:rsidR="00D703DB" w:rsidRDefault="00D703DB" w:rsidP="00D703DB">
      <w:r w:rsidRPr="0008062F">
        <w:rPr>
          <w:rStyle w:val="Style13ptBold"/>
        </w:rPr>
        <w:t>McMichael 20</w:t>
      </w:r>
      <w:r>
        <w:t xml:space="preserve"> </w:t>
      </w: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09D3B56A" w14:textId="77777777" w:rsidR="00D703DB" w:rsidRPr="00AA1C2A" w:rsidRDefault="00D703DB" w:rsidP="00D703DB">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696C35">
        <w:rPr>
          <w:sz w:val="12"/>
          <w:szCs w:val="12"/>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w:t>
      </w:r>
      <w:r w:rsidRPr="00696C35">
        <w:rPr>
          <w:rStyle w:val="Emphasis"/>
        </w:rPr>
        <w:t>cope-</w:t>
      </w:r>
      <w:r w:rsidRPr="002542D0">
        <w:rPr>
          <w:rStyle w:val="Emphasis"/>
          <w:highlight w:val="cyan"/>
        </w:rPr>
        <w:t>o</w:t>
      </w:r>
      <w:r w:rsidRPr="00696C35">
        <w:rPr>
          <w:rStyle w:val="Emphasis"/>
        </w:rPr>
        <w:t>f</w:t>
      </w:r>
      <w:r w:rsidRPr="002542D0">
        <w:rPr>
          <w:rStyle w:val="Emphasis"/>
          <w:highlight w:val="cyan"/>
        </w:rPr>
        <w:t>-p</w:t>
      </w:r>
      <w:r w:rsidRPr="00696C35">
        <w:rPr>
          <w:rStyle w:val="Emphasis"/>
        </w:rPr>
        <w:t>ractice law</w:t>
      </w:r>
      <w:r w:rsidRPr="002542D0">
        <w:rPr>
          <w:rStyle w:val="Emphasis"/>
          <w:highlight w:val="cyan"/>
        </w:rPr>
        <w:t>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 xml:space="preserve">ability to </w:t>
      </w:r>
      <w:r w:rsidRPr="00696C35">
        <w:rPr>
          <w:rStyle w:val="StyleUnderline"/>
        </w:rPr>
        <w:t>care for patients</w:t>
      </w:r>
      <w:r w:rsidRPr="00696C35">
        <w:rPr>
          <w:sz w:val="14"/>
        </w:rPr>
        <w:t xml:space="preserve">. </w:t>
      </w:r>
      <w:r w:rsidRPr="00696C35">
        <w:rPr>
          <w:rStyle w:val="StyleUnderline"/>
        </w:rPr>
        <w:t xml:space="preserve">Spurred by </w:t>
      </w:r>
      <w:r w:rsidRPr="00696C35">
        <w:rPr>
          <w:rStyle w:val="Emphasis"/>
        </w:rPr>
        <w:t>interest groups</w:t>
      </w:r>
      <w:r w:rsidRPr="00696C35">
        <w:rPr>
          <w:rStyle w:val="StyleUnderline"/>
        </w:rPr>
        <w:t xml:space="preserve"> opposed to allowing </w:t>
      </w:r>
      <w:r w:rsidRPr="00696C35">
        <w:rPr>
          <w:rStyle w:val="Emphasis"/>
        </w:rPr>
        <w:t>n</w:t>
      </w:r>
      <w:r w:rsidRPr="00696C35">
        <w:rPr>
          <w:rStyle w:val="StyleUnderline"/>
        </w:rPr>
        <w:t>urse</w:t>
      </w:r>
      <w:r w:rsidRPr="00696C35">
        <w:rPr>
          <w:sz w:val="14"/>
        </w:rPr>
        <w:t xml:space="preserve"> </w:t>
      </w:r>
      <w:r w:rsidRPr="00696C35">
        <w:rPr>
          <w:rStyle w:val="Emphasis"/>
        </w:rPr>
        <w:t>p</w:t>
      </w:r>
      <w:r w:rsidRPr="00696C35">
        <w:rPr>
          <w:sz w:val="14"/>
        </w:rPr>
        <w:t>r</w:t>
      </w:r>
      <w:r w:rsidRPr="00696C35">
        <w:rPr>
          <w:rStyle w:val="StyleUnderline"/>
        </w:rPr>
        <w:t>actitione</w:t>
      </w:r>
      <w:r w:rsidRPr="00696C35">
        <w:rPr>
          <w:sz w:val="14"/>
        </w:rPr>
        <w:t>r</w:t>
      </w:r>
      <w:r w:rsidRPr="00696C35">
        <w:rPr>
          <w:rStyle w:val="Emphasis"/>
        </w:rPr>
        <w:t>s</w:t>
      </w:r>
      <w:r w:rsidRPr="00696C35">
        <w:rPr>
          <w:sz w:val="14"/>
        </w:rPr>
        <w:t xml:space="preserve"> </w:t>
      </w:r>
      <w:r w:rsidRPr="00696C35">
        <w:rPr>
          <w:rStyle w:val="StyleUnderline"/>
        </w:rPr>
        <w:t>to practice</w:t>
      </w:r>
      <w:r w:rsidRPr="00696C35">
        <w:rPr>
          <w:sz w:val="14"/>
        </w:rPr>
        <w:t xml:space="preserve"> </w:t>
      </w:r>
      <w:r w:rsidRPr="00696C35">
        <w:rPr>
          <w:rStyle w:val="StyleUnderline"/>
        </w:rPr>
        <w:t>independentl</w:t>
      </w:r>
      <w:r w:rsidRPr="00696C35">
        <w:rPr>
          <w:sz w:val="14"/>
        </w:rPr>
        <w:t xml:space="preserve">y, </w:t>
      </w:r>
      <w:r w:rsidRPr="00696C35">
        <w:rPr>
          <w:rStyle w:val="StyleUnderline"/>
        </w:rPr>
        <w:t>states require</w:t>
      </w:r>
      <w:r w:rsidRPr="00696C35">
        <w:rPr>
          <w:sz w:val="14"/>
        </w:rPr>
        <w:t xml:space="preserve"> physician</w:t>
      </w:r>
      <w:r w:rsidRPr="00696C35">
        <w:rPr>
          <w:rStyle w:val="StyleUnderline"/>
        </w:rPr>
        <w:t xml:space="preserve"> supervision</w:t>
      </w:r>
      <w:r w:rsidRPr="00696C35">
        <w:rPr>
          <w:sz w:val="14"/>
        </w:rPr>
        <w:t xml:space="preserve"> of nurse practiti</w:t>
      </w:r>
      <w:r w:rsidRPr="00AA1C2A">
        <w:rPr>
          <w:sz w:val="14"/>
        </w:rPr>
        <w:t xml:space="preserve">oners. </w:t>
      </w:r>
      <w:r w:rsidRPr="002542D0">
        <w:rPr>
          <w:rStyle w:val="StyleUnderline"/>
          <w:highlight w:val="cyan"/>
        </w:rPr>
        <w:t xml:space="preserve">Research </w:t>
      </w:r>
      <w:r w:rsidRPr="00696C35">
        <w:rPr>
          <w:rStyle w:val="StyleUnderline"/>
        </w:rPr>
        <w:t>has</w:t>
      </w:r>
      <w:r w:rsidRPr="002542D0">
        <w:rPr>
          <w:rStyle w:val="StyleUnderline"/>
          <w:highlight w:val="cyan"/>
        </w:rPr>
        <w:t xml:space="preserve"> discredited</w:t>
      </w:r>
      <w:r w:rsidRPr="00AA1C2A">
        <w:rPr>
          <w:sz w:val="14"/>
        </w:rPr>
        <w:t xml:space="preserve"> </w:t>
      </w:r>
      <w:r w:rsidRPr="00AA1C2A">
        <w:rPr>
          <w:sz w:val="14"/>
        </w:rPr>
        <w:lastRenderedPageBreak/>
        <w:t xml:space="preserve">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19E36380" w14:textId="77777777" w:rsidR="00D703DB" w:rsidRPr="00AA1C2A" w:rsidRDefault="00D703DB" w:rsidP="00D703DB">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436CDD9F" w14:textId="77777777" w:rsidR="00D703DB" w:rsidRPr="00AA1C2A" w:rsidRDefault="00D703DB" w:rsidP="00D703DB">
      <w:pPr>
        <w:rPr>
          <w:sz w:val="12"/>
          <w:szCs w:val="12"/>
        </w:rPr>
      </w:pPr>
      <w:r w:rsidRPr="00AA1C2A">
        <w:rPr>
          <w:sz w:val="12"/>
          <w:szCs w:val="12"/>
        </w:rPr>
        <w:t>INTRODUCTION</w:t>
      </w:r>
    </w:p>
    <w:p w14:paraId="427EF879" w14:textId="77777777" w:rsidR="00D703DB" w:rsidRPr="00696C35" w:rsidRDefault="00D703DB" w:rsidP="00D703DB">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w:t>
      </w:r>
      <w:r w:rsidRPr="00696C35">
        <w:rPr>
          <w:sz w:val="16"/>
        </w:rPr>
        <w:t xml:space="preserve">passage of </w:t>
      </w:r>
      <w:r w:rsidRPr="00696C35">
        <w:rPr>
          <w:rStyle w:val="StyleUnderline"/>
        </w:rPr>
        <w:t>the</w:t>
      </w:r>
      <w:r w:rsidRPr="00696C35">
        <w:rPr>
          <w:sz w:val="16"/>
        </w:rPr>
        <w:t xml:space="preserve"> </w:t>
      </w:r>
      <w:r w:rsidRPr="00696C35">
        <w:rPr>
          <w:rStyle w:val="Emphasis"/>
        </w:rPr>
        <w:t>A</w:t>
      </w:r>
      <w:r w:rsidRPr="00696C35">
        <w:rPr>
          <w:sz w:val="16"/>
        </w:rPr>
        <w:t xml:space="preserve">ffordable </w:t>
      </w:r>
      <w:r w:rsidRPr="00696C35">
        <w:rPr>
          <w:rStyle w:val="Emphasis"/>
        </w:rPr>
        <w:t>C</w:t>
      </w:r>
      <w:r w:rsidRPr="00696C35">
        <w:rPr>
          <w:sz w:val="16"/>
        </w:rPr>
        <w:t xml:space="preserve">are </w:t>
      </w:r>
      <w:r w:rsidRPr="00696C35">
        <w:rPr>
          <w:rStyle w:val="Emphasis"/>
        </w:rPr>
        <w:t>A</w:t>
      </w:r>
      <w:r w:rsidRPr="00696C35">
        <w:rPr>
          <w:sz w:val="16"/>
        </w:rPr>
        <w:t xml:space="preserve">ct (“ACA”), however, access to healthcare continues to dominate local and national health policy debates, and the issue remains unresolved. The ACA </w:t>
      </w:r>
      <w:r w:rsidRPr="00696C35">
        <w:rPr>
          <w:rStyle w:val="Emphasis"/>
        </w:rPr>
        <w:t>certainly</w:t>
      </w:r>
      <w:r w:rsidRPr="00696C35">
        <w:rPr>
          <w:rStyle w:val="StyleUnderline"/>
        </w:rPr>
        <w:t xml:space="preserve"> reinvigorated</w:t>
      </w:r>
      <w:r w:rsidRPr="00696C35">
        <w:rPr>
          <w:sz w:val="16"/>
        </w:rPr>
        <w:t xml:space="preserve"> the country’s </w:t>
      </w:r>
      <w:r w:rsidRPr="00696C35">
        <w:rPr>
          <w:rStyle w:val="StyleUnderline"/>
        </w:rPr>
        <w:t>interest in access</w:t>
      </w:r>
      <w:r w:rsidRPr="00696C35">
        <w:rPr>
          <w:sz w:val="16"/>
        </w:rPr>
        <w:t xml:space="preserve"> to care in unprecedented ways, </w:t>
      </w:r>
      <w:r w:rsidRPr="00696C35">
        <w:rPr>
          <w:rStyle w:val="StyleUnderline"/>
        </w:rPr>
        <w:t xml:space="preserve">and it </w:t>
      </w:r>
      <w:r w:rsidRPr="00696C35">
        <w:rPr>
          <w:rStyle w:val="Emphasis"/>
        </w:rPr>
        <w:t>drastically altered</w:t>
      </w:r>
      <w:r w:rsidRPr="00696C35">
        <w:rPr>
          <w:sz w:val="16"/>
        </w:rPr>
        <w:t xml:space="preserve"> healthcare and </w:t>
      </w:r>
      <w:r w:rsidRPr="00696C35">
        <w:rPr>
          <w:rStyle w:val="StyleUnderline"/>
        </w:rPr>
        <w:t>health</w:t>
      </w:r>
      <w:r w:rsidRPr="00696C35">
        <w:rPr>
          <w:sz w:val="16"/>
        </w:rPr>
        <w:t xml:space="preserve">care </w:t>
      </w:r>
      <w:r w:rsidRPr="00696C35">
        <w:rPr>
          <w:rStyle w:val="StyleUnderline"/>
        </w:rPr>
        <w:t>provision in the U</w:t>
      </w:r>
      <w:r w:rsidRPr="00696C35">
        <w:rPr>
          <w:sz w:val="16"/>
        </w:rPr>
        <w:t xml:space="preserve">nited </w:t>
      </w:r>
      <w:r w:rsidRPr="00696C35">
        <w:rPr>
          <w:rStyle w:val="StyleUnderline"/>
        </w:rPr>
        <w:t>S</w:t>
      </w:r>
      <w:r w:rsidRPr="00696C35">
        <w:rPr>
          <w:sz w:val="16"/>
        </w:rPr>
        <w:t xml:space="preserve">tates. </w:t>
      </w:r>
      <w:r w:rsidRPr="00696C35">
        <w:rPr>
          <w:rStyle w:val="StyleUnderline"/>
        </w:rPr>
        <w:t>Unfortunately,</w:t>
      </w:r>
      <w:r w:rsidRPr="00696C35">
        <w:rPr>
          <w:sz w:val="16"/>
        </w:rPr>
        <w:t xml:space="preserve"> </w:t>
      </w:r>
      <w:r w:rsidRPr="00696C35">
        <w:rPr>
          <w:rStyle w:val="StyleUnderline"/>
        </w:rPr>
        <w:t xml:space="preserve">it </w:t>
      </w:r>
      <w:proofErr w:type="gramStart"/>
      <w:r w:rsidRPr="00696C35">
        <w:rPr>
          <w:rStyle w:val="StyleUnderline"/>
        </w:rPr>
        <w:t>effected</w:t>
      </w:r>
      <w:proofErr w:type="gramEnd"/>
      <w:r w:rsidRPr="00696C35">
        <w:rPr>
          <w:sz w:val="16"/>
        </w:rPr>
        <w:t xml:space="preserve"> both of these </w:t>
      </w:r>
      <w:r w:rsidRPr="00696C35">
        <w:rPr>
          <w:rStyle w:val="StyleUnderline"/>
        </w:rPr>
        <w:t>change</w:t>
      </w:r>
      <w:r w:rsidRPr="00696C35">
        <w:rPr>
          <w:sz w:val="16"/>
        </w:rPr>
        <w:t xml:space="preserve">s </w:t>
      </w:r>
      <w:r w:rsidRPr="00696C35">
        <w:rPr>
          <w:rStyle w:val="StyleUnderline"/>
        </w:rPr>
        <w:t>with a</w:t>
      </w:r>
      <w:r w:rsidRPr="00696C35">
        <w:rPr>
          <w:sz w:val="16"/>
        </w:rPr>
        <w:t xml:space="preserve"> </w:t>
      </w:r>
      <w:r w:rsidRPr="00696C35">
        <w:rPr>
          <w:rStyle w:val="Emphasis"/>
        </w:rPr>
        <w:t>near laser-like</w:t>
      </w:r>
      <w:r w:rsidRPr="00696C35">
        <w:rPr>
          <w:sz w:val="16"/>
        </w:rPr>
        <w:t xml:space="preserve"> </w:t>
      </w:r>
      <w:r w:rsidRPr="00696C35">
        <w:rPr>
          <w:rStyle w:val="StyleUnderline"/>
        </w:rPr>
        <w:t xml:space="preserve">focus on increasing access </w:t>
      </w:r>
      <w:r w:rsidRPr="00696C35">
        <w:rPr>
          <w:rStyle w:val="Emphasis"/>
        </w:rPr>
        <w:t>to</w:t>
      </w:r>
      <w:r w:rsidRPr="00696C35">
        <w:rPr>
          <w:sz w:val="16"/>
        </w:rPr>
        <w:t xml:space="preserve"> health </w:t>
      </w:r>
      <w:r w:rsidRPr="00696C35">
        <w:rPr>
          <w:rStyle w:val="Emphasis"/>
        </w:rPr>
        <w:t>insurance.</w:t>
      </w:r>
      <w:r w:rsidRPr="00696C35">
        <w:rPr>
          <w:sz w:val="16"/>
        </w:rPr>
        <w:t xml:space="preserve">1 </w:t>
      </w:r>
      <w:r w:rsidRPr="00696C35">
        <w:rPr>
          <w:rStyle w:val="StyleUnderline"/>
        </w:rPr>
        <w:t>For all</w:t>
      </w:r>
      <w:r w:rsidRPr="00696C35">
        <w:rPr>
          <w:sz w:val="16"/>
        </w:rPr>
        <w:t xml:space="preserve"> of </w:t>
      </w:r>
      <w:r w:rsidRPr="00696C35">
        <w:rPr>
          <w:rStyle w:val="StyleUnderline"/>
        </w:rPr>
        <w:t>its virtues</w:t>
      </w:r>
      <w:r w:rsidRPr="00696C35">
        <w:rPr>
          <w:sz w:val="16"/>
        </w:rPr>
        <w:t xml:space="preserve">, </w:t>
      </w:r>
      <w:r w:rsidRPr="00696C35">
        <w:rPr>
          <w:rStyle w:val="StyleUnderline"/>
        </w:rPr>
        <w:t>this treatment of access</w:t>
      </w:r>
      <w:r w:rsidRPr="00696C35">
        <w:rPr>
          <w:sz w:val="16"/>
        </w:rPr>
        <w:t xml:space="preserve"> to healthcare </w:t>
      </w:r>
      <w:r w:rsidRPr="00696C35">
        <w:rPr>
          <w:rStyle w:val="StyleUnderline"/>
        </w:rPr>
        <w:t>as effectively coextensive with</w:t>
      </w:r>
      <w:r w:rsidRPr="00696C35">
        <w:rPr>
          <w:sz w:val="16"/>
        </w:rPr>
        <w:t xml:space="preserve"> access to health </w:t>
      </w:r>
      <w:r w:rsidRPr="00696C35">
        <w:rPr>
          <w:rStyle w:val="StyleUnderline"/>
        </w:rPr>
        <w:t>insurance</w:t>
      </w:r>
      <w:r w:rsidRPr="00696C35">
        <w:rPr>
          <w:sz w:val="16"/>
        </w:rPr>
        <w:t xml:space="preserve"> </w:t>
      </w:r>
      <w:r w:rsidRPr="00696C35">
        <w:rPr>
          <w:rStyle w:val="StyleUnderline"/>
        </w:rPr>
        <w:t>has obscured</w:t>
      </w:r>
      <w:r w:rsidRPr="00696C35">
        <w:rPr>
          <w:sz w:val="16"/>
        </w:rPr>
        <w:t xml:space="preserve"> </w:t>
      </w:r>
      <w:r w:rsidRPr="00696C35">
        <w:rPr>
          <w:rStyle w:val="StyleUnderline"/>
        </w:rPr>
        <w:t>a</w:t>
      </w:r>
      <w:r w:rsidRPr="00696C35">
        <w:rPr>
          <w:sz w:val="16"/>
        </w:rPr>
        <w:t xml:space="preserve"> </w:t>
      </w:r>
      <w:r w:rsidRPr="00696C35">
        <w:rPr>
          <w:rStyle w:val="Emphasis"/>
        </w:rPr>
        <w:t>more fundamental</w:t>
      </w:r>
      <w:r w:rsidRPr="00696C35">
        <w:rPr>
          <w:rStyle w:val="StyleUnderline"/>
        </w:rPr>
        <w:t xml:space="preserve"> problem with access</w:t>
      </w:r>
      <w:r w:rsidRPr="00696C35">
        <w:rPr>
          <w:sz w:val="16"/>
        </w:rPr>
        <w:t xml:space="preserve"> to care as the following example from the New York Times illustrates. </w:t>
      </w:r>
    </w:p>
    <w:p w14:paraId="1C0F2063" w14:textId="77777777" w:rsidR="00D703DB" w:rsidRPr="00696C35" w:rsidRDefault="00D703DB" w:rsidP="00D703DB">
      <w:pPr>
        <w:rPr>
          <w:sz w:val="12"/>
          <w:szCs w:val="12"/>
        </w:rPr>
      </w:pPr>
      <w:r w:rsidRPr="00696C35">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0B5A350F" w14:textId="77777777" w:rsidR="00D703DB" w:rsidRPr="00696C35" w:rsidRDefault="00D703DB" w:rsidP="00D703DB">
      <w:pPr>
        <w:rPr>
          <w:rStyle w:val="Emphasis"/>
          <w:highlight w:val="cyan"/>
        </w:rPr>
      </w:pPr>
      <w:r w:rsidRPr="00696C35">
        <w:rPr>
          <w:rStyle w:val="StyleUnderline"/>
        </w:rPr>
        <w:t xml:space="preserve">This </w:t>
      </w:r>
      <w:r w:rsidRPr="00696C35">
        <w:rPr>
          <w:sz w:val="16"/>
        </w:rPr>
        <w:t xml:space="preserve">example </w:t>
      </w:r>
      <w:r w:rsidRPr="00696C35">
        <w:rPr>
          <w:rStyle w:val="StyleUnderline"/>
        </w:rPr>
        <w:t>illustrates</w:t>
      </w:r>
      <w:r w:rsidRPr="00696C35">
        <w:t xml:space="preserve"> the</w:t>
      </w:r>
      <w:r w:rsidRPr="00696C35">
        <w:rPr>
          <w:rStyle w:val="StyleUnderline"/>
        </w:rPr>
        <w:t xml:space="preserve"> importance</w:t>
      </w:r>
      <w:r w:rsidRPr="00696C35">
        <w:rPr>
          <w:sz w:val="16"/>
        </w:rPr>
        <w:t xml:space="preserve"> </w:t>
      </w:r>
      <w:r w:rsidRPr="00696C35">
        <w:rPr>
          <w:rStyle w:val="StyleUnderline"/>
        </w:rPr>
        <w:t xml:space="preserve">of access </w:t>
      </w:r>
      <w:r w:rsidRPr="00696C35">
        <w:rPr>
          <w:rStyle w:val="Emphasis"/>
        </w:rPr>
        <w:t>to healthcare providers</w:t>
      </w:r>
      <w:r w:rsidRPr="00696C35">
        <w:rPr>
          <w:rStyle w:val="StyleUnderline"/>
        </w:rPr>
        <w:t xml:space="preserve"> </w:t>
      </w:r>
      <w:r w:rsidRPr="00696C35">
        <w:rPr>
          <w:rStyle w:val="Emphasis"/>
        </w:rPr>
        <w:t>in addition</w:t>
      </w:r>
      <w:r w:rsidRPr="00696C35">
        <w:t xml:space="preserve"> </w:t>
      </w:r>
      <w:r w:rsidRPr="00696C35">
        <w:rPr>
          <w:rStyle w:val="StyleUnderline"/>
        </w:rPr>
        <w:t>to access to</w:t>
      </w:r>
      <w:r w:rsidRPr="00696C35">
        <w:rPr>
          <w:sz w:val="16"/>
        </w:rPr>
        <w:t xml:space="preserve"> health </w:t>
      </w:r>
      <w:r w:rsidRPr="00696C35">
        <w:rPr>
          <w:rStyle w:val="StyleUnderline"/>
        </w:rPr>
        <w:t>insurance.</w:t>
      </w:r>
      <w:r w:rsidRPr="00696C35">
        <w:rPr>
          <w:sz w:val="16"/>
        </w:rPr>
        <w:t xml:space="preserve"> 5 </w:t>
      </w:r>
      <w:r w:rsidRPr="00696C35">
        <w:rPr>
          <w:rStyle w:val="Emphasis"/>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w:t>
      </w:r>
      <w:r w:rsidRPr="00696C35">
        <w:rPr>
          <w:rStyle w:val="StyleUnderline"/>
        </w:rPr>
        <w:t>eriencing</w:t>
      </w:r>
      <w:r w:rsidRPr="00696C35">
        <w:rPr>
          <w:sz w:val="16"/>
        </w:rPr>
        <w:t xml:space="preserve"> </w:t>
      </w:r>
      <w:r w:rsidRPr="00696C35">
        <w:rPr>
          <w:rStyle w:val="Emphasis"/>
        </w:rPr>
        <w:t>shortages of healthcare providers</w:t>
      </w:r>
      <w:r w:rsidRPr="00696C35">
        <w:rPr>
          <w:sz w:val="16"/>
        </w:rPr>
        <w:t xml:space="preserve"> </w:t>
      </w:r>
      <w:r w:rsidRPr="00696C35">
        <w:rPr>
          <w:rStyle w:val="StyleUnderline"/>
        </w:rPr>
        <w:t>that</w:t>
      </w:r>
      <w:r w:rsidRPr="00696C35">
        <w:rPr>
          <w:sz w:val="16"/>
        </w:rPr>
        <w:t xml:space="preserve"> </w:t>
      </w:r>
      <w:r w:rsidRPr="00696C35">
        <w:rPr>
          <w:rStyle w:val="StyleUnderline"/>
        </w:rPr>
        <w:t xml:space="preserve">experts </w:t>
      </w:r>
      <w:r w:rsidRPr="00696C35">
        <w:rPr>
          <w:rStyle w:val="Emphasis"/>
        </w:rPr>
        <w:t>expect to worsen</w:t>
      </w:r>
      <w:r w:rsidRPr="00696C35">
        <w:rPr>
          <w:rStyle w:val="StyleUnderline"/>
        </w:rPr>
        <w:t xml:space="preserve"> over the next decade. </w:t>
      </w:r>
      <w:r w:rsidRPr="00696C35">
        <w:rPr>
          <w:sz w:val="16"/>
        </w:rPr>
        <w:t xml:space="preserve">6 </w:t>
      </w:r>
      <w:r w:rsidRPr="00696C35">
        <w:rPr>
          <w:rStyle w:val="StyleUnderline"/>
        </w:rPr>
        <w:t>The</w:t>
      </w:r>
      <w:r w:rsidRPr="00696C35">
        <w:rPr>
          <w:sz w:val="16"/>
        </w:rPr>
        <w:t xml:space="preserve"> New York Times </w:t>
      </w:r>
      <w:r w:rsidRPr="00696C35">
        <w:rPr>
          <w:rStyle w:val="StyleUnderline"/>
        </w:rPr>
        <w:t>example</w:t>
      </w:r>
      <w:r w:rsidRPr="00696C35">
        <w:rPr>
          <w:sz w:val="16"/>
        </w:rPr>
        <w:t xml:space="preserve"> also </w:t>
      </w:r>
      <w:r w:rsidRPr="00696C35">
        <w:rPr>
          <w:rStyle w:val="StyleUnderline"/>
        </w:rPr>
        <w:t>highlights</w:t>
      </w:r>
      <w:r w:rsidRPr="00696C35">
        <w:rPr>
          <w:sz w:val="16"/>
        </w:rPr>
        <w:t xml:space="preserve"> both </w:t>
      </w:r>
      <w:r w:rsidRPr="00696C35">
        <w:rPr>
          <w:rStyle w:val="Emphasis"/>
        </w:rPr>
        <w:t xml:space="preserve">a viable policy </w:t>
      </w:r>
      <w:r w:rsidRPr="00696C35">
        <w:rPr>
          <w:rStyle w:val="Emphasis"/>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696C35">
        <w:rPr>
          <w:rStyle w:val="Emphasis"/>
          <w:highlight w:val="cyan"/>
        </w:rPr>
        <w:t>- restrictive laws</w:t>
      </w:r>
      <w:r w:rsidRPr="002542D0">
        <w:rPr>
          <w:rStyle w:val="Emphasis"/>
          <w:highlight w:val="cyan"/>
        </w:rPr>
        <w:t>.</w:t>
      </w:r>
    </w:p>
    <w:p w14:paraId="1EB231AE" w14:textId="77777777" w:rsidR="00D703DB" w:rsidRPr="00CE0070" w:rsidRDefault="00D703DB" w:rsidP="00D703DB">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 xml:space="preserve">are </w:t>
      </w:r>
      <w:r w:rsidRPr="00696C35">
        <w:rPr>
          <w:rStyle w:val="StyleUnderline"/>
          <w:highlight w:val="cyan"/>
        </w:rPr>
        <w:t>more likely</w:t>
      </w:r>
      <w:r w:rsidRPr="00CE0070">
        <w:rPr>
          <w:rStyle w:val="StyleUnderline"/>
        </w:rPr>
        <w:t xml:space="preserve"> than physicians </w:t>
      </w:r>
      <w:r w:rsidRPr="002542D0">
        <w:rPr>
          <w:rStyle w:val="StyleUnderline"/>
          <w:highlight w:val="cyan"/>
        </w:rPr>
        <w:t xml:space="preserve">to practice in </w:t>
      </w:r>
      <w:r w:rsidRPr="00696C35">
        <w:rPr>
          <w:rStyle w:val="Emphasis"/>
        </w:rPr>
        <w:t>rural</w:t>
      </w:r>
      <w:r w:rsidRPr="00696C35">
        <w:rPr>
          <w:rStyle w:val="StyleUnderline"/>
        </w:rPr>
        <w:t xml:space="preserve"> and </w:t>
      </w:r>
      <w:r w:rsidRPr="002542D0">
        <w:rPr>
          <w:rStyle w:val="Emphasis"/>
          <w:highlight w:val="cyan"/>
        </w:rPr>
        <w:t>underserved communities</w:t>
      </w:r>
      <w:r w:rsidRPr="00CE0070">
        <w:rPr>
          <w:rStyle w:val="StyleUnderline"/>
        </w:rPr>
        <w:t>.</w:t>
      </w:r>
      <w:r w:rsidRPr="005F072E">
        <w:rPr>
          <w:sz w:val="16"/>
        </w:rPr>
        <w:t xml:space="preserve"> </w:t>
      </w:r>
      <w:r w:rsidRPr="00696C35">
        <w:rPr>
          <w:rStyle w:val="Emphasis"/>
        </w:rPr>
        <w:t xml:space="preserve">9 This </w:t>
      </w:r>
      <w:r w:rsidRPr="0015670B">
        <w:rPr>
          <w:rStyle w:val="StyleUnderline"/>
        </w:rPr>
        <w:t>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 xml:space="preserve">determine what </w:t>
      </w:r>
      <w:proofErr w:type="gramStart"/>
      <w:r w:rsidRPr="0015670B">
        <w:rPr>
          <w:rStyle w:val="StyleUnderline"/>
        </w:rPr>
        <w:t>services</w:t>
      </w:r>
      <w:r w:rsidRPr="0015670B">
        <w:rPr>
          <w:sz w:val="16"/>
        </w:rPr>
        <w:t xml:space="preserve">  [</w:t>
      </w:r>
      <w:proofErr w:type="gramEnd"/>
      <w:r w:rsidRPr="0015670B">
        <w:rPr>
          <w:sz w:val="16"/>
        </w:rPr>
        <w:t xml:space="preserve">*891]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72A7E23C" w14:textId="20B64D82" w:rsidR="00D703DB" w:rsidRDefault="00D703DB" w:rsidP="00D703DB">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696C35">
        <w:rPr>
          <w:sz w:val="16"/>
        </w:rPr>
        <w:t xml:space="preserve">. </w:t>
      </w:r>
      <w:r w:rsidRPr="00696C35">
        <w:rPr>
          <w:rStyle w:val="Emphasis"/>
        </w:rPr>
        <w:t>Prior work</w:t>
      </w:r>
      <w:r w:rsidRPr="00696C35">
        <w:rPr>
          <w:sz w:val="16"/>
        </w:rPr>
        <w:t xml:space="preserve"> </w:t>
      </w:r>
      <w:r w:rsidRPr="00696C35">
        <w:rPr>
          <w:rStyle w:val="StyleUnderline"/>
        </w:rPr>
        <w:t xml:space="preserve">has shown that </w:t>
      </w:r>
      <w:r w:rsidRPr="002542D0">
        <w:rPr>
          <w:rStyle w:val="StyleUnderline"/>
          <w:highlight w:val="cyan"/>
        </w:rPr>
        <w:t>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696C35">
        <w:rPr>
          <w:rStyle w:val="Emphasis"/>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696C35">
        <w:rPr>
          <w:rStyle w:val="Emphasis"/>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3F3160">
        <w:rPr>
          <w:sz w:val="16"/>
        </w:rPr>
        <w:t>and  [</w:t>
      </w:r>
      <w:proofErr w:type="gramEnd"/>
      <w:r w:rsidRPr="003F3160">
        <w:rPr>
          <w:sz w:val="16"/>
        </w:rPr>
        <w:t xml:space="preserve">*892] political battle over SOP laws has only intensified over the last decade. 17 Physician organizations, in particular, vigorously oppose the relaxation of these laws and have been successful in discouraging states from granting NPs independence. 18 </w:t>
      </w:r>
    </w:p>
    <w:p w14:paraId="2D9F0126" w14:textId="77777777" w:rsidR="00D703DB" w:rsidRPr="00AA1C2A" w:rsidRDefault="00D703DB" w:rsidP="00D703DB">
      <w:pPr>
        <w:rPr>
          <w:sz w:val="16"/>
        </w:rPr>
      </w:pPr>
      <w:r w:rsidRPr="00AA1C2A">
        <w:rPr>
          <w:rStyle w:val="Emphasis"/>
        </w:rPr>
        <w:t>9</w:t>
      </w:r>
      <w:r w:rsidRPr="00AA1C2A">
        <w:rPr>
          <w:sz w:val="16"/>
        </w:rPr>
        <w:t xml:space="preserve"> See Peter I. </w:t>
      </w:r>
      <w:proofErr w:type="spellStart"/>
      <w:r w:rsidRPr="00AA1C2A">
        <w:rPr>
          <w:sz w:val="16"/>
        </w:rPr>
        <w:t>Buerhaus</w:t>
      </w:r>
      <w:proofErr w:type="spellEnd"/>
      <w:r w:rsidRPr="00AA1C2A">
        <w:rPr>
          <w:sz w:val="16"/>
        </w:rPr>
        <w:t xml:space="preserve">, Catherine M. DesRoches, Robert Dittus &amp; Karen Donelan,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47FBD144" w14:textId="77777777" w:rsidR="00D703DB" w:rsidRPr="00AA1C2A" w:rsidRDefault="00D703DB" w:rsidP="00D703DB">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2297FBF7" w14:textId="77777777" w:rsidR="00D703DB" w:rsidRPr="00AA1C2A" w:rsidRDefault="00D703DB" w:rsidP="00D703DB">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w:t>
      </w:r>
      <w:proofErr w:type="gramStart"/>
      <w:r w:rsidRPr="00AA1C2A">
        <w:rPr>
          <w:sz w:val="16"/>
          <w:szCs w:val="16"/>
        </w:rPr>
        <w:t>quality of service</w:t>
      </w:r>
      <w:proofErr w:type="gramEnd"/>
      <w:r w:rsidRPr="00AA1C2A">
        <w:rPr>
          <w:sz w:val="16"/>
          <w:szCs w:val="16"/>
        </w:rPr>
        <w:t xml:space="preserve"> delivery . . . [is] sometimes invoked.”). </w:t>
      </w:r>
    </w:p>
    <w:p w14:paraId="3BA9F98A" w14:textId="77777777" w:rsidR="00D703DB" w:rsidRPr="00AA1C2A" w:rsidRDefault="00D703DB" w:rsidP="00D703DB">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 xml:space="preserve">Jeffrey </w:t>
      </w:r>
      <w:proofErr w:type="spellStart"/>
      <w:r w:rsidRPr="00AA1C2A">
        <w:rPr>
          <w:rStyle w:val="StyleUnderline"/>
        </w:rPr>
        <w:t>Traczynski</w:t>
      </w:r>
      <w:proofErr w:type="spellEnd"/>
      <w:r w:rsidRPr="00AA1C2A">
        <w:rPr>
          <w:rStyle w:val="StyleUnderline"/>
        </w:rPr>
        <w:t xml:space="preserve"> &amp; Victoria </w:t>
      </w:r>
      <w:proofErr w:type="spellStart"/>
      <w:r w:rsidRPr="00AA1C2A">
        <w:rPr>
          <w:rStyle w:val="StyleUnderline"/>
        </w:rPr>
        <w:t>Udalova</w:t>
      </w:r>
      <w:proofErr w:type="spellEnd"/>
      <w:r w:rsidRPr="00AA1C2A">
        <w:rPr>
          <w:rStyle w:val="StyleUnderline"/>
        </w:rPr>
        <w:t>, Nurse Practitioner Independence, Health Care Utilization, and Health Outcomes, 58 J. HEALTH ECON. 90, 103-04 (2018)</w:t>
      </w:r>
      <w:r w:rsidRPr="00AA1C2A">
        <w:rPr>
          <w:sz w:val="16"/>
        </w:rPr>
        <w:t xml:space="preserve">; see also John A. Graves, Pranita Mishra, Robert S. Dittus, Ravi Parikh, Jennifer Perloff &amp; Peter I. </w:t>
      </w:r>
      <w:proofErr w:type="spellStart"/>
      <w:r w:rsidRPr="00AA1C2A">
        <w:rPr>
          <w:sz w:val="16"/>
        </w:rPr>
        <w:t>Buerhaus</w:t>
      </w:r>
      <w:proofErr w:type="spellEnd"/>
      <w:r w:rsidRPr="00AA1C2A">
        <w:rPr>
          <w:sz w:val="16"/>
        </w:rPr>
        <w:t>, Role of Geography and Nurse Practitioner Scope-of-Practice in Efforts to Expand Primary Care System Capacity, 54 MED. CARE 81, 83-88 (2016).</w:t>
      </w:r>
    </w:p>
    <w:p w14:paraId="02D6EF90" w14:textId="77777777" w:rsidR="00D703DB" w:rsidRPr="00AA1C2A" w:rsidRDefault="00D703DB" w:rsidP="00D703DB">
      <w:pPr>
        <w:rPr>
          <w:sz w:val="16"/>
        </w:rPr>
      </w:pPr>
      <w:r w:rsidRPr="00AA1C2A">
        <w:rPr>
          <w:rStyle w:val="Emphasis"/>
        </w:rPr>
        <w:t>13</w:t>
      </w:r>
      <w:r w:rsidRPr="00AA1C2A">
        <w:rPr>
          <w:sz w:val="16"/>
        </w:rPr>
        <w:t xml:space="preserve"> </w:t>
      </w:r>
      <w:proofErr w:type="spellStart"/>
      <w:r w:rsidRPr="00AA1C2A">
        <w:rPr>
          <w:rStyle w:val="StyleUnderline"/>
        </w:rPr>
        <w:t>Traczynski</w:t>
      </w:r>
      <w:proofErr w:type="spellEnd"/>
      <w:r w:rsidRPr="00AA1C2A">
        <w:rPr>
          <w:rStyle w:val="StyleUnderline"/>
        </w:rPr>
        <w:t xml:space="preserve"> &amp; </w:t>
      </w:r>
      <w:proofErr w:type="spellStart"/>
      <w:r w:rsidRPr="00AA1C2A">
        <w:rPr>
          <w:rStyle w:val="StyleUnderline"/>
        </w:rPr>
        <w:t>Udalova</w:t>
      </w:r>
      <w:proofErr w:type="spellEnd"/>
      <w:r w:rsidRPr="00AA1C2A">
        <w:rPr>
          <w:rStyle w:val="StyleUnderline"/>
        </w:rPr>
        <w:t>, supra note 12,</w:t>
      </w:r>
      <w:r w:rsidRPr="00AA1C2A">
        <w:rPr>
          <w:sz w:val="16"/>
        </w:rPr>
        <w:t xml:space="preserve"> at 97</w:t>
      </w:r>
    </w:p>
    <w:p w14:paraId="0AB12548" w14:textId="77777777" w:rsidR="00D703DB" w:rsidRPr="00AA1C2A" w:rsidRDefault="00D703DB" w:rsidP="00D703DB">
      <w:pPr>
        <w:rPr>
          <w:sz w:val="16"/>
        </w:rPr>
      </w:pPr>
      <w:r w:rsidRPr="00AA1C2A">
        <w:rPr>
          <w:rStyle w:val="Emphasis"/>
        </w:rPr>
        <w:t xml:space="preserve">14 </w:t>
      </w:r>
      <w:r w:rsidRPr="00AA1C2A">
        <w:rPr>
          <w:sz w:val="16"/>
        </w:rPr>
        <w:t xml:space="preserve">See, e.g., Sara Markowitz, E. Kathleen Adams, Mary Jane Lewitt &amp; Anne L. Dunlop, Competitive Effects of Scope of Practice Restrictions: Public Health or Public </w:t>
      </w:r>
      <w:proofErr w:type="gramStart"/>
      <w:r w:rsidRPr="00AA1C2A">
        <w:rPr>
          <w:sz w:val="16"/>
        </w:rPr>
        <w:t>Harm?,</w:t>
      </w:r>
      <w:proofErr w:type="gramEnd"/>
      <w:r w:rsidRPr="00AA1C2A">
        <w:rPr>
          <w:sz w:val="16"/>
        </w:rPr>
        <w:t xml:space="preserve">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48EFF6F3" w14:textId="77777777" w:rsidR="00D703DB" w:rsidRPr="00AA1C2A" w:rsidRDefault="00D703DB" w:rsidP="00D703DB">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38E1B72A" w14:textId="77777777" w:rsidR="00D703DB" w:rsidRPr="00AA1C2A" w:rsidRDefault="00D703DB" w:rsidP="00D703DB">
      <w:pPr>
        <w:rPr>
          <w:sz w:val="12"/>
          <w:szCs w:val="12"/>
        </w:rPr>
      </w:pPr>
      <w:r w:rsidRPr="00AA1C2A">
        <w:rPr>
          <w:sz w:val="12"/>
          <w:szCs w:val="12"/>
        </w:rPr>
        <w:t>I. REGULATING HEALTHCARE PROVIDERS</w:t>
      </w:r>
    </w:p>
    <w:p w14:paraId="463C8A38" w14:textId="77777777" w:rsidR="00D703DB" w:rsidRPr="00696C35" w:rsidRDefault="00D703DB" w:rsidP="00D703DB">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w:t>
      </w:r>
      <w:r w:rsidRPr="00696C35">
        <w:rPr>
          <w:sz w:val="14"/>
        </w:rPr>
        <w:t xml:space="preserve">delivery. </w:t>
      </w:r>
      <w:r w:rsidRPr="00696C35">
        <w:rPr>
          <w:rStyle w:val="StyleUnderline"/>
        </w:rPr>
        <w:t>Physician dominance,</w:t>
      </w:r>
      <w:r w:rsidRPr="00696C35">
        <w:rPr>
          <w:sz w:val="14"/>
        </w:rPr>
        <w:t xml:space="preserve"> however, </w:t>
      </w:r>
      <w:r w:rsidRPr="00696C35">
        <w:rPr>
          <w:rStyle w:val="StyleUnderline"/>
        </w:rPr>
        <w:t>has begun to recede</w:t>
      </w:r>
      <w:r w:rsidRPr="00696C35">
        <w:rPr>
          <w:sz w:val="14"/>
        </w:rPr>
        <w:t xml:space="preserve"> </w:t>
      </w:r>
      <w:r w:rsidRPr="00696C35">
        <w:rPr>
          <w:rStyle w:val="StyleUnderline"/>
        </w:rPr>
        <w:t>as NPs</w:t>
      </w:r>
      <w:r w:rsidRPr="00696C35">
        <w:rPr>
          <w:sz w:val="14"/>
        </w:rPr>
        <w:t xml:space="preserve"> </w:t>
      </w:r>
      <w:r w:rsidRPr="00696C35">
        <w:rPr>
          <w:rStyle w:val="StyleUnderline"/>
        </w:rPr>
        <w:t>and other</w:t>
      </w:r>
      <w:r w:rsidRPr="00696C35">
        <w:rPr>
          <w:sz w:val="14"/>
        </w:rPr>
        <w:t xml:space="preserve"> types of healthcare </w:t>
      </w:r>
      <w:r w:rsidRPr="00696C35">
        <w:rPr>
          <w:rStyle w:val="StyleUnderline"/>
        </w:rPr>
        <w:t>providers are providing</w:t>
      </w:r>
      <w:r w:rsidRPr="00696C35">
        <w:rPr>
          <w:sz w:val="14"/>
        </w:rPr>
        <w:t xml:space="preserve"> "[</w:t>
      </w:r>
      <w:r w:rsidRPr="00696C35">
        <w:rPr>
          <w:rStyle w:val="StyleUnderline"/>
        </w:rPr>
        <w:t>a] growing share of</w:t>
      </w:r>
      <w:r w:rsidRPr="00696C35">
        <w:rPr>
          <w:sz w:val="14"/>
        </w:rPr>
        <w:t xml:space="preserve"> health care</w:t>
      </w:r>
      <w:r w:rsidRPr="00696C35">
        <w:rPr>
          <w:rStyle w:val="StyleUnderline"/>
        </w:rPr>
        <w:t xml:space="preserve"> services</w:t>
      </w:r>
      <w:r w:rsidRPr="00696C35">
        <w:rPr>
          <w:sz w:val="14"/>
        </w:rPr>
        <w:t xml:space="preserve">." 29 And </w:t>
      </w:r>
      <w:r w:rsidRPr="00696C35">
        <w:rPr>
          <w:rStyle w:val="Emphasis"/>
        </w:rPr>
        <w:t>this trend will likely continue</w:t>
      </w:r>
      <w:r w:rsidRPr="00696C35">
        <w:rPr>
          <w:sz w:val="14"/>
        </w:rPr>
        <w:t xml:space="preserve"> because the growth rate of NPs outstrips that of physicians, 30 </w:t>
      </w:r>
      <w:r w:rsidRPr="00696C35">
        <w:rPr>
          <w:rStyle w:val="StyleUnderline"/>
        </w:rPr>
        <w:t xml:space="preserve">which only </w:t>
      </w:r>
      <w:r w:rsidRPr="00696C35">
        <w:rPr>
          <w:rStyle w:val="Emphasis"/>
        </w:rPr>
        <w:t>adds urgency</w:t>
      </w:r>
      <w:r w:rsidRPr="00696C35">
        <w:rPr>
          <w:sz w:val="14"/>
        </w:rPr>
        <w:t xml:space="preserve"> </w:t>
      </w:r>
      <w:r w:rsidRPr="00696C35">
        <w:rPr>
          <w:rStyle w:val="StyleUnderline"/>
        </w:rPr>
        <w:t>to resolving the debate over</w:t>
      </w:r>
      <w:r w:rsidRPr="00696C35">
        <w:rPr>
          <w:sz w:val="14"/>
        </w:rPr>
        <w:t xml:space="preserve"> NP </w:t>
      </w:r>
      <w:r w:rsidRPr="00696C35">
        <w:rPr>
          <w:rStyle w:val="StyleUnderline"/>
        </w:rPr>
        <w:t>SOP laws.</w:t>
      </w:r>
      <w:r w:rsidRPr="00696C35">
        <w:rPr>
          <w:sz w:val="14"/>
        </w:rPr>
        <w:t xml:space="preserve"> To provide context to that debate, this </w:t>
      </w:r>
      <w:proofErr w:type="gramStart"/>
      <w:r w:rsidRPr="00696C35">
        <w:rPr>
          <w:sz w:val="14"/>
        </w:rPr>
        <w:t>Part  [</w:t>
      </w:r>
      <w:proofErr w:type="gramEnd"/>
      <w:r w:rsidRPr="00696C35">
        <w:rPr>
          <w:sz w:val="14"/>
        </w:rPr>
        <w:t>*895] begins by discussing the role of NPs in the healthcare system before outlining the contours of the debate over the SOP laws that regulate NPs.</w:t>
      </w:r>
    </w:p>
    <w:p w14:paraId="1B8F5685" w14:textId="77777777" w:rsidR="00D703DB" w:rsidRPr="00696C35" w:rsidRDefault="00D703DB" w:rsidP="00D703DB">
      <w:pPr>
        <w:rPr>
          <w:sz w:val="12"/>
          <w:szCs w:val="12"/>
        </w:rPr>
      </w:pPr>
      <w:r w:rsidRPr="00696C35">
        <w:rPr>
          <w:sz w:val="12"/>
          <w:szCs w:val="12"/>
        </w:rPr>
        <w:t>A. Nurse Practitioners and the Laws that Govern Them</w:t>
      </w:r>
    </w:p>
    <w:p w14:paraId="64F6ED6D" w14:textId="77777777" w:rsidR="00D703DB" w:rsidRPr="00AA1C2A" w:rsidRDefault="00D703DB" w:rsidP="00D703DB">
      <w:pPr>
        <w:rPr>
          <w:sz w:val="12"/>
          <w:szCs w:val="12"/>
        </w:rPr>
      </w:pPr>
      <w:r w:rsidRPr="00696C35">
        <w:rPr>
          <w:sz w:val="12"/>
          <w:szCs w:val="12"/>
        </w:rPr>
        <w:t>To qualify as an NP, an individual must first become a registered nurse, which often</w:t>
      </w:r>
      <w:r w:rsidRPr="00AA1C2A">
        <w:rPr>
          <w:sz w:val="12"/>
          <w:szCs w:val="12"/>
        </w:rPr>
        <w:t xml:space="preserve">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w:t>
      </w:r>
      <w:proofErr w:type="gramStart"/>
      <w:r w:rsidRPr="00AA1C2A">
        <w:rPr>
          <w:sz w:val="12"/>
          <w:szCs w:val="12"/>
        </w:rPr>
        <w:t>patients</w:t>
      </w:r>
      <w:proofErr w:type="gramEnd"/>
      <w:r w:rsidRPr="00AA1C2A">
        <w:rPr>
          <w:sz w:val="12"/>
          <w:szCs w:val="12"/>
        </w:rPr>
        <w:t xml:space="preserve">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6FFF68E1" w14:textId="77777777" w:rsidR="00D703DB" w:rsidRPr="00AA1C2A" w:rsidRDefault="00D703DB" w:rsidP="00D703DB">
      <w:pPr>
        <w:rPr>
          <w:sz w:val="12"/>
          <w:szCs w:val="12"/>
        </w:rPr>
      </w:pPr>
      <w:r w:rsidRPr="00AA1C2A">
        <w:rPr>
          <w:sz w:val="12"/>
          <w:szCs w:val="12"/>
        </w:rPr>
        <w:t>B. The Scope-of-Practice Debate</w:t>
      </w:r>
    </w:p>
    <w:p w14:paraId="34676A5D" w14:textId="77777777" w:rsidR="00D703DB" w:rsidRPr="00696C35" w:rsidRDefault="00D703DB" w:rsidP="00D703DB">
      <w:pPr>
        <w:rPr>
          <w:sz w:val="14"/>
        </w:rPr>
      </w:pPr>
      <w:r w:rsidRPr="00AA1C2A">
        <w:rPr>
          <w:sz w:val="14"/>
        </w:rPr>
        <w:t xml:space="preserve">As NPs have assumed greater roles in the delivery of care, some </w:t>
      </w:r>
      <w:r w:rsidRPr="00696C35">
        <w:rPr>
          <w:rStyle w:val="StyleUnderline"/>
        </w:rPr>
        <w:t>groups have objected to</w:t>
      </w:r>
      <w:r w:rsidRPr="00696C35">
        <w:rPr>
          <w:sz w:val="14"/>
        </w:rPr>
        <w:t xml:space="preserve"> </w:t>
      </w:r>
      <w:r w:rsidRPr="00696C35">
        <w:rPr>
          <w:rStyle w:val="StyleUnderline"/>
        </w:rPr>
        <w:t>liberalizing</w:t>
      </w:r>
      <w:r w:rsidRPr="00696C35">
        <w:rPr>
          <w:sz w:val="14"/>
        </w:rPr>
        <w:t xml:space="preserve"> the </w:t>
      </w:r>
      <w:r w:rsidRPr="00696C35">
        <w:rPr>
          <w:rStyle w:val="StyleUnderline"/>
        </w:rPr>
        <w:t>SOP laws</w:t>
      </w:r>
      <w:r w:rsidRPr="00696C35">
        <w:rPr>
          <w:sz w:val="14"/>
        </w:rPr>
        <w:t xml:space="preserve"> </w:t>
      </w:r>
      <w:r w:rsidRPr="00696C35">
        <w:rPr>
          <w:rStyle w:val="StyleUnderline"/>
        </w:rPr>
        <w:t>that govern NPs</w:t>
      </w:r>
      <w:r w:rsidRPr="00696C35">
        <w:rPr>
          <w:sz w:val="14"/>
        </w:rPr>
        <w:t xml:space="preserve"> </w:t>
      </w:r>
      <w:r w:rsidRPr="00696C35">
        <w:rPr>
          <w:rStyle w:val="StyleUnderline"/>
        </w:rPr>
        <w:t>to allow them to</w:t>
      </w:r>
      <w:r w:rsidRPr="00696C35">
        <w:rPr>
          <w:sz w:val="14"/>
        </w:rPr>
        <w:t xml:space="preserve"> </w:t>
      </w:r>
      <w:r w:rsidRPr="00696C35">
        <w:rPr>
          <w:rStyle w:val="StyleUnderline"/>
        </w:rPr>
        <w:t>provide more services and</w:t>
      </w:r>
      <w:r w:rsidRPr="00696C35">
        <w:rPr>
          <w:sz w:val="14"/>
        </w:rPr>
        <w:t xml:space="preserve"> </w:t>
      </w:r>
      <w:r w:rsidRPr="00696C35">
        <w:rPr>
          <w:rStyle w:val="StyleUnderline"/>
        </w:rPr>
        <w:t>practice with greater autonomy</w:t>
      </w:r>
      <w:r w:rsidRPr="00696C35">
        <w:rPr>
          <w:sz w:val="14"/>
        </w:rPr>
        <w:t xml:space="preserve">. </w:t>
      </w:r>
      <w:r w:rsidRPr="00696C35">
        <w:rPr>
          <w:rStyle w:val="StyleUnderline"/>
        </w:rPr>
        <w:t>Principal among the opponents of relaxing</w:t>
      </w:r>
      <w:r w:rsidRPr="00696C35">
        <w:rPr>
          <w:sz w:val="14"/>
        </w:rPr>
        <w:t xml:space="preserve"> </w:t>
      </w:r>
      <w:r w:rsidRPr="00696C35">
        <w:rPr>
          <w:rStyle w:val="StyleUnderline"/>
        </w:rPr>
        <w:t>NP SOP laws</w:t>
      </w:r>
      <w:r w:rsidRPr="00696C35">
        <w:rPr>
          <w:sz w:val="14"/>
        </w:rPr>
        <w:t xml:space="preserve"> </w:t>
      </w:r>
      <w:r w:rsidRPr="00696C35">
        <w:rPr>
          <w:rStyle w:val="StyleUnderline"/>
        </w:rPr>
        <w:t>are physician groups</w:t>
      </w:r>
      <w:r w:rsidRPr="00696C35">
        <w:rPr>
          <w:sz w:val="14"/>
        </w:rPr>
        <w:t xml:space="preserve">, </w:t>
      </w:r>
      <w:r w:rsidRPr="00696C35">
        <w:rPr>
          <w:rStyle w:val="StyleUnderline"/>
        </w:rPr>
        <w:t>with the</w:t>
      </w:r>
      <w:r w:rsidRPr="00696C35">
        <w:rPr>
          <w:sz w:val="14"/>
        </w:rPr>
        <w:t xml:space="preserve"> American Medical Association ("</w:t>
      </w:r>
      <w:r w:rsidRPr="00696C35">
        <w:rPr>
          <w:rStyle w:val="Emphasis"/>
        </w:rPr>
        <w:t>AMA"</w:t>
      </w:r>
      <w:r w:rsidRPr="00696C35">
        <w:rPr>
          <w:sz w:val="14"/>
        </w:rPr>
        <w:t xml:space="preserve">) </w:t>
      </w:r>
      <w:r w:rsidRPr="00696C35">
        <w:rPr>
          <w:rStyle w:val="StyleUnderline"/>
        </w:rPr>
        <w:t xml:space="preserve">offering </w:t>
      </w:r>
      <w:r w:rsidRPr="00696C35">
        <w:rPr>
          <w:sz w:val="14"/>
        </w:rPr>
        <w:t xml:space="preserve">some of the </w:t>
      </w:r>
      <w:r w:rsidRPr="00696C35">
        <w:rPr>
          <w:rStyle w:val="StyleUnderline"/>
        </w:rPr>
        <w:t>strong</w:t>
      </w:r>
      <w:r w:rsidRPr="00696C35">
        <w:rPr>
          <w:sz w:val="14"/>
        </w:rPr>
        <w:t xml:space="preserve">est </w:t>
      </w:r>
      <w:r w:rsidRPr="00696C35">
        <w:rPr>
          <w:rStyle w:val="StyleUnderline"/>
        </w:rPr>
        <w:t>resistance</w:t>
      </w:r>
      <w:r w:rsidRPr="00696C35">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E68378A" w14:textId="77777777" w:rsidR="00D703DB" w:rsidRPr="00AA1C2A" w:rsidRDefault="00D703DB" w:rsidP="00D703DB">
      <w:pPr>
        <w:rPr>
          <w:sz w:val="16"/>
          <w:szCs w:val="16"/>
        </w:rPr>
      </w:pPr>
      <w:r w:rsidRPr="00696C35">
        <w:rPr>
          <w:sz w:val="16"/>
          <w:szCs w:val="16"/>
        </w:rPr>
        <w:t>1. Independent Nurse Practitioners and the Quality of Care</w:t>
      </w:r>
    </w:p>
    <w:p w14:paraId="7F27AD74" w14:textId="77777777" w:rsidR="00D703DB" w:rsidRPr="00AA1C2A" w:rsidRDefault="00D703DB" w:rsidP="00D703DB">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t>
      </w:r>
      <w:proofErr w:type="gramStart"/>
      <w:r w:rsidRPr="00AA1C2A">
        <w:rPr>
          <w:sz w:val="14"/>
        </w:rPr>
        <w:t>work</w:t>
      </w:r>
      <w:proofErr w:type="gramEnd"/>
      <w:r w:rsidRPr="00AA1C2A">
        <w:rPr>
          <w:sz w:val="14"/>
        </w:rPr>
        <w:t xml:space="preserve">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696C35">
        <w:rPr>
          <w:rStyle w:val="StyleUnderline"/>
        </w:rPr>
        <w:t xml:space="preserve"> </w:t>
      </w:r>
      <w:r w:rsidRPr="00696C35">
        <w:rPr>
          <w:rStyle w:val="StyleUnderline"/>
          <w:b/>
          <w:iCs/>
        </w:rPr>
        <w:t>72</w:t>
      </w:r>
      <w:r w:rsidRPr="00696C35">
        <w:rPr>
          <w:rStyle w:val="StyleUnderline"/>
        </w:rPr>
        <w:t xml:space="preserve"> Another </w:t>
      </w:r>
      <w:r w:rsidRPr="00AA1C2A">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303632F4" w14:textId="77777777" w:rsidR="00D703DB" w:rsidRPr="00BA7D6B" w:rsidRDefault="00D703DB" w:rsidP="00D703DB">
      <w:r w:rsidRPr="00696C35">
        <w:rPr>
          <w:rStyle w:val="StyleUnderline"/>
          <w:b/>
          <w:iCs/>
        </w:rPr>
        <w:t xml:space="preserve">72 </w:t>
      </w:r>
      <w:proofErr w:type="spellStart"/>
      <w:r w:rsidRPr="00696C35">
        <w:rPr>
          <w:rStyle w:val="StyleUnderline"/>
        </w:rPr>
        <w:t>Traczynski</w:t>
      </w:r>
      <w:proofErr w:type="spellEnd"/>
      <w:r>
        <w:t xml:space="preserve"> &amp; </w:t>
      </w:r>
      <w:proofErr w:type="spellStart"/>
      <w:r>
        <w:t>Udalova</w:t>
      </w:r>
      <w:proofErr w:type="spellEnd"/>
      <w:r>
        <w:t xml:space="preserve">, supra note 12, at 98, 99 tbl.7. </w:t>
      </w:r>
    </w:p>
    <w:p w14:paraId="2A4D7F34" w14:textId="77777777" w:rsidR="00D703DB" w:rsidRPr="00AA1C2A" w:rsidRDefault="00D703DB" w:rsidP="00D703DB">
      <w:pPr>
        <w:rPr>
          <w:sz w:val="12"/>
          <w:szCs w:val="12"/>
        </w:rPr>
      </w:pPr>
      <w:r w:rsidRPr="00AA1C2A">
        <w:rPr>
          <w:sz w:val="12"/>
          <w:szCs w:val="12"/>
        </w:rPr>
        <w:t>2. Scope-of-Practice Laws and the Cost of Healthcare</w:t>
      </w:r>
    </w:p>
    <w:p w14:paraId="7A15A915" w14:textId="77777777" w:rsidR="00D703DB" w:rsidRPr="00AA1C2A" w:rsidRDefault="00D703DB" w:rsidP="00D703DB">
      <w:pPr>
        <w:rPr>
          <w:sz w:val="12"/>
          <w:szCs w:val="12"/>
        </w:rPr>
      </w:pPr>
      <w:r w:rsidRPr="00AA1C2A">
        <w:rPr>
          <w:sz w:val="12"/>
          <w:szCs w:val="12"/>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AA1C2A">
        <w:rPr>
          <w:sz w:val="12"/>
          <w:szCs w:val="12"/>
        </w:rPr>
        <w:t>MedPAC</w:t>
      </w:r>
      <w:proofErr w:type="spellEnd"/>
      <w:r w:rsidRPr="00AA1C2A">
        <w:rPr>
          <w:sz w:val="12"/>
          <w:szCs w:val="12"/>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C047780" w14:textId="77777777" w:rsidR="00D703DB" w:rsidRPr="00AA1C2A" w:rsidRDefault="00D703DB" w:rsidP="00D703DB">
      <w:pPr>
        <w:rPr>
          <w:sz w:val="12"/>
          <w:szCs w:val="12"/>
        </w:rPr>
      </w:pPr>
      <w:r w:rsidRPr="00AA1C2A">
        <w:rPr>
          <w:sz w:val="12"/>
          <w:szCs w:val="12"/>
        </w:rPr>
        <w:t>3. Nurse Practitioners and Access to Healthcare</w:t>
      </w:r>
    </w:p>
    <w:p w14:paraId="4269407E" w14:textId="77777777" w:rsidR="00D703DB" w:rsidRPr="00AA1C2A" w:rsidRDefault="00D703DB" w:rsidP="00D703DB">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w:t>
      </w:r>
      <w:proofErr w:type="gramStart"/>
      <w:r w:rsidRPr="00AA1C2A">
        <w:rPr>
          <w:sz w:val="14"/>
        </w:rPr>
        <w:t>... .</w:t>
      </w:r>
      <w:proofErr w:type="gramEnd"/>
      <w:r w:rsidRPr="00AA1C2A">
        <w:rPr>
          <w:sz w:val="14"/>
        </w:rPr>
        <w:t>"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5ADBF731" w14:textId="77777777" w:rsidR="00D703DB" w:rsidRPr="00AA1C2A" w:rsidRDefault="00D703DB" w:rsidP="00D703DB">
      <w:pPr>
        <w:rPr>
          <w:sz w:val="12"/>
          <w:szCs w:val="12"/>
        </w:rPr>
      </w:pPr>
      <w:r w:rsidRPr="00AA1C2A">
        <w:rPr>
          <w:sz w:val="12"/>
          <w:szCs w:val="12"/>
        </w:rPr>
        <w:t>4. The State of the Scope-of-Practice Debate</w:t>
      </w:r>
    </w:p>
    <w:p w14:paraId="43A6EF56" w14:textId="77777777" w:rsidR="00D703DB" w:rsidRPr="00AA1C2A" w:rsidRDefault="00D703DB" w:rsidP="00D703DB">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74DC51B3" w14:textId="61F51312" w:rsidR="00D703DB" w:rsidRDefault="00D703DB" w:rsidP="00D703DB">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 xml:space="preserve">antitrust </w:t>
      </w:r>
      <w:r w:rsidRPr="00696C35">
        <w:rPr>
          <w:rStyle w:val="StyleUnderline"/>
        </w:rPr>
        <w:t>laws</w:t>
      </w:r>
      <w:r w:rsidRPr="002542D0">
        <w:rPr>
          <w:rStyle w:val="StyleUnderline"/>
          <w:highlight w:val="cyan"/>
        </w:rPr>
        <w:t xml:space="preserve">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 xml:space="preserve">laws because these laws </w:t>
      </w:r>
      <w:r w:rsidRPr="00696C35">
        <w:rPr>
          <w:rStyle w:val="StyleUnderline"/>
          <w:highlight w:val="cyan"/>
        </w:rPr>
        <w:t>fit</w:t>
      </w:r>
      <w:r w:rsidRPr="0015670B">
        <w:rPr>
          <w:sz w:val="14"/>
        </w:rPr>
        <w:t xml:space="preserve"> </w:t>
      </w:r>
      <w:r w:rsidRPr="0015670B">
        <w:rPr>
          <w:rStyle w:val="StyleUnderline"/>
        </w:rPr>
        <w:t>squarely</w:t>
      </w:r>
      <w:r w:rsidRPr="0015670B">
        <w:rPr>
          <w:sz w:val="14"/>
        </w:rPr>
        <w:t xml:space="preserve"> </w:t>
      </w:r>
      <w:r w:rsidRPr="00696C35">
        <w:rPr>
          <w:rStyle w:val="StyleUnderline"/>
          <w:highlight w:val="cyan"/>
        </w:rPr>
        <w:t>within</w:t>
      </w:r>
      <w:r w:rsidRPr="00CE0070">
        <w:rPr>
          <w:rStyle w:val="StyleUnderline"/>
        </w:rPr>
        <w:t xml:space="preserve"> </w:t>
      </w:r>
      <w:r w:rsidRPr="00CE18B3">
        <w:rPr>
          <w:rStyle w:val="Emphasis"/>
        </w:rPr>
        <w:t xml:space="preserve">the </w:t>
      </w:r>
      <w:r w:rsidRPr="00696C35">
        <w:rPr>
          <w:rStyle w:val="Emphasis"/>
          <w:highlight w:val="cyan"/>
        </w:rPr>
        <w:t>state-action</w:t>
      </w:r>
      <w:r w:rsidRPr="00CE18B3">
        <w:rPr>
          <w:rStyle w:val="Emphasis"/>
        </w:rPr>
        <w:t xml:space="preserve"> </w:t>
      </w:r>
      <w:r w:rsidRPr="002542D0">
        <w:rPr>
          <w:rStyle w:val="Emphasis"/>
          <w:highlight w:val="cyan"/>
        </w:rPr>
        <w:t>immunity</w:t>
      </w:r>
      <w:r w:rsidRPr="00CE18B3">
        <w:rPr>
          <w:rStyle w:val="Emphasis"/>
        </w:rPr>
        <w:t xml:space="preserve"> </w:t>
      </w:r>
      <w:r w:rsidRPr="00696C35">
        <w:rPr>
          <w:rStyle w:val="Emphasis"/>
        </w:rPr>
        <w:t>articulated</w:t>
      </w:r>
      <w:r w:rsidRPr="00696C35">
        <w:rPr>
          <w:rStyle w:val="StyleUnderline"/>
        </w:rPr>
        <w:t xml:space="preserve"> in </w:t>
      </w:r>
      <w:r w:rsidRPr="00696C35">
        <w:rPr>
          <w:rStyle w:val="Emphasis"/>
        </w:rPr>
        <w:t>Parker</w:t>
      </w:r>
      <w:r w:rsidRPr="00696C35">
        <w:rPr>
          <w:rStyle w:val="StyleUnderline"/>
        </w:rPr>
        <w:t xml:space="preserve"> v. Brown</w:t>
      </w:r>
      <w:r w:rsidRPr="00696C35">
        <w:rPr>
          <w:sz w:val="14"/>
        </w:rPr>
        <w:t xml:space="preserve">. 101 </w:t>
      </w:r>
      <w:r w:rsidRPr="00696C35">
        <w:rPr>
          <w:rStyle w:val="StyleUnderline"/>
        </w:rPr>
        <w:t>However, FTC</w:t>
      </w:r>
      <w:r w:rsidRPr="00696C35">
        <w:rPr>
          <w:sz w:val="14"/>
        </w:rPr>
        <w:t xml:space="preserve"> researchers</w:t>
      </w:r>
      <w:r w:rsidRPr="0015670B">
        <w:rPr>
          <w:sz w:val="14"/>
        </w:rPr>
        <w:t xml:space="preserve">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w:t>
      </w:r>
      <w:proofErr w:type="gramStart"/>
      <w:r w:rsidRPr="0015670B">
        <w:rPr>
          <w:rStyle w:val="StyleUnderline"/>
        </w:rPr>
        <w:t>deny[</w:t>
      </w:r>
      <w:proofErr w:type="gramEnd"/>
      <w:r w:rsidRPr="0015670B">
        <w:rPr>
          <w:rStyle w:val="StyleUnderline"/>
        </w:rPr>
        <w:t>]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11E9751B" w14:textId="77777777" w:rsidR="00696C35" w:rsidRPr="00530DA3" w:rsidRDefault="00696C35" w:rsidP="00D703DB">
      <w:pPr>
        <w:rPr>
          <w:sz w:val="14"/>
        </w:rPr>
      </w:pPr>
    </w:p>
    <w:p w14:paraId="0FFDF533" w14:textId="2E46D2DE" w:rsidR="00D703DB" w:rsidRDefault="00D35B7A" w:rsidP="00D703DB">
      <w:pPr>
        <w:pStyle w:val="Heading4"/>
      </w:pPr>
      <w:r>
        <w:t>First – s</w:t>
      </w:r>
      <w:r w:rsidR="00AB71E9">
        <w:t xml:space="preserve">tudies and empirics confirm </w:t>
      </w:r>
      <w:r>
        <w:t>SOP laws costs</w:t>
      </w:r>
      <w:r w:rsidR="003B0714">
        <w:t xml:space="preserve"> many lives</w:t>
      </w:r>
      <w:r w:rsidR="00AB71E9" w:rsidRPr="00B018F6">
        <w:t xml:space="preserve"> </w:t>
      </w:r>
      <w:r w:rsidR="00AB71E9" w:rsidRPr="00B018F6">
        <w:rPr>
          <w:i/>
          <w:iCs w:val="0"/>
          <w:u w:val="single"/>
        </w:rPr>
        <w:t>per day</w:t>
      </w:r>
      <w:r w:rsidR="00AB71E9">
        <w:t xml:space="preserve"> </w:t>
      </w:r>
      <w:r w:rsidR="00AB71E9" w:rsidRPr="00B018F6">
        <w:rPr>
          <w:i/>
          <w:iCs w:val="0"/>
          <w:u w:val="single"/>
        </w:rPr>
        <w:t>per State</w:t>
      </w:r>
      <w:r w:rsidR="00D703DB">
        <w:t xml:space="preserve">. </w:t>
      </w:r>
      <w:r>
        <w:t xml:space="preserve">Solvency is </w:t>
      </w:r>
      <w:r w:rsidRPr="00B018F6">
        <w:rPr>
          <w:i/>
          <w:iCs w:val="0"/>
          <w:u w:val="single"/>
        </w:rPr>
        <w:t>empirical</w:t>
      </w:r>
      <w:r>
        <w:t xml:space="preserve"> and the </w:t>
      </w:r>
      <w:r w:rsidRPr="00B018F6">
        <w:rPr>
          <w:i/>
          <w:iCs w:val="0"/>
          <w:u w:val="single"/>
        </w:rPr>
        <w:t xml:space="preserve">impact is </w:t>
      </w:r>
      <w:r>
        <w:rPr>
          <w:i/>
          <w:iCs w:val="0"/>
          <w:u w:val="single"/>
        </w:rPr>
        <w:t>significant</w:t>
      </w:r>
      <w:r>
        <w:t>.</w:t>
      </w:r>
    </w:p>
    <w:p w14:paraId="1CF1E823" w14:textId="736356CC" w:rsidR="00D703DB" w:rsidRPr="00530DA3" w:rsidRDefault="00D703DB" w:rsidP="00D703DB">
      <w:pPr>
        <w:rPr>
          <w:b/>
          <w:bCs/>
          <w:sz w:val="26"/>
        </w:rPr>
      </w:pPr>
      <w:r w:rsidRPr="00B018F6">
        <w:rPr>
          <w:rStyle w:val="Style13ptBold"/>
        </w:rPr>
        <w:t>Chung 20</w:t>
      </w:r>
      <w:r w:rsidR="00530DA3">
        <w:rPr>
          <w:rStyle w:val="Style13ptBold"/>
        </w:rPr>
        <w:t xml:space="preserve"> </w:t>
      </w: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07633D6B" w14:textId="77777777" w:rsidR="00D703DB" w:rsidRPr="00BF4C1D" w:rsidRDefault="00D703DB" w:rsidP="00D703DB">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0537D5EA" w14:textId="77777777" w:rsidR="00D703DB" w:rsidRPr="00BF4C1D" w:rsidRDefault="00D703DB" w:rsidP="00D703DB">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4A1633A5" w14:textId="77777777" w:rsidR="00D703DB" w:rsidRPr="00BF4C1D" w:rsidRDefault="00D703DB" w:rsidP="00D703DB">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50C81F47" w14:textId="77777777" w:rsidR="00D703DB" w:rsidRPr="00BF4C1D" w:rsidRDefault="00D703DB" w:rsidP="00D703DB">
      <w:pPr>
        <w:rPr>
          <w:rStyle w:val="Emphasis"/>
        </w:rPr>
      </w:pPr>
      <w:r w:rsidRPr="00BF4C1D">
        <w:rPr>
          <w:rStyle w:val="Emphasis"/>
        </w:rPr>
        <w:t>Findings:</w:t>
      </w:r>
    </w:p>
    <w:p w14:paraId="2864B492" w14:textId="77777777" w:rsidR="00D703DB" w:rsidRPr="00BF4C1D" w:rsidRDefault="00D703DB" w:rsidP="00D703DB">
      <w:pPr>
        <w:rPr>
          <w:sz w:val="14"/>
          <w:szCs w:val="14"/>
        </w:rPr>
      </w:pPr>
      <w:r w:rsidRPr="00BF4C1D">
        <w:rPr>
          <w:sz w:val="14"/>
          <w:szCs w:val="14"/>
        </w:rPr>
        <w:t>NP in Illinois have full practice authority only if they have had 4,000 hours of clinical experience and completed 250 training hours.</w:t>
      </w:r>
    </w:p>
    <w:p w14:paraId="3A700D58" w14:textId="77777777" w:rsidR="00D703DB" w:rsidRPr="00BF4C1D" w:rsidRDefault="00D703DB" w:rsidP="00D703DB">
      <w:pPr>
        <w:rPr>
          <w:sz w:val="14"/>
          <w:szCs w:val="14"/>
        </w:rPr>
      </w:pPr>
      <w:r w:rsidRPr="00BF4C1D">
        <w:rPr>
          <w:sz w:val="14"/>
          <w:szCs w:val="14"/>
        </w:rPr>
        <w:t>Illinois and Ohio are the only two Midwest states, which did not expand the scope of practice for NP during the pandemic.</w:t>
      </w:r>
    </w:p>
    <w:p w14:paraId="77BCCDAB" w14:textId="77777777" w:rsidR="00D703DB" w:rsidRPr="00BF4C1D" w:rsidRDefault="00D703DB" w:rsidP="00D703DB">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212B1E1F" w14:textId="77777777" w:rsidR="00D703DB" w:rsidRPr="00BF4C1D" w:rsidRDefault="00D703DB" w:rsidP="00D703DB">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0E2F4EA0" w14:textId="77777777" w:rsidR="00D703DB" w:rsidRPr="00BF4C1D" w:rsidRDefault="00D703DB" w:rsidP="00D703DB">
      <w:pPr>
        <w:rPr>
          <w:sz w:val="14"/>
        </w:rPr>
      </w:pPr>
      <w:r w:rsidRPr="0015670B">
        <w:rPr>
          <w:rStyle w:val="StyleUnderline"/>
        </w:rPr>
        <w:t xml:space="preserve">The </w:t>
      </w:r>
      <w:r w:rsidRPr="00696C35">
        <w:rPr>
          <w:rStyle w:val="StyleUnderline"/>
        </w:rPr>
        <w:t>findings reveal that</w:t>
      </w:r>
      <w:r w:rsidRPr="0015670B">
        <w:rPr>
          <w:rStyle w:val="StyleUnderline"/>
        </w:rPr>
        <w:t xml:space="preserve">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 xml:space="preserve">care </w:t>
      </w:r>
      <w:r w:rsidRPr="00696C35">
        <w:rPr>
          <w:rStyle w:val="StyleUnderline"/>
        </w:rPr>
        <w:t>quality</w:t>
      </w:r>
      <w:r w:rsidRPr="00696C35">
        <w:rPr>
          <w:sz w:val="14"/>
        </w:rPr>
        <w:t xml:space="preserve">. </w:t>
      </w:r>
      <w:r w:rsidRPr="00696C35">
        <w:rPr>
          <w:rStyle w:val="StyleUnderline"/>
        </w:rPr>
        <w:t>Our result echoes</w:t>
      </w:r>
      <w:r w:rsidRPr="00696C35">
        <w:rPr>
          <w:sz w:val="14"/>
        </w:rPr>
        <w:t xml:space="preserve"> the </w:t>
      </w:r>
      <w:r w:rsidRPr="00696C35">
        <w:rPr>
          <w:rStyle w:val="StyleUnderline"/>
        </w:rPr>
        <w:t>findings by other</w:t>
      </w:r>
      <w:r w:rsidRPr="00696C35">
        <w:rPr>
          <w:sz w:val="14"/>
        </w:rPr>
        <w:t xml:space="preserve"> healthcare </w:t>
      </w:r>
      <w:r w:rsidRPr="00696C35">
        <w:rPr>
          <w:rStyle w:val="StyleUnderline"/>
        </w:rPr>
        <w:t>researchers that granting NP independent practice authority improves patient</w:t>
      </w:r>
      <w:r w:rsidRPr="00B018F6">
        <w:rPr>
          <w:rStyle w:val="StyleUnderline"/>
        </w:rPr>
        <w:t xml:space="preserve"> outcomes. </w:t>
      </w:r>
      <w:r w:rsidRPr="00BF4C1D">
        <w:rPr>
          <w:sz w:val="14"/>
        </w:rPr>
        <w:t>This report recommends that health care regulators in Illinois grant all NP independent practice authority in order to meet the states’ growing health care demand.</w:t>
      </w:r>
    </w:p>
    <w:p w14:paraId="47E80EEA" w14:textId="77777777" w:rsidR="00D703DB" w:rsidRPr="00BF4C1D" w:rsidRDefault="00D703DB" w:rsidP="00D703DB">
      <w:pPr>
        <w:rPr>
          <w:sz w:val="14"/>
          <w:szCs w:val="14"/>
        </w:rPr>
      </w:pPr>
      <w:r w:rsidRPr="00BF4C1D">
        <w:rPr>
          <w:sz w:val="14"/>
          <w:szCs w:val="14"/>
        </w:rPr>
        <w:t>Introduction</w:t>
      </w:r>
    </w:p>
    <w:p w14:paraId="2C910917" w14:textId="77777777" w:rsidR="00D703DB" w:rsidRPr="00BF4C1D" w:rsidRDefault="00D703DB" w:rsidP="00D703DB">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53168847" w14:textId="77777777" w:rsidR="00D703DB" w:rsidRPr="00BF4C1D" w:rsidRDefault="00D703DB" w:rsidP="00D703DB">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w:t>
      </w:r>
      <w:proofErr w:type="gramStart"/>
      <w:r w:rsidRPr="00BF4C1D">
        <w:rPr>
          <w:sz w:val="14"/>
        </w:rPr>
        <w:t>are</w:t>
      </w:r>
      <w:proofErr w:type="gramEnd"/>
      <w:r w:rsidRPr="00BF4C1D">
        <w:rPr>
          <w:sz w:val="14"/>
        </w:rPr>
        <w:t xml:space="preserv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w:t>
      </w:r>
      <w:proofErr w:type="gramStart"/>
      <w:r w:rsidRPr="00BF4C1D">
        <w:rPr>
          <w:sz w:val="14"/>
        </w:rPr>
        <w:t>e.g.</w:t>
      </w:r>
      <w:proofErr w:type="gramEnd"/>
      <w:r w:rsidRPr="00BF4C1D">
        <w:rPr>
          <w:sz w:val="14"/>
        </w:rPr>
        <w:t xml:space="preserve">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2276EC3A" w14:textId="77777777" w:rsidR="00D703DB" w:rsidRPr="00BF4C1D" w:rsidRDefault="00D703DB" w:rsidP="00D703DB">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 xml:space="preserve">In </w:t>
      </w:r>
      <w:r w:rsidRPr="00696C35">
        <w:rPr>
          <w:rStyle w:val="StyleUnderline"/>
        </w:rPr>
        <w:t>the empirical exercise</w:t>
      </w:r>
      <w:r w:rsidRPr="00696C35">
        <w:rPr>
          <w:sz w:val="14"/>
        </w:rPr>
        <w:t>,</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47513E25" w14:textId="77777777" w:rsidR="00D703DB" w:rsidRPr="00BF4C1D" w:rsidRDefault="00D703DB" w:rsidP="00D703DB">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12C9D973" w14:textId="77777777" w:rsidR="00D703DB" w:rsidRPr="00BF4C1D" w:rsidRDefault="00D703DB" w:rsidP="00D703DB">
      <w:pPr>
        <w:rPr>
          <w:sz w:val="14"/>
          <w:szCs w:val="14"/>
        </w:rPr>
      </w:pPr>
      <w:r w:rsidRPr="00BF4C1D">
        <w:rPr>
          <w:sz w:val="14"/>
          <w:szCs w:val="14"/>
        </w:rPr>
        <w:t>Restriction on NP and State Emergency Response</w:t>
      </w:r>
    </w:p>
    <w:p w14:paraId="64A7D99B" w14:textId="77777777" w:rsidR="00D703DB" w:rsidRPr="00BF4C1D" w:rsidRDefault="00D703DB" w:rsidP="00D703DB">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1653FE6E" w14:textId="77777777" w:rsidR="00D703DB" w:rsidRPr="00BF4C1D" w:rsidRDefault="00D703DB" w:rsidP="00D703DB">
      <w:pPr>
        <w:rPr>
          <w:sz w:val="14"/>
          <w:szCs w:val="14"/>
        </w:rPr>
      </w:pPr>
      <w:r w:rsidRPr="00BF4C1D">
        <w:rPr>
          <w:sz w:val="14"/>
          <w:szCs w:val="14"/>
        </w:rPr>
        <w:t xml:space="preserve">Illinois with four other Midwest states (Figure 1a) classify NP under "reduced practice" restrictions. Illinois regulations amended in 2017 </w:t>
      </w:r>
      <w:proofErr w:type="spellStart"/>
      <w:r w:rsidRPr="00BF4C1D">
        <w:rPr>
          <w:sz w:val="14"/>
          <w:szCs w:val="14"/>
        </w:rPr>
        <w:t>do</w:t>
      </w:r>
      <w:proofErr w:type="spellEnd"/>
      <w:r w:rsidRPr="00BF4C1D">
        <w:rPr>
          <w:sz w:val="14"/>
          <w:szCs w:val="14"/>
        </w:rPr>
        <w:t xml:space="preserve">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2F5483C0" w14:textId="77777777" w:rsidR="00D703DB" w:rsidRPr="00BF4C1D" w:rsidRDefault="00D703DB" w:rsidP="00D703DB">
      <w:pPr>
        <w:rPr>
          <w:sz w:val="14"/>
          <w:szCs w:val="14"/>
        </w:rPr>
      </w:pPr>
      <w:r w:rsidRPr="00BF4C1D">
        <w:rPr>
          <w:sz w:val="14"/>
          <w:szCs w:val="14"/>
        </w:rPr>
        <w:t>In Illinois, NP are required to have a collaborative agreement with a health professional (</w:t>
      </w:r>
      <w:proofErr w:type="gramStart"/>
      <w:r w:rsidRPr="00BF4C1D">
        <w:rPr>
          <w:sz w:val="14"/>
          <w:szCs w:val="14"/>
        </w:rPr>
        <w:t>e.g.</w:t>
      </w:r>
      <w:proofErr w:type="gramEnd"/>
      <w:r w:rsidRPr="00BF4C1D">
        <w:rPr>
          <w:sz w:val="14"/>
          <w:szCs w:val="14"/>
        </w:rPr>
        <w:t xml:space="preserve">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584F22A8" w14:textId="77777777" w:rsidR="00D703DB" w:rsidRPr="00BF4C1D" w:rsidRDefault="00D703DB" w:rsidP="00D703DB">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6EF172ED" w14:textId="77777777" w:rsidR="00D703DB" w:rsidRPr="00BF4C1D" w:rsidRDefault="00D703DB" w:rsidP="00D703DB">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3FD2DD84" w14:textId="77777777" w:rsidR="00D703DB" w:rsidRPr="00BF4C1D" w:rsidRDefault="00D703DB" w:rsidP="00D703DB">
      <w:pPr>
        <w:rPr>
          <w:sz w:val="14"/>
          <w:szCs w:val="14"/>
        </w:rPr>
      </w:pPr>
      <w:r w:rsidRPr="00BF4C1D">
        <w:rPr>
          <w:sz w:val="14"/>
          <w:szCs w:val="14"/>
        </w:rPr>
        <w:t>Policy Effect on COVID-related Mortality</w:t>
      </w:r>
    </w:p>
    <w:p w14:paraId="1788EEB1" w14:textId="77777777" w:rsidR="00D703DB" w:rsidRPr="00BF4C1D" w:rsidRDefault="00D703DB" w:rsidP="00D703DB">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7B39B8B1" w14:textId="77777777" w:rsidR="00D703DB" w:rsidRPr="00BF4C1D" w:rsidRDefault="00D703DB" w:rsidP="00D703DB">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 xml:space="preserve">the </w:t>
      </w:r>
      <w:r w:rsidRPr="00696C35">
        <w:rPr>
          <w:rStyle w:val="StyleUnderline"/>
        </w:rPr>
        <w:t>post-</w:t>
      </w:r>
      <w:r w:rsidRPr="002542D0">
        <w:rPr>
          <w:rStyle w:val="StyleUnderline"/>
          <w:highlight w:val="cyan"/>
        </w:rPr>
        <w: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AE7A69">
        <w:rPr>
          <w:rStyle w:val="StyleUnderline"/>
        </w:rPr>
        <w:t>had the policy not happened</w:t>
      </w:r>
      <w:r w:rsidRPr="00AE7A69">
        <w:rPr>
          <w:sz w:val="14"/>
        </w:rPr>
        <w:t>. We</w:t>
      </w:r>
      <w:r w:rsidRPr="00BF4C1D">
        <w:rPr>
          <w:sz w:val="14"/>
        </w:rPr>
        <w:t xml:space="preserv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w:t>
      </w:r>
      <w:proofErr w:type="gramStart"/>
      <w:r w:rsidRPr="00BF4C1D">
        <w:rPr>
          <w:sz w:val="14"/>
        </w:rPr>
        <w:t>hospital</w:t>
      </w:r>
      <w:proofErr w:type="gramEnd"/>
      <w:r w:rsidRPr="00BF4C1D">
        <w:rPr>
          <w:sz w:val="14"/>
        </w:rPr>
        <w:t>, and number of beds) obtained from the Area Health Resource Files (AHRF, 2020).</w:t>
      </w:r>
    </w:p>
    <w:p w14:paraId="706F4793" w14:textId="77777777" w:rsidR="00D703DB" w:rsidRPr="00BF4C1D" w:rsidRDefault="00D703DB" w:rsidP="00D703DB">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7819B42E" w14:textId="77777777" w:rsidR="00D703DB" w:rsidRPr="00BF4C1D" w:rsidRDefault="00D703DB" w:rsidP="00D703DB">
      <w:pPr>
        <w:rPr>
          <w:sz w:val="14"/>
          <w:szCs w:val="14"/>
        </w:rPr>
      </w:pPr>
      <w:r w:rsidRPr="00BF4C1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0D224A91" w14:textId="77777777" w:rsidR="00D703DB" w:rsidRPr="00BF4C1D" w:rsidRDefault="00D703DB" w:rsidP="00D703DB">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779347E8" w14:textId="77777777" w:rsidR="00D703DB" w:rsidRPr="00BF4C1D" w:rsidRDefault="00D703DB" w:rsidP="00D703DB">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683A8810" w14:textId="77777777" w:rsidR="00D703DB" w:rsidRPr="00BF4C1D" w:rsidRDefault="00D703DB" w:rsidP="00D703DB">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w:t>
      </w:r>
      <w:proofErr w:type="gramStart"/>
      <w:r w:rsidRPr="00BF4C1D">
        <w:rPr>
          <w:sz w:val="14"/>
        </w:rPr>
        <w:t>continues</w:t>
      </w:r>
      <w:proofErr w:type="gramEnd"/>
      <w:r w:rsidRPr="00BF4C1D">
        <w:rPr>
          <w:sz w:val="14"/>
        </w:rPr>
        <w:t xml:space="preserve">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2882C686" w14:textId="77777777" w:rsidR="00D703DB" w:rsidRPr="00BF4C1D" w:rsidRDefault="00D703DB" w:rsidP="00D703DB">
      <w:pPr>
        <w:rPr>
          <w:rStyle w:val="Emphasis"/>
        </w:rPr>
      </w:pPr>
      <w:r w:rsidRPr="00BF4C1D">
        <w:rPr>
          <w:rStyle w:val="Emphasis"/>
        </w:rPr>
        <w:t>Conclusion and Policy Implication</w:t>
      </w:r>
    </w:p>
    <w:p w14:paraId="3C06CE0F" w14:textId="77777777" w:rsidR="00D703DB" w:rsidRPr="00BF4C1D" w:rsidRDefault="00D703DB" w:rsidP="00D703DB">
      <w:pPr>
        <w:rPr>
          <w:sz w:val="14"/>
          <w:szCs w:val="14"/>
        </w:rPr>
      </w:pPr>
      <w:r w:rsidRPr="00BF4C1D">
        <w:rPr>
          <w:sz w:val="14"/>
          <w:szCs w:val="14"/>
        </w:rPr>
        <w:t>Amid the unprecedented health crisis, it is important that state regulators consider the cost of occupational regulations.</w:t>
      </w:r>
    </w:p>
    <w:p w14:paraId="6C1BE4F2" w14:textId="77777777" w:rsidR="00D703DB" w:rsidRPr="00BF4C1D" w:rsidRDefault="00D703DB" w:rsidP="00D703DB">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0FB7111C" w14:textId="2CCC4A61" w:rsidR="00530DA3" w:rsidRDefault="00D35B7A" w:rsidP="00530DA3">
      <w:pPr>
        <w:pStyle w:val="Heading4"/>
      </w:pPr>
      <w:r>
        <w:t xml:space="preserve">Second – </w:t>
      </w:r>
      <w:r w:rsidR="00530DA3">
        <w:t xml:space="preserve">Plan’s a vital structural enabler of increased </w:t>
      </w:r>
      <w:r w:rsidR="00530DA3" w:rsidRPr="00D35B7A">
        <w:rPr>
          <w:u w:val="single"/>
        </w:rPr>
        <w:t>access and collaboration</w:t>
      </w:r>
      <w:r w:rsidR="00530DA3">
        <w:t xml:space="preserve"> between communities and health care systems – key to mitigate the distrust that magnifies the impact of structural racism on maternal health outcomes</w:t>
      </w:r>
    </w:p>
    <w:p w14:paraId="7D180BD3" w14:textId="77777777" w:rsidR="00530DA3" w:rsidRDefault="00530DA3" w:rsidP="00530DA3">
      <w:pPr>
        <w:pStyle w:val="CiteSpacing"/>
      </w:pPr>
      <w:r w:rsidRPr="00992640">
        <w:rPr>
          <w:rStyle w:val="Style13ptBold"/>
        </w:rPr>
        <w:t>Cortés et al 21</w:t>
      </w:r>
      <w:r>
        <w:t xml:space="preserve"> (</w:t>
      </w:r>
      <w:proofErr w:type="spellStart"/>
      <w:r>
        <w:t>Yamnia</w:t>
      </w:r>
      <w:proofErr w:type="spellEnd"/>
      <w:r>
        <w:t xml:space="preserve"> I. Cortés, PhD, MPH, FNP-BC, University of North Carolina—Chapel Hill School of Nursing; and Khadijah </w:t>
      </w:r>
      <w:proofErr w:type="spellStart"/>
      <w:r>
        <w:t>Breathett</w:t>
      </w:r>
      <w:proofErr w:type="spellEnd"/>
      <w:r>
        <w: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1E8AA7BF" w14:textId="77777777" w:rsidR="00530DA3" w:rsidRPr="00340022" w:rsidRDefault="00530DA3" w:rsidP="00530DA3">
      <w:pPr>
        <w:rPr>
          <w:sz w:val="16"/>
        </w:rPr>
      </w:pPr>
      <w:r w:rsidRPr="00340022">
        <w:rPr>
          <w:sz w:val="16"/>
        </w:rPr>
        <w:t>Recommendations and A Call to ACTION</w:t>
      </w:r>
    </w:p>
    <w:p w14:paraId="48521B3C" w14:textId="77777777" w:rsidR="00530DA3" w:rsidRPr="00340022" w:rsidRDefault="00530DA3" w:rsidP="00530DA3">
      <w:pPr>
        <w:rPr>
          <w:sz w:val="16"/>
        </w:rPr>
      </w:pPr>
      <w:r w:rsidRPr="00340022">
        <w:rPr>
          <w:sz w:val="16"/>
        </w:rPr>
        <w:t xml:space="preserve">Bond et al7 present </w:t>
      </w:r>
      <w:r w:rsidRPr="008760EB">
        <w:rPr>
          <w:rStyle w:val="StyleUnderline"/>
          <w:highlight w:val="cyan"/>
        </w:rPr>
        <w:t xml:space="preserve">the </w:t>
      </w:r>
      <w:r w:rsidRPr="008760EB">
        <w:rPr>
          <w:rStyle w:val="Emphasis"/>
          <w:highlight w:val="cyan"/>
        </w:rPr>
        <w:t>Association of Black Cardiologists’</w:t>
      </w:r>
      <w:r w:rsidRPr="000C26DC">
        <w:rPr>
          <w:rStyle w:val="StyleUnderline"/>
        </w:rPr>
        <w:t xml:space="preserve"> (ABC) working </w:t>
      </w:r>
      <w:r w:rsidRPr="008760EB">
        <w:rPr>
          <w:rStyle w:val="StyleUnderline"/>
          <w:highlight w:val="cyan"/>
        </w:rPr>
        <w:t>agenda to</w:t>
      </w:r>
      <w:r w:rsidRPr="000C26DC">
        <w:rPr>
          <w:rStyle w:val="StyleUnderline"/>
        </w:rPr>
        <w:t xml:space="preserve"> address the Black maternal health crisis</w:t>
      </w:r>
      <w:r w:rsidRPr="00340022">
        <w:rPr>
          <w:sz w:val="16"/>
        </w:rPr>
        <w:t xml:space="preserve">. The ABC </w:t>
      </w:r>
      <w:r w:rsidRPr="000C26DC">
        <w:rPr>
          <w:rStyle w:val="StyleUnderline"/>
        </w:rPr>
        <w:t xml:space="preserve">was founded over 40 years ago to </w:t>
      </w:r>
      <w:r w:rsidRPr="008760EB">
        <w:rPr>
          <w:rStyle w:val="Emphasis"/>
          <w:highlight w:val="cyan"/>
        </w:rPr>
        <w:t>address inequities</w:t>
      </w:r>
      <w:r w:rsidRPr="008760EB">
        <w:rPr>
          <w:rStyle w:val="StyleUnderline"/>
          <w:highlight w:val="cyan"/>
        </w:rPr>
        <w:t xml:space="preserve"> in</w:t>
      </w:r>
      <w:r w:rsidRPr="000C26DC">
        <w:rPr>
          <w:rStyle w:val="StyleUnderline"/>
        </w:rPr>
        <w:t xml:space="preserve"> CVD burden and </w:t>
      </w:r>
      <w:r w:rsidRPr="008760EB">
        <w:rPr>
          <w:rStyle w:val="Emphasis"/>
          <w:highlight w:val="cyan"/>
        </w:rPr>
        <w:t>access to cardiovascular care</w:t>
      </w:r>
      <w:r w:rsidRPr="000C26DC">
        <w:rPr>
          <w:rStyle w:val="StyleUnderline"/>
        </w:rPr>
        <w:t xml:space="preserve"> in populations of color</w:t>
      </w:r>
      <w:r w:rsidRPr="00340022">
        <w:rPr>
          <w:sz w:val="16"/>
        </w:rPr>
        <w:t xml:space="preserve">. On June 13, 2020, </w:t>
      </w:r>
      <w:r w:rsidRPr="000C26DC">
        <w:rPr>
          <w:rStyle w:val="StyleUnderline"/>
        </w:rPr>
        <w:t>ABC convened the Black Maternal Heart Health Roundtable, a collaborative task force of stakeholders (</w:t>
      </w:r>
      <w:proofErr w:type="spellStart"/>
      <w:r w:rsidRPr="000C26DC">
        <w:rPr>
          <w:rStyle w:val="StyleUnderline"/>
        </w:rPr>
        <w:t>eg</w:t>
      </w:r>
      <w:proofErr w:type="spellEnd"/>
      <w:r w:rsidRPr="000C26DC">
        <w:rPr>
          <w:rStyle w:val="StyleUnderline"/>
        </w:rPr>
        <w:t>, community partners, state agencies, researchers, clinicians), to identify strategies to improve Black women’s maternal health</w:t>
      </w:r>
      <w:r w:rsidRPr="00340022">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8760EB">
        <w:rPr>
          <w:rStyle w:val="StyleUnderline"/>
          <w:highlight w:val="cyan"/>
        </w:rPr>
        <w:t xml:space="preserve">With </w:t>
      </w:r>
      <w:r w:rsidRPr="008760EB">
        <w:rPr>
          <w:rStyle w:val="Emphasis"/>
          <w:highlight w:val="cyan"/>
        </w:rPr>
        <w:t>Black women</w:t>
      </w:r>
      <w:r w:rsidRPr="001B5096">
        <w:rPr>
          <w:rStyle w:val="StyleUnderline"/>
        </w:rPr>
        <w:t xml:space="preserve"> being </w:t>
      </w:r>
      <w:r w:rsidRPr="008760EB">
        <w:rPr>
          <w:rStyle w:val="Emphasis"/>
          <w:highlight w:val="cyan"/>
        </w:rPr>
        <w:t>disproportionately affected by CVD</w:t>
      </w:r>
      <w:r w:rsidRPr="001B5096">
        <w:rPr>
          <w:rStyle w:val="StyleUnderline"/>
        </w:rPr>
        <w:t xml:space="preserve"> and the maternal health crisis, “ABC is proud to be the cardiovascular society at the forefront in addressing the disparate maternal morbidity and mortality.”</w:t>
      </w:r>
    </w:p>
    <w:p w14:paraId="10EBA644" w14:textId="77777777" w:rsidR="00530DA3" w:rsidRPr="00340022" w:rsidRDefault="00530DA3" w:rsidP="00530DA3">
      <w:pPr>
        <w:rPr>
          <w:sz w:val="16"/>
        </w:rPr>
      </w:pPr>
      <w:r w:rsidRPr="00340022">
        <w:rPr>
          <w:sz w:val="16"/>
        </w:rPr>
        <w:t xml:space="preserve">The </w:t>
      </w:r>
      <w:r w:rsidRPr="009B5917">
        <w:rPr>
          <w:rStyle w:val="StyleUnderline"/>
        </w:rPr>
        <w:t xml:space="preserve">ABC has developed several </w:t>
      </w:r>
      <w:r w:rsidRPr="009568E0">
        <w:rPr>
          <w:rStyle w:val="Emphasis"/>
          <w:highlight w:val="cyan"/>
        </w:rPr>
        <w:t>recommendations to improve Black maternal heart health</w:t>
      </w:r>
      <w:r w:rsidRPr="009B5917">
        <w:rPr>
          <w:rStyle w:val="StyleUnderline"/>
        </w:rPr>
        <w:t xml:space="preserve">, many of which </w:t>
      </w:r>
      <w:r w:rsidRPr="009568E0">
        <w:rPr>
          <w:rStyle w:val="Emphasis"/>
          <w:highlight w:val="cyan"/>
        </w:rPr>
        <w:t>address the downstream impact of structural racism</w:t>
      </w:r>
      <w:r w:rsidRPr="00340022">
        <w:rPr>
          <w:sz w:val="16"/>
        </w:rPr>
        <w:t xml:space="preserve">. </w:t>
      </w:r>
      <w:r w:rsidRPr="001B5096">
        <w:rPr>
          <w:rStyle w:val="StyleUnderline"/>
        </w:rPr>
        <w:t xml:space="preserve">ABC </w:t>
      </w:r>
      <w:r w:rsidRPr="009568E0">
        <w:rPr>
          <w:rStyle w:val="StyleUnderline"/>
          <w:highlight w:val="cyan"/>
        </w:rPr>
        <w:t xml:space="preserve">calls for </w:t>
      </w:r>
      <w:r w:rsidRPr="009568E0">
        <w:rPr>
          <w:rStyle w:val="Emphasis"/>
          <w:highlight w:val="cyan"/>
        </w:rPr>
        <w:t>collaborative efforts</w:t>
      </w:r>
      <w:r w:rsidRPr="00340022">
        <w:rPr>
          <w:sz w:val="16"/>
        </w:rPr>
        <w:t xml:space="preserve"> between community partners, the media, health care workers, educators, researchers, government agencies, and the private sector. An overview of some of these recommendations follows:</w:t>
      </w:r>
    </w:p>
    <w:p w14:paraId="3B562D89" w14:textId="77777777" w:rsidR="00530DA3" w:rsidRPr="00340022" w:rsidRDefault="00530DA3" w:rsidP="00530DA3">
      <w:pPr>
        <w:rPr>
          <w:sz w:val="16"/>
        </w:rPr>
      </w:pPr>
      <w:r w:rsidRPr="00340022">
        <w:rPr>
          <w:sz w:val="16"/>
        </w:rPr>
        <w:t xml:space="preserve">Developing community partnerships: </w:t>
      </w:r>
      <w:r w:rsidRPr="009568E0">
        <w:rPr>
          <w:rStyle w:val="Emphasis"/>
          <w:highlight w:val="cyan"/>
        </w:rPr>
        <w:t>Health care systems</w:t>
      </w:r>
      <w:r w:rsidRPr="00D25348">
        <w:rPr>
          <w:rStyle w:val="StyleUnderline"/>
        </w:rPr>
        <w:t xml:space="preserve"> and organizations </w:t>
      </w:r>
      <w:r w:rsidRPr="009568E0">
        <w:rPr>
          <w:rStyle w:val="StyleUnderline"/>
          <w:highlight w:val="cyan"/>
        </w:rPr>
        <w:t xml:space="preserve">can work with </w:t>
      </w:r>
      <w:r w:rsidRPr="009568E0">
        <w:rPr>
          <w:rStyle w:val="Emphasis"/>
          <w:highlight w:val="cyan"/>
        </w:rPr>
        <w:t>community members</w:t>
      </w:r>
      <w:r w:rsidRPr="009568E0">
        <w:rPr>
          <w:rStyle w:val="StyleUnderline"/>
          <w:highlight w:val="cyan"/>
        </w:rPr>
        <w:t xml:space="preserve"> to</w:t>
      </w:r>
      <w:r w:rsidRPr="00D25348">
        <w:rPr>
          <w:rStyle w:val="StyleUnderline"/>
        </w:rPr>
        <w:t xml:space="preserve"> understand and </w:t>
      </w:r>
      <w:r w:rsidRPr="009568E0">
        <w:rPr>
          <w:rStyle w:val="StyleUnderline"/>
          <w:highlight w:val="cyan"/>
        </w:rPr>
        <w:t>address issues most pertinent</w:t>
      </w:r>
      <w:r w:rsidRPr="00D25348">
        <w:rPr>
          <w:rStyle w:val="StyleUnderline"/>
        </w:rPr>
        <w:t xml:space="preserve"> to the cardiovascular health of the community</w:t>
      </w:r>
      <w:r w:rsidRPr="00340022">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741DA866" w14:textId="77777777" w:rsidR="00530DA3" w:rsidRPr="00340022" w:rsidRDefault="00530DA3" w:rsidP="00530DA3">
      <w:pPr>
        <w:rPr>
          <w:sz w:val="16"/>
        </w:rPr>
      </w:pPr>
      <w:r w:rsidRPr="00340022">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30D243C5" w14:textId="77777777" w:rsidR="00530DA3" w:rsidRPr="00340022" w:rsidRDefault="00530DA3" w:rsidP="00530DA3">
      <w:pPr>
        <w:rPr>
          <w:sz w:val="16"/>
        </w:rPr>
      </w:pPr>
      <w:r w:rsidRPr="00340022">
        <w:rPr>
          <w:sz w:val="16"/>
        </w:rPr>
        <w:t xml:space="preserve">Using multidisciplinary care teams: </w:t>
      </w:r>
      <w:r w:rsidRPr="008C7C46">
        <w:rPr>
          <w:rStyle w:val="StyleUnderline"/>
          <w:highlight w:val="cyan"/>
        </w:rPr>
        <w:t>Access</w:t>
      </w:r>
      <w:r w:rsidRPr="00D25348">
        <w:rPr>
          <w:rStyle w:val="StyleUnderline"/>
        </w:rPr>
        <w:t xml:space="preserve"> to multidisciplinary care teams </w:t>
      </w:r>
      <w:r w:rsidRPr="008C7C46">
        <w:rPr>
          <w:rStyle w:val="StyleUnderline"/>
          <w:highlight w:val="cyan"/>
        </w:rPr>
        <w:t>is needed</w:t>
      </w:r>
      <w:r w:rsidRPr="00D25348">
        <w:rPr>
          <w:rStyle w:val="StyleUnderline"/>
        </w:rPr>
        <w:t xml:space="preserve"> across the care continuum</w:t>
      </w:r>
      <w:r w:rsidRPr="00340022">
        <w:rPr>
          <w:sz w:val="16"/>
        </w:rPr>
        <w:t xml:space="preserve"> from preconception to postpartum care </w:t>
      </w:r>
      <w:r w:rsidRPr="00D25348">
        <w:rPr>
          <w:rStyle w:val="StyleUnderline"/>
        </w:rPr>
        <w:t xml:space="preserve">with inclusion </w:t>
      </w:r>
      <w:r w:rsidRPr="008C7C46">
        <w:rPr>
          <w:rStyle w:val="StyleUnderline"/>
          <w:highlight w:val="cyan"/>
        </w:rPr>
        <w:t>of</w:t>
      </w:r>
      <w:r w:rsidRPr="00340022">
        <w:rPr>
          <w:sz w:val="16"/>
        </w:rPr>
        <w:t xml:space="preserve"> obstetricians, perinatologists, cardiologists, primary care clinicians, emergency medicine professionals, </w:t>
      </w:r>
      <w:r w:rsidRPr="008C7C46">
        <w:rPr>
          <w:rStyle w:val="Emphasis"/>
          <w:highlight w:val="cyan"/>
        </w:rPr>
        <w:t>nurses</w:t>
      </w:r>
      <w:r w:rsidRPr="008C7C46">
        <w:rPr>
          <w:rStyle w:val="StyleUnderline"/>
          <w:highlight w:val="cyan"/>
        </w:rPr>
        <w:t xml:space="preserve">, </w:t>
      </w:r>
      <w:r w:rsidRPr="00AE7A69">
        <w:rPr>
          <w:rStyle w:val="Emphasis"/>
        </w:rPr>
        <w:t>midwives</w:t>
      </w:r>
      <w:r w:rsidRPr="00AE7A69">
        <w:rPr>
          <w:rStyle w:val="StyleUnderline"/>
        </w:rPr>
        <w:t xml:space="preserve">, and </w:t>
      </w:r>
      <w:r w:rsidRPr="00AE7A69">
        <w:rPr>
          <w:rStyle w:val="Emphasis"/>
        </w:rPr>
        <w:t>doulas</w:t>
      </w:r>
      <w:r w:rsidRPr="00AE7A69">
        <w:rPr>
          <w:sz w:val="16"/>
        </w:rPr>
        <w:t>.</w:t>
      </w:r>
      <w:r w:rsidRPr="00340022">
        <w:rPr>
          <w:sz w:val="16"/>
        </w:rPr>
        <w:t xml:space="preserve"> Moreover, Bond et al7 </w:t>
      </w:r>
      <w:r w:rsidRPr="008C7C46">
        <w:rPr>
          <w:rStyle w:val="StyleUnderline"/>
          <w:highlight w:val="cyan"/>
        </w:rPr>
        <w:t xml:space="preserve">underscores the </w:t>
      </w:r>
      <w:r w:rsidRPr="008C7C46">
        <w:rPr>
          <w:rStyle w:val="Emphasis"/>
          <w:highlight w:val="cyan"/>
        </w:rPr>
        <w:t xml:space="preserve">need to diversify the </w:t>
      </w:r>
      <w:r w:rsidRPr="00AE7A69">
        <w:rPr>
          <w:rStyle w:val="Emphasis"/>
        </w:rPr>
        <w:t xml:space="preserve">maternal health care </w:t>
      </w:r>
      <w:r w:rsidRPr="008C7C46">
        <w:rPr>
          <w:rStyle w:val="Emphasis"/>
          <w:highlight w:val="cyan"/>
        </w:rPr>
        <w:t>team</w:t>
      </w:r>
      <w:r w:rsidRPr="00340022">
        <w:rPr>
          <w:sz w:val="16"/>
        </w:rPr>
        <w:t xml:space="preserve"> and incorporate education on racism and bias during their training.</w:t>
      </w:r>
    </w:p>
    <w:p w14:paraId="0D7EBA01" w14:textId="77777777" w:rsidR="00530DA3" w:rsidRPr="00340022" w:rsidRDefault="00530DA3" w:rsidP="00530DA3">
      <w:pPr>
        <w:rPr>
          <w:sz w:val="16"/>
        </w:rPr>
      </w:pPr>
      <w:r w:rsidRPr="00340022">
        <w:rPr>
          <w:sz w:val="16"/>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51B27F3F" w14:textId="77777777" w:rsidR="00530DA3" w:rsidRPr="00AE7A69" w:rsidRDefault="00530DA3" w:rsidP="00530DA3">
      <w:pPr>
        <w:rPr>
          <w:sz w:val="16"/>
        </w:rPr>
      </w:pPr>
      <w:r w:rsidRPr="00340022">
        <w:rPr>
          <w:sz w:val="16"/>
        </w:rPr>
        <w:t xml:space="preserve">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w:t>
      </w:r>
      <w:r w:rsidRPr="00A938FC">
        <w:rPr>
          <w:rStyle w:val="StyleUnderline"/>
        </w:rPr>
        <w:t xml:space="preserve">the </w:t>
      </w:r>
      <w:r w:rsidRPr="00AE7A69">
        <w:rPr>
          <w:rStyle w:val="Emphasis"/>
        </w:rPr>
        <w:t>lack of in-person interactions</w:t>
      </w:r>
      <w:r w:rsidRPr="00AE7A69">
        <w:rPr>
          <w:rStyle w:val="StyleUnderline"/>
        </w:rPr>
        <w:t xml:space="preserve"> may contribute to </w:t>
      </w:r>
      <w:r w:rsidRPr="00AE7A69">
        <w:rPr>
          <w:rStyle w:val="Emphasis"/>
        </w:rPr>
        <w:t>patient-provider distrust</w:t>
      </w:r>
      <w:r w:rsidRPr="00AE7A69">
        <w:rPr>
          <w:sz w:val="16"/>
        </w:rPr>
        <w:t>.</w:t>
      </w:r>
    </w:p>
    <w:p w14:paraId="47C86748" w14:textId="77777777" w:rsidR="00530DA3" w:rsidRPr="00340022" w:rsidRDefault="00530DA3" w:rsidP="00530DA3">
      <w:pPr>
        <w:rPr>
          <w:sz w:val="16"/>
        </w:rPr>
      </w:pPr>
      <w:r w:rsidRPr="00AE7A69">
        <w:rPr>
          <w:sz w:val="16"/>
        </w:rPr>
        <w:t>Research: There is a need to address critical gaps in knowledge in the identification and care of Black women at elevated risk for CVD during the care continuum. Recommendations from ABC include standardizing the management of patients with heart</w:t>
      </w:r>
      <w:r w:rsidRPr="00340022">
        <w:rPr>
          <w:sz w:val="16"/>
        </w:rPr>
        <w:t xml:space="preserve">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6E2F155D" w14:textId="77777777" w:rsidR="00530DA3" w:rsidRPr="00340022" w:rsidRDefault="00530DA3" w:rsidP="00530DA3">
      <w:pPr>
        <w:rPr>
          <w:sz w:val="16"/>
        </w:rPr>
      </w:pPr>
      <w:r w:rsidRPr="00340022">
        <w:rPr>
          <w:sz w:val="16"/>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1F537351" w14:textId="715504A7" w:rsidR="00530DA3" w:rsidRDefault="00530DA3" w:rsidP="00530DA3">
      <w:pPr>
        <w:rPr>
          <w:sz w:val="16"/>
        </w:rPr>
      </w:pPr>
      <w:r w:rsidRPr="00340022">
        <w:rPr>
          <w:sz w:val="16"/>
        </w:rPr>
        <w:t xml:space="preserve">Current work by Boakye et al6 and Bond et al7 provide </w:t>
      </w:r>
      <w:r w:rsidRPr="00A938FC">
        <w:rPr>
          <w:rStyle w:val="StyleUnderline"/>
        </w:rPr>
        <w:t xml:space="preserve">an important </w:t>
      </w:r>
      <w:r w:rsidRPr="00AE7A69">
        <w:rPr>
          <w:rStyle w:val="StyleUnderline"/>
        </w:rPr>
        <w:t xml:space="preserve">opportunity for a paradigm shift from models of maternal health that focus on individual behaviors and socioeconomic status, to a </w:t>
      </w:r>
      <w:r w:rsidRPr="00AE7A69">
        <w:rPr>
          <w:rStyle w:val="Emphasis"/>
        </w:rPr>
        <w:t>more comprehensive approach</w:t>
      </w:r>
      <w:r w:rsidRPr="00AE7A69">
        <w:rPr>
          <w:rStyle w:val="StyleUnderline"/>
        </w:rPr>
        <w:t xml:space="preserve"> that </w:t>
      </w:r>
      <w:r w:rsidRPr="00AE7A69">
        <w:rPr>
          <w:rStyle w:val="Emphasis"/>
        </w:rPr>
        <w:t>addresses the social and structural factors underlying maternal health inequities</w:t>
      </w:r>
      <w:r w:rsidRPr="00AE7A69">
        <w:rPr>
          <w:sz w:val="16"/>
        </w:rPr>
        <w:t xml:space="preserve">. </w:t>
      </w:r>
      <w:r w:rsidRPr="00AE7A69">
        <w:rPr>
          <w:rStyle w:val="StyleUnderline"/>
        </w:rPr>
        <w:t>A</w:t>
      </w:r>
      <w:r w:rsidRPr="00966379">
        <w:rPr>
          <w:rStyle w:val="StyleUnderline"/>
        </w:rPr>
        <w:t xml:space="preserve">s </w:t>
      </w:r>
      <w:r w:rsidRPr="00340022">
        <w:rPr>
          <w:rStyle w:val="StyleUnderline"/>
          <w:highlight w:val="cyan"/>
        </w:rPr>
        <w:t xml:space="preserve">the </w:t>
      </w:r>
      <w:r w:rsidRPr="00340022">
        <w:rPr>
          <w:rStyle w:val="Emphasis"/>
          <w:highlight w:val="cyan"/>
        </w:rPr>
        <w:t>impact of structural racism</w:t>
      </w:r>
      <w:r w:rsidRPr="00966379">
        <w:rPr>
          <w:rStyle w:val="StyleUnderline"/>
        </w:rPr>
        <w:t xml:space="preserve"> on </w:t>
      </w:r>
      <w:r w:rsidRPr="00966379">
        <w:rPr>
          <w:rStyle w:val="Emphasis"/>
        </w:rPr>
        <w:t>Black maternal health</w:t>
      </w:r>
      <w:r w:rsidRPr="00966379">
        <w:rPr>
          <w:rStyle w:val="StyleUnderline"/>
        </w:rPr>
        <w:t xml:space="preserve"> is increasingly documented, the time has come to </w:t>
      </w:r>
      <w:r w:rsidRPr="00340022">
        <w:rPr>
          <w:rStyle w:val="Emphasis"/>
          <w:highlight w:val="cyan"/>
        </w:rPr>
        <w:t>focus on upstream structural solutions</w:t>
      </w:r>
      <w:r w:rsidRPr="00340022">
        <w:rPr>
          <w:rStyle w:val="StyleUnderline"/>
          <w:highlight w:val="cyan"/>
        </w:rPr>
        <w:t xml:space="preserve">. </w:t>
      </w:r>
      <w:r w:rsidRPr="00340022">
        <w:rPr>
          <w:rStyle w:val="Emphasis"/>
          <w:highlight w:val="cyan"/>
        </w:rPr>
        <w:t>Only</w:t>
      </w:r>
      <w:r w:rsidRPr="00966379">
        <w:rPr>
          <w:rStyle w:val="StyleUnderline"/>
        </w:rPr>
        <w:t xml:space="preserve"> then </w:t>
      </w:r>
      <w:r w:rsidRPr="00340022">
        <w:rPr>
          <w:rStyle w:val="Emphasis"/>
          <w:highlight w:val="cyan"/>
        </w:rPr>
        <w:t>can</w:t>
      </w:r>
      <w:r w:rsidRPr="00966379">
        <w:rPr>
          <w:rStyle w:val="StyleUnderline"/>
        </w:rPr>
        <w:t xml:space="preserve"> we </w:t>
      </w:r>
      <w:r w:rsidRPr="00340022">
        <w:rPr>
          <w:rStyle w:val="Emphasis"/>
          <w:highlight w:val="cyan"/>
        </w:rPr>
        <w:t>improve existing policies and health care practices</w:t>
      </w:r>
      <w:r w:rsidRPr="00340022">
        <w:rPr>
          <w:rStyle w:val="StyleUnderline"/>
          <w:highlight w:val="cyan"/>
        </w:rPr>
        <w:t xml:space="preserve"> to </w:t>
      </w:r>
      <w:r w:rsidRPr="00340022">
        <w:rPr>
          <w:rStyle w:val="Emphasis"/>
          <w:highlight w:val="cyan"/>
        </w:rPr>
        <w:t>tackle the Black maternal health crisis</w:t>
      </w:r>
      <w:r w:rsidRPr="00966379">
        <w:rPr>
          <w:rStyle w:val="StyleUnderline"/>
        </w:rPr>
        <w:t xml:space="preserve"> in the U</w:t>
      </w:r>
      <w:r w:rsidRPr="00340022">
        <w:rPr>
          <w:sz w:val="16"/>
        </w:rPr>
        <w:t xml:space="preserve">nited </w:t>
      </w:r>
      <w:r w:rsidRPr="00966379">
        <w:rPr>
          <w:rStyle w:val="StyleUnderline"/>
        </w:rPr>
        <w:t>S</w:t>
      </w:r>
      <w:r w:rsidRPr="00340022">
        <w:rPr>
          <w:sz w:val="16"/>
        </w:rPr>
        <w:t>tates.</w:t>
      </w:r>
    </w:p>
    <w:p w14:paraId="65A07746" w14:textId="77777777" w:rsidR="00AE7A69" w:rsidRDefault="00AE7A69" w:rsidP="00530DA3">
      <w:pPr>
        <w:rPr>
          <w:sz w:val="16"/>
        </w:rPr>
      </w:pPr>
    </w:p>
    <w:p w14:paraId="25E1BC75" w14:textId="404ABEF4" w:rsidR="00CE193F" w:rsidRPr="008D0280" w:rsidRDefault="00CE193F" w:rsidP="00CE193F">
      <w:pPr>
        <w:pStyle w:val="Heading4"/>
        <w:rPr>
          <w:u w:val="single"/>
        </w:rPr>
      </w:pPr>
      <w:r>
        <w:t>Those</w:t>
      </w:r>
      <w:r w:rsidRPr="00C517EA">
        <w:t xml:space="preserve"> </w:t>
      </w:r>
      <w:r w:rsidRPr="00C517EA">
        <w:rPr>
          <w:u w:val="single"/>
        </w:rPr>
        <w:t>inequalities</w:t>
      </w:r>
      <w:r w:rsidRPr="00C517EA">
        <w:t xml:space="preserve"> are </w:t>
      </w:r>
      <w:r>
        <w:rPr>
          <w:u w:val="single"/>
        </w:rPr>
        <w:t>NOT</w:t>
      </w:r>
      <w:r w:rsidRPr="00C517EA">
        <w:rPr>
          <w:u w:val="single"/>
        </w:rPr>
        <w:t xml:space="preserve"> pre-determined</w:t>
      </w:r>
      <w:r w:rsidRPr="00C517EA">
        <w:t xml:space="preserve"> by social factors</w:t>
      </w:r>
      <w:r>
        <w:t xml:space="preserve"> – </w:t>
      </w:r>
      <w:r w:rsidRPr="00C517EA">
        <w:t xml:space="preserve">policy changes can </w:t>
      </w:r>
      <w:r w:rsidRPr="00F1145A">
        <w:rPr>
          <w:u w:val="single"/>
        </w:rPr>
        <w:t>measurably reduce</w:t>
      </w:r>
      <w:r>
        <w:rPr>
          <w:u w:val="single"/>
        </w:rPr>
        <w:t xml:space="preserve"> violence</w:t>
      </w:r>
    </w:p>
    <w:p w14:paraId="600793D1" w14:textId="77777777" w:rsidR="00CE193F" w:rsidRDefault="00CE193F" w:rsidP="00CE193F">
      <w:pPr>
        <w:pStyle w:val="CiteSpacing"/>
      </w:pPr>
      <w:r w:rsidRPr="00F24BA9">
        <w:rPr>
          <w:rStyle w:val="Style13ptBold"/>
        </w:rPr>
        <w:t>Rust 17</w:t>
      </w:r>
      <w:r>
        <w:t xml:space="preserve"> (George Rust, Center for Medicine and Department of Behavioral Sciences and Social Medicine, Florida State University College of Medicine, “Choosing Health Equity: Investing in Optimal and Equitable Health for All,” American Journal of Public Health, 107(3), March 2017, p.361–363)</w:t>
      </w:r>
    </w:p>
    <w:p w14:paraId="1DBEA56D" w14:textId="0E8C6219" w:rsidR="00CE193F" w:rsidRDefault="00CE193F" w:rsidP="00CE193F">
      <w:pPr>
        <w:rPr>
          <w:rStyle w:val="Emphasis"/>
        </w:rPr>
      </w:pPr>
      <w:r w:rsidRPr="00F123A8">
        <w:rPr>
          <w:rStyle w:val="Emphasis"/>
          <w:highlight w:val="cyan"/>
        </w:rPr>
        <w:t>Health equity is a choice</w:t>
      </w:r>
      <w:r w:rsidRPr="00360FD8">
        <w:rPr>
          <w:sz w:val="14"/>
        </w:rPr>
        <w:t xml:space="preserve">. </w:t>
      </w:r>
      <w:r>
        <w:rPr>
          <w:rStyle w:val="StyleUnderline"/>
        </w:rPr>
        <w:t>Worldwide</w:t>
      </w:r>
      <w:r w:rsidRPr="00F123A8">
        <w:rPr>
          <w:rStyle w:val="StyleUnderline"/>
        </w:rPr>
        <w:t xml:space="preserve">, humanity is consciously </w:t>
      </w:r>
      <w:r w:rsidRPr="00F123A8">
        <w:rPr>
          <w:rStyle w:val="Emphasis"/>
          <w:highlight w:val="cyan"/>
        </w:rPr>
        <w:t>choosing</w:t>
      </w:r>
      <w:r w:rsidRPr="00F123A8">
        <w:rPr>
          <w:rStyle w:val="StyleUnderline"/>
          <w:highlight w:val="cyan"/>
        </w:rPr>
        <w:t xml:space="preserve"> to make </w:t>
      </w:r>
      <w:r w:rsidRPr="00F123A8">
        <w:rPr>
          <w:rStyle w:val="Emphasis"/>
          <w:highlight w:val="cyan"/>
        </w:rPr>
        <w:t>progress</w:t>
      </w:r>
      <w:r>
        <w:rPr>
          <w:rStyle w:val="StyleUnderline"/>
        </w:rPr>
        <w:t xml:space="preserve"> toward health equity</w:t>
      </w:r>
      <w:r w:rsidRPr="00360FD8">
        <w:rPr>
          <w:sz w:val="14"/>
        </w:rPr>
        <w:t xml:space="preserve">. The World Health Organization has reported more than a 50% reduction in under-five child mortality since the year 2000. The Lancet Commission’s Global Health 2035 report asserted that, </w:t>
      </w:r>
      <w:r>
        <w:rPr>
          <w:rStyle w:val="StyleUnderline"/>
        </w:rPr>
        <w:t xml:space="preserve">with strategic investments, nearly </w:t>
      </w:r>
      <w:r w:rsidRPr="00F123A8">
        <w:rPr>
          <w:rStyle w:val="Emphasis"/>
          <w:highlight w:val="cyan"/>
        </w:rPr>
        <w:t>all countries</w:t>
      </w:r>
      <w:r w:rsidRPr="00F123A8">
        <w:rPr>
          <w:rStyle w:val="StyleUnderline"/>
          <w:highlight w:val="cyan"/>
        </w:rPr>
        <w:t xml:space="preserve"> could achieve</w:t>
      </w:r>
      <w:r>
        <w:rPr>
          <w:rStyle w:val="StyleUnderline"/>
        </w:rPr>
        <w:t xml:space="preserve"> “</w:t>
      </w:r>
      <w:r>
        <w:rPr>
          <w:rStyle w:val="Emphasis"/>
        </w:rPr>
        <w:t xml:space="preserve">a grand </w:t>
      </w:r>
      <w:r w:rsidRPr="00F123A8">
        <w:rPr>
          <w:rStyle w:val="Emphasis"/>
          <w:highlight w:val="cyan"/>
        </w:rPr>
        <w:t>convergence</w:t>
      </w:r>
      <w:r w:rsidRPr="00F123A8">
        <w:rPr>
          <w:rStyle w:val="Emphasis"/>
        </w:rPr>
        <w:t xml:space="preserve"> in</w:t>
      </w:r>
      <w:r>
        <w:rPr>
          <w:rStyle w:val="Emphasis"/>
        </w:rPr>
        <w:t xml:space="preserve"> health </w:t>
      </w:r>
      <w:r w:rsidRPr="00F123A8">
        <w:rPr>
          <w:rStyle w:val="Emphasis"/>
          <w:highlight w:val="cyan"/>
        </w:rPr>
        <w:t>within a generation</w:t>
      </w:r>
      <w:r w:rsidRPr="00360FD8">
        <w:rPr>
          <w:sz w:val="14"/>
        </w:rPr>
        <w:t xml:space="preserve">,” reducing maternal–child deaths in high-mortality countries to the levels of the best-performing </w:t>
      </w:r>
      <w:proofErr w:type="spellStart"/>
      <w:r w:rsidRPr="00360FD8">
        <w:rPr>
          <w:sz w:val="14"/>
        </w:rPr>
        <w:t>middleincome</w:t>
      </w:r>
      <w:proofErr w:type="spellEnd"/>
      <w:r w:rsidRPr="00360FD8">
        <w:rPr>
          <w:sz w:val="14"/>
        </w:rPr>
        <w:t xml:space="preserve"> nations by 2035.1 The World Health Organization has similarly endorsed the Sustainable Development Goal of eliminating preventable deaths of infants and children under age five years. WHAT IS A STRATEGIC INVESTMENT? </w:t>
      </w:r>
      <w:r>
        <w:rPr>
          <w:rStyle w:val="StyleUnderline"/>
        </w:rPr>
        <w:t xml:space="preserve">Spending money does not automatically buy better health </w:t>
      </w:r>
      <w:r w:rsidRPr="00360FD8">
        <w:rPr>
          <w:sz w:val="14"/>
        </w:rPr>
        <w:t xml:space="preserve">outcomes. In an American Journal of Public Health report published in 2014, Barthold et al. found “robust differences” among Organization for Economic Cooperation and Development (OECD) nations from 1991 to 2007 in the efficiency of their health spending, as measured by life-expectancy improvements achieved for each one percent increase in annual health care expenditures.2 The United States ranked poorly in these international comparisons, ranking number one in per capita health expenditures, but 19th among OECD nations in the translation of spending into increased OECD life expectancy. The human return on US health dollars invested was only one fifth to one sixth that of Germany and Switzerland. A most basic choice is total spending. </w:t>
      </w:r>
      <w:proofErr w:type="spellStart"/>
      <w:r w:rsidRPr="00360FD8">
        <w:rPr>
          <w:sz w:val="14"/>
        </w:rPr>
        <w:t>Budhdeo</w:t>
      </w:r>
      <w:proofErr w:type="spellEnd"/>
      <w:r w:rsidRPr="00360FD8">
        <w:rPr>
          <w:sz w:val="14"/>
        </w:rPr>
        <w:t xml:space="preserve"> et al. showed that a one percent decrease in health care spending in European Union countries was associated with short- and long-term increases in mortality across a wide range of age–gender groups.3 How the money is spent also matters. Among nations, greater public-sector spending had far greater impact on survival than total spending, and up to a certain level, </w:t>
      </w:r>
      <w:proofErr w:type="spellStart"/>
      <w:r w:rsidRPr="00360FD8">
        <w:rPr>
          <w:sz w:val="14"/>
        </w:rPr>
        <w:t>publicsector</w:t>
      </w:r>
      <w:proofErr w:type="spellEnd"/>
      <w:r w:rsidRPr="00360FD8">
        <w:rPr>
          <w:sz w:val="14"/>
        </w:rPr>
        <w:t xml:space="preserve"> government spending was significantly more efficient.4 The United States continues to be the outlier in these international comparisons. </w:t>
      </w:r>
      <w:r w:rsidRPr="00026E0D">
        <w:rPr>
          <w:rStyle w:val="StyleUnderline"/>
        </w:rPr>
        <w:t xml:space="preserve">The moral choice to favor health care provider autonomy and free market economics over the collective good provides an </w:t>
      </w:r>
      <w:r w:rsidRPr="00026E0D">
        <w:rPr>
          <w:rStyle w:val="Emphasis"/>
        </w:rPr>
        <w:t>ongoing demonstration of the US capacity</w:t>
      </w:r>
      <w:r w:rsidRPr="00360FD8">
        <w:rPr>
          <w:sz w:val="14"/>
        </w:rPr>
        <w:t xml:space="preserve"> </w:t>
      </w:r>
      <w:r w:rsidRPr="00026E0D">
        <w:rPr>
          <w:rStyle w:val="StyleUnderline"/>
        </w:rPr>
        <w:t>to achieve</w:t>
      </w:r>
      <w:r w:rsidRPr="00360FD8">
        <w:rPr>
          <w:sz w:val="14"/>
        </w:rPr>
        <w:t xml:space="preserve"> </w:t>
      </w:r>
      <w:r w:rsidRPr="00026E0D">
        <w:rPr>
          <w:rStyle w:val="Emphasis"/>
        </w:rPr>
        <w:t>market fragmentation</w:t>
      </w:r>
      <w:r w:rsidRPr="00026E0D">
        <w:rPr>
          <w:rStyle w:val="StyleUnderline"/>
        </w:rPr>
        <w:t xml:space="preserve"> and</w:t>
      </w:r>
      <w:r w:rsidRPr="00360FD8">
        <w:rPr>
          <w:sz w:val="14"/>
        </w:rPr>
        <w:t xml:space="preserve"> </w:t>
      </w:r>
      <w:r w:rsidRPr="00026E0D">
        <w:rPr>
          <w:rStyle w:val="Emphasis"/>
        </w:rPr>
        <w:t>collective inefficiency in spending</w:t>
      </w:r>
      <w:r w:rsidRPr="00360FD8">
        <w:rPr>
          <w:sz w:val="14"/>
        </w:rPr>
        <w:t xml:space="preserve">. </w:t>
      </w:r>
      <w:r w:rsidRPr="00026E0D">
        <w:rPr>
          <w:rStyle w:val="StyleUnderline"/>
        </w:rPr>
        <w:t>A related outcome is the persistence of</w:t>
      </w:r>
      <w:r w:rsidRPr="00360FD8">
        <w:rPr>
          <w:sz w:val="14"/>
        </w:rPr>
        <w:t xml:space="preserve"> </w:t>
      </w:r>
      <w:r w:rsidRPr="00026E0D">
        <w:rPr>
          <w:rStyle w:val="Emphasis"/>
        </w:rPr>
        <w:t>gaping inequalities</w:t>
      </w:r>
      <w:r w:rsidRPr="00360FD8">
        <w:rPr>
          <w:sz w:val="14"/>
        </w:rPr>
        <w:t xml:space="preserve"> in health care access and health outcomes, </w:t>
      </w:r>
      <w:r w:rsidRPr="00026E0D">
        <w:rPr>
          <w:rStyle w:val="StyleUnderline"/>
        </w:rPr>
        <w:t>which exact</w:t>
      </w:r>
      <w:r w:rsidRPr="00360FD8">
        <w:rPr>
          <w:sz w:val="14"/>
        </w:rPr>
        <w:t xml:space="preserve"> not only </w:t>
      </w:r>
      <w:r w:rsidRPr="00026E0D">
        <w:rPr>
          <w:rStyle w:val="StyleUnderline"/>
        </w:rPr>
        <w:t>a</w:t>
      </w:r>
      <w:r w:rsidRPr="00360FD8">
        <w:rPr>
          <w:sz w:val="14"/>
        </w:rPr>
        <w:t xml:space="preserve"> </w:t>
      </w:r>
      <w:r w:rsidRPr="00026E0D">
        <w:rPr>
          <w:rStyle w:val="Emphasis"/>
        </w:rPr>
        <w:t>human cost</w:t>
      </w:r>
      <w:r w:rsidRPr="00360FD8">
        <w:rPr>
          <w:sz w:val="14"/>
        </w:rPr>
        <w:t xml:space="preserve">, but also a significant and avoidable economic burden. ELIMINATING HEALTH DISPARITIES Eliminating health disparities and making progress toward health equity comes down to a series of choices. </w:t>
      </w:r>
      <w:r w:rsidRPr="00026E0D">
        <w:rPr>
          <w:rStyle w:val="StyleUnderline"/>
        </w:rPr>
        <w:t>Expanding Medicaid and providing</w:t>
      </w:r>
      <w:r>
        <w:rPr>
          <w:rStyle w:val="StyleUnderline"/>
        </w:rPr>
        <w:t xml:space="preserve"> health insurance subsidies in the Affordable Care Act</w:t>
      </w:r>
      <w:r w:rsidRPr="00360FD8">
        <w:rPr>
          <w:sz w:val="14"/>
        </w:rPr>
        <w:t xml:space="preserve"> </w:t>
      </w:r>
      <w:r>
        <w:rPr>
          <w:rStyle w:val="Emphasis"/>
        </w:rPr>
        <w:t>were small steps</w:t>
      </w:r>
      <w:r w:rsidRPr="00360FD8">
        <w:rPr>
          <w:sz w:val="14"/>
        </w:rPr>
        <w:t xml:space="preserve"> </w:t>
      </w:r>
      <w:r>
        <w:rPr>
          <w:rStyle w:val="StyleUnderline"/>
        </w:rPr>
        <w:t>toward the</w:t>
      </w:r>
      <w:r w:rsidRPr="00360FD8">
        <w:rPr>
          <w:sz w:val="14"/>
        </w:rPr>
        <w:t xml:space="preserve"> </w:t>
      </w:r>
      <w:r>
        <w:rPr>
          <w:rStyle w:val="Emphasis"/>
        </w:rPr>
        <w:t>progressive universalism</w:t>
      </w:r>
      <w:r w:rsidRPr="00360FD8">
        <w:rPr>
          <w:sz w:val="14"/>
        </w:rPr>
        <w:t xml:space="preserve"> </w:t>
      </w:r>
      <w:r>
        <w:rPr>
          <w:rStyle w:val="StyleUnderline"/>
        </w:rPr>
        <w:t>that is</w:t>
      </w:r>
      <w:r w:rsidRPr="00360FD8">
        <w:rPr>
          <w:sz w:val="14"/>
        </w:rPr>
        <w:t xml:space="preserve"> </w:t>
      </w:r>
      <w:r>
        <w:rPr>
          <w:rStyle w:val="Emphasis"/>
        </w:rPr>
        <w:t>necessary but not sufficient</w:t>
      </w:r>
      <w:r w:rsidRPr="00360FD8">
        <w:rPr>
          <w:sz w:val="14"/>
        </w:rPr>
        <w:t xml:space="preserve"> </w:t>
      </w:r>
      <w:r>
        <w:rPr>
          <w:rStyle w:val="StyleUnderline"/>
        </w:rPr>
        <w:t>for ensuring population health</w:t>
      </w:r>
      <w:r w:rsidRPr="00360FD8">
        <w:rPr>
          <w:sz w:val="14"/>
        </w:rPr>
        <w:t xml:space="preserve">. Repealing only those portions of the Affordable Care Act preferentially supporting the poor while maintaining only the provisions supported by families already able to purchase health insurance for themselves and their families will be a decision to move away from health equity, a choice violating the moral principles of justice and nonmaleficence. Even so, </w:t>
      </w:r>
      <w:r w:rsidRPr="00026E0D">
        <w:rPr>
          <w:rStyle w:val="StyleUnderline"/>
        </w:rPr>
        <w:t>we can</w:t>
      </w:r>
      <w:r w:rsidRPr="00360FD8">
        <w:rPr>
          <w:sz w:val="14"/>
        </w:rPr>
        <w:t xml:space="preserve"> </w:t>
      </w:r>
      <w:r w:rsidRPr="00026E0D">
        <w:rPr>
          <w:rStyle w:val="Emphasis"/>
        </w:rPr>
        <w:t>choose to make progress on racial</w:t>
      </w:r>
      <w:r w:rsidRPr="00360FD8">
        <w:rPr>
          <w:sz w:val="14"/>
        </w:rPr>
        <w:t xml:space="preserve">/ethnic </w:t>
      </w:r>
      <w:r w:rsidRPr="00026E0D">
        <w:rPr>
          <w:rStyle w:val="Emphasis"/>
        </w:rPr>
        <w:t>disparities in health outcomes</w:t>
      </w:r>
      <w:r w:rsidRPr="00360FD8">
        <w:rPr>
          <w:sz w:val="14"/>
        </w:rPr>
        <w:t xml:space="preserve">. </w:t>
      </w:r>
      <w:r w:rsidRPr="00F123A8">
        <w:rPr>
          <w:rStyle w:val="StyleUnderline"/>
        </w:rPr>
        <w:t>Fuchs</w:t>
      </w:r>
      <w:r>
        <w:rPr>
          <w:rStyle w:val="StyleUnderline"/>
        </w:rPr>
        <w:t xml:space="preserve"> recently </w:t>
      </w:r>
      <w:r w:rsidRPr="00026E0D">
        <w:rPr>
          <w:rStyle w:val="StyleUnderline"/>
          <w:highlight w:val="cyan"/>
        </w:rPr>
        <w:t>documented</w:t>
      </w:r>
      <w:r w:rsidRPr="00026E0D">
        <w:rPr>
          <w:rStyle w:val="StyleUnderline"/>
        </w:rPr>
        <w:t xml:space="preserve"> </w:t>
      </w:r>
      <w:r w:rsidRPr="00026E0D">
        <w:rPr>
          <w:rStyle w:val="Emphasis"/>
        </w:rPr>
        <w:t>m</w:t>
      </w:r>
      <w:r>
        <w:rPr>
          <w:rStyle w:val="Emphasis"/>
        </w:rPr>
        <w:t xml:space="preserve">ounting </w:t>
      </w:r>
      <w:r w:rsidRPr="00026E0D">
        <w:rPr>
          <w:rStyle w:val="Emphasis"/>
          <w:highlight w:val="cyan"/>
        </w:rPr>
        <w:t>evidence of Black gains in life expectancy</w:t>
      </w:r>
      <w:r>
        <w:rPr>
          <w:rStyle w:val="StyleUnderline"/>
        </w:rPr>
        <w:t>, and even greater gains among</w:t>
      </w:r>
      <w:r w:rsidRPr="00360FD8">
        <w:rPr>
          <w:sz w:val="14"/>
        </w:rPr>
        <w:t xml:space="preserve"> </w:t>
      </w:r>
      <w:r>
        <w:rPr>
          <w:rStyle w:val="Emphasis"/>
        </w:rPr>
        <w:t>lower-income segments</w:t>
      </w:r>
      <w:r w:rsidRPr="00360FD8">
        <w:rPr>
          <w:sz w:val="14"/>
        </w:rPr>
        <w:t xml:space="preserve"> </w:t>
      </w:r>
      <w:r>
        <w:rPr>
          <w:rStyle w:val="StyleUnderline"/>
        </w:rPr>
        <w:t>of the Black population</w:t>
      </w:r>
      <w:r w:rsidRPr="00360FD8">
        <w:rPr>
          <w:sz w:val="14"/>
        </w:rPr>
        <w:t xml:space="preserve">.5 More than a decade ago, under the intellectual and moral leadership of David Satcher and Robert Levine, our team at the National Center for Primary Care at Morehouse School of Medicine dared to imagine, “What if we were equal?”6 We demonstrated that </w:t>
      </w:r>
      <w:r w:rsidRPr="00026E0D">
        <w:rPr>
          <w:rStyle w:val="StyleUnderline"/>
          <w:highlight w:val="cyan"/>
        </w:rPr>
        <w:t>although</w:t>
      </w:r>
      <w:r>
        <w:rPr>
          <w:rStyle w:val="StyleUnderline"/>
        </w:rPr>
        <w:t xml:space="preserve"> Black–White </w:t>
      </w:r>
      <w:r w:rsidRPr="00026E0D">
        <w:rPr>
          <w:rStyle w:val="StyleUnderline"/>
          <w:highlight w:val="cyan"/>
        </w:rPr>
        <w:t>disparity</w:t>
      </w:r>
      <w:r>
        <w:rPr>
          <w:rStyle w:val="StyleUnderline"/>
        </w:rPr>
        <w:t xml:space="preserve"> rate </w:t>
      </w:r>
      <w:r w:rsidRPr="00026E0D">
        <w:rPr>
          <w:rStyle w:val="StyleUnderline"/>
          <w:highlight w:val="cyan"/>
        </w:rPr>
        <w:t>ratios</w:t>
      </w:r>
      <w:r>
        <w:rPr>
          <w:rStyle w:val="StyleUnderline"/>
        </w:rPr>
        <w:t xml:space="preserve"> had </w:t>
      </w:r>
      <w:r w:rsidRPr="00026E0D">
        <w:rPr>
          <w:rStyle w:val="StyleUnderline"/>
          <w:highlight w:val="cyan"/>
        </w:rPr>
        <w:t>changed little</w:t>
      </w:r>
      <w:r>
        <w:rPr>
          <w:rStyle w:val="StyleUnderline"/>
        </w:rPr>
        <w:t xml:space="preserve"> over the decades from 1960 to 2000, </w:t>
      </w:r>
      <w:r w:rsidRPr="00695C9C">
        <w:rPr>
          <w:rStyle w:val="StyleUnderline"/>
          <w:highlight w:val="cyan"/>
        </w:rPr>
        <w:t>the</w:t>
      </w:r>
      <w:r>
        <w:rPr>
          <w:rStyle w:val="StyleUnderline"/>
        </w:rPr>
        <w:t xml:space="preserve"> </w:t>
      </w:r>
      <w:r>
        <w:rPr>
          <w:rStyle w:val="Emphasis"/>
        </w:rPr>
        <w:t xml:space="preserve">40-year </w:t>
      </w:r>
      <w:r w:rsidRPr="00695C9C">
        <w:rPr>
          <w:rStyle w:val="Emphasis"/>
          <w:highlight w:val="cyan"/>
        </w:rPr>
        <w:t>flatline</w:t>
      </w:r>
      <w:r w:rsidRPr="00360FD8">
        <w:rPr>
          <w:sz w:val="14"/>
          <w:highlight w:val="cyan"/>
        </w:rPr>
        <w:t xml:space="preserve"> </w:t>
      </w:r>
      <w:r w:rsidRPr="00695C9C">
        <w:rPr>
          <w:rStyle w:val="StyleUnderline"/>
          <w:highlight w:val="cyan"/>
        </w:rPr>
        <w:t>was</w:t>
      </w:r>
      <w:r>
        <w:rPr>
          <w:rStyle w:val="StyleUnderline"/>
        </w:rPr>
        <w:t xml:space="preserve"> actually </w:t>
      </w:r>
      <w:r w:rsidRPr="00695C9C">
        <w:rPr>
          <w:rStyle w:val="StyleUnderline"/>
          <w:highlight w:val="cyan"/>
        </w:rPr>
        <w:t xml:space="preserve">the </w:t>
      </w:r>
      <w:r w:rsidRPr="00695C9C">
        <w:rPr>
          <w:rStyle w:val="Emphasis"/>
          <w:highlight w:val="cyan"/>
        </w:rPr>
        <w:t>average</w:t>
      </w:r>
      <w:r w:rsidRPr="00695C9C">
        <w:rPr>
          <w:rStyle w:val="StyleUnderline"/>
          <w:highlight w:val="cyan"/>
        </w:rPr>
        <w:t xml:space="preserve"> of</w:t>
      </w:r>
      <w:r>
        <w:rPr>
          <w:rStyle w:val="StyleUnderline"/>
        </w:rPr>
        <w:t xml:space="preserve"> </w:t>
      </w:r>
      <w:r>
        <w:rPr>
          <w:rStyle w:val="Emphasis"/>
        </w:rPr>
        <w:t xml:space="preserve">significant </w:t>
      </w:r>
      <w:r w:rsidRPr="00695C9C">
        <w:rPr>
          <w:rStyle w:val="Emphasis"/>
          <w:highlight w:val="cyan"/>
        </w:rPr>
        <w:t>reductions</w:t>
      </w:r>
      <w:r w:rsidRPr="00695C9C">
        <w:rPr>
          <w:rStyle w:val="StyleUnderline"/>
          <w:highlight w:val="cyan"/>
        </w:rPr>
        <w:t xml:space="preserve"> in</w:t>
      </w:r>
      <w:r>
        <w:rPr>
          <w:rStyle w:val="StyleUnderline"/>
        </w:rPr>
        <w:t xml:space="preserve"> Black–White </w:t>
      </w:r>
      <w:r w:rsidRPr="00695C9C">
        <w:rPr>
          <w:rStyle w:val="StyleUnderline"/>
          <w:highlight w:val="cyan"/>
        </w:rPr>
        <w:t xml:space="preserve">disparities for </w:t>
      </w:r>
      <w:r w:rsidRPr="00695C9C">
        <w:rPr>
          <w:rStyle w:val="Emphasis"/>
          <w:highlight w:val="cyan"/>
        </w:rPr>
        <w:t>women</w:t>
      </w:r>
      <w:r w:rsidRPr="00695C9C">
        <w:rPr>
          <w:rStyle w:val="StyleUnderline"/>
          <w:highlight w:val="cyan"/>
        </w:rPr>
        <w:t xml:space="preserve"> and </w:t>
      </w:r>
      <w:r w:rsidRPr="00695C9C">
        <w:rPr>
          <w:rStyle w:val="Emphasis"/>
          <w:highlight w:val="cyan"/>
        </w:rPr>
        <w:t>increasing disparities</w:t>
      </w:r>
      <w:r w:rsidRPr="00695C9C">
        <w:rPr>
          <w:rStyle w:val="StyleUnderline"/>
          <w:highlight w:val="cyan"/>
        </w:rPr>
        <w:t xml:space="preserve"> for </w:t>
      </w:r>
      <w:r w:rsidRPr="00695C9C">
        <w:rPr>
          <w:rStyle w:val="Emphasis"/>
          <w:highlight w:val="cyan"/>
        </w:rPr>
        <w:t>men</w:t>
      </w:r>
      <w:r w:rsidRPr="00695C9C">
        <w:rPr>
          <w:rStyle w:val="Emphasis"/>
        </w:rPr>
        <w:t xml:space="preserve">. The </w:t>
      </w:r>
      <w:r w:rsidRPr="00695C9C">
        <w:rPr>
          <w:rStyle w:val="Emphasis"/>
          <w:highlight w:val="cyan"/>
        </w:rPr>
        <w:t>choices</w:t>
      </w:r>
      <w:r w:rsidRPr="00695C9C">
        <w:rPr>
          <w:rStyle w:val="Emphasis"/>
        </w:rPr>
        <w:t xml:space="preserve"> we </w:t>
      </w:r>
      <w:r w:rsidRPr="00695C9C">
        <w:rPr>
          <w:rStyle w:val="Emphasis"/>
          <w:highlight w:val="cyan"/>
        </w:rPr>
        <w:t>made as a nation mattered</w:t>
      </w:r>
      <w:r w:rsidRPr="00695C9C">
        <w:rPr>
          <w:rStyle w:val="Emphasis"/>
        </w:rPr>
        <w:t>.</w:t>
      </w:r>
      <w:r w:rsidRPr="00360FD8">
        <w:rPr>
          <w:sz w:val="14"/>
        </w:rPr>
        <w:t xml:space="preserve"> </w:t>
      </w:r>
      <w:r w:rsidRPr="00695C9C">
        <w:rPr>
          <w:rStyle w:val="StyleUnderline"/>
        </w:rPr>
        <w:t>Black women’s</w:t>
      </w:r>
      <w:r w:rsidRPr="00360FD8">
        <w:rPr>
          <w:sz w:val="14"/>
        </w:rPr>
        <w:t xml:space="preserve"> </w:t>
      </w:r>
      <w:r w:rsidRPr="00695C9C">
        <w:rPr>
          <w:rStyle w:val="Emphasis"/>
        </w:rPr>
        <w:t>income</w:t>
      </w:r>
      <w:r w:rsidRPr="00360FD8">
        <w:rPr>
          <w:sz w:val="14"/>
        </w:rPr>
        <w:t xml:space="preserve"> as a percentage of White women’s </w:t>
      </w:r>
      <w:r w:rsidRPr="00695C9C">
        <w:rPr>
          <w:rStyle w:val="Emphasis"/>
        </w:rPr>
        <w:t>increased significantly</w:t>
      </w:r>
      <w:r w:rsidRPr="00360FD8">
        <w:rPr>
          <w:sz w:val="14"/>
        </w:rPr>
        <w:t xml:space="preserve">, even </w:t>
      </w:r>
      <w:r w:rsidRPr="00695C9C">
        <w:rPr>
          <w:rStyle w:val="StyleUnderline"/>
        </w:rPr>
        <w:t>as antipoverty programs</w:t>
      </w:r>
      <w:r w:rsidRPr="00360FD8">
        <w:rPr>
          <w:sz w:val="14"/>
        </w:rPr>
        <w:t xml:space="preserve"> explicitly </w:t>
      </w:r>
      <w:r w:rsidRPr="00695C9C">
        <w:rPr>
          <w:rStyle w:val="StyleUnderline"/>
        </w:rPr>
        <w:t>favoring women and children</w:t>
      </w:r>
      <w:r w:rsidRPr="00360FD8">
        <w:rPr>
          <w:sz w:val="14"/>
        </w:rPr>
        <w:t xml:space="preserve"> (the Special Supplemental Nutrition Program for Women, Infants, and Children; Medicaid; family planning; etc.) </w:t>
      </w:r>
      <w:r w:rsidRPr="00695C9C">
        <w:rPr>
          <w:rStyle w:val="StyleUnderline"/>
        </w:rPr>
        <w:t>were being implemented</w:t>
      </w:r>
      <w:r w:rsidRPr="00360FD8">
        <w:rPr>
          <w:sz w:val="14"/>
        </w:rPr>
        <w:t xml:space="preserve">. </w:t>
      </w:r>
      <w:r w:rsidRPr="00695C9C">
        <w:rPr>
          <w:rStyle w:val="StyleUnderline"/>
        </w:rPr>
        <w:t xml:space="preserve">Black– White disparities for </w:t>
      </w:r>
      <w:r w:rsidRPr="00695C9C">
        <w:rPr>
          <w:rStyle w:val="Emphasis"/>
        </w:rPr>
        <w:t>women declined</w:t>
      </w:r>
      <w:r w:rsidRPr="00360FD8">
        <w:rPr>
          <w:sz w:val="14"/>
        </w:rPr>
        <w:t xml:space="preserve">. </w:t>
      </w:r>
      <w:r w:rsidRPr="00695C9C">
        <w:rPr>
          <w:rStyle w:val="StyleUnderline"/>
        </w:rPr>
        <w:t>At the same time, our nation chose to</w:t>
      </w:r>
      <w:r w:rsidRPr="00360FD8">
        <w:rPr>
          <w:sz w:val="14"/>
        </w:rPr>
        <w:t xml:space="preserve"> </w:t>
      </w:r>
      <w:r w:rsidRPr="00695C9C">
        <w:rPr>
          <w:rStyle w:val="Emphasis"/>
        </w:rPr>
        <w:t>systematically exclude men from these same programs,</w:t>
      </w:r>
      <w:r w:rsidRPr="00360FD8">
        <w:rPr>
          <w:sz w:val="14"/>
        </w:rPr>
        <w:t xml:space="preserve"> </w:t>
      </w:r>
      <w:r w:rsidRPr="00695C9C">
        <w:rPr>
          <w:rStyle w:val="StyleUnderline"/>
        </w:rPr>
        <w:t>and to</w:t>
      </w:r>
      <w:r w:rsidRPr="00360FD8">
        <w:rPr>
          <w:sz w:val="14"/>
        </w:rPr>
        <w:t xml:space="preserve"> </w:t>
      </w:r>
      <w:r w:rsidRPr="00695C9C">
        <w:rPr>
          <w:rStyle w:val="Emphasis"/>
        </w:rPr>
        <w:t>disproportionately incarcerate Black men</w:t>
      </w:r>
      <w:r w:rsidRPr="00695C9C">
        <w:rPr>
          <w:rStyle w:val="StyleUnderline"/>
        </w:rPr>
        <w:t xml:space="preserve">, exacerbating </w:t>
      </w:r>
      <w:r w:rsidRPr="00695C9C">
        <w:rPr>
          <w:rStyle w:val="Emphasis"/>
        </w:rPr>
        <w:t>male</w:t>
      </w:r>
      <w:r w:rsidRPr="00360FD8">
        <w:rPr>
          <w:sz w:val="14"/>
        </w:rPr>
        <w:t xml:space="preserve"> Black–White mortality </w:t>
      </w:r>
      <w:r w:rsidRPr="00695C9C">
        <w:rPr>
          <w:rStyle w:val="Emphasis"/>
        </w:rPr>
        <w:t>disparities</w:t>
      </w:r>
      <w:r w:rsidRPr="00360FD8">
        <w:rPr>
          <w:sz w:val="14"/>
        </w:rPr>
        <w:t xml:space="preserve">. Research on local-area variation in disparities shows that some communities are moving toward more optimal and equitable health outcomes without necessarily making conscious choices to pursue health equity or even being aware of their own progress. We have documented </w:t>
      </w:r>
      <w:r w:rsidRPr="00695C9C">
        <w:rPr>
          <w:rStyle w:val="StyleUnderline"/>
          <w:highlight w:val="cyan"/>
        </w:rPr>
        <w:t>US counties</w:t>
      </w:r>
      <w:r w:rsidRPr="00360FD8">
        <w:rPr>
          <w:sz w:val="14"/>
        </w:rPr>
        <w:t xml:space="preserve"> that </w:t>
      </w:r>
      <w:r w:rsidRPr="00695C9C">
        <w:rPr>
          <w:rStyle w:val="StyleUnderline"/>
          <w:highlight w:val="cyan"/>
        </w:rPr>
        <w:t>have moved from</w:t>
      </w:r>
      <w:r w:rsidRPr="00360FD8">
        <w:rPr>
          <w:sz w:val="14"/>
          <w:highlight w:val="cyan"/>
        </w:rPr>
        <w:t xml:space="preserve"> </w:t>
      </w:r>
      <w:r w:rsidRPr="00695C9C">
        <w:rPr>
          <w:rStyle w:val="Emphasis"/>
          <w:highlight w:val="cyan"/>
        </w:rPr>
        <w:t>high</w:t>
      </w:r>
      <w:r>
        <w:rPr>
          <w:rStyle w:val="Emphasis"/>
        </w:rPr>
        <w:t xml:space="preserve"> levels of </w:t>
      </w:r>
      <w:r w:rsidRPr="00695C9C">
        <w:rPr>
          <w:rStyle w:val="Emphasis"/>
          <w:highlight w:val="cyan"/>
        </w:rPr>
        <w:t>racial disparity</w:t>
      </w:r>
      <w:r w:rsidRPr="00360FD8">
        <w:rPr>
          <w:sz w:val="14"/>
          <w:highlight w:val="cyan"/>
        </w:rPr>
        <w:t xml:space="preserve"> </w:t>
      </w:r>
      <w:r w:rsidRPr="00695C9C">
        <w:rPr>
          <w:rStyle w:val="StyleUnderline"/>
          <w:highlight w:val="cyan"/>
        </w:rPr>
        <w:t>to</w:t>
      </w:r>
      <w:r w:rsidRPr="00360FD8">
        <w:rPr>
          <w:sz w:val="14"/>
          <w:highlight w:val="cyan"/>
        </w:rPr>
        <w:t xml:space="preserve"> </w:t>
      </w:r>
      <w:r w:rsidRPr="00695C9C">
        <w:rPr>
          <w:rStyle w:val="Emphasis"/>
          <w:highlight w:val="cyan"/>
        </w:rPr>
        <w:t>near equality</w:t>
      </w:r>
      <w:r w:rsidRPr="00360FD8">
        <w:rPr>
          <w:sz w:val="14"/>
        </w:rPr>
        <w:t xml:space="preserve"> </w:t>
      </w:r>
      <w:r>
        <w:rPr>
          <w:rStyle w:val="StyleUnderline"/>
        </w:rPr>
        <w:t xml:space="preserve">in measures ranging from infant mortality to breast and colorectal cancer mortality across the entire population, as well as </w:t>
      </w:r>
      <w:r>
        <w:rPr>
          <w:rStyle w:val="Emphasis"/>
        </w:rPr>
        <w:t>significant county-level variation in racial disparities</w:t>
      </w:r>
      <w:r w:rsidRPr="00360FD8">
        <w:rPr>
          <w:sz w:val="14"/>
        </w:rPr>
        <w:t xml:space="preserve"> in the low-income Medicaid population for conditions ranging </w:t>
      </w:r>
      <w:proofErr w:type="spellStart"/>
      <w:r w:rsidRPr="00360FD8">
        <w:rPr>
          <w:sz w:val="14"/>
        </w:rPr>
        <w:t>fromasthma</w:t>
      </w:r>
      <w:proofErr w:type="spellEnd"/>
      <w:r w:rsidRPr="00360FD8">
        <w:rPr>
          <w:sz w:val="14"/>
        </w:rPr>
        <w:t xml:space="preserve"> </w:t>
      </w:r>
      <w:proofErr w:type="spellStart"/>
      <w:r w:rsidRPr="00360FD8">
        <w:rPr>
          <w:sz w:val="14"/>
        </w:rPr>
        <w:t>toHIV</w:t>
      </w:r>
      <w:proofErr w:type="spellEnd"/>
      <w:r w:rsidRPr="00360FD8">
        <w:rPr>
          <w:sz w:val="14"/>
        </w:rPr>
        <w:t xml:space="preserve">. </w:t>
      </w:r>
      <w:r>
        <w:rPr>
          <w:rStyle w:val="StyleUnderline"/>
        </w:rPr>
        <w:t>At the root of health disparities are</w:t>
      </w:r>
      <w:r w:rsidRPr="00360FD8">
        <w:rPr>
          <w:sz w:val="14"/>
        </w:rPr>
        <w:t xml:space="preserve"> </w:t>
      </w:r>
      <w:r>
        <w:rPr>
          <w:rStyle w:val="Emphasis"/>
        </w:rPr>
        <w:t>social determinants</w:t>
      </w:r>
      <w:r w:rsidRPr="00360FD8">
        <w:rPr>
          <w:sz w:val="14"/>
        </w:rPr>
        <w:t xml:space="preserve">. </w:t>
      </w:r>
      <w:r>
        <w:rPr>
          <w:rStyle w:val="StyleUnderline"/>
        </w:rPr>
        <w:t>When</w:t>
      </w:r>
      <w:r w:rsidRPr="00360FD8">
        <w:rPr>
          <w:sz w:val="14"/>
        </w:rPr>
        <w:t xml:space="preserve"> </w:t>
      </w:r>
      <w:r>
        <w:rPr>
          <w:rStyle w:val="Emphasis"/>
        </w:rPr>
        <w:t>policy decisions</w:t>
      </w:r>
      <w:r w:rsidRPr="00360FD8">
        <w:rPr>
          <w:sz w:val="14"/>
        </w:rPr>
        <w:t xml:space="preserve"> </w:t>
      </w:r>
      <w:r>
        <w:rPr>
          <w:rStyle w:val="StyleUnderline"/>
        </w:rPr>
        <w:t>and</w:t>
      </w:r>
      <w:r w:rsidRPr="00360FD8">
        <w:rPr>
          <w:sz w:val="14"/>
        </w:rPr>
        <w:t xml:space="preserve"> </w:t>
      </w:r>
      <w:r>
        <w:rPr>
          <w:rStyle w:val="Emphasis"/>
        </w:rPr>
        <w:t>systems</w:t>
      </w:r>
      <w:r w:rsidRPr="00360FD8">
        <w:rPr>
          <w:sz w:val="14"/>
        </w:rPr>
        <w:t xml:space="preserve"> </w:t>
      </w:r>
      <w:r>
        <w:rPr>
          <w:rStyle w:val="StyleUnderline"/>
        </w:rPr>
        <w:t xml:space="preserve">combine to </w:t>
      </w:r>
      <w:r>
        <w:rPr>
          <w:rStyle w:val="Emphasis"/>
        </w:rPr>
        <w:t xml:space="preserve">increase inequalities in </w:t>
      </w:r>
      <w:r>
        <w:rPr>
          <w:rStyle w:val="StyleUnderline"/>
        </w:rPr>
        <w:t>equity. Behavioral health. Resiliency. Social cohesiveness. All of the above.</w:t>
      </w:r>
      <w:r w:rsidRPr="00360FD8">
        <w:rPr>
          <w:sz w:val="14"/>
        </w:rPr>
        <w:t xml:space="preserve"> </w:t>
      </w:r>
      <w:r>
        <w:rPr>
          <w:rStyle w:val="StyleUnderline"/>
        </w:rPr>
        <w:t xml:space="preserve">Many </w:t>
      </w:r>
      <w:proofErr w:type="gramStart"/>
      <w:r>
        <w:rPr>
          <w:rStyle w:val="Emphasis"/>
        </w:rPr>
        <w:t>income</w:t>
      </w:r>
      <w:proofErr w:type="gramEnd"/>
      <w:r w:rsidRPr="00360FD8">
        <w:rPr>
          <w:sz w:val="14"/>
        </w:rPr>
        <w:t xml:space="preserve">, wealth, and opportunity, </w:t>
      </w:r>
      <w:r>
        <w:rPr>
          <w:rStyle w:val="StyleUnderline"/>
        </w:rPr>
        <w:t>they represent an</w:t>
      </w:r>
      <w:r w:rsidRPr="00360FD8">
        <w:rPr>
          <w:sz w:val="14"/>
        </w:rPr>
        <w:t xml:space="preserve"> </w:t>
      </w:r>
      <w:r>
        <w:rPr>
          <w:rStyle w:val="Emphasis"/>
        </w:rPr>
        <w:t>explicit choice to move away from health equity</w:t>
      </w:r>
      <w:r>
        <w:rPr>
          <w:rStyle w:val="StyleUnderline"/>
        </w:rPr>
        <w:t>. Even so,</w:t>
      </w:r>
      <w:r w:rsidRPr="00360FD8">
        <w:rPr>
          <w:sz w:val="14"/>
        </w:rPr>
        <w:t xml:space="preserve"> </w:t>
      </w:r>
      <w:r w:rsidRPr="00602003">
        <w:rPr>
          <w:rStyle w:val="Emphasis"/>
          <w:sz w:val="28"/>
          <w:highlight w:val="cyan"/>
        </w:rPr>
        <w:t>social determinants are not</w:t>
      </w:r>
      <w:r w:rsidRPr="00602003">
        <w:rPr>
          <w:rStyle w:val="Emphasis"/>
          <w:sz w:val="28"/>
        </w:rPr>
        <w:t xml:space="preserve"> entirely </w:t>
      </w:r>
      <w:r w:rsidRPr="00602003">
        <w:rPr>
          <w:rStyle w:val="Emphasis"/>
          <w:sz w:val="28"/>
          <w:highlight w:val="cyan"/>
        </w:rPr>
        <w:t>deterministic, and demographics are not destiny</w:t>
      </w:r>
      <w:r w:rsidRPr="00360FD8">
        <w:rPr>
          <w:sz w:val="14"/>
        </w:rPr>
        <w:t xml:space="preserve">. </w:t>
      </w:r>
      <w:r>
        <w:rPr>
          <w:rStyle w:val="StyleUnderline"/>
        </w:rPr>
        <w:t xml:space="preserve">Levine et al. found </w:t>
      </w:r>
      <w:r w:rsidRPr="00602003">
        <w:rPr>
          <w:rStyle w:val="Emphasis"/>
          <w:highlight w:val="cyan"/>
        </w:rPr>
        <w:t>66 counties in the U</w:t>
      </w:r>
      <w:r>
        <w:rPr>
          <w:rStyle w:val="Emphasis"/>
        </w:rPr>
        <w:t xml:space="preserve">nited </w:t>
      </w:r>
      <w:r w:rsidRPr="00602003">
        <w:rPr>
          <w:rStyle w:val="Emphasis"/>
          <w:highlight w:val="cyan"/>
        </w:rPr>
        <w:t>S</w:t>
      </w:r>
      <w:r>
        <w:rPr>
          <w:rStyle w:val="Emphasis"/>
        </w:rPr>
        <w:t xml:space="preserve">tates </w:t>
      </w:r>
      <w:r w:rsidRPr="00602003">
        <w:rPr>
          <w:rStyle w:val="Emphasis"/>
          <w:highlight w:val="cyan"/>
        </w:rPr>
        <w:t>[have]</w:t>
      </w:r>
      <w:r>
        <w:rPr>
          <w:rStyle w:val="Emphasis"/>
        </w:rPr>
        <w:t xml:space="preserve"> with </w:t>
      </w:r>
      <w:r w:rsidRPr="00602003">
        <w:rPr>
          <w:rStyle w:val="Emphasis"/>
          <w:highlight w:val="cyan"/>
        </w:rPr>
        <w:t>lower Black male mortality rates</w:t>
      </w:r>
      <w:r w:rsidRPr="00360FD8">
        <w:rPr>
          <w:sz w:val="14"/>
          <w:highlight w:val="cyan"/>
        </w:rPr>
        <w:t xml:space="preserve"> </w:t>
      </w:r>
      <w:r w:rsidRPr="00602003">
        <w:rPr>
          <w:rStyle w:val="StyleUnderline"/>
          <w:highlight w:val="cyan"/>
        </w:rPr>
        <w:t>than the</w:t>
      </w:r>
      <w:r>
        <w:rPr>
          <w:rStyle w:val="StyleUnderline"/>
        </w:rPr>
        <w:t xml:space="preserve"> </w:t>
      </w:r>
      <w:r>
        <w:rPr>
          <w:rStyle w:val="Emphasis"/>
        </w:rPr>
        <w:t xml:space="preserve">US </w:t>
      </w:r>
      <w:r w:rsidRPr="00602003">
        <w:rPr>
          <w:rStyle w:val="Emphasis"/>
          <w:highlight w:val="cyan"/>
        </w:rPr>
        <w:t>average White male mortality rate</w:t>
      </w:r>
      <w:r w:rsidRPr="00360FD8">
        <w:rPr>
          <w:sz w:val="14"/>
        </w:rPr>
        <w:t xml:space="preserve">, with no significant difference in Black– White poverty rate ratio or residential segregation index.7 </w:t>
      </w:r>
      <w:r>
        <w:rPr>
          <w:rStyle w:val="StyleUnderline"/>
        </w:rPr>
        <w:t xml:space="preserve">Perhaps </w:t>
      </w:r>
      <w:r w:rsidRPr="00360FD8">
        <w:rPr>
          <w:rStyle w:val="StyleUnderline"/>
          <w:highlight w:val="cyan"/>
        </w:rPr>
        <w:t>we can find</w:t>
      </w:r>
      <w:r w:rsidRPr="00360FD8">
        <w:rPr>
          <w:sz w:val="14"/>
          <w:highlight w:val="cyan"/>
        </w:rPr>
        <w:t xml:space="preserve"> </w:t>
      </w:r>
      <w:r w:rsidRPr="00360FD8">
        <w:rPr>
          <w:rStyle w:val="Emphasis"/>
          <w:highlight w:val="cyan"/>
        </w:rPr>
        <w:t>replicable paths</w:t>
      </w:r>
      <w:r w:rsidRPr="00360FD8">
        <w:rPr>
          <w:rStyle w:val="Emphasis"/>
        </w:rPr>
        <w:t xml:space="preserve"> </w:t>
      </w:r>
      <w:r>
        <w:rPr>
          <w:rStyle w:val="Emphasis"/>
        </w:rPr>
        <w:t>to health equity</w:t>
      </w:r>
      <w:r w:rsidRPr="00360FD8">
        <w:rPr>
          <w:sz w:val="14"/>
        </w:rPr>
        <w:t xml:space="preserve"> </w:t>
      </w:r>
      <w:r w:rsidRPr="00360FD8">
        <w:rPr>
          <w:rStyle w:val="StyleUnderline"/>
          <w:highlight w:val="cyan"/>
        </w:rPr>
        <w:t>by learning from</w:t>
      </w:r>
      <w:r>
        <w:rPr>
          <w:rStyle w:val="StyleUnderline"/>
        </w:rPr>
        <w:t xml:space="preserve"> these positive outlier </w:t>
      </w:r>
      <w:r w:rsidRPr="00360FD8">
        <w:rPr>
          <w:rStyle w:val="StyleUnderline"/>
          <w:highlight w:val="cyan"/>
        </w:rPr>
        <w:t>communities that</w:t>
      </w:r>
      <w:r>
        <w:rPr>
          <w:rStyle w:val="StyleUnderline"/>
        </w:rPr>
        <w:t xml:space="preserve"> have </w:t>
      </w:r>
      <w:r w:rsidRPr="00360FD8">
        <w:rPr>
          <w:rStyle w:val="StyleUnderline"/>
          <w:highlight w:val="cyan"/>
        </w:rPr>
        <w:t>succeeded</w:t>
      </w:r>
      <w:r w:rsidRPr="00360FD8">
        <w:rPr>
          <w:rStyle w:val="StyleUnderline"/>
        </w:rPr>
        <w:t xml:space="preserve"> </w:t>
      </w:r>
      <w:r>
        <w:rPr>
          <w:rStyle w:val="StyleUnderline"/>
        </w:rPr>
        <w:t>in making a way out of no way</w:t>
      </w:r>
      <w:r w:rsidRPr="00360FD8">
        <w:rPr>
          <w:sz w:val="14"/>
        </w:rPr>
        <w:t xml:space="preserve">. The road out may not be the same as the road in. PROMOTING </w:t>
      </w:r>
      <w:proofErr w:type="gramStart"/>
      <w:r w:rsidRPr="00360FD8">
        <w:rPr>
          <w:sz w:val="14"/>
        </w:rPr>
        <w:t>INTEGRATION</w:t>
      </w:r>
      <w:proofErr w:type="gramEnd"/>
      <w:r w:rsidRPr="00360FD8">
        <w:rPr>
          <w:sz w:val="14"/>
        </w:rPr>
        <w:t xml:space="preserve"> </w:t>
      </w:r>
      <w:r>
        <w:rPr>
          <w:rStyle w:val="StyleUnderline"/>
        </w:rPr>
        <w:t xml:space="preserve">It </w:t>
      </w:r>
      <w:r>
        <w:rPr>
          <w:rStyle w:val="Emphasis"/>
        </w:rPr>
        <w:t>will not be easy</w:t>
      </w:r>
      <w:r w:rsidRPr="00360FD8">
        <w:rPr>
          <w:sz w:val="14"/>
        </w:rPr>
        <w:t xml:space="preserve">. </w:t>
      </w:r>
      <w:r>
        <w:rPr>
          <w:rStyle w:val="StyleUnderline"/>
        </w:rPr>
        <w:t>There are highly complex, bidirectional associations among upstream, midstream, and downstream factors driving disparities</w:t>
      </w:r>
      <w:r w:rsidRPr="00360FD8">
        <w:rPr>
          <w:sz w:val="14"/>
        </w:rPr>
        <w:t xml:space="preserve">. </w:t>
      </w:r>
      <w:r>
        <w:rPr>
          <w:rStyle w:val="Emphasis"/>
        </w:rPr>
        <w:t>No single intervention</w:t>
      </w:r>
      <w:r w:rsidRPr="00360FD8">
        <w:rPr>
          <w:sz w:val="14"/>
        </w:rPr>
        <w:t xml:space="preserve"> </w:t>
      </w:r>
      <w:r>
        <w:rPr>
          <w:rStyle w:val="StyleUnderline"/>
        </w:rPr>
        <w:t>will produce health equity.</w:t>
      </w:r>
      <w:r w:rsidRPr="00360FD8">
        <w:rPr>
          <w:sz w:val="14"/>
        </w:rPr>
        <w:t xml:space="preserve"> </w:t>
      </w:r>
      <w:r>
        <w:rPr>
          <w:rStyle w:val="StyleUnderline"/>
        </w:rPr>
        <w:t>We must</w:t>
      </w:r>
      <w:r w:rsidRPr="00360FD8">
        <w:rPr>
          <w:sz w:val="14"/>
        </w:rPr>
        <w:t xml:space="preserve"> </w:t>
      </w:r>
      <w:r>
        <w:rPr>
          <w:rStyle w:val="Emphasis"/>
        </w:rPr>
        <w:t>consciously connect our efforts across sectors to achieve collective impact</w:t>
      </w:r>
      <w:r w:rsidRPr="00360FD8">
        <w:rPr>
          <w:sz w:val="14"/>
        </w:rPr>
        <w:t xml:space="preserve">. </w:t>
      </w:r>
      <w:r>
        <w:rPr>
          <w:rStyle w:val="StyleUnderline"/>
        </w:rPr>
        <w:t xml:space="preserve">We must become a </w:t>
      </w:r>
      <w:r>
        <w:rPr>
          <w:rStyle w:val="Emphasis"/>
        </w:rPr>
        <w:t>cohesive and effective movement</w:t>
      </w:r>
      <w:r>
        <w:rPr>
          <w:rStyle w:val="StyleUnderline"/>
        </w:rPr>
        <w:t>, promoting integration and managing the in-betweens of all sectors. Medical care. Public health. Community leadership development. Income equality. Economic development. Wealth equality. Educational communities have individuals or agencies working in each of these areas, but let us ask—</w:t>
      </w:r>
      <w:r>
        <w:rPr>
          <w:rStyle w:val="Emphasis"/>
        </w:rPr>
        <w:t>whose full-time job is it to build the coalitions, to maximize collaboration, to deepen partnerships, to measure collective impact, and to create structures for mutual accountability on the specific objective of health equity?</w:t>
      </w:r>
      <w:r w:rsidRPr="00360FD8">
        <w:rPr>
          <w:sz w:val="14"/>
        </w:rPr>
        <w:t xml:space="preserve"> Who is actively measuring and reporting explicitly on progress toward equality of health outcomes and social determinants repeatedly in real time, to energize rapid cycle improvement across entire communities and nations? Global health research and US health equity research alike suggest that </w:t>
      </w:r>
      <w:r>
        <w:rPr>
          <w:rStyle w:val="StyleUnderline"/>
        </w:rPr>
        <w:t>population health and economic efficiency are not incompatible</w:t>
      </w:r>
      <w:r w:rsidRPr="00360FD8">
        <w:rPr>
          <w:sz w:val="14"/>
        </w:rPr>
        <w:t xml:space="preserve">. </w:t>
      </w:r>
      <w:r>
        <w:rPr>
          <w:rStyle w:val="StyleUnderline"/>
        </w:rPr>
        <w:t>They are</w:t>
      </w:r>
      <w:r w:rsidRPr="00360FD8">
        <w:rPr>
          <w:sz w:val="14"/>
        </w:rPr>
        <w:t xml:space="preserve"> </w:t>
      </w:r>
      <w:r>
        <w:rPr>
          <w:rStyle w:val="Emphasis"/>
        </w:rPr>
        <w:t>mutually reinforcing</w:t>
      </w:r>
      <w:r w:rsidRPr="00360FD8">
        <w:rPr>
          <w:sz w:val="14"/>
        </w:rPr>
        <w:t xml:space="preserve">. </w:t>
      </w:r>
      <w:r>
        <w:rPr>
          <w:rStyle w:val="StyleUnderline"/>
        </w:rPr>
        <w:t xml:space="preserve">We can choose both health equity and economic efficiency by </w:t>
      </w:r>
      <w:r>
        <w:rPr>
          <w:rStyle w:val="Emphasis"/>
        </w:rPr>
        <w:t>demanding the most effective human return on investment</w:t>
      </w:r>
      <w:r w:rsidRPr="00360FD8">
        <w:rPr>
          <w:sz w:val="14"/>
        </w:rPr>
        <w:t xml:space="preserve"> (whether measured as improved survival, or decreased suffering, or best possible health) </w:t>
      </w:r>
      <w:r>
        <w:rPr>
          <w:rStyle w:val="StyleUnderline"/>
        </w:rPr>
        <w:t>for the</w:t>
      </w:r>
      <w:r w:rsidRPr="00360FD8">
        <w:rPr>
          <w:sz w:val="14"/>
        </w:rPr>
        <w:t xml:space="preserve"> </w:t>
      </w:r>
      <w:r>
        <w:rPr>
          <w:rStyle w:val="Emphasis"/>
        </w:rPr>
        <w:t>greatest number of people</w:t>
      </w:r>
      <w:r>
        <w:rPr>
          <w:rStyle w:val="StyleUnderline"/>
        </w:rPr>
        <w:t>—in other words, committing to spend every dollar efficiently to achieve</w:t>
      </w:r>
      <w:r w:rsidRPr="00360FD8">
        <w:rPr>
          <w:sz w:val="14"/>
        </w:rPr>
        <w:t xml:space="preserve"> </w:t>
      </w:r>
      <w:r>
        <w:rPr>
          <w:rStyle w:val="Emphasis"/>
        </w:rPr>
        <w:t>optimal and equitable health outcomes for all</w:t>
      </w:r>
      <w:r w:rsidRPr="00360FD8">
        <w:rPr>
          <w:sz w:val="14"/>
        </w:rPr>
        <w:t xml:space="preserve">. Other nations are achieving much higher economic efficiencies and much better health outcomes by using public-sector investments for the collective good. So let us choose to spend our money wisely. Let us demand the greatest human return on investment for every dollar we spend. Let us pursue optimal and equitable health outcomes for all with precise economic efficiency. </w:t>
      </w:r>
      <w:r>
        <w:rPr>
          <w:rStyle w:val="Emphasis"/>
        </w:rPr>
        <w:t>We can achieve health equity—if we choose to.</w:t>
      </w:r>
    </w:p>
    <w:p w14:paraId="3A9C0930" w14:textId="77777777" w:rsidR="00AB71E9" w:rsidRPr="000357B6" w:rsidRDefault="00AB71E9" w:rsidP="00CE193F">
      <w:pPr>
        <w:rPr>
          <w:b/>
          <w:iCs/>
          <w:u w:val="single"/>
          <w:bdr w:val="single" w:sz="8" w:space="0" w:color="auto"/>
        </w:rPr>
      </w:pPr>
    </w:p>
    <w:p w14:paraId="514D8F8A" w14:textId="5D207599" w:rsidR="00530DA3" w:rsidRPr="00ED20D5" w:rsidRDefault="00D35B7A" w:rsidP="00530DA3">
      <w:pPr>
        <w:pStyle w:val="Heading4"/>
      </w:pPr>
      <w:r>
        <w:t xml:space="preserve">Third – </w:t>
      </w:r>
      <w:r w:rsidR="003B0714">
        <w:t>NPs’ approach to care is transformative, accounts for social and economic determinants of health outcomes, and meaningfully distinct from physicians</w:t>
      </w:r>
    </w:p>
    <w:p w14:paraId="278881DE" w14:textId="77777777" w:rsidR="00530DA3" w:rsidRPr="00ED20D5" w:rsidRDefault="00530DA3" w:rsidP="00530DA3">
      <w:r w:rsidRPr="00ED20D5">
        <w:rPr>
          <w:rStyle w:val="Style13ptBold"/>
        </w:rPr>
        <w:t>Trotter 20</w:t>
      </w:r>
      <w:r>
        <w:t xml:space="preserve"> [LaTonya J. Trotter, Assistant Professor of Sociology at Vanderbilt, </w:t>
      </w:r>
      <w:r w:rsidRPr="00ED20D5">
        <w:rPr>
          <w:u w:val="single"/>
        </w:rPr>
        <w:t xml:space="preserve">More Than </w:t>
      </w:r>
      <w:proofErr w:type="gramStart"/>
      <w:r w:rsidRPr="00ED20D5">
        <w:rPr>
          <w:u w:val="single"/>
        </w:rPr>
        <w:t>Medicine :</w:t>
      </w:r>
      <w:proofErr w:type="gramEnd"/>
      <w:r w:rsidRPr="00ED20D5">
        <w:rPr>
          <w:u w:val="single"/>
        </w:rPr>
        <w:t xml:space="preserve"> Nurse Practitioners and the Problems They Solve for Patients, Health Care Organizations, and the State</w:t>
      </w:r>
      <w:r>
        <w:t xml:space="preserve"> </w:t>
      </w:r>
      <w:r w:rsidRPr="00ED20D5">
        <w:t>2020</w:t>
      </w:r>
      <w:r>
        <w:t>]</w:t>
      </w:r>
    </w:p>
    <w:p w14:paraId="3AEAE83B" w14:textId="77777777" w:rsidR="00530DA3" w:rsidRPr="00ED20D5" w:rsidRDefault="00530DA3" w:rsidP="00530DA3">
      <w:pPr>
        <w:rPr>
          <w:rStyle w:val="StyleUnderline"/>
        </w:rPr>
      </w:pPr>
      <w:r>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ED20D5">
        <w:rPr>
          <w:rStyle w:val="StyleUnderline"/>
        </w:rPr>
        <w:t>After months of watching</w:t>
      </w:r>
      <w:r>
        <w:t xml:space="preserve"> these </w:t>
      </w:r>
      <w:r w:rsidRPr="00ED20D5">
        <w:rPr>
          <w:rStyle w:val="StyleUnderline"/>
        </w:rPr>
        <w:t>NPs at work,</w:t>
      </w:r>
      <w:r>
        <w:t xml:space="preserve"> I confess that I had </w:t>
      </w:r>
      <w:r w:rsidRPr="00ED20D5">
        <w:rPr>
          <w:rStyle w:val="StyleUnderline"/>
        </w:rPr>
        <w:t>started to take this state of affairs for granted</w:t>
      </w:r>
      <w:r>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ED20D5">
        <w:rPr>
          <w:rStyle w:val="StyleUnderline"/>
          <w:highlight w:val="cyan"/>
        </w:rPr>
        <w:t>How should we understand</w:t>
      </w:r>
      <w:r w:rsidRPr="00ED20D5">
        <w:rPr>
          <w:rStyle w:val="StyleUnderline"/>
        </w:rPr>
        <w:t xml:space="preserve"> the </w:t>
      </w:r>
      <w:r w:rsidRPr="00ED20D5">
        <w:rPr>
          <w:rStyle w:val="StyleUnderline"/>
          <w:highlight w:val="cyan"/>
        </w:rPr>
        <w:t>care</w:t>
      </w:r>
      <w:r w:rsidRPr="00ED20D5">
        <w:rPr>
          <w:rStyle w:val="StyleUnderline"/>
        </w:rPr>
        <w:t xml:space="preserve"> that </w:t>
      </w:r>
      <w:r w:rsidRPr="00ED20D5">
        <w:rPr>
          <w:rStyle w:val="StyleUnderline"/>
          <w:highlight w:val="cyan"/>
        </w:rPr>
        <w:t>NPs provide?</w:t>
      </w:r>
      <w:r w:rsidRPr="00ED20D5">
        <w:rPr>
          <w:rStyle w:val="StyleUnderline"/>
        </w:rPr>
        <w:t xml:space="preserve"> And whose problems are they intended to solve?</w:t>
      </w:r>
    </w:p>
    <w:p w14:paraId="60DBFD51" w14:textId="77777777" w:rsidR="00530DA3" w:rsidRPr="00ED20D5" w:rsidRDefault="00530DA3" w:rsidP="00530DA3">
      <w:pPr>
        <w:rPr>
          <w:rStyle w:val="StyleUnderline"/>
        </w:rPr>
      </w:pPr>
      <w:r w:rsidRPr="0011224C">
        <w:rPr>
          <w:rStyle w:val="StyleUnderline"/>
        </w:rPr>
        <w:t>From the ten-thousand-foot view of policy, the answers to both questions seem fairly clear</w:t>
      </w:r>
      <w:r w:rsidRPr="0011224C">
        <w:t xml:space="preserve">. </w:t>
      </w:r>
      <w:r w:rsidRPr="0011224C">
        <w:rPr>
          <w:rStyle w:val="StyleUnderline"/>
        </w:rPr>
        <w:t>The care</w:t>
      </w:r>
      <w:r w:rsidRPr="00ED20D5">
        <w:rPr>
          <w:rStyle w:val="StyleUnderline"/>
        </w:rPr>
        <w:t xml:space="preserve"> </w:t>
      </w:r>
      <w:r w:rsidRPr="00ED20D5">
        <w:rPr>
          <w:rStyle w:val="StyleUnderline"/>
          <w:highlight w:val="cyan"/>
        </w:rPr>
        <w:t>NPs</w:t>
      </w:r>
      <w:r w:rsidRPr="00ED20D5">
        <w:rPr>
          <w:rStyle w:val="StyleUnderline"/>
        </w:rPr>
        <w:t xml:space="preserve"> provide </w:t>
      </w:r>
      <w:r w:rsidRPr="00ED20D5">
        <w:rPr>
          <w:rStyle w:val="StyleUnderline"/>
          <w:highlight w:val="cyan"/>
        </w:rPr>
        <w:t>should</w:t>
      </w:r>
      <w:r w:rsidRPr="00ED20D5">
        <w:rPr>
          <w:rStyle w:val="StyleUnderline"/>
        </w:rPr>
        <w:t xml:space="preserve">, ideally, </w:t>
      </w:r>
      <w:r w:rsidRPr="00ED20D5">
        <w:rPr>
          <w:rStyle w:val="StyleUnderline"/>
          <w:highlight w:val="cyan"/>
        </w:rPr>
        <w:t>be the same as</w:t>
      </w:r>
      <w:r w:rsidRPr="00ED20D5">
        <w:rPr>
          <w:rStyle w:val="StyleUnderline"/>
        </w:rPr>
        <w:t xml:space="preserve"> that of </w:t>
      </w:r>
      <w:r w:rsidRPr="00ED20D5">
        <w:rPr>
          <w:rStyle w:val="StyleUnderline"/>
          <w:highlight w:val="cyan"/>
        </w:rPr>
        <w:t>physicians</w:t>
      </w:r>
      <w:r w:rsidRPr="00ED20D5">
        <w:rPr>
          <w:rStyle w:val="StyleUnderline"/>
        </w:rPr>
        <w:t xml:space="preserve">. </w:t>
      </w:r>
      <w:r>
        <w:t xml:space="preserve">Physician indignation notwithstanding, the </w:t>
      </w:r>
      <w:r w:rsidRPr="00ED20D5">
        <w:rPr>
          <w:rStyle w:val="StyleUnderline"/>
          <w:highlight w:val="cyan"/>
        </w:rPr>
        <w:t>scholarly consensus is</w:t>
      </w:r>
      <w:r w:rsidRPr="00ED20D5">
        <w:rPr>
          <w:rStyle w:val="StyleUnderline"/>
        </w:rPr>
        <w:t xml:space="preserve"> that this is the case</w:t>
      </w:r>
      <w:r>
        <w:t xml:space="preserve">. </w:t>
      </w:r>
      <w:r w:rsidRPr="00ED20D5">
        <w:rPr>
          <w:rStyle w:val="StyleUnderline"/>
        </w:rPr>
        <w:t>Fifty years of research has demonstrated that</w:t>
      </w:r>
      <w:r>
        <w:t xml:space="preserve"> </w:t>
      </w:r>
      <w:r w:rsidRPr="00ED20D5">
        <w:rPr>
          <w:rStyle w:val="StyleUnderline"/>
          <w:highlight w:val="cyan"/>
        </w:rPr>
        <w:t>patients who see NPs</w:t>
      </w:r>
      <w:r w:rsidRPr="00ED20D5">
        <w:rPr>
          <w:rStyle w:val="StyleUnderline"/>
        </w:rPr>
        <w:t xml:space="preserve"> largely </w:t>
      </w:r>
      <w:r w:rsidRPr="00ED20D5">
        <w:rPr>
          <w:rStyle w:val="StyleUnderline"/>
          <w:highlight w:val="cyan"/>
        </w:rPr>
        <w:t>have the same</w:t>
      </w:r>
      <w:r w:rsidRPr="00ED20D5">
        <w:rPr>
          <w:rStyle w:val="StyleUnderline"/>
        </w:rPr>
        <w:t xml:space="preserve"> </w:t>
      </w:r>
      <w:r w:rsidRPr="00ED20D5">
        <w:rPr>
          <w:rStyle w:val="StyleUnderline"/>
          <w:highlight w:val="cyan"/>
        </w:rPr>
        <w:t>outcomes</w:t>
      </w:r>
      <w:r w:rsidRPr="00ED20D5">
        <w:rPr>
          <w:rStyle w:val="StyleUnderline"/>
        </w:rPr>
        <w:t xml:space="preserve"> as those who see physicians; </w:t>
      </w:r>
      <w:r w:rsidRPr="00ED20D5">
        <w:rPr>
          <w:rStyle w:val="StyleUnderline"/>
          <w:highlight w:val="cyan"/>
        </w:rPr>
        <w:t>when there is a discrepancy</w:t>
      </w:r>
      <w:r w:rsidRPr="00ED20D5">
        <w:rPr>
          <w:rStyle w:val="StyleUnderline"/>
        </w:rPr>
        <w:t xml:space="preserve">, </w:t>
      </w:r>
      <w:r w:rsidRPr="00ED20D5">
        <w:rPr>
          <w:rStyle w:val="StyleUnderline"/>
          <w:highlight w:val="cyan"/>
        </w:rPr>
        <w:t>it is</w:t>
      </w:r>
      <w:r w:rsidRPr="00ED20D5">
        <w:rPr>
          <w:rStyle w:val="StyleUnderline"/>
        </w:rPr>
        <w:t xml:space="preserve"> usually </w:t>
      </w:r>
      <w:r w:rsidRPr="00ED20D5">
        <w:rPr>
          <w:rStyle w:val="StyleUnderline"/>
          <w:highlight w:val="cyan"/>
        </w:rPr>
        <w:t>in the NPs’ favor</w:t>
      </w:r>
      <w:r>
        <w:t xml:space="preserve"> (</w:t>
      </w:r>
      <w:proofErr w:type="spellStart"/>
      <w:r>
        <w:t>Buerhaus</w:t>
      </w:r>
      <w:proofErr w:type="spellEnd"/>
      <w:r>
        <w:t xml:space="preserve">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ED20D5">
        <w:rPr>
          <w:rStyle w:val="StyleUnderline"/>
          <w:highlight w:val="cyan"/>
        </w:rPr>
        <w:t>This</w:t>
      </w:r>
      <w:r w:rsidRPr="00ED20D5">
        <w:rPr>
          <w:rStyle w:val="StyleUnderline"/>
        </w:rPr>
        <w:t xml:space="preserve"> robust evidence of equivalence </w:t>
      </w:r>
      <w:r w:rsidRPr="00ED20D5">
        <w:rPr>
          <w:rStyle w:val="StyleUnderline"/>
          <w:highlight w:val="cyan"/>
        </w:rPr>
        <w:t>grounds</w:t>
      </w:r>
      <w:r w:rsidRPr="00ED20D5">
        <w:rPr>
          <w:rStyle w:val="StyleUnderline"/>
        </w:rPr>
        <w:t xml:space="preserve"> our collective </w:t>
      </w:r>
      <w:r w:rsidRPr="00ED20D5">
        <w:rPr>
          <w:rStyle w:val="StyleUnderline"/>
          <w:highlight w:val="cyan"/>
        </w:rPr>
        <w:t>assumptions about what</w:t>
      </w:r>
      <w:r w:rsidRPr="00ED20D5">
        <w:rPr>
          <w:rStyle w:val="StyleUnderline"/>
        </w:rPr>
        <w:t xml:space="preserve"> </w:t>
      </w:r>
      <w:r w:rsidRPr="00ED20D5">
        <w:rPr>
          <w:rStyle w:val="StyleUnderline"/>
          <w:highlight w:val="cyan"/>
        </w:rPr>
        <w:t>NPs are for: to fill in for</w:t>
      </w:r>
      <w:r w:rsidRPr="00ED20D5">
        <w:rPr>
          <w:rStyle w:val="StyleUnderline"/>
        </w:rPr>
        <w:t xml:space="preserve"> the </w:t>
      </w:r>
      <w:r w:rsidRPr="00ED20D5">
        <w:rPr>
          <w:rStyle w:val="StyleUnderline"/>
          <w:highlight w:val="cyan"/>
        </w:rPr>
        <w:t>missing physician</w:t>
      </w:r>
      <w:r w:rsidRPr="00ED20D5">
        <w:rPr>
          <w:rStyle w:val="StyleUnderline"/>
        </w:rPr>
        <w:t>.</w:t>
      </w:r>
    </w:p>
    <w:p w14:paraId="7291FD1D" w14:textId="77777777" w:rsidR="00530DA3" w:rsidRDefault="00530DA3" w:rsidP="00530DA3">
      <w:r>
        <w:t xml:space="preserve">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w:t>
      </w:r>
      <w:proofErr w:type="gramStart"/>
      <w:r>
        <w:t>has</w:t>
      </w:r>
      <w:proofErr w:type="gramEnd"/>
      <w:r>
        <w:t xml:space="preserve"> led to their being championed by policy makers and economists alike.</w:t>
      </w:r>
    </w:p>
    <w:p w14:paraId="65A848EE" w14:textId="77777777" w:rsidR="00530DA3" w:rsidRDefault="00530DA3" w:rsidP="00530DA3">
      <w:r w:rsidRPr="00ED20D5">
        <w:rPr>
          <w:rStyle w:val="StyleUnderline"/>
        </w:rPr>
        <w:t>The NP as policy solution rests on a logic of substitution: when physicians cannot be found or afforded, the NP is a reasonable facsimile</w:t>
      </w:r>
      <w:r>
        <w:t>.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w:t>
      </w:r>
      <w:r w:rsidRPr="0011224C">
        <w:t xml:space="preserve">. </w:t>
      </w:r>
      <w:r w:rsidRPr="0011224C">
        <w:rPr>
          <w:rStyle w:val="StyleUnderline"/>
        </w:rPr>
        <w:t>Although much has been made of the physician shortage,</w:t>
      </w:r>
      <w:r w:rsidRPr="0011224C">
        <w:t xml:space="preserve"> Ms. Payne’s</w:t>
      </w:r>
      <w:r>
        <w:t xml:space="preserve"> </w:t>
      </w:r>
      <w:r w:rsidRPr="00ED20D5">
        <w:rPr>
          <w:rStyle w:val="StyleUnderline"/>
          <w:highlight w:val="cyan"/>
        </w:rPr>
        <w:t>hurdles</w:t>
      </w:r>
      <w:r>
        <w:t xml:space="preserve"> </w:t>
      </w:r>
      <w:r w:rsidRPr="0011224C">
        <w:rPr>
          <w:rStyle w:val="StyleUnderline"/>
        </w:rPr>
        <w:t xml:space="preserve">equally </w:t>
      </w:r>
      <w:r w:rsidRPr="00ED20D5">
        <w:rPr>
          <w:rStyle w:val="StyleUnderline"/>
          <w:highlight w:val="cyan"/>
        </w:rPr>
        <w:t>arose from</w:t>
      </w:r>
      <w:r>
        <w:t xml:space="preserve"> the </w:t>
      </w:r>
      <w:r w:rsidRPr="00ED20D5">
        <w:rPr>
          <w:rStyle w:val="Emphasis"/>
          <w:highlight w:val="cyan"/>
        </w:rPr>
        <w:t>scarcity of supportive care</w:t>
      </w:r>
      <w:r>
        <w:t>.</w:t>
      </w:r>
    </w:p>
    <w:p w14:paraId="0402B4FF" w14:textId="77777777" w:rsidR="00530DA3" w:rsidRDefault="00530DA3" w:rsidP="00530DA3">
      <w:r>
        <w:t xml:space="preserve">Ms. Payne’s story is also an illustration of </w:t>
      </w:r>
      <w:r w:rsidRPr="00ED20D5">
        <w:rPr>
          <w:rStyle w:val="StyleUnderline"/>
        </w:rPr>
        <w:t xml:space="preserve">the </w:t>
      </w:r>
      <w:r w:rsidRPr="00ED20D5">
        <w:rPr>
          <w:rStyle w:val="StyleUnderline"/>
          <w:highlight w:val="cyan"/>
        </w:rPr>
        <w:t>intertwined</w:t>
      </w:r>
      <w:r w:rsidRPr="00ED20D5">
        <w:rPr>
          <w:rStyle w:val="StyleUnderline"/>
        </w:rPr>
        <w:t xml:space="preserve"> problems of </w:t>
      </w:r>
      <w:r w:rsidRPr="00ED20D5">
        <w:rPr>
          <w:rStyle w:val="StyleUnderline"/>
          <w:highlight w:val="cyan"/>
        </w:rPr>
        <w:t>economic and social precarity</w:t>
      </w:r>
      <w:r>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ED20D5">
        <w:rPr>
          <w:strike/>
        </w:rPr>
        <w:t>disabled</w:t>
      </w:r>
      <w:r>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76E648A4" w14:textId="77777777" w:rsidR="00530DA3" w:rsidRDefault="00530DA3" w:rsidP="00530DA3">
      <w:r>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7B7DA9A5" w14:textId="77777777" w:rsidR="00530DA3" w:rsidRDefault="00530DA3" w:rsidP="00530DA3">
      <w:r>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1EE218B4" w14:textId="77777777" w:rsidR="00530DA3" w:rsidRDefault="00530DA3" w:rsidP="00530DA3">
      <w:pPr>
        <w:rPr>
          <w:rStyle w:val="StyleUnderline"/>
        </w:rPr>
      </w:pPr>
      <w:r>
        <w:t xml:space="preserve">At the Grove, </w:t>
      </w:r>
      <w:r w:rsidRPr="00ED20D5">
        <w:rPr>
          <w:rStyle w:val="StyleUnderline"/>
          <w:highlight w:val="cyan"/>
        </w:rPr>
        <w:t>patients</w:t>
      </w:r>
      <w:r>
        <w:t xml:space="preserve"> like Ms. Payne, </w:t>
      </w:r>
      <w:r w:rsidRPr="00ED20D5">
        <w:rPr>
          <w:rStyle w:val="StyleUnderline"/>
          <w:highlight w:val="cyan"/>
        </w:rPr>
        <w:t>faced</w:t>
      </w:r>
      <w:r w:rsidRPr="00ED20D5">
        <w:rPr>
          <w:highlight w:val="cyan"/>
        </w:rPr>
        <w:t xml:space="preserve"> </w:t>
      </w:r>
      <w:r w:rsidRPr="00ED20D5">
        <w:rPr>
          <w:rStyle w:val="StyleUnderline"/>
          <w:highlight w:val="cyan"/>
        </w:rPr>
        <w:t>with</w:t>
      </w:r>
      <w:r>
        <w:t xml:space="preserve"> the </w:t>
      </w:r>
      <w:r w:rsidRPr="00ED20D5">
        <w:rPr>
          <w:rStyle w:val="Emphasis"/>
          <w:highlight w:val="cyan"/>
        </w:rPr>
        <w:t>interconnected problems</w:t>
      </w:r>
      <w:r>
        <w:t xml:space="preserve"> of </w:t>
      </w:r>
      <w:r w:rsidRPr="00ED20D5">
        <w:rPr>
          <w:rStyle w:val="Emphasis"/>
        </w:rPr>
        <w:t>aging</w:t>
      </w:r>
      <w:r>
        <w:t xml:space="preserve">, </w:t>
      </w:r>
      <w:r w:rsidRPr="00ED20D5">
        <w:rPr>
          <w:rStyle w:val="Emphasis"/>
        </w:rPr>
        <w:t>illness</w:t>
      </w:r>
      <w:r>
        <w:t xml:space="preserve">, and </w:t>
      </w:r>
      <w:r w:rsidRPr="00ED20D5">
        <w:rPr>
          <w:rStyle w:val="Emphasis"/>
        </w:rPr>
        <w:t>poverty</w:t>
      </w:r>
      <w:r>
        <w:t xml:space="preserve">, </w:t>
      </w:r>
      <w:r w:rsidRPr="00ED20D5">
        <w:rPr>
          <w:rStyle w:val="StyleUnderline"/>
          <w:highlight w:val="cyan"/>
        </w:rPr>
        <w:t>turned to</w:t>
      </w:r>
      <w:r w:rsidRPr="00ED20D5">
        <w:rPr>
          <w:rStyle w:val="StyleUnderline"/>
        </w:rPr>
        <w:t xml:space="preserve"> their </w:t>
      </w:r>
      <w:r w:rsidRPr="00ED20D5">
        <w:rPr>
          <w:rStyle w:val="StyleUnderline"/>
          <w:highlight w:val="cyan"/>
        </w:rPr>
        <w:t>NPs for</w:t>
      </w:r>
      <w:r w:rsidRPr="00ED20D5">
        <w:rPr>
          <w:rStyle w:val="StyleUnderline"/>
        </w:rPr>
        <w:t xml:space="preserve"> a kind of</w:t>
      </w:r>
      <w:r>
        <w:t xml:space="preserve"> </w:t>
      </w:r>
      <w:r w:rsidRPr="00ED20D5">
        <w:rPr>
          <w:rStyle w:val="StyleUnderline"/>
        </w:rPr>
        <w:t>work that was</w:t>
      </w:r>
      <w:r>
        <w:t xml:space="preserve"> </w:t>
      </w:r>
      <w:r w:rsidRPr="00ED20D5">
        <w:rPr>
          <w:rStyle w:val="Emphasis"/>
          <w:highlight w:val="cyan"/>
        </w:rPr>
        <w:t>more than medical care</w:t>
      </w:r>
      <w:r>
        <w:t xml:space="preserve">. And at least some of the time, they found it. </w:t>
      </w:r>
      <w:r w:rsidRPr="00ED20D5">
        <w:rPr>
          <w:rStyle w:val="StyleUnderline"/>
        </w:rPr>
        <w:t>This</w:t>
      </w:r>
      <w:r>
        <w:t xml:space="preserve"> book </w:t>
      </w:r>
      <w:r w:rsidRPr="00ED20D5">
        <w:rPr>
          <w:rStyle w:val="StyleUnderline"/>
        </w:rPr>
        <w:t>is an on-the-ground account of how a group of NPs cared for four hundred African American older adults living with poor health and limited economic resources</w:t>
      </w:r>
      <w:r>
        <w:t xml:space="preserve">. I followed these NPs as they saw patients, met with colleagues, and spoke with family. </w:t>
      </w:r>
      <w:r w:rsidRPr="00750D9A">
        <w:rPr>
          <w:rStyle w:val="StyleUnderline"/>
          <w:highlight w:val="cyan"/>
        </w:rPr>
        <w:t>What I witnessed was</w:t>
      </w:r>
      <w:r w:rsidRPr="00ED20D5">
        <w:rPr>
          <w:rStyle w:val="StyleUnderline"/>
          <w:sz w:val="26"/>
          <w:szCs w:val="26"/>
        </w:rPr>
        <w:t xml:space="preserve"> </w:t>
      </w:r>
      <w:r w:rsidRPr="00ED20D5">
        <w:rPr>
          <w:rStyle w:val="Emphasis"/>
          <w:sz w:val="26"/>
          <w:szCs w:val="26"/>
          <w:highlight w:val="cyan"/>
        </w:rPr>
        <w:t xml:space="preserve">less a facsimile of physician practices </w:t>
      </w:r>
      <w:r w:rsidRPr="00750D9A">
        <w:rPr>
          <w:rStyle w:val="Emphasis"/>
          <w:sz w:val="26"/>
          <w:szCs w:val="26"/>
          <w:highlight w:val="cyan"/>
        </w:rPr>
        <w:t>than a</w:t>
      </w:r>
      <w:r w:rsidRPr="00ED20D5">
        <w:rPr>
          <w:rStyle w:val="Emphasis"/>
          <w:sz w:val="26"/>
          <w:szCs w:val="26"/>
        </w:rPr>
        <w:t xml:space="preserve"> </w:t>
      </w:r>
      <w:r w:rsidRPr="00ED20D5">
        <w:rPr>
          <w:rStyle w:val="Emphasis"/>
          <w:sz w:val="26"/>
          <w:szCs w:val="26"/>
          <w:highlight w:val="cyan"/>
        </w:rPr>
        <w:t>transformation of them</w:t>
      </w:r>
      <w:r w:rsidRPr="00ED20D5">
        <w:rPr>
          <w:rStyle w:val="StyleUnderline"/>
        </w:rPr>
        <w:t>.</w:t>
      </w:r>
      <w:r>
        <w:t xml:space="preserve"> </w:t>
      </w:r>
      <w:r w:rsidRPr="00ED20D5">
        <w:rPr>
          <w:rStyle w:val="StyleUnderline"/>
        </w:rPr>
        <w:t xml:space="preserve">These </w:t>
      </w:r>
      <w:r w:rsidRPr="00ED20D5">
        <w:rPr>
          <w:rStyle w:val="StyleUnderline"/>
          <w:highlight w:val="cyan"/>
        </w:rPr>
        <w:t>NPs expanded</w:t>
      </w:r>
      <w:r w:rsidRPr="00ED20D5">
        <w:rPr>
          <w:rStyle w:val="StyleUnderline"/>
        </w:rPr>
        <w:t xml:space="preserve"> the walls of the clinic </w:t>
      </w:r>
      <w:r w:rsidRPr="00ED20D5">
        <w:rPr>
          <w:rStyle w:val="StyleUnderline"/>
          <w:highlight w:val="cyan"/>
        </w:rPr>
        <w:t xml:space="preserve">to include </w:t>
      </w:r>
      <w:r w:rsidRPr="00750D9A">
        <w:rPr>
          <w:rStyle w:val="Emphasis"/>
          <w:highlight w:val="cyan"/>
        </w:rPr>
        <w:t>not just medical complaints</w:t>
      </w:r>
      <w:r>
        <w:t xml:space="preserve"> but a broad set of </w:t>
      </w:r>
      <w:r w:rsidRPr="00ED20D5">
        <w:rPr>
          <w:strike/>
        </w:rPr>
        <w:t>indigenous</w:t>
      </w:r>
      <w:r>
        <w:t xml:space="preserve"> complaints. </w:t>
      </w:r>
      <w:r w:rsidRPr="0011224C">
        <w:rPr>
          <w:rStyle w:val="StyleUnderline"/>
        </w:rPr>
        <w:t>Patients presented with serious medical problems, such as congestive heart failure and diabetes, but they also brought a broader set of social and economic problems that, for them, were of equal importance. In response, the NPs practiced a professional openness to information and problems that are usually filtered out of the exam room</w:t>
      </w:r>
      <w:r w:rsidRPr="00ED20D5">
        <w:rPr>
          <w:rStyle w:val="StyleUnderline"/>
        </w:rPr>
        <w:t xml:space="preserve">. </w:t>
      </w:r>
      <w:r w:rsidRPr="00ED20D5">
        <w:rPr>
          <w:rStyle w:val="StyleUnderline"/>
          <w:highlight w:val="cyan"/>
        </w:rPr>
        <w:t>In response</w:t>
      </w:r>
      <w:r w:rsidRPr="00ED20D5">
        <w:rPr>
          <w:rStyle w:val="StyleUnderline"/>
        </w:rPr>
        <w:t xml:space="preserve"> to this openness, </w:t>
      </w:r>
      <w:r w:rsidRPr="00ED20D5">
        <w:rPr>
          <w:rStyle w:val="StyleUnderline"/>
          <w:highlight w:val="cyan"/>
        </w:rPr>
        <w:t>patients</w:t>
      </w:r>
      <w:r w:rsidRPr="00ED20D5">
        <w:rPr>
          <w:rStyle w:val="StyleUnderline"/>
        </w:rPr>
        <w:t xml:space="preserve"> and their families </w:t>
      </w:r>
      <w:r w:rsidRPr="00ED20D5">
        <w:rPr>
          <w:rStyle w:val="StyleUnderline"/>
          <w:highlight w:val="cyan"/>
        </w:rPr>
        <w:t>turned to the clinic as the place to get</w:t>
      </w:r>
      <w:r w:rsidRPr="00ED20D5">
        <w:rPr>
          <w:rStyle w:val="StyleUnderline"/>
        </w:rPr>
        <w:t xml:space="preserve"> a </w:t>
      </w:r>
      <w:r w:rsidRPr="00ED20D5">
        <w:rPr>
          <w:rStyle w:val="StyleUnderline"/>
          <w:highlight w:val="cyan"/>
        </w:rPr>
        <w:t>diversity of needs met.</w:t>
      </w:r>
      <w:r w:rsidRPr="00ED20D5">
        <w:rPr>
          <w:rStyle w:val="StyleUnderline"/>
        </w:rPr>
        <w:t xml:space="preserve"> </w:t>
      </w:r>
      <w:r w:rsidRPr="00ED20D5">
        <w:rPr>
          <w:rStyle w:val="StyleUnderline"/>
          <w:highlight w:val="cyan"/>
        </w:rPr>
        <w:t>Through this iterative cycle</w:t>
      </w:r>
      <w:r w:rsidRPr="00ED20D5">
        <w:rPr>
          <w:rStyle w:val="StyleUnderline"/>
        </w:rPr>
        <w:t xml:space="preserve"> of openness and turning to, both the </w:t>
      </w:r>
      <w:r w:rsidRPr="00750D9A">
        <w:rPr>
          <w:rStyle w:val="Emphasis"/>
          <w:highlight w:val="cyan"/>
        </w:rPr>
        <w:t>encounter and the work performed</w:t>
      </w:r>
      <w:r w:rsidRPr="00ED20D5">
        <w:rPr>
          <w:rStyle w:val="StyleUnderline"/>
        </w:rPr>
        <w:t xml:space="preserve"> within it </w:t>
      </w:r>
      <w:r w:rsidRPr="00750D9A">
        <w:rPr>
          <w:rStyle w:val="Emphasis"/>
          <w:highlight w:val="cyan"/>
        </w:rPr>
        <w:t>were</w:t>
      </w:r>
      <w:r w:rsidRPr="00ED20D5">
        <w:rPr>
          <w:rStyle w:val="StyleUnderline"/>
        </w:rPr>
        <w:t xml:space="preserve"> </w:t>
      </w:r>
      <w:r w:rsidRPr="00ED20D5">
        <w:rPr>
          <w:rStyle w:val="Emphasis"/>
          <w:highlight w:val="cyan"/>
        </w:rPr>
        <w:t>transformed</w:t>
      </w:r>
      <w:r w:rsidRPr="00ED20D5">
        <w:rPr>
          <w:rStyle w:val="StyleUnderline"/>
        </w:rPr>
        <w:t>.</w:t>
      </w:r>
    </w:p>
    <w:p w14:paraId="62DA6B4F" w14:textId="77777777" w:rsidR="00530DA3" w:rsidRPr="00ED20D5" w:rsidRDefault="00530DA3" w:rsidP="00530DA3">
      <w:r w:rsidRPr="00ED20D5">
        <w:t>Clinic Work</w:t>
      </w:r>
    </w:p>
    <w:p w14:paraId="70539F32" w14:textId="77777777" w:rsidR="00530DA3" w:rsidRPr="00ED20D5" w:rsidRDefault="00530DA3" w:rsidP="00530DA3">
      <w:r w:rsidRPr="00ED20D5">
        <w:t xml:space="preserve">The proposition that </w:t>
      </w:r>
      <w:r w:rsidRPr="002336A4">
        <w:rPr>
          <w:rStyle w:val="StyleUnderline"/>
          <w:highlight w:val="cyan"/>
        </w:rPr>
        <w:t>NPs</w:t>
      </w:r>
      <w:r w:rsidRPr="00ED20D5">
        <w:t xml:space="preserve"> are </w:t>
      </w:r>
      <w:r w:rsidRPr="002336A4">
        <w:rPr>
          <w:rStyle w:val="StyleUnderline"/>
          <w:highlight w:val="cyan"/>
        </w:rPr>
        <w:t xml:space="preserve">doing </w:t>
      </w:r>
      <w:r w:rsidRPr="00750D9A">
        <w:rPr>
          <w:rStyle w:val="Emphasis"/>
          <w:highlight w:val="cyan"/>
        </w:rPr>
        <w:t>different work</w:t>
      </w:r>
      <w:r w:rsidRPr="00ED20D5">
        <w:rPr>
          <w:rStyle w:val="StyleUnderline"/>
        </w:rPr>
        <w:t xml:space="preserve"> from physicians </w:t>
      </w:r>
      <w:r w:rsidRPr="00750D9A">
        <w:rPr>
          <w:rStyle w:val="StyleUnderline"/>
        </w:rPr>
        <w:t xml:space="preserve">is </w:t>
      </w:r>
      <w:r w:rsidRPr="002336A4">
        <w:rPr>
          <w:rStyle w:val="StyleUnderline"/>
          <w:highlight w:val="cyan"/>
        </w:rPr>
        <w:t>grounded in</w:t>
      </w:r>
      <w:r w:rsidRPr="002336A4">
        <w:rPr>
          <w:highlight w:val="cyan"/>
        </w:rPr>
        <w:t xml:space="preserve"> </w:t>
      </w:r>
      <w:r w:rsidRPr="002336A4">
        <w:rPr>
          <w:rStyle w:val="StyleUnderline"/>
          <w:highlight w:val="cyan"/>
        </w:rPr>
        <w:t xml:space="preserve">a </w:t>
      </w:r>
      <w:r w:rsidRPr="00750D9A">
        <w:rPr>
          <w:rStyle w:val="Emphasis"/>
          <w:highlight w:val="cyan"/>
        </w:rPr>
        <w:t>broader</w:t>
      </w:r>
      <w:r w:rsidRPr="00ED20D5">
        <w:rPr>
          <w:rStyle w:val="StyleUnderline"/>
        </w:rPr>
        <w:t xml:space="preserve"> historical </w:t>
      </w:r>
      <w:r w:rsidRPr="002336A4">
        <w:rPr>
          <w:rStyle w:val="Emphasis"/>
          <w:highlight w:val="cyan"/>
        </w:rPr>
        <w:t xml:space="preserve">distinction between </w:t>
      </w:r>
      <w:r w:rsidRPr="00750D9A">
        <w:rPr>
          <w:rStyle w:val="Emphasis"/>
          <w:sz w:val="26"/>
          <w:szCs w:val="26"/>
          <w:highlight w:val="cyan"/>
        </w:rPr>
        <w:t>medicine and nursing</w:t>
      </w:r>
      <w:r w:rsidRPr="00ED20D5">
        <w:rPr>
          <w:rStyle w:val="StyleUnderline"/>
        </w:rPr>
        <w:t>. If</w:t>
      </w:r>
      <w:r w:rsidRPr="00ED20D5">
        <w:t xml:space="preserve"> </w:t>
      </w:r>
      <w:r w:rsidRPr="002336A4">
        <w:rPr>
          <w:rStyle w:val="StyleUnderline"/>
          <w:highlight w:val="cyan"/>
        </w:rPr>
        <w:t>physicians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StyleUnderline"/>
          <w:highlight w:val="cyan"/>
        </w:rPr>
        <w:t>medical work</w:t>
      </w:r>
      <w:r w:rsidRPr="00ED20D5">
        <w:t xml:space="preserve">, </w:t>
      </w:r>
      <w:r w:rsidRPr="002336A4">
        <w:rPr>
          <w:rStyle w:val="StyleUnderline"/>
          <w:highlight w:val="cyan"/>
        </w:rPr>
        <w:t>nurses</w:t>
      </w:r>
      <w:r w:rsidRPr="00ED20D5">
        <w:rPr>
          <w:rStyle w:val="StyleUnderline"/>
        </w:rPr>
        <w:t xml:space="preserve"> are the iconic </w:t>
      </w:r>
      <w:r w:rsidRPr="002336A4">
        <w:rPr>
          <w:rStyle w:val="StyleUnderline"/>
          <w:highlight w:val="cyan"/>
        </w:rPr>
        <w:t>provide</w:t>
      </w:r>
      <w:r w:rsidRPr="00ED20D5">
        <w:rPr>
          <w:rStyle w:val="StyleUnderline"/>
        </w:rPr>
        <w:t xml:space="preserve">rs of </w:t>
      </w:r>
      <w:r w:rsidRPr="002336A4">
        <w:rPr>
          <w:rStyle w:val="Emphasis"/>
          <w:highlight w:val="cyan"/>
        </w:rPr>
        <w:t>care work</w:t>
      </w:r>
      <w:r w:rsidRPr="00ED20D5">
        <w:t xml:space="preserve">.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w:t>
      </w:r>
      <w:proofErr w:type="spellStart"/>
      <w:r w:rsidRPr="00ED20D5">
        <w:t>Albelda</w:t>
      </w:r>
      <w:proofErr w:type="spellEnd"/>
      <w:r w:rsidRPr="00ED20D5">
        <w:t>, and Hammonds 2013; England 2005).7</w:t>
      </w:r>
    </w:p>
    <w:p w14:paraId="530F37C6" w14:textId="77777777" w:rsidR="00530DA3" w:rsidRDefault="00530DA3" w:rsidP="00530DA3">
      <w:r w:rsidRPr="002336A4">
        <w:rPr>
          <w:rStyle w:val="StyleUnderline"/>
        </w:rPr>
        <w:t xml:space="preserve">Care work is </w:t>
      </w:r>
      <w:r w:rsidRPr="002336A4">
        <w:rPr>
          <w:rStyle w:val="StyleUnderline"/>
          <w:highlight w:val="cyan"/>
        </w:rPr>
        <w:t>based less on discrete services</w:t>
      </w:r>
      <w:r w:rsidRPr="002336A4">
        <w:rPr>
          <w:rStyle w:val="StyleUnderline"/>
        </w:rPr>
        <w:t xml:space="preserve"> </w:t>
      </w:r>
      <w:r w:rsidRPr="002336A4">
        <w:rPr>
          <w:rStyle w:val="StyleUnderline"/>
          <w:highlight w:val="cyan"/>
        </w:rPr>
        <w:t>than</w:t>
      </w:r>
      <w:r w:rsidRPr="002336A4">
        <w:rPr>
          <w:rStyle w:val="StyleUnderline"/>
        </w:rPr>
        <w:t xml:space="preserve"> on a </w:t>
      </w:r>
      <w:r w:rsidRPr="002336A4">
        <w:rPr>
          <w:rStyle w:val="Emphasis"/>
          <w:highlight w:val="cyan"/>
        </w:rPr>
        <w:t>general responsiveness to</w:t>
      </w:r>
      <w:r w:rsidRPr="002336A4">
        <w:rPr>
          <w:rStyle w:val="Emphasis"/>
        </w:rPr>
        <w:t xml:space="preserve"> the </w:t>
      </w:r>
      <w:r w:rsidRPr="002336A4">
        <w:rPr>
          <w:rStyle w:val="Emphasis"/>
          <w:highlight w:val="cyan"/>
        </w:rPr>
        <w:t>needs of a person</w:t>
      </w:r>
      <w:r w:rsidRPr="002336A4">
        <w:rPr>
          <w:rStyle w:val="StyleUnderline"/>
        </w:rPr>
        <w:t>.</w:t>
      </w:r>
      <w:r w:rsidRPr="00ED20D5">
        <w:t xml:space="preserve"> </w:t>
      </w:r>
      <w:r w:rsidRPr="002336A4">
        <w:rPr>
          <w:rStyle w:val="StyleUnderline"/>
        </w:rPr>
        <w:t>In this way, care work is inherently relational.</w:t>
      </w:r>
      <w:r w:rsidRPr="00ED20D5">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w:t>
      </w:r>
      <w:proofErr w:type="spellStart"/>
      <w:r w:rsidRPr="00ED20D5">
        <w:t>Grusky</w:t>
      </w:r>
      <w:proofErr w:type="spellEnd"/>
      <w:r w:rsidRPr="00ED20D5">
        <w:t xml:space="preserve"> 2005; England 2010; England, </w:t>
      </w:r>
      <w:proofErr w:type="spellStart"/>
      <w:r w:rsidRPr="00ED20D5">
        <w:t>Budig</w:t>
      </w:r>
      <w:proofErr w:type="spellEnd"/>
      <w:r w:rsidRPr="00ED20D5">
        <w:t xml:space="preserve">, and </w:t>
      </w:r>
      <w:proofErr w:type="spellStart"/>
      <w:r w:rsidRPr="00ED20D5">
        <w:t>Folbre</w:t>
      </w:r>
      <w:proofErr w:type="spellEnd"/>
      <w:r w:rsidRPr="00ED20D5">
        <w:t xml:space="preserve"> 2002). Despite the gendered devaluation that comes with seeing nursing as care work, nurses continue to claim care as a category and relationship as a feature that distinguishes the practice of nursing from the practice of medicine (</w:t>
      </w:r>
      <w:proofErr w:type="spellStart"/>
      <w:r w:rsidRPr="00ED20D5">
        <w:t>Apesoa-Varano</w:t>
      </w:r>
      <w:proofErr w:type="spellEnd"/>
      <w:r w:rsidRPr="00ED20D5">
        <w:t xml:space="preserve"> 2007, 2016; Evans 1996; Radwin 1996; Tanner et al. 1993).</w:t>
      </w:r>
    </w:p>
    <w:p w14:paraId="09DB9574" w14:textId="77777777" w:rsidR="00530DA3" w:rsidRDefault="00530DA3" w:rsidP="00530DA3">
      <w:r>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4801338B" w14:textId="77777777" w:rsidR="00530DA3" w:rsidRDefault="00530DA3" w:rsidP="00530DA3">
      <w:r>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7123425F" w14:textId="77777777" w:rsidR="00530DA3" w:rsidRPr="002336A4" w:rsidRDefault="00530DA3" w:rsidP="00530DA3">
      <w:pPr>
        <w:rPr>
          <w:sz w:val="8"/>
          <w:szCs w:val="8"/>
        </w:rPr>
      </w:pPr>
      <w:r w:rsidRPr="002336A4">
        <w:rPr>
          <w:sz w:val="8"/>
          <w:szCs w:val="8"/>
        </w:rPr>
        <w:t>Organizational Care Work</w:t>
      </w:r>
    </w:p>
    <w:p w14:paraId="70B61F69" w14:textId="77777777" w:rsidR="00530DA3" w:rsidRPr="002336A4" w:rsidRDefault="00530DA3" w:rsidP="00530DA3">
      <w:pPr>
        <w:rPr>
          <w:sz w:val="8"/>
          <w:szCs w:val="8"/>
        </w:rPr>
      </w:pPr>
      <w:r w:rsidRPr="002336A4">
        <w:rPr>
          <w:sz w:val="8"/>
          <w:szCs w:val="8"/>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15DFE460" w14:textId="77777777" w:rsidR="00530DA3" w:rsidRPr="002336A4" w:rsidRDefault="00530DA3" w:rsidP="00530DA3">
      <w:pPr>
        <w:rPr>
          <w:sz w:val="8"/>
          <w:szCs w:val="8"/>
        </w:rPr>
      </w:pPr>
      <w:r w:rsidRPr="002336A4">
        <w:rPr>
          <w:sz w:val="8"/>
          <w:szCs w:val="8"/>
        </w:rPr>
        <w:t>Nursing’s Utility under State Retrenchment</w:t>
      </w:r>
    </w:p>
    <w:p w14:paraId="4948F9A3" w14:textId="77777777" w:rsidR="00530DA3" w:rsidRPr="002336A4" w:rsidRDefault="00530DA3" w:rsidP="00530DA3">
      <w:pPr>
        <w:rPr>
          <w:sz w:val="8"/>
          <w:szCs w:val="8"/>
        </w:rPr>
      </w:pPr>
      <w:r w:rsidRPr="002336A4">
        <w:rPr>
          <w:sz w:val="8"/>
          <w:szCs w:val="8"/>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2336A4">
        <w:rPr>
          <w:strike/>
          <w:sz w:val="8"/>
          <w:szCs w:val="8"/>
        </w:rPr>
        <w:t>hands-off</w:t>
      </w:r>
      <w:r w:rsidRPr="002336A4">
        <w:rPr>
          <w:sz w:val="8"/>
          <w:szCs w:val="8"/>
        </w:rPr>
        <w:t xml:space="preserve"> approach to health care while largely financing its provision. In 2013, the federal government financed nearly two-thirds of all US health care (Himmelstein and </w:t>
      </w:r>
      <w:proofErr w:type="spellStart"/>
      <w:r w:rsidRPr="002336A4">
        <w:rPr>
          <w:sz w:val="8"/>
          <w:szCs w:val="8"/>
        </w:rPr>
        <w:t>Woolhandler</w:t>
      </w:r>
      <w:proofErr w:type="spellEnd"/>
      <w:r w:rsidRPr="002336A4">
        <w:rPr>
          <w:sz w:val="8"/>
          <w:szCs w:val="8"/>
        </w:rPr>
        <w:t xml:space="preserve">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2336A4">
        <w:rPr>
          <w:strike/>
          <w:sz w:val="8"/>
          <w:szCs w:val="8"/>
        </w:rPr>
        <w:t>foot</w:t>
      </w:r>
      <w:r w:rsidRPr="002336A4">
        <w:rPr>
          <w:sz w:val="8"/>
          <w:szCs w:val="8"/>
        </w:rPr>
        <w:t xml:space="preserve"> </w:t>
      </w:r>
      <w:r w:rsidRPr="002336A4">
        <w:rPr>
          <w:strike/>
          <w:sz w:val="8"/>
          <w:szCs w:val="8"/>
        </w:rPr>
        <w:t>soldiers</w:t>
      </w:r>
      <w:r w:rsidRPr="002336A4">
        <w:rPr>
          <w:sz w:val="8"/>
          <w:szCs w:val="8"/>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w:t>
      </w:r>
      <w:proofErr w:type="gramStart"/>
      <w:r w:rsidRPr="002336A4">
        <w:rPr>
          <w:sz w:val="8"/>
          <w:szCs w:val="8"/>
        </w:rPr>
        <w:t>that social workers</w:t>
      </w:r>
      <w:proofErr w:type="gramEnd"/>
      <w:r w:rsidRPr="002336A4">
        <w:rPr>
          <w:sz w:val="8"/>
          <w:szCs w:val="8"/>
        </w:rPr>
        <w:t xml:space="preserve">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w:t>
      </w:r>
      <w:proofErr w:type="spellStart"/>
      <w:r w:rsidRPr="002336A4">
        <w:rPr>
          <w:sz w:val="8"/>
          <w:szCs w:val="8"/>
        </w:rPr>
        <w:t>Soss</w:t>
      </w:r>
      <w:proofErr w:type="spellEnd"/>
      <w:r w:rsidRPr="002336A4">
        <w:rPr>
          <w:sz w:val="8"/>
          <w:szCs w:val="8"/>
        </w:rPr>
        <w:t xml:space="preserve">,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w:t>
      </w:r>
      <w:proofErr w:type="spellStart"/>
      <w:r w:rsidRPr="002336A4">
        <w:rPr>
          <w:sz w:val="8"/>
          <w:szCs w:val="8"/>
        </w:rPr>
        <w:t>payer</w:t>
      </w:r>
      <w:proofErr w:type="spellEnd"/>
      <w:r w:rsidRPr="002336A4">
        <w:rPr>
          <w:sz w:val="8"/>
          <w:szCs w:val="8"/>
        </w:rPr>
        <w:t xml:space="preserve">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0F9DB5FD" w14:textId="77777777" w:rsidR="00530DA3" w:rsidRDefault="00530DA3" w:rsidP="00530DA3">
      <w:r>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305B613C" w14:textId="77777777" w:rsidR="00530DA3" w:rsidRDefault="00530DA3" w:rsidP="00530DA3">
      <w:r>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3CAE08B9" w14:textId="77777777" w:rsidR="00530DA3" w:rsidRDefault="00530DA3" w:rsidP="00530DA3">
      <w:r>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7B917772" w14:textId="77777777" w:rsidR="00530DA3" w:rsidRDefault="00530DA3" w:rsidP="00530DA3">
      <w:r>
        <w:t xml:space="preserve">Through illustrating these </w:t>
      </w:r>
      <w:r w:rsidRPr="0011224C">
        <w:t xml:space="preserve">arguments, </w:t>
      </w:r>
      <w:r w:rsidRPr="0011224C">
        <w:rPr>
          <w:rStyle w:val="StyleUnderline"/>
        </w:rPr>
        <w:t>this book is both a meditation on and an empirical excavation of the possibilities NPs are forging within the confines of the medical encounter</w:t>
      </w:r>
      <w:r>
        <w:t xml:space="preserve">. </w:t>
      </w:r>
      <w:r w:rsidRPr="002336A4">
        <w:rPr>
          <w:rStyle w:val="StyleUnderline"/>
        </w:rPr>
        <w:t xml:space="preserve">When </w:t>
      </w:r>
      <w:r w:rsidRPr="002336A4">
        <w:rPr>
          <w:rStyle w:val="StyleUnderline"/>
          <w:highlight w:val="cyan"/>
        </w:rPr>
        <w:t>NPs</w:t>
      </w:r>
      <w:r w:rsidRPr="002336A4">
        <w:rPr>
          <w:rStyle w:val="StyleUnderline"/>
        </w:rPr>
        <w:t xml:space="preserve"> fill the space that physicians have absented</w:t>
      </w:r>
      <w:r>
        <w:t xml:space="preserve">, </w:t>
      </w:r>
      <w:r w:rsidRPr="002336A4">
        <w:rPr>
          <w:rStyle w:val="StyleUnderline"/>
        </w:rPr>
        <w:t xml:space="preserve">they </w:t>
      </w:r>
      <w:r w:rsidRPr="002336A4">
        <w:rPr>
          <w:rStyle w:val="StyleUnderline"/>
          <w:highlight w:val="cyan"/>
        </w:rPr>
        <w:t xml:space="preserve">are embodying a </w:t>
      </w:r>
      <w:r w:rsidRPr="002336A4">
        <w:rPr>
          <w:rStyle w:val="Emphasis"/>
          <w:highlight w:val="cyan"/>
        </w:rPr>
        <w:t>different set of possibilities</w:t>
      </w:r>
      <w:r w:rsidRPr="002336A4">
        <w:rPr>
          <w:rStyle w:val="StyleUnderline"/>
        </w:rPr>
        <w:t xml:space="preserve"> for what the health care encounter could be</w:t>
      </w:r>
      <w:r>
        <w:t xml:space="preserve">. </w:t>
      </w:r>
      <w:r w:rsidRPr="002336A4">
        <w:rPr>
          <w:rStyle w:val="StyleUnderline"/>
        </w:rPr>
        <w:t xml:space="preserve">In doing so, they are </w:t>
      </w:r>
      <w:r w:rsidRPr="002336A4">
        <w:rPr>
          <w:rStyle w:val="StyleUnderline"/>
          <w:highlight w:val="cyan"/>
        </w:rPr>
        <w:t>positioned to make [recognizable</w:t>
      </w:r>
      <w:r>
        <w:rPr>
          <w:rStyle w:val="StyleUnderline"/>
        </w:rPr>
        <w:t>]</w:t>
      </w:r>
      <w:r w:rsidRPr="002336A4">
        <w:rPr>
          <w:rStyle w:val="StyleUnderline"/>
        </w:rPr>
        <w:t xml:space="preserve"> </w:t>
      </w:r>
      <w:r w:rsidRPr="002336A4">
        <w:rPr>
          <w:rStyle w:val="StyleUnderline"/>
          <w:strike/>
        </w:rPr>
        <w:t>visible</w:t>
      </w:r>
      <w:r w:rsidRPr="002336A4">
        <w:rPr>
          <w:rStyle w:val="StyleUnderline"/>
        </w:rPr>
        <w:t xml:space="preserve"> </w:t>
      </w:r>
      <w:r w:rsidRPr="002336A4">
        <w:rPr>
          <w:rStyle w:val="StyleUnderline"/>
          <w:highlight w:val="cyan"/>
        </w:rPr>
        <w:t>not just</w:t>
      </w:r>
      <w:r w:rsidRPr="002336A4">
        <w:rPr>
          <w:rStyle w:val="StyleUnderline"/>
        </w:rPr>
        <w:t xml:space="preserve"> the </w:t>
      </w:r>
      <w:r w:rsidRPr="002336A4">
        <w:rPr>
          <w:rStyle w:val="StyleUnderline"/>
          <w:highlight w:val="cyan"/>
        </w:rPr>
        <w:t>scarcity of physician labor but</w:t>
      </w:r>
      <w:r w:rsidRPr="002336A4">
        <w:rPr>
          <w:rStyle w:val="StyleUnderline"/>
        </w:rPr>
        <w:t xml:space="preserve"> </w:t>
      </w:r>
      <w:r w:rsidRPr="0011224C">
        <w:rPr>
          <w:rStyle w:val="StyleUnderline"/>
        </w:rPr>
        <w:t xml:space="preserve">that of </w:t>
      </w:r>
      <w:r w:rsidRPr="00750D9A">
        <w:rPr>
          <w:rStyle w:val="Emphasis"/>
          <w:highlight w:val="cyan"/>
        </w:rPr>
        <w:t>caring labor</w:t>
      </w:r>
      <w:r w:rsidRPr="002336A4">
        <w:rPr>
          <w:rStyle w:val="StyleUnderline"/>
        </w:rPr>
        <w:t>.</w:t>
      </w:r>
      <w:r>
        <w:t xml:space="preserve"> Although sometimes self-conscious of the claim, </w:t>
      </w:r>
      <w:r w:rsidRPr="002336A4">
        <w:rPr>
          <w:rStyle w:val="StyleUnderline"/>
        </w:rPr>
        <w:t>nursing still relies on care as the bedrock of its professional identity and legitimacy.</w:t>
      </w:r>
      <w:r>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16A0533E" w14:textId="6332A52F" w:rsidR="00530DA3" w:rsidRDefault="00530DA3" w:rsidP="00530DA3">
      <w:r>
        <w:t xml:space="preserve">I suggest that, as providers with different professional experiences and held accountable to different expectations, </w:t>
      </w:r>
      <w:r w:rsidRPr="00750D9A">
        <w:rPr>
          <w:rStyle w:val="StyleUnderline"/>
          <w:highlight w:val="cyan"/>
        </w:rPr>
        <w:t>NPs are</w:t>
      </w:r>
      <w:r w:rsidRPr="002336A4">
        <w:rPr>
          <w:rStyle w:val="StyleUnderline"/>
        </w:rPr>
        <w:t xml:space="preserve"> opening the exam room to a different kind of clinical performance. Not only is this performance </w:t>
      </w:r>
      <w:r w:rsidRPr="00750D9A">
        <w:rPr>
          <w:rStyle w:val="Emphasis"/>
          <w:highlight w:val="cyan"/>
        </w:rPr>
        <w:t>reshaping</w:t>
      </w:r>
      <w:r w:rsidRPr="002336A4">
        <w:rPr>
          <w:rStyle w:val="StyleUnderline"/>
        </w:rPr>
        <w:t xml:space="preserve"> our ideas about </w:t>
      </w:r>
      <w:r w:rsidRPr="00750D9A">
        <w:rPr>
          <w:rStyle w:val="Emphasis"/>
          <w:highlight w:val="cyan"/>
        </w:rPr>
        <w:t>medical work</w:t>
      </w:r>
      <w:r w:rsidRPr="002336A4">
        <w:rPr>
          <w:rStyle w:val="StyleUnderline"/>
        </w:rPr>
        <w:t>, but it is also a mirror that reflects how we choose to care for our most vulnerable citizens</w:t>
      </w:r>
      <w:r>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28F7DD68" w14:textId="77777777" w:rsidR="0011224C" w:rsidRDefault="0011224C" w:rsidP="00530DA3"/>
    <w:p w14:paraId="68C4FD48" w14:textId="7A0E9B37" w:rsidR="00A32237" w:rsidRPr="00CF02CF" w:rsidRDefault="00D35B7A" w:rsidP="00A32237">
      <w:pPr>
        <w:pStyle w:val="Heading4"/>
        <w:rPr>
          <w:u w:val="single"/>
        </w:rPr>
      </w:pPr>
      <w:proofErr w:type="gramStart"/>
      <w:r>
        <w:t>It</w:t>
      </w:r>
      <w:proofErr w:type="gramEnd"/>
      <w:r>
        <w:t xml:space="preserve"> better</w:t>
      </w:r>
      <w:r w:rsidR="00CF02CF">
        <w:t xml:space="preserve"> accounts for social determinants – incremental reforms are </w:t>
      </w:r>
      <w:r w:rsidR="00CF02CF">
        <w:rPr>
          <w:u w:val="single"/>
        </w:rPr>
        <w:t>meaningful</w:t>
      </w:r>
    </w:p>
    <w:p w14:paraId="683594A3" w14:textId="77777777" w:rsidR="00A32237" w:rsidRPr="002118F0" w:rsidRDefault="00A32237" w:rsidP="00A32237">
      <w:r w:rsidRPr="002118F0">
        <w:rPr>
          <w:rStyle w:val="Style13ptBold"/>
        </w:rPr>
        <w:t>Heath 20</w:t>
      </w:r>
      <w:r>
        <w:t xml:space="preserve"> [Sara Heath, health care journalist for </w:t>
      </w:r>
      <w:proofErr w:type="spellStart"/>
      <w:r>
        <w:t>PatientEngagementHIT</w:t>
      </w:r>
      <w:proofErr w:type="spellEnd"/>
      <w:r>
        <w:t xml:space="preserve">  7-20-2020 https://patientengagementhit.com/news/why-nurse-practitioners-are-pivotal-in-health-equity-work]</w:t>
      </w:r>
    </w:p>
    <w:p w14:paraId="6A94171D" w14:textId="77777777" w:rsidR="00A32237" w:rsidRDefault="00A32237" w:rsidP="00A32237">
      <w:r w:rsidRPr="006F495E">
        <w:t xml:space="preserve">When </w:t>
      </w:r>
      <w:r w:rsidRPr="006F495E">
        <w:rPr>
          <w:rStyle w:val="StyleUnderline"/>
        </w:rPr>
        <w:t>COVID-19</w:t>
      </w:r>
      <w:r w:rsidRPr="006F495E">
        <w:t xml:space="preserve"> first came ashore in the United States, it quickly became apparent that the virus would </w:t>
      </w:r>
      <w:r w:rsidRPr="006F495E">
        <w:rPr>
          <w:rStyle w:val="StyleUnderline"/>
        </w:rPr>
        <w:t>bring to light</w:t>
      </w:r>
      <w:r w:rsidRPr="006F495E">
        <w:t xml:space="preserve"> </w:t>
      </w:r>
      <w:r w:rsidRPr="006F495E">
        <w:rPr>
          <w:rStyle w:val="Emphasis"/>
        </w:rPr>
        <w:t xml:space="preserve">racial health disparities </w:t>
      </w:r>
      <w:r w:rsidRPr="006F495E">
        <w:rPr>
          <w:rStyle w:val="StyleUnderline"/>
        </w:rPr>
        <w:t>that have long pervaded the healthcare industry</w:t>
      </w:r>
      <w:r w:rsidRPr="006F495E">
        <w:t>.</w:t>
      </w:r>
    </w:p>
    <w:p w14:paraId="4E47B4F0" w14:textId="77777777" w:rsidR="00A32237" w:rsidRDefault="00A32237" w:rsidP="00A32237">
      <w:r>
        <w:t xml:space="preserve">It didn’t take long for the virus, which can become more harmful when an individual has comorbidities, to show itself more harshly among certain populations. Across the country, more </w:t>
      </w:r>
      <w:r w:rsidRPr="002118F0">
        <w:rPr>
          <w:rStyle w:val="StyleUnderline"/>
        </w:rPr>
        <w:t>Black patients have suffered from COVID-19 and in worse forms</w:t>
      </w:r>
      <w:r>
        <w:t xml:space="preserve">, </w:t>
      </w:r>
      <w:r w:rsidRPr="002118F0">
        <w:rPr>
          <w:rStyle w:val="StyleUnderline"/>
        </w:rPr>
        <w:t>according to</w:t>
      </w:r>
      <w:r>
        <w:t xml:space="preserve"> Centers for Disease Control &amp; Prevention (</w:t>
      </w:r>
      <w:r w:rsidRPr="002118F0">
        <w:rPr>
          <w:rStyle w:val="StyleUnderline"/>
        </w:rPr>
        <w:t>CDC) data.</w:t>
      </w:r>
    </w:p>
    <w:p w14:paraId="2FF52944" w14:textId="77777777" w:rsidR="00A32237" w:rsidRDefault="00A32237" w:rsidP="00A32237">
      <w:r>
        <w:t>In the agency’s weekly report ending on July 11, 2020, CDC said there were 227.1 COVID-19 hospitalizations per 100,000 non-Hispanic Black patients, compared to only 49 COVID-19 hospitalizations per 100,000 white patients.</w:t>
      </w:r>
    </w:p>
    <w:p w14:paraId="6B3CD384" w14:textId="77777777" w:rsidR="00A32237" w:rsidRDefault="00A32237" w:rsidP="00A32237">
      <w:r>
        <w:t>For non-Hispanic American Indian or Alaska Native patients, that rate came in at 273 hospitalizations per 100,000 patients, and 224.2 hospitalizations per 100,000 Latinx patients.</w:t>
      </w:r>
    </w:p>
    <w:p w14:paraId="178B698A" w14:textId="77777777" w:rsidR="00A32237" w:rsidRDefault="00A32237" w:rsidP="00A32237">
      <w:r>
        <w:t xml:space="preserve">Across the industry, leaders were largely unanimous in saying that </w:t>
      </w:r>
      <w:r w:rsidRPr="002118F0">
        <w:t>these health disparities are not new</w:t>
      </w:r>
      <w:r>
        <w:t xml:space="preserve"> in the age of coronavirus; </w:t>
      </w:r>
      <w:r w:rsidRPr="002118F0">
        <w:rPr>
          <w:rStyle w:val="StyleUnderline"/>
        </w:rPr>
        <w:t>instead</w:t>
      </w:r>
      <w:r>
        <w:t>, coronavirus has shown an unflattering spotlight on health disparities that were already there.</w:t>
      </w:r>
    </w:p>
    <w:p w14:paraId="5A5C8CE7" w14:textId="77777777" w:rsidR="00A32237" w:rsidRDefault="00A32237" w:rsidP="00A32237">
      <w:r>
        <w:t xml:space="preserve"> “Sadly, the health disparities that are making the news today aren't new and they're not specific to COVID-19,” said Sophia Thomas, DNP, APRN, FNP-BC, PPCNP-BC, FNAP, FAANP, the president of the American Association of Nurse Practitioners (AANP).</w:t>
      </w:r>
    </w:p>
    <w:p w14:paraId="2B96557B" w14:textId="77777777" w:rsidR="00A32237" w:rsidRDefault="00A32237" w:rsidP="00A32237">
      <w:r>
        <w:t xml:space="preserve">For Thomas, health inequity has been a long-standing issue.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Emphasis"/>
          <w:highlight w:val="cyan"/>
        </w:rPr>
        <w:t>s</w:t>
      </w:r>
      <w:r>
        <w:t xml:space="preserve"> and those working within the </w:t>
      </w:r>
      <w:r w:rsidRPr="000E1118">
        <w:t xml:space="preserve">AANP </w:t>
      </w:r>
      <w:r w:rsidRPr="000E1118">
        <w:rPr>
          <w:rStyle w:val="StyleUnderline"/>
        </w:rPr>
        <w:t>specifically</w:t>
      </w:r>
      <w:r w:rsidRPr="002118F0">
        <w:rPr>
          <w:rStyle w:val="StyleUnderline"/>
        </w:rPr>
        <w:t xml:space="preserve"> </w:t>
      </w:r>
      <w:r w:rsidRPr="002542D0">
        <w:rPr>
          <w:rStyle w:val="StyleUnderline"/>
          <w:highlight w:val="cyan"/>
        </w:rPr>
        <w:t>have</w:t>
      </w:r>
      <w:r w:rsidRPr="002542D0">
        <w:rPr>
          <w:highlight w:val="cyan"/>
        </w:rPr>
        <w:t xml:space="preserve"> </w:t>
      </w:r>
      <w:r w:rsidRPr="002542D0">
        <w:rPr>
          <w:rStyle w:val="StyleUnderline"/>
          <w:highlight w:val="cyan"/>
        </w:rPr>
        <w:t>been sounding the alarm</w:t>
      </w:r>
      <w:r w:rsidRPr="002118F0">
        <w:rPr>
          <w:rStyle w:val="StyleUnderline"/>
        </w:rPr>
        <w:t xml:space="preserve"> </w:t>
      </w:r>
      <w:r w:rsidRPr="002542D0">
        <w:rPr>
          <w:rStyle w:val="StyleUnderline"/>
          <w:highlight w:val="cyan"/>
        </w:rPr>
        <w:t>on</w:t>
      </w:r>
      <w:r w:rsidRPr="002118F0">
        <w:rPr>
          <w:rStyle w:val="StyleUnderline"/>
        </w:rPr>
        <w:t xml:space="preserve"> healthcare </w:t>
      </w:r>
      <w:r w:rsidRPr="002542D0">
        <w:rPr>
          <w:rStyle w:val="StyleUnderline"/>
          <w:highlight w:val="cyan"/>
        </w:rPr>
        <w:t>disparities for years</w:t>
      </w:r>
      <w:r>
        <w:t xml:space="preserve">, </w:t>
      </w:r>
      <w:r w:rsidRPr="000E1118">
        <w:t>sh</w:t>
      </w:r>
      <w:r>
        <w:t>e said. The current climate with COVID-19 has provided a tangible example of how health inequities ultimately manifest.</w:t>
      </w:r>
    </w:p>
    <w:p w14:paraId="415A282D" w14:textId="77777777" w:rsidR="00A32237" w:rsidRDefault="00A32237" w:rsidP="00A32237">
      <w:r>
        <w:t xml:space="preserve">Health inequities start with the social determinants of health, Thomas explained, and how those social risk factors limit an individual’s ability to achieve wellness. </w:t>
      </w:r>
      <w:r w:rsidRPr="002542D0">
        <w:rPr>
          <w:rStyle w:val="StyleUnderline"/>
          <w:highlight w:val="cyan"/>
        </w:rPr>
        <w:t>Because</w:t>
      </w:r>
      <w:r w:rsidRPr="002118F0">
        <w:rPr>
          <w:rStyle w:val="StyleUnderline"/>
        </w:rPr>
        <w:t xml:space="preserve"> </w:t>
      </w:r>
      <w:r w:rsidRPr="002542D0">
        <w:rPr>
          <w:rStyle w:val="StyleUnderline"/>
          <w:highlight w:val="cyan"/>
        </w:rPr>
        <w:t xml:space="preserve">traditionally underserved populations, </w:t>
      </w:r>
      <w:r w:rsidRPr="000E1118">
        <w:rPr>
          <w:rStyle w:val="StyleUnderline"/>
        </w:rPr>
        <w:t>like Black, Hispanic, and Indigenous populations, must</w:t>
      </w:r>
      <w:r>
        <w:t xml:space="preserve"> </w:t>
      </w:r>
      <w:r w:rsidRPr="002542D0">
        <w:rPr>
          <w:rStyle w:val="StyleUnderline"/>
          <w:highlight w:val="cyan"/>
        </w:rPr>
        <w:t>contend</w:t>
      </w:r>
      <w:r w:rsidRPr="002542D0">
        <w:rPr>
          <w:highlight w:val="cyan"/>
        </w:rPr>
        <w:t xml:space="preserve"> </w:t>
      </w:r>
      <w:r w:rsidRPr="002542D0">
        <w:rPr>
          <w:rStyle w:val="StyleUnderline"/>
          <w:highlight w:val="cyan"/>
        </w:rPr>
        <w:t>with</w:t>
      </w:r>
      <w:r w:rsidRPr="002542D0">
        <w:rPr>
          <w:highlight w:val="cyan"/>
        </w:rPr>
        <w:t xml:space="preserve"> </w:t>
      </w:r>
      <w:r w:rsidRPr="002542D0">
        <w:rPr>
          <w:rStyle w:val="Emphasis"/>
          <w:highlight w:val="cyan"/>
        </w:rPr>
        <w:t xml:space="preserve">structural </w:t>
      </w:r>
      <w:r w:rsidRPr="000E1118">
        <w:rPr>
          <w:rStyle w:val="Emphasis"/>
        </w:rPr>
        <w:t xml:space="preserve">and cultural </w:t>
      </w:r>
      <w:r w:rsidRPr="002542D0">
        <w:rPr>
          <w:rStyle w:val="Emphasis"/>
          <w:highlight w:val="cyan"/>
        </w:rPr>
        <w:t>limitations</w:t>
      </w:r>
      <w:r>
        <w:t xml:space="preserve"> </w:t>
      </w:r>
      <w:r w:rsidRPr="002542D0">
        <w:rPr>
          <w:rStyle w:val="StyleUnderline"/>
          <w:highlight w:val="cyan"/>
        </w:rPr>
        <w:t>to care and</w:t>
      </w:r>
      <w:r w:rsidRPr="002118F0">
        <w:rPr>
          <w:rStyle w:val="StyleUnderline"/>
        </w:rPr>
        <w:t xml:space="preserve"> other </w:t>
      </w:r>
      <w:r w:rsidRPr="002542D0">
        <w:rPr>
          <w:rStyle w:val="StyleUnderline"/>
          <w:highlight w:val="cyan"/>
        </w:rPr>
        <w:t>resources</w:t>
      </w:r>
      <w:r>
        <w:t xml:space="preserve">, </w:t>
      </w:r>
      <w:r w:rsidRPr="002542D0">
        <w:rPr>
          <w:rStyle w:val="StyleUnderline"/>
          <w:highlight w:val="cyan"/>
        </w:rPr>
        <w:t>they adversely experience</w:t>
      </w:r>
      <w:r w:rsidRPr="002118F0">
        <w:rPr>
          <w:rStyle w:val="StyleUnderline"/>
        </w:rPr>
        <w:t xml:space="preserve"> </w:t>
      </w:r>
      <w:r w:rsidRPr="002542D0">
        <w:rPr>
          <w:rStyle w:val="StyleUnderline"/>
          <w:highlight w:val="cyan"/>
        </w:rPr>
        <w:t>social determinants of health</w:t>
      </w:r>
      <w:r>
        <w:t>.</w:t>
      </w:r>
    </w:p>
    <w:p w14:paraId="3AC40DAE" w14:textId="77777777" w:rsidR="00A32237" w:rsidRDefault="00A32237" w:rsidP="00A32237">
      <w:r>
        <w:t>“</w:t>
      </w:r>
      <w:r w:rsidRPr="002542D0">
        <w:rPr>
          <w:rStyle w:val="StyleUnderline"/>
          <w:highlight w:val="cyan"/>
        </w:rPr>
        <w:t>When you think about</w:t>
      </w:r>
      <w:r w:rsidRPr="002118F0">
        <w:rPr>
          <w:rStyle w:val="StyleUnderline"/>
        </w:rPr>
        <w:t xml:space="preserve"> long-term </w:t>
      </w:r>
      <w:r w:rsidRPr="002542D0">
        <w:rPr>
          <w:rStyle w:val="StyleUnderline"/>
          <w:highlight w:val="cyan"/>
        </w:rPr>
        <w:t>health outcomes</w:t>
      </w:r>
      <w:r>
        <w:t xml:space="preserve"> and assisting in staving off short-term health complications, </w:t>
      </w:r>
      <w:r w:rsidRPr="002542D0">
        <w:rPr>
          <w:rStyle w:val="StyleUnderline"/>
          <w:highlight w:val="cyan"/>
        </w:rPr>
        <w:t>providers need to</w:t>
      </w:r>
      <w:r w:rsidRPr="002118F0">
        <w:rPr>
          <w:rStyle w:val="StyleUnderline"/>
        </w:rPr>
        <w:t xml:space="preserve"> </w:t>
      </w:r>
      <w:r w:rsidRPr="002542D0">
        <w:rPr>
          <w:rStyle w:val="StyleUnderline"/>
          <w:highlight w:val="cyan"/>
        </w:rPr>
        <w:t>consider</w:t>
      </w:r>
      <w:r w:rsidRPr="002118F0">
        <w:rPr>
          <w:rStyle w:val="StyleUnderline"/>
        </w:rPr>
        <w:t xml:space="preserve"> things such as </w:t>
      </w:r>
      <w:r w:rsidRPr="002542D0">
        <w:rPr>
          <w:rStyle w:val="StyleUnderline"/>
          <w:highlight w:val="cyan"/>
        </w:rPr>
        <w:t>poverty</w:t>
      </w:r>
      <w:r w:rsidRPr="002118F0">
        <w:rPr>
          <w:rStyle w:val="StyleUnderline"/>
        </w:rPr>
        <w:t xml:space="preserve">, </w:t>
      </w:r>
      <w:r w:rsidRPr="002542D0">
        <w:rPr>
          <w:rStyle w:val="StyleUnderline"/>
          <w:highlight w:val="cyan"/>
        </w:rPr>
        <w:t>economic stability</w:t>
      </w:r>
      <w:r w:rsidRPr="002118F0">
        <w:rPr>
          <w:rStyle w:val="StyleUnderline"/>
        </w:rPr>
        <w:t xml:space="preserve">, safe and accessible </w:t>
      </w:r>
      <w:r w:rsidRPr="002542D0">
        <w:rPr>
          <w:rStyle w:val="StyleUnderline"/>
          <w:highlight w:val="cyan"/>
        </w:rPr>
        <w:t>housing</w:t>
      </w:r>
      <w:r w:rsidRPr="002118F0">
        <w:rPr>
          <w:rStyle w:val="StyleUnderline"/>
        </w:rPr>
        <w:t xml:space="preserve">, </w:t>
      </w:r>
      <w:r w:rsidRPr="002542D0">
        <w:rPr>
          <w:rStyle w:val="StyleUnderline"/>
          <w:highlight w:val="cyan"/>
        </w:rPr>
        <w:t>and food security</w:t>
      </w:r>
      <w:r>
        <w:t xml:space="preserve">,” Thomas, a practicing nurse practitioner herself, told </w:t>
      </w:r>
      <w:proofErr w:type="spellStart"/>
      <w:r>
        <w:t>PatientEngagementHIT</w:t>
      </w:r>
      <w:proofErr w:type="spellEnd"/>
      <w:r>
        <w:t>.</w:t>
      </w:r>
    </w:p>
    <w:p w14:paraId="0E4DA30E" w14:textId="77777777" w:rsidR="00A32237" w:rsidRDefault="00A32237" w:rsidP="00A32237">
      <w:r>
        <w:t>“We talk about food deserts, dependable transportation, and then probably most importantly from our aspect, training and education that provides a pathway for all patients to have greater access to primary care.”</w:t>
      </w:r>
    </w:p>
    <w:p w14:paraId="53751791" w14:textId="77777777" w:rsidR="00A32237" w:rsidRDefault="00A32237" w:rsidP="00A32237">
      <w:r>
        <w:t>Again, this isn’t a new trend, Thomas acknowledged. Decades of institutional inequities have set the stage for a health equity crisis to come to bear like it has during the COVID-19 pandemic.</w:t>
      </w:r>
    </w:p>
    <w:p w14:paraId="4E15FA74" w14:textId="77777777" w:rsidR="00A32237" w:rsidRDefault="00A32237" w:rsidP="00A32237">
      <w:r>
        <w:t>“Really, the CDC's recent racial and ethnicity data are proof positive that health systems, policy makers, healthcare providers all need to work together now more than ever to stop the COVID-19 impact on communities of color,” Thomas explained.</w:t>
      </w:r>
    </w:p>
    <w:p w14:paraId="3C3619BE" w14:textId="77777777" w:rsidR="00A32237" w:rsidRDefault="00A32237" w:rsidP="00A32237">
      <w:r w:rsidRPr="002542D0">
        <w:rPr>
          <w:rStyle w:val="StyleUnderline"/>
          <w:highlight w:val="cyan"/>
        </w:rPr>
        <w:t>And</w:t>
      </w:r>
      <w:r>
        <w:t xml:space="preserve"> </w:t>
      </w:r>
      <w:proofErr w:type="gramStart"/>
      <w:r>
        <w:t>it’s</w:t>
      </w:r>
      <w:proofErr w:type="gramEnd"/>
      <w:r>
        <w:t xml:space="preserve"> </w:t>
      </w:r>
      <w:r w:rsidRPr="002542D0">
        <w:rPr>
          <w:rStyle w:val="Emphasis"/>
          <w:highlight w:val="cyan"/>
        </w:rPr>
        <w:t>n</w:t>
      </w:r>
      <w:r w:rsidRPr="002118F0">
        <w:rPr>
          <w:rStyle w:val="Emphasis"/>
        </w:rPr>
        <w:t xml:space="preserve">urse </w:t>
      </w:r>
      <w:r w:rsidRPr="002542D0">
        <w:rPr>
          <w:rStyle w:val="Emphasis"/>
          <w:highlight w:val="cyan"/>
        </w:rPr>
        <w:t>p</w:t>
      </w:r>
      <w:r w:rsidRPr="002118F0">
        <w:rPr>
          <w:rStyle w:val="Emphasis"/>
        </w:rPr>
        <w:t>ractitioner</w:t>
      </w:r>
      <w:r w:rsidRPr="002542D0">
        <w:rPr>
          <w:rStyle w:val="Emphasis"/>
          <w:highlight w:val="cyan"/>
        </w:rPr>
        <w:t>s</w:t>
      </w:r>
      <w:r>
        <w:t xml:space="preserve"> who can </w:t>
      </w:r>
      <w:r w:rsidRPr="002542D0">
        <w:rPr>
          <w:rStyle w:val="StyleUnderline"/>
          <w:highlight w:val="cyan"/>
        </w:rPr>
        <w:t>play a pivotal role</w:t>
      </w:r>
      <w:r w:rsidRPr="002118F0">
        <w:rPr>
          <w:rStyle w:val="StyleUnderline"/>
        </w:rPr>
        <w:t xml:space="preserve"> in that</w:t>
      </w:r>
      <w:r>
        <w:t>, she asserted.</w:t>
      </w:r>
    </w:p>
    <w:p w14:paraId="0286738E" w14:textId="77777777" w:rsidR="00A32237" w:rsidRDefault="00A32237" w:rsidP="00A32237">
      <w:r>
        <w:t xml:space="preserve">“What makes us unique is that we have a foundation in nursing and with that </w:t>
      </w:r>
      <w:r w:rsidRPr="002542D0">
        <w:rPr>
          <w:rStyle w:val="StyleUnderline"/>
          <w:highlight w:val="cyan"/>
        </w:rPr>
        <w:t>we</w:t>
      </w:r>
      <w:r>
        <w:t xml:space="preserve"> also </w:t>
      </w:r>
      <w:r w:rsidRPr="002542D0">
        <w:rPr>
          <w:rStyle w:val="StyleUnderline"/>
          <w:highlight w:val="cyan"/>
        </w:rPr>
        <w:t>have a</w:t>
      </w:r>
      <w:r w:rsidRPr="002542D0">
        <w:rPr>
          <w:highlight w:val="cyan"/>
        </w:rPr>
        <w:t xml:space="preserve"> </w:t>
      </w:r>
      <w:r w:rsidRPr="002542D0">
        <w:rPr>
          <w:rStyle w:val="Emphasis"/>
          <w:highlight w:val="cyan"/>
        </w:rPr>
        <w:t>holistic approach</w:t>
      </w:r>
      <w:r w:rsidRPr="002542D0">
        <w:rPr>
          <w:highlight w:val="cyan"/>
        </w:rPr>
        <w:t xml:space="preserve"> </w:t>
      </w:r>
      <w:r w:rsidRPr="002542D0">
        <w:rPr>
          <w:rStyle w:val="StyleUnderline"/>
          <w:highlight w:val="cyan"/>
        </w:rPr>
        <w:t>to</w:t>
      </w:r>
      <w:r w:rsidRPr="002118F0">
        <w:rPr>
          <w:rStyle w:val="StyleUnderline"/>
        </w:rPr>
        <w:t xml:space="preserve"> patient </w:t>
      </w:r>
      <w:r w:rsidRPr="002542D0">
        <w:rPr>
          <w:rStyle w:val="StyleUnderline"/>
          <w:highlight w:val="cyan"/>
        </w:rPr>
        <w:t>care</w:t>
      </w:r>
      <w:r>
        <w:t>,” Thomas stated.</w:t>
      </w:r>
    </w:p>
    <w:p w14:paraId="7B0BC6C7" w14:textId="77777777" w:rsidR="00A32237" w:rsidRPr="002118F0" w:rsidRDefault="00A32237" w:rsidP="00A32237">
      <w:pPr>
        <w:rPr>
          <w:rStyle w:val="StyleUnderline"/>
        </w:rPr>
      </w:pPr>
      <w:r>
        <w:t>“</w:t>
      </w:r>
      <w:proofErr w:type="gramStart"/>
      <w:r w:rsidRPr="002118F0">
        <w:rPr>
          <w:rStyle w:val="StyleUnderline"/>
        </w:rPr>
        <w:t>So</w:t>
      </w:r>
      <w:proofErr w:type="gramEnd"/>
      <w:r w:rsidRPr="002118F0">
        <w:rPr>
          <w:rStyle w:val="StyleUnderline"/>
        </w:rPr>
        <w:t xml:space="preserve"> when we</w:t>
      </w:r>
      <w:r>
        <w:t xml:space="preserve">, for example, </w:t>
      </w:r>
      <w:r w:rsidRPr="002118F0">
        <w:rPr>
          <w:rStyle w:val="StyleUnderline"/>
        </w:rPr>
        <w:t>tell a patient she has diabetes</w:t>
      </w:r>
      <w:r>
        <w:t xml:space="preserve"> </w:t>
      </w:r>
      <w:r w:rsidRPr="002118F0">
        <w:rPr>
          <w:rStyle w:val="StyleUnderline"/>
        </w:rPr>
        <w:t xml:space="preserve">and give her a prescription for her medication, </w:t>
      </w:r>
      <w:r w:rsidRPr="002542D0">
        <w:rPr>
          <w:rStyle w:val="StyleUnderline"/>
          <w:highlight w:val="cyan"/>
        </w:rPr>
        <w:t>we're not just prescribing</w:t>
      </w:r>
      <w:r w:rsidRPr="002118F0">
        <w:rPr>
          <w:rStyle w:val="StyleUnderline"/>
        </w:rPr>
        <w:t xml:space="preserve"> </w:t>
      </w:r>
      <w:r w:rsidRPr="002542D0">
        <w:rPr>
          <w:rStyle w:val="StyleUnderline"/>
          <w:highlight w:val="cyan"/>
        </w:rPr>
        <w:t>medication</w:t>
      </w:r>
      <w:r w:rsidRPr="002118F0">
        <w:rPr>
          <w:rStyle w:val="StyleUnderline"/>
        </w:rPr>
        <w:t xml:space="preserve"> and saying ‘follow up with us in three months</w:t>
      </w:r>
      <w:r>
        <w:t xml:space="preserve">.’ </w:t>
      </w:r>
      <w:r w:rsidRPr="002542D0">
        <w:rPr>
          <w:rStyle w:val="StyleUnderline"/>
          <w:highlight w:val="cyan"/>
        </w:rPr>
        <w:t>We're making sure</w:t>
      </w:r>
      <w:r w:rsidRPr="002118F0">
        <w:rPr>
          <w:rStyle w:val="StyleUnderline"/>
        </w:rPr>
        <w:t xml:space="preserve"> that </w:t>
      </w:r>
      <w:r w:rsidRPr="002542D0">
        <w:rPr>
          <w:rStyle w:val="StyleUnderline"/>
          <w:highlight w:val="cyan"/>
        </w:rPr>
        <w:t>she can afford that</w:t>
      </w:r>
      <w:r w:rsidRPr="002118F0">
        <w:rPr>
          <w:rStyle w:val="StyleUnderline"/>
        </w:rPr>
        <w:t xml:space="preserve"> medication. </w:t>
      </w:r>
      <w:r w:rsidRPr="000E1118">
        <w:rPr>
          <w:rStyle w:val="StyleUnderline"/>
        </w:rPr>
        <w:t>We're discussing with her at that time some diet and lifestyle changes.”</w:t>
      </w:r>
    </w:p>
    <w:p w14:paraId="0DD5C958" w14:textId="77777777" w:rsidR="00A32237" w:rsidRDefault="00A32237" w:rsidP="00A32237">
      <w:r w:rsidRPr="002542D0">
        <w:rPr>
          <w:rStyle w:val="StyleUnderline"/>
          <w:highlight w:val="cyan"/>
        </w:rPr>
        <w:t>And it’s that</w:t>
      </w:r>
      <w:r w:rsidRPr="002118F0">
        <w:rPr>
          <w:rStyle w:val="StyleUnderline"/>
        </w:rPr>
        <w:t xml:space="preserve"> very </w:t>
      </w:r>
      <w:r w:rsidRPr="002542D0">
        <w:rPr>
          <w:rStyle w:val="StyleUnderline"/>
          <w:highlight w:val="cyan"/>
        </w:rPr>
        <w:t>discussion</w:t>
      </w:r>
      <w:r w:rsidRPr="002542D0">
        <w:rPr>
          <w:highlight w:val="cyan"/>
        </w:rPr>
        <w:t xml:space="preserve"> </w:t>
      </w:r>
      <w:r w:rsidRPr="002542D0">
        <w:rPr>
          <w:rStyle w:val="StyleUnderline"/>
          <w:highlight w:val="cyan"/>
        </w:rPr>
        <w:t>that</w:t>
      </w:r>
      <w:r>
        <w:t xml:space="preserve"> Thomas said </w:t>
      </w:r>
      <w:r w:rsidRPr="002542D0">
        <w:rPr>
          <w:rStyle w:val="StyleUnderline"/>
          <w:highlight w:val="cyan"/>
        </w:rPr>
        <w:t xml:space="preserve">truly makes a different in </w:t>
      </w:r>
      <w:r w:rsidRPr="002542D0">
        <w:rPr>
          <w:rStyle w:val="Emphasis"/>
          <w:highlight w:val="cyan"/>
        </w:rPr>
        <w:t>self-management</w:t>
      </w:r>
      <w:r>
        <w:t xml:space="preserve"> </w:t>
      </w:r>
      <w:r w:rsidRPr="002542D0">
        <w:rPr>
          <w:rStyle w:val="StyleUnderline"/>
          <w:highlight w:val="cyan"/>
        </w:rPr>
        <w:t>for</w:t>
      </w:r>
      <w:r w:rsidRPr="002118F0">
        <w:rPr>
          <w:rStyle w:val="StyleUnderline"/>
        </w:rPr>
        <w:t xml:space="preserve"> a chronic </w:t>
      </w:r>
      <w:r w:rsidRPr="002542D0">
        <w:rPr>
          <w:rStyle w:val="StyleUnderline"/>
          <w:highlight w:val="cyan"/>
        </w:rPr>
        <w:t>illness</w:t>
      </w:r>
      <w:r>
        <w:t xml:space="preserve"> and can ultimately tame those comorbidities that have manifested themselves during the COVID-19 outbreak.</w:t>
      </w:r>
    </w:p>
    <w:p w14:paraId="5D99E18D" w14:textId="77777777" w:rsidR="00A32237" w:rsidRDefault="00A32237" w:rsidP="00A32237">
      <w:r w:rsidRPr="002118F0">
        <w:t>Delivering that care management across</w:t>
      </w:r>
      <w:r>
        <w:t xml:space="preserve"> every community, especially traditionally underserved ones disproportionately experiencing social determinants of health, will be the first step to addressing health equity, at least on a micro scale.</w:t>
      </w:r>
    </w:p>
    <w:p w14:paraId="736EBAFB" w14:textId="77777777" w:rsidR="00A32237" w:rsidRDefault="00A32237" w:rsidP="00A32237">
      <w:r>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7A082A70" w14:textId="77777777" w:rsidR="00A32237" w:rsidRDefault="00A32237" w:rsidP="00A32237">
      <w:r>
        <w:t>“In hearing the stories, they key us into possible issues that may happen,” Thomas said.</w:t>
      </w:r>
    </w:p>
    <w:p w14:paraId="26510340" w14:textId="77777777" w:rsidR="00A32237" w:rsidRDefault="00A32237" w:rsidP="00A32237">
      <w:r>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0CF66BC5" w14:textId="77777777" w:rsidR="00A32237" w:rsidRDefault="00A32237" w:rsidP="00A32237">
      <w:r>
        <w:t xml:space="preserve">And perhaps </w:t>
      </w:r>
      <w:r w:rsidRPr="002542D0">
        <w:rPr>
          <w:rStyle w:val="StyleUnderline"/>
          <w:highlight w:val="cyan"/>
        </w:rPr>
        <w:t>most important</w:t>
      </w:r>
      <w:r w:rsidRPr="002542D0">
        <w:rPr>
          <w:highlight w:val="cyan"/>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0E1118">
        <w:rPr>
          <w:rStyle w:val="StyleUnderline"/>
        </w:rPr>
        <w:t>are poised to</w:t>
      </w:r>
      <w:r w:rsidRPr="000E1118">
        <w:t xml:space="preserve"> </w:t>
      </w:r>
      <w:r w:rsidRPr="002542D0">
        <w:rPr>
          <w:rStyle w:val="Emphasis"/>
          <w:highlight w:val="cyan"/>
        </w:rPr>
        <w:t xml:space="preserve">establish trust </w:t>
      </w:r>
      <w:r w:rsidRPr="000E1118">
        <w:rPr>
          <w:rStyle w:val="StyleUnderline"/>
        </w:rPr>
        <w:t>with their patients</w:t>
      </w:r>
      <w:r w:rsidRPr="000E1118">
        <w:t>, something</w:t>
      </w:r>
      <w:r>
        <w:t xml:space="preserve"> </w:t>
      </w:r>
      <w:r w:rsidRPr="002542D0">
        <w:rPr>
          <w:rStyle w:val="StyleUnderline"/>
          <w:highlight w:val="cyan"/>
        </w:rPr>
        <w:t>that is essential for</w:t>
      </w:r>
      <w:r w:rsidRPr="002118F0">
        <w:rPr>
          <w:rStyle w:val="StyleUnderline"/>
        </w:rPr>
        <w:t xml:space="preserve"> </w:t>
      </w:r>
      <w:r w:rsidRPr="006F495E">
        <w:t xml:space="preserve">discussing sensitive topics like social needs and is important </w:t>
      </w:r>
      <w:r w:rsidRPr="000E1118">
        <w:rPr>
          <w:rStyle w:val="StyleUnderline"/>
        </w:rPr>
        <w:t xml:space="preserve">when working with traditionally </w:t>
      </w:r>
      <w:r w:rsidRPr="002542D0">
        <w:rPr>
          <w:rStyle w:val="StyleUnderline"/>
          <w:highlight w:val="cyan"/>
        </w:rPr>
        <w:t>marginalized communities</w:t>
      </w:r>
      <w:r>
        <w:t>.</w:t>
      </w:r>
    </w:p>
    <w:p w14:paraId="64911CE9" w14:textId="77777777" w:rsidR="00A32237" w:rsidRDefault="00A32237" w:rsidP="00A32237">
      <w:r>
        <w:t>“We call on our nursing foundation of compassion and empathy to build a relationship with patients and their family members,” Thomas explained. “</w:t>
      </w:r>
      <w:r w:rsidRPr="002118F0">
        <w:rPr>
          <w:rStyle w:val="StyleUnderline"/>
        </w:rPr>
        <w:t>Surveys year after year show</w:t>
      </w:r>
      <w:r>
        <w:t xml:space="preserve"> </w:t>
      </w:r>
      <w:r w:rsidRPr="002118F0">
        <w:rPr>
          <w:rStyle w:val="StyleUnderline"/>
        </w:rPr>
        <w:t>that nurses are listed as one of the most trusted professions.”</w:t>
      </w:r>
    </w:p>
    <w:p w14:paraId="2E0F0743" w14:textId="77777777" w:rsidR="00A32237" w:rsidRPr="002118F0" w:rsidRDefault="00A32237" w:rsidP="00A32237">
      <w:pPr>
        <w:rPr>
          <w:rStyle w:val="StyleUnderline"/>
        </w:rPr>
      </w:pPr>
      <w:r w:rsidRPr="006F495E">
        <w:rPr>
          <w:rStyle w:val="StyleUnderline"/>
        </w:rPr>
        <w:t>Patients</w:t>
      </w:r>
      <w:r w:rsidRPr="006F495E">
        <w:t xml:space="preserve"> will </w:t>
      </w:r>
      <w:r w:rsidRPr="006F495E">
        <w:rPr>
          <w:rStyle w:val="StyleUnderline"/>
        </w:rPr>
        <w:t>tell</w:t>
      </w:r>
      <w:r w:rsidRPr="006F495E">
        <w:t xml:space="preserve"> Thomas </w:t>
      </w:r>
      <w:r w:rsidRPr="006F495E">
        <w:rPr>
          <w:rStyle w:val="StyleUnderline"/>
        </w:rPr>
        <w:t>things</w:t>
      </w:r>
      <w:r w:rsidRPr="006F495E">
        <w:t xml:space="preserve"> </w:t>
      </w:r>
      <w:r w:rsidRPr="006F495E">
        <w:rPr>
          <w:rStyle w:val="StyleUnderline"/>
        </w:rPr>
        <w:t>they have never felt comfortable admitting to their doctors</w:t>
      </w:r>
      <w:r w:rsidRPr="006F495E">
        <w:t xml:space="preserve">, she shared, </w:t>
      </w:r>
      <w:r w:rsidRPr="006F495E">
        <w:rPr>
          <w:rStyle w:val="StyleUnderline"/>
        </w:rPr>
        <w:t xml:space="preserve">underscoring the important role nurses play in being a </w:t>
      </w:r>
      <w:r w:rsidRPr="006F495E">
        <w:rPr>
          <w:rStyle w:val="Emphasis"/>
        </w:rPr>
        <w:t>trusted confidante</w:t>
      </w:r>
      <w:r w:rsidRPr="006F495E">
        <w:rPr>
          <w:rStyle w:val="StyleUnderline"/>
        </w:rPr>
        <w:t xml:space="preserve"> for underserved patients.</w:t>
      </w:r>
    </w:p>
    <w:p w14:paraId="11966F68" w14:textId="77777777" w:rsidR="00A32237" w:rsidRDefault="00A32237" w:rsidP="00A32237">
      <w:r w:rsidRPr="002542D0">
        <w:rPr>
          <w:rStyle w:val="StyleUnderline"/>
          <w:highlight w:val="cyan"/>
        </w:rPr>
        <w:t>But</w:t>
      </w:r>
      <w:r w:rsidRPr="002118F0">
        <w:rPr>
          <w:rStyle w:val="StyleUnderline"/>
        </w:rPr>
        <w:t xml:space="preserve"> </w:t>
      </w:r>
      <w:r w:rsidRPr="002542D0">
        <w:rPr>
          <w:rStyle w:val="StyleUnderline"/>
          <w:highlight w:val="cyan"/>
        </w:rPr>
        <w:t>n</w:t>
      </w:r>
      <w:r w:rsidRPr="002118F0">
        <w:rPr>
          <w:rStyle w:val="StyleUnderline"/>
        </w:rPr>
        <w:t xml:space="preserve">urse </w:t>
      </w:r>
      <w:r w:rsidRPr="002542D0">
        <w:rPr>
          <w:rStyle w:val="StyleUnderline"/>
          <w:highlight w:val="cyan"/>
        </w:rPr>
        <w:t>p</w:t>
      </w:r>
      <w:r w:rsidRPr="002118F0">
        <w:rPr>
          <w:rStyle w:val="StyleUnderline"/>
        </w:rPr>
        <w:t>ractitioner</w:t>
      </w:r>
      <w:r w:rsidRPr="002542D0">
        <w:rPr>
          <w:rStyle w:val="StyleUnderline"/>
          <w:highlight w:val="cyan"/>
        </w:rPr>
        <w:t>s</w:t>
      </w:r>
      <w:r>
        <w:t xml:space="preserve"> can’t accomplish these goals without some support. Importantly, Thomas said nurse practitioners </w:t>
      </w:r>
      <w:r w:rsidRPr="002542D0">
        <w:rPr>
          <w:rStyle w:val="StyleUnderline"/>
          <w:highlight w:val="cyan"/>
        </w:rPr>
        <w:t>need</w:t>
      </w:r>
      <w:r>
        <w:t xml:space="preserve"> </w:t>
      </w:r>
      <w:r w:rsidRPr="002542D0">
        <w:rPr>
          <w:rStyle w:val="Emphasis"/>
          <w:highlight w:val="cyan"/>
        </w:rPr>
        <w:t>expanded scope of practice</w:t>
      </w:r>
      <w:r w:rsidRPr="002118F0">
        <w:rPr>
          <w:rStyle w:val="Emphasis"/>
        </w:rPr>
        <w:t xml:space="preserve"> </w:t>
      </w:r>
      <w:r w:rsidRPr="00E614B2">
        <w:t>regulations</w:t>
      </w:r>
      <w:r>
        <w:t xml:space="preserve"> </w:t>
      </w:r>
      <w:r w:rsidRPr="002118F0">
        <w:rPr>
          <w:rStyle w:val="StyleUnderline"/>
        </w:rPr>
        <w:t xml:space="preserve">in order </w:t>
      </w:r>
      <w:r w:rsidRPr="002542D0">
        <w:rPr>
          <w:rStyle w:val="StyleUnderline"/>
          <w:highlight w:val="cyan"/>
        </w:rPr>
        <w:t>to fulfill</w:t>
      </w:r>
      <w:r w:rsidRPr="002118F0">
        <w:rPr>
          <w:rStyle w:val="StyleUnderline"/>
        </w:rPr>
        <w:t xml:space="preserve"> </w:t>
      </w:r>
      <w:r w:rsidRPr="002542D0">
        <w:rPr>
          <w:rStyle w:val="StyleUnderline"/>
          <w:highlight w:val="cyan"/>
        </w:rPr>
        <w:t>their potential</w:t>
      </w:r>
      <w:r>
        <w:t xml:space="preserve"> while treating patients.</w:t>
      </w:r>
    </w:p>
    <w:p w14:paraId="533CA8FE" w14:textId="77777777" w:rsidR="00A32237" w:rsidRDefault="00A32237" w:rsidP="00A32237">
      <w:r w:rsidRPr="006F495E">
        <w:t>“</w:t>
      </w:r>
      <w:r w:rsidRPr="006F495E">
        <w:rPr>
          <w:rStyle w:val="StyleUnderline"/>
        </w:rPr>
        <w:t>There are 77 million Americans that live in communities that don't have adequate access to primary health care</w:t>
      </w:r>
      <w:r w:rsidRPr="006F495E">
        <w:t xml:space="preserve">, </w:t>
      </w:r>
      <w:r w:rsidRPr="006F495E">
        <w:rPr>
          <w:rStyle w:val="StyleUnderline"/>
        </w:rPr>
        <w:t>and about 80 percent of rural America is actually designated as medically underserved</w:t>
      </w:r>
      <w:r w:rsidRPr="006F495E">
        <w:t>,” Thomas said.</w:t>
      </w:r>
    </w:p>
    <w:p w14:paraId="592C0BA9" w14:textId="77777777" w:rsidR="00A32237" w:rsidRPr="002118F0" w:rsidRDefault="00A32237" w:rsidP="00A32237">
      <w:pPr>
        <w:rPr>
          <w:rStyle w:val="StyleUnderline"/>
        </w:rPr>
      </w:pPr>
      <w:r>
        <w:t xml:space="preserve">At the same time, </w:t>
      </w:r>
      <w:r w:rsidRPr="002118F0">
        <w:rPr>
          <w:rStyle w:val="StyleUnderline"/>
        </w:rPr>
        <w:t xml:space="preserve">the 10 </w:t>
      </w:r>
      <w:r w:rsidRPr="002542D0">
        <w:rPr>
          <w:rStyle w:val="StyleUnderline"/>
          <w:highlight w:val="cyan"/>
        </w:rPr>
        <w:t>states with</w:t>
      </w:r>
      <w:r w:rsidRPr="002118F0">
        <w:rPr>
          <w:rStyle w:val="StyleUnderline"/>
        </w:rPr>
        <w:t xml:space="preserve"> the </w:t>
      </w:r>
      <w:r w:rsidRPr="002542D0">
        <w:rPr>
          <w:rStyle w:val="StyleUnderline"/>
          <w:highlight w:val="cyan"/>
        </w:rPr>
        <w:t>best</w:t>
      </w:r>
      <w:r w:rsidRPr="002118F0">
        <w:rPr>
          <w:rStyle w:val="StyleUnderline"/>
        </w:rPr>
        <w:t xml:space="preserve"> health </w:t>
      </w:r>
      <w:r w:rsidRPr="002542D0">
        <w:rPr>
          <w:rStyle w:val="StyleUnderline"/>
          <w:highlight w:val="cyan"/>
        </w:rPr>
        <w:t>outcomes</w:t>
      </w:r>
      <w:r>
        <w:t xml:space="preserve"> also </w:t>
      </w:r>
      <w:r w:rsidRPr="002542D0">
        <w:rPr>
          <w:rStyle w:val="StyleUnderline"/>
          <w:highlight w:val="cyan"/>
        </w:rPr>
        <w:t>have the most flexible</w:t>
      </w:r>
      <w:r w:rsidRPr="002118F0">
        <w:rPr>
          <w:rStyle w:val="StyleUnderline"/>
        </w:rPr>
        <w:t xml:space="preserve"> </w:t>
      </w:r>
      <w:r w:rsidRPr="002542D0">
        <w:rPr>
          <w:rStyle w:val="StyleUnderline"/>
          <w:highlight w:val="cyan"/>
        </w:rPr>
        <w:t>s</w:t>
      </w:r>
      <w:r w:rsidRPr="000E1118">
        <w:rPr>
          <w:rStyle w:val="StyleUnderline"/>
        </w:rPr>
        <w:t xml:space="preserve">cope </w:t>
      </w:r>
      <w:r w:rsidRPr="002542D0">
        <w:rPr>
          <w:rStyle w:val="StyleUnderline"/>
          <w:highlight w:val="cyan"/>
        </w:rPr>
        <w:t>o</w:t>
      </w:r>
      <w:r w:rsidRPr="000E1118">
        <w:rPr>
          <w:rStyle w:val="StyleUnderline"/>
        </w:rPr>
        <w:t>f</w:t>
      </w:r>
      <w:r w:rsidRPr="002542D0">
        <w:rPr>
          <w:rStyle w:val="StyleUnderline"/>
          <w:highlight w:val="cyan"/>
        </w:rPr>
        <w:t xml:space="preserve"> </w:t>
      </w:r>
      <w:r w:rsidRPr="000E1118">
        <w:rPr>
          <w:rStyle w:val="StyleUnderline"/>
          <w:highlight w:val="cyan"/>
        </w:rPr>
        <w:t>p</w:t>
      </w:r>
      <w:r w:rsidRPr="000E1118">
        <w:rPr>
          <w:rStyle w:val="StyleUnderline"/>
        </w:rPr>
        <w:t>ractice laws for nurse</w:t>
      </w:r>
      <w:r w:rsidRPr="002118F0">
        <w:rPr>
          <w:rStyle w:val="StyleUnderline"/>
        </w:rPr>
        <w:t xml:space="preserve"> practitioners</w:t>
      </w:r>
      <w:r>
        <w:t xml:space="preserve">, Thomas said, citing the US News and World Reports rankings. </w:t>
      </w:r>
      <w:r w:rsidRPr="002118F0">
        <w:rPr>
          <w:rStyle w:val="StyleUnderline"/>
        </w:rPr>
        <w:t xml:space="preserve">In the 10 </w:t>
      </w:r>
      <w:r w:rsidRPr="002542D0">
        <w:rPr>
          <w:rStyle w:val="StyleUnderline"/>
          <w:highlight w:val="cyan"/>
        </w:rPr>
        <w:t>states with the worst</w:t>
      </w:r>
      <w:r w:rsidRPr="002118F0">
        <w:rPr>
          <w:rStyle w:val="StyleUnderline"/>
        </w:rPr>
        <w:t xml:space="preserve"> health </w:t>
      </w:r>
      <w:r w:rsidRPr="002542D0">
        <w:rPr>
          <w:rStyle w:val="StyleUnderline"/>
          <w:highlight w:val="cyan"/>
        </w:rPr>
        <w:t>outcomes</w:t>
      </w:r>
      <w:r w:rsidRPr="002118F0">
        <w:rPr>
          <w:rStyle w:val="StyleUnderline"/>
        </w:rPr>
        <w:t xml:space="preserve">, </w:t>
      </w:r>
      <w:r w:rsidRPr="002542D0">
        <w:rPr>
          <w:rStyle w:val="Emphasis"/>
          <w:highlight w:val="cyan"/>
        </w:rPr>
        <w:t>n</w:t>
      </w:r>
      <w:r w:rsidRPr="002118F0">
        <w:rPr>
          <w:rStyle w:val="StyleUnderline"/>
        </w:rPr>
        <w:t xml:space="preserve">urse </w:t>
      </w:r>
      <w:r w:rsidRPr="002542D0">
        <w:rPr>
          <w:rStyle w:val="Emphasis"/>
          <w:highlight w:val="cyan"/>
        </w:rPr>
        <w:t>p</w:t>
      </w:r>
      <w:r w:rsidRPr="002118F0">
        <w:rPr>
          <w:rStyle w:val="StyleUnderline"/>
        </w:rPr>
        <w:t>ractitioner</w:t>
      </w:r>
      <w:r w:rsidRPr="002542D0">
        <w:rPr>
          <w:rStyle w:val="StyleUnderline"/>
          <w:highlight w:val="cyan"/>
        </w:rPr>
        <w:t>s</w:t>
      </w:r>
      <w:r w:rsidRPr="002118F0">
        <w:rPr>
          <w:rStyle w:val="StyleUnderline"/>
        </w:rPr>
        <w:t xml:space="preserve"> </w:t>
      </w:r>
      <w:r w:rsidRPr="002542D0">
        <w:rPr>
          <w:rStyle w:val="StyleUnderline"/>
          <w:highlight w:val="cyan"/>
        </w:rPr>
        <w:t>face</w:t>
      </w:r>
      <w:r w:rsidRPr="002118F0">
        <w:rPr>
          <w:rStyle w:val="StyleUnderline"/>
        </w:rPr>
        <w:t xml:space="preserve"> the </w:t>
      </w:r>
      <w:r w:rsidRPr="002542D0">
        <w:rPr>
          <w:rStyle w:val="StyleUnderline"/>
          <w:highlight w:val="cyan"/>
        </w:rPr>
        <w:t>strictest</w:t>
      </w:r>
      <w:r w:rsidRPr="002118F0">
        <w:rPr>
          <w:rStyle w:val="StyleUnderline"/>
        </w:rPr>
        <w:t xml:space="preserve"> </w:t>
      </w:r>
      <w:r w:rsidRPr="000E1118">
        <w:rPr>
          <w:rStyle w:val="StyleUnderline"/>
        </w:rPr>
        <w:t>scope of practice laws.</w:t>
      </w:r>
    </w:p>
    <w:p w14:paraId="09C8481C" w14:textId="5F1A502B" w:rsidR="00A32237" w:rsidRDefault="00A32237" w:rsidP="00A32237">
      <w:r w:rsidRPr="006F495E">
        <w:rPr>
          <w:rStyle w:val="StyleUnderline"/>
        </w:rPr>
        <w:t>When</w:t>
      </w:r>
      <w:r w:rsidRPr="006F495E">
        <w:t xml:space="preserve"> </w:t>
      </w:r>
      <w:r w:rsidRPr="006F495E">
        <w:rPr>
          <w:rStyle w:val="Emphasis"/>
        </w:rPr>
        <w:t>access</w:t>
      </w:r>
      <w:r w:rsidRPr="006F495E">
        <w:t xml:space="preserve"> </w:t>
      </w:r>
      <w:r w:rsidRPr="006F495E">
        <w:rPr>
          <w:rStyle w:val="StyleUnderline"/>
        </w:rPr>
        <w:t>to quality care is at the crux of health inequities</w:t>
      </w:r>
      <w:r w:rsidRPr="006F495E">
        <w:t xml:space="preserve">, Thomas said </w:t>
      </w:r>
      <w:r w:rsidRPr="006F495E">
        <w:rPr>
          <w:rStyle w:val="StyleUnderline"/>
        </w:rPr>
        <w:t>this is a huge issue</w:t>
      </w:r>
      <w:r w:rsidRPr="006F495E">
        <w:t>.</w:t>
      </w:r>
    </w:p>
    <w:p w14:paraId="0F8276AA" w14:textId="77777777" w:rsidR="00105130" w:rsidRDefault="00105130" w:rsidP="00A32237"/>
    <w:p w14:paraId="1CB50D1E" w14:textId="77777777" w:rsidR="00A32237" w:rsidRDefault="00A32237" w:rsidP="00530DA3"/>
    <w:p w14:paraId="786770D8" w14:textId="77777777" w:rsidR="00D35B7A" w:rsidRDefault="00D35B7A" w:rsidP="00D35B7A">
      <w:pPr>
        <w:pStyle w:val="Heading4"/>
      </w:pPr>
      <w:r>
        <w:t xml:space="preserve">Our </w:t>
      </w:r>
      <w:r>
        <w:rPr>
          <w:u w:val="single"/>
        </w:rPr>
        <w:t>multi-method</w:t>
      </w:r>
      <w:r w:rsidRPr="008675EF">
        <w:rPr>
          <w:u w:val="single"/>
        </w:rPr>
        <w:t xml:space="preserve"> a</w:t>
      </w:r>
      <w:r w:rsidRPr="00C41074">
        <w:rPr>
          <w:u w:val="single"/>
        </w:rPr>
        <w:t>nalysis</w:t>
      </w:r>
      <w:r>
        <w:t xml:space="preserve"> foregrounds the </w:t>
      </w:r>
      <w:r w:rsidRPr="0010472C">
        <w:rPr>
          <w:u w:val="single"/>
        </w:rPr>
        <w:t>contextual i</w:t>
      </w:r>
      <w:r w:rsidRPr="00853969">
        <w:rPr>
          <w:u w:val="single"/>
        </w:rPr>
        <w:t>nteractions</w:t>
      </w:r>
      <w:r>
        <w:t xml:space="preserve"> between </w:t>
      </w:r>
      <w:r w:rsidRPr="00853969">
        <w:rPr>
          <w:u w:val="single"/>
        </w:rPr>
        <w:t>semiotic violence</w:t>
      </w:r>
      <w:r>
        <w:t xml:space="preserve"> and </w:t>
      </w:r>
      <w:r w:rsidRPr="00853969">
        <w:rPr>
          <w:u w:val="single"/>
        </w:rPr>
        <w:t>epidemiological patterns</w:t>
      </w:r>
      <w:r>
        <w:t xml:space="preserve"> in </w:t>
      </w:r>
      <w:r w:rsidRPr="00203080">
        <w:rPr>
          <w:u w:val="single"/>
        </w:rPr>
        <w:t xml:space="preserve">communities of </w:t>
      </w:r>
      <w:proofErr w:type="spellStart"/>
      <w:r w:rsidRPr="00203080">
        <w:rPr>
          <w:u w:val="single"/>
        </w:rPr>
        <w:t>syndemic</w:t>
      </w:r>
      <w:proofErr w:type="spellEnd"/>
      <w:r w:rsidRPr="00203080">
        <w:rPr>
          <w:u w:val="single"/>
        </w:rPr>
        <w:t xml:space="preserve"> disadvantage</w:t>
      </w:r>
      <w:r>
        <w:t xml:space="preserve"> – avoiding </w:t>
      </w:r>
      <w:r w:rsidRPr="008D0280">
        <w:rPr>
          <w:u w:val="single"/>
        </w:rPr>
        <w:t>reductionism</w:t>
      </w:r>
      <w:r>
        <w:t xml:space="preserve"> is </w:t>
      </w:r>
      <w:r w:rsidRPr="008D0280">
        <w:t>key</w:t>
      </w:r>
      <w:r>
        <w:t xml:space="preserve"> to </w:t>
      </w:r>
      <w:r w:rsidRPr="0067167D">
        <w:rPr>
          <w:u w:val="single"/>
        </w:rPr>
        <w:t>effective praxis</w:t>
      </w:r>
    </w:p>
    <w:p w14:paraId="3360F7BE" w14:textId="77777777" w:rsidR="00D35B7A" w:rsidRDefault="00D35B7A" w:rsidP="00D35B7A">
      <w:pPr>
        <w:pStyle w:val="CiteSpacing"/>
      </w:pPr>
      <w:r w:rsidRPr="00D94F5D">
        <w:rPr>
          <w:rStyle w:val="Style13ptBold"/>
        </w:rPr>
        <w:t>Rylko-Bauer &amp; Farmer 16</w:t>
      </w:r>
      <w:r>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w:t>
      </w:r>
      <w:proofErr w:type="spellStart"/>
      <w:r>
        <w:t>Kolokotrones</w:t>
      </w:r>
      <w:proofErr w:type="spellEnd"/>
      <w:r>
        <w:t xml:space="preserve">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A96B30">
        <w:rPr>
          <w:i/>
        </w:rPr>
        <w:t>The Oxford Handbook of the Social Science of Poverty</w:t>
      </w:r>
      <w:r>
        <w:t>, eds. David Brady and Linda M. Burton, May 2016, http://www.oxfordhandbooks.com/view/10.1093/oxfordhb/9780199914050.001.0001/oxfordhb-9780199914050-e-4)</w:t>
      </w:r>
    </w:p>
    <w:p w14:paraId="2A0D15CE" w14:textId="77777777" w:rsidR="00D35B7A" w:rsidRDefault="00D35B7A" w:rsidP="00D35B7A">
      <w:r w:rsidRPr="008C24C9">
        <w:rPr>
          <w:rStyle w:val="StyleUnderline"/>
        </w:rPr>
        <w:t xml:space="preserve">Structural violence is the violence of </w:t>
      </w:r>
      <w:r w:rsidRPr="00C2632F">
        <w:rPr>
          <w:rStyle w:val="StyleUnderline"/>
          <w:highlight w:val="cyan"/>
        </w:rPr>
        <w:t>injustice and inequity</w:t>
      </w:r>
      <w:proofErr w:type="gramStart"/>
      <w:r w:rsidRPr="008C24C9">
        <w:rPr>
          <w:rStyle w:val="StyleUnderline"/>
        </w:rPr>
        <w:t>—“</w:t>
      </w:r>
      <w:proofErr w:type="gramEnd"/>
      <w:r w:rsidRPr="00C2632F">
        <w:rPr>
          <w:rStyle w:val="StyleUnderline"/>
          <w:highlight w:val="cyan"/>
        </w:rPr>
        <w:t>embedded in</w:t>
      </w:r>
      <w:r w:rsidRPr="008C24C9">
        <w:rPr>
          <w:rStyle w:val="StyleUnderline"/>
        </w:rPr>
        <w:t xml:space="preserve"> ubiquitous </w:t>
      </w:r>
      <w:r w:rsidRPr="0050690A">
        <w:rPr>
          <w:rStyle w:val="StyleUnderline"/>
        </w:rPr>
        <w:t>social structures</w:t>
      </w:r>
      <w:r w:rsidRPr="008C24C9">
        <w:rPr>
          <w:rStyle w:val="StyleUnderline"/>
        </w:rPr>
        <w:t xml:space="preserve"> [and] normalized by stable institutions</w:t>
      </w:r>
      <w:r w:rsidRPr="00E972C3">
        <w:rPr>
          <w:sz w:val="10"/>
        </w:rPr>
        <w:t xml:space="preserve"> and regular experience” (Winter and Leighton 2001:99). </w:t>
      </w:r>
      <w:r w:rsidRPr="008C24C9">
        <w:rPr>
          <w:rStyle w:val="StyleUnderline"/>
        </w:rPr>
        <w:t>By structures we mean social relations and arrangements—</w:t>
      </w:r>
      <w:r w:rsidRPr="0050690A">
        <w:rPr>
          <w:rStyle w:val="StyleUnderline"/>
        </w:rPr>
        <w:t>economic, political, legal, religious, or cultural</w:t>
      </w:r>
      <w:r w:rsidRPr="008C24C9">
        <w:rPr>
          <w:rStyle w:val="StyleUnderline"/>
        </w:rPr>
        <w:t xml:space="preserve">—that shape how individuals and groups interact within a social system. These include broad-scale cultural and political-economic </w:t>
      </w:r>
      <w:r w:rsidRPr="00C2632F">
        <w:rPr>
          <w:rStyle w:val="StyleUnderline"/>
          <w:highlight w:val="cyan"/>
        </w:rPr>
        <w:t>structures such as</w:t>
      </w:r>
      <w:r w:rsidRPr="008C24C9">
        <w:rPr>
          <w:rStyle w:val="StyleUnderline"/>
        </w:rPr>
        <w:t xml:space="preserve"> caste, </w:t>
      </w:r>
      <w:r w:rsidRPr="0050690A">
        <w:rPr>
          <w:rStyle w:val="StyleUnderline"/>
        </w:rPr>
        <w:t xml:space="preserve">patriarchy, </w:t>
      </w:r>
      <w:r w:rsidRPr="00C2632F">
        <w:rPr>
          <w:rStyle w:val="StyleUnderline"/>
          <w:highlight w:val="cyan"/>
        </w:rPr>
        <w:t>slavery</w:t>
      </w:r>
      <w:r w:rsidRPr="0050690A">
        <w:rPr>
          <w:rStyle w:val="StyleUnderline"/>
        </w:rPr>
        <w:t xml:space="preserve">, apartheid, colonialism, and neoliberalism, as well as poverty </w:t>
      </w:r>
      <w:r w:rsidRPr="00C2632F">
        <w:rPr>
          <w:rStyle w:val="StyleUnderline"/>
          <w:highlight w:val="cyan"/>
        </w:rPr>
        <w:t>and discrimination by race</w:t>
      </w:r>
      <w:r w:rsidRPr="0050690A">
        <w:rPr>
          <w:rStyle w:val="StyleUnderline"/>
        </w:rPr>
        <w:t>, ethnicity, gender, sexual orientation, and migrant/refugee status.</w:t>
      </w:r>
      <w:r w:rsidRPr="008C24C9">
        <w:rPr>
          <w:rStyle w:val="StyleUnderline"/>
        </w:rPr>
        <w:t xml:space="preserve"> These structures </w:t>
      </w:r>
      <w:r w:rsidRPr="00C2632F">
        <w:rPr>
          <w:rStyle w:val="StyleUnderline"/>
          <w:highlight w:val="cyan"/>
        </w:rPr>
        <w:t xml:space="preserve">are </w:t>
      </w:r>
      <w:r w:rsidRPr="00C2632F">
        <w:rPr>
          <w:rStyle w:val="Emphasis"/>
          <w:highlight w:val="cyan"/>
        </w:rPr>
        <w:t>violent because they result in avoidable deaths, illness, and injury</w:t>
      </w:r>
      <w:r w:rsidRPr="008C24C9">
        <w:rPr>
          <w:rStyle w:val="StyleUnderline"/>
        </w:rPr>
        <w:t xml:space="preserve">; and they reproduce violence by marginalizing people and communities, </w:t>
      </w:r>
      <w:r w:rsidRPr="00C2632F">
        <w:rPr>
          <w:rStyle w:val="StyleUnderline"/>
          <w:highlight w:val="cyan"/>
        </w:rPr>
        <w:t>constraining</w:t>
      </w:r>
      <w:r w:rsidRPr="008C24C9">
        <w:rPr>
          <w:rStyle w:val="StyleUnderline"/>
        </w:rPr>
        <w:t xml:space="preserve"> their capabilities and </w:t>
      </w:r>
      <w:r w:rsidRPr="00C2632F">
        <w:rPr>
          <w:rStyle w:val="StyleUnderline"/>
          <w:highlight w:val="cyan"/>
        </w:rPr>
        <w:t>agency</w:t>
      </w:r>
      <w:r w:rsidRPr="008C24C9">
        <w:rPr>
          <w:rStyle w:val="StyleUnderline"/>
        </w:rPr>
        <w:t>, assaulting their dignity, and sustaining inequalities</w:t>
      </w:r>
      <w:r w:rsidRPr="00E972C3">
        <w:rPr>
          <w:sz w:val="10"/>
        </w:rPr>
        <w:t xml:space="preserve">. While these outcomes are “experienced individually, structural violence targets classes of people and subjects them to common forms of lived oppression. Hence, </w:t>
      </w:r>
      <w:r w:rsidRPr="008C24C9">
        <w:rPr>
          <w:rStyle w:val="StyleUnderline"/>
        </w:rPr>
        <w:t>the experience of structural violence and the pain it produces has been called ‘social suffering</w:t>
      </w:r>
      <w:proofErr w:type="gramStart"/>
      <w:r w:rsidRPr="008C24C9">
        <w:rPr>
          <w:rStyle w:val="StyleUnderline"/>
        </w:rPr>
        <w:t>’</w:t>
      </w:r>
      <w:r w:rsidRPr="00E972C3">
        <w:rPr>
          <w:rFonts w:ascii="Arial" w:hAnsi="Arial" w:cs="Arial"/>
          <w:sz w:val="10"/>
        </w:rPr>
        <w:t> </w:t>
      </w:r>
      <w:r w:rsidRPr="00E972C3">
        <w:rPr>
          <w:rFonts w:cs="Arial Narrow"/>
          <w:sz w:val="10"/>
        </w:rPr>
        <w:t>”</w:t>
      </w:r>
      <w:proofErr w:type="gramEnd"/>
      <w:r w:rsidRPr="00E972C3">
        <w:rPr>
          <w:sz w:val="10"/>
        </w:rPr>
        <w:t xml:space="preserve"> (Singer and Erickson 2011b:1). Like structural violence, this concept </w:t>
      </w:r>
      <w:r w:rsidRPr="00350A2D">
        <w:rPr>
          <w:rStyle w:val="StyleUnderline"/>
        </w:rPr>
        <w:t>defies neat categorization, since it “results from what political, economic, and institutional power does to people, and reciprocally, from how these forms of power themselves influence responses to social problems</w:t>
      </w:r>
      <w:r w:rsidRPr="00E972C3">
        <w:rPr>
          <w:sz w:val="10"/>
        </w:rPr>
        <w:t xml:space="preserve">” (Kleinman, Das, and Lock </w:t>
      </w:r>
      <w:proofErr w:type="gramStart"/>
      <w:r w:rsidRPr="00E972C3">
        <w:rPr>
          <w:sz w:val="10"/>
        </w:rPr>
        <w:t>1997:ix</w:t>
      </w:r>
      <w:proofErr w:type="gramEnd"/>
      <w:r w:rsidRPr="00E972C3">
        <w:rPr>
          <w:sz w:val="10"/>
        </w:rPr>
        <w:t xml:space="preserve">). </w:t>
      </w:r>
      <w:r w:rsidRPr="00350A2D">
        <w:rPr>
          <w:rStyle w:val="StyleUnderlin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E972C3">
        <w:rPr>
          <w:sz w:val="10"/>
        </w:rPr>
        <w:t xml:space="preserve"> (Kleinman et al. </w:t>
      </w:r>
      <w:proofErr w:type="gramStart"/>
      <w:r w:rsidRPr="00E972C3">
        <w:rPr>
          <w:sz w:val="10"/>
        </w:rPr>
        <w:t>1997:ix</w:t>
      </w:r>
      <w:proofErr w:type="gramEnd"/>
      <w:r w:rsidRPr="00E972C3">
        <w:rPr>
          <w:sz w:val="10"/>
        </w:rPr>
        <w:t>). Structural violence focuses attention on the social machinery of exploitation and oppression</w:t>
      </w:r>
      <w:proofErr w:type="gramStart"/>
      <w:r w:rsidRPr="00E972C3">
        <w:rPr>
          <w:sz w:val="10"/>
        </w:rPr>
        <w:t>—“</w:t>
      </w:r>
      <w:proofErr w:type="gramEnd"/>
      <w:r w:rsidRPr="00E972C3">
        <w:rPr>
          <w:sz w:val="10"/>
        </w:rPr>
        <w:t xml:space="preserve">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w:t>
      </w:r>
      <w:proofErr w:type="spellStart"/>
      <w:r w:rsidRPr="00E972C3">
        <w:rPr>
          <w:sz w:val="10"/>
        </w:rPr>
        <w:t>moun</w:t>
      </w:r>
      <w:proofErr w:type="spellEnd"/>
      <w:r w:rsidRPr="00E972C3">
        <w:rPr>
          <w:sz w:val="10"/>
        </w:rPr>
        <w:t xml:space="preserve"> </w:t>
      </w:r>
      <w:proofErr w:type="spellStart"/>
      <w:r w:rsidRPr="00E972C3">
        <w:rPr>
          <w:sz w:val="10"/>
        </w:rPr>
        <w:t>fou</w:t>
      </w:r>
      <w:proofErr w:type="spellEnd"/>
      <w:r w:rsidRPr="00E972C3">
        <w:rPr>
          <w:sz w:val="10"/>
        </w:rPr>
        <w:t xml:space="preserve">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w:t>
      </w:r>
      <w:proofErr w:type="spellStart"/>
      <w:r w:rsidRPr="00E972C3">
        <w:rPr>
          <w:sz w:val="10"/>
        </w:rPr>
        <w:t>Gonaïves</w:t>
      </w:r>
      <w:proofErr w:type="spellEnd"/>
      <w:r w:rsidRPr="00E972C3">
        <w:rPr>
          <w:sz w:val="10"/>
        </w:rPr>
        <w:t xml:space="preserve">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proofErr w:type="gramStart"/>
      <w:r w:rsidRPr="00E972C3">
        <w:rPr>
          <w:sz w:val="10"/>
        </w:rPr>
        <w:t>’</w:t>
      </w:r>
      <w:r w:rsidRPr="00E972C3">
        <w:rPr>
          <w:rFonts w:ascii="Arial" w:hAnsi="Arial" w:cs="Arial"/>
          <w:sz w:val="10"/>
        </w:rPr>
        <w:t> </w:t>
      </w:r>
      <w:r w:rsidRPr="00E972C3">
        <w:rPr>
          <w:rFonts w:cs="Arial Narrow"/>
          <w:sz w:val="10"/>
        </w:rPr>
        <w:t>”</w:t>
      </w:r>
      <w:proofErr w:type="gramEnd"/>
      <w:r w:rsidRPr="00E972C3">
        <w:rPr>
          <w:sz w:val="10"/>
        </w:rPr>
        <w:t xml:space="preserve"> Understanding Structural Violence Historical </w:t>
      </w:r>
      <w:proofErr w:type="gramStart"/>
      <w:r w:rsidRPr="00E972C3">
        <w:rPr>
          <w:sz w:val="10"/>
        </w:rPr>
        <w:t>Roots</w:t>
      </w:r>
      <w:proofErr w:type="gramEnd"/>
      <w:r w:rsidRPr="00E972C3">
        <w:rPr>
          <w:sz w:val="10"/>
        </w:rPr>
        <w:t xml:space="preserve">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w:t>
      </w:r>
      <w:proofErr w:type="spellStart"/>
      <w:r w:rsidRPr="00E972C3">
        <w:rPr>
          <w:sz w:val="10"/>
        </w:rPr>
        <w:t>Demenchonok</w:t>
      </w:r>
      <w:proofErr w:type="spellEnd"/>
      <w:r w:rsidRPr="00E972C3">
        <w:rPr>
          <w:sz w:val="10"/>
        </w:rPr>
        <w:t xml:space="preserve">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w:t>
      </w:r>
      <w:proofErr w:type="spellStart"/>
      <w:r w:rsidRPr="00E972C3">
        <w:rPr>
          <w:sz w:val="10"/>
        </w:rPr>
        <w:t>behaviours</w:t>
      </w:r>
      <w:proofErr w:type="spellEnd"/>
      <w:r w:rsidRPr="00E972C3">
        <w:rPr>
          <w:sz w:val="10"/>
        </w:rPr>
        <w:t xml:space="preserve"> including … physical, emotional and psychological abuse” (Morgan and </w:t>
      </w:r>
      <w:proofErr w:type="spellStart"/>
      <w:r w:rsidRPr="00E972C3">
        <w:rPr>
          <w:sz w:val="10"/>
        </w:rPr>
        <w:t>Björkert</w:t>
      </w:r>
      <w:proofErr w:type="spellEnd"/>
      <w:r w:rsidRPr="00E972C3">
        <w:rPr>
          <w:sz w:val="10"/>
        </w:rPr>
        <w:t xml:space="preserve">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A55613">
        <w:rPr>
          <w:rStyle w:val="StyleUnderline"/>
        </w:rPr>
        <w:t xml:space="preserve">considerable effort has been devoted to </w:t>
      </w:r>
      <w:r w:rsidRPr="00C2632F">
        <w:rPr>
          <w:rStyle w:val="Emphasis"/>
          <w:highlight w:val="cyan"/>
        </w:rPr>
        <w:t>critically</w:t>
      </w:r>
      <w:r w:rsidRPr="00036293">
        <w:rPr>
          <w:rStyle w:val="Emphasis"/>
        </w:rPr>
        <w:t xml:space="preserve"> examining and </w:t>
      </w:r>
      <w:r w:rsidRPr="00C2632F">
        <w:rPr>
          <w:rStyle w:val="Emphasis"/>
          <w:highlight w:val="cyan"/>
        </w:rPr>
        <w:t>analyzing</w:t>
      </w:r>
      <w:r w:rsidRPr="00C2632F">
        <w:rPr>
          <w:rStyle w:val="StyleUnderline"/>
          <w:highlight w:val="cyan"/>
        </w:rPr>
        <w:t xml:space="preserve"> the epidemiology, political economy, and sociocultural nature of</w:t>
      </w:r>
      <w:r w:rsidRPr="00E972C3">
        <w:rPr>
          <w:sz w:val="10"/>
        </w:rPr>
        <w:t xml:space="preserve"> two </w:t>
      </w:r>
      <w:r w:rsidRPr="00C2632F">
        <w:rPr>
          <w:rStyle w:val="StyleUnderline"/>
          <w:highlight w:val="cyan"/>
        </w:rPr>
        <w:t>deadly but treatable</w:t>
      </w:r>
      <w:r w:rsidRPr="0088527E">
        <w:rPr>
          <w:rStyle w:val="StyleUnderline"/>
        </w:rPr>
        <w:t xml:space="preserve"> infectious </w:t>
      </w:r>
      <w:r w:rsidRPr="00C2632F">
        <w:rPr>
          <w:rStyle w:val="Emphasis"/>
          <w:highlight w:val="cyan"/>
        </w:rPr>
        <w:t>diseases</w:t>
      </w:r>
      <w:r w:rsidRPr="003E029D">
        <w:rPr>
          <w:rStyle w:val="Emphasis"/>
        </w:rPr>
        <w:t xml:space="preserve"> of global proportions</w:t>
      </w:r>
      <w:r w:rsidRPr="00E972C3">
        <w:rPr>
          <w:sz w:val="10"/>
        </w:rPr>
        <w:t xml:space="preserve">: AIDS and tuberculosis—both the “centuries-old” TB and the “new” TB in its multi-drug-resistant forms (see Farmer 1992, 1997a, 1999, 2003, 2010). </w:t>
      </w:r>
      <w:r w:rsidRPr="00006E7C">
        <w:rPr>
          <w:rStyle w:val="StyleUnderline"/>
        </w:rPr>
        <w:t xml:space="preserve">The aim of this work was to </w:t>
      </w:r>
      <w:r w:rsidRPr="00C2632F">
        <w:rPr>
          <w:rStyle w:val="Emphasis"/>
          <w:highlight w:val="cyan"/>
        </w:rPr>
        <w:t>use theory and knowledge to advance praxis</w:t>
      </w:r>
      <w:r w:rsidRPr="00C2632F">
        <w:rPr>
          <w:rStyle w:val="StyleUnderline"/>
          <w:highlight w:val="cyan"/>
        </w:rPr>
        <w:t>—to improve prevention and treatment for those most at risk</w:t>
      </w:r>
      <w:r w:rsidRPr="00006E7C">
        <w:rPr>
          <w:rStyle w:val="StyleUnderline"/>
        </w:rPr>
        <w:t xml:space="preserve"> of acquiring these diseases and dying from them</w:t>
      </w:r>
      <w:r w:rsidRPr="00E972C3">
        <w:rPr>
          <w:sz w:val="10"/>
        </w:rPr>
        <w:t xml:space="preserve">. AIDS and TB serve as </w:t>
      </w:r>
      <w:r w:rsidRPr="00C2632F">
        <w:rPr>
          <w:rStyle w:val="Emphasis"/>
          <w:highlight w:val="cyan"/>
        </w:rPr>
        <w:t>perfect laboratories for the study of structural violence</w:t>
      </w:r>
      <w:r w:rsidRPr="00E972C3">
        <w:rPr>
          <w:sz w:val="10"/>
        </w:rPr>
        <w:t xml:space="preserve"> (Farmer 1997b; Farmer et al. 2006), </w:t>
      </w:r>
      <w:r w:rsidRPr="00820C3C">
        <w:rPr>
          <w:rStyle w:val="StyleUnderline"/>
        </w:rPr>
        <w:t>and are best understood as biosocial phenomena shaped by history, geography, and political economy, as well as the biological and social context of individuals and their communities</w:t>
      </w:r>
      <w:r w:rsidRPr="00E972C3">
        <w:rPr>
          <w:sz w:val="10"/>
        </w:rPr>
        <w:t xml:space="preserve"> (Farmer 2004). Both </w:t>
      </w:r>
      <w:r w:rsidRPr="00820C3C">
        <w:rPr>
          <w:rStyle w:val="StyleUnderlin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E972C3">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w:t>
      </w:r>
      <w:r w:rsidRPr="000700AD">
        <w:rPr>
          <w:sz w:val="10"/>
        </w:rPr>
        <w:t xml:space="preserve">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0700AD">
        <w:rPr>
          <w:rStyle w:val="StyleUnderline"/>
        </w:rPr>
        <w:t>It is largely invisible</w:t>
      </w:r>
      <w:r w:rsidRPr="000700AD">
        <w:rPr>
          <w:sz w:val="10"/>
        </w:rPr>
        <w:t xml:space="preserve">. Physical violence shows, whereas “structural violence is silent … </w:t>
      </w:r>
      <w:r w:rsidRPr="000700AD">
        <w:rPr>
          <w:rStyle w:val="StyleUnderline"/>
        </w:rPr>
        <w:t>[and] may be seen as about as natural as the air around us</w:t>
      </w:r>
      <w:r w:rsidRPr="000700AD">
        <w:rPr>
          <w:sz w:val="10"/>
        </w:rPr>
        <w:t xml:space="preserve">” (Galtung 1969:173). Many structural inequities are long-standing; they seem a natural part of the social order. But as anthropologist Nancy Scheper-Hughes reminds us (1996:889), </w:t>
      </w:r>
      <w:r w:rsidRPr="000700AD">
        <w:rPr>
          <w:rStyle w:val="StyleUnderline"/>
        </w:rPr>
        <w:t>“invisible” does not mean “secreted away and hidden from view, but quite the reverse…. [T]</w:t>
      </w:r>
      <w:r w:rsidRPr="000700AD">
        <w:rPr>
          <w:rStyle w:val="StyleUnderline"/>
          <w:rFonts w:ascii="Arial" w:hAnsi="Arial" w:cs="Arial"/>
        </w:rPr>
        <w:t>‌</w:t>
      </w:r>
      <w:r w:rsidRPr="000700AD">
        <w:rPr>
          <w:rStyle w:val="StyleUnderline"/>
        </w:rPr>
        <w:t>he thin</w:t>
      </w:r>
      <w:r>
        <w:rPr>
          <w:rStyle w:val="StyleUnderline"/>
        </w:rPr>
        <w:t>.</w:t>
      </w:r>
      <w:r w:rsidRPr="000700AD">
        <w:rPr>
          <w:rStyle w:val="StyleUnderline"/>
        </w:rPr>
        <w:t>gs that are hardest to perceive are often those which are right before our eyes and therefore simply taken for granted</w:t>
      </w:r>
      <w:r w:rsidRPr="000700AD">
        <w:rPr>
          <w:sz w:val="10"/>
        </w:rPr>
        <w:t>.</w:t>
      </w:r>
      <w:r w:rsidRPr="000700AD">
        <w:rPr>
          <w:rFonts w:cs="Arial Narrow"/>
          <w:sz w:val="10"/>
        </w:rPr>
        <w:t>”</w:t>
      </w:r>
      <w:r w:rsidRPr="000700AD">
        <w:rPr>
          <w:sz w:val="10"/>
        </w:rPr>
        <w:t xml:space="preserve"> Haiti</w:t>
      </w:r>
      <w:r w:rsidRPr="000700AD">
        <w:rPr>
          <w:rFonts w:cs="Arial Narrow"/>
          <w:sz w:val="10"/>
        </w:rPr>
        <w:t>’</w:t>
      </w:r>
      <w:r w:rsidRPr="000700AD">
        <w:rPr>
          <w:sz w:val="10"/>
        </w:rPr>
        <w:t>s extreme poverty and underdevelopment has certainly been visible for decades (Farmer 1997a; 2006b). Another factor is the preoccupation of politicians and the media with dramatic forms of violence. “</w:t>
      </w:r>
      <w:r w:rsidRPr="004500A1">
        <w:rPr>
          <w:rStyle w:val="StyleUnderline"/>
        </w:rPr>
        <w:t>Injustice</w:t>
      </w:r>
      <w:r w:rsidRPr="000700AD">
        <w:rPr>
          <w:sz w:val="10"/>
        </w:rPr>
        <w:t xml:space="preserve">—in either </w:t>
      </w:r>
      <w:proofErr w:type="spellStart"/>
      <w:r w:rsidRPr="000700AD">
        <w:rPr>
          <w:sz w:val="10"/>
        </w:rPr>
        <w:t>deed</w:t>
      </w:r>
      <w:proofErr w:type="spellEnd"/>
      <w:r w:rsidRPr="000700AD">
        <w:rPr>
          <w:sz w:val="10"/>
        </w:rPr>
        <w:t xml:space="preserve"> or word—is never linked to violence but rather </w:t>
      </w:r>
      <w:r w:rsidRPr="00E24BD0">
        <w:rPr>
          <w:rStyle w:val="StyleUnderline"/>
        </w:rPr>
        <w:t>interpreted in an economic, symbolic, or psychologist register</w:t>
      </w:r>
      <w:r w:rsidRPr="000700AD">
        <w:rPr>
          <w:sz w:val="10"/>
        </w:rPr>
        <w:t>…. [P]</w:t>
      </w:r>
      <w:proofErr w:type="spellStart"/>
      <w:r w:rsidRPr="000700AD">
        <w:rPr>
          <w:sz w:val="10"/>
        </w:rPr>
        <w:t>hysical</w:t>
      </w:r>
      <w:proofErr w:type="spellEnd"/>
      <w:r w:rsidRPr="000700AD">
        <w:rPr>
          <w:sz w:val="10"/>
        </w:rPr>
        <w:t xml:space="preserve"> violence … is never related to that other violence—of exclusion, discrimination, and humiliation” (</w:t>
      </w:r>
      <w:proofErr w:type="spellStart"/>
      <w:r w:rsidRPr="000700AD">
        <w:rPr>
          <w:sz w:val="10"/>
        </w:rPr>
        <w:t>Fassin</w:t>
      </w:r>
      <w:proofErr w:type="spellEnd"/>
      <w:r w:rsidRPr="000700AD">
        <w:rPr>
          <w:sz w:val="10"/>
        </w:rPr>
        <w:t xml:space="preserve"> 2009:117). </w:t>
      </w:r>
      <w:r w:rsidRPr="000700AD">
        <w:rPr>
          <w:rStyle w:val="StyleUnderline"/>
        </w:rPr>
        <w:t>It is massive.</w:t>
      </w:r>
      <w:r w:rsidRPr="002C666F">
        <w:rPr>
          <w:rStyle w:val="StyleUnderline"/>
        </w:rPr>
        <w:t xml:space="preserve"> The sheer weight and enormity of suffering is not easily or effectively conveyed by statistics or graphs</w:t>
      </w:r>
      <w:r w:rsidRPr="00E972C3">
        <w:rPr>
          <w:sz w:val="10"/>
        </w:rPr>
        <w:t>. Economist Amartya Sen (1998:2) has argued for moving beyond “cold and often inarticulate statistics of low incomes” to look in detail at the various ways in which agency</w:t>
      </w:r>
      <w:proofErr w:type="gramStart"/>
      <w:r w:rsidRPr="00E972C3">
        <w:rPr>
          <w:sz w:val="10"/>
        </w:rPr>
        <w:t>—“</w:t>
      </w:r>
      <w:proofErr w:type="gramEnd"/>
      <w:r w:rsidRPr="00E972C3">
        <w:rPr>
          <w:sz w:val="10"/>
        </w:rPr>
        <w:t xml:space="preserve">the capabilities of each person”—is constrained. In other words, we need individual case studies that are embedded in the larger matrix of culture, history, and political economy. </w:t>
      </w:r>
      <w:r w:rsidRPr="008E28B2">
        <w:rPr>
          <w:rStyle w:val="StyleUnderline"/>
        </w:rPr>
        <w:t xml:space="preserve">While </w:t>
      </w:r>
      <w:r w:rsidRPr="00C2632F">
        <w:rPr>
          <w:rStyle w:val="Emphasis"/>
          <w:highlight w:val="cyan"/>
        </w:rPr>
        <w:t>no single axis of inequality</w:t>
      </w:r>
      <w:r w:rsidRPr="00F51E9A">
        <w:rPr>
          <w:rStyle w:val="StyleUnderline"/>
        </w:rPr>
        <w:t xml:space="preserve">—gender, </w:t>
      </w:r>
      <w:r w:rsidRPr="00C2632F">
        <w:rPr>
          <w:rStyle w:val="StyleUnderline"/>
          <w:highlight w:val="cyan"/>
        </w:rPr>
        <w:t>race</w:t>
      </w:r>
      <w:r w:rsidRPr="00F51E9A">
        <w:rPr>
          <w:rStyle w:val="StyleUnderline"/>
        </w:rPr>
        <w:t xml:space="preserve">, ethnicity, immigrant status, sexual orientation, </w:t>
      </w:r>
      <w:r w:rsidRPr="00C2632F">
        <w:rPr>
          <w:rStyle w:val="StyleUnderline"/>
          <w:highlight w:val="cyan"/>
        </w:rPr>
        <w:t>class—</w:t>
      </w:r>
      <w:r w:rsidRPr="00C2632F">
        <w:rPr>
          <w:rStyle w:val="Emphasis"/>
          <w:highlight w:val="cyan"/>
        </w:rPr>
        <w:t>can fully define extreme human suffering</w:t>
      </w:r>
      <w:r w:rsidRPr="008E28B2">
        <w:rPr>
          <w:rStyle w:val="StyleUnderlin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E972C3">
        <w:rPr>
          <w:sz w:val="10"/>
        </w:rPr>
        <w:t>”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w:t>
      </w:r>
      <w:proofErr w:type="spellStart"/>
      <w:r w:rsidRPr="00E972C3">
        <w:rPr>
          <w:sz w:val="10"/>
        </w:rPr>
        <w:t>Bufacchi</w:t>
      </w:r>
      <w:proofErr w:type="spellEnd"/>
      <w:r w:rsidRPr="00E972C3">
        <w:rPr>
          <w:sz w:val="10"/>
        </w:rPr>
        <w:t xml:space="preserve"> 2007:23; Perry 2009:377). As this example illustrates, </w:t>
      </w:r>
      <w:r w:rsidRPr="00C2632F">
        <w:rPr>
          <w:rStyle w:val="StyleUnderline"/>
          <w:highlight w:val="cyan"/>
        </w:rPr>
        <w:t>typologies of violence, while useful</w:t>
      </w:r>
      <w:r w:rsidRPr="00E972C3">
        <w:rPr>
          <w:sz w:val="10"/>
        </w:rPr>
        <w:t xml:space="preserve"> (Rutherford et al. 2007), </w:t>
      </w:r>
      <w:r w:rsidRPr="00C2632F">
        <w:rPr>
          <w:rStyle w:val="StyleUnderline"/>
          <w:highlight w:val="cyan"/>
        </w:rPr>
        <w:t xml:space="preserve">can </w:t>
      </w:r>
      <w:r w:rsidRPr="00C2632F">
        <w:rPr>
          <w:rStyle w:val="Emphasis"/>
          <w:highlight w:val="cyan"/>
        </w:rPr>
        <w:t>lead to narrow conceptualizations</w:t>
      </w:r>
      <w:r w:rsidRPr="00C2632F">
        <w:rPr>
          <w:rStyle w:val="StyleUnderline"/>
          <w:highlight w:val="cyan"/>
        </w:rPr>
        <w:t xml:space="preserve"> of social issues</w:t>
      </w:r>
      <w:r w:rsidRPr="00E972C3">
        <w:rPr>
          <w:sz w:val="10"/>
        </w:rPr>
        <w:t xml:space="preserve">. In addition, </w:t>
      </w:r>
      <w:r w:rsidRPr="00980758">
        <w:rPr>
          <w:rStyle w:val="StyleUnderline"/>
        </w:rPr>
        <w:t>with</w:t>
      </w:r>
      <w:r w:rsidRPr="000D523B">
        <w:rPr>
          <w:rStyle w:val="StyleUnderline"/>
        </w:rPr>
        <w:t xml:space="preserve">in </w:t>
      </w:r>
      <w:r w:rsidRPr="00C2632F">
        <w:rPr>
          <w:rStyle w:val="StyleUnderline"/>
          <w:highlight w:val="cyan"/>
        </w:rPr>
        <w:t>real-life contexts</w:t>
      </w:r>
      <w:r w:rsidRPr="00980758">
        <w:rPr>
          <w:rStyle w:val="StyleUnderline"/>
        </w:rPr>
        <w:t xml:space="preserve">, such categories are </w:t>
      </w:r>
      <w:r w:rsidRPr="00C2632F">
        <w:rPr>
          <w:rStyle w:val="StyleUnderline"/>
          <w:highlight w:val="cyan"/>
        </w:rPr>
        <w:t>fluid</w:t>
      </w:r>
      <w:r w:rsidRPr="00980758">
        <w:rPr>
          <w:rStyle w:val="StyleUnderline"/>
        </w:rPr>
        <w:t xml:space="preserve"> and </w:t>
      </w:r>
      <w:r w:rsidRPr="00C2632F">
        <w:rPr>
          <w:rStyle w:val="StyleUnderline"/>
          <w:highlight w:val="cyan"/>
        </w:rPr>
        <w:t>not so easily delineated</w:t>
      </w:r>
      <w:r w:rsidRPr="00E972C3">
        <w:rPr>
          <w:sz w:val="10"/>
        </w:rPr>
        <w:t>. 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w:t>
      </w:r>
      <w:proofErr w:type="spellStart"/>
      <w:r w:rsidRPr="00E972C3">
        <w:rPr>
          <w:sz w:val="10"/>
        </w:rPr>
        <w:t>Olujic</w:t>
      </w:r>
      <w:proofErr w:type="spellEnd"/>
      <w:r w:rsidRPr="00E972C3">
        <w:rPr>
          <w:sz w:val="10"/>
        </w:rPr>
        <w:t xml:space="preserve">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w:t>
      </w:r>
      <w:proofErr w:type="spellStart"/>
      <w:r w:rsidRPr="00E972C3">
        <w:rPr>
          <w:sz w:val="10"/>
        </w:rPr>
        <w:t>Rudoph</w:t>
      </w:r>
      <w:proofErr w:type="spellEnd"/>
      <w:r w:rsidRPr="00E972C3">
        <w:rPr>
          <w:sz w:val="10"/>
        </w:rPr>
        <w:t xml:space="preserve">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w:t>
      </w:r>
      <w:proofErr w:type="spellStart"/>
      <w:r w:rsidRPr="00E972C3">
        <w:rPr>
          <w:sz w:val="10"/>
        </w:rPr>
        <w:t>Fassin</w:t>
      </w:r>
      <w:proofErr w:type="spellEnd"/>
      <w:r w:rsidRPr="00E972C3">
        <w:rPr>
          <w:sz w:val="10"/>
        </w:rPr>
        <w:t xml:space="preserve">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w:t>
      </w:r>
      <w:proofErr w:type="spellStart"/>
      <w:r w:rsidRPr="00E972C3">
        <w:rPr>
          <w:sz w:val="10"/>
        </w:rPr>
        <w:t>Olujic</w:t>
      </w:r>
      <w:proofErr w:type="spellEnd"/>
      <w:r w:rsidRPr="00E972C3">
        <w:rPr>
          <w:sz w:val="10"/>
        </w:rPr>
        <w:t xml:space="preserve"> 1998a). Structural violence, in turn, contributes in complex ways to the preconditions for explosive direct violence (</w:t>
      </w:r>
      <w:proofErr w:type="spellStart"/>
      <w:r w:rsidRPr="00E972C3">
        <w:rPr>
          <w:sz w:val="10"/>
        </w:rPr>
        <w:t>Bonnefoy</w:t>
      </w:r>
      <w:proofErr w:type="spellEnd"/>
      <w:r w:rsidRPr="00E972C3">
        <w:rPr>
          <w:sz w:val="10"/>
        </w:rPr>
        <w:t xml:space="preserve">, </w:t>
      </w:r>
      <w:proofErr w:type="spellStart"/>
      <w:r w:rsidRPr="00E972C3">
        <w:rPr>
          <w:sz w:val="10"/>
        </w:rPr>
        <w:t>Burgat</w:t>
      </w:r>
      <w:proofErr w:type="spellEnd"/>
      <w:r w:rsidRPr="00E972C3">
        <w:rPr>
          <w:sz w:val="10"/>
        </w:rPr>
        <w:t xml:space="preserve">, and </w:t>
      </w:r>
      <w:proofErr w:type="spellStart"/>
      <w:r w:rsidRPr="00E972C3">
        <w:rPr>
          <w:sz w:val="10"/>
        </w:rPr>
        <w:t>Menoret</w:t>
      </w:r>
      <w:proofErr w:type="spellEnd"/>
      <w:r w:rsidRPr="00E972C3">
        <w:rPr>
          <w:sz w:val="10"/>
        </w:rPr>
        <w:t xml:space="preserve">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w:t>
      </w:r>
      <w:proofErr w:type="spellStart"/>
      <w:r w:rsidRPr="00E972C3">
        <w:rPr>
          <w:sz w:val="10"/>
        </w:rPr>
        <w:t>Uvin</w:t>
      </w:r>
      <w:proofErr w:type="spellEnd"/>
      <w:r w:rsidRPr="00E972C3">
        <w:rPr>
          <w:sz w:val="10"/>
        </w:rPr>
        <w:t xml:space="preserve">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w:t>
      </w:r>
      <w:proofErr w:type="spellStart"/>
      <w:r w:rsidRPr="00E972C3">
        <w:rPr>
          <w:sz w:val="10"/>
        </w:rPr>
        <w:t>Uvin</w:t>
      </w:r>
      <w:proofErr w:type="spellEnd"/>
      <w:r w:rsidRPr="00E972C3">
        <w:rPr>
          <w:sz w:val="10"/>
        </w:rPr>
        <w:t xml:space="preserve">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w:t>
      </w:r>
      <w:proofErr w:type="spellStart"/>
      <w:r w:rsidRPr="00E972C3">
        <w:rPr>
          <w:sz w:val="10"/>
        </w:rPr>
        <w:t>Bourgois</w:t>
      </w:r>
      <w:proofErr w:type="spellEnd"/>
      <w:r w:rsidRPr="00E972C3">
        <w:rPr>
          <w:sz w:val="10"/>
        </w:rPr>
        <w:t xml:space="preserve"> 2001; </w:t>
      </w:r>
      <w:proofErr w:type="spellStart"/>
      <w:r w:rsidRPr="00E972C3">
        <w:rPr>
          <w:sz w:val="10"/>
        </w:rPr>
        <w:t>Heggenhougen</w:t>
      </w:r>
      <w:proofErr w:type="spellEnd"/>
      <w:r w:rsidRPr="00E972C3">
        <w:rPr>
          <w:sz w:val="10"/>
        </w:rPr>
        <w:t xml:space="preserve"> 2009; </w:t>
      </w:r>
      <w:proofErr w:type="spellStart"/>
      <w:r w:rsidRPr="00E972C3">
        <w:rPr>
          <w:sz w:val="10"/>
        </w:rPr>
        <w:t>Manz</w:t>
      </w:r>
      <w:proofErr w:type="spellEnd"/>
      <w:r w:rsidRPr="00E972C3">
        <w:rPr>
          <w:sz w:val="10"/>
        </w:rPr>
        <w:t xml:space="preserve">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1E1D72">
        <w:rPr>
          <w:rStyle w:val="StyleUnderline"/>
        </w:rPr>
        <w:t>Structural violence is only one among several forms of less visible violence that are interconnected in complex ways</w:t>
      </w:r>
      <w:r w:rsidRPr="00E972C3">
        <w:rPr>
          <w:sz w:val="10"/>
        </w:rPr>
        <w:t xml:space="preserve">. Anthropologist Philippe Bourgois (2009) has proposed a conceptual framework for critically examining how </w:t>
      </w:r>
      <w:r w:rsidRPr="001E1D72">
        <w:rPr>
          <w:rStyle w:val="StyleUnderline"/>
        </w:rPr>
        <w:t>the invisible processes of structural, as well as symbolic, and normalized violence are linked across time and space to various kinds of direct violence</w:t>
      </w:r>
      <w:r w:rsidRPr="00E972C3">
        <w:rPr>
          <w:sz w:val="10"/>
        </w:rPr>
        <w:t xml:space="preserv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w:t>
      </w:r>
      <w:proofErr w:type="spellStart"/>
      <w:r w:rsidRPr="00E972C3">
        <w:rPr>
          <w:sz w:val="10"/>
        </w:rPr>
        <w:t>Björkert</w:t>
      </w:r>
      <w:proofErr w:type="spellEnd"/>
      <w:r w:rsidRPr="00E972C3">
        <w:rPr>
          <w:sz w:val="10"/>
        </w:rPr>
        <w:t xml:space="preserve"> 2006:448). A classic example is that of intimate partner violence, where women blame themselves and are blamed by others for the violence perpetrated against them. </w:t>
      </w:r>
      <w:r w:rsidRPr="00C2632F">
        <w:rPr>
          <w:rStyle w:val="Emphasis"/>
          <w:highlight w:val="cyan"/>
        </w:rPr>
        <w:t>Symbolic violence</w:t>
      </w:r>
      <w:r w:rsidRPr="00E24BD0">
        <w:rPr>
          <w:rStyle w:val="StyleUnderline"/>
        </w:rPr>
        <w:t xml:space="preserve"> harms both psychologically and emotionally and is often used to justify everyday interpersonal and structural violence</w:t>
      </w:r>
      <w:r w:rsidRPr="00E972C3">
        <w:rPr>
          <w:sz w:val="10"/>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902BB9">
        <w:rPr>
          <w:rStyle w:val="StyleUnderline"/>
        </w:rPr>
        <w:t>The concept of normalized violence recognizes the indifference in broader society and identifies mechanisms by which violence becomes an inevitable part of daily life for its victims</w:t>
      </w:r>
      <w:r w:rsidRPr="00E972C3">
        <w:rPr>
          <w:sz w:val="10"/>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902BB9">
        <w:rPr>
          <w:rStyle w:val="StyleUnderline"/>
        </w:rPr>
        <w:t xml:space="preserve">we should pay closer attention to the “multiplicity of </w:t>
      </w:r>
      <w:proofErr w:type="spellStart"/>
      <w:r w:rsidRPr="00902BB9">
        <w:rPr>
          <w:rStyle w:val="StyleUnderline"/>
        </w:rPr>
        <w:t>violences</w:t>
      </w:r>
      <w:proofErr w:type="spellEnd"/>
      <w:r w:rsidRPr="00902BB9">
        <w:rPr>
          <w:rStyle w:val="StyleUnderline"/>
        </w:rPr>
        <w:t xml:space="preserve"> of everyday life” across classes of people and social contexts, each with “different histories, sustained by different social dynamics,” and varied “outcome[s]</w:t>
      </w:r>
      <w:r w:rsidRPr="00902BB9">
        <w:rPr>
          <w:rStyle w:val="StyleUnderline"/>
          <w:rFonts w:ascii="Arial" w:hAnsi="Arial" w:cs="Arial"/>
        </w:rPr>
        <w:t>‌</w:t>
      </w:r>
      <w:r w:rsidRPr="00902BB9">
        <w:rPr>
          <w:rStyle w:val="StyleUnderline"/>
        </w:rPr>
        <w:t xml:space="preserve"> in trauma and suffering</w:t>
      </w:r>
      <w:r w:rsidRPr="00E972C3">
        <w:rPr>
          <w:sz w:val="10"/>
        </w:rPr>
        <w:t>.</w:t>
      </w:r>
      <w:r w:rsidRPr="00E972C3">
        <w:rPr>
          <w:rFonts w:cs="Arial Narrow"/>
          <w:sz w:val="10"/>
        </w:rPr>
        <w:t>”</w:t>
      </w:r>
      <w:r w:rsidRPr="00E972C3">
        <w:rPr>
          <w:sz w:val="10"/>
        </w:rPr>
        <w:t xml:space="preserve"> Applying Structural Violence in Social Analysis </w:t>
      </w:r>
      <w:r w:rsidRPr="00B322F1">
        <w:rPr>
          <w:rStyle w:val="StyleUnderline"/>
        </w:rPr>
        <w:t>Recent social science reviews call for multidisciplinary perspectives on violence</w:t>
      </w:r>
      <w:r w:rsidRPr="00E972C3">
        <w:rPr>
          <w:sz w:val="10"/>
        </w:rPr>
        <w:t xml:space="preserve"> (</w:t>
      </w:r>
      <w:proofErr w:type="spellStart"/>
      <w:r w:rsidRPr="00E972C3">
        <w:rPr>
          <w:sz w:val="10"/>
        </w:rPr>
        <w:t>Bufacchi</w:t>
      </w:r>
      <w:proofErr w:type="spellEnd"/>
      <w:r w:rsidRPr="00E972C3">
        <w:rPr>
          <w:sz w:val="10"/>
        </w:rPr>
        <w:t xml:space="preserve"> 2009; Krause 2009; Panter-Brick 2010) </w:t>
      </w:r>
      <w:r w:rsidRPr="00B322F1">
        <w:rPr>
          <w:rStyle w:val="StyleUnderline"/>
        </w:rPr>
        <w:t>that counter the tendency to compartmentalize, with “few links among different … approaches</w:t>
      </w:r>
      <w:r w:rsidRPr="00E972C3">
        <w:rPr>
          <w:sz w:val="10"/>
        </w:rPr>
        <w:t xml:space="preserve">” (McIlwaine 1999:455). </w:t>
      </w:r>
      <w:r w:rsidRPr="00B322F1">
        <w:rPr>
          <w:rStyle w:val="StyleUnderline"/>
        </w:rPr>
        <w:t>We</w:t>
      </w:r>
      <w:r w:rsidRPr="00E972C3">
        <w:rPr>
          <w:sz w:val="10"/>
        </w:rPr>
        <w:t xml:space="preserve"> decided to </w:t>
      </w:r>
      <w:r w:rsidRPr="00B322F1">
        <w:rPr>
          <w:rStyle w:val="StyleUnderline"/>
        </w:rPr>
        <w:t>examine the potential of structural violence as a unifying cross-disciplinary concept by surveying the literature in social science, social medicine, and public health from the last 15 years</w:t>
      </w:r>
      <w:r w:rsidRPr="00E972C3">
        <w:rPr>
          <w:sz w:val="10"/>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concept.3 </w:t>
      </w:r>
      <w:r w:rsidRPr="00CC5CF3">
        <w:rPr>
          <w:rStyle w:val="StyleUnderline"/>
        </w:rPr>
        <w:t xml:space="preserve">The nature of </w:t>
      </w:r>
      <w:r w:rsidRPr="00363C91">
        <w:rPr>
          <w:rStyle w:val="StyleUnderline"/>
        </w:rPr>
        <w:t xml:space="preserve">structures of violence </w:t>
      </w:r>
      <w:r w:rsidRPr="00C2632F">
        <w:rPr>
          <w:rStyle w:val="StyleUnderline"/>
          <w:highlight w:val="cyan"/>
        </w:rPr>
        <w:t xml:space="preserve">and the harms they inflict are </w:t>
      </w:r>
      <w:r w:rsidRPr="00C2632F">
        <w:rPr>
          <w:rStyle w:val="Emphasis"/>
          <w:highlight w:val="cyan"/>
        </w:rPr>
        <w:t>context specific</w:t>
      </w:r>
      <w:r w:rsidRPr="00E972C3">
        <w:rPr>
          <w:sz w:val="10"/>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CC5CF3">
        <w:rPr>
          <w:rStyle w:val="StyleUnderline"/>
        </w:rPr>
        <w:t xml:space="preserve">Authors refer to structural violence variously as a lens, frame, rubric, model, theory, or perspective, but in most cases, it seems to primarily serve as a conceptual framework that broadens levels of analysis. Many note its utility </w:t>
      </w:r>
      <w:r w:rsidRPr="006F4EA9">
        <w:rPr>
          <w:rStyle w:val="StyleUnderline"/>
        </w:rPr>
        <w:t>in countering traditional explanatory models that narrowly focus on individual-level proximate causes relating to biology, behavior, attitudes, and cultural values of vulnerable persons or groups</w:t>
      </w:r>
      <w:r w:rsidRPr="006F4EA9">
        <w:rPr>
          <w:sz w:val="10"/>
        </w:rPr>
        <w:t xml:space="preserve"> (e.g., Banerjee et al. 2012; Chakrapani et al. 2007; Huffman et al. 2012; Parker 2012; Sinha 1999; Towle and Lende 2008) </w:t>
      </w:r>
      <w:r w:rsidRPr="006F4EA9">
        <w:rPr>
          <w:rStyle w:val="StyleUnderline"/>
        </w:rPr>
        <w:t>or that assume agency, choice, and individual control over behavior and circumstance</w:t>
      </w:r>
      <w:r w:rsidRPr="006F4EA9">
        <w:rPr>
          <w:sz w:val="10"/>
        </w:rPr>
        <w:t xml:space="preserve"> (</w:t>
      </w:r>
      <w:proofErr w:type="spellStart"/>
      <w:r w:rsidRPr="006F4EA9">
        <w:rPr>
          <w:sz w:val="10"/>
        </w:rPr>
        <w:t>Adimora</w:t>
      </w:r>
      <w:proofErr w:type="spellEnd"/>
      <w:r w:rsidRPr="006F4EA9">
        <w:rPr>
          <w:sz w:val="10"/>
        </w:rPr>
        <w:t xml:space="preserve"> et al. 2009; Mukherjee 2007; Shannon et al. 2008).4 A structural violence framework shifts attention to “what puts people at risk of risks” (Link and Phelan 1995:80); </w:t>
      </w:r>
      <w:r w:rsidRPr="006F4EA9">
        <w:rPr>
          <w:rStyle w:val="StyleUnderline"/>
        </w:rPr>
        <w:t>it moves “beyond identifying health disparities to a clear understanding of the inequalities that shape inequalities” and the power relations that structure and sustain them</w:t>
      </w:r>
      <w:r w:rsidRPr="006F4EA9">
        <w:rPr>
          <w:sz w:val="10"/>
        </w:rPr>
        <w:t xml:space="preserve"> (Leatherman and Goodman 2011:33); </w:t>
      </w:r>
      <w:r w:rsidRPr="006F4EA9">
        <w:rPr>
          <w:rStyle w:val="StyleUnderline"/>
        </w:rPr>
        <w:t>and it gets at cumulative root causes</w:t>
      </w:r>
      <w:r w:rsidRPr="006F4EA9">
        <w:rPr>
          <w:sz w:val="10"/>
        </w:rPr>
        <w:t xml:space="preserve"> (Peña 2011) </w:t>
      </w:r>
      <w:r w:rsidRPr="006F4EA9">
        <w:rPr>
          <w:rStyle w:val="StyleUnderline"/>
        </w:rPr>
        <w:t>by addressing historical forces and social, economic, and political processes that shape risk and local reality. This has important implications for the kinds of measures chosen</w:t>
      </w:r>
      <w:r w:rsidRPr="006F4EA9">
        <w:rPr>
          <w:sz w:val="10"/>
        </w:rPr>
        <w:t xml:space="preserve"> to restore social stability, security, and peace</w:t>
      </w:r>
      <w:r w:rsidRPr="00E972C3">
        <w:rPr>
          <w:sz w:val="10"/>
        </w:rPr>
        <w:t xml:space="preserv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D85722">
        <w:rPr>
          <w:rStyle w:val="StyleUnderlin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E972C3">
        <w:rPr>
          <w:sz w:val="10"/>
        </w:rPr>
        <w:t xml:space="preserve"> (Benson 2008; </w:t>
      </w:r>
      <w:proofErr w:type="spellStart"/>
      <w:r w:rsidRPr="00E972C3">
        <w:rPr>
          <w:sz w:val="10"/>
        </w:rPr>
        <w:t>Bourgois</w:t>
      </w:r>
      <w:proofErr w:type="spellEnd"/>
      <w:r w:rsidRPr="00E972C3">
        <w:rPr>
          <w:sz w:val="10"/>
        </w:rPr>
        <w:t xml:space="preserve"> 2003; </w:t>
      </w:r>
      <w:proofErr w:type="spellStart"/>
      <w:r w:rsidRPr="00E972C3">
        <w:rPr>
          <w:sz w:val="10"/>
        </w:rPr>
        <w:t>Bufacchi</w:t>
      </w:r>
      <w:proofErr w:type="spellEnd"/>
      <w:r w:rsidRPr="00E972C3">
        <w:rPr>
          <w:sz w:val="10"/>
        </w:rPr>
        <w:t xml:space="preserve"> 2007; Gilligan 1997; Metz et al. 2010; </w:t>
      </w:r>
      <w:proofErr w:type="spellStart"/>
      <w:r w:rsidRPr="00E972C3">
        <w:rPr>
          <w:sz w:val="10"/>
        </w:rPr>
        <w:t>Uvin</w:t>
      </w:r>
      <w:proofErr w:type="spellEnd"/>
      <w:r w:rsidRPr="00E972C3">
        <w:rPr>
          <w:sz w:val="10"/>
        </w:rPr>
        <w:t xml:space="preserve"> 1999). Many of the articles we looked at can be classified as reviews or analytic essays, but there were also a number of largely qualitative empirical studies, </w:t>
      </w:r>
      <w:proofErr w:type="gramStart"/>
      <w:r w:rsidRPr="00E972C3">
        <w:rPr>
          <w:sz w:val="10"/>
        </w:rPr>
        <w:t>They</w:t>
      </w:r>
      <w:proofErr w:type="gramEnd"/>
      <w:r w:rsidRPr="00E972C3">
        <w:rPr>
          <w:sz w:val="10"/>
        </w:rPr>
        <w:t xml:space="preserve">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586923">
        <w:rPr>
          <w:rStyle w:val="StyleUnderline"/>
        </w:rPr>
        <w:t xml:space="preserve">developing </w:t>
      </w:r>
      <w:r w:rsidRPr="00C2632F">
        <w:rPr>
          <w:rStyle w:val="StyleUnderline"/>
          <w:highlight w:val="cyan"/>
        </w:rPr>
        <w:t xml:space="preserve">a heuristic framework that </w:t>
      </w:r>
      <w:r w:rsidRPr="00C2632F">
        <w:rPr>
          <w:rStyle w:val="Emphasis"/>
          <w:highlight w:val="cyan"/>
        </w:rPr>
        <w:t>includes facets of structural violence along with other factors</w:t>
      </w:r>
      <w:r w:rsidRPr="003603A3">
        <w:rPr>
          <w:rStyle w:val="StyleUnderline"/>
        </w:rPr>
        <w:t xml:space="preserve"> that operate at different ecological levels</w:t>
      </w:r>
      <w:r w:rsidRPr="00E972C3">
        <w:rPr>
          <w:sz w:val="10"/>
        </w:rPr>
        <w:t xml:space="preserve">—in one case, </w:t>
      </w:r>
      <w:r w:rsidRPr="003603A3">
        <w:rPr>
          <w:rStyle w:val="StyleUnderline"/>
        </w:rPr>
        <w:t>to understand the social epidemiology of HIV/AIDS</w:t>
      </w:r>
      <w:r w:rsidRPr="00E972C3">
        <w:rPr>
          <w:sz w:val="10"/>
        </w:rPr>
        <w:t xml:space="preserve"> (Poundstone,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5F29E5">
        <w:rPr>
          <w:rStyle w:val="StyleUnderlin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E972C3">
        <w:rPr>
          <w:sz w:val="10"/>
        </w:rPr>
        <w:t xml:space="preserve">. Use of Structural Violence across Disciplines The largest number of sources was distributed across political science and peace studies, public health and social medicine, and anthropology, but our survey starts with philosophy. Vittorio </w:t>
      </w:r>
      <w:proofErr w:type="spellStart"/>
      <w:r w:rsidRPr="00E972C3">
        <w:rPr>
          <w:sz w:val="10"/>
        </w:rPr>
        <w:t>Bufacchi</w:t>
      </w:r>
      <w:proofErr w:type="spellEnd"/>
      <w:r w:rsidRPr="00E972C3">
        <w:rPr>
          <w:sz w:val="10"/>
        </w:rPr>
        <w:t xml:space="preserve">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w:t>
      </w:r>
      <w:proofErr w:type="gramStart"/>
      <w:r w:rsidRPr="00E972C3">
        <w:rPr>
          <w:sz w:val="10"/>
        </w:rPr>
        <w:t>humiliation</w:t>
      </w:r>
      <w:proofErr w:type="gramEnd"/>
      <w:r w:rsidRPr="00E972C3">
        <w:rPr>
          <w:sz w:val="10"/>
        </w:rPr>
        <w:t xml:space="preserve">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w:t>
      </w:r>
      <w:proofErr w:type="spellStart"/>
      <w:r w:rsidRPr="00E972C3">
        <w:rPr>
          <w:sz w:val="10"/>
        </w:rPr>
        <w:t>Demenchonok</w:t>
      </w:r>
      <w:proofErr w:type="spellEnd"/>
      <w:r w:rsidRPr="00E972C3">
        <w:rPr>
          <w:sz w:val="10"/>
        </w:rPr>
        <w:t xml:space="preserve"> and Peterson 2009). </w:t>
      </w:r>
      <w:r w:rsidRPr="0083261E">
        <w:rPr>
          <w:rStyle w:val="StyleUnderline"/>
        </w:rPr>
        <w:t>Critical geographers</w:t>
      </w:r>
      <w:r w:rsidRPr="00E972C3">
        <w:rPr>
          <w:sz w:val="10"/>
        </w:rPr>
        <w:t xml:space="preserve">, in turn, </w:t>
      </w:r>
      <w:r w:rsidRPr="0083261E">
        <w:rPr>
          <w:rStyle w:val="StyleUnderline"/>
        </w:rPr>
        <w:t>have used the concept as an analytic tool to examine the geographies of disease</w:t>
      </w:r>
      <w:r w:rsidRPr="00E972C3">
        <w:rPr>
          <w:sz w:val="10"/>
        </w:rPr>
        <w:t xml:space="preserve"> (Hunter 2007); the shift in </w:t>
      </w:r>
      <w:proofErr w:type="spellStart"/>
      <w:r w:rsidRPr="00E972C3">
        <w:rPr>
          <w:sz w:val="10"/>
        </w:rPr>
        <w:t>postsocialist</w:t>
      </w:r>
      <w:proofErr w:type="spellEnd"/>
      <w:r w:rsidRPr="00E972C3">
        <w:rPr>
          <w:sz w:val="10"/>
        </w:rPr>
        <w:t xml:space="preserve"> Poland from intentional structural violence of the state, as in expulsions of minorities, to the indirect structural violence of the market (Fleming 2012); </w:t>
      </w:r>
      <w:r w:rsidRPr="0083261E">
        <w:rPr>
          <w:rStyle w:val="StyleUnderline"/>
        </w:rPr>
        <w:t>the geopolitics of militarization, disease, and humanitarianism</w:t>
      </w:r>
      <w:r w:rsidRPr="00E972C3">
        <w:rPr>
          <w:sz w:val="10"/>
        </w:rPr>
        <w:t xml:space="preserve"> (</w:t>
      </w:r>
      <w:proofErr w:type="spellStart"/>
      <w:r w:rsidRPr="00E972C3">
        <w:rPr>
          <w:sz w:val="10"/>
        </w:rPr>
        <w:t>Loyd</w:t>
      </w:r>
      <w:proofErr w:type="spellEnd"/>
      <w:r w:rsidRPr="00E972C3">
        <w:rPr>
          <w:sz w:val="10"/>
        </w:rPr>
        <w:t xml:space="preserve">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83261E">
        <w:rPr>
          <w:rStyle w:val="StyleUnderline"/>
        </w:rPr>
        <w:t>These studies affirm that geography matters in the global distribution of injustice</w:t>
      </w:r>
      <w:r w:rsidRPr="00E972C3">
        <w:rPr>
          <w:sz w:val="10"/>
        </w:rPr>
        <w:t xml:space="preserve">. Articles with sociological analyses focus largely on issues of gender inequality and sexuality in relation to poverty and health. Several studies demonstrate the links between gendered structural violence and intimate partner violence (Morgan and </w:t>
      </w:r>
      <w:proofErr w:type="spellStart"/>
      <w:r w:rsidRPr="00E972C3">
        <w:rPr>
          <w:sz w:val="10"/>
        </w:rPr>
        <w:t>Björkert</w:t>
      </w:r>
      <w:proofErr w:type="spellEnd"/>
      <w:r w:rsidRPr="00E972C3">
        <w:rPr>
          <w:sz w:val="10"/>
        </w:rPr>
        <w:t xml:space="preserve">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731039">
        <w:rPr>
          <w:rStyle w:val="StyleUnderline"/>
        </w:rPr>
        <w:t>children as victims of structural violence, millions of whom are condemned to die from easily preventable and treatable diseases</w:t>
      </w:r>
      <w:r w:rsidRPr="00E972C3">
        <w:rPr>
          <w:sz w:val="10"/>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w:t>
      </w:r>
      <w:proofErr w:type="spellStart"/>
      <w:r w:rsidRPr="00E972C3">
        <w:rPr>
          <w:sz w:val="10"/>
        </w:rPr>
        <w:t>Prontzos</w:t>
      </w:r>
      <w:proofErr w:type="spellEnd"/>
      <w:r w:rsidRPr="00E972C3">
        <w:rPr>
          <w:sz w:val="10"/>
        </w:rPr>
        <w:t xml:space="preserve"> 2004). Many of these studies crossover into development economics since they deal with the harmful consequences of global economic policies (Briceño-León and </w:t>
      </w:r>
      <w:proofErr w:type="spellStart"/>
      <w:r w:rsidRPr="00E972C3">
        <w:rPr>
          <w:sz w:val="10"/>
        </w:rPr>
        <w:t>Zubillaga</w:t>
      </w:r>
      <w:proofErr w:type="spellEnd"/>
      <w:r w:rsidRPr="00E972C3">
        <w:rPr>
          <w:sz w:val="10"/>
        </w:rPr>
        <w:t xml:space="preserve"> 2002; </w:t>
      </w:r>
      <w:proofErr w:type="spellStart"/>
      <w:r w:rsidRPr="00E972C3">
        <w:rPr>
          <w:sz w:val="10"/>
        </w:rPr>
        <w:t>Uvin</w:t>
      </w:r>
      <w:proofErr w:type="spellEnd"/>
      <w:r w:rsidRPr="00E972C3">
        <w:rPr>
          <w:sz w:val="10"/>
        </w:rPr>
        <w:t xml:space="preserve"> 1999). The frequency of articles from public health, social epidemiology, and social medicine </w:t>
      </w:r>
      <w:r w:rsidRPr="00344660">
        <w:rPr>
          <w:rStyle w:val="StyleUnderline"/>
        </w:rPr>
        <w:t>reflects</w:t>
      </w:r>
      <w:r w:rsidRPr="00E972C3">
        <w:rPr>
          <w:sz w:val="10"/>
        </w:rPr>
        <w:t xml:space="preserve">, in part, </w:t>
      </w:r>
      <w:r w:rsidRPr="00344660">
        <w:rPr>
          <w:rStyle w:val="StyleUnderline"/>
        </w:rPr>
        <w:t>the influence of those who have helped redefine notions of epidemiological risk by shifting attention from individual to sociocultural, political-economic, and environmental factors that constrain or shape behavior</w:t>
      </w:r>
      <w:r w:rsidRPr="00E972C3">
        <w:rPr>
          <w:sz w:val="10"/>
        </w:rPr>
        <w:t xml:space="preserve"> (Janes and Corbett 2011:139; Krieger 1994, 2005; Marmot and Wilkinson 2005). </w:t>
      </w:r>
      <w:r w:rsidRPr="00344660">
        <w:rPr>
          <w:rStyle w:val="StyleUnderlin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E972C3">
        <w:rPr>
          <w:sz w:val="10"/>
        </w:rPr>
        <w:t>” (Lane et al. 2008:417). A fair number examine how structural violence shapes increased risk for HIV infection or decreased access to prevention and treatment among vulnerable and disadvantaged populations, such as poor women, male and female sex workers, and ethnic minorities (</w:t>
      </w:r>
      <w:proofErr w:type="spellStart"/>
      <w:r w:rsidRPr="00E972C3">
        <w:rPr>
          <w:sz w:val="10"/>
        </w:rPr>
        <w:t>Adimora</w:t>
      </w:r>
      <w:proofErr w:type="spellEnd"/>
      <w:r w:rsidRPr="00E972C3">
        <w:rPr>
          <w:sz w:val="10"/>
        </w:rPr>
        <w:t xml:space="preserve">, </w:t>
      </w:r>
      <w:proofErr w:type="spellStart"/>
      <w:r w:rsidRPr="00E972C3">
        <w:rPr>
          <w:sz w:val="10"/>
        </w:rPr>
        <w:t>Schoenbach</w:t>
      </w:r>
      <w:proofErr w:type="spellEnd"/>
      <w:r w:rsidRPr="00E972C3">
        <w:rPr>
          <w:sz w:val="10"/>
        </w:rPr>
        <w:t>,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proofErr w:type="gramStart"/>
      <w:r w:rsidRPr="00E972C3">
        <w:rPr>
          <w:sz w:val="10"/>
        </w:rPr>
        <w:t>’</w:t>
      </w:r>
      <w:r w:rsidRPr="00E972C3">
        <w:rPr>
          <w:rFonts w:ascii="Arial" w:hAnsi="Arial" w:cs="Arial"/>
          <w:sz w:val="10"/>
        </w:rPr>
        <w:t> </w:t>
      </w:r>
      <w:r w:rsidRPr="00E972C3">
        <w:rPr>
          <w:rFonts w:cs="Arial Narrow"/>
          <w:sz w:val="10"/>
        </w:rPr>
        <w:t>”</w:t>
      </w:r>
      <w:proofErr w:type="gramEnd"/>
      <w:r w:rsidRPr="00E972C3">
        <w:rPr>
          <w:sz w:val="10"/>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w:t>
      </w:r>
      <w:proofErr w:type="spellStart"/>
      <w:r w:rsidRPr="00E972C3">
        <w:rPr>
          <w:sz w:val="10"/>
        </w:rPr>
        <w:t>Larchanché</w:t>
      </w:r>
      <w:proofErr w:type="spellEnd"/>
      <w:r w:rsidRPr="00E972C3">
        <w:rPr>
          <w:sz w:val="10"/>
        </w:rPr>
        <w:t xml:space="preserve">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AF3B14">
        <w:rPr>
          <w:rStyle w:val="StyleUnderline"/>
        </w:rPr>
        <w:t>Biological anthropologists, who take a critical biocultural approach, have found the concept useful in understanding how history and political economy help explain “the causes of</w:t>
      </w:r>
      <w:r w:rsidRPr="00E972C3">
        <w:rPr>
          <w:sz w:val="10"/>
        </w:rPr>
        <w:t xml:space="preserve"> malnutrition, </w:t>
      </w:r>
      <w:r w:rsidRPr="00AF3B14">
        <w:rPr>
          <w:rStyle w:val="StyleUnderline"/>
        </w:rPr>
        <w:t>disease</w:t>
      </w:r>
      <w:r w:rsidRPr="00E972C3">
        <w:rPr>
          <w:sz w:val="10"/>
        </w:rPr>
        <w:t xml:space="preserve">, and other biological outcomes of social processes,” </w:t>
      </w:r>
      <w:r w:rsidRPr="00AF3B14">
        <w:rPr>
          <w:rStyle w:val="StyleUnderline"/>
        </w:rPr>
        <w:t>such as poverty and racism</w:t>
      </w:r>
      <w:r w:rsidRPr="00E972C3">
        <w:rPr>
          <w:sz w:val="10"/>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w:t>
      </w:r>
      <w:proofErr w:type="spellStart"/>
      <w:r w:rsidRPr="00E972C3">
        <w:rPr>
          <w:sz w:val="10"/>
        </w:rPr>
        <w:t>Starzmann</w:t>
      </w:r>
      <w:proofErr w:type="spellEnd"/>
      <w:r w:rsidRPr="00E972C3">
        <w:rPr>
          <w:sz w:val="10"/>
        </w:rPr>
        <w:t xml:space="preserve"> 2010). The widest application of structural violence has been in medical anthropology, especially among proponents of </w:t>
      </w:r>
      <w:r w:rsidRPr="00AF3B14">
        <w:rPr>
          <w:rStyle w:val="StyleUnderline"/>
        </w:rPr>
        <w:t>critical medical anthropology</w:t>
      </w:r>
      <w:r w:rsidRPr="00E972C3">
        <w:rPr>
          <w:sz w:val="10"/>
        </w:rPr>
        <w:t xml:space="preserve">, some of whom </w:t>
      </w:r>
      <w:r w:rsidRPr="00AF3B14">
        <w:rPr>
          <w:rStyle w:val="StyleUnderline"/>
        </w:rPr>
        <w:t>have used this framework in much of their research</w:t>
      </w:r>
      <w:r w:rsidRPr="00E972C3">
        <w:rPr>
          <w:sz w:val="10"/>
        </w:rPr>
        <w:t xml:space="preserve"> (e.g., Lane and Rubinstein 2008; Lane et al. 2004a, 2004b, 2008; Leatherman and Thomas 2008; Leatherman 2011; Singer 2009a). Linda Whiteford, for example, </w:t>
      </w:r>
      <w:r w:rsidRPr="006940F3">
        <w:rPr>
          <w:rStyle w:val="StyleUnderline"/>
        </w:rPr>
        <w:t>highlights how particular groups are systematically excluded from</w:t>
      </w:r>
      <w:r w:rsidRPr="00E972C3">
        <w:rPr>
          <w:sz w:val="10"/>
        </w:rPr>
        <w:t xml:space="preserve"> basic resources—the poor from </w:t>
      </w:r>
      <w:r w:rsidRPr="006940F3">
        <w:rPr>
          <w:rStyle w:val="StyleUnderline"/>
        </w:rPr>
        <w:t>health care access</w:t>
      </w:r>
      <w:r w:rsidRPr="00E972C3">
        <w:rPr>
          <w:sz w:val="10"/>
        </w:rPr>
        <w:t xml:space="preserve"> in the Dominican Republic, volcano-relocated families from access to their lands and livelihoods, indigenous peoples in highland Ecuador from clean water and sewage disposal, and refugee women from reproductive health care—</w:t>
      </w:r>
      <w:r w:rsidRPr="002F6637">
        <w:rPr>
          <w:rStyle w:val="StyleUnderline"/>
        </w:rPr>
        <w:t>resulting in increased disease, illness, and social suffering</w:t>
      </w:r>
      <w:r w:rsidRPr="00E972C3">
        <w:rPr>
          <w:sz w:val="10"/>
        </w:rPr>
        <w:t xml:space="preserve"> (Whiteford 2000, 2005, 2009; Whiteford and Tobin 2004). </w:t>
      </w:r>
      <w:r w:rsidRPr="002F6637">
        <w:rPr>
          <w:rStyle w:val="StyleUnderline"/>
        </w:rPr>
        <w:t>Others have integrated structural violence with an environmental justice perspective</w:t>
      </w:r>
      <w:r w:rsidRPr="00E972C3">
        <w:rPr>
          <w:sz w:val="10"/>
        </w:rPr>
        <w:t xml:space="preserve"> (Johnston 2011; Morales et al. 2012; Peña 2011) </w:t>
      </w:r>
      <w:r w:rsidRPr="002F6637">
        <w:rPr>
          <w:rStyle w:val="StyleUnderline"/>
        </w:rPr>
        <w:t>or with critiques of unhealthy public policies, shaped by racism and political-economic interests, that increase vulnerability to harm, prevent access to care</w:t>
      </w:r>
      <w:r w:rsidRPr="00E972C3">
        <w:rPr>
          <w:sz w:val="10"/>
        </w:rPr>
        <w:t xml:space="preserv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w:t>
      </w:r>
      <w:proofErr w:type="spellStart"/>
      <w:r w:rsidRPr="00E972C3">
        <w:rPr>
          <w:sz w:val="10"/>
        </w:rPr>
        <w:t>Bourgois</w:t>
      </w:r>
      <w:proofErr w:type="spellEnd"/>
      <w:r w:rsidRPr="00E972C3">
        <w:rPr>
          <w:sz w:val="10"/>
        </w:rPr>
        <w:t xml:space="preserve">, and </w:t>
      </w:r>
      <w:proofErr w:type="spellStart"/>
      <w:r w:rsidRPr="00E972C3">
        <w:rPr>
          <w:sz w:val="10"/>
        </w:rPr>
        <w:t>Loinaz</w:t>
      </w:r>
      <w:proofErr w:type="spellEnd"/>
      <w:r w:rsidRPr="00E972C3">
        <w:rPr>
          <w:sz w:val="10"/>
        </w:rPr>
        <w:t xml:space="preserve"> 2004:1167); by analyzing how past and present oppression and discrimination are inscribed in public policy and discourse, and on bodies and biographies (</w:t>
      </w:r>
      <w:proofErr w:type="spellStart"/>
      <w:r w:rsidRPr="00E972C3">
        <w:rPr>
          <w:sz w:val="10"/>
        </w:rPr>
        <w:t>Fassin</w:t>
      </w:r>
      <w:proofErr w:type="spellEnd"/>
      <w:r w:rsidRPr="00E972C3">
        <w:rPr>
          <w:sz w:val="10"/>
        </w:rPr>
        <w:t xml:space="preserve">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 </w:t>
      </w:r>
      <w:proofErr w:type="spellStart"/>
      <w:r w:rsidRPr="00C2632F">
        <w:rPr>
          <w:rStyle w:val="Emphasis"/>
          <w:highlight w:val="cyan"/>
        </w:rPr>
        <w:t>syndemics</w:t>
      </w:r>
      <w:proofErr w:type="spellEnd"/>
      <w:r w:rsidRPr="00AF3426">
        <w:rPr>
          <w:rStyle w:val="StyleUnderline"/>
        </w:rPr>
        <w:t xml:space="preserve"> offers another means of refining the concept of structural violence</w:t>
      </w:r>
      <w:r w:rsidRPr="00E972C3">
        <w:rPr>
          <w:sz w:val="10"/>
        </w:rPr>
        <w:t xml:space="preserve">. Developed initially by Merrill Singer (1996) </w:t>
      </w:r>
      <w:r w:rsidRPr="00AF3426">
        <w:rPr>
          <w:rStyle w:val="StyleUnderline"/>
        </w:rPr>
        <w:t xml:space="preserve">to </w:t>
      </w:r>
      <w:r w:rsidRPr="00C2632F">
        <w:rPr>
          <w:rStyle w:val="StyleUnderline"/>
          <w:highlight w:val="cyan"/>
        </w:rPr>
        <w:t xml:space="preserve">describe the </w:t>
      </w:r>
      <w:r w:rsidRPr="00C2632F">
        <w:rPr>
          <w:rStyle w:val="Emphasis"/>
          <w:highlight w:val="cyan"/>
        </w:rPr>
        <w:t>complex interaction</w:t>
      </w:r>
      <w:r w:rsidRPr="00C2632F">
        <w:rPr>
          <w:rStyle w:val="StyleUnderline"/>
          <w:highlight w:val="cyan"/>
        </w:rPr>
        <w:t xml:space="preserve"> between</w:t>
      </w:r>
      <w:r w:rsidRPr="00E972C3">
        <w:rPr>
          <w:sz w:val="10"/>
        </w:rPr>
        <w:t xml:space="preserve"> substance abuse, violence, and AIDS among inner city poor, </w:t>
      </w:r>
      <w:proofErr w:type="spellStart"/>
      <w:r w:rsidRPr="00E972C3">
        <w:rPr>
          <w:sz w:val="10"/>
        </w:rPr>
        <w:t>syndemics</w:t>
      </w:r>
      <w:proofErr w:type="spellEnd"/>
      <w:r w:rsidRPr="00E972C3">
        <w:rPr>
          <w:sz w:val="10"/>
        </w:rPr>
        <w:t xml:space="preserve"> is “the concentration and deleterious interaction of two or more </w:t>
      </w:r>
      <w:r w:rsidRPr="00C2632F">
        <w:rPr>
          <w:rStyle w:val="Emphasis"/>
          <w:highlight w:val="cyan"/>
        </w:rPr>
        <w:t>diseases</w:t>
      </w:r>
      <w:r w:rsidRPr="008D5A43">
        <w:rPr>
          <w:rStyle w:val="StyleUnderline"/>
        </w:rPr>
        <w:t xml:space="preserve"> or other health conditions in a population, especially as a consequence of</w:t>
      </w:r>
      <w:r w:rsidRPr="00E972C3">
        <w:rPr>
          <w:sz w:val="10"/>
        </w:rPr>
        <w:t xml:space="preserve"> (p. 63) </w:t>
      </w:r>
      <w:r w:rsidRPr="008D5A43">
        <w:rPr>
          <w:rStyle w:val="StyleUnderline"/>
        </w:rPr>
        <w:t xml:space="preserve">social </w:t>
      </w:r>
      <w:r w:rsidRPr="00C2632F">
        <w:rPr>
          <w:rStyle w:val="Emphasis"/>
          <w:highlight w:val="cyan"/>
        </w:rPr>
        <w:t>inequality</w:t>
      </w:r>
      <w:r w:rsidRPr="00C2632F">
        <w:rPr>
          <w:rStyle w:val="StyleUnderline"/>
          <w:highlight w:val="cyan"/>
        </w:rPr>
        <w:t xml:space="preserve"> and the </w:t>
      </w:r>
      <w:r w:rsidRPr="00C2632F">
        <w:rPr>
          <w:rStyle w:val="Emphasis"/>
          <w:highlight w:val="cyan"/>
        </w:rPr>
        <w:t>unjust exercise of power</w:t>
      </w:r>
      <w:r w:rsidRPr="00E972C3">
        <w:rPr>
          <w:sz w:val="10"/>
        </w:rPr>
        <w:t>” (Singer 2009</w:t>
      </w:r>
      <w:proofErr w:type="gramStart"/>
      <w:r w:rsidRPr="00E972C3">
        <w:rPr>
          <w:sz w:val="10"/>
        </w:rPr>
        <w:t>b:xv</w:t>
      </w:r>
      <w:proofErr w:type="gramEnd"/>
      <w:r w:rsidRPr="00E972C3">
        <w:rPr>
          <w:sz w:val="10"/>
        </w:rPr>
        <w:t xml:space="preserve">). </w:t>
      </w:r>
      <w:r w:rsidRPr="008D5A43">
        <w:rPr>
          <w:rStyle w:val="StyleUnderline"/>
        </w:rPr>
        <w:t xml:space="preserve">It </w:t>
      </w:r>
      <w:r w:rsidRPr="00C2632F">
        <w:rPr>
          <w:rStyle w:val="StyleUnderline"/>
          <w:highlight w:val="cyan"/>
        </w:rPr>
        <w:t>underscores</w:t>
      </w:r>
      <w:r w:rsidRPr="008D5A43">
        <w:rPr>
          <w:rStyle w:val="StyleUnderline"/>
        </w:rPr>
        <w:t xml:space="preserve"> the </w:t>
      </w:r>
      <w:r w:rsidRPr="00C2632F">
        <w:rPr>
          <w:rStyle w:val="StyleUnderline"/>
          <w:highlight w:val="cyan"/>
        </w:rPr>
        <w:t>synergistic</w:t>
      </w:r>
      <w:r w:rsidRPr="008D5A43">
        <w:rPr>
          <w:rStyle w:val="StyleUnderline"/>
        </w:rPr>
        <w:t xml:space="preserve"> “adverse health effects arising from </w:t>
      </w:r>
      <w:r w:rsidRPr="00C2632F">
        <w:rPr>
          <w:rStyle w:val="StyleUnderline"/>
          <w:highlight w:val="cyan"/>
        </w:rPr>
        <w:t xml:space="preserve">connections among </w:t>
      </w:r>
      <w:r w:rsidRPr="00C2632F">
        <w:rPr>
          <w:rStyle w:val="Emphasis"/>
          <w:highlight w:val="cyan"/>
        </w:rPr>
        <w:t>epidemic disease clustering</w:t>
      </w:r>
      <w:r w:rsidRPr="008D5A43">
        <w:rPr>
          <w:rStyle w:val="StyleUnderline"/>
        </w:rPr>
        <w:t xml:space="preserve">, disease interaction, </w:t>
      </w:r>
      <w:r w:rsidRPr="00C2632F">
        <w:rPr>
          <w:rStyle w:val="StyleUnderline"/>
          <w:highlight w:val="cyan"/>
        </w:rPr>
        <w:t xml:space="preserve">and </w:t>
      </w:r>
      <w:r w:rsidRPr="00C2632F">
        <w:rPr>
          <w:rStyle w:val="Emphasis"/>
          <w:highlight w:val="cyan"/>
        </w:rPr>
        <w:t>health and social disparities</w:t>
      </w:r>
      <w:r w:rsidRPr="00E972C3">
        <w:rPr>
          <w:sz w:val="10"/>
        </w:rPr>
        <w:t xml:space="preserve">” (Singer 2009b:18), </w:t>
      </w:r>
      <w:r w:rsidRPr="008D5A43">
        <w:rPr>
          <w:rStyle w:val="StyleUnderline"/>
        </w:rPr>
        <w:t>and has been applied to a wide variety of cases</w:t>
      </w:r>
      <w:r w:rsidRPr="00E972C3">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8D5A43">
        <w:rPr>
          <w:rStyle w:val="StyleUnderlin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E972C3">
        <w:rPr>
          <w:sz w:val="10"/>
        </w:rPr>
        <w:t xml:space="preserve">. We have described how </w:t>
      </w:r>
      <w:r w:rsidRPr="008D5A43">
        <w:rPr>
          <w:rStyle w:val="StyleUnderline"/>
        </w:rPr>
        <w:t>structural violence redefines the notion of risk by expanding the analytic gaze from individual characteristics or interpersonal relations to a nested series of broader social contexts and structural forces</w:t>
      </w:r>
      <w:r w:rsidRPr="00E972C3">
        <w:rPr>
          <w:sz w:val="10"/>
        </w:rPr>
        <w:t xml:space="preserve">. Many authors argue that </w:t>
      </w:r>
      <w:r w:rsidRPr="008D5A43">
        <w:rPr>
          <w:rStyle w:val="StyleUnderline"/>
        </w:rPr>
        <w:t xml:space="preserve">the </w:t>
      </w:r>
      <w:r w:rsidRPr="00C2632F">
        <w:rPr>
          <w:rStyle w:val="Emphasis"/>
          <w:highlight w:val="cyan"/>
        </w:rPr>
        <w:t>understandings gained</w:t>
      </w:r>
      <w:r w:rsidRPr="008D5A43">
        <w:rPr>
          <w:rStyle w:val="StyleUnderline"/>
        </w:rPr>
        <w:t xml:space="preserve"> from such an approach, </w:t>
      </w:r>
      <w:r w:rsidRPr="00945D28">
        <w:rPr>
          <w:rStyle w:val="StyleUnderline"/>
        </w:rPr>
        <w:t xml:space="preserve">grounded in the real-life experiences of vulnerable populations, can </w:t>
      </w:r>
      <w:r w:rsidRPr="00C2632F">
        <w:rPr>
          <w:rStyle w:val="StyleUnderline"/>
          <w:highlight w:val="cyan"/>
        </w:rPr>
        <w:t xml:space="preserve">lead to </w:t>
      </w:r>
      <w:r w:rsidRPr="00C2632F">
        <w:rPr>
          <w:rStyle w:val="Emphasis"/>
          <w:highlight w:val="cyan"/>
        </w:rPr>
        <w:t>more effective</w:t>
      </w:r>
      <w:r w:rsidRPr="00CC21B8">
        <w:rPr>
          <w:rStyle w:val="Emphasis"/>
        </w:rPr>
        <w:t xml:space="preserve"> local </w:t>
      </w:r>
      <w:r w:rsidRPr="00C2632F">
        <w:rPr>
          <w:rStyle w:val="Emphasis"/>
          <w:highlight w:val="cyan"/>
        </w:rPr>
        <w:t>interventions</w:t>
      </w:r>
      <w:r w:rsidRPr="00C2632F">
        <w:rPr>
          <w:rStyle w:val="StyleUnderline"/>
          <w:highlight w:val="cyan"/>
        </w:rPr>
        <w:t xml:space="preserve">, </w:t>
      </w:r>
      <w:r w:rsidRPr="00C2632F">
        <w:rPr>
          <w:rStyle w:val="Emphasis"/>
          <w:highlight w:val="cyan"/>
        </w:rPr>
        <w:t>better</w:t>
      </w:r>
      <w:r w:rsidRPr="00CC21B8">
        <w:rPr>
          <w:rStyle w:val="Emphasis"/>
        </w:rPr>
        <w:t xml:space="preserve"> social </w:t>
      </w:r>
      <w:r w:rsidRPr="00C2632F">
        <w:rPr>
          <w:rStyle w:val="Emphasis"/>
          <w:highlight w:val="cyan"/>
        </w:rPr>
        <w:t>policy</w:t>
      </w:r>
      <w:r w:rsidRPr="00C2632F">
        <w:rPr>
          <w:rStyle w:val="StyleUnderline"/>
          <w:highlight w:val="cyan"/>
        </w:rPr>
        <w:t xml:space="preserve">, and </w:t>
      </w:r>
      <w:r w:rsidRPr="00C2632F">
        <w:rPr>
          <w:rStyle w:val="Emphasis"/>
          <w:highlight w:val="cyan"/>
        </w:rPr>
        <w:t>social change that addresses the roots</w:t>
      </w:r>
      <w:r w:rsidRPr="00C2632F">
        <w:rPr>
          <w:rStyle w:val="StyleUnderline"/>
          <w:highlight w:val="cyan"/>
        </w:rPr>
        <w:t xml:space="preserve"> of</w:t>
      </w:r>
      <w:r w:rsidRPr="008D5A43">
        <w:rPr>
          <w:rStyle w:val="StyleUnderline"/>
        </w:rPr>
        <w:t xml:space="preserve"> poverty, </w:t>
      </w:r>
      <w:r w:rsidRPr="00C2632F">
        <w:rPr>
          <w:rStyle w:val="StyleUnderline"/>
          <w:highlight w:val="cyan"/>
        </w:rPr>
        <w:t>inequality, and social suffering</w:t>
      </w:r>
      <w:r w:rsidRPr="00E972C3">
        <w:rPr>
          <w:sz w:val="10"/>
        </w:rPr>
        <w:t xml:space="preserve"> (e.g., Abadia-Barrero and Castro 2006; </w:t>
      </w:r>
      <w:proofErr w:type="spellStart"/>
      <w:r w:rsidRPr="00E972C3">
        <w:rPr>
          <w:sz w:val="10"/>
        </w:rPr>
        <w:t>Adimora</w:t>
      </w:r>
      <w:proofErr w:type="spellEnd"/>
      <w:r w:rsidRPr="00E972C3">
        <w:rPr>
          <w:sz w:val="10"/>
        </w:rPr>
        <w:t xml:space="preserve">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7B1B30">
        <w:rPr>
          <w:rStyle w:val="StyleUnderline"/>
        </w:rPr>
        <w:t>Violence here is not so much the violation of the everyday but the reduction to bare life</w:t>
      </w:r>
      <w:r w:rsidRPr="00E972C3">
        <w:rPr>
          <w:sz w:val="10"/>
        </w:rPr>
        <w:t xml:space="preserve">” (Gupta 2012:21). </w:t>
      </w:r>
      <w:r w:rsidRPr="007B1B30">
        <w:rPr>
          <w:rStyle w:val="StyleUnderline"/>
        </w:rPr>
        <w:t xml:space="preserve">The emphasis on avoidable harm is at the heart of structural violence and raises issues of social responsibility, redefines global ethics, and </w:t>
      </w:r>
      <w:r w:rsidRPr="00C2632F">
        <w:rPr>
          <w:rStyle w:val="Emphasis"/>
          <w:highlight w:val="cyan"/>
        </w:rPr>
        <w:t>challenges</w:t>
      </w:r>
      <w:r w:rsidRPr="00C2632F">
        <w:rPr>
          <w:rStyle w:val="StyleUnderline"/>
          <w:highlight w:val="cyan"/>
        </w:rPr>
        <w:t xml:space="preserve"> the prevailing</w:t>
      </w:r>
      <w:r w:rsidRPr="007B1B30">
        <w:rPr>
          <w:rStyle w:val="StyleUnderline"/>
        </w:rPr>
        <w:t xml:space="preserve"> social change </w:t>
      </w:r>
      <w:r w:rsidRPr="00C2632F">
        <w:rPr>
          <w:rStyle w:val="StyleUnderline"/>
          <w:highlight w:val="cyan"/>
        </w:rPr>
        <w:t xml:space="preserve">paradigm that is guided by </w:t>
      </w:r>
      <w:r w:rsidRPr="00C2632F">
        <w:rPr>
          <w:rStyle w:val="Emphasis"/>
          <w:highlight w:val="cyan"/>
        </w:rPr>
        <w:t>utilitarian economics</w:t>
      </w:r>
      <w:r w:rsidRPr="00E972C3">
        <w:rPr>
          <w:sz w:val="10"/>
        </w:rPr>
        <w:t xml:space="preserve">, where basic human needs like food, clean water, housing, </w:t>
      </w:r>
      <w:r w:rsidRPr="00C2632F">
        <w:rPr>
          <w:rStyle w:val="StyleUnderline"/>
          <w:highlight w:val="cyan"/>
        </w:rPr>
        <w:t>and</w:t>
      </w:r>
      <w:r w:rsidRPr="00E972C3">
        <w:rPr>
          <w:sz w:val="10"/>
        </w:rPr>
        <w:t xml:space="preserve"> health—all too often denied to the poor—are viewed dispassionately as variables in global economic development. (p. 64) </w:t>
      </w:r>
      <w:r w:rsidRPr="007B1B30">
        <w:rPr>
          <w:rStyle w:val="StyleUnderline"/>
        </w:rPr>
        <w:t xml:space="preserve">Finally, structural violence challenges the notion of </w:t>
      </w:r>
      <w:r w:rsidRPr="00C2632F">
        <w:rPr>
          <w:rStyle w:val="StyleUnderline"/>
          <w:highlight w:val="cyan"/>
        </w:rPr>
        <w:t xml:space="preserve">a </w:t>
      </w:r>
      <w:r w:rsidRPr="00C2632F">
        <w:rPr>
          <w:rStyle w:val="Emphasis"/>
          <w:highlight w:val="cyan"/>
        </w:rPr>
        <w:t>purely descriptive</w:t>
      </w:r>
      <w:r w:rsidRPr="00B04AEA">
        <w:rPr>
          <w:rStyle w:val="StyleUnderline"/>
        </w:rPr>
        <w:t xml:space="preserve"> and objective </w:t>
      </w:r>
      <w:r w:rsidRPr="00C2632F">
        <w:rPr>
          <w:rStyle w:val="Emphasis"/>
          <w:highlight w:val="cyan"/>
        </w:rPr>
        <w:t>social science</w:t>
      </w:r>
      <w:r w:rsidRPr="007B1B30">
        <w:rPr>
          <w:rStyle w:val="StyleUnderline"/>
        </w:rPr>
        <w:t xml:space="preserve">. It demands that we look at the world through the eyes of those least able to change it and that our research be linked in some way to advocacy and action. The end result will be </w:t>
      </w:r>
      <w:r w:rsidRPr="00C2632F">
        <w:rPr>
          <w:rStyle w:val="StyleUnderline"/>
          <w:highlight w:val="cyan"/>
        </w:rPr>
        <w:t xml:space="preserve">a </w:t>
      </w:r>
      <w:r w:rsidRPr="00C2632F">
        <w:rPr>
          <w:rStyle w:val="Emphasis"/>
          <w:highlight w:val="cyan"/>
        </w:rPr>
        <w:t>more engaged social science</w:t>
      </w:r>
      <w:r w:rsidRPr="00C2632F">
        <w:rPr>
          <w:rStyle w:val="StyleUnderline"/>
          <w:highlight w:val="cyan"/>
        </w:rPr>
        <w:t xml:space="preserve"> with a better chance of making a difference</w:t>
      </w:r>
      <w:r w:rsidRPr="007B1B30">
        <w:rPr>
          <w:rStyle w:val="StyleUnderline"/>
        </w:rPr>
        <w:t xml:space="preserve"> in alleviating poverty and addressing other pressing social issues of our time</w:t>
      </w:r>
      <w:r w:rsidRPr="00E972C3">
        <w:rPr>
          <w:sz w:val="10"/>
        </w:rPr>
        <w:t>.</w:t>
      </w:r>
    </w:p>
    <w:p w14:paraId="530A5B3F" w14:textId="77777777" w:rsidR="00D35B7A" w:rsidRPr="00B62934" w:rsidRDefault="00D35B7A" w:rsidP="00D35B7A">
      <w:pPr>
        <w:rPr>
          <w:sz w:val="16"/>
        </w:rPr>
      </w:pPr>
    </w:p>
    <w:p w14:paraId="1FA62AB2" w14:textId="77777777" w:rsidR="00530DA3" w:rsidRPr="0016351C" w:rsidRDefault="00530DA3" w:rsidP="00530DA3">
      <w:pPr>
        <w:pStyle w:val="Heading4"/>
      </w:pPr>
      <w:r>
        <w:t xml:space="preserve">Independently, the </w:t>
      </w:r>
      <w:proofErr w:type="spellStart"/>
      <w:r>
        <w:t>aff</w:t>
      </w:r>
      <w:proofErr w:type="spellEnd"/>
      <w:r>
        <w:t xml:space="preserve"> is an </w:t>
      </w:r>
      <w:r>
        <w:rPr>
          <w:u w:val="single"/>
        </w:rPr>
        <w:t>anti-</w:t>
      </w:r>
      <w:r w:rsidRPr="0016351C">
        <w:rPr>
          <w:u w:val="single"/>
        </w:rPr>
        <w:t>racist</w:t>
      </w:r>
      <w:r>
        <w:t xml:space="preserve"> approach to antitrust – </w:t>
      </w:r>
      <w:r w:rsidRPr="0016351C">
        <w:t>Parker</w:t>
      </w:r>
      <w:r>
        <w:t xml:space="preserve"> immunity blocks enforcement of anticompetitive practices sanctioned </w:t>
      </w:r>
      <w:proofErr w:type="gramStart"/>
      <w:r>
        <w:t xml:space="preserve">by  </w:t>
      </w:r>
      <w:r w:rsidRPr="0016351C">
        <w:rPr>
          <w:u w:val="single"/>
        </w:rPr>
        <w:t>state</w:t>
      </w:r>
      <w:proofErr w:type="gramEnd"/>
      <w:r w:rsidRPr="0016351C">
        <w:rPr>
          <w:u w:val="single"/>
        </w:rPr>
        <w:t xml:space="preserve"> licensing boards</w:t>
      </w:r>
      <w:r>
        <w:t xml:space="preserve">. These boards </w:t>
      </w:r>
      <w:r>
        <w:rPr>
          <w:u w:val="single"/>
        </w:rPr>
        <w:t>entrench incumbent interests</w:t>
      </w:r>
      <w:r>
        <w:t xml:space="preserve"> and exclude </w:t>
      </w:r>
      <w:r>
        <w:rPr>
          <w:u w:val="single"/>
        </w:rPr>
        <w:t>communities that lack socio-economic privilege</w:t>
      </w:r>
    </w:p>
    <w:p w14:paraId="44C0B8D8" w14:textId="77777777" w:rsidR="00530DA3" w:rsidRPr="00CA13EE" w:rsidRDefault="00530DA3" w:rsidP="00530DA3">
      <w:r w:rsidRPr="00CA13EE">
        <w:rPr>
          <w:rStyle w:val="Style13ptBold"/>
        </w:rPr>
        <w:t>Weissmann 21</w:t>
      </w:r>
      <w:r>
        <w:t xml:space="preserve"> Shoshana Weissmann, Senior Manager, Digital Media, Communications; Fellow, 3-11-2021 – modified for language that may offend - https://www.rstreet.org/2021/03/11/we-need-antitrust-reform-for-the-little-guy/</w:t>
      </w:r>
    </w:p>
    <w:p w14:paraId="30800991" w14:textId="77777777" w:rsidR="00530DA3" w:rsidRPr="0092026D" w:rsidRDefault="00530DA3" w:rsidP="00530DA3">
      <w:pPr>
        <w:rPr>
          <w:sz w:val="16"/>
        </w:rPr>
      </w:pPr>
      <w:r w:rsidRPr="00CA13EE">
        <w:rPr>
          <w:rStyle w:val="StyleUnderline"/>
        </w:rPr>
        <w:t>Overhauling</w:t>
      </w:r>
      <w:r w:rsidRPr="0092026D">
        <w:rPr>
          <w:sz w:val="16"/>
        </w:rPr>
        <w:t xml:space="preserve"> </w:t>
      </w:r>
      <w:r w:rsidRPr="008218EB">
        <w:rPr>
          <w:rStyle w:val="StyleUnderline"/>
        </w:rPr>
        <w:t>antitrust is in vogue</w:t>
      </w:r>
      <w:r w:rsidRPr="0092026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8218EB">
        <w:rPr>
          <w:rStyle w:val="StyleUnderline"/>
        </w:rPr>
        <w:t>And</w:t>
      </w:r>
      <w:r w:rsidRPr="0092026D">
        <w:rPr>
          <w:sz w:val="16"/>
        </w:rPr>
        <w:t>, in a sign of the times, left-of-</w:t>
      </w:r>
      <w:r w:rsidRPr="00747868">
        <w:rPr>
          <w:sz w:val="16"/>
        </w:rPr>
        <w:t xml:space="preserve">center </w:t>
      </w:r>
      <w:r w:rsidRPr="00747868">
        <w:rPr>
          <w:rStyle w:val="StyleUnderline"/>
        </w:rPr>
        <w:t>advocates</w:t>
      </w:r>
      <w:r w:rsidRPr="00747868">
        <w:rPr>
          <w:sz w:val="16"/>
        </w:rPr>
        <w:t xml:space="preserve"> </w:t>
      </w:r>
      <w:r w:rsidRPr="00747868">
        <w:rPr>
          <w:rStyle w:val="StyleUnderline"/>
        </w:rPr>
        <w:t>want to</w:t>
      </w:r>
      <w:r w:rsidRPr="00747868">
        <w:rPr>
          <w:sz w:val="16"/>
        </w:rPr>
        <w:t xml:space="preserve"> </w:t>
      </w:r>
      <w:r w:rsidRPr="00747868">
        <w:rPr>
          <w:rStyle w:val="StyleUnderline"/>
        </w:rPr>
        <w:t>ensure</w:t>
      </w:r>
      <w:r w:rsidRPr="00747868">
        <w:rPr>
          <w:sz w:val="16"/>
        </w:rPr>
        <w:t xml:space="preserve"> </w:t>
      </w:r>
      <w:r w:rsidRPr="00747868">
        <w:rPr>
          <w:rStyle w:val="StyleUnderline"/>
        </w:rPr>
        <w:t>antitrust enforcers adopt an “anti-racist” agenda</w:t>
      </w:r>
      <w:r w:rsidRPr="00747868">
        <w:rPr>
          <w:sz w:val="16"/>
        </w:rPr>
        <w:t xml:space="preserve"> </w:t>
      </w:r>
      <w:r w:rsidRPr="00747868">
        <w:rPr>
          <w:rStyle w:val="StyleUnderline"/>
        </w:rPr>
        <w:t xml:space="preserve">that places marginalized communities at the </w:t>
      </w:r>
      <w:r w:rsidRPr="00747868">
        <w:rPr>
          <w:rStyle w:val="Emphasis"/>
        </w:rPr>
        <w:t>front of the discussion</w:t>
      </w:r>
      <w:r w:rsidRPr="00747868">
        <w:rPr>
          <w:sz w:val="16"/>
        </w:rPr>
        <w:t>.</w:t>
      </w:r>
    </w:p>
    <w:p w14:paraId="3AFBC403" w14:textId="77777777" w:rsidR="00530DA3" w:rsidRPr="00CA13EE" w:rsidRDefault="00530DA3" w:rsidP="00530DA3">
      <w:pPr>
        <w:rPr>
          <w:rStyle w:val="Emphasis"/>
        </w:rPr>
      </w:pPr>
      <w:r w:rsidRPr="0092026D">
        <w:rPr>
          <w:sz w:val="16"/>
        </w:rPr>
        <w:t xml:space="preserve">So </w:t>
      </w:r>
      <w:r w:rsidRPr="00CA13EE">
        <w:rPr>
          <w:rStyle w:val="StyleUnderline"/>
        </w:rPr>
        <w:t xml:space="preserve">often </w:t>
      </w:r>
      <w:r w:rsidRPr="002542D0">
        <w:rPr>
          <w:rStyle w:val="StyleUnderline"/>
          <w:highlight w:val="cyan"/>
        </w:rPr>
        <w:t xml:space="preserve">when we </w:t>
      </w:r>
      <w:r w:rsidRPr="0092026D">
        <w:rPr>
          <w:strike/>
          <w:sz w:val="16"/>
        </w:rPr>
        <w:t xml:space="preserve">hear </w:t>
      </w:r>
      <w:r>
        <w:rPr>
          <w:rStyle w:val="StyleUnderline"/>
        </w:rPr>
        <w:t>(</w:t>
      </w:r>
      <w:r w:rsidRPr="002542D0">
        <w:rPr>
          <w:rStyle w:val="StyleUnderline"/>
          <w:highlight w:val="cyan"/>
        </w:rPr>
        <w:t>consider</w:t>
      </w:r>
      <w:r>
        <w:rPr>
          <w:rStyle w:val="StyleUnderline"/>
        </w:rPr>
        <w:t xml:space="preserve">) </w:t>
      </w:r>
      <w:r w:rsidRPr="0092026D">
        <w:rPr>
          <w:sz w:val="16"/>
        </w:rPr>
        <w:t xml:space="preserve">about </w:t>
      </w:r>
      <w:r w:rsidRPr="002542D0">
        <w:rPr>
          <w:rStyle w:val="StyleUnderline"/>
          <w:highlight w:val="cyan"/>
        </w:rPr>
        <w:t>antitrust,</w:t>
      </w:r>
      <w:r w:rsidRPr="002542D0">
        <w:rPr>
          <w:sz w:val="16"/>
          <w:highlight w:val="cyan"/>
        </w:rPr>
        <w:t xml:space="preserve"> </w:t>
      </w:r>
      <w:r w:rsidRPr="002542D0">
        <w:rPr>
          <w:rStyle w:val="StyleUnderline"/>
          <w:highlight w:val="cyan"/>
        </w:rPr>
        <w:t>we think</w:t>
      </w:r>
      <w:r w:rsidRPr="00CA13EE">
        <w:rPr>
          <w:rStyle w:val="StyleUnderline"/>
        </w:rPr>
        <w:t xml:space="preserve"> about the government seeking to break up large </w:t>
      </w:r>
      <w:r w:rsidRPr="002542D0">
        <w:rPr>
          <w:rStyle w:val="StyleUnderline"/>
          <w:highlight w:val="cyan"/>
        </w:rPr>
        <w:t xml:space="preserve">corporate </w:t>
      </w:r>
      <w:r w:rsidRPr="00F071AF">
        <w:rPr>
          <w:rStyle w:val="StyleUnderline"/>
        </w:rPr>
        <w:t>monopolies</w:t>
      </w:r>
      <w:r w:rsidRPr="00F071AF">
        <w:rPr>
          <w:sz w:val="16"/>
        </w:rPr>
        <w:t>.</w:t>
      </w:r>
      <w:r w:rsidRPr="0092026D">
        <w:rPr>
          <w:sz w:val="16"/>
        </w:rPr>
        <w:t xml:space="preserve"> Before Google and Facebook, it was Microsoft. Before that, Ma Bell. </w:t>
      </w:r>
      <w:r w:rsidRPr="002542D0">
        <w:rPr>
          <w:rStyle w:val="StyleUnderline"/>
          <w:highlight w:val="cyan"/>
        </w:rPr>
        <w:t>But</w:t>
      </w:r>
      <w:r w:rsidRPr="0092026D">
        <w:rPr>
          <w:sz w:val="16"/>
        </w:rPr>
        <w:t xml:space="preserve"> </w:t>
      </w:r>
      <w:r w:rsidRPr="002542D0">
        <w:rPr>
          <w:rStyle w:val="StyleUnderline"/>
          <w:highlight w:val="cyan"/>
        </w:rPr>
        <w:t>there is</w:t>
      </w:r>
      <w:r w:rsidRPr="0092026D">
        <w:rPr>
          <w:sz w:val="16"/>
        </w:rPr>
        <w:t xml:space="preserve"> </w:t>
      </w:r>
      <w:r w:rsidRPr="00CA13EE">
        <w:rPr>
          <w:rStyle w:val="StyleUnderline"/>
        </w:rPr>
        <w:t xml:space="preserve">plenty of </w:t>
      </w:r>
      <w:r w:rsidRPr="002542D0">
        <w:rPr>
          <w:rStyle w:val="StyleUnderline"/>
          <w:highlight w:val="cyan"/>
        </w:rPr>
        <w:t>anti-competitive</w:t>
      </w:r>
      <w:r w:rsidRPr="00CA13EE">
        <w:rPr>
          <w:rStyle w:val="StyleUnderline"/>
        </w:rPr>
        <w:t xml:space="preserve"> </w:t>
      </w:r>
      <w:r w:rsidRPr="002542D0">
        <w:rPr>
          <w:rStyle w:val="StyleUnderline"/>
          <w:highlight w:val="cyan"/>
        </w:rPr>
        <w:t>behavior</w:t>
      </w:r>
      <w:r w:rsidRPr="0092026D">
        <w:rPr>
          <w:sz w:val="16"/>
        </w:rPr>
        <w:t xml:space="preserve"> that </w:t>
      </w:r>
      <w:r w:rsidRPr="00CA13EE">
        <w:rPr>
          <w:rStyle w:val="StyleUnderline"/>
        </w:rPr>
        <w:t xml:space="preserve">takes place </w:t>
      </w:r>
      <w:r w:rsidRPr="002542D0">
        <w:rPr>
          <w:rStyle w:val="StyleUnderline"/>
          <w:highlight w:val="cyan"/>
        </w:rPr>
        <w:t>outside</w:t>
      </w:r>
      <w:r w:rsidRPr="00CA13EE">
        <w:rPr>
          <w:rStyle w:val="StyleUnderline"/>
        </w:rPr>
        <w:t xml:space="preserve"> of the realm of big </w:t>
      </w:r>
      <w:r w:rsidRPr="002542D0">
        <w:rPr>
          <w:rStyle w:val="StyleUnderline"/>
          <w:highlight w:val="cyan"/>
        </w:rPr>
        <w:t>business</w:t>
      </w:r>
      <w:r w:rsidRPr="00CA13EE">
        <w:rPr>
          <w:rStyle w:val="StyleUnderline"/>
        </w:rPr>
        <w:t xml:space="preserve">, </w:t>
      </w:r>
      <w:r w:rsidRPr="002542D0">
        <w:rPr>
          <w:rStyle w:val="StyleUnderline"/>
          <w:highlight w:val="cyan"/>
        </w:rPr>
        <w:t>and</w:t>
      </w:r>
      <w:r w:rsidRPr="00CA13EE">
        <w:rPr>
          <w:rStyle w:val="StyleUnderline"/>
        </w:rPr>
        <w:t xml:space="preserve"> </w:t>
      </w:r>
      <w:r w:rsidRPr="008218EB">
        <w:rPr>
          <w:rStyle w:val="StyleUnderline"/>
        </w:rPr>
        <w:t xml:space="preserve">there is </w:t>
      </w:r>
      <w:r w:rsidRPr="002542D0">
        <w:rPr>
          <w:rStyle w:val="StyleUnderline"/>
          <w:highlight w:val="cyan"/>
        </w:rPr>
        <w:t>a way to reform such behavior that</w:t>
      </w:r>
      <w:r w:rsidRPr="0092026D">
        <w:rPr>
          <w:sz w:val="16"/>
        </w:rPr>
        <w:t xml:space="preserve"> </w:t>
      </w:r>
      <w:r w:rsidRPr="008218EB">
        <w:rPr>
          <w:rStyle w:val="StyleUnderline"/>
        </w:rPr>
        <w:t>also</w:t>
      </w:r>
      <w:r w:rsidRPr="0092026D">
        <w:rPr>
          <w:sz w:val="16"/>
        </w:rPr>
        <w:t xml:space="preserve"> </w:t>
      </w:r>
      <w:r w:rsidRPr="002542D0">
        <w:rPr>
          <w:rStyle w:val="Emphasis"/>
          <w:highlight w:val="cyan"/>
        </w:rPr>
        <w:t>places an emphasis</w:t>
      </w:r>
      <w:r w:rsidRPr="002542D0">
        <w:rPr>
          <w:sz w:val="16"/>
          <w:highlight w:val="cyan"/>
        </w:rPr>
        <w:t xml:space="preserve"> </w:t>
      </w:r>
      <w:r w:rsidRPr="002542D0">
        <w:rPr>
          <w:rStyle w:val="StyleUnderline"/>
          <w:highlight w:val="cyan"/>
        </w:rPr>
        <w:t>on protecting disadvantaged communities</w:t>
      </w:r>
      <w:r w:rsidRPr="0092026D">
        <w:rPr>
          <w:sz w:val="16"/>
        </w:rPr>
        <w:t xml:space="preserve">: </w:t>
      </w:r>
      <w:r w:rsidRPr="00CA13EE">
        <w:rPr>
          <w:rStyle w:val="StyleUnderline"/>
        </w:rPr>
        <w:t xml:space="preserve">Congress can </w:t>
      </w:r>
      <w:r w:rsidRPr="0016351C">
        <w:rPr>
          <w:rStyle w:val="StyleUnderline"/>
        </w:rPr>
        <w:t>overturn</w:t>
      </w:r>
      <w:r w:rsidRPr="00CA13EE">
        <w:rPr>
          <w:rStyle w:val="StyleUnderline"/>
        </w:rPr>
        <w:t xml:space="preserve"> the “</w:t>
      </w:r>
      <w:r w:rsidRPr="002542D0">
        <w:rPr>
          <w:rStyle w:val="StyleUnderline"/>
          <w:highlight w:val="cyan"/>
        </w:rPr>
        <w:t>state action doctrine</w:t>
      </w:r>
      <w:r w:rsidRPr="00CA13EE">
        <w:rPr>
          <w:rStyle w:val="StyleUnderline"/>
        </w:rPr>
        <w:t>”</w:t>
      </w:r>
      <w:r w:rsidRPr="0092026D">
        <w:rPr>
          <w:sz w:val="16"/>
        </w:rPr>
        <w:t xml:space="preserve"> </w:t>
      </w:r>
      <w:r w:rsidRPr="00CA13EE">
        <w:rPr>
          <w:rStyle w:val="StyleUnderline"/>
        </w:rPr>
        <w:t>as applied to occupational licensing boards</w:t>
      </w:r>
      <w:r w:rsidRPr="0092026D">
        <w:rPr>
          <w:sz w:val="16"/>
        </w:rPr>
        <w:t xml:space="preserve">. </w:t>
      </w:r>
      <w:r w:rsidRPr="0016351C">
        <w:rPr>
          <w:rStyle w:val="StyleUnderline"/>
        </w:rPr>
        <w:t>This</w:t>
      </w:r>
      <w:r w:rsidRPr="0092026D">
        <w:rPr>
          <w:sz w:val="16"/>
        </w:rPr>
        <w:t xml:space="preserve"> doctrine </w:t>
      </w:r>
      <w:r w:rsidRPr="00F071AF">
        <w:rPr>
          <w:rStyle w:val="StyleUnderline"/>
        </w:rPr>
        <w:t xml:space="preserve">has long </w:t>
      </w:r>
      <w:r w:rsidRPr="002542D0">
        <w:rPr>
          <w:rStyle w:val="StyleUnderline"/>
          <w:highlight w:val="cyan"/>
        </w:rPr>
        <w:t>allowed</w:t>
      </w:r>
      <w:r w:rsidRPr="00CA13EE">
        <w:rPr>
          <w:rStyle w:val="StyleUnderline"/>
        </w:rPr>
        <w:t xml:space="preserve"> semi-governmental occupational</w:t>
      </w:r>
      <w:r w:rsidRPr="0092026D">
        <w:rPr>
          <w:sz w:val="16"/>
        </w:rPr>
        <w:t xml:space="preserve"> </w:t>
      </w:r>
      <w:r w:rsidRPr="00CA13EE">
        <w:rPr>
          <w:rStyle w:val="StyleUnderline"/>
        </w:rPr>
        <w:t>licensing</w:t>
      </w:r>
      <w:r w:rsidRPr="0092026D">
        <w:rPr>
          <w:sz w:val="16"/>
        </w:rPr>
        <w:t xml:space="preserve"> </w:t>
      </w:r>
      <w:r w:rsidRPr="002542D0">
        <w:rPr>
          <w:rStyle w:val="StyleUnderline"/>
          <w:highlight w:val="cyan"/>
        </w:rPr>
        <w:t xml:space="preserve">boards to act in a </w:t>
      </w:r>
      <w:r w:rsidRPr="00F071AF">
        <w:rPr>
          <w:rStyle w:val="StyleUnderline"/>
        </w:rPr>
        <w:t>blatantly</w:t>
      </w:r>
      <w:r w:rsidRPr="00CA13EE">
        <w:rPr>
          <w:rStyle w:val="StyleUnderline"/>
        </w:rPr>
        <w:t xml:space="preserve"> </w:t>
      </w:r>
      <w:r w:rsidRPr="002542D0">
        <w:rPr>
          <w:rStyle w:val="StyleUnderline"/>
          <w:highlight w:val="cyan"/>
        </w:rPr>
        <w:t>anti-competitive manner</w:t>
      </w:r>
      <w:r w:rsidRPr="0092026D">
        <w:rPr>
          <w:sz w:val="16"/>
        </w:rPr>
        <w:t>—</w:t>
      </w:r>
      <w:r w:rsidRPr="00CA13EE">
        <w:rPr>
          <w:rStyle w:val="StyleUnderline"/>
        </w:rPr>
        <w:t xml:space="preserve">one </w:t>
      </w:r>
      <w:r w:rsidRPr="002542D0">
        <w:rPr>
          <w:rStyle w:val="StyleUnderline"/>
          <w:highlight w:val="cyan"/>
        </w:rPr>
        <w:t>that</w:t>
      </w:r>
      <w:r w:rsidRPr="00CA13EE">
        <w:rPr>
          <w:rStyle w:val="StyleUnderline"/>
        </w:rPr>
        <w:t xml:space="preserve"> </w:t>
      </w:r>
      <w:r w:rsidRPr="002542D0">
        <w:rPr>
          <w:rStyle w:val="StyleUnderline"/>
          <w:highlight w:val="cyan"/>
        </w:rPr>
        <w:t>has a</w:t>
      </w:r>
      <w:r w:rsidRPr="002542D0">
        <w:rPr>
          <w:sz w:val="16"/>
          <w:highlight w:val="cyan"/>
        </w:rPr>
        <w:t xml:space="preserve"> </w:t>
      </w:r>
      <w:r w:rsidRPr="002542D0">
        <w:rPr>
          <w:rStyle w:val="Emphasis"/>
          <w:highlight w:val="cyan"/>
        </w:rPr>
        <w:t xml:space="preserve">stark and disproportionate impact on </w:t>
      </w:r>
      <w:r w:rsidRPr="0092026D">
        <w:rPr>
          <w:strike/>
          <w:sz w:val="16"/>
        </w:rPr>
        <w:t xml:space="preserve">minorities </w:t>
      </w:r>
      <w:r>
        <w:rPr>
          <w:rStyle w:val="Emphasis"/>
        </w:rPr>
        <w:t>(</w:t>
      </w:r>
      <w:r w:rsidRPr="002542D0">
        <w:rPr>
          <w:rStyle w:val="Emphasis"/>
          <w:highlight w:val="cyan"/>
        </w:rPr>
        <w:t xml:space="preserve">those lacking </w:t>
      </w:r>
      <w:r w:rsidRPr="00F071AF">
        <w:rPr>
          <w:rStyle w:val="Emphasis"/>
        </w:rPr>
        <w:t xml:space="preserve">socio-economic and-or racial </w:t>
      </w:r>
      <w:r w:rsidRPr="002542D0">
        <w:rPr>
          <w:rStyle w:val="Emphasis"/>
          <w:highlight w:val="cyan"/>
        </w:rPr>
        <w:t>privilege</w:t>
      </w:r>
      <w:r>
        <w:rPr>
          <w:rStyle w:val="Emphasis"/>
        </w:rPr>
        <w:t>)</w:t>
      </w:r>
      <w:r w:rsidRPr="00CA13EE">
        <w:rPr>
          <w:rStyle w:val="Emphasis"/>
        </w:rPr>
        <w:t xml:space="preserve">, </w:t>
      </w:r>
      <w:r w:rsidRPr="00F071AF">
        <w:rPr>
          <w:rStyle w:val="Emphasis"/>
        </w:rPr>
        <w:t>the poor, and small-business entrepreneurs.</w:t>
      </w:r>
    </w:p>
    <w:p w14:paraId="679B73BD" w14:textId="77777777" w:rsidR="00530DA3" w:rsidRPr="00CA13EE" w:rsidRDefault="00530DA3" w:rsidP="00530DA3">
      <w:pPr>
        <w:rPr>
          <w:rStyle w:val="StyleUnderline"/>
        </w:rPr>
      </w:pPr>
      <w:r w:rsidRPr="002542D0">
        <w:rPr>
          <w:rStyle w:val="StyleUnderline"/>
          <w:highlight w:val="cyan"/>
        </w:rPr>
        <w:t>The</w:t>
      </w:r>
      <w:r w:rsidRPr="002542D0">
        <w:rPr>
          <w:sz w:val="16"/>
          <w:highlight w:val="cyan"/>
        </w:rPr>
        <w:t xml:space="preserve"> </w:t>
      </w:r>
      <w:r w:rsidRPr="002542D0">
        <w:rPr>
          <w:rStyle w:val="Emphasis"/>
          <w:highlight w:val="cyan"/>
        </w:rPr>
        <w:t>overwhelming burden</w:t>
      </w:r>
      <w:r w:rsidRPr="0092026D">
        <w:rPr>
          <w:sz w:val="16"/>
        </w:rPr>
        <w:t xml:space="preserve"> </w:t>
      </w:r>
      <w:r w:rsidRPr="00CA13EE">
        <w:rPr>
          <w:rStyle w:val="StyleUnderline"/>
        </w:rPr>
        <w:t xml:space="preserve">these occupational licensing </w:t>
      </w:r>
      <w:r w:rsidRPr="002542D0">
        <w:rPr>
          <w:rStyle w:val="StyleUnderline"/>
          <w:highlight w:val="cyan"/>
        </w:rPr>
        <w:t xml:space="preserve">requirements place on </w:t>
      </w:r>
      <w:r w:rsidRPr="0016351C">
        <w:rPr>
          <w:rStyle w:val="StyleUnderline"/>
        </w:rPr>
        <w:t xml:space="preserve">these </w:t>
      </w:r>
      <w:r w:rsidRPr="002542D0">
        <w:rPr>
          <w:rStyle w:val="StyleUnderline"/>
          <w:highlight w:val="cyan"/>
        </w:rPr>
        <w:t>groups is</w:t>
      </w:r>
      <w:r w:rsidRPr="00CA13EE">
        <w:rPr>
          <w:rStyle w:val="StyleUnderline"/>
        </w:rPr>
        <w:t xml:space="preserve"> </w:t>
      </w:r>
      <w:r w:rsidRPr="002542D0">
        <w:rPr>
          <w:rStyle w:val="Emphasis"/>
          <w:highlight w:val="cyan"/>
        </w:rPr>
        <w:t>staggering</w:t>
      </w:r>
      <w:r w:rsidRPr="0092026D">
        <w:rPr>
          <w:sz w:val="16"/>
        </w:rPr>
        <w:t xml:space="preserve">, </w:t>
      </w:r>
      <w:r w:rsidRPr="002542D0">
        <w:rPr>
          <w:rStyle w:val="StyleUnderline"/>
          <w:highlight w:val="cyan"/>
        </w:rPr>
        <w:t>keeping people from earning a</w:t>
      </w:r>
      <w:r w:rsidRPr="0016351C">
        <w:rPr>
          <w:rStyle w:val="StyleUnderline"/>
        </w:rPr>
        <w:t>n</w:t>
      </w:r>
      <w:r w:rsidRPr="0092026D">
        <w:rPr>
          <w:sz w:val="16"/>
        </w:rPr>
        <w:t xml:space="preserve"> honest</w:t>
      </w:r>
      <w:r w:rsidRPr="0016351C">
        <w:rPr>
          <w:rStyle w:val="StyleUnderline"/>
        </w:rPr>
        <w:t xml:space="preserve"> </w:t>
      </w:r>
      <w:r w:rsidRPr="002542D0">
        <w:rPr>
          <w:rStyle w:val="StyleUnderline"/>
          <w:highlight w:val="cyan"/>
        </w:rPr>
        <w:t>living</w:t>
      </w:r>
      <w:r w:rsidRPr="00CA13EE">
        <w:rPr>
          <w:rStyle w:val="StyleUnderline"/>
        </w:rPr>
        <w:t xml:space="preserve">, </w:t>
      </w:r>
      <w:r w:rsidRPr="002542D0">
        <w:rPr>
          <w:rStyle w:val="StyleUnderline"/>
          <w:highlight w:val="cyan"/>
        </w:rPr>
        <w:t>providing for</w:t>
      </w:r>
      <w:r w:rsidRPr="00CA13EE">
        <w:rPr>
          <w:rStyle w:val="StyleUnderline"/>
        </w:rPr>
        <w:t xml:space="preserve"> their </w:t>
      </w:r>
      <w:r w:rsidRPr="002542D0">
        <w:rPr>
          <w:rStyle w:val="StyleUnderline"/>
          <w:highlight w:val="cyan"/>
        </w:rPr>
        <w:t>families</w:t>
      </w:r>
      <w:r w:rsidRPr="00CA13EE">
        <w:rPr>
          <w:rStyle w:val="StyleUnderline"/>
        </w:rPr>
        <w:t xml:space="preserve">, </w:t>
      </w:r>
      <w:r w:rsidRPr="0092026D">
        <w:rPr>
          <w:sz w:val="16"/>
        </w:rPr>
        <w:t xml:space="preserve">and contributing to society in the </w:t>
      </w:r>
      <w:r w:rsidRPr="00F071AF">
        <w:rPr>
          <w:sz w:val="16"/>
        </w:rPr>
        <w:t xml:space="preserve">profession of their choice. </w:t>
      </w:r>
      <w:r w:rsidRPr="00F071AF">
        <w:rPr>
          <w:rStyle w:val="StyleUnderline"/>
        </w:rPr>
        <w:t>These requirements include expensive</w:t>
      </w:r>
      <w:r w:rsidRPr="00F071AF">
        <w:rPr>
          <w:sz w:val="16"/>
        </w:rPr>
        <w:t xml:space="preserve"> </w:t>
      </w:r>
      <w:r w:rsidRPr="00F071AF">
        <w:rPr>
          <w:rStyle w:val="StyleUnderline"/>
        </w:rPr>
        <w:t>schooling</w:t>
      </w:r>
      <w:r w:rsidRPr="00F071AF">
        <w:rPr>
          <w:sz w:val="16"/>
        </w:rPr>
        <w:t xml:space="preserve"> </w:t>
      </w:r>
      <w:r w:rsidRPr="00F071AF">
        <w:rPr>
          <w:rStyle w:val="StyleUnderline"/>
        </w:rPr>
        <w:t>to certify practical skills that can be learned in other ways, or policies that limit participation in fields in the name of “safety,” when those safety issues are overblown.</w:t>
      </w:r>
    </w:p>
    <w:p w14:paraId="51B412E5" w14:textId="77777777" w:rsidR="00530DA3" w:rsidRPr="0092026D" w:rsidRDefault="00530DA3" w:rsidP="00530DA3">
      <w:pPr>
        <w:rPr>
          <w:sz w:val="16"/>
          <w:szCs w:val="16"/>
        </w:rPr>
      </w:pPr>
      <w:r w:rsidRPr="0092026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0445B0FD" w14:textId="77777777" w:rsidR="00530DA3" w:rsidRPr="008218EB" w:rsidRDefault="00530DA3" w:rsidP="00530DA3">
      <w:pPr>
        <w:rPr>
          <w:rStyle w:val="StyleUnderline"/>
        </w:rPr>
      </w:pPr>
      <w:r w:rsidRPr="002542D0">
        <w:rPr>
          <w:rStyle w:val="StyleUnderline"/>
          <w:highlight w:val="cyan"/>
        </w:rPr>
        <w:t xml:space="preserve">Bad board behavior is </w:t>
      </w:r>
      <w:r w:rsidRPr="002542D0">
        <w:rPr>
          <w:rStyle w:val="Emphasis"/>
          <w:highlight w:val="cyan"/>
        </w:rPr>
        <w:t>rampant</w:t>
      </w:r>
      <w:r w:rsidRPr="0092026D">
        <w:rPr>
          <w:sz w:val="16"/>
        </w:rPr>
        <w:t xml:space="preserve">. </w:t>
      </w:r>
      <w:r w:rsidRPr="0092026D">
        <w:rPr>
          <w:rStyle w:val="StyleUnderline"/>
        </w:rPr>
        <w:t>In recent years, Arizona’s cosmetology board cracked down on a student helping his community by cutting hair for people experiencing homelessness.</w:t>
      </w:r>
      <w:r w:rsidRPr="0092026D">
        <w:rPr>
          <w:sz w:val="16"/>
        </w:rPr>
        <w:t xml:space="preserve"> Had Republican Gov. Doug Ducey not stepped in to help, </w:t>
      </w:r>
      <w:r w:rsidRPr="0092026D">
        <w:rPr>
          <w:rStyle w:val="StyleUnderline"/>
        </w:rPr>
        <w:t>the student’s career could have been ruined. African hair braider Isis Brantley was once arrested for braiding hair without a cosmetology license—a license that wouldn’t have even taught her to braid hair. In Louisiana, elderly widow</w:t>
      </w:r>
      <w:r w:rsidRPr="0092026D">
        <w:rPr>
          <w:sz w:val="16"/>
        </w:rPr>
        <w:t xml:space="preserve"> </w:t>
      </w:r>
      <w:r w:rsidRPr="0092026D">
        <w:rPr>
          <w:rStyle w:val="StyleUnderline"/>
        </w:rPr>
        <w:t>Sandy Meadows was prevented by the board from earning a living arranging flowers because Louisiana requires a license to do so and she couldn’t pass an exam with a lower pass rate than the state’s bar exam. When she died, she was living in poverty.</w:t>
      </w:r>
    </w:p>
    <w:p w14:paraId="00A38C91" w14:textId="77777777" w:rsidR="00530DA3" w:rsidRPr="0092026D" w:rsidRDefault="00530DA3" w:rsidP="00530DA3">
      <w:pPr>
        <w:rPr>
          <w:sz w:val="16"/>
        </w:rPr>
      </w:pPr>
      <w:r w:rsidRPr="002542D0">
        <w:rPr>
          <w:rStyle w:val="StyleUnderline"/>
          <w:highlight w:val="cyan"/>
        </w:rPr>
        <w:t>The</w:t>
      </w:r>
      <w:r w:rsidRPr="002542D0">
        <w:rPr>
          <w:sz w:val="16"/>
          <w:highlight w:val="cyan"/>
        </w:rPr>
        <w:t xml:space="preserve"> </w:t>
      </w:r>
      <w:r w:rsidRPr="0092026D">
        <w:rPr>
          <w:rStyle w:val="Emphasis"/>
        </w:rPr>
        <w:t xml:space="preserve">dirty </w:t>
      </w:r>
      <w:r w:rsidRPr="002542D0">
        <w:rPr>
          <w:rStyle w:val="Emphasis"/>
          <w:highlight w:val="cyan"/>
        </w:rPr>
        <w:t>open secret</w:t>
      </w:r>
      <w:r w:rsidRPr="008218EB">
        <w:rPr>
          <w:rStyle w:val="Emphasis"/>
        </w:rPr>
        <w:t xml:space="preserve"> </w:t>
      </w:r>
      <w:r w:rsidRPr="002542D0">
        <w:rPr>
          <w:rStyle w:val="StyleUnderline"/>
          <w:highlight w:val="cyan"/>
        </w:rPr>
        <w:t>of</w:t>
      </w:r>
      <w:r w:rsidRPr="008218EB">
        <w:rPr>
          <w:rStyle w:val="StyleUnderline"/>
        </w:rPr>
        <w:t xml:space="preserve"> occupational licensing </w:t>
      </w:r>
      <w:r w:rsidRPr="002542D0">
        <w:rPr>
          <w:rStyle w:val="StyleUnderline"/>
          <w:highlight w:val="cyan"/>
        </w:rPr>
        <w:t>boards</w:t>
      </w:r>
      <w:r w:rsidRPr="008218EB">
        <w:rPr>
          <w:rStyle w:val="StyleUnderline"/>
        </w:rPr>
        <w:t xml:space="preserve"> </w:t>
      </w:r>
      <w:r w:rsidRPr="002542D0">
        <w:rPr>
          <w:rStyle w:val="StyleUnderline"/>
          <w:highlight w:val="cyan"/>
        </w:rPr>
        <w:t>is</w:t>
      </w:r>
      <w:r w:rsidRPr="0092026D">
        <w:rPr>
          <w:sz w:val="16"/>
        </w:rPr>
        <w:t xml:space="preserve"> </w:t>
      </w:r>
      <w:r w:rsidRPr="008218EB">
        <w:rPr>
          <w:rStyle w:val="StyleUnderline"/>
        </w:rPr>
        <w:t xml:space="preserve">that </w:t>
      </w:r>
      <w:r w:rsidRPr="002542D0">
        <w:rPr>
          <w:rStyle w:val="StyleUnderline"/>
          <w:highlight w:val="cyan"/>
        </w:rPr>
        <w:t>they are</w:t>
      </w:r>
      <w:r w:rsidRPr="008218EB">
        <w:rPr>
          <w:rStyle w:val="StyleUnderline"/>
        </w:rPr>
        <w:t xml:space="preserve"> often </w:t>
      </w:r>
      <w:r w:rsidRPr="002542D0">
        <w:rPr>
          <w:rStyle w:val="StyleUnderline"/>
          <w:highlight w:val="cyan"/>
        </w:rPr>
        <w:t>composed</w:t>
      </w:r>
      <w:r w:rsidRPr="0092026D">
        <w:rPr>
          <w:sz w:val="16"/>
        </w:rPr>
        <w:t xml:space="preserve"> </w:t>
      </w:r>
      <w:r w:rsidRPr="0016351C">
        <w:rPr>
          <w:rStyle w:val="StyleUnderline"/>
        </w:rPr>
        <w:t xml:space="preserve">almost exclusively </w:t>
      </w:r>
      <w:r w:rsidRPr="002542D0">
        <w:rPr>
          <w:rStyle w:val="StyleUnderline"/>
          <w:highlight w:val="cyan"/>
        </w:rPr>
        <w:t>of people in the industry</w:t>
      </w:r>
      <w:r w:rsidRPr="008218EB">
        <w:rPr>
          <w:rStyle w:val="StyleUnderline"/>
        </w:rPr>
        <w:t xml:space="preserve"> </w:t>
      </w:r>
      <w:r w:rsidRPr="002542D0">
        <w:rPr>
          <w:rStyle w:val="StyleUnderline"/>
          <w:highlight w:val="cyan"/>
        </w:rPr>
        <w:t>who have a</w:t>
      </w:r>
      <w:r w:rsidRPr="008218EB">
        <w:rPr>
          <w:rStyle w:val="StyleUnderline"/>
        </w:rPr>
        <w:t xml:space="preserve"> </w:t>
      </w:r>
      <w:r w:rsidRPr="002542D0">
        <w:rPr>
          <w:rStyle w:val="Emphasis"/>
          <w:highlight w:val="cyan"/>
        </w:rPr>
        <w:t>direct stake</w:t>
      </w:r>
      <w:r w:rsidRPr="002542D0">
        <w:rPr>
          <w:rStyle w:val="StyleUnderline"/>
          <w:highlight w:val="cyan"/>
        </w:rPr>
        <w:t xml:space="preserve"> in keeping others out</w:t>
      </w:r>
      <w:r w:rsidRPr="008218EB">
        <w:rPr>
          <w:rStyle w:val="StyleUnderline"/>
        </w:rPr>
        <w:t>.</w:t>
      </w:r>
      <w:r w:rsidRPr="0092026D">
        <w:rPr>
          <w:sz w:val="16"/>
        </w:rPr>
        <w:t xml:space="preserve"> </w:t>
      </w:r>
      <w:r w:rsidRPr="008218EB">
        <w:rPr>
          <w:rStyle w:val="StyleUnderline"/>
        </w:rPr>
        <w:t>Cosmetology</w:t>
      </w:r>
      <w:r w:rsidRPr="0092026D">
        <w:rPr>
          <w:sz w:val="16"/>
        </w:rPr>
        <w:t xml:space="preserve"> boards are often </w:t>
      </w:r>
      <w:r w:rsidRPr="008218EB">
        <w:rPr>
          <w:rStyle w:val="StyleUnderline"/>
        </w:rPr>
        <w:t>stocked with salon owners</w:t>
      </w:r>
      <w:r w:rsidRPr="0092026D">
        <w:rPr>
          <w:sz w:val="16"/>
        </w:rPr>
        <w:t xml:space="preserve">, for example. </w:t>
      </w:r>
      <w:r w:rsidRPr="002542D0">
        <w:rPr>
          <w:rStyle w:val="StyleUnderline"/>
          <w:highlight w:val="cyan"/>
        </w:rPr>
        <w:t>This</w:t>
      </w:r>
      <w:r w:rsidRPr="008218EB">
        <w:rPr>
          <w:rStyle w:val="StyleUnderline"/>
        </w:rPr>
        <w:t xml:space="preserve"> kind of</w:t>
      </w:r>
      <w:r w:rsidRPr="0092026D">
        <w:rPr>
          <w:sz w:val="16"/>
        </w:rPr>
        <w:t xml:space="preserve"> </w:t>
      </w:r>
      <w:r w:rsidRPr="002542D0">
        <w:rPr>
          <w:rStyle w:val="Emphasis"/>
          <w:highlight w:val="cyan"/>
        </w:rPr>
        <w:t>collusive</w:t>
      </w:r>
      <w:r w:rsidRPr="0092026D">
        <w:rPr>
          <w:sz w:val="16"/>
        </w:rPr>
        <w:t xml:space="preserve">, </w:t>
      </w:r>
      <w:r w:rsidRPr="008218EB">
        <w:rPr>
          <w:rStyle w:val="Emphasis"/>
        </w:rPr>
        <w:t xml:space="preserve">anticompetitive </w:t>
      </w:r>
      <w:r w:rsidRPr="002542D0">
        <w:rPr>
          <w:rStyle w:val="Emphasis"/>
          <w:highlight w:val="cyan"/>
        </w:rPr>
        <w:t>behavior</w:t>
      </w:r>
      <w:r w:rsidRPr="0092026D">
        <w:rPr>
          <w:sz w:val="16"/>
        </w:rPr>
        <w:t xml:space="preserve"> </w:t>
      </w:r>
      <w:r w:rsidRPr="008218EB">
        <w:rPr>
          <w:rStyle w:val="StyleUnderline"/>
        </w:rPr>
        <w:t xml:space="preserve">aimed at </w:t>
      </w:r>
      <w:r w:rsidRPr="002542D0">
        <w:rPr>
          <w:rStyle w:val="StyleUnderline"/>
          <w:highlight w:val="cyan"/>
        </w:rPr>
        <w:t>entrench</w:t>
      </w:r>
      <w:r w:rsidRPr="008218EB">
        <w:rPr>
          <w:rStyle w:val="StyleUnderline"/>
        </w:rPr>
        <w:t xml:space="preserve">ing </w:t>
      </w:r>
      <w:r w:rsidRPr="002542D0">
        <w:rPr>
          <w:rStyle w:val="StyleUnderline"/>
          <w:highlight w:val="cyan"/>
        </w:rPr>
        <w:t>incumbents</w:t>
      </w:r>
      <w:r w:rsidRPr="0092026D">
        <w:rPr>
          <w:sz w:val="16"/>
        </w:rPr>
        <w:t xml:space="preserve"> </w:t>
      </w:r>
      <w:r w:rsidRPr="008218EB">
        <w:rPr>
          <w:rStyle w:val="StyleUnderline"/>
        </w:rPr>
        <w:t>to the detriment of workers</w:t>
      </w:r>
      <w:r w:rsidRPr="0092026D">
        <w:rPr>
          <w:sz w:val="16"/>
        </w:rPr>
        <w:t>, consumers, and society more broadly is exactly why we have antitrust laws in the first place.</w:t>
      </w:r>
    </w:p>
    <w:p w14:paraId="1D544210" w14:textId="77777777" w:rsidR="00530DA3" w:rsidRPr="0092026D" w:rsidRDefault="00530DA3" w:rsidP="00530DA3">
      <w:pPr>
        <w:rPr>
          <w:sz w:val="16"/>
        </w:rPr>
      </w:pPr>
      <w:r w:rsidRPr="002542D0">
        <w:rPr>
          <w:rStyle w:val="StyleUnderline"/>
          <w:highlight w:val="cyan"/>
        </w:rPr>
        <w:t>The problem isn’t</w:t>
      </w:r>
      <w:r w:rsidRPr="008218EB">
        <w:rPr>
          <w:rStyle w:val="StyleUnderline"/>
        </w:rPr>
        <w:t xml:space="preserve"> that</w:t>
      </w:r>
      <w:r w:rsidRPr="0092026D">
        <w:rPr>
          <w:sz w:val="16"/>
        </w:rPr>
        <w:t xml:space="preserve"> </w:t>
      </w:r>
      <w:r w:rsidRPr="002542D0">
        <w:rPr>
          <w:rStyle w:val="StyleUnderline"/>
          <w:highlight w:val="cyan"/>
        </w:rPr>
        <w:t>enforcers don’t want to</w:t>
      </w:r>
      <w:r w:rsidRPr="008218EB">
        <w:rPr>
          <w:rStyle w:val="StyleUnderline"/>
        </w:rPr>
        <w:t xml:space="preserve"> </w:t>
      </w:r>
      <w:r w:rsidRPr="002542D0">
        <w:rPr>
          <w:rStyle w:val="StyleUnderline"/>
          <w:highlight w:val="cyan"/>
        </w:rPr>
        <w:t>act</w:t>
      </w:r>
      <w:r w:rsidRPr="0092026D">
        <w:rPr>
          <w:sz w:val="16"/>
        </w:rPr>
        <w:t>—</w:t>
      </w:r>
      <w:r w:rsidRPr="0092026D">
        <w:rPr>
          <w:rStyle w:val="StyleUnderline"/>
        </w:rPr>
        <w:t>it’s that</w:t>
      </w:r>
      <w:r w:rsidRPr="0092026D">
        <w:rPr>
          <w:sz w:val="16"/>
        </w:rPr>
        <w:t xml:space="preserve"> </w:t>
      </w:r>
      <w:r w:rsidRPr="002542D0">
        <w:rPr>
          <w:rStyle w:val="StyleUnderline"/>
          <w:highlight w:val="cyan"/>
        </w:rPr>
        <w:t xml:space="preserve">they </w:t>
      </w:r>
      <w:r w:rsidRPr="002542D0">
        <w:rPr>
          <w:rStyle w:val="Emphasis"/>
          <w:highlight w:val="cyan"/>
        </w:rPr>
        <w:t>can’t</w:t>
      </w:r>
      <w:r w:rsidRPr="008218EB">
        <w:rPr>
          <w:rStyle w:val="StyleUnderline"/>
        </w:rPr>
        <w:t xml:space="preserve"> </w:t>
      </w:r>
      <w:r w:rsidRPr="002542D0">
        <w:rPr>
          <w:rStyle w:val="StyleUnderline"/>
          <w:highlight w:val="cyan"/>
        </w:rPr>
        <w:t>because of</w:t>
      </w:r>
      <w:r w:rsidRPr="008218EB">
        <w:rPr>
          <w:rStyle w:val="StyleUnderline"/>
        </w:rPr>
        <w:t xml:space="preserve"> the</w:t>
      </w:r>
      <w:r w:rsidRPr="0092026D">
        <w:rPr>
          <w:sz w:val="16"/>
        </w:rPr>
        <w:t xml:space="preserve"> </w:t>
      </w:r>
      <w:r w:rsidRPr="008218EB">
        <w:rPr>
          <w:rStyle w:val="StyleUnderline"/>
        </w:rPr>
        <w:t>“</w:t>
      </w:r>
      <w:r w:rsidRPr="002542D0">
        <w:rPr>
          <w:rStyle w:val="Emphasis"/>
          <w:highlight w:val="cyan"/>
        </w:rPr>
        <w:t>Parker</w:t>
      </w:r>
      <w:r w:rsidRPr="008218EB">
        <w:rPr>
          <w:rStyle w:val="StyleUnderline"/>
        </w:rPr>
        <w:t>” or “state immunity” doctrine</w:t>
      </w:r>
      <w:r w:rsidRPr="0092026D">
        <w:rPr>
          <w:sz w:val="16"/>
        </w:rPr>
        <w:t xml:space="preserve">. For nearly 80 years, </w:t>
      </w:r>
      <w:r w:rsidRPr="00F071AF">
        <w:rPr>
          <w:rStyle w:val="StyleUnderline"/>
        </w:rPr>
        <w:t>there have been</w:t>
      </w:r>
      <w:r w:rsidRPr="00F071AF">
        <w:rPr>
          <w:sz w:val="16"/>
        </w:rPr>
        <w:t xml:space="preserve"> </w:t>
      </w:r>
      <w:r w:rsidRPr="00F071AF">
        <w:rPr>
          <w:rStyle w:val="Emphasis"/>
        </w:rPr>
        <w:t>severe limits</w:t>
      </w:r>
      <w:r w:rsidRPr="00F071AF">
        <w:rPr>
          <w:sz w:val="16"/>
        </w:rPr>
        <w:t xml:space="preserve"> </w:t>
      </w:r>
      <w:r w:rsidRPr="00F071AF">
        <w:rPr>
          <w:rStyle w:val="StyleUnderline"/>
        </w:rPr>
        <w:t>on how federal agencies</w:t>
      </w:r>
      <w:r w:rsidRPr="00F071AF">
        <w:rPr>
          <w:sz w:val="16"/>
        </w:rPr>
        <w:t xml:space="preserve"> and private plaintiffs </w:t>
      </w:r>
      <w:r w:rsidRPr="00F071AF">
        <w:rPr>
          <w:rStyle w:val="StyleUnderline"/>
        </w:rPr>
        <w:t>could enforce America’s antitrust laws against a state-sanctioned</w:t>
      </w:r>
      <w:r w:rsidRPr="00F071AF">
        <w:rPr>
          <w:sz w:val="16"/>
        </w:rPr>
        <w:t xml:space="preserve"> </w:t>
      </w:r>
      <w:r w:rsidRPr="00F071AF">
        <w:rPr>
          <w:rStyle w:val="StyleUnderline"/>
        </w:rPr>
        <w:t>entity</w:t>
      </w:r>
      <w:r w:rsidRPr="00F071AF">
        <w:rPr>
          <w:sz w:val="16"/>
        </w:rPr>
        <w:t>, like an occupational licensing b</w:t>
      </w:r>
      <w:r w:rsidRPr="0092026D">
        <w:rPr>
          <w:sz w:val="16"/>
        </w:rPr>
        <w:t>oard. Under this doctrine, states are overwhelmingly protected from any kind of antitrust scrutiny, minus a few narrow exceptions.</w:t>
      </w:r>
    </w:p>
    <w:p w14:paraId="447719CF" w14:textId="77777777" w:rsidR="00530DA3" w:rsidRPr="00F071AF" w:rsidRDefault="00530DA3" w:rsidP="00530DA3">
      <w:pPr>
        <w:rPr>
          <w:sz w:val="16"/>
          <w:szCs w:val="16"/>
        </w:rPr>
      </w:pPr>
      <w:r w:rsidRPr="0092026D">
        <w:rPr>
          <w:sz w:val="16"/>
          <w:szCs w:val="16"/>
        </w:rPr>
        <w:t xml:space="preserve">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w:t>
      </w:r>
      <w:r w:rsidRPr="00F071AF">
        <w:rPr>
          <w:sz w:val="16"/>
          <w:szCs w:val="16"/>
        </w:rPr>
        <w:t>participants. This decision was a step in the right direction, although its holding was narrow and the Parker doctrine was left largely intact.</w:t>
      </w:r>
    </w:p>
    <w:p w14:paraId="2825EFCE" w14:textId="77777777" w:rsidR="00530DA3" w:rsidRPr="0092026D" w:rsidRDefault="00530DA3" w:rsidP="00530DA3">
      <w:pPr>
        <w:rPr>
          <w:sz w:val="16"/>
          <w:szCs w:val="16"/>
        </w:rPr>
      </w:pPr>
      <w:r w:rsidRPr="00F071AF">
        <w:rPr>
          <w:sz w:val="16"/>
          <w:szCs w:val="16"/>
        </w:rPr>
        <w:t>Excluding</w:t>
      </w:r>
      <w:r w:rsidRPr="0092026D">
        <w:rPr>
          <w:sz w:val="16"/>
          <w:szCs w:val="16"/>
        </w:rPr>
        <w:t xml:space="preserve"> competitors and keeping new entrants out of the market without reason is anticompetitive and should be punished, even when given a state’s stamp of approval. With its laser focus on antitrust, Congress is well-suited to take up the mantle on this issue.</w:t>
      </w:r>
    </w:p>
    <w:p w14:paraId="526D8CA6" w14:textId="77777777" w:rsidR="00530DA3" w:rsidRPr="00530DA3" w:rsidRDefault="00530DA3" w:rsidP="00530DA3">
      <w:pPr>
        <w:rPr>
          <w:sz w:val="16"/>
        </w:rPr>
      </w:pPr>
      <w:r w:rsidRPr="002542D0">
        <w:rPr>
          <w:rStyle w:val="StyleUnderline"/>
          <w:highlight w:val="cyan"/>
        </w:rPr>
        <w:t>Congress should empower</w:t>
      </w:r>
      <w:r w:rsidRPr="008218EB">
        <w:rPr>
          <w:rStyle w:val="StyleUnderline"/>
        </w:rPr>
        <w:t xml:space="preserve"> antitrust </w:t>
      </w:r>
      <w:r w:rsidRPr="002542D0">
        <w:rPr>
          <w:rStyle w:val="StyleUnderline"/>
          <w:highlight w:val="cyan"/>
        </w:rPr>
        <w:t>enforcers</w:t>
      </w:r>
      <w:r w:rsidRPr="0092026D">
        <w:rPr>
          <w:sz w:val="16"/>
        </w:rPr>
        <w:t xml:space="preserve"> like the FTC and DOJ </w:t>
      </w:r>
      <w:r w:rsidRPr="002542D0">
        <w:rPr>
          <w:rStyle w:val="StyleUnderline"/>
          <w:highlight w:val="cyan"/>
        </w:rPr>
        <w:t>to bring suits</w:t>
      </w:r>
      <w:r w:rsidRPr="002542D0">
        <w:rPr>
          <w:sz w:val="16"/>
          <w:highlight w:val="cyan"/>
        </w:rPr>
        <w:t xml:space="preserve"> </w:t>
      </w:r>
      <w:r w:rsidRPr="002542D0">
        <w:rPr>
          <w:rStyle w:val="StyleUnderline"/>
          <w:highlight w:val="cyan"/>
        </w:rPr>
        <w:t>against</w:t>
      </w:r>
      <w:r w:rsidRPr="0092026D">
        <w:rPr>
          <w:sz w:val="16"/>
        </w:rPr>
        <w:t xml:space="preserve"> </w:t>
      </w:r>
      <w:r w:rsidRPr="008218EB">
        <w:rPr>
          <w:rStyle w:val="StyleUnderline"/>
        </w:rPr>
        <w:t>these</w:t>
      </w:r>
      <w:r w:rsidRPr="0092026D">
        <w:rPr>
          <w:sz w:val="16"/>
        </w:rPr>
        <w:t xml:space="preserve"> </w:t>
      </w:r>
      <w:r w:rsidRPr="002542D0">
        <w:rPr>
          <w:rStyle w:val="Emphasis"/>
          <w:highlight w:val="cyan"/>
        </w:rPr>
        <w:t>collusive bodies</w:t>
      </w:r>
      <w:r w:rsidRPr="008218EB">
        <w:rPr>
          <w:rStyle w:val="StyleUnderline"/>
        </w:rPr>
        <w:t xml:space="preserve"> </w:t>
      </w:r>
      <w:r w:rsidRPr="002542D0">
        <w:rPr>
          <w:rStyle w:val="StyleUnderline"/>
          <w:highlight w:val="cyan"/>
        </w:rPr>
        <w:t>for</w:t>
      </w:r>
      <w:r w:rsidRPr="0092026D">
        <w:rPr>
          <w:sz w:val="16"/>
        </w:rPr>
        <w:t xml:space="preserve"> </w:t>
      </w:r>
      <w:r w:rsidRPr="002542D0">
        <w:rPr>
          <w:rStyle w:val="StyleUnderline"/>
          <w:highlight w:val="cyan"/>
        </w:rPr>
        <w:t>their</w:t>
      </w:r>
      <w:r w:rsidRPr="0092026D">
        <w:rPr>
          <w:sz w:val="16"/>
        </w:rPr>
        <w:t xml:space="preserve"> </w:t>
      </w:r>
      <w:r w:rsidRPr="008218EB">
        <w:rPr>
          <w:rStyle w:val="StyleUnderline"/>
        </w:rPr>
        <w:t>blatantly</w:t>
      </w:r>
      <w:r w:rsidRPr="0092026D">
        <w:rPr>
          <w:sz w:val="16"/>
        </w:rPr>
        <w:t xml:space="preserve"> </w:t>
      </w:r>
      <w:r w:rsidRPr="008218EB">
        <w:rPr>
          <w:rStyle w:val="StyleUnderline"/>
        </w:rPr>
        <w:t xml:space="preserve">anticompetitive </w:t>
      </w:r>
      <w:r w:rsidRPr="002542D0">
        <w:rPr>
          <w:rStyle w:val="StyleUnderline"/>
          <w:highlight w:val="cyan"/>
        </w:rPr>
        <w:t>conduct</w:t>
      </w:r>
      <w:r w:rsidRPr="0092026D">
        <w:rPr>
          <w:sz w:val="16"/>
        </w:rPr>
        <w:t xml:space="preserve">. It can do this by overturning the state action doctrine’s application to licensing boards and allowing courts to look behind the veil of these “governmental” boards to gauge </w:t>
      </w:r>
      <w:r w:rsidRPr="00F071AF">
        <w:rPr>
          <w:sz w:val="16"/>
        </w:rPr>
        <w:t>meaningfully whether</w:t>
      </w:r>
      <w:r w:rsidRPr="0092026D">
        <w:rPr>
          <w:sz w:val="16"/>
        </w:rPr>
        <w:t xml:space="preserve"> they are engaging in intentionally anticompetitive conduct.</w:t>
      </w:r>
    </w:p>
    <w:p w14:paraId="51F1A875" w14:textId="4FD9637A" w:rsidR="009423AD" w:rsidRDefault="009423AD" w:rsidP="00D703DB">
      <w:pPr>
        <w:pStyle w:val="Heading3"/>
      </w:pPr>
      <w:r>
        <w:t xml:space="preserve">1ac – plan </w:t>
      </w:r>
    </w:p>
    <w:p w14:paraId="729EFBD4" w14:textId="1C5AFCFC" w:rsidR="009423AD" w:rsidRDefault="009423AD" w:rsidP="009423AD">
      <w:r>
        <w:t xml:space="preserve">The United States Federal Government should </w:t>
      </w:r>
      <w:r w:rsidR="006533F2">
        <w:t xml:space="preserve">prohibit </w:t>
      </w:r>
      <w:r>
        <w:t xml:space="preserve">state action immunity doctrine </w:t>
      </w:r>
      <w:r w:rsidR="006533F2">
        <w:t>protections</w:t>
      </w:r>
      <w:r>
        <w:t xml:space="preserve"> </w:t>
      </w:r>
      <w:r w:rsidR="006533F2">
        <w:t xml:space="preserve">for anticompetitive </w:t>
      </w:r>
      <w:r>
        <w:t>Scope of Practice restrictions that are geared to benefit private sector physicians at the expense of nurse practitioners.</w:t>
      </w:r>
    </w:p>
    <w:p w14:paraId="61CA1A95" w14:textId="3DD651F1" w:rsidR="009423AD" w:rsidRPr="009423AD" w:rsidRDefault="009423AD" w:rsidP="009423AD"/>
    <w:p w14:paraId="5FA087BC" w14:textId="4C4A1AC4" w:rsidR="00D703DB" w:rsidRPr="00D703DB" w:rsidRDefault="00D703DB" w:rsidP="00D703DB">
      <w:pPr>
        <w:pStyle w:val="Heading3"/>
      </w:pPr>
      <w:r>
        <w:t xml:space="preserve">1ac – solvency </w:t>
      </w:r>
    </w:p>
    <w:p w14:paraId="66B56050" w14:textId="59DA009E" w:rsidR="00D703DB" w:rsidRPr="0036286E" w:rsidRDefault="00D703DB" w:rsidP="00D703DB">
      <w:pPr>
        <w:pStyle w:val="Heading4"/>
      </w:pPr>
      <w:r>
        <w:t>Malleability holds in contingent instances - Health access is distinct from other modes of violent power. Claiming it as “liberalism” creates false equivalencies. Such State-Alarmism is wrong and generates support for ACA rollback</w:t>
      </w:r>
    </w:p>
    <w:p w14:paraId="02E4F902" w14:textId="64801EF2" w:rsidR="00D703DB" w:rsidRPr="00530DA3" w:rsidRDefault="00D703DB" w:rsidP="00D703DB">
      <w:proofErr w:type="spellStart"/>
      <w:r w:rsidRPr="00200C4B">
        <w:rPr>
          <w:rStyle w:val="Style13ptBold"/>
        </w:rPr>
        <w:t>Schotten</w:t>
      </w:r>
      <w:proofErr w:type="spellEnd"/>
      <w:r w:rsidR="00530DA3">
        <w:rPr>
          <w:rStyle w:val="Style13ptBold"/>
        </w:rPr>
        <w:t xml:space="preserve"> </w:t>
      </w:r>
      <w:r w:rsidRPr="00200C4B">
        <w:rPr>
          <w:rStyle w:val="Style13ptBold"/>
        </w:rPr>
        <w:t>15</w:t>
      </w:r>
      <w:r>
        <w:t xml:space="preserve"> </w:t>
      </w:r>
      <w:r w:rsidRPr="00911AD2">
        <w:rPr>
          <w:sz w:val="18"/>
          <w:szCs w:val="18"/>
        </w:rPr>
        <w:t xml:space="preserve">Dr. C. Heike </w:t>
      </w:r>
      <w:proofErr w:type="spellStart"/>
      <w:r w:rsidRPr="00911AD2">
        <w:rPr>
          <w:sz w:val="18"/>
          <w:szCs w:val="18"/>
        </w:rPr>
        <w:t>Schotten</w:t>
      </w:r>
      <w:proofErr w:type="spellEnd"/>
      <w:r w:rsidRPr="00911AD2">
        <w:rPr>
          <w:sz w:val="18"/>
          <w:szCs w:val="18"/>
        </w:rPr>
        <w:t xml:space="preserve"> is an Associate Professor of Political Science and an affiliated faculty in Women’s and Gender Studies at The University of Massachusetts-Boston. What following is from </w:t>
      </w:r>
      <w:proofErr w:type="spellStart"/>
      <w:r w:rsidRPr="00911AD2">
        <w:rPr>
          <w:sz w:val="18"/>
          <w:szCs w:val="18"/>
        </w:rPr>
        <w:t>Schotten’s</w:t>
      </w:r>
      <w:proofErr w:type="spellEnd"/>
      <w:r w:rsidRPr="00911AD2">
        <w:rPr>
          <w:sz w:val="18"/>
          <w:szCs w:val="18"/>
        </w:rPr>
        <w:t xml:space="preserve"> own faculty bio: Her research lies at the unlikely intersection of Nietzsche studies, queer theory, and revolution.  “Against Totalitarianism: Agamben, Foucault, and the Politics of Critique,” Foucault Studies, No. 20, pp. 155-179, December 2015, </w:t>
      </w:r>
      <w:proofErr w:type="gramStart"/>
      <w:r>
        <w:rPr>
          <w:sz w:val="18"/>
          <w:szCs w:val="18"/>
        </w:rPr>
        <w:t>Modified</w:t>
      </w:r>
      <w:proofErr w:type="gramEnd"/>
      <w:r>
        <w:rPr>
          <w:sz w:val="18"/>
          <w:szCs w:val="18"/>
        </w:rPr>
        <w:t xml:space="preserve"> for language that may be objectionable - #E&amp;F – the letter “u” is moved from Capitalized to a lower-case in one instance – this is for readability. </w:t>
      </w:r>
      <w:hyperlink r:id="rId6" w:history="1">
        <w:r w:rsidRPr="007741F0">
          <w:rPr>
            <w:rStyle w:val="Hyperlink"/>
            <w:sz w:val="18"/>
            <w:szCs w:val="18"/>
          </w:rPr>
          <w:t>http://rauli.cbs.dk/index.php/foucault-studies/article/view/4935/5361</w:t>
        </w:r>
      </w:hyperlink>
    </w:p>
    <w:p w14:paraId="253176C7" w14:textId="77777777" w:rsidR="00D703DB" w:rsidRPr="00555E79" w:rsidRDefault="00D703DB" w:rsidP="00D703DB">
      <w:pPr>
        <w:rPr>
          <w:rStyle w:val="Emphasis"/>
        </w:rPr>
      </w:pPr>
      <w:r w:rsidRPr="00555E79">
        <w:rPr>
          <w:rStyle w:val="Emphasis"/>
        </w:rPr>
        <w:t>III. Moralism and Totalitarianism</w:t>
      </w:r>
    </w:p>
    <w:p w14:paraId="75A67AD9" w14:textId="77777777" w:rsidR="00D703DB" w:rsidRPr="00555E79" w:rsidRDefault="00D703DB" w:rsidP="00D703DB">
      <w:pPr>
        <w:rPr>
          <w:sz w:val="16"/>
        </w:rPr>
      </w:pPr>
      <w:r w:rsidRPr="00555E79">
        <w:rPr>
          <w:sz w:val="16"/>
        </w:rPr>
        <w:t xml:space="preserve">Foucault’s methodological and political commitments are all the more significant in light of Agamben’s demanded corrective of </w:t>
      </w:r>
      <w:proofErr w:type="spellStart"/>
      <w:r w:rsidRPr="00555E79">
        <w:rPr>
          <w:sz w:val="16"/>
        </w:rPr>
        <w:t>Foucaultian</w:t>
      </w:r>
      <w:proofErr w:type="spellEnd"/>
      <w:r w:rsidRPr="00555E79">
        <w:rPr>
          <w:sz w:val="16"/>
        </w:rPr>
        <w:t xml:space="preserve">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w:t>
      </w:r>
      <w:proofErr w:type="spellStart"/>
      <w:r w:rsidRPr="00555E79">
        <w:rPr>
          <w:sz w:val="16"/>
        </w:rPr>
        <w:t>Foucaultian</w:t>
      </w:r>
      <w:proofErr w:type="spellEnd"/>
      <w:r w:rsidRPr="00555E79">
        <w:rPr>
          <w:sz w:val="16"/>
        </w:rPr>
        <w:t xml:space="preserve">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0EC3BD6A" w14:textId="77777777" w:rsidR="00D703DB" w:rsidRPr="0063791F" w:rsidRDefault="00D703DB" w:rsidP="00D703DB">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121C40">
        <w:rPr>
          <w:rStyle w:val="Emphasis"/>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121C40">
        <w:rPr>
          <w:rStyle w:val="StyleUnderline"/>
          <w:highlight w:val="cyan"/>
        </w:rPr>
        <w:t>state, and</w:t>
      </w:r>
      <w:r w:rsidRPr="002542D0">
        <w:rPr>
          <w:rStyle w:val="StyleUnderline"/>
          <w:i/>
          <w:highlight w:val="cyan"/>
        </w:rPr>
        <w:t xml:space="preserve"> </w:t>
      </w:r>
      <w:r w:rsidRPr="00121C40">
        <w:rPr>
          <w:rStyle w:val="Emphasis"/>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121C40">
        <w:rPr>
          <w:rStyle w:val="StyleUnderline"/>
        </w:rPr>
        <w:t>employed by sociological analysis, historical analysis</w:t>
      </w:r>
      <w:r w:rsidRPr="00121C40">
        <w:rPr>
          <w:sz w:val="16"/>
        </w:rPr>
        <w:t xml:space="preserve">, </w:t>
      </w:r>
      <w:r w:rsidRPr="00121C40">
        <w:rPr>
          <w:rStyle w:val="StyleUnderline"/>
        </w:rPr>
        <w:t>and political philosophy.”</w:t>
      </w:r>
      <w:r w:rsidRPr="00121C40">
        <w:rPr>
          <w:sz w:val="16"/>
        </w:rPr>
        <w:t xml:space="preserve">92 </w:t>
      </w:r>
      <w:r w:rsidRPr="00121C40">
        <w:rPr>
          <w:rStyle w:val="Emphasis"/>
        </w:rPr>
        <w:t>Rather,</w:t>
      </w:r>
      <w:r w:rsidRPr="00121C40">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w:t>
      </w:r>
      <w:r w:rsidRPr="0063791F">
        <w:rPr>
          <w:sz w:val="16"/>
        </w:rPr>
        <w:t xml:space="preserve">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06463240" w14:textId="77777777" w:rsidR="00D703DB" w:rsidRPr="0063791F" w:rsidRDefault="00D703DB" w:rsidP="00D703DB">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4E027134" w14:textId="77777777" w:rsidR="00D703DB" w:rsidRPr="0063791F" w:rsidRDefault="00D703DB" w:rsidP="00D703DB">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w:t>
      </w:r>
      <w:r w:rsidRPr="00121C40">
        <w:rPr>
          <w:sz w:val="16"/>
        </w:rPr>
        <w:t xml:space="preserve">dynamism </w:t>
      </w:r>
      <w:r w:rsidRPr="00121C40">
        <w:rPr>
          <w:rStyle w:val="StyleUnderline"/>
        </w:rPr>
        <w:t>a sort of power of expansion</w:t>
      </w:r>
      <w:r w:rsidRPr="00121C40">
        <w:rPr>
          <w:sz w:val="16"/>
        </w:rPr>
        <w:t xml:space="preserve">, </w:t>
      </w:r>
      <w:r w:rsidRPr="00121C40">
        <w:rPr>
          <w:rStyle w:val="StyleUnderline"/>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4EBDBB52" w14:textId="77777777" w:rsidR="00D703DB" w:rsidRPr="0063791F" w:rsidRDefault="00D703DB" w:rsidP="00D703DB">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5FC8140D" w14:textId="77777777" w:rsidR="00D703DB" w:rsidRPr="0063791F" w:rsidRDefault="00D703DB" w:rsidP="00D703DB">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19B619B5" w14:textId="77777777" w:rsidR="00D703DB" w:rsidRPr="0063791F" w:rsidRDefault="00D703DB" w:rsidP="00D703DB">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7A04E634" w14:textId="77777777" w:rsidR="00D703DB" w:rsidRPr="0063791F" w:rsidRDefault="00D703DB" w:rsidP="00D703DB">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29005499" w14:textId="77777777" w:rsidR="00D703DB" w:rsidRPr="0063791F" w:rsidRDefault="00D703DB" w:rsidP="00D703DB">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0CBA473B" w14:textId="77777777" w:rsidR="00D703DB" w:rsidRPr="0063791F" w:rsidRDefault="00D703DB" w:rsidP="00D703DB">
      <w:pPr>
        <w:rPr>
          <w:sz w:val="16"/>
        </w:rPr>
      </w:pPr>
      <w:r w:rsidRPr="0063791F">
        <w:rPr>
          <w:sz w:val="16"/>
        </w:rPr>
        <w:t xml:space="preserve">What links the “cold monster” </w:t>
      </w:r>
      <w:r w:rsidRPr="00121C40">
        <w:rPr>
          <w:sz w:val="16"/>
        </w:rPr>
        <w:t xml:space="preserve">view and the “genetic continuity” view is their consideration of the state as a malevolent principle in itself, such that </w:t>
      </w:r>
      <w:r w:rsidRPr="00121C40">
        <w:rPr>
          <w:rStyle w:val="StyleUnderline"/>
        </w:rPr>
        <w:t xml:space="preserve">distinctions among types become </w:t>
      </w:r>
      <w:r w:rsidRPr="00121C40">
        <w:rPr>
          <w:rStyle w:val="Emphasis"/>
        </w:rPr>
        <w:t>irrelevant</w:t>
      </w:r>
      <w:r w:rsidRPr="00121C40">
        <w:rPr>
          <w:sz w:val="16"/>
        </w:rPr>
        <w:t xml:space="preserve"> </w:t>
      </w:r>
      <w:r w:rsidRPr="00121C40">
        <w:rPr>
          <w:rStyle w:val="StyleUnderline"/>
        </w:rPr>
        <w:t xml:space="preserve">and </w:t>
      </w:r>
      <w:r w:rsidRPr="00121C40">
        <w:rPr>
          <w:rStyle w:val="Emphasis"/>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614B4726" w14:textId="77777777" w:rsidR="00D703DB" w:rsidRPr="00C51DE3" w:rsidRDefault="00D703DB" w:rsidP="00D703DB">
      <w:pPr>
        <w:ind w:left="720"/>
        <w:rPr>
          <w:sz w:val="16"/>
        </w:rPr>
      </w:pPr>
      <w:r w:rsidRPr="00121C40">
        <w:rPr>
          <w:rStyle w:val="Emphasis"/>
        </w:rPr>
        <w:t>As soon as we accept</w:t>
      </w:r>
      <w:r w:rsidRPr="00121C40">
        <w:rPr>
          <w:sz w:val="16"/>
        </w:rPr>
        <w:t xml:space="preserve"> the existence of </w:t>
      </w:r>
      <w:r w:rsidRPr="00121C40">
        <w:rPr>
          <w:rStyle w:val="Emphasis"/>
        </w:rPr>
        <w:t xml:space="preserve">this continuity </w:t>
      </w:r>
      <w:r w:rsidRPr="00121C40">
        <w:rPr>
          <w:sz w:val="16"/>
        </w:rPr>
        <w:t xml:space="preserve">or genetic kinship </w:t>
      </w:r>
      <w:r w:rsidRPr="00121C40">
        <w:rPr>
          <w:rStyle w:val="Emphasis"/>
        </w:rPr>
        <w:t>between different forms of the state,</w:t>
      </w:r>
      <w:r w:rsidRPr="00121C40">
        <w:rPr>
          <w:sz w:val="16"/>
        </w:rPr>
        <w:t xml:space="preserve"> and as soon as we attribute a constant evolutionary dynamism to the state,</w:t>
      </w:r>
      <w:r w:rsidRPr="00121C40">
        <w:rPr>
          <w:rStyle w:val="StyleUnderline"/>
        </w:rPr>
        <w:t xml:space="preserve"> it</w:t>
      </w:r>
      <w:r w:rsidRPr="00121C40">
        <w:rPr>
          <w:sz w:val="16"/>
        </w:rPr>
        <w:t xml:space="preserve"> then </w:t>
      </w:r>
      <w:r w:rsidRPr="00121C40">
        <w:rPr>
          <w:rStyle w:val="StyleUnderline"/>
        </w:rPr>
        <w:t>becomes possible</w:t>
      </w:r>
      <w:r w:rsidRPr="00121C40">
        <w:rPr>
          <w:sz w:val="16"/>
        </w:rPr>
        <w:t xml:space="preserve"> not only</w:t>
      </w:r>
      <w:r w:rsidRPr="00121C40">
        <w:rPr>
          <w:rStyle w:val="StyleUnderline"/>
        </w:rPr>
        <w:t xml:space="preserve"> to</w:t>
      </w:r>
      <w:r w:rsidRPr="00121C40">
        <w:rPr>
          <w:sz w:val="16"/>
        </w:rPr>
        <w:t xml:space="preserve"> use different analyses to support each other, but also to refer them back to each other and so </w:t>
      </w:r>
      <w:r w:rsidRPr="00121C40">
        <w:rPr>
          <w:rStyle w:val="Emphasis"/>
        </w:rPr>
        <w:t>deprive them of their specificity.</w:t>
      </w:r>
      <w:r w:rsidRPr="00121C40">
        <w:rPr>
          <w:sz w:val="16"/>
        </w:rPr>
        <w:t xml:space="preserve"> For example, an analysis of</w:t>
      </w:r>
      <w:r w:rsidRPr="00121C40">
        <w:rPr>
          <w:rStyle w:val="StyleUnderline"/>
        </w:rPr>
        <w:t xml:space="preserve"> social security </w:t>
      </w:r>
      <w:r w:rsidRPr="00121C40">
        <w:rPr>
          <w:sz w:val="16"/>
        </w:rPr>
        <w:t xml:space="preserve">and the administrative apparatus on which it rests </w:t>
      </w:r>
      <w:r w:rsidRPr="00121C40">
        <w:rPr>
          <w:rStyle w:val="StyleUnderline"/>
        </w:rPr>
        <w:t>ends up</w:t>
      </w:r>
      <w:r w:rsidRPr="00121C40">
        <w:rPr>
          <w:sz w:val="16"/>
        </w:rPr>
        <w:t>, via some slippages and thanks to some plays on words, referring us</w:t>
      </w:r>
      <w:r w:rsidRPr="00121C40">
        <w:rPr>
          <w:rStyle w:val="StyleUnderline"/>
        </w:rPr>
        <w:t xml:space="preserve"> to the </w:t>
      </w:r>
      <w:r w:rsidRPr="00121C40">
        <w:rPr>
          <w:sz w:val="16"/>
        </w:rPr>
        <w:t>analysis of</w:t>
      </w:r>
      <w:r w:rsidRPr="00121C40">
        <w:rPr>
          <w:rStyle w:val="StyleUnderline"/>
        </w:rPr>
        <w:t xml:space="preserve"> concentration camp</w:t>
      </w:r>
      <w:r w:rsidRPr="00121C40">
        <w:rPr>
          <w:sz w:val="16"/>
        </w:rPr>
        <w:t>s</w:t>
      </w:r>
      <w:r w:rsidRPr="00121C40">
        <w:rPr>
          <w:rStyle w:val="StyleUnderline"/>
        </w:rPr>
        <w:t xml:space="preserve">. And, in the </w:t>
      </w:r>
      <w:r w:rsidRPr="00C51DE3">
        <w:rPr>
          <w:rStyle w:val="StyleUnderline"/>
        </w:rPr>
        <w:t>move from social security to concentration camps the</w:t>
      </w:r>
      <w:r w:rsidRPr="00C51DE3">
        <w:rPr>
          <w:rStyle w:val="StyleUnderline"/>
          <w:i/>
        </w:rPr>
        <w:t xml:space="preserve"> </w:t>
      </w:r>
      <w:r w:rsidRPr="00C51DE3">
        <w:rPr>
          <w:rStyle w:val="Emphasis"/>
          <w:i/>
        </w:rPr>
        <w:t>requisite</w:t>
      </w:r>
      <w:r w:rsidRPr="00C51DE3">
        <w:rPr>
          <w:rStyle w:val="Emphasis"/>
        </w:rPr>
        <w:t xml:space="preserve"> specificity</w:t>
      </w:r>
      <w:r w:rsidRPr="00C51DE3">
        <w:rPr>
          <w:rStyle w:val="StyleUnderline"/>
        </w:rPr>
        <w:t xml:space="preserve"> of analysis is </w:t>
      </w:r>
      <w:r w:rsidRPr="00C51DE3">
        <w:rPr>
          <w:rStyle w:val="Emphasis"/>
        </w:rPr>
        <w:t>diluted</w:t>
      </w:r>
      <w:r w:rsidRPr="00C51DE3">
        <w:rPr>
          <w:sz w:val="16"/>
        </w:rPr>
        <w:t>.104</w:t>
      </w:r>
    </w:p>
    <w:p w14:paraId="1FF556CC" w14:textId="77777777" w:rsidR="00D703DB" w:rsidRPr="0063791F" w:rsidRDefault="00D703DB" w:rsidP="00D703DB">
      <w:pPr>
        <w:rPr>
          <w:sz w:val="16"/>
        </w:rPr>
      </w:pPr>
      <w:r w:rsidRPr="00C51DE3">
        <w:rPr>
          <w:rStyle w:val="StyleUnderline"/>
        </w:rPr>
        <w:t>While</w:t>
      </w:r>
      <w:r w:rsidRPr="00C51DE3">
        <w:rPr>
          <w:sz w:val="16"/>
        </w:rPr>
        <w:t xml:space="preserve"> Foucault is referencing right</w:t>
      </w:r>
      <w:r w:rsidRPr="0063791F">
        <w:rPr>
          <w:sz w:val="16"/>
        </w:rPr>
        <w:t>-wing fantasies about governmental power</w:t>
      </w:r>
      <w:r w:rsidRPr="00DB5444">
        <w:rPr>
          <w:rStyle w:val="StyleUnderline"/>
        </w:rPr>
        <w:t xml:space="preserve"> </w:t>
      </w:r>
      <w:r w:rsidRPr="00C51DE3">
        <w:rPr>
          <w:rStyle w:val="StyleUnderline"/>
        </w:rPr>
        <w:t xml:space="preserve">(one is reminded of </w:t>
      </w:r>
      <w:r w:rsidRPr="00C51DE3">
        <w:rPr>
          <w:rStyle w:val="StyleUnderline"/>
          <w:b/>
          <w:iCs/>
        </w:rPr>
        <w:t>Sarah Palin’s warnings about “death panels”</w:t>
      </w:r>
      <w:r w:rsidRPr="00C51DE3">
        <w:rPr>
          <w:rStyle w:val="StyleUnderline"/>
        </w:rPr>
        <w:t xml:space="preserve"> should Obama’s </w:t>
      </w:r>
      <w:r w:rsidRPr="00C51DE3">
        <w:rPr>
          <w:rStyle w:val="StyleUnderline"/>
          <w:b/>
          <w:iCs/>
        </w:rPr>
        <w:t>A</w:t>
      </w:r>
      <w:r w:rsidRPr="00C51DE3">
        <w:rPr>
          <w:rStyle w:val="StyleUnderline"/>
        </w:rPr>
        <w:t xml:space="preserve">ffordable Health </w:t>
      </w:r>
      <w:r w:rsidRPr="00C51DE3">
        <w:rPr>
          <w:rStyle w:val="StyleUnderline"/>
          <w:b/>
          <w:iCs/>
        </w:rPr>
        <w:t>C</w:t>
      </w:r>
      <w:r w:rsidRPr="00C51DE3">
        <w:rPr>
          <w:rStyle w:val="StyleUnderline"/>
        </w:rPr>
        <w:t xml:space="preserve">are </w:t>
      </w:r>
      <w:r w:rsidRPr="00C51DE3">
        <w:rPr>
          <w:rStyle w:val="StyleUnderline"/>
          <w:b/>
          <w:iCs/>
        </w:rPr>
        <w:t>A</w:t>
      </w:r>
      <w:r w:rsidRPr="00C51DE3">
        <w:rPr>
          <w:rStyle w:val="StyleUnderline"/>
        </w:rPr>
        <w:t>ct pass</w:t>
      </w:r>
      <w:r w:rsidRPr="00C51DE3">
        <w:rPr>
          <w:sz w:val="16"/>
          <w:szCs w:val="32"/>
        </w:rPr>
        <w:t xml:space="preserve"> </w:t>
      </w:r>
      <w:r w:rsidRPr="00C51DE3">
        <w:rPr>
          <w:sz w:val="16"/>
        </w:rPr>
        <w:t xml:space="preserve">the U.S. Congress), </w:t>
      </w:r>
      <w:r w:rsidRPr="00C51DE3">
        <w:rPr>
          <w:rStyle w:val="StyleUnderline"/>
        </w:rPr>
        <w:t xml:space="preserve">his caution is </w:t>
      </w:r>
      <w:r w:rsidRPr="00C51DE3">
        <w:rPr>
          <w:rStyle w:val="Emphasis"/>
        </w:rPr>
        <w:t xml:space="preserve">also </w:t>
      </w:r>
      <w:r w:rsidRPr="00C51DE3">
        <w:rPr>
          <w:rStyle w:val="StyleUnderline"/>
        </w:rPr>
        <w:t xml:space="preserve">apposite to left </w:t>
      </w:r>
      <w:r w:rsidRPr="00C51DE3">
        <w:rPr>
          <w:sz w:val="16"/>
        </w:rPr>
        <w:t>anarchist</w:t>
      </w:r>
      <w:r w:rsidRPr="00C51DE3">
        <w:rPr>
          <w:rStyle w:val="StyleUnderline"/>
        </w:rPr>
        <w:t xml:space="preserve"> discourses that similarly </w:t>
      </w:r>
      <w:r w:rsidRPr="00C51DE3">
        <w:rPr>
          <w:strike/>
          <w:sz w:val="16"/>
        </w:rPr>
        <w:t xml:space="preserve">see </w:t>
      </w:r>
      <w:r w:rsidRPr="00C51DE3">
        <w:rPr>
          <w:rStyle w:val="StyleUnderline"/>
        </w:rPr>
        <w:t>(perceive) the state as a malevolent principle in itself</w:t>
      </w:r>
      <w:r w:rsidRPr="00C51DE3">
        <w:rPr>
          <w:sz w:val="16"/>
        </w:rPr>
        <w:t xml:space="preserve">. </w:t>
      </w:r>
      <w:r w:rsidRPr="00C51DE3">
        <w:rPr>
          <w:rStyle w:val="StyleUnderline"/>
        </w:rPr>
        <w:t xml:space="preserve">In </w:t>
      </w:r>
      <w:r w:rsidRPr="00C51DE3">
        <w:rPr>
          <w:sz w:val="16"/>
        </w:rPr>
        <w:t>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w:t>
      </w:r>
      <w:r w:rsidRPr="0063791F">
        <w:rPr>
          <w:sz w:val="16"/>
        </w:rPr>
        <w:t xml:space="preserve"> principle or an essentially </w:t>
      </w:r>
      <w:proofErr w:type="spellStart"/>
      <w:r w:rsidRPr="0063791F">
        <w:rPr>
          <w:sz w:val="16"/>
        </w:rPr>
        <w:t>annihilatory</w:t>
      </w:r>
      <w:proofErr w:type="spellEnd"/>
      <w:r w:rsidRPr="0063791F">
        <w:rPr>
          <w:sz w:val="16"/>
        </w:rPr>
        <w:t xml:space="preserve">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121C40">
        <w:rPr>
          <w:rStyle w:val="StyleUnderline"/>
          <w:highlight w:val="cyan"/>
        </w:rPr>
        <w:t xml:space="preserve">mechanisms of power </w:t>
      </w:r>
      <w:r w:rsidRPr="00121C40">
        <w:rPr>
          <w:rStyle w:val="StyleUnderline"/>
          <w:b/>
          <w:iCs/>
          <w:highlight w:val="cyan"/>
        </w:rPr>
        <w:t xml:space="preserve">are </w:t>
      </w:r>
      <w:r w:rsidRPr="00121C40">
        <w:rPr>
          <w:rStyle w:val="StyleUnderline"/>
          <w:highlight w:val="cyan"/>
        </w:rPr>
        <w:t xml:space="preserve">transferable </w:t>
      </w:r>
      <w:r w:rsidRPr="002542D0">
        <w:rPr>
          <w:rStyle w:val="StyleUnderline"/>
          <w:highlight w:val="cyan"/>
        </w:rPr>
        <w:t>and</w:t>
      </w:r>
      <w:r w:rsidRPr="00121C40">
        <w:rPr>
          <w:rStyle w:val="StyleUnderline"/>
          <w:highlight w:val="cyan"/>
        </w:rPr>
        <w:t xml:space="preserve"> </w:t>
      </w:r>
      <w:r w:rsidRPr="00C51DE3">
        <w:rPr>
          <w:rStyle w:val="StyleUnderline"/>
        </w:rPr>
        <w:t>that they</w:t>
      </w:r>
      <w:r w:rsidRPr="00121C40">
        <w:rPr>
          <w:rStyle w:val="StyleUnderline"/>
          <w:highlight w:val="cyan"/>
        </w:rPr>
        <w:t xml:space="preserve"> </w:t>
      </w:r>
      <w:r w:rsidRPr="002542D0">
        <w:rPr>
          <w:rStyle w:val="StyleUnderline"/>
          <w:highlight w:val="cyan"/>
        </w:rPr>
        <w:t xml:space="preserve">do not </w:t>
      </w:r>
      <w:r w:rsidRPr="00121C40">
        <w:rPr>
          <w:rStyle w:val="StyleUnderline"/>
          <w:highlight w:val="cyan"/>
        </w:rPr>
        <w:t>exhaustively</w:t>
      </w:r>
      <w:r w:rsidRPr="002542D0">
        <w:rPr>
          <w:rStyle w:val="StyleUnderline"/>
          <w:highlight w:val="cyan"/>
        </w:rPr>
        <w:t xml:space="preserve"> characterize</w:t>
      </w:r>
      <w:r w:rsidRPr="00121C40">
        <w:rPr>
          <w:rStyle w:val="StyleUnderline"/>
          <w:b/>
          <w:iCs/>
          <w:highlight w:val="cyan"/>
        </w:rPr>
        <w:t xml:space="preserve"> any</w:t>
      </w:r>
      <w:r w:rsidRPr="002542D0">
        <w:rPr>
          <w:rStyle w:val="StyleUnderline"/>
          <w:highlight w:val="cyan"/>
        </w:rPr>
        <w:t xml:space="preserve"> </w:t>
      </w:r>
      <w:r w:rsidRPr="00C51DE3">
        <w:rPr>
          <w:rStyle w:val="StyleUnderline"/>
        </w:rPr>
        <w:t xml:space="preserve">particular </w:t>
      </w:r>
      <w:r w:rsidRPr="002542D0">
        <w:rPr>
          <w:rStyle w:val="StyleUnderline"/>
          <w:highlight w:val="cyan"/>
        </w:rPr>
        <w:t>society</w:t>
      </w:r>
      <w:r w:rsidRPr="0063791F">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220F895B" w14:textId="77777777" w:rsidR="00D703DB" w:rsidRPr="0063791F" w:rsidRDefault="00D703DB" w:rsidP="00D703DB">
      <w:pPr>
        <w:rPr>
          <w:sz w:val="16"/>
          <w:szCs w:val="16"/>
        </w:rPr>
      </w:pPr>
      <w:r w:rsidRPr="0063791F">
        <w:rPr>
          <w:sz w:val="16"/>
          <w:szCs w:val="16"/>
        </w:rPr>
        <w:t xml:space="preserve">As is perhaps already evident, Agamben’s approach to the state in Homo </w:t>
      </w:r>
      <w:proofErr w:type="spellStart"/>
      <w:r w:rsidRPr="0063791F">
        <w:rPr>
          <w:sz w:val="16"/>
          <w:szCs w:val="16"/>
        </w:rPr>
        <w:t>Sacer</w:t>
      </w:r>
      <w:proofErr w:type="spellEnd"/>
      <w:r w:rsidRPr="0063791F">
        <w:rPr>
          <w:sz w:val="16"/>
          <w:szCs w:val="16"/>
        </w:rPr>
        <w:t xml:space="preserve">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w:t>
      </w:r>
      <w:proofErr w:type="spellStart"/>
      <w:r w:rsidRPr="0063791F">
        <w:rPr>
          <w:sz w:val="16"/>
          <w:szCs w:val="16"/>
        </w:rPr>
        <w:t>zoē</w:t>
      </w:r>
      <w:proofErr w:type="spellEnd"/>
      <w:r w:rsidRPr="0063791F">
        <w:rPr>
          <w:sz w:val="16"/>
          <w:szCs w:val="16"/>
        </w:rPr>
        <w:t xml:space="preserve">/bios divide, the status of which exhaustively defines life and politics in “the West” (itself an underspecified geographical and historical entity). The method of Homo </w:t>
      </w:r>
      <w:proofErr w:type="spellStart"/>
      <w:r w:rsidRPr="0063791F">
        <w:rPr>
          <w:sz w:val="16"/>
          <w:szCs w:val="16"/>
        </w:rPr>
        <w:t>Sacer</w:t>
      </w:r>
      <w:proofErr w:type="spellEnd"/>
      <w:r w:rsidRPr="0063791F">
        <w:rPr>
          <w:sz w:val="16"/>
          <w:szCs w:val="16"/>
        </w:rPr>
        <w:t xml:space="preserve">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49153935" w14:textId="77777777" w:rsidR="00D703DB" w:rsidRPr="0063791F" w:rsidRDefault="00D703DB" w:rsidP="00D703DB">
      <w:pPr>
        <w:rPr>
          <w:sz w:val="16"/>
          <w:szCs w:val="16"/>
        </w:rPr>
      </w:pPr>
      <w:r w:rsidRPr="0063791F">
        <w:rPr>
          <w:sz w:val="16"/>
          <w:szCs w:val="16"/>
        </w:rPr>
        <w:t>Like all declension narratives, this one too echoes the chronology of the fall from grace, except that, in Agamben’s version, the pre-</w:t>
      </w:r>
      <w:proofErr w:type="spellStart"/>
      <w:r w:rsidRPr="0063791F">
        <w:rPr>
          <w:sz w:val="16"/>
          <w:szCs w:val="16"/>
        </w:rPr>
        <w:t>lapsarian</w:t>
      </w:r>
      <w:proofErr w:type="spellEnd"/>
      <w:r w:rsidRPr="0063791F">
        <w:rPr>
          <w:sz w:val="16"/>
          <w:szCs w:val="16"/>
        </w:rPr>
        <w:t xml:space="preserve">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w:t>
      </w:r>
      <w:proofErr w:type="spellStart"/>
      <w:r w:rsidRPr="0063791F">
        <w:rPr>
          <w:sz w:val="16"/>
          <w:szCs w:val="16"/>
        </w:rPr>
        <w:t>archē</w:t>
      </w:r>
      <w:proofErr w:type="spellEnd"/>
      <w:r w:rsidRPr="0063791F">
        <w:rPr>
          <w:sz w:val="16"/>
          <w:szCs w:val="16"/>
        </w:rPr>
        <w:t xml:space="preserve">), stands the Aristotelian distinction between </w:t>
      </w:r>
      <w:proofErr w:type="spellStart"/>
      <w:r w:rsidRPr="0063791F">
        <w:rPr>
          <w:sz w:val="16"/>
          <w:szCs w:val="16"/>
        </w:rPr>
        <w:t>zoē</w:t>
      </w:r>
      <w:proofErr w:type="spellEnd"/>
      <w:r w:rsidRPr="0063791F">
        <w:rPr>
          <w:sz w:val="16"/>
          <w:szCs w:val="16"/>
        </w:rPr>
        <w:t xml:space="preserve"> and bios; at the other end (“now,” or in modernity), lie the Nazi death camps. These two moments are tied inevitably, irretrievably together by the exceptional logic of sovereignty: </w:t>
      </w:r>
    </w:p>
    <w:p w14:paraId="4E40753A" w14:textId="77777777" w:rsidR="00D703DB" w:rsidRPr="0063791F" w:rsidRDefault="00D703DB" w:rsidP="00D703DB">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19DE1D25" w14:textId="77777777" w:rsidR="00D703DB" w:rsidRPr="0063791F" w:rsidRDefault="00D703DB" w:rsidP="00D703DB">
      <w:pPr>
        <w:rPr>
          <w:sz w:val="16"/>
          <w:szCs w:val="16"/>
        </w:rPr>
      </w:pPr>
      <w:r w:rsidRPr="0063791F">
        <w:rPr>
          <w:sz w:val="16"/>
          <w:szCs w:val="16"/>
        </w:rPr>
        <w:t xml:space="preserve">Nazism will remain “an enigma,” on this telling, insofar as we fail to “situate” it within the essential principle of Western biopolitics—the sovereign exception, the </w:t>
      </w:r>
      <w:proofErr w:type="spellStart"/>
      <w:r w:rsidRPr="0063791F">
        <w:rPr>
          <w:sz w:val="16"/>
          <w:szCs w:val="16"/>
        </w:rPr>
        <w:t>zoē</w:t>
      </w:r>
      <w:proofErr w:type="spellEnd"/>
      <w:r w:rsidRPr="0063791F">
        <w:rPr>
          <w:sz w:val="16"/>
          <w:szCs w:val="16"/>
        </w:rPr>
        <w:t xml:space="preserve">/bios divide. Once we do that, however, the meaning of Nazism becomes clear and we understand how there could ever have been death camps, perhaps the real question Agamben is trying to answer in this text. Already latent in the </w:t>
      </w:r>
      <w:proofErr w:type="spellStart"/>
      <w:r w:rsidRPr="0063791F">
        <w:rPr>
          <w:sz w:val="16"/>
          <w:szCs w:val="16"/>
        </w:rPr>
        <w:t>zoē</w:t>
      </w:r>
      <w:proofErr w:type="spellEnd"/>
      <w:r w:rsidRPr="0063791F">
        <w:rPr>
          <w:sz w:val="16"/>
          <w:szCs w:val="16"/>
        </w:rPr>
        <w:t xml:space="preserve">/bios divide, then, is the concentration camp, which is why its historical development inevitably culminates there. </w:t>
      </w:r>
    </w:p>
    <w:p w14:paraId="17110EAC" w14:textId="22302420" w:rsidR="00D703DB" w:rsidRPr="00530DA3" w:rsidRDefault="00D703DB" w:rsidP="00D703DB">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w:t>
      </w:r>
      <w:r w:rsidRPr="00C51DE3">
        <w:rPr>
          <w:sz w:val="16"/>
        </w:rPr>
        <w:t xml:space="preserve">sovereign model as Foucault explains </w:t>
      </w:r>
      <w:r w:rsidRPr="00C51DE3">
        <w:rPr>
          <w:rStyle w:val="StyleUnderline"/>
        </w:rPr>
        <w:t>it</w:t>
      </w:r>
      <w:r w:rsidRPr="00C51DE3">
        <w:rPr>
          <w:sz w:val="16"/>
        </w:rPr>
        <w:t>, but itself</w:t>
      </w:r>
      <w:r w:rsidRPr="00C51DE3">
        <w:rPr>
          <w:rStyle w:val="StyleUnderline"/>
        </w:rPr>
        <w:t xml:space="preserve"> becomes a kind of totalitarian theory </w:t>
      </w:r>
      <w:r w:rsidRPr="00C51DE3">
        <w:rPr>
          <w:sz w:val="16"/>
        </w:rPr>
        <w:t xml:space="preserve">of sovereignty in the West </w:t>
      </w:r>
      <w:r w:rsidRPr="00C51DE3">
        <w:rPr>
          <w:rStyle w:val="StyleUnderline"/>
        </w:rPr>
        <w:t xml:space="preserve">that can only ever issue </w:t>
      </w:r>
      <w:r w:rsidRPr="00C51DE3">
        <w:rPr>
          <w:sz w:val="16"/>
        </w:rPr>
        <w:t xml:space="preserve">in </w:t>
      </w:r>
      <w:r w:rsidRPr="00C51DE3">
        <w:rPr>
          <w:rStyle w:val="StyleUnderline"/>
        </w:rPr>
        <w:t xml:space="preserve">the same answer </w:t>
      </w:r>
      <w:r w:rsidRPr="00C51DE3">
        <w:rPr>
          <w:rStyle w:val="Emphasis"/>
        </w:rPr>
        <w:t>over and over again</w:t>
      </w:r>
      <w:r w:rsidRPr="00C51DE3">
        <w:rPr>
          <w:sz w:val="16"/>
        </w:rPr>
        <w:t>:</w:t>
      </w:r>
      <w:r w:rsidRPr="00C51DE3">
        <w:rPr>
          <w:rStyle w:val="StyleUnderline"/>
        </w:rPr>
        <w:t xml:space="preserve"> </w:t>
      </w:r>
      <w:r w:rsidRPr="00C51DE3">
        <w:rPr>
          <w:sz w:val="16"/>
        </w:rPr>
        <w:t>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w:t>
      </w:r>
      <w:r w:rsidRPr="0063791F">
        <w:rPr>
          <w:sz w:val="16"/>
        </w:rPr>
        <w:t xml:space="preserve"> of organization would be best suited to the task of assuring the care, control, and use of bare life.”109 As well, Agamben’s st</w:t>
      </w:r>
      <w:r w:rsidRPr="00C51DE3">
        <w:rPr>
          <w:sz w:val="16"/>
        </w:rPr>
        <w:t>a</w:t>
      </w:r>
      <w:r w:rsidRPr="0063791F">
        <w:rPr>
          <w:sz w:val="16"/>
        </w:rPr>
        <w:t xml:space="preserve">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w:t>
      </w:r>
      <w:r w:rsidRPr="00C51DE3">
        <w:rPr>
          <w:sz w:val="16"/>
        </w:rPr>
        <w:t xml:space="preserve">documents, </w:t>
      </w:r>
      <w:r w:rsidRPr="00C51DE3">
        <w:rPr>
          <w:rStyle w:val="StyleUnderline"/>
        </w:rPr>
        <w:t xml:space="preserve">with </w:t>
      </w:r>
      <w:r w:rsidRPr="00C51DE3">
        <w:rPr>
          <w:sz w:val="16"/>
        </w:rPr>
        <w:t xml:space="preserve">nothing other than concentration camps. </w:t>
      </w:r>
      <w:r w:rsidRPr="00C51DE3">
        <w:rPr>
          <w:sz w:val="16"/>
          <w:szCs w:val="16"/>
        </w:rPr>
        <w:t>U</w:t>
      </w:r>
      <w:r w:rsidRPr="00C51DE3">
        <w:rPr>
          <w:rStyle w:val="StyleUnderline"/>
        </w:rPr>
        <w:t>(u)</w:t>
      </w:r>
      <w:proofErr w:type="spellStart"/>
      <w:r w:rsidRPr="00C51DE3">
        <w:rPr>
          <w:rStyle w:val="StyleUnderline"/>
        </w:rPr>
        <w:t>nless</w:t>
      </w:r>
      <w:proofErr w:type="spellEnd"/>
      <w:r w:rsidRPr="00C51DE3">
        <w:rPr>
          <w:rStyle w:val="StyleUnderline"/>
        </w:rPr>
        <w:t xml:space="preserve"> the</w:t>
      </w:r>
      <w:r w:rsidRPr="00C51DE3">
        <w:rPr>
          <w:sz w:val="16"/>
        </w:rPr>
        <w:t xml:space="preserve"> enigma of the</w:t>
      </w:r>
      <w:r w:rsidRPr="00C51DE3">
        <w:rPr>
          <w:rStyle w:val="StyleUnderline"/>
        </w:rPr>
        <w:t xml:space="preserve"> sovereign</w:t>
      </w:r>
      <w:r w:rsidRPr="00C51DE3">
        <w:rPr>
          <w:sz w:val="16"/>
        </w:rPr>
        <w:t xml:space="preserve"> exception </w:t>
      </w:r>
      <w:r w:rsidRPr="00C51DE3">
        <w:rPr>
          <w:rStyle w:val="StyleUnderline"/>
        </w:rPr>
        <w:t>is solved</w:t>
      </w:r>
      <w:r w:rsidRPr="00C51DE3">
        <w:rPr>
          <w:sz w:val="16"/>
        </w:rPr>
        <w:t xml:space="preserve">, Agamben insists, </w:t>
      </w:r>
      <w:r w:rsidRPr="00C51DE3">
        <w:rPr>
          <w:rStyle w:val="StyleUnderline"/>
        </w:rPr>
        <w:t xml:space="preserve">we </w:t>
      </w:r>
      <w:r w:rsidRPr="00C51DE3">
        <w:rPr>
          <w:rStyle w:val="Emphasis"/>
        </w:rPr>
        <w:t>will</w:t>
      </w:r>
      <w:r w:rsidRPr="00C51DE3">
        <w:rPr>
          <w:rStyle w:val="StyleUnderline"/>
        </w:rPr>
        <w:t xml:space="preserve"> remain </w:t>
      </w:r>
      <w:r w:rsidRPr="00C51DE3">
        <w:rPr>
          <w:sz w:val="16"/>
        </w:rPr>
        <w:t>mired in</w:t>
      </w:r>
      <w:r w:rsidRPr="00C51DE3">
        <w:rPr>
          <w:rStyle w:val="StyleUnderline"/>
        </w:rPr>
        <w:t xml:space="preserve"> totalitarian</w:t>
      </w:r>
      <w:r w:rsidRPr="00C51DE3">
        <w:rPr>
          <w:sz w:val="16"/>
        </w:rPr>
        <w:t>ism</w:t>
      </w:r>
      <w:r w:rsidRPr="00C51DE3">
        <w:rPr>
          <w:rStyle w:val="StyleUnderline"/>
        </w:rPr>
        <w:t xml:space="preserve"> and</w:t>
      </w:r>
      <w:r w:rsidRPr="00C51DE3">
        <w:rPr>
          <w:sz w:val="16"/>
        </w:rPr>
        <w:t xml:space="preserve"> death camps: “Today </w:t>
      </w:r>
      <w:r w:rsidRPr="00C51DE3">
        <w:rPr>
          <w:rStyle w:val="StyleUnderline"/>
        </w:rPr>
        <w:t>politics knows no value</w:t>
      </w:r>
      <w:r w:rsidRPr="00C51DE3">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C51DE3">
        <w:rPr>
          <w:rStyle w:val="StyleUnderline"/>
        </w:rPr>
        <w:t xml:space="preserve">The </w:t>
      </w:r>
      <w:r w:rsidRPr="00C51DE3">
        <w:rPr>
          <w:sz w:val="16"/>
        </w:rPr>
        <w:t xml:space="preserve">consequence of Agamben’s </w:t>
      </w:r>
      <w:r w:rsidRPr="00C51DE3">
        <w:rPr>
          <w:rStyle w:val="StyleUnderline"/>
        </w:rPr>
        <w:t>method</w:t>
      </w:r>
      <w:r w:rsidRPr="00C51DE3">
        <w:rPr>
          <w:sz w:val="16"/>
        </w:rPr>
        <w:t xml:space="preserve">ology </w:t>
      </w:r>
      <w:r w:rsidRPr="00C51DE3">
        <w:rPr>
          <w:rStyle w:val="StyleUnderline"/>
        </w:rPr>
        <w:t>here i</w:t>
      </w:r>
      <w:r w:rsidRPr="00BC6A03">
        <w:rPr>
          <w:rStyle w:val="StyleUnderline"/>
        </w:rPr>
        <w:t xml:space="preserve">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w:t>
      </w:r>
      <w:proofErr w:type="spellStart"/>
      <w:r w:rsidRPr="00BC6A03">
        <w:rPr>
          <w:sz w:val="16"/>
        </w:rPr>
        <w:t>Sacer</w:t>
      </w:r>
      <w:proofErr w:type="spellEnd"/>
      <w:r w:rsidRPr="00BC6A03">
        <w:rPr>
          <w:sz w:val="16"/>
        </w:rPr>
        <w:t xml:space="preserve">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538B25A9" w14:textId="793BF6B0" w:rsidR="00D703DB" w:rsidRDefault="00D703DB" w:rsidP="00D703DB">
      <w:r>
        <w:t>*Note to students: the word “endogenous” means having an internal cause or origin)</w:t>
      </w:r>
    </w:p>
    <w:p w14:paraId="4EB703CF" w14:textId="099F1748" w:rsidR="00922020" w:rsidRDefault="00922020" w:rsidP="00922020">
      <w:pPr>
        <w:pStyle w:val="Heading4"/>
      </w:pPr>
      <w:r>
        <w:t xml:space="preserve">Elements of the </w:t>
      </w:r>
      <w:proofErr w:type="spellStart"/>
      <w:r>
        <w:t>squo</w:t>
      </w:r>
      <w:proofErr w:type="spellEnd"/>
      <w:r>
        <w:t xml:space="preserve"> echo this call for an </w:t>
      </w:r>
      <w:r w:rsidRPr="00555E79">
        <w:rPr>
          <w:u w:val="single"/>
        </w:rPr>
        <w:t>untouched market</w:t>
      </w:r>
      <w:r>
        <w:t xml:space="preserve">. </w:t>
      </w:r>
      <w:r w:rsidR="00D35B7A">
        <w:t>Loss of access</w:t>
      </w:r>
      <w:r>
        <w:t xml:space="preserve"> place</w:t>
      </w:r>
      <w:r w:rsidR="00D35B7A">
        <w:t>s</w:t>
      </w:r>
      <w:r>
        <w:t xml:space="preserve"> </w:t>
      </w:r>
      <w:r w:rsidRPr="00555E79">
        <w:rPr>
          <w:i/>
          <w:iCs w:val="0"/>
          <w:u w:val="single"/>
        </w:rPr>
        <w:t>millions of lives at risk</w:t>
      </w:r>
    </w:p>
    <w:p w14:paraId="5E19F4EA" w14:textId="77777777" w:rsidR="00922020" w:rsidRPr="00530DA3" w:rsidRDefault="00922020" w:rsidP="00922020">
      <w:pPr>
        <w:rPr>
          <w:b/>
          <w:bCs/>
          <w:sz w:val="26"/>
        </w:rPr>
      </w:pPr>
      <w:r w:rsidRPr="00F84CB6">
        <w:rPr>
          <w:rStyle w:val="Style13ptBold"/>
        </w:rPr>
        <w:t>Gee 20</w:t>
      </w:r>
      <w:r>
        <w:rPr>
          <w:rStyle w:val="Style13ptBold"/>
        </w:rPr>
        <w:t xml:space="preserve"> </w:t>
      </w: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24D5913F" w14:textId="77777777" w:rsidR="00922020" w:rsidRPr="000F7334" w:rsidRDefault="00922020" w:rsidP="00922020">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3031E85E" w14:textId="77777777" w:rsidR="00922020" w:rsidRPr="000F7334" w:rsidRDefault="00922020" w:rsidP="00922020">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05AC26C2" w14:textId="77777777" w:rsidR="00922020" w:rsidRPr="003F3160" w:rsidRDefault="00922020" w:rsidP="00922020">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8579454" w14:textId="77777777" w:rsidR="00922020" w:rsidRPr="003F3160" w:rsidRDefault="00922020" w:rsidP="00922020">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2E228AB" w14:textId="77777777" w:rsidR="00922020" w:rsidRPr="003F3160" w:rsidRDefault="00922020" w:rsidP="00922020">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093EECE9" w14:textId="77777777" w:rsidR="00922020" w:rsidRPr="000F7334" w:rsidRDefault="00922020" w:rsidP="00922020">
      <w:pPr>
        <w:rPr>
          <w:sz w:val="16"/>
          <w:szCs w:val="16"/>
        </w:rPr>
      </w:pPr>
      <w:r w:rsidRPr="000F7334">
        <w:rPr>
          <w:sz w:val="16"/>
          <w:szCs w:val="16"/>
        </w:rPr>
        <w:t>States would lose $135 billion in federal funding for the marketplaces, Medicaid, and the Children’s Health Insurance Program (CHIP).</w:t>
      </w:r>
    </w:p>
    <w:p w14:paraId="4E135061" w14:textId="77777777" w:rsidR="00922020" w:rsidRPr="003F3160" w:rsidRDefault="00922020" w:rsidP="00922020">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55FF79BF" w14:textId="77777777" w:rsidR="00922020" w:rsidRPr="003F3160" w:rsidRDefault="00922020" w:rsidP="00922020">
      <w:pPr>
        <w:rPr>
          <w:sz w:val="16"/>
          <w:szCs w:val="16"/>
        </w:rPr>
      </w:pPr>
      <w:r w:rsidRPr="003F3160">
        <w:rPr>
          <w:sz w:val="16"/>
          <w:szCs w:val="16"/>
        </w:rPr>
        <w:t>The tax revenue that funds the expanded health coverage under the ACA would become tax cuts for millionaires, who would receive an average of $46,000 each.</w:t>
      </w:r>
    </w:p>
    <w:p w14:paraId="44EE6C6D" w14:textId="77777777" w:rsidR="00922020" w:rsidRPr="003F3160" w:rsidRDefault="00922020" w:rsidP="00922020">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09C27BD9" w14:textId="77777777" w:rsidR="00922020" w:rsidRPr="003F3160" w:rsidRDefault="00922020" w:rsidP="00922020">
      <w:pPr>
        <w:rPr>
          <w:sz w:val="16"/>
          <w:szCs w:val="16"/>
        </w:rPr>
      </w:pPr>
      <w:r w:rsidRPr="003F3160">
        <w:rPr>
          <w:sz w:val="16"/>
          <w:szCs w:val="16"/>
        </w:rPr>
        <w:t>1. 20 million fewer Americans are uninsured</w:t>
      </w:r>
    </w:p>
    <w:p w14:paraId="0515FD0A" w14:textId="77777777" w:rsidR="00922020" w:rsidRPr="003F3160" w:rsidRDefault="00922020" w:rsidP="00922020">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7992DDE" w14:textId="77777777" w:rsidR="00922020" w:rsidRPr="003F3160" w:rsidRDefault="00922020" w:rsidP="00922020">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0A817132" w14:textId="77777777" w:rsidR="00922020" w:rsidRPr="003F3160" w:rsidRDefault="00922020" w:rsidP="00922020">
      <w:pPr>
        <w:rPr>
          <w:sz w:val="16"/>
          <w:szCs w:val="16"/>
        </w:rPr>
      </w:pPr>
      <w:r w:rsidRPr="003F3160">
        <w:rPr>
          <w:sz w:val="16"/>
          <w:szCs w:val="16"/>
        </w:rPr>
        <w:t>2. The ACA protects people with preexisting conditions from discrimination</w:t>
      </w:r>
    </w:p>
    <w:p w14:paraId="22E052F3" w14:textId="77777777" w:rsidR="00922020" w:rsidRPr="003F3160" w:rsidRDefault="00922020" w:rsidP="00922020">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12DAE835" w14:textId="77777777" w:rsidR="00922020" w:rsidRPr="003F3160" w:rsidRDefault="00922020" w:rsidP="00922020">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730AE802" w14:textId="77777777" w:rsidR="00922020" w:rsidRPr="003F3160" w:rsidRDefault="00922020" w:rsidP="00922020">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04737BC2" w14:textId="77777777" w:rsidR="00922020" w:rsidRPr="003F3160" w:rsidRDefault="00922020" w:rsidP="00922020">
      <w:pPr>
        <w:rPr>
          <w:sz w:val="16"/>
          <w:szCs w:val="16"/>
        </w:rPr>
      </w:pPr>
      <w:r w:rsidRPr="003F3160">
        <w:rPr>
          <w:sz w:val="16"/>
          <w:szCs w:val="16"/>
        </w:rPr>
        <w:t>3. Medicaid expansion helped millions of lower-income individuals access health care and more</w:t>
      </w:r>
    </w:p>
    <w:p w14:paraId="5D5F6BA9" w14:textId="77777777" w:rsidR="00922020" w:rsidRPr="003F3160" w:rsidRDefault="00922020" w:rsidP="00922020">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30B2165A" w14:textId="77777777" w:rsidR="00922020" w:rsidRPr="003F3160" w:rsidRDefault="00922020" w:rsidP="00922020">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3B103A03" w14:textId="77777777" w:rsidR="00922020" w:rsidRPr="00530DA3" w:rsidRDefault="00922020" w:rsidP="00922020">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0C73BA19" w14:textId="77777777" w:rsidR="00922020" w:rsidRDefault="00922020" w:rsidP="00D703DB"/>
    <w:p w14:paraId="3EC7AFC6" w14:textId="77777777" w:rsidR="00D703DB" w:rsidRDefault="00D703DB" w:rsidP="00D703DB">
      <w:pPr>
        <w:pStyle w:val="Heading4"/>
      </w:pPr>
      <w:r>
        <w:t>We do not defend the law in all instances – but in the contingent realm of health provision, government policy is much better than the de facto Alt of an untouched market.</w:t>
      </w:r>
    </w:p>
    <w:p w14:paraId="02C2EE4B" w14:textId="2B342002" w:rsidR="00D703DB" w:rsidRPr="00530DA3" w:rsidRDefault="00D703DB" w:rsidP="00D703DB">
      <w:pPr>
        <w:rPr>
          <w:b/>
          <w:bCs/>
          <w:sz w:val="26"/>
        </w:rPr>
      </w:pPr>
      <w:proofErr w:type="spellStart"/>
      <w:r w:rsidRPr="00D2724B">
        <w:rPr>
          <w:rStyle w:val="Style13ptBold"/>
        </w:rPr>
        <w:t>Parento</w:t>
      </w:r>
      <w:proofErr w:type="spellEnd"/>
      <w:r w:rsidRPr="00D2724B">
        <w:rPr>
          <w:rStyle w:val="Style13ptBold"/>
        </w:rPr>
        <w:t xml:space="preserve"> 12</w:t>
      </w:r>
      <w:r w:rsidR="00530DA3">
        <w:rPr>
          <w:rStyle w:val="Style13ptBold"/>
        </w:rPr>
        <w:t xml:space="preserve"> </w:t>
      </w: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0B3C684D" w14:textId="77777777" w:rsidR="00D703DB" w:rsidRDefault="00D703DB" w:rsidP="00D703DB">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C51DE3">
        <w:rPr>
          <w:rStyle w:val="StyleUnderline"/>
        </w:rPr>
        <w:t xml:space="preserve">capabilities to achieve good </w:t>
      </w:r>
      <w:r w:rsidRPr="002542D0">
        <w:rPr>
          <w:rStyle w:val="StyleUnderline"/>
          <w:highlight w:val="cyan"/>
        </w:rPr>
        <w:t>health</w:t>
      </w:r>
      <w:r w:rsidRPr="0034336C">
        <w:rPr>
          <w:sz w:val="16"/>
        </w:rPr>
        <w:t xml:space="preserve"> </w:t>
      </w:r>
      <w:r w:rsidRPr="002542D0">
        <w:rPr>
          <w:rStyle w:val="StyleUnderline"/>
          <w:highlight w:val="cyan"/>
        </w:rPr>
        <w:t xml:space="preserve">raise </w:t>
      </w:r>
      <w:r w:rsidRPr="00C51DE3">
        <w:rPr>
          <w:rStyle w:val="StyleUnderline"/>
        </w:rPr>
        <w:t>important social</w:t>
      </w:r>
      <w:r w:rsidRPr="00BC6A03">
        <w:rPr>
          <w:rStyle w:val="StyleUnderline"/>
        </w:rPr>
        <w:t xml:space="preserve">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w:t>
      </w:r>
      <w:r w:rsidRPr="00051681">
        <w:rPr>
          <w:rStyle w:val="Emphasis"/>
        </w:rPr>
        <w:t xml:space="preserve">truly </w:t>
      </w:r>
      <w:r w:rsidRPr="002542D0">
        <w:rPr>
          <w:rStyle w:val="Emphasis"/>
          <w:highlight w:val="cyan"/>
        </w:rPr>
        <w:t xml:space="preserve">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can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2779F62B" w14:textId="77777777" w:rsidR="00D703DB" w:rsidRPr="0034336C" w:rsidRDefault="00D703DB" w:rsidP="00D703DB">
      <w:pPr>
        <w:rPr>
          <w:sz w:val="14"/>
        </w:rPr>
      </w:pPr>
      <w:r w:rsidRPr="0034336C">
        <w:rPr>
          <w:sz w:val="14"/>
        </w:rPr>
        <w:t xml:space="preserve">Routinely, society looks at an individual health outcome </w:t>
      </w:r>
      <w:r w:rsidRPr="00051681">
        <w:rPr>
          <w:sz w:val="14"/>
        </w:rPr>
        <w:t xml:space="preserve">and ascribes </w:t>
      </w:r>
      <w:r w:rsidRPr="00051681">
        <w:rPr>
          <w:rStyle w:val="Emphasis"/>
        </w:rPr>
        <w:t>the</w:t>
      </w:r>
      <w:r w:rsidRPr="00051681">
        <w:rPr>
          <w:sz w:val="14"/>
        </w:rPr>
        <w:t xml:space="preserve"> result</w:t>
      </w:r>
      <w:r w:rsidRPr="0034336C">
        <w:rPr>
          <w:sz w:val="14"/>
        </w:rPr>
        <w:t xml:space="preserve">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051681">
        <w:rPr>
          <w:rStyle w:val="Emphasis"/>
          <w:highlight w:val="cyan"/>
        </w:rPr>
        <w:t>personal</w:t>
      </w:r>
      <w:r w:rsidRPr="00D86924">
        <w:rPr>
          <w:rStyle w:val="Emphasis"/>
        </w:rPr>
        <w:t xml:space="preserve"> </w:t>
      </w:r>
      <w:r w:rsidRPr="0034336C">
        <w:rPr>
          <w:sz w:val="14"/>
        </w:rPr>
        <w:t xml:space="preserve">responsibility </w:t>
      </w:r>
      <w:r w:rsidRPr="00051681">
        <w:rPr>
          <w:rStyle w:val="Emphasis"/>
          <w:highlight w:val="cyan"/>
        </w:rPr>
        <w:t>framework 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0CE58FD4" w14:textId="77777777" w:rsidR="00D703DB" w:rsidRPr="0034336C" w:rsidRDefault="00D703DB" w:rsidP="00D703DB">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w:t>
      </w:r>
      <w:r w:rsidRPr="00051681">
        <w:rPr>
          <w:sz w:val="12"/>
        </w:rPr>
        <w:t xml:space="preserve">health.” </w:t>
      </w:r>
      <w:r w:rsidRPr="00051681">
        <w:rPr>
          <w:rStyle w:val="StyleUnderline"/>
        </w:rPr>
        <w:t>There are strong</w:t>
      </w:r>
      <w:r w:rsidRPr="00051681">
        <w:rPr>
          <w:sz w:val="12"/>
        </w:rPr>
        <w:t xml:space="preserve"> philosophical and social justice</w:t>
      </w:r>
      <w:r w:rsidRPr="00051681">
        <w:rPr>
          <w:rStyle w:val="StyleUnderline"/>
        </w:rPr>
        <w:t xml:space="preserve"> reasons that support </w:t>
      </w:r>
      <w:r w:rsidRPr="002542D0">
        <w:rPr>
          <w:rStyle w:val="Emphasis"/>
          <w:highlight w:val="cyan"/>
        </w:rPr>
        <w:t xml:space="preserve">government </w:t>
      </w:r>
      <w:r w:rsidRPr="00051681">
        <w:rPr>
          <w:rStyle w:val="Emphasis"/>
        </w:rPr>
        <w:t>action</w:t>
      </w:r>
      <w:r w:rsidRPr="00051681">
        <w:rPr>
          <w:rStyle w:val="StyleUnderline"/>
        </w:rPr>
        <w:t xml:space="preserve"> to reduce</w:t>
      </w:r>
      <w:r w:rsidRPr="00BC6A03">
        <w:rPr>
          <w:rStyle w:val="StyleUnderline"/>
        </w:rPr>
        <w:t xml:space="preserv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5DCB75CB" w14:textId="77777777" w:rsidR="00D703DB" w:rsidRPr="00EC4535" w:rsidRDefault="00D703DB" w:rsidP="00D703DB">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051681">
        <w:rPr>
          <w:sz w:val="12"/>
        </w:rPr>
        <w:t xml:space="preserve">, </w:t>
      </w:r>
      <w:proofErr w:type="gramStart"/>
      <w:r w:rsidRPr="00051681">
        <w:rPr>
          <w:rStyle w:val="StyleUnderline"/>
        </w:rPr>
        <w:t>What</w:t>
      </w:r>
      <w:proofErr w:type="gramEnd"/>
      <w:r w:rsidRPr="00051681">
        <w:rPr>
          <w:rStyle w:val="StyleUnderline"/>
        </w:rPr>
        <w:t xml:space="preserve"> </w:t>
      </w:r>
      <w:r w:rsidRPr="002542D0">
        <w:rPr>
          <w:rStyle w:val="StyleUnderline"/>
          <w:highlight w:val="cyan"/>
        </w:rPr>
        <w:t xml:space="preserve">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051681">
        <w:rPr>
          <w:rStyle w:val="Emphasis"/>
        </w:rPr>
        <w:t>While</w:t>
      </w:r>
      <w:r w:rsidRPr="00051681">
        <w:rPr>
          <w:sz w:val="12"/>
        </w:rPr>
        <w:t xml:space="preserve"> coercive </w:t>
      </w:r>
      <w:r w:rsidRPr="00051681">
        <w:rPr>
          <w:rStyle w:val="Emphasis"/>
        </w:rPr>
        <w:t>legal mechanisms are not suited to solve every problem</w:t>
      </w:r>
      <w:r w:rsidRPr="00051681">
        <w:rPr>
          <w:sz w:val="12"/>
        </w:rPr>
        <w:t xml:space="preserve"> and must always be balanced against concern for personal liberties and principles of autonomy</w:t>
      </w:r>
      <w:r w:rsidRPr="00051681">
        <w:rPr>
          <w:rStyle w:val="Emphasis"/>
        </w:rPr>
        <w:t xml:space="preserve">, </w:t>
      </w:r>
      <w:r w:rsidRPr="00051681">
        <w:rPr>
          <w:sz w:val="12"/>
        </w:rPr>
        <w:t>there are many</w:t>
      </w:r>
      <w:r w:rsidRPr="00EC4535">
        <w:rPr>
          <w:sz w:val="12"/>
        </w:rPr>
        <w:t xml:space="preserve"> instances in which coercive </w:t>
      </w:r>
      <w:r w:rsidRPr="002542D0">
        <w:rPr>
          <w:rStyle w:val="Emphasis"/>
          <w:highlight w:val="cyan"/>
        </w:rPr>
        <w:t xml:space="preserve">legal mechanisms are </w:t>
      </w:r>
      <w:r w:rsidRPr="00051681">
        <w:rPr>
          <w:rStyle w:val="Emphasis"/>
          <w:highlight w:val="cyan"/>
        </w:rPr>
        <w:t>demonstrably</w:t>
      </w:r>
      <w:r w:rsidRPr="002542D0">
        <w:rPr>
          <w:rStyle w:val="Emphasis"/>
          <w:highlight w:val="cyan"/>
        </w:rPr>
        <w:t xml:space="preserve"> </w:t>
      </w:r>
      <w:r w:rsidRPr="00051681">
        <w:rPr>
          <w:rStyle w:val="Emphasis"/>
          <w:highlight w:val="cyan"/>
        </w:rPr>
        <w:t>the most effective way of reducing health disparities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6172D0A9" w14:textId="77777777" w:rsidR="00D703DB" w:rsidRPr="0034336C" w:rsidRDefault="00D703DB" w:rsidP="00D703DB">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0CBBD8BC" w14:textId="77777777" w:rsidR="00D703DB" w:rsidRPr="0034336C" w:rsidRDefault="00D703DB" w:rsidP="00D703DB">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051681">
        <w:rPr>
          <w:b/>
          <w:iCs/>
          <w:sz w:val="14"/>
        </w:rPr>
        <w:t>true</w:t>
      </w:r>
      <w:r w:rsidRPr="00051681">
        <w:rPr>
          <w:sz w:val="14"/>
        </w:rPr>
        <w:t xml:space="preserve"> </w:t>
      </w:r>
      <w:r w:rsidRPr="00C272DC">
        <w:rPr>
          <w:sz w:val="14"/>
        </w:rPr>
        <w:t>internalization</w:t>
      </w:r>
      <w:r w:rsidRPr="0034336C">
        <w:rPr>
          <w:sz w:val="14"/>
        </w:rPr>
        <w:t xml:space="preserve"> of the principles of </w:t>
      </w:r>
      <w:r w:rsidRPr="00051681">
        <w:rPr>
          <w:b/>
          <w:iCs/>
          <w:sz w:val="14"/>
          <w:szCs w:val="14"/>
        </w:rPr>
        <w:t>health equity</w:t>
      </w:r>
      <w:r w:rsidRPr="00051681">
        <w:rPr>
          <w:sz w:val="14"/>
          <w:szCs w:val="14"/>
        </w:rPr>
        <w:t xml:space="preserve"> </w:t>
      </w:r>
      <w:r w:rsidRPr="00051681">
        <w:rPr>
          <w:b/>
          <w:iCs/>
          <w:sz w:val="14"/>
          <w:szCs w:val="14"/>
        </w:rPr>
        <w:t>requires</w:t>
      </w:r>
      <w:r w:rsidRPr="0034336C">
        <w:rPr>
          <w:sz w:val="14"/>
        </w:rPr>
        <w:t xml:space="preserve"> that HP 2020 acknowledge the predictably different distributive consequences of various policy interventions and urge the </w:t>
      </w:r>
      <w:r w:rsidRPr="00051681">
        <w:rPr>
          <w:rStyle w:val="Emphasis"/>
          <w:highlight w:val="cyan"/>
        </w:rPr>
        <w:t xml:space="preserve">adoption of </w:t>
      </w:r>
      <w:r w:rsidRPr="00AA643F">
        <w:rPr>
          <w:rStyle w:val="Emphasis"/>
        </w:rPr>
        <w:t xml:space="preserve">those coercive </w:t>
      </w:r>
      <w:r w:rsidRPr="00051681">
        <w:rPr>
          <w:rStyle w:val="Emphasis"/>
          <w:highlight w:val="cyan"/>
        </w:rPr>
        <w:t xml:space="preserve">legal mechanisms </w:t>
      </w:r>
      <w:r w:rsidRPr="00AA643F">
        <w:rPr>
          <w:rStyle w:val="Emphasis"/>
        </w:rPr>
        <w:t xml:space="preserve">that </w:t>
      </w:r>
      <w:r w:rsidRPr="00051681">
        <w:rPr>
          <w:rStyle w:val="Emphasis"/>
          <w:highlight w:val="cyan"/>
        </w:rPr>
        <w:t xml:space="preserve">are </w:t>
      </w:r>
      <w:r w:rsidRPr="00AA643F">
        <w:rPr>
          <w:rStyle w:val="Emphasis"/>
        </w:rPr>
        <w:t xml:space="preserve">demonstrably effective in </w:t>
      </w:r>
      <w:r w:rsidRPr="00051681">
        <w:rPr>
          <w:rStyle w:val="Emphasis"/>
          <w:highlight w:val="cyan"/>
        </w:rPr>
        <w:t xml:space="preserve">reducing health disparities. Without such a framework </w:t>
      </w:r>
      <w:r w:rsidRPr="0034336C">
        <w:rPr>
          <w:sz w:val="14"/>
        </w:rPr>
        <w:t xml:space="preserve">under which to operate, </w:t>
      </w:r>
      <w:r w:rsidRPr="00AA643F">
        <w:rPr>
          <w:rStyle w:val="Emphasis"/>
        </w:rPr>
        <w:t>the likely result is that</w:t>
      </w:r>
      <w:r w:rsidRPr="00AA643F">
        <w:rPr>
          <w:sz w:val="14"/>
        </w:rPr>
        <w:t>, even if overall</w:t>
      </w:r>
      <w:r w:rsidRPr="0034336C">
        <w:rPr>
          <w:sz w:val="14"/>
        </w:rPr>
        <w:t xml:space="preserve"> population health improves, </w:t>
      </w:r>
      <w:r w:rsidRPr="00051681">
        <w:rPr>
          <w:rStyle w:val="Emphasis"/>
          <w:highlight w:val="cyan"/>
        </w:rPr>
        <w:t>health 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62A73ADB" w14:textId="09BCC512" w:rsidR="00D703DB" w:rsidRPr="00051681" w:rsidRDefault="00D703DB" w:rsidP="00D703DB">
      <w:pPr>
        <w:rPr>
          <w:sz w:val="10"/>
        </w:rPr>
      </w:pPr>
      <w:r w:rsidRPr="00051681">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542D0">
        <w:rPr>
          <w:rStyle w:val="StyleUnderline"/>
          <w:highlight w:val="cyan"/>
        </w:rPr>
        <w:t>voluntary</w:t>
      </w:r>
      <w:r w:rsidRPr="00353B30">
        <w:rPr>
          <w:rStyle w:val="StyleUnderline"/>
        </w:rPr>
        <w:t xml:space="preserve"> </w:t>
      </w:r>
      <w:r w:rsidRPr="00051681">
        <w:rPr>
          <w:sz w:val="10"/>
        </w:rPr>
        <w:t>policy</w:t>
      </w:r>
      <w:r w:rsidRPr="00353B30">
        <w:rPr>
          <w:rStyle w:val="StyleUnderline"/>
        </w:rPr>
        <w:t xml:space="preserve"> </w:t>
      </w:r>
      <w:r w:rsidRPr="002542D0">
        <w:rPr>
          <w:rStyle w:val="StyleUnderline"/>
          <w:highlight w:val="cyan"/>
        </w:rPr>
        <w:t>initiatives</w:t>
      </w:r>
      <w:r w:rsidRPr="00051681">
        <w:rPr>
          <w:sz w:val="10"/>
        </w:rPr>
        <w:t xml:space="preserve"> often </w:t>
      </w:r>
      <w:r w:rsidRPr="002542D0">
        <w:rPr>
          <w:rStyle w:val="StyleUnderline"/>
          <w:highlight w:val="cyan"/>
        </w:rPr>
        <w:t>result in little impact on</w:t>
      </w:r>
      <w:r w:rsidRPr="00353B30">
        <w:rPr>
          <w:rStyle w:val="StyleUnderline"/>
        </w:rPr>
        <w:t xml:space="preserve"> the most </w:t>
      </w:r>
      <w:r w:rsidRPr="002542D0">
        <w:rPr>
          <w:rStyle w:val="StyleUnderline"/>
          <w:highlight w:val="cyan"/>
        </w:rPr>
        <w:t>vulnerable populations</w:t>
      </w:r>
      <w:r w:rsidRPr="00051681">
        <w:rPr>
          <w:sz w:val="10"/>
        </w:rPr>
        <w:t xml:space="preserve"> (e.g., in the case of trans fat initiatives, discussed </w:t>
      </w:r>
      <w:proofErr w:type="gramStart"/>
      <w:r w:rsidRPr="00051681">
        <w:rPr>
          <w:sz w:val="10"/>
        </w:rPr>
        <w:t>infra Part III</w:t>
      </w:r>
      <w:proofErr w:type="gramEnd"/>
      <w:r w:rsidRPr="00051681">
        <w:rPr>
          <w:sz w:val="10"/>
        </w:rPr>
        <w:t xml:space="preserve">.B.3), </w:t>
      </w:r>
      <w:r w:rsidRPr="002542D0">
        <w:rPr>
          <w:rStyle w:val="StyleUnderline"/>
          <w:highlight w:val="cyan"/>
        </w:rPr>
        <w:t>and</w:t>
      </w:r>
      <w:r w:rsidRPr="00051681">
        <w:rPr>
          <w:sz w:val="10"/>
        </w:rPr>
        <w:t xml:space="preserve"> because </w:t>
      </w:r>
      <w:r w:rsidRPr="002542D0">
        <w:rPr>
          <w:rStyle w:val="StyleUnderline"/>
          <w:highlight w:val="cyan"/>
        </w:rPr>
        <w:t>market</w:t>
      </w:r>
      <w:r w:rsidRPr="00353B30">
        <w:rPr>
          <w:rStyle w:val="StyleUnderline"/>
        </w:rPr>
        <w:t xml:space="preserve">-based </w:t>
      </w:r>
      <w:r w:rsidRPr="002542D0">
        <w:rPr>
          <w:rStyle w:val="StyleUnderline"/>
          <w:highlight w:val="cyan"/>
        </w:rPr>
        <w:t>initiatives</w:t>
      </w:r>
      <w:r w:rsidRPr="00051681">
        <w:rPr>
          <w:sz w:val="10"/>
        </w:rPr>
        <w:t xml:space="preserve"> have </w:t>
      </w:r>
      <w:r w:rsidRPr="002542D0">
        <w:rPr>
          <w:rStyle w:val="StyleUnderline"/>
          <w:highlight w:val="cyan"/>
        </w:rPr>
        <w:t>fai</w:t>
      </w:r>
      <w:r w:rsidRPr="00353B30">
        <w:rPr>
          <w:rStyle w:val="StyleUnderline"/>
        </w:rPr>
        <w:t>l</w:t>
      </w:r>
      <w:r w:rsidRPr="00051681">
        <w:rPr>
          <w:sz w:val="10"/>
        </w:rPr>
        <w:t xml:space="preserve">ed </w:t>
      </w:r>
      <w:r w:rsidRPr="00353B30">
        <w:rPr>
          <w:rStyle w:val="StyleUnderline"/>
        </w:rPr>
        <w:t>to adequately account for the health needs of certain population groups</w:t>
      </w:r>
      <w:r w:rsidRPr="00051681">
        <w:rPr>
          <w:sz w:val="10"/>
        </w:rPr>
        <w:t xml:space="preserve"> (as in the case of access to health services, discussed infra Part III.B.1). </w:t>
      </w:r>
      <w:r w:rsidRPr="00051681">
        <w:rPr>
          <w:rStyle w:val="Emphasis"/>
          <w:highlight w:val="cyan"/>
        </w:rPr>
        <w:t>Only</w:t>
      </w:r>
      <w:r w:rsidRPr="00051681">
        <w:rPr>
          <w:rStyle w:val="Emphasis"/>
        </w:rPr>
        <w:t xml:space="preserve"> </w:t>
      </w:r>
      <w:r w:rsidRPr="00051681">
        <w:rPr>
          <w:sz w:val="10"/>
        </w:rPr>
        <w:t>with</w:t>
      </w:r>
      <w:r w:rsidRPr="00051681">
        <w:rPr>
          <w:rStyle w:val="Emphasis"/>
        </w:rPr>
        <w:t xml:space="preserve"> a candid </w:t>
      </w:r>
      <w:r w:rsidRPr="00051681">
        <w:rPr>
          <w:rStyle w:val="StyleUnderline"/>
        </w:rPr>
        <w:t>assessment and</w:t>
      </w:r>
      <w:r w:rsidRPr="00051681">
        <w:rPr>
          <w:rStyle w:val="Emphasis"/>
        </w:rPr>
        <w:t xml:space="preserve"> </w:t>
      </w:r>
      <w:r w:rsidRPr="00051681">
        <w:rPr>
          <w:rStyle w:val="Emphasis"/>
          <w:highlight w:val="cyan"/>
        </w:rPr>
        <w:t>acceptance of the critical role</w:t>
      </w:r>
      <w:r w:rsidRPr="00051681">
        <w:rPr>
          <w:rStyle w:val="Emphasis"/>
        </w:rPr>
        <w:t xml:space="preserve"> </w:t>
      </w:r>
      <w:proofErr w:type="gramStart"/>
      <w:r w:rsidRPr="00051681">
        <w:rPr>
          <w:rStyle w:val="Emphasis"/>
          <w:highlight w:val="cyan"/>
        </w:rPr>
        <w:t>that</w:t>
      </w:r>
      <w:r w:rsidRPr="00051681">
        <w:rPr>
          <w:sz w:val="10"/>
        </w:rPr>
        <w:t xml:space="preserve"> coercive </w:t>
      </w:r>
      <w:r w:rsidRPr="00051681">
        <w:rPr>
          <w:rStyle w:val="Emphasis"/>
          <w:highlight w:val="cyan"/>
        </w:rPr>
        <w:t>legal mechanisms</w:t>
      </w:r>
      <w:proofErr w:type="gramEnd"/>
      <w:r w:rsidRPr="00051681">
        <w:rPr>
          <w:rStyle w:val="Emphasis"/>
          <w:highlight w:val="cyan"/>
        </w:rPr>
        <w:t xml:space="preserve"> play</w:t>
      </w:r>
      <w:r w:rsidRPr="00051681">
        <w:rPr>
          <w:rStyle w:val="Emphasis"/>
        </w:rPr>
        <w:t xml:space="preserve"> </w:t>
      </w:r>
      <w:r w:rsidRPr="00051681">
        <w:rPr>
          <w:sz w:val="10"/>
        </w:rPr>
        <w:t xml:space="preserve">in furthering population health </w:t>
      </w:r>
      <w:r w:rsidRPr="00051681">
        <w:rPr>
          <w:rStyle w:val="Emphasis"/>
          <w:highlight w:val="cyan"/>
        </w:rPr>
        <w:t xml:space="preserve">can </w:t>
      </w:r>
      <w:r w:rsidRPr="00051681">
        <w:rPr>
          <w:sz w:val="10"/>
        </w:rPr>
        <w:t xml:space="preserve">progress be made toward the </w:t>
      </w:r>
      <w:r w:rsidRPr="00051681">
        <w:rPr>
          <w:rStyle w:val="Emphasis"/>
          <w:highlight w:val="cyan"/>
        </w:rPr>
        <w:t>achieve</w:t>
      </w:r>
      <w:r w:rsidRPr="00051681">
        <w:rPr>
          <w:sz w:val="10"/>
        </w:rPr>
        <w:t xml:space="preserve">ment of the HP 2020 goals and ultimately, </w:t>
      </w:r>
      <w:r w:rsidRPr="00051681">
        <w:rPr>
          <w:rStyle w:val="Emphasis"/>
          <w:highlight w:val="cyan"/>
        </w:rPr>
        <w:t>health equity</w:t>
      </w:r>
      <w:r w:rsidRPr="00051681">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7C8CD029" w14:textId="77777777" w:rsidR="00530DA3" w:rsidRDefault="00530DA3" w:rsidP="00530DA3">
      <w:pPr>
        <w:pStyle w:val="Heading4"/>
      </w:pPr>
      <w:r>
        <w:t xml:space="preserve">Access and a broader set of health options are good: Medicine once exerted power over patients. Such concerns are increasingly dated – health is </w:t>
      </w:r>
      <w:r w:rsidRPr="00762476">
        <w:rPr>
          <w:i/>
          <w:u w:val="single"/>
        </w:rPr>
        <w:t>now</w:t>
      </w:r>
      <w:r>
        <w:t xml:space="preserve"> a site to invert dyads of power</w:t>
      </w:r>
    </w:p>
    <w:p w14:paraId="411AA224" w14:textId="77777777" w:rsidR="00530DA3" w:rsidRPr="00530DA3" w:rsidRDefault="00530DA3" w:rsidP="00530DA3">
      <w:pPr>
        <w:rPr>
          <w:b/>
          <w:bCs/>
          <w:sz w:val="26"/>
        </w:rPr>
      </w:pPr>
      <w:r w:rsidRPr="000242B0">
        <w:rPr>
          <w:rStyle w:val="Style13ptBold"/>
        </w:rPr>
        <w:t>Hudson 15</w:t>
      </w:r>
      <w:r>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One modification – that is not highlighted in the card and doesn’t alter the reading of this evidence – adds the word “century” because it appears to have been left out of editing -  </w:t>
      </w:r>
      <w:hyperlink r:id="rId7" w:history="1">
        <w:r w:rsidRPr="00B1717E">
          <w:rPr>
            <w:rStyle w:val="Hyperlink"/>
            <w:sz w:val="18"/>
            <w:szCs w:val="18"/>
          </w:rPr>
          <w:t>http://digitalcommons.wayne.edu/cgi/viewcontent.cgi?article=2339&amp;context=oa_dissertations</w:t>
        </w:r>
      </w:hyperlink>
    </w:p>
    <w:p w14:paraId="35CB12A0" w14:textId="77777777" w:rsidR="00530DA3" w:rsidRPr="005D476A" w:rsidRDefault="00530DA3" w:rsidP="00530DA3">
      <w:pPr>
        <w:rPr>
          <w:sz w:val="16"/>
        </w:rPr>
      </w:pPr>
      <w:r w:rsidRPr="005D476A">
        <w:rPr>
          <w:sz w:val="16"/>
        </w:rPr>
        <w:t>Despite their benevolent intentions</w:t>
      </w:r>
      <w:r w:rsidRPr="002542D0">
        <w:rPr>
          <w:rStyle w:val="StyleUnderline"/>
          <w:highlight w:val="cyan"/>
        </w:rPr>
        <w:t>,</w:t>
      </w:r>
      <w:r w:rsidRPr="005D476A">
        <w:rPr>
          <w:sz w:val="16"/>
        </w:rPr>
        <w:t xml:space="preserve"> </w:t>
      </w:r>
      <w:r w:rsidRPr="002542D0">
        <w:rPr>
          <w:rStyle w:val="StyleUnderline"/>
          <w:highlight w:val="cyan"/>
        </w:rPr>
        <w:t>Pauley</w:t>
      </w:r>
      <w:r w:rsidRPr="005D476A">
        <w:rPr>
          <w:sz w:val="16"/>
        </w:rPr>
        <w:t xml:space="preserve"> (2011) </w:t>
      </w:r>
      <w:r w:rsidRPr="002542D0">
        <w:rPr>
          <w:rStyle w:val="StyleUnderline"/>
          <w:highlight w:val="cyan"/>
        </w:rPr>
        <w:t>asserts that providers are</w:t>
      </w:r>
      <w:r w:rsidRPr="005D476A">
        <w:rPr>
          <w:sz w:val="16"/>
        </w:rPr>
        <w:t xml:space="preserve"> ultimately </w:t>
      </w:r>
      <w:r w:rsidRPr="002542D0">
        <w:rPr>
          <w:rStyle w:val="StyleUnderline"/>
          <w:highlight w:val="cyan"/>
        </w:rPr>
        <w:t>gatekeepers</w:t>
      </w:r>
      <w:r w:rsidRPr="005D476A">
        <w:rPr>
          <w:sz w:val="16"/>
        </w:rPr>
        <w:t xml:space="preserve">, </w:t>
      </w:r>
      <w:r w:rsidRPr="002542D0">
        <w:rPr>
          <w:rStyle w:val="StyleUnderline"/>
          <w:highlight w:val="cyan"/>
        </w:rPr>
        <w:t>with</w:t>
      </w:r>
      <w:r w:rsidRPr="005D476A">
        <w:rPr>
          <w:sz w:val="16"/>
        </w:rPr>
        <w:t xml:space="preserve"> the </w:t>
      </w:r>
      <w:r w:rsidRPr="002542D0">
        <w:rPr>
          <w:rStyle w:val="StyleUnderline"/>
          <w:highlight w:val="cyan"/>
        </w:rPr>
        <w:t>power to influence</w:t>
      </w:r>
      <w:r w:rsidRPr="005D476A">
        <w:rPr>
          <w:sz w:val="16"/>
        </w:rPr>
        <w:t xml:space="preserve"> the course of the interaction. As such, negotiations within clinical interactions are not always easy. </w:t>
      </w:r>
      <w:r w:rsidRPr="002542D0">
        <w:rPr>
          <w:rStyle w:val="StyleUnderline"/>
          <w:highlight w:val="cyan"/>
        </w:rPr>
        <w:t>Physicians may have expert power</w:t>
      </w:r>
      <w:r w:rsidRPr="005D476A">
        <w:rPr>
          <w:sz w:val="16"/>
        </w:rPr>
        <w:t xml:space="preserve">, </w:t>
      </w:r>
      <w:r w:rsidRPr="002542D0">
        <w:rPr>
          <w:rStyle w:val="StyleUnderline"/>
          <w:highlight w:val="cyan"/>
        </w:rPr>
        <w:t>but</w:t>
      </w:r>
      <w:r w:rsidRPr="002542D0">
        <w:rPr>
          <w:rStyle w:val="Emphasis"/>
          <w:highlight w:val="cyan"/>
        </w:rPr>
        <w:t xml:space="preserve"> increasingly savvy patients</w:t>
      </w:r>
      <w:r w:rsidRPr="0051747E">
        <w:rPr>
          <w:rStyle w:val="Emphasis"/>
        </w:rPr>
        <w:t xml:space="preserve"> </w:t>
      </w:r>
      <w:r w:rsidRPr="005D476A">
        <w:rPr>
          <w:sz w:val="16"/>
        </w:rPr>
        <w:t>(</w:t>
      </w:r>
      <w:r w:rsidRPr="000B1CE1">
        <w:rPr>
          <w:rStyle w:val="StyleUnderline"/>
        </w:rPr>
        <w:t>who increasingly access</w:t>
      </w:r>
      <w:r w:rsidRPr="005D476A">
        <w:rPr>
          <w:sz w:val="16"/>
        </w:rPr>
        <w:t xml:space="preserve"> the Internet and other </w:t>
      </w:r>
      <w:r w:rsidRPr="000B1CE1">
        <w:rPr>
          <w:rStyle w:val="StyleUnderline"/>
        </w:rPr>
        <w:t>sources to secure info</w:t>
      </w:r>
      <w:r w:rsidRPr="005D476A">
        <w:rPr>
          <w:sz w:val="16"/>
        </w:rPr>
        <w:t xml:space="preserve">rmation) </w:t>
      </w:r>
      <w:r w:rsidRPr="002542D0">
        <w:rPr>
          <w:rStyle w:val="Emphasis"/>
          <w:highlight w:val="cyan"/>
        </w:rPr>
        <w:t xml:space="preserve">complicate the negotiation </w:t>
      </w:r>
      <w:r w:rsidRPr="00BC6A03">
        <w:rPr>
          <w:rStyle w:val="Emphasis"/>
        </w:rPr>
        <w:t>for power.</w:t>
      </w:r>
      <w:r w:rsidRPr="005D476A">
        <w:rPr>
          <w:sz w:val="16"/>
        </w:rPr>
        <w:t xml:space="preserve"> In addition, physicians should attempt to address the power disparity by improving the patient's bargaining position with efforts such as increased display of personal vulnerability (Pauley, 2011).</w:t>
      </w:r>
    </w:p>
    <w:p w14:paraId="4A964BE8" w14:textId="77777777" w:rsidR="00530DA3" w:rsidRPr="00B1717E" w:rsidRDefault="00530DA3" w:rsidP="00530DA3">
      <w:pPr>
        <w:rPr>
          <w:sz w:val="18"/>
          <w:szCs w:val="18"/>
        </w:rPr>
      </w:pPr>
      <w:r w:rsidRPr="00B1717E">
        <w:rPr>
          <w:sz w:val="18"/>
          <w:szCs w:val="18"/>
        </w:rPr>
        <w:t xml:space="preserve">Indeed, clinical communication represents the struggle for dominance between the physician and patient. </w:t>
      </w:r>
      <w:proofErr w:type="spellStart"/>
      <w:r w:rsidRPr="00B1717E">
        <w:rPr>
          <w:sz w:val="18"/>
          <w:szCs w:val="18"/>
        </w:rPr>
        <w:t>Roter</w:t>
      </w:r>
      <w:proofErr w:type="spellEnd"/>
      <w:r w:rsidRPr="00B1717E">
        <w:rPr>
          <w:sz w:val="18"/>
          <w:szCs w:val="18"/>
        </w:rPr>
        <w:t xml:space="preserve"> and </w:t>
      </w:r>
      <w:proofErr w:type="spellStart"/>
      <w:r w:rsidRPr="00B1717E">
        <w:rPr>
          <w:sz w:val="18"/>
          <w:szCs w:val="18"/>
        </w:rPr>
        <w:t>McNeilis</w:t>
      </w:r>
      <w:proofErr w:type="spellEnd"/>
      <w:r w:rsidRPr="00B1717E">
        <w:rPr>
          <w:sz w:val="18"/>
          <w:szCs w:val="18"/>
        </w:rPr>
        <w:t xml:space="preserve"> (2003) assert:</w:t>
      </w:r>
    </w:p>
    <w:p w14:paraId="02EADD93" w14:textId="77777777" w:rsidR="00530DA3" w:rsidRPr="00B1717E" w:rsidRDefault="00530DA3" w:rsidP="00530DA3">
      <w:pPr>
        <w:rPr>
          <w:sz w:val="18"/>
          <w:szCs w:val="18"/>
        </w:rPr>
      </w:pPr>
      <w:r w:rsidRPr="00B1717E">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0742FF29" w14:textId="77777777" w:rsidR="00530DA3" w:rsidRPr="005D476A" w:rsidRDefault="00530DA3" w:rsidP="00530DA3">
      <w:pPr>
        <w:rPr>
          <w:sz w:val="16"/>
        </w:rPr>
      </w:pPr>
      <w:r w:rsidRPr="005D476A">
        <w:rPr>
          <w:sz w:val="16"/>
        </w:rPr>
        <w:t xml:space="preserve">Mishler (2003) further expands upon </w:t>
      </w:r>
      <w:r w:rsidRPr="002542D0">
        <w:rPr>
          <w:rStyle w:val="Emphasis"/>
          <w:highlight w:val="cyan"/>
        </w:rPr>
        <w:t>this</w:t>
      </w:r>
      <w:r w:rsidRPr="00E320F6">
        <w:t xml:space="preserve"> </w:t>
      </w:r>
      <w:r w:rsidRPr="005D476A">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30438890" w14:textId="77777777" w:rsidR="00530DA3" w:rsidRPr="00B1717E" w:rsidRDefault="00530DA3" w:rsidP="00530DA3">
      <w:pPr>
        <w:rPr>
          <w:sz w:val="16"/>
        </w:rPr>
      </w:pPr>
      <w:r w:rsidRPr="005D476A">
        <w:rPr>
          <w:sz w:val="16"/>
        </w:rPr>
        <w:t xml:space="preserve">Mishler's assertion </w:t>
      </w:r>
      <w:r w:rsidRPr="002542D0">
        <w:rPr>
          <w:rStyle w:val="StyleUnderline"/>
          <w:highlight w:val="cyan"/>
        </w:rPr>
        <w:t>shows the import</w:t>
      </w:r>
      <w:r w:rsidRPr="005D476A">
        <w:t>ance</w:t>
      </w:r>
      <w:r w:rsidRPr="005D476A">
        <w:rPr>
          <w:rStyle w:val="StyleUnderline"/>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 xml:space="preserve">attending to </w:t>
      </w:r>
      <w:r w:rsidRPr="002542D0">
        <w:rPr>
          <w:rStyle w:val="Emphasis"/>
          <w:highlight w:val="cyan"/>
        </w:rPr>
        <w:t>surrounding context</w:t>
      </w:r>
      <w:r w:rsidRPr="005D476A">
        <w:rPr>
          <w:rStyle w:val="Emphasis"/>
        </w:rPr>
        <w:t>.</w:t>
      </w:r>
      <w:r w:rsidRPr="00B1717E">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w:t>
      </w:r>
      <w:proofErr w:type="spellStart"/>
      <w:r w:rsidRPr="00B1717E">
        <w:rPr>
          <w:sz w:val="16"/>
        </w:rPr>
        <w:t>Airhihenbuwa</w:t>
      </w:r>
      <w:proofErr w:type="spellEnd"/>
      <w:r w:rsidRPr="00B1717E">
        <w:rPr>
          <w:sz w:val="16"/>
        </w:rPr>
        <w:t>,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29DABD6B" w14:textId="77777777" w:rsidR="00530DA3" w:rsidRPr="00B1717E" w:rsidRDefault="00530DA3" w:rsidP="00530DA3">
      <w:pPr>
        <w:rPr>
          <w:sz w:val="16"/>
        </w:rPr>
      </w:pPr>
      <w:r w:rsidRPr="00B1717E">
        <w:rPr>
          <w:sz w:val="16"/>
        </w:rPr>
        <w:t xml:space="preserve">Mishler's recommendation represents an ideal in contemporary healthcare that has resulted from a lengthy evolution in patient-physician literature.  </w:t>
      </w:r>
      <w:r w:rsidRPr="005D476A">
        <w:rPr>
          <w:rStyle w:val="StyleUnderline"/>
        </w:rPr>
        <w:t xml:space="preserve">Whereas greater patient power is promoted in </w:t>
      </w:r>
      <w:r w:rsidRPr="005D476A">
        <w:rPr>
          <w:rStyle w:val="Emphasis"/>
        </w:rPr>
        <w:t>contemporary</w:t>
      </w:r>
      <w:r w:rsidRPr="005D476A">
        <w:rPr>
          <w:rStyle w:val="StyleUnderline"/>
        </w:rPr>
        <w:t xml:space="preserve"> </w:t>
      </w:r>
      <w:r w:rsidRPr="005D476A">
        <w:rPr>
          <w:sz w:val="16"/>
        </w:rPr>
        <w:t>patient-physician</w:t>
      </w:r>
      <w:r w:rsidRPr="005D476A">
        <w:rPr>
          <w:rStyle w:val="StyleUnderline"/>
        </w:rPr>
        <w:t xml:space="preserve"> </w:t>
      </w:r>
      <w:r w:rsidRPr="005D476A">
        <w:rPr>
          <w:rStyle w:val="Emphasis"/>
        </w:rPr>
        <w:t>literature,</w:t>
      </w:r>
      <w:r w:rsidRPr="009D5790">
        <w:t xml:space="preserve"> </w:t>
      </w:r>
      <w:r w:rsidRPr="002542D0">
        <w:rPr>
          <w:rStyle w:val="Emphasis"/>
          <w:i/>
          <w:highlight w:val="cyan"/>
        </w:rPr>
        <w:t>previous lit</w:t>
      </w:r>
      <w:r w:rsidRPr="00BC6A03">
        <w:rPr>
          <w:rStyle w:val="Emphasis"/>
          <w:i/>
        </w:rPr>
        <w:t>erature</w:t>
      </w:r>
      <w:r w:rsidRPr="00B1717E">
        <w:rPr>
          <w:sz w:val="16"/>
        </w:rPr>
        <w:t xml:space="preserve"> </w:t>
      </w:r>
      <w:r w:rsidRPr="002542D0">
        <w:rPr>
          <w:rStyle w:val="StyleUnderline"/>
          <w:highlight w:val="cyan"/>
        </w:rPr>
        <w:t>features a</w:t>
      </w:r>
      <w:r w:rsidRPr="00B1717E">
        <w:rPr>
          <w:sz w:val="16"/>
        </w:rPr>
        <w:t xml:space="preserve">n extensive </w:t>
      </w:r>
      <w:r w:rsidRPr="002542D0">
        <w:rPr>
          <w:rStyle w:val="StyleUnderline"/>
          <w:highlight w:val="cyan"/>
        </w:rPr>
        <w:t>history of a physician-dominated ideal.</w:t>
      </w:r>
      <w:r w:rsidRPr="00B1717E">
        <w:rPr>
          <w:sz w:val="16"/>
        </w:rPr>
        <w:t xml:space="preserve"> </w:t>
      </w:r>
    </w:p>
    <w:p w14:paraId="47A1768B" w14:textId="77777777" w:rsidR="00530DA3" w:rsidRPr="00B1717E" w:rsidRDefault="00530DA3" w:rsidP="00530DA3">
      <w:pPr>
        <w:rPr>
          <w:rStyle w:val="Emphasis"/>
        </w:rPr>
      </w:pPr>
      <w:r w:rsidRPr="00B1717E">
        <w:rPr>
          <w:rStyle w:val="Emphasis"/>
        </w:rPr>
        <w:t>The Patient Role</w:t>
      </w:r>
    </w:p>
    <w:p w14:paraId="184D8B54" w14:textId="4D4FB104" w:rsidR="00530DA3" w:rsidRDefault="00530DA3" w:rsidP="00530DA3">
      <w:pPr>
        <w:rPr>
          <w:sz w:val="14"/>
        </w:rPr>
      </w:pPr>
      <w:r w:rsidRPr="00334537">
        <w:rPr>
          <w:sz w:val="14"/>
        </w:rPr>
        <w:t xml:space="preserve">In keeping with the ever-evolving nature of the health care system, conceptualizations of the ideal </w:t>
      </w:r>
      <w:r w:rsidRPr="002542D0">
        <w:rPr>
          <w:rStyle w:val="StyleUnderline"/>
          <w:highlight w:val="cyan"/>
        </w:rPr>
        <w:t xml:space="preserve">roles </w:t>
      </w:r>
      <w:r w:rsidRPr="00334537">
        <w:rPr>
          <w:rStyle w:val="StyleUnderline"/>
        </w:rPr>
        <w:t xml:space="preserve">for patients and physicians </w:t>
      </w:r>
      <w:r w:rsidRPr="002542D0">
        <w:rPr>
          <w:rStyle w:val="Emphasis"/>
          <w:highlight w:val="cyan"/>
        </w:rPr>
        <w:t>have evolved</w:t>
      </w:r>
      <w:r w:rsidRPr="00334537">
        <w:rPr>
          <w:rStyle w:val="Emphasis"/>
        </w:rPr>
        <w:t xml:space="preserve"> over time.</w:t>
      </w:r>
      <w:r w:rsidRPr="00334537">
        <w:rPr>
          <w:sz w:val="14"/>
        </w:rPr>
        <w:t xml:space="preserve"> </w:t>
      </w:r>
      <w:r w:rsidRPr="00BC6A03">
        <w:rPr>
          <w:rStyle w:val="StyleUnderline"/>
        </w:rPr>
        <w:t>For many years, the physicians were expected to exert professional dominance</w:t>
      </w:r>
      <w:r w:rsidRPr="00334537">
        <w:rPr>
          <w:sz w:val="14"/>
        </w:rPr>
        <w:t xml:space="preserve"> during the clinical interaction and patients were expected to take a submissive role (i.e., paternalism) (</w:t>
      </w:r>
      <w:proofErr w:type="spellStart"/>
      <w:r w:rsidRPr="00334537">
        <w:rPr>
          <w:sz w:val="14"/>
        </w:rPr>
        <w:t>Roter</w:t>
      </w:r>
      <w:proofErr w:type="spellEnd"/>
      <w:r w:rsidRPr="00334537">
        <w:rPr>
          <w:sz w:val="14"/>
        </w:rPr>
        <w:t xml:space="preserve"> &amp; </w:t>
      </w:r>
      <w:proofErr w:type="spellStart"/>
      <w:r w:rsidRPr="00334537">
        <w:rPr>
          <w:sz w:val="14"/>
        </w:rPr>
        <w:t>McNeiHs</w:t>
      </w:r>
      <w:proofErr w:type="spellEnd"/>
      <w:r w:rsidRPr="00334537">
        <w:rPr>
          <w:sz w:val="14"/>
        </w:rPr>
        <w:t xml:space="preserve">, 2003). </w:t>
      </w:r>
      <w:r w:rsidRPr="002542D0">
        <w:rPr>
          <w:rStyle w:val="StyleUnderline"/>
          <w:highlight w:val="cyan"/>
        </w:rPr>
        <w:t>In twenty-first</w:t>
      </w:r>
      <w:r w:rsidRPr="00334537">
        <w:rPr>
          <w:sz w:val="14"/>
        </w:rPr>
        <w:t xml:space="preserve"> (</w:t>
      </w:r>
      <w:r w:rsidRPr="002542D0">
        <w:rPr>
          <w:rStyle w:val="StyleUnderline"/>
          <w:highlight w:val="cyan"/>
        </w:rPr>
        <w:t>century</w:t>
      </w:r>
      <w:r w:rsidRPr="00334537">
        <w:rPr>
          <w:sz w:val="14"/>
        </w:rPr>
        <w:t xml:space="preserve">) health </w:t>
      </w:r>
      <w:r w:rsidRPr="002542D0">
        <w:rPr>
          <w:rStyle w:val="StyleUnderline"/>
          <w:highlight w:val="cyan"/>
        </w:rPr>
        <w:t xml:space="preserve">care settings, </w:t>
      </w:r>
      <w:r w:rsidRPr="00334537">
        <w:rPr>
          <w:rStyle w:val="StyleUnderline"/>
        </w:rPr>
        <w:t>however,</w:t>
      </w:r>
      <w:r w:rsidRPr="00334537">
        <w:rPr>
          <w:sz w:val="14"/>
        </w:rPr>
        <w:t xml:space="preserve"> </w:t>
      </w:r>
      <w:r w:rsidRPr="002542D0">
        <w:rPr>
          <w:rStyle w:val="StyleUnderline"/>
          <w:highlight w:val="cyan"/>
        </w:rPr>
        <w:t xml:space="preserve">patients </w:t>
      </w:r>
      <w:r w:rsidRPr="00334537">
        <w:rPr>
          <w:sz w:val="14"/>
        </w:rPr>
        <w:t>are encouraged to</w:t>
      </w:r>
      <w:r w:rsidRPr="002542D0">
        <w:rPr>
          <w:rStyle w:val="StyleUnderline"/>
          <w:highlight w:val="cyan"/>
        </w:rPr>
        <w:t xml:space="preserve"> assume</w:t>
      </w:r>
      <w:r w:rsidRPr="00334537">
        <w:rPr>
          <w:sz w:val="14"/>
        </w:rPr>
        <w:t xml:space="preserve"> a</w:t>
      </w:r>
      <w:r w:rsidRPr="002542D0">
        <w:rPr>
          <w:rStyle w:val="StyleUnderline"/>
          <w:highlight w:val="cyan"/>
        </w:rPr>
        <w:t xml:space="preserve"> greater </w:t>
      </w:r>
      <w:r w:rsidRPr="00334537">
        <w:rPr>
          <w:sz w:val="14"/>
        </w:rPr>
        <w:t>degree of</w:t>
      </w:r>
      <w:r w:rsidRPr="00334537">
        <w:rPr>
          <w:rStyle w:val="StyleUnderline"/>
        </w:rPr>
        <w:t xml:space="preserve"> </w:t>
      </w:r>
      <w:r w:rsidRPr="002542D0">
        <w:rPr>
          <w:rStyle w:val="StyleUnderline"/>
          <w:highlight w:val="cyan"/>
        </w:rPr>
        <w:t>participation</w:t>
      </w:r>
      <w:r w:rsidRPr="00334537">
        <w:rPr>
          <w:sz w:val="14"/>
        </w:rPr>
        <w:t xml:space="preserve"> during the clinical interaction (i.e., consumerism). </w:t>
      </w:r>
      <w:r w:rsidRPr="002542D0">
        <w:rPr>
          <w:rStyle w:val="StyleUnderline"/>
          <w:highlight w:val="cyan"/>
        </w:rPr>
        <w:t>The evolution</w:t>
      </w:r>
      <w:r w:rsidRPr="002542D0">
        <w:rPr>
          <w:sz w:val="14"/>
          <w:highlight w:val="cyan"/>
        </w:rPr>
        <w:t xml:space="preserve"> </w:t>
      </w:r>
      <w:r w:rsidRPr="002542D0">
        <w:rPr>
          <w:rStyle w:val="StyleUnderline"/>
          <w:highlight w:val="cyan"/>
        </w:rPr>
        <w:t>of</w:t>
      </w:r>
      <w:r w:rsidRPr="00334537">
        <w:rPr>
          <w:rStyle w:val="StyleUnderline"/>
        </w:rPr>
        <w:t xml:space="preserve"> the patient and physician </w:t>
      </w:r>
      <w:r w:rsidRPr="002542D0">
        <w:rPr>
          <w:rStyle w:val="StyleUnderline"/>
          <w:highlight w:val="cyan"/>
        </w:rPr>
        <w:t>roles</w:t>
      </w:r>
      <w:r w:rsidRPr="00334537">
        <w:rPr>
          <w:sz w:val="14"/>
        </w:rPr>
        <w:t xml:space="preserve"> </w:t>
      </w:r>
      <w:r w:rsidRPr="002542D0">
        <w:rPr>
          <w:rStyle w:val="StyleUnderline"/>
          <w:highlight w:val="cyan"/>
        </w:rPr>
        <w:t xml:space="preserve">has provided a platform </w:t>
      </w:r>
      <w:r w:rsidRPr="002542D0">
        <w:rPr>
          <w:rStyle w:val="Emphasis"/>
          <w:highlight w:val="cyan"/>
        </w:rPr>
        <w:t>for a dyad shift in power</w:t>
      </w:r>
      <w:r w:rsidRPr="00334537">
        <w:rPr>
          <w:sz w:val="14"/>
        </w:rPr>
        <w:t xml:space="preserve">, setting up a "battlefield" where wars over power and paradigms are waged (Rotter &amp; </w:t>
      </w:r>
      <w:proofErr w:type="spellStart"/>
      <w:r w:rsidRPr="00334537">
        <w:rPr>
          <w:sz w:val="14"/>
        </w:rPr>
        <w:t>McNeilis</w:t>
      </w:r>
      <w:proofErr w:type="spellEnd"/>
      <w:r w:rsidRPr="00334537">
        <w:rPr>
          <w:sz w:val="14"/>
        </w:rPr>
        <w:t xml:space="preserve">, 2003). </w:t>
      </w:r>
    </w:p>
    <w:p w14:paraId="0970AAB6" w14:textId="77777777" w:rsidR="00411AFE" w:rsidRDefault="00411AFE" w:rsidP="00411AFE">
      <w:pPr>
        <w:pStyle w:val="Heading4"/>
      </w:pPr>
      <w:r>
        <w:t xml:space="preserve">The status quo denies </w:t>
      </w:r>
      <w:r w:rsidRPr="005E3CAC">
        <w:rPr>
          <w:i/>
          <w:u w:val="single"/>
        </w:rPr>
        <w:t>the option</w:t>
      </w:r>
      <w:r>
        <w:t xml:space="preserve"> of health access. That hurts agency and advances the violently essentialized trope of the passive black patient.</w:t>
      </w:r>
    </w:p>
    <w:p w14:paraId="4251B825" w14:textId="77777777" w:rsidR="00411AFE" w:rsidRPr="000242B0" w:rsidRDefault="00411AFE" w:rsidP="00411AFE">
      <w:pPr>
        <w:rPr>
          <w:rStyle w:val="Style13ptBold"/>
        </w:rPr>
      </w:pPr>
      <w:r w:rsidRPr="000242B0">
        <w:rPr>
          <w:rStyle w:val="Style13ptBold"/>
        </w:rPr>
        <w:t>Hudson ‘15</w:t>
      </w:r>
    </w:p>
    <w:p w14:paraId="54124DD7" w14:textId="77777777" w:rsidR="00411AFE" w:rsidRPr="00B1717E" w:rsidRDefault="00411AFE" w:rsidP="00411AFE">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8" w:history="1">
        <w:r w:rsidRPr="00B1717E">
          <w:rPr>
            <w:rStyle w:val="Hyperlink"/>
            <w:sz w:val="18"/>
            <w:szCs w:val="18"/>
          </w:rPr>
          <w:t>http://digitalcommons.wayne.edu/cgi/viewcontent.cgi?article=2339&amp;context=oa_dissertations</w:t>
        </w:r>
      </w:hyperlink>
    </w:p>
    <w:p w14:paraId="5D41083F" w14:textId="77777777" w:rsidR="00411AFE" w:rsidRDefault="00411AFE" w:rsidP="00411AFE"/>
    <w:p w14:paraId="22E63C3E" w14:textId="77777777" w:rsidR="00411AFE" w:rsidRPr="009E3431" w:rsidRDefault="00411AFE" w:rsidP="00411AFE">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w:t>
      </w:r>
      <w:r w:rsidRPr="00AA643F">
        <w:rPr>
          <w:sz w:val="16"/>
        </w:rPr>
        <w:t>participate and partner with the physician</w:t>
      </w:r>
      <w:r w:rsidRPr="009E3431">
        <w:rPr>
          <w:sz w:val="16"/>
        </w:rPr>
        <w:t xml:space="preserve">. </w:t>
      </w:r>
      <w:r w:rsidRPr="002542D0">
        <w:rPr>
          <w:rStyle w:val="Emphasis"/>
          <w:i/>
          <w:highlight w:val="cyan"/>
        </w:rPr>
        <w:t>Previous</w:t>
      </w:r>
      <w:r w:rsidRPr="002542D0">
        <w:rPr>
          <w:rStyle w:val="StyleUnderline"/>
          <w:highlight w:val="cyan"/>
        </w:rPr>
        <w:t xml:space="preserve"> lit</w:t>
      </w:r>
      <w:r w:rsidRPr="009E3431">
        <w:rPr>
          <w:sz w:val="16"/>
        </w:rPr>
        <w:t xml:space="preserve">erature </w:t>
      </w:r>
      <w:r w:rsidRPr="002542D0">
        <w:rPr>
          <w:rStyle w:val="StyleUnderline"/>
          <w:highlight w:val="cya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2542D0">
        <w:rPr>
          <w:rStyle w:val="StyleUnderline"/>
          <w:highlight w:val="cya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2542D0">
        <w:rPr>
          <w:rStyle w:val="StyleUnderline"/>
          <w:highlight w:val="cyan"/>
        </w:rPr>
        <w:t>as the physician</w:t>
      </w:r>
      <w:r w:rsidRPr="009E3431">
        <w:rPr>
          <w:sz w:val="16"/>
        </w:rPr>
        <w:t xml:space="preserve"> assumes his prerogative to speak first and then </w:t>
      </w:r>
      <w:r w:rsidRPr="002542D0">
        <w:rPr>
          <w:rStyle w:val="StyleUnderline"/>
          <w:highlight w:val="cyan"/>
        </w:rPr>
        <w:t>manages the agenda</w:t>
      </w:r>
      <w:r w:rsidRPr="009E3431">
        <w:rPr>
          <w:sz w:val="16"/>
        </w:rPr>
        <w:t xml:space="preserve"> for the duration of the interaction. </w:t>
      </w:r>
      <w:r w:rsidRPr="002542D0">
        <w:rPr>
          <w:rStyle w:val="Emphasis"/>
          <w:highlight w:val="cyan"/>
        </w:rPr>
        <w:t>Our findings,</w:t>
      </w:r>
      <w:r w:rsidRPr="009E3431">
        <w:rPr>
          <w:sz w:val="16"/>
        </w:rPr>
        <w:t xml:space="preserve"> </w:t>
      </w:r>
      <w:r w:rsidRPr="002542D0">
        <w:rPr>
          <w:rStyle w:val="Emphasis"/>
          <w:highlight w:val="cyan"/>
        </w:rPr>
        <w:t>however</w:t>
      </w:r>
      <w:r w:rsidRPr="009E3431">
        <w:rPr>
          <w:sz w:val="16"/>
        </w:rPr>
        <w:t xml:space="preserve">, </w:t>
      </w:r>
      <w:r w:rsidRPr="002542D0">
        <w:rPr>
          <w:rStyle w:val="StyleUnderline"/>
          <w:highlight w:val="cyan"/>
        </w:rPr>
        <w:t xml:space="preserve">demonstrate that participants were comfortable </w:t>
      </w:r>
      <w:r w:rsidRPr="002542D0">
        <w:rPr>
          <w:rStyle w:val="Emphasis"/>
          <w:highlight w:val="cya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w:t>
      </w:r>
      <w:proofErr w:type="gramStart"/>
      <w:r w:rsidRPr="009E3431">
        <w:rPr>
          <w:sz w:val="16"/>
        </w:rPr>
        <w:t>is</w:t>
      </w:r>
      <w:proofErr w:type="gramEnd"/>
      <w:r w:rsidRPr="009E3431">
        <w:rPr>
          <w:sz w:val="16"/>
        </w:rPr>
        <w:t xml:space="preserve"> understandable when interpreted within the larger context of the interactions. Several participants reported not having received medical care for an extended period of time, and as a result, several health issues that required treatment had accumulated. </w:t>
      </w:r>
      <w:r w:rsidRPr="002542D0">
        <w:rPr>
          <w:rStyle w:val="StyleUnderline"/>
          <w:highlight w:val="cyan"/>
        </w:rPr>
        <w:t>Participants</w:t>
      </w:r>
      <w:r w:rsidRPr="009E3431">
        <w:rPr>
          <w:rStyle w:val="StyleUnderline"/>
        </w:rPr>
        <w:t xml:space="preserve"> </w:t>
      </w:r>
      <w:r w:rsidRPr="009E3431">
        <w:rPr>
          <w:sz w:val="16"/>
        </w:rPr>
        <w:t xml:space="preserve">were aware of the time constraints of the medical visit and therefore </w:t>
      </w:r>
      <w:r w:rsidRPr="002542D0">
        <w:rPr>
          <w:rStyle w:val="StyleUnderline"/>
          <w:highlight w:val="cyan"/>
        </w:rPr>
        <w:t xml:space="preserve">worked </w:t>
      </w:r>
      <w:r w:rsidRPr="00AA643F">
        <w:rPr>
          <w:rStyle w:val="StyleUnderline"/>
        </w:rPr>
        <w:t>strategically</w:t>
      </w:r>
      <w:r w:rsidRPr="002542D0">
        <w:rPr>
          <w:rStyle w:val="StyleUnderline"/>
          <w:highlight w:val="cyan"/>
        </w:rPr>
        <w:t xml:space="preserve"> to ensure that all</w:t>
      </w:r>
      <w:r w:rsidRPr="009E3431">
        <w:rPr>
          <w:sz w:val="16"/>
        </w:rPr>
        <w:t xml:space="preserve"> of</w:t>
      </w:r>
      <w:r w:rsidRPr="002542D0">
        <w:rPr>
          <w:rStyle w:val="StyleUnderline"/>
          <w:highlight w:val="cyan"/>
        </w:rPr>
        <w:t xml:space="preserve"> their needs could be addressed</w:t>
      </w:r>
      <w:r w:rsidRPr="009E3431">
        <w:rPr>
          <w:sz w:val="16"/>
        </w:rPr>
        <w:t xml:space="preserve"> during the interaction.</w:t>
      </w:r>
    </w:p>
    <w:p w14:paraId="75A1EAD1" w14:textId="77777777" w:rsidR="00411AFE" w:rsidRPr="009E3431" w:rsidRDefault="00411AFE" w:rsidP="00411AFE">
      <w:pPr>
        <w:rPr>
          <w:sz w:val="16"/>
        </w:rPr>
      </w:pPr>
      <w:r w:rsidRPr="009E3431">
        <w:rPr>
          <w:sz w:val="16"/>
        </w:rPr>
        <w:t xml:space="preserve">In addition to setting the agenda, </w:t>
      </w:r>
      <w:r w:rsidRPr="002542D0">
        <w:rPr>
          <w:rStyle w:val="StyleUnderline"/>
          <w:highlight w:val="cyan"/>
        </w:rPr>
        <w:t>participants demonstrate</w:t>
      </w:r>
      <w:r w:rsidRPr="009E3431">
        <w:rPr>
          <w:sz w:val="16"/>
        </w:rPr>
        <w:t xml:space="preserve">d </w:t>
      </w:r>
      <w:r w:rsidRPr="002542D0">
        <w:rPr>
          <w:rStyle w:val="Emphasis"/>
          <w:highlight w:val="cya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2542D0">
        <w:rPr>
          <w:rStyle w:val="StyleUnderline"/>
          <w:highlight w:val="cya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5FBA3B07" w14:textId="77777777" w:rsidR="00411AFE" w:rsidRPr="009E3431" w:rsidRDefault="00411AFE" w:rsidP="00411AFE">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2542D0">
        <w:rPr>
          <w:rStyle w:val="StyleUnderline"/>
          <w:highlight w:val="cyan"/>
        </w:rPr>
        <w:t>participants</w:t>
      </w:r>
      <w:r w:rsidRPr="009E3431">
        <w:rPr>
          <w:rStyle w:val="StyleUnderline"/>
        </w:rPr>
        <w:t xml:space="preserve"> in our study </w:t>
      </w:r>
      <w:r w:rsidRPr="002542D0">
        <w:rPr>
          <w:rStyle w:val="StyleUnderline"/>
          <w:highlight w:val="cyan"/>
        </w:rPr>
        <w:t>assume</w:t>
      </w:r>
      <w:r w:rsidRPr="009E3431">
        <w:rPr>
          <w:sz w:val="16"/>
        </w:rPr>
        <w:t xml:space="preserve">d </w:t>
      </w:r>
      <w:r w:rsidRPr="002542D0">
        <w:rPr>
          <w:rStyle w:val="StyleUnderline"/>
          <w:highlight w:val="cyan"/>
        </w:rPr>
        <w:t xml:space="preserve">a more active role when discussing </w:t>
      </w:r>
      <w:r w:rsidRPr="006B0E32">
        <w:rPr>
          <w:rStyle w:val="Emphasis"/>
        </w:rPr>
        <w:t xml:space="preserve">diagnoses and </w:t>
      </w:r>
      <w:r w:rsidRPr="002542D0">
        <w:rPr>
          <w:rStyle w:val="Emphasis"/>
          <w:highlight w:val="cyan"/>
        </w:rPr>
        <w:t>treatments</w:t>
      </w:r>
      <w:r w:rsidRPr="009E3431">
        <w:rPr>
          <w:sz w:val="16"/>
        </w:rPr>
        <w:t xml:space="preserve">, </w:t>
      </w:r>
      <w:r w:rsidRPr="002F55E8">
        <w:rPr>
          <w:rStyle w:val="StyleUnderline"/>
        </w:rPr>
        <w:t>often in response to a minimal education and explanation on the part of the physician</w:t>
      </w:r>
      <w:r w:rsidRPr="002542D0">
        <w:rPr>
          <w:rStyle w:val="StyleUnderline"/>
          <w:highlight w:val="cya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067752FD" w14:textId="77777777" w:rsidR="00411AFE" w:rsidRPr="00DF1591" w:rsidRDefault="00411AFE" w:rsidP="00411AFE">
      <w:pPr>
        <w:rPr>
          <w:sz w:val="16"/>
        </w:rPr>
      </w:pPr>
      <w:r w:rsidRPr="009E3431">
        <w:rPr>
          <w:rStyle w:val="StyleUnderline"/>
        </w:rPr>
        <w:t>It should be noted that</w:t>
      </w:r>
      <w:r w:rsidRPr="00DF1591">
        <w:rPr>
          <w:sz w:val="16"/>
        </w:rPr>
        <w:t xml:space="preserve"> </w:t>
      </w:r>
      <w:r w:rsidRPr="002542D0">
        <w:rPr>
          <w:rStyle w:val="StyleUnderline"/>
          <w:highlight w:val="cyan"/>
        </w:rPr>
        <w:t>all of our participants</w:t>
      </w:r>
      <w:r w:rsidRPr="00AA643F">
        <w:rPr>
          <w:rStyle w:val="StyleUnderline"/>
        </w:rPr>
        <w:t>, who</w:t>
      </w:r>
      <w:r w:rsidRPr="00AA643F">
        <w:t xml:space="preserve"> </w:t>
      </w:r>
      <w:r w:rsidRPr="00AA643F">
        <w:rPr>
          <w:rStyle w:val="StyleUnderline"/>
        </w:rPr>
        <w:t>consist of low-income, black patients with a history of discrimination</w:t>
      </w:r>
      <w:r w:rsidRPr="00AA643F">
        <w:rPr>
          <w:sz w:val="16"/>
        </w:rPr>
        <w:t>,</w:t>
      </w:r>
      <w:r w:rsidRPr="00DF1591">
        <w:rPr>
          <w:sz w:val="16"/>
        </w:rPr>
        <w:t xml:space="preserve"> </w:t>
      </w:r>
      <w:r w:rsidRPr="002542D0">
        <w:rPr>
          <w:rStyle w:val="Emphasis"/>
          <w:highlight w:val="cyan"/>
        </w:rPr>
        <w:t>demonstrated agency</w:t>
      </w:r>
      <w:r w:rsidRPr="00DF1591">
        <w:rPr>
          <w:sz w:val="16"/>
        </w:rPr>
        <w:t xml:space="preserve"> </w:t>
      </w:r>
      <w:r w:rsidRPr="002542D0">
        <w:rPr>
          <w:rStyle w:val="StyleUnderline"/>
          <w:highlight w:val="cyan"/>
        </w:rPr>
        <w:t>during interactions with physicians.</w:t>
      </w:r>
      <w:r w:rsidRPr="00E05D69">
        <w:rPr>
          <w:rStyle w:val="StyleUnderline"/>
        </w:rPr>
        <w:t xml:space="preserve"> </w:t>
      </w:r>
      <w:r w:rsidRPr="002542D0">
        <w:rPr>
          <w:rStyle w:val="StyleUnderline"/>
          <w:highlight w:val="cyan"/>
        </w:rPr>
        <w:t>The nature of these interactions</w:t>
      </w:r>
      <w:r w:rsidRPr="00DF1591">
        <w:rPr>
          <w:sz w:val="16"/>
        </w:rPr>
        <w:t xml:space="preserve">, </w:t>
      </w:r>
      <w:r w:rsidRPr="002542D0">
        <w:rPr>
          <w:rStyle w:val="StyleUnderline"/>
          <w:highlight w:val="cyan"/>
        </w:rPr>
        <w:t>coupled with participants' explanations of how</w:t>
      </w:r>
      <w:r w:rsidRPr="00DF1591">
        <w:rPr>
          <w:sz w:val="16"/>
        </w:rPr>
        <w:t xml:space="preserve"> information, services and </w:t>
      </w:r>
      <w:r w:rsidRPr="002542D0">
        <w:rPr>
          <w:rStyle w:val="Emphasis"/>
          <w:highlight w:val="cyan"/>
        </w:rPr>
        <w:t>resources were often badly needed</w:t>
      </w:r>
      <w:r w:rsidRPr="00DF1591">
        <w:rPr>
          <w:sz w:val="16"/>
        </w:rPr>
        <w:t xml:space="preserve">, </w:t>
      </w:r>
      <w:r w:rsidRPr="002542D0">
        <w:rPr>
          <w:rStyle w:val="StyleUnderline"/>
          <w:highlight w:val="cyan"/>
        </w:rPr>
        <w:t xml:space="preserve">show that </w:t>
      </w:r>
      <w:r w:rsidRPr="00DF1591">
        <w:rPr>
          <w:sz w:val="16"/>
        </w:rPr>
        <w:t xml:space="preserve">these patients were proficient in demonstrating "active" or agentive behaviors in order to obtain health resources. In fact, </w:t>
      </w:r>
      <w:r w:rsidRPr="002542D0">
        <w:rPr>
          <w:rStyle w:val="StyleUnderline"/>
          <w:highlight w:val="cyan"/>
        </w:rPr>
        <w:t>it is safe to assume that these patients were</w:t>
      </w:r>
      <w:r w:rsidRPr="00DF1591">
        <w:rPr>
          <w:sz w:val="16"/>
        </w:rPr>
        <w:t xml:space="preserve"> already active, or </w:t>
      </w:r>
      <w:r w:rsidRPr="002542D0">
        <w:rPr>
          <w:rStyle w:val="StyleUnderline"/>
          <w:highlight w:val="cyan"/>
        </w:rPr>
        <w:t xml:space="preserve">already equipped to exercise their agency </w:t>
      </w:r>
      <w:r w:rsidRPr="00AA643F">
        <w:rPr>
          <w:rStyle w:val="StyleUnderline"/>
        </w:rPr>
        <w:t>when interacting with the physician.</w:t>
      </w:r>
      <w:r w:rsidRPr="00DF1591">
        <w:rPr>
          <w:sz w:val="16"/>
        </w:rPr>
        <w:t xml:space="preserve"> </w:t>
      </w:r>
      <w:r w:rsidRPr="002542D0">
        <w:rPr>
          <w:rStyle w:val="StyleUnderline"/>
          <w:highlight w:val="cyan"/>
        </w:rPr>
        <w:t>This is compelling</w:t>
      </w:r>
      <w:r w:rsidRPr="00DF1591">
        <w:rPr>
          <w:sz w:val="16"/>
        </w:rPr>
        <w:t xml:space="preserve">, </w:t>
      </w:r>
      <w:r w:rsidRPr="002542D0">
        <w:rPr>
          <w:rStyle w:val="Emphasis"/>
          <w:highlight w:val="cyan"/>
        </w:rPr>
        <w:t>given that much of</w:t>
      </w:r>
      <w:r w:rsidRPr="00DF1591">
        <w:rPr>
          <w:sz w:val="16"/>
        </w:rPr>
        <w:t xml:space="preserve"> patient-centered </w:t>
      </w:r>
      <w:r w:rsidRPr="002542D0">
        <w:rPr>
          <w:rStyle w:val="Emphasis"/>
          <w:highlight w:val="cyan"/>
        </w:rPr>
        <w:t>literature does not reflect this population in this way.</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2AB7666A" w14:textId="77777777" w:rsidR="00411AFE" w:rsidRPr="00DF1591" w:rsidRDefault="00411AFE" w:rsidP="00411AFE">
      <w:pPr>
        <w:rPr>
          <w:sz w:val="16"/>
          <w:szCs w:val="16"/>
        </w:rPr>
      </w:pPr>
      <w:r w:rsidRPr="00DF1591">
        <w:rPr>
          <w:sz w:val="16"/>
          <w:szCs w:val="16"/>
        </w:rPr>
        <w:t>RQ 3a: What are the resistance strategies used among marginalized patients with a history of previous discrimination?</w:t>
      </w:r>
    </w:p>
    <w:p w14:paraId="58E0B451" w14:textId="77777777" w:rsidR="00411AFE" w:rsidRPr="00DF1591" w:rsidRDefault="00411AFE" w:rsidP="00411AFE">
      <w:pPr>
        <w:rPr>
          <w:sz w:val="16"/>
        </w:rPr>
      </w:pPr>
      <w:r w:rsidRPr="00DF1591">
        <w:rPr>
          <w:sz w:val="16"/>
        </w:rPr>
        <w:t xml:space="preserve">Resistance </w:t>
      </w:r>
      <w:r w:rsidRPr="00AA643F">
        <w:rPr>
          <w:rStyle w:val="StyleUnderline"/>
        </w:rPr>
        <w:t>strategies consist</w:t>
      </w:r>
      <w:r w:rsidRPr="00AA643F">
        <w:rPr>
          <w:sz w:val="16"/>
        </w:rPr>
        <w:t xml:space="preserve">ed </w:t>
      </w:r>
      <w:r w:rsidRPr="00AA643F">
        <w:rPr>
          <w:rStyle w:val="StyleUnderline"/>
        </w:rPr>
        <w:t xml:space="preserve">of participants' efforts to </w:t>
      </w:r>
      <w:r w:rsidRPr="00AA643F">
        <w:rPr>
          <w:rStyle w:val="Emphasis"/>
        </w:rPr>
        <w:t>challenge and reject</w:t>
      </w:r>
      <w:r w:rsidRPr="00AA643F">
        <w:rPr>
          <w:rStyle w:val="StyleUnderline"/>
        </w:rPr>
        <w:t xml:space="preserve"> the physician's recommended diagnosis or</w:t>
      </w:r>
      <w:r w:rsidRPr="00AA643F">
        <w:rPr>
          <w:sz w:val="16"/>
        </w:rPr>
        <w:t xml:space="preserve"> the recommended </w:t>
      </w:r>
      <w:r w:rsidRPr="00AA643F">
        <w:rPr>
          <w:rStyle w:val="StyleUnderline"/>
        </w:rPr>
        <w:t>treatment plan.</w:t>
      </w:r>
      <w:r w:rsidRPr="00AA643F">
        <w:rPr>
          <w:sz w:val="16"/>
        </w:rPr>
        <w:t xml:space="preserve"> We reviewed</w:t>
      </w:r>
      <w:r w:rsidRPr="00DF1591">
        <w:rPr>
          <w:sz w:val="16"/>
        </w:rPr>
        <w:t xml:space="preserve">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2542D0">
        <w:rPr>
          <w:rStyle w:val="StyleUnderline"/>
          <w:highlight w:val="cyan"/>
        </w:rPr>
        <w:t>we identified</w:t>
      </w:r>
      <w:r w:rsidRPr="00DF1591">
        <w:rPr>
          <w:sz w:val="16"/>
        </w:rPr>
        <w:t xml:space="preserve"> instances of passive resistance (behavior that didn't align with the physician's treatment plan), and </w:t>
      </w:r>
      <w:r w:rsidRPr="002542D0">
        <w:rPr>
          <w:rStyle w:val="StyleUnderline"/>
          <w:highlight w:val="cya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0546D547" w14:textId="77777777" w:rsidR="00411AFE" w:rsidRPr="00530DA3" w:rsidRDefault="00411AFE" w:rsidP="00530DA3">
      <w:pPr>
        <w:rPr>
          <w:sz w:val="14"/>
        </w:rPr>
      </w:pPr>
    </w:p>
    <w:p w14:paraId="3AAE5D76" w14:textId="77FCBA33" w:rsidR="00530DA3" w:rsidRPr="005C7F7C" w:rsidRDefault="004B310A" w:rsidP="00530DA3">
      <w:pPr>
        <w:pStyle w:val="Heading4"/>
      </w:pPr>
      <w:r>
        <w:t>There’s no one cause of health disparities – malleability, not root causes should frame the impact</w:t>
      </w:r>
    </w:p>
    <w:p w14:paraId="4E4456CD" w14:textId="77777777" w:rsidR="00530DA3" w:rsidRPr="00530DA3" w:rsidRDefault="00530DA3" w:rsidP="00530DA3">
      <w:r w:rsidRPr="00FA2D68">
        <w:rPr>
          <w:rStyle w:val="Style13ptBold"/>
        </w:rPr>
        <w:t xml:space="preserve">Gaffney </w:t>
      </w:r>
      <w:proofErr w:type="gramStart"/>
      <w:r w:rsidRPr="00FA2D68">
        <w:rPr>
          <w:rStyle w:val="Style13ptBold"/>
        </w:rPr>
        <w:t>16</w:t>
      </w:r>
      <w:r>
        <w:t xml:space="preserve">  </w:t>
      </w:r>
      <w:r w:rsidRPr="005907DB">
        <w:rPr>
          <w:sz w:val="18"/>
          <w:szCs w:val="18"/>
        </w:rPr>
        <w:t>Adam</w:t>
      </w:r>
      <w:proofErr w:type="gramEnd"/>
      <w:r w:rsidRPr="005907DB">
        <w:rPr>
          <w:sz w:val="18"/>
          <w:szCs w:val="18"/>
        </w:rPr>
        <w:t xml:space="preserve">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w:t>
      </w:r>
      <w:proofErr w:type="gramStart"/>
      <w:r>
        <w:rPr>
          <w:sz w:val="18"/>
          <w:szCs w:val="18"/>
        </w:rPr>
        <w:t>Also</w:t>
      </w:r>
      <w:proofErr w:type="gramEnd"/>
      <w:r>
        <w:rPr>
          <w:sz w:val="18"/>
          <w:szCs w:val="18"/>
        </w:rPr>
        <w:t xml:space="preserve">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9"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2EC2D5A2" w14:textId="77777777" w:rsidR="00530DA3" w:rsidRPr="00AA643F" w:rsidRDefault="00530DA3" w:rsidP="00530DA3">
      <w:pPr>
        <w:rPr>
          <w:sz w:val="14"/>
        </w:rPr>
      </w:pPr>
      <w:r w:rsidRPr="00AA643F">
        <w:rPr>
          <w:rStyle w:val="Emphasis"/>
          <w:highlight w:val="cyan"/>
        </w:rPr>
        <w:t>Only</w:t>
      </w:r>
      <w:r w:rsidRPr="00AA643F">
        <w:rPr>
          <w:rStyle w:val="StyleUnderline"/>
          <w:highlight w:val="cyan"/>
        </w:rPr>
        <w:t xml:space="preserve"> </w:t>
      </w:r>
      <w:r w:rsidRPr="00AA643F">
        <w:rPr>
          <w:sz w:val="14"/>
        </w:rPr>
        <w:t>through the combined force of the civil rights movement, the Civil Rights Act of 1964, a number of key</w:t>
      </w:r>
      <w:r w:rsidRPr="00AA643F">
        <w:rPr>
          <w:rStyle w:val="Emphasis"/>
        </w:rPr>
        <w:t xml:space="preserve"> </w:t>
      </w:r>
      <w:r w:rsidRPr="00AA643F">
        <w:rPr>
          <w:rStyle w:val="Emphasis"/>
          <w:highlight w:val="cyan"/>
        </w:rPr>
        <w:t>legal challenges</w:t>
      </w:r>
      <w:r w:rsidRPr="00AA643F">
        <w:rPr>
          <w:sz w:val="14"/>
        </w:rPr>
        <w:t xml:space="preserve">, </w:t>
      </w:r>
      <w:r w:rsidRPr="00AA643F">
        <w:rPr>
          <w:rStyle w:val="StyleUnderline"/>
        </w:rPr>
        <w:t xml:space="preserve">and the passage of </w:t>
      </w:r>
      <w:r w:rsidRPr="00AA643F">
        <w:rPr>
          <w:rStyle w:val="Emphasis"/>
        </w:rPr>
        <w:t xml:space="preserve">Medicare </w:t>
      </w:r>
      <w:r w:rsidRPr="00AA643F">
        <w:rPr>
          <w:sz w:val="14"/>
        </w:rPr>
        <w:t>in 1965 could the</w:t>
      </w:r>
      <w:r w:rsidRPr="00AA643F">
        <w:rPr>
          <w:rStyle w:val="StyleUnderline"/>
        </w:rPr>
        <w:t xml:space="preserve"> </w:t>
      </w:r>
      <w:r w:rsidRPr="00AA643F">
        <w:rPr>
          <w:rStyle w:val="StyleUnderline"/>
          <w:highlight w:val="cyan"/>
        </w:rPr>
        <w:t xml:space="preserve">rollback </w:t>
      </w:r>
      <w:r w:rsidRPr="00AA643F">
        <w:rPr>
          <w:sz w:val="14"/>
        </w:rPr>
        <w:t xml:space="preserve">of </w:t>
      </w:r>
      <w:r w:rsidRPr="00AA643F">
        <w:rPr>
          <w:rStyle w:val="Emphasis"/>
        </w:rPr>
        <w:t>American</w:t>
      </w:r>
      <w:r w:rsidRPr="00AA643F">
        <w:rPr>
          <w:rStyle w:val="Emphasis"/>
          <w:highlight w:val="cyan"/>
        </w:rPr>
        <w:t xml:space="preserve"> apartheid medicine</w:t>
      </w:r>
      <w:r w:rsidRPr="00AA643F">
        <w:rPr>
          <w:sz w:val="14"/>
        </w:rPr>
        <w:t xml:space="preserve"> begin, as will be discussed in more detail below. For now, it’s worth noting that the impact of the civil rights movement on black health was not insignificant, </w:t>
      </w:r>
      <w:r w:rsidRPr="00AA643F">
        <w:rPr>
          <w:rStyle w:val="Emphasis"/>
        </w:rPr>
        <w:t>as demonstrated in a revealing</w:t>
      </w:r>
      <w:r w:rsidRPr="00AA643F">
        <w:rPr>
          <w:sz w:val="14"/>
        </w:rPr>
        <w:t xml:space="preserve"> 2013</w:t>
      </w:r>
      <w:r w:rsidRPr="00AA643F">
        <w:rPr>
          <w:rStyle w:val="StyleUnderline"/>
        </w:rPr>
        <w:t xml:space="preserve"> </w:t>
      </w:r>
      <w:r w:rsidRPr="00AA643F">
        <w:rPr>
          <w:rStyle w:val="Emphasis"/>
        </w:rPr>
        <w:t xml:space="preserve">study </w:t>
      </w:r>
      <w:r w:rsidRPr="00AA643F">
        <w:rPr>
          <w:rStyle w:val="StyleUnderline"/>
        </w:rPr>
        <w:t xml:space="preserve">by epidemiologist </w:t>
      </w:r>
      <w:r w:rsidRPr="00AA643F">
        <w:rPr>
          <w:sz w:val="14"/>
        </w:rPr>
        <w:t>Nancy</w:t>
      </w:r>
      <w:r w:rsidRPr="00AA643F">
        <w:rPr>
          <w:rStyle w:val="StyleUnderline"/>
        </w:rPr>
        <w:t xml:space="preserve"> Krieger</w:t>
      </w:r>
      <w:r w:rsidRPr="00AA643F">
        <w:rPr>
          <w:sz w:val="14"/>
        </w:rPr>
        <w:t xml:space="preserve"> and colleagues. In the early 1960s, </w:t>
      </w:r>
      <w:r w:rsidRPr="00AA643F">
        <w:rPr>
          <w:rStyle w:val="StyleUnderline"/>
        </w:rPr>
        <w:t>these investigators</w:t>
      </w:r>
      <w:r w:rsidRPr="00AA643F">
        <w:rPr>
          <w:sz w:val="14"/>
        </w:rPr>
        <w:t xml:space="preserve"> </w:t>
      </w:r>
      <w:r w:rsidRPr="00AA643F">
        <w:rPr>
          <w:rStyle w:val="StyleUnderline"/>
        </w:rPr>
        <w:t>found</w:t>
      </w:r>
      <w:r w:rsidRPr="00AA643F">
        <w:rPr>
          <w:sz w:val="14"/>
        </w:rPr>
        <w:t xml:space="preserve"> that </w:t>
      </w:r>
      <w:r w:rsidRPr="00AA643F">
        <w:rPr>
          <w:rStyle w:val="StyleUnderline"/>
          <w:highlight w:val="cyan"/>
        </w:rPr>
        <w:t>black infant death rates were</w:t>
      </w:r>
      <w:r w:rsidRPr="00AA643F">
        <w:rPr>
          <w:sz w:val="14"/>
        </w:rPr>
        <w:t xml:space="preserve"> </w:t>
      </w:r>
      <w:r w:rsidRPr="00AA643F">
        <w:rPr>
          <w:rStyle w:val="StyleUnderline"/>
        </w:rPr>
        <w:t>significantly</w:t>
      </w:r>
      <w:r w:rsidRPr="00AA643F">
        <w:rPr>
          <w:rStyle w:val="StyleUnderline"/>
          <w:highlight w:val="cyan"/>
        </w:rPr>
        <w:t xml:space="preserve"> higher in “Jim Crow” states</w:t>
      </w:r>
      <w:r w:rsidRPr="00AA643F">
        <w:rPr>
          <w:sz w:val="14"/>
        </w:rPr>
        <w:t xml:space="preserve"> (the 21 states, plus the District of Columbia, with racial discrimination on the law books) </w:t>
      </w:r>
      <w:r w:rsidRPr="00AA643F">
        <w:rPr>
          <w:rStyle w:val="Emphasis"/>
        </w:rPr>
        <w:t>than in non-Jim Crow states</w:t>
      </w:r>
      <w:r w:rsidRPr="00AA643F">
        <w:rPr>
          <w:sz w:val="14"/>
        </w:rPr>
        <w:t xml:space="preserve">. This is hardly surprising. </w:t>
      </w:r>
      <w:r w:rsidRPr="00AA643F">
        <w:rPr>
          <w:rStyle w:val="StyleUnderline"/>
          <w:highlight w:val="cyan"/>
        </w:rPr>
        <w:t>Yet</w:t>
      </w:r>
      <w:r w:rsidRPr="00AA643F">
        <w:rPr>
          <w:sz w:val="14"/>
        </w:rPr>
        <w:t xml:space="preserve">, </w:t>
      </w:r>
      <w:r w:rsidRPr="00AA643F">
        <w:rPr>
          <w:rStyle w:val="StyleUnderline"/>
        </w:rPr>
        <w:t>during the late 1960s</w:t>
      </w:r>
      <w:r w:rsidRPr="00AA643F">
        <w:rPr>
          <w:sz w:val="14"/>
        </w:rPr>
        <w:t xml:space="preserve">, </w:t>
      </w:r>
      <w:r w:rsidRPr="00AA643F">
        <w:rPr>
          <w:rStyle w:val="StyleUnderline"/>
        </w:rPr>
        <w:t>the death rate</w:t>
      </w:r>
      <w:r w:rsidRPr="00AA643F">
        <w:rPr>
          <w:sz w:val="14"/>
        </w:rPr>
        <w:t xml:space="preserve"> of the former group </w:t>
      </w:r>
      <w:r w:rsidRPr="00AA643F">
        <w:rPr>
          <w:rStyle w:val="StyleUnderline"/>
        </w:rPr>
        <w:t>did improve</w:t>
      </w:r>
      <w:r w:rsidRPr="00AA643F">
        <w:rPr>
          <w:sz w:val="14"/>
        </w:rPr>
        <w:t xml:space="preserve">, </w:t>
      </w:r>
      <w:r w:rsidRPr="00AA643F">
        <w:rPr>
          <w:rStyle w:val="StyleUnderline"/>
        </w:rPr>
        <w:t xml:space="preserve">and by the 1970s </w:t>
      </w:r>
      <w:r w:rsidRPr="00AA643F">
        <w:rPr>
          <w:rStyle w:val="StyleUnderline"/>
          <w:highlight w:val="cyan"/>
        </w:rPr>
        <w:t>the difference</w:t>
      </w:r>
      <w:r w:rsidRPr="00AA643F">
        <w:rPr>
          <w:rStyle w:val="StyleUnderline"/>
        </w:rPr>
        <w:t xml:space="preserve"> had </w:t>
      </w:r>
      <w:r w:rsidRPr="00AA643F">
        <w:rPr>
          <w:rStyle w:val="StyleUnderline"/>
          <w:highlight w:val="cyan"/>
        </w:rPr>
        <w:t>evaporated</w:t>
      </w:r>
      <w:r w:rsidRPr="00AA643F">
        <w:rPr>
          <w:sz w:val="14"/>
        </w:rPr>
        <w:t xml:space="preserve">. </w:t>
      </w:r>
      <w:r w:rsidRPr="00AA643F">
        <w:rPr>
          <w:rStyle w:val="StyleUnderline"/>
        </w:rPr>
        <w:t>This can be touted as evidence</w:t>
      </w:r>
      <w:r w:rsidRPr="00AA643F">
        <w:rPr>
          <w:sz w:val="14"/>
        </w:rPr>
        <w:t xml:space="preserve"> </w:t>
      </w:r>
      <w:r w:rsidRPr="00AA643F">
        <w:rPr>
          <w:rStyle w:val="StyleUnderline"/>
        </w:rPr>
        <w:t>that</w:t>
      </w:r>
      <w:r w:rsidRPr="00AA643F">
        <w:rPr>
          <w:sz w:val="14"/>
        </w:rPr>
        <w:t xml:space="preserve"> </w:t>
      </w:r>
      <w:r w:rsidRPr="00AA643F">
        <w:rPr>
          <w:rStyle w:val="Emphasis"/>
          <w:highlight w:val="cyan"/>
        </w:rPr>
        <w:t xml:space="preserve">political change can yield real improvements </w:t>
      </w:r>
      <w:r w:rsidRPr="00AA643F">
        <w:rPr>
          <w:rStyle w:val="Emphasis"/>
          <w:i/>
          <w:highlight w:val="cyan"/>
        </w:rPr>
        <w:t>in health</w:t>
      </w:r>
      <w:r w:rsidRPr="00AA643F">
        <w:rPr>
          <w:rStyle w:val="Emphasis"/>
        </w:rPr>
        <w:t xml:space="preserve"> </w:t>
      </w:r>
      <w:r w:rsidRPr="00AA643F">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038A758E" w14:textId="77777777" w:rsidR="00530DA3" w:rsidRPr="00AA643F" w:rsidRDefault="00530DA3" w:rsidP="00530DA3">
      <w:pPr>
        <w:rPr>
          <w:sz w:val="14"/>
        </w:rPr>
      </w:pPr>
      <w:r w:rsidRPr="00AA643F">
        <w:rPr>
          <w:sz w:val="14"/>
        </w:rPr>
        <w:t xml:space="preserve">Meanwhile, in terms of life expectancy, </w:t>
      </w:r>
      <w:r w:rsidRPr="00AA643F">
        <w:rPr>
          <w:rStyle w:val="StyleUnderline"/>
        </w:rPr>
        <w:t>recent years have seen the reduction</w:t>
      </w:r>
      <w:r w:rsidRPr="00AA643F">
        <w:rPr>
          <w:sz w:val="14"/>
        </w:rPr>
        <w:t xml:space="preserve"> — but not the elimination — </w:t>
      </w:r>
      <w:r w:rsidRPr="00AA643F">
        <w:rPr>
          <w:rStyle w:val="StyleUnderline"/>
        </w:rPr>
        <w:t>of black-white inequalities</w:t>
      </w:r>
      <w:r w:rsidRPr="00AA643F">
        <w:rPr>
          <w:sz w:val="14"/>
        </w:rPr>
        <w:t xml:space="preserve">. As the Centers for Disease Control reported last November, </w:t>
      </w:r>
      <w:r w:rsidRPr="00AA643F">
        <w:rPr>
          <w:rStyle w:val="StyleUnderline"/>
        </w:rPr>
        <w:t>the difference in life expectancy between the two groups fell from</w:t>
      </w:r>
      <w:r w:rsidRPr="00AA643F">
        <w:rPr>
          <w:sz w:val="14"/>
        </w:rPr>
        <w:t xml:space="preserve"> </w:t>
      </w:r>
      <w:r w:rsidRPr="00AA643F">
        <w:rPr>
          <w:rStyle w:val="StyleUnderline"/>
        </w:rPr>
        <w:t>5.9 years</w:t>
      </w:r>
      <w:r w:rsidRPr="00AA643F">
        <w:rPr>
          <w:sz w:val="14"/>
        </w:rPr>
        <w:t xml:space="preserve"> (in </w:t>
      </w:r>
      <w:r w:rsidRPr="00AA643F">
        <w:rPr>
          <w:rStyle w:val="StyleUnderline"/>
        </w:rPr>
        <w:t>1999</w:t>
      </w:r>
      <w:r w:rsidRPr="00AA643F">
        <w:rPr>
          <w:sz w:val="14"/>
        </w:rPr>
        <w:t>) t</w:t>
      </w:r>
      <w:r w:rsidRPr="00AA643F">
        <w:rPr>
          <w:rStyle w:val="StyleUnderline"/>
        </w:rPr>
        <w:t>o 3.6 years</w:t>
      </w:r>
      <w:r w:rsidRPr="00AA643F">
        <w:rPr>
          <w:sz w:val="14"/>
        </w:rPr>
        <w:t xml:space="preserve"> (in </w:t>
      </w:r>
      <w:r w:rsidRPr="00AA643F">
        <w:rPr>
          <w:rStyle w:val="StyleUnderline"/>
        </w:rPr>
        <w:t>2013</w:t>
      </w:r>
      <w:r w:rsidRPr="00AA643F">
        <w:rPr>
          <w:sz w:val="14"/>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w:t>
      </w:r>
      <w:proofErr w:type="gramStart"/>
      <w:r w:rsidRPr="00AA643F">
        <w:rPr>
          <w:sz w:val="14"/>
        </w:rPr>
        <w:t>.”[</w:t>
      </w:r>
      <w:proofErr w:type="gramEnd"/>
      <w:r w:rsidRPr="00AA643F">
        <w:rPr>
          <w:sz w:val="14"/>
        </w:rPr>
        <w:t>11]</w:t>
      </w:r>
    </w:p>
    <w:p w14:paraId="71CC89EC" w14:textId="77777777" w:rsidR="00530DA3" w:rsidRPr="00AA643F" w:rsidRDefault="00530DA3" w:rsidP="00530DA3">
      <w:pPr>
        <w:rPr>
          <w:sz w:val="14"/>
        </w:rPr>
      </w:pPr>
      <w:r w:rsidRPr="00AA643F">
        <w:rPr>
          <w:sz w:val="14"/>
        </w:rPr>
        <w:t xml:space="preserve">Moreover, during this same period and on into the present, a series of events have functioned as starkly visible and undeniable examples of ongoing structural health racism. Following the death last year of Freddie Gray while in </w:t>
      </w:r>
      <w:proofErr w:type="spellStart"/>
      <w:r w:rsidRPr="00AA643F">
        <w:rPr>
          <w:sz w:val="14"/>
        </w:rPr>
        <w:t>polic</w:t>
      </w:r>
      <w:proofErr w:type="spellEnd"/>
      <w:r w:rsidRPr="00AA643F">
        <w:rPr>
          <w:sz w:val="14"/>
        </w:rPr>
        <w:t xml:space="preserve">[e] custody, </w:t>
      </w:r>
      <w:r w:rsidRPr="00AA643F">
        <w:rPr>
          <w:rStyle w:val="Emphasis"/>
          <w:highlight w:val="cyan"/>
        </w:rPr>
        <w:t>many</w:t>
      </w:r>
      <w:r w:rsidRPr="00AA643F">
        <w:rPr>
          <w:rStyle w:val="Emphasis"/>
        </w:rPr>
        <w:t xml:space="preserve"> </w:t>
      </w:r>
      <w:r w:rsidRPr="00AA643F">
        <w:rPr>
          <w:sz w:val="14"/>
        </w:rPr>
        <w:t xml:space="preserve">made </w:t>
      </w:r>
      <w:r w:rsidRPr="00AA643F">
        <w:rPr>
          <w:rStyle w:val="Emphasis"/>
          <w:highlight w:val="cyan"/>
        </w:rPr>
        <w:t>note</w:t>
      </w:r>
      <w:r w:rsidRPr="00AA643F">
        <w:rPr>
          <w:rStyle w:val="Emphasis"/>
        </w:rPr>
        <w:t xml:space="preserve"> </w:t>
      </w:r>
      <w:r w:rsidRPr="00AA643F">
        <w:rPr>
          <w:sz w:val="14"/>
        </w:rPr>
        <w:t xml:space="preserve">of </w:t>
      </w:r>
      <w:r w:rsidRPr="00AA643F">
        <w:rPr>
          <w:rStyle w:val="Emphasis"/>
          <w:highlight w:val="cyan"/>
        </w:rPr>
        <w:t>the</w:t>
      </w:r>
      <w:r w:rsidRPr="00AA643F">
        <w:rPr>
          <w:sz w:val="14"/>
        </w:rPr>
        <w:t xml:space="preserve"> </w:t>
      </w:r>
      <w:r w:rsidRPr="00AA643F">
        <w:rPr>
          <w:rStyle w:val="StyleUnderline"/>
        </w:rPr>
        <w:t>enormous</w:t>
      </w:r>
      <w:r w:rsidRPr="00AA643F">
        <w:rPr>
          <w:rStyle w:val="StyleUnderline"/>
          <w:highlight w:val="cyan"/>
        </w:rPr>
        <w:t xml:space="preserve"> </w:t>
      </w:r>
      <w:r w:rsidRPr="00AA643F">
        <w:rPr>
          <w:rStyle w:val="Emphasis"/>
          <w:highlight w:val="cyan"/>
        </w:rPr>
        <w:t>chasm in health and</w:t>
      </w:r>
      <w:r w:rsidRPr="00AA643F">
        <w:rPr>
          <w:rStyle w:val="StyleUnderline"/>
        </w:rPr>
        <w:t xml:space="preserve"> </w:t>
      </w:r>
      <w:r w:rsidRPr="00AA643F">
        <w:rPr>
          <w:sz w:val="14"/>
        </w:rPr>
        <w:t>mortality between black neighborhoods like his and adjacent wealthier and whiter ones. Other commentators have highlighted</w:t>
      </w:r>
      <w:r w:rsidRPr="00AA643F">
        <w:rPr>
          <w:rStyle w:val="StyleUnderline"/>
        </w:rPr>
        <w:t xml:space="preserve"> </w:t>
      </w:r>
      <w:r w:rsidRPr="00AA643F">
        <w:rPr>
          <w:rStyle w:val="Emphasis"/>
          <w:highlight w:val="cyan"/>
        </w:rPr>
        <w:t>“environmental racism,</w:t>
      </w:r>
      <w:r w:rsidRPr="00AA643F">
        <w:rPr>
          <w:rStyle w:val="StyleUnderline"/>
          <w:highlight w:val="cyan"/>
        </w:rPr>
        <w:t>”</w:t>
      </w:r>
      <w:r w:rsidRPr="00AA643F">
        <w:rPr>
          <w:sz w:val="14"/>
        </w:rPr>
        <w:t xml:space="preserve"> or inequities in exposure to environmental hazards by race, emblematic of embedded structural inequality. Revealing reporting by the Washington Post, for instance, described </w:t>
      </w:r>
      <w:proofErr w:type="gramStart"/>
      <w:r w:rsidRPr="00AA643F">
        <w:rPr>
          <w:sz w:val="14"/>
        </w:rPr>
        <w:t>Gray’s</w:t>
      </w:r>
      <w:proofErr w:type="gramEnd"/>
      <w:r w:rsidRPr="00AA643F">
        <w:rPr>
          <w:sz w:val="14"/>
        </w:rPr>
        <w:t xml:space="preserve">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4ED40B8F" w14:textId="77777777" w:rsidR="00530DA3" w:rsidRPr="00AA643F" w:rsidRDefault="00530DA3" w:rsidP="00530DA3">
      <w:pPr>
        <w:rPr>
          <w:sz w:val="16"/>
          <w:szCs w:val="16"/>
        </w:rPr>
      </w:pPr>
      <w:r w:rsidRPr="00AA643F">
        <w:rPr>
          <w:sz w:val="16"/>
          <w:szCs w:val="16"/>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37CC4B49" w14:textId="77777777" w:rsidR="00530DA3" w:rsidRPr="00AA643F" w:rsidRDefault="00530DA3" w:rsidP="00530DA3">
      <w:pPr>
        <w:rPr>
          <w:sz w:val="16"/>
          <w:szCs w:val="16"/>
        </w:rPr>
      </w:pPr>
      <w:r w:rsidRPr="00AA643F">
        <w:rPr>
          <w:sz w:val="16"/>
          <w:szCs w:val="16"/>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3370FD4C" w14:textId="77777777" w:rsidR="00530DA3" w:rsidRPr="00AA643F" w:rsidRDefault="00530DA3" w:rsidP="00530DA3">
      <w:pPr>
        <w:rPr>
          <w:sz w:val="16"/>
          <w:szCs w:val="16"/>
        </w:rPr>
      </w:pPr>
      <w:r w:rsidRPr="00AA643F">
        <w:rPr>
          <w:sz w:val="16"/>
          <w:szCs w:val="16"/>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10B214EB" w14:textId="77777777" w:rsidR="00530DA3" w:rsidRPr="00AA643F" w:rsidRDefault="00530DA3" w:rsidP="00530DA3">
      <w:pPr>
        <w:rPr>
          <w:sz w:val="16"/>
          <w:szCs w:val="16"/>
        </w:rPr>
      </w:pPr>
      <w:r w:rsidRPr="00AA643F">
        <w:rPr>
          <w:sz w:val="16"/>
          <w:szCs w:val="16"/>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1AD939B7" w14:textId="77777777" w:rsidR="00530DA3" w:rsidRPr="00AA643F" w:rsidRDefault="00530DA3" w:rsidP="00530DA3">
      <w:pPr>
        <w:rPr>
          <w:sz w:val="16"/>
          <w:szCs w:val="16"/>
        </w:rPr>
      </w:pPr>
      <w:r w:rsidRPr="00AA643F">
        <w:rPr>
          <w:sz w:val="16"/>
          <w:szCs w:val="16"/>
        </w:rPr>
        <w:t>2. Black doctors: Discrimination within the profession</w:t>
      </w:r>
    </w:p>
    <w:p w14:paraId="1A87D9C1" w14:textId="77777777" w:rsidR="00530DA3" w:rsidRPr="00AA643F" w:rsidRDefault="00530DA3" w:rsidP="00530DA3">
      <w:pPr>
        <w:rPr>
          <w:sz w:val="16"/>
          <w:szCs w:val="16"/>
        </w:rPr>
      </w:pPr>
      <w:r w:rsidRPr="00AA643F">
        <w:rPr>
          <w:sz w:val="16"/>
          <w:szCs w:val="16"/>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68B98466" w14:textId="77777777" w:rsidR="00530DA3" w:rsidRPr="00AA643F" w:rsidRDefault="00530DA3" w:rsidP="00530DA3">
      <w:pPr>
        <w:rPr>
          <w:sz w:val="14"/>
        </w:rPr>
      </w:pPr>
      <w:r w:rsidRPr="00AA643F">
        <w:rPr>
          <w:sz w:val="14"/>
        </w:rPr>
        <w:t xml:space="preserve">But what about after the time period depicted in this series? </w:t>
      </w:r>
      <w:r w:rsidRPr="00AA643F">
        <w:rPr>
          <w:rStyle w:val="StyleUnderline"/>
        </w:rPr>
        <w:t>Into the mid-20th century</w:t>
      </w:r>
      <w:r w:rsidRPr="00AA643F">
        <w:rPr>
          <w:sz w:val="14"/>
        </w:rPr>
        <w:t xml:space="preserve">, </w:t>
      </w:r>
      <w:r w:rsidRPr="00AA643F">
        <w:rPr>
          <w:rStyle w:val="StyleUnderline"/>
        </w:rPr>
        <w:t>blacks were excluded from many medical schools</w:t>
      </w:r>
      <w:r w:rsidRPr="00AA643F">
        <w:rPr>
          <w:sz w:val="14"/>
        </w:rPr>
        <w:t xml:space="preserve">, </w:t>
      </w:r>
      <w:r w:rsidRPr="00AA643F">
        <w:rPr>
          <w:rStyle w:val="StyleUnderline"/>
        </w:rPr>
        <w:t>and those who graduated</w:t>
      </w:r>
      <w:r w:rsidRPr="00AA643F">
        <w:rPr>
          <w:sz w:val="14"/>
        </w:rPr>
        <w:t xml:space="preserve"> </w:t>
      </w:r>
      <w:r w:rsidRPr="00AA643F">
        <w:rPr>
          <w:rStyle w:val="StyleUnderline"/>
        </w:rPr>
        <w:t>faced</w:t>
      </w:r>
      <w:r w:rsidRPr="00AA643F">
        <w:rPr>
          <w:sz w:val="14"/>
        </w:rPr>
        <w:t xml:space="preserve"> </w:t>
      </w:r>
      <w:r w:rsidRPr="00AA643F">
        <w:rPr>
          <w:rStyle w:val="StyleUnderline"/>
        </w:rPr>
        <w:t>intense discrimination</w:t>
      </w:r>
      <w:r w:rsidRPr="00AA643F">
        <w:rPr>
          <w:sz w:val="14"/>
        </w:rPr>
        <w:t xml:space="preserve"> </w:t>
      </w:r>
      <w:r w:rsidRPr="00AA643F">
        <w:rPr>
          <w:rStyle w:val="StyleUnderline"/>
        </w:rPr>
        <w:t>in the course of practice</w:t>
      </w:r>
      <w:r w:rsidRPr="00AA643F">
        <w:rPr>
          <w:sz w:val="14"/>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30191B3E" w14:textId="77777777" w:rsidR="00530DA3" w:rsidRPr="00AA643F" w:rsidRDefault="00530DA3" w:rsidP="00530DA3">
      <w:pPr>
        <w:rPr>
          <w:sz w:val="14"/>
        </w:rPr>
      </w:pPr>
      <w:r w:rsidRPr="00AA643F">
        <w:rPr>
          <w:sz w:val="14"/>
        </w:rPr>
        <w:t xml:space="preserve">This is, of course, not to say that blacks subsequently gained equal footing within the medical profession. </w:t>
      </w:r>
      <w:r w:rsidRPr="00AA643F">
        <w:rPr>
          <w:rStyle w:val="StyleUnderline"/>
        </w:rPr>
        <w:t>Black representation in US medical schools has remained proportionally low</w:t>
      </w:r>
      <w:r w:rsidRPr="00AA643F">
        <w:rPr>
          <w:sz w:val="14"/>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4E36D95D" w14:textId="77777777" w:rsidR="00530DA3" w:rsidRPr="00AA643F" w:rsidRDefault="00530DA3" w:rsidP="00530DA3">
      <w:pPr>
        <w:rPr>
          <w:sz w:val="14"/>
        </w:rPr>
      </w:pPr>
      <w:r w:rsidRPr="00AA643F">
        <w:rPr>
          <w:sz w:val="14"/>
        </w:rPr>
        <w:t xml:space="preserve">In addition to being one of only “a handful of black students” in his class at Duke Medical School, Tweedy came from a </w:t>
      </w:r>
      <w:proofErr w:type="gramStart"/>
      <w:r w:rsidRPr="00AA643F">
        <w:rPr>
          <w:sz w:val="14"/>
        </w:rPr>
        <w:t>working class</w:t>
      </w:r>
      <w:proofErr w:type="gramEnd"/>
      <w:r w:rsidRPr="00AA643F">
        <w:rPr>
          <w:sz w:val="14"/>
        </w:rPr>
        <w:t xml:space="preserve"> family, in stark contrast to the majority of his classmates. On the one hand, Tweedy highlights the importance of affirmative action: “So there it was: Not only was I admitted to Duke, when in a color-blind world I might not have been, </w:t>
      </w:r>
      <w:r w:rsidRPr="00AA643F">
        <w:rPr>
          <w:rStyle w:val="Emphasis"/>
          <w:highlight w:val="cyan"/>
        </w:rPr>
        <w:t>but</w:t>
      </w:r>
      <w:r w:rsidRPr="00AA643F">
        <w:rPr>
          <w:sz w:val="14"/>
        </w:rPr>
        <w:t xml:space="preserve"> I had arrived with a full-tuition scholarship in hand.” On the other hand, his first exchange as a </w:t>
      </w:r>
      <w:proofErr w:type="gramStart"/>
      <w:r w:rsidRPr="00AA643F">
        <w:rPr>
          <w:sz w:val="14"/>
        </w:rPr>
        <w:t>first year</w:t>
      </w:r>
      <w:proofErr w:type="gramEnd"/>
      <w:r w:rsidRPr="00AA643F">
        <w:rPr>
          <w:sz w:val="14"/>
        </w:rPr>
        <w:t xml:space="preserve">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293D9556" w14:textId="77777777" w:rsidR="00530DA3" w:rsidRPr="00AA643F" w:rsidRDefault="00530DA3" w:rsidP="00530DA3">
      <w:pPr>
        <w:rPr>
          <w:sz w:val="16"/>
          <w:szCs w:val="16"/>
        </w:rPr>
      </w:pPr>
      <w:r w:rsidRPr="00AA643F">
        <w:rPr>
          <w:sz w:val="16"/>
          <w:szCs w:val="16"/>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3A96C1D5" w14:textId="77777777" w:rsidR="00530DA3" w:rsidRPr="00AA643F" w:rsidRDefault="00530DA3" w:rsidP="00530DA3">
      <w:pPr>
        <w:rPr>
          <w:sz w:val="14"/>
        </w:rPr>
      </w:pPr>
      <w:r w:rsidRPr="00AA643F">
        <w:rPr>
          <w:sz w:val="14"/>
        </w:rPr>
        <w:t xml:space="preserve">Toward the conclusion of his book, </w:t>
      </w:r>
      <w:r w:rsidRPr="00AA643F">
        <w:rPr>
          <w:rStyle w:val="StyleUnderline"/>
        </w:rPr>
        <w:t>Tweedy</w:t>
      </w:r>
      <w:r w:rsidRPr="00AA643F">
        <w:rPr>
          <w:sz w:val="14"/>
        </w:rPr>
        <w:t xml:space="preserve"> briefly </w:t>
      </w:r>
      <w:r w:rsidRPr="00AA643F">
        <w:rPr>
          <w:rStyle w:val="StyleUnderline"/>
        </w:rPr>
        <w:t>explores the larger</w:t>
      </w:r>
      <w:r w:rsidRPr="00AA643F">
        <w:rPr>
          <w:sz w:val="14"/>
        </w:rPr>
        <w:t xml:space="preserve"> and looming </w:t>
      </w:r>
      <w:r w:rsidRPr="00AA643F">
        <w:rPr>
          <w:rStyle w:val="StyleUnderline"/>
        </w:rPr>
        <w:t>question:</w:t>
      </w:r>
      <w:r w:rsidRPr="00AA643F">
        <w:rPr>
          <w:sz w:val="14"/>
        </w:rPr>
        <w:t xml:space="preserve"> </w:t>
      </w:r>
      <w:r w:rsidRPr="00AA643F">
        <w:rPr>
          <w:rStyle w:val="Emphasis"/>
          <w:highlight w:val="cyan"/>
        </w:rPr>
        <w:t xml:space="preserve">what is the cause of </w:t>
      </w:r>
      <w:r w:rsidRPr="00AA643F">
        <w:rPr>
          <w:rStyle w:val="Emphasis"/>
        </w:rPr>
        <w:t xml:space="preserve">racial </w:t>
      </w:r>
      <w:r w:rsidRPr="00AA643F">
        <w:rPr>
          <w:rStyle w:val="Emphasis"/>
          <w:highlight w:val="cyan"/>
        </w:rPr>
        <w:t>health inequalities?</w:t>
      </w:r>
      <w:r w:rsidRPr="00AA643F">
        <w:rPr>
          <w:sz w:val="14"/>
        </w:rPr>
        <w:t xml:space="preserve"> Early in his medical career, he had assumed — like many others — </w:t>
      </w:r>
      <w:proofErr w:type="gramStart"/>
      <w:r w:rsidRPr="00AA643F">
        <w:rPr>
          <w:sz w:val="14"/>
        </w:rPr>
        <w:t>that genetic differences</w:t>
      </w:r>
      <w:proofErr w:type="gramEnd"/>
      <w:r w:rsidRPr="00AA643F">
        <w:rPr>
          <w:sz w:val="14"/>
        </w:rPr>
        <w:t xml:space="preserve"> were the primary factor. And indeed, for years, a huge </w:t>
      </w:r>
      <w:proofErr w:type="gramStart"/>
      <w:r w:rsidRPr="00AA643F">
        <w:rPr>
          <w:sz w:val="14"/>
        </w:rPr>
        <w:t>amount</w:t>
      </w:r>
      <w:proofErr w:type="gramEnd"/>
      <w:r w:rsidRPr="00AA643F">
        <w:rPr>
          <w:sz w:val="14"/>
        </w:rPr>
        <w:t xml:space="preserve">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4496EE0F" w14:textId="77777777" w:rsidR="00530DA3" w:rsidRPr="00AA643F" w:rsidRDefault="00530DA3" w:rsidP="00530DA3">
      <w:pPr>
        <w:rPr>
          <w:sz w:val="16"/>
          <w:szCs w:val="16"/>
        </w:rPr>
      </w:pPr>
      <w:r w:rsidRPr="00AA643F">
        <w:rPr>
          <w:sz w:val="16"/>
          <w:szCs w:val="16"/>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6D377B94" w14:textId="77777777" w:rsidR="00530DA3" w:rsidRPr="00AA643F" w:rsidRDefault="00530DA3" w:rsidP="00530DA3">
      <w:pPr>
        <w:rPr>
          <w:sz w:val="16"/>
          <w:szCs w:val="16"/>
        </w:rPr>
      </w:pPr>
      <w:r w:rsidRPr="00AA643F">
        <w:rPr>
          <w:sz w:val="16"/>
          <w:szCs w:val="16"/>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048CDD92" w14:textId="77777777" w:rsidR="00530DA3" w:rsidRPr="00AA643F" w:rsidRDefault="00530DA3" w:rsidP="00530DA3">
      <w:pPr>
        <w:rPr>
          <w:sz w:val="14"/>
        </w:rPr>
      </w:pPr>
      <w:r w:rsidRPr="00AA643F">
        <w:rPr>
          <w:sz w:val="14"/>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AA643F">
        <w:rPr>
          <w:rStyle w:val="Emphasis"/>
          <w:highlight w:val="cyan"/>
        </w:rPr>
        <w:t>differences in</w:t>
      </w:r>
      <w:r w:rsidRPr="00AA643F">
        <w:rPr>
          <w:rStyle w:val="StyleUnderline"/>
        </w:rPr>
        <w:t xml:space="preserve"> health care </w:t>
      </w:r>
      <w:r w:rsidRPr="00AA643F">
        <w:rPr>
          <w:rStyle w:val="Emphasis"/>
          <w:highlight w:val="cyan"/>
        </w:rPr>
        <w:t>access</w:t>
      </w:r>
      <w:r w:rsidRPr="00AA643F">
        <w:rPr>
          <w:rStyle w:val="Emphasis"/>
        </w:rPr>
        <w:t xml:space="preserve"> </w:t>
      </w:r>
      <w:r w:rsidRPr="00AA643F">
        <w:rPr>
          <w:rStyle w:val="StyleUnderline"/>
        </w:rPr>
        <w:t>associated with race</w:t>
      </w:r>
      <w:r w:rsidRPr="00AA643F">
        <w:rPr>
          <w:sz w:val="14"/>
        </w:rPr>
        <w:t xml:space="preserve"> (like being uninsured) </w:t>
      </w:r>
      <w:r w:rsidRPr="00AA643F">
        <w:rPr>
          <w:rStyle w:val="Emphasis"/>
          <w:highlight w:val="cyan"/>
        </w:rPr>
        <w:t>are no doubt factors</w:t>
      </w:r>
      <w:r w:rsidRPr="00AA643F">
        <w:rPr>
          <w:sz w:val="14"/>
        </w:rPr>
        <w:t xml:space="preserve"> as well.</w:t>
      </w:r>
    </w:p>
    <w:p w14:paraId="2B1CE6CF" w14:textId="77777777" w:rsidR="00530DA3" w:rsidRPr="00AA643F" w:rsidRDefault="00530DA3" w:rsidP="00530DA3">
      <w:pPr>
        <w:rPr>
          <w:sz w:val="16"/>
          <w:szCs w:val="16"/>
        </w:rPr>
      </w:pPr>
      <w:r w:rsidRPr="00AA643F">
        <w:rPr>
          <w:sz w:val="16"/>
          <w:szCs w:val="16"/>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0ECF5298" w14:textId="77777777" w:rsidR="00530DA3" w:rsidRPr="00AA643F" w:rsidRDefault="00530DA3" w:rsidP="00530DA3">
      <w:pPr>
        <w:rPr>
          <w:sz w:val="16"/>
          <w:szCs w:val="16"/>
        </w:rPr>
      </w:pPr>
      <w:r w:rsidRPr="00AA643F">
        <w:rPr>
          <w:sz w:val="16"/>
          <w:szCs w:val="16"/>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42A037F5" w14:textId="77777777" w:rsidR="00530DA3" w:rsidRPr="00AA643F" w:rsidRDefault="00530DA3" w:rsidP="00530DA3">
      <w:pPr>
        <w:rPr>
          <w:sz w:val="16"/>
          <w:szCs w:val="16"/>
        </w:rPr>
      </w:pPr>
      <w:r w:rsidRPr="00AA643F">
        <w:rPr>
          <w:sz w:val="16"/>
          <w:szCs w:val="16"/>
        </w:rPr>
        <w:t>3. Jim Crow medicine: Past and present</w:t>
      </w:r>
    </w:p>
    <w:p w14:paraId="178F8853" w14:textId="77777777" w:rsidR="00530DA3" w:rsidRPr="00AA643F" w:rsidRDefault="00530DA3" w:rsidP="00530DA3">
      <w:pPr>
        <w:rPr>
          <w:sz w:val="14"/>
        </w:rPr>
      </w:pPr>
      <w:r w:rsidRPr="00AA643F">
        <w:rPr>
          <w:rStyle w:val="StyleUnderline"/>
          <w:highlight w:val="cyan"/>
        </w:rPr>
        <w:t>Matthew</w:t>
      </w:r>
      <w:r w:rsidRPr="00AA643F">
        <w:rPr>
          <w:sz w:val="14"/>
        </w:rPr>
        <w:t xml:space="preserve"> is </w:t>
      </w:r>
      <w:r w:rsidRPr="00AA643F">
        <w:rPr>
          <w:rStyle w:val="StyleUnderline"/>
        </w:rPr>
        <w:t>a law professor</w:t>
      </w:r>
      <w:r w:rsidRPr="00AA643F">
        <w:rPr>
          <w:sz w:val="14"/>
        </w:rPr>
        <w:t xml:space="preserve"> </w:t>
      </w:r>
      <w:r w:rsidRPr="00AA643F">
        <w:rPr>
          <w:rStyle w:val="StyleUnderline"/>
        </w:rPr>
        <w:t>with appointments at both the University of Colorado Law School and the Colorado School of Public Health</w:t>
      </w:r>
      <w:r w:rsidRPr="00AA643F">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AA643F">
        <w:rPr>
          <w:rStyle w:val="StyleUnderline"/>
          <w:highlight w:val="cyan"/>
        </w:rPr>
        <w:t xml:space="preserve">lays </w:t>
      </w:r>
      <w:r w:rsidRPr="00AA643F">
        <w:rPr>
          <w:sz w:val="14"/>
        </w:rPr>
        <w:t>out</w:t>
      </w:r>
      <w:r w:rsidRPr="00AA643F">
        <w:rPr>
          <w:rStyle w:val="StyleUnderline"/>
          <w:highlight w:val="cyan"/>
        </w:rPr>
        <w:t xml:space="preserve"> a case for </w:t>
      </w:r>
      <w:r w:rsidRPr="00AA643F">
        <w:rPr>
          <w:sz w:val="14"/>
        </w:rPr>
        <w:t>a</w:t>
      </w:r>
      <w:r w:rsidRPr="00AA643F">
        <w:rPr>
          <w:rStyle w:val="StyleUnderline"/>
          <w:highlight w:val="cyan"/>
        </w:rPr>
        <w:t xml:space="preserve"> </w:t>
      </w:r>
      <w:r w:rsidRPr="00AA643F">
        <w:rPr>
          <w:rStyle w:val="Emphasis"/>
          <w:highlight w:val="cyan"/>
        </w:rPr>
        <w:t>legal</w:t>
      </w:r>
      <w:r w:rsidRPr="00AA643F">
        <w:rPr>
          <w:rStyle w:val="Emphasis"/>
        </w:rPr>
        <w:t xml:space="preserve"> </w:t>
      </w:r>
      <w:r w:rsidRPr="00AA643F">
        <w:rPr>
          <w:rStyle w:val="Emphasis"/>
          <w:highlight w:val="cyan"/>
        </w:rPr>
        <w:t>remedy</w:t>
      </w:r>
      <w:r w:rsidRPr="00AA643F">
        <w:rPr>
          <w:sz w:val="14"/>
        </w:rPr>
        <w:t xml:space="preserve"> </w:t>
      </w:r>
      <w:r w:rsidRPr="00AA643F">
        <w:rPr>
          <w:rStyle w:val="StyleUnderline"/>
          <w:highlight w:val="cyan"/>
        </w:rPr>
        <w:t>for racial health inequality</w:t>
      </w:r>
      <w:r w:rsidRPr="00AA643F">
        <w:rPr>
          <w:sz w:val="14"/>
        </w:rPr>
        <w:t>.</w:t>
      </w:r>
    </w:p>
    <w:p w14:paraId="786D9537" w14:textId="77777777" w:rsidR="00530DA3" w:rsidRPr="00AA643F" w:rsidRDefault="00530DA3" w:rsidP="00530DA3">
      <w:pPr>
        <w:rPr>
          <w:sz w:val="14"/>
        </w:rPr>
      </w:pPr>
      <w:r w:rsidRPr="00AA643F">
        <w:rPr>
          <w:rStyle w:val="StyleUnderline"/>
          <w:highlight w:val="cyan"/>
        </w:rPr>
        <w:t>Key</w:t>
      </w:r>
      <w:r w:rsidRPr="00AA643F">
        <w:rPr>
          <w:rStyle w:val="StyleUnderline"/>
        </w:rPr>
        <w:t xml:space="preserve"> </w:t>
      </w:r>
      <w:r w:rsidRPr="00AA643F">
        <w:rPr>
          <w:sz w:val="14"/>
        </w:rPr>
        <w:t xml:space="preserve">to her argument </w:t>
      </w:r>
      <w:r w:rsidRPr="00AA643F">
        <w:rPr>
          <w:rStyle w:val="StyleUnderline"/>
          <w:highlight w:val="cyan"/>
        </w:rPr>
        <w:t xml:space="preserve">is the </w:t>
      </w:r>
      <w:r w:rsidRPr="00AA643F">
        <w:rPr>
          <w:rStyle w:val="Emphasis"/>
        </w:rPr>
        <w:t>historical context</w:t>
      </w:r>
      <w:r w:rsidRPr="00AA643F">
        <w:rPr>
          <w:rStyle w:val="StyleUnderline"/>
        </w:rPr>
        <w:t xml:space="preserve"> of</w:t>
      </w:r>
      <w:r w:rsidRPr="00AA643F">
        <w:rPr>
          <w:sz w:val="14"/>
        </w:rPr>
        <w:t xml:space="preserve"> civil rights </w:t>
      </w:r>
      <w:r w:rsidRPr="00AA643F">
        <w:rPr>
          <w:rStyle w:val="StyleUnderline"/>
          <w:highlight w:val="cyan"/>
        </w:rPr>
        <w:t>law,</w:t>
      </w:r>
      <w:r w:rsidRPr="00AA643F">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AA643F">
        <w:rPr>
          <w:rStyle w:val="Emphasis"/>
          <w:highlight w:val="cyan"/>
        </w:rPr>
        <w:t>Simkins</w:t>
      </w:r>
      <w:r w:rsidRPr="00AA643F">
        <w:rPr>
          <w:rStyle w:val="Emphasis"/>
        </w:rPr>
        <w:t xml:space="preserve"> v. Moses H. Cone Memorial Hospital</w:t>
      </w:r>
      <w:r w:rsidRPr="00AA643F">
        <w:rPr>
          <w:sz w:val="14"/>
        </w:rPr>
        <w:t xml:space="preserve">, the “watershed case,” as Matthew puts it, initiated its unraveling. As she recounts it, the case </w:t>
      </w:r>
      <w:r w:rsidRPr="00AA643F">
        <w:rPr>
          <w:rStyle w:val="Emphasis"/>
          <w:highlight w:val="cyan"/>
        </w:rPr>
        <w:t>was brought by black</w:t>
      </w:r>
      <w:r w:rsidRPr="00AA643F">
        <w:rPr>
          <w:rStyle w:val="StyleUnderline"/>
        </w:rPr>
        <w:t xml:space="preserve"> </w:t>
      </w:r>
      <w:r w:rsidRPr="00AA643F">
        <w:rPr>
          <w:sz w:val="14"/>
        </w:rPr>
        <w:t xml:space="preserve">practitioners and </w:t>
      </w:r>
      <w:r w:rsidRPr="00AA643F">
        <w:rPr>
          <w:rStyle w:val="Emphasis"/>
          <w:highlight w:val="cyan"/>
        </w:rPr>
        <w:t>patients</w:t>
      </w:r>
      <w:r w:rsidRPr="00AA643F">
        <w:rPr>
          <w:rStyle w:val="StyleUnderline"/>
          <w:highlight w:val="cyan"/>
        </w:rPr>
        <w:t xml:space="preserve"> </w:t>
      </w:r>
      <w:r w:rsidRPr="00AA643F">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AA643F">
        <w:rPr>
          <w:rStyle w:val="Emphasis"/>
          <w:highlight w:val="cyan"/>
        </w:rPr>
        <w:t>and</w:t>
      </w:r>
      <w:r w:rsidRPr="00AA643F">
        <w:rPr>
          <w:sz w:val="14"/>
        </w:rPr>
        <w:t xml:space="preserve"> their patients.”</w:t>
      </w:r>
    </w:p>
    <w:p w14:paraId="1F02609C" w14:textId="77777777" w:rsidR="00530DA3" w:rsidRPr="00AA643F" w:rsidRDefault="00530DA3" w:rsidP="00530DA3">
      <w:pPr>
        <w:rPr>
          <w:sz w:val="14"/>
        </w:rPr>
      </w:pPr>
      <w:r w:rsidRPr="00AA643F">
        <w:rPr>
          <w:sz w:val="14"/>
        </w:rPr>
        <w:t xml:space="preserve">She describes two consequences that flowed from this decision. First, </w:t>
      </w:r>
      <w:r w:rsidRPr="00AA643F">
        <w:rPr>
          <w:rStyle w:val="StyleUnderline"/>
        </w:rPr>
        <w:t xml:space="preserve">the case </w:t>
      </w:r>
      <w:r w:rsidRPr="00AA643F">
        <w:rPr>
          <w:rStyle w:val="Emphasis"/>
          <w:highlight w:val="cyan"/>
        </w:rPr>
        <w:t>helped catalyze</w:t>
      </w:r>
      <w:r w:rsidRPr="00AA643F">
        <w:rPr>
          <w:rStyle w:val="StyleUnderline"/>
        </w:rPr>
        <w:t xml:space="preserve"> subsequent </w:t>
      </w:r>
      <w:r w:rsidRPr="00AA643F">
        <w:rPr>
          <w:rStyle w:val="Emphasis"/>
          <w:i/>
          <w:highlight w:val="cyan"/>
        </w:rPr>
        <w:t>successful</w:t>
      </w:r>
      <w:r w:rsidRPr="00AA643F">
        <w:rPr>
          <w:rStyle w:val="StyleUnderline"/>
        </w:rPr>
        <w:t xml:space="preserve"> </w:t>
      </w:r>
      <w:r w:rsidRPr="00AA643F">
        <w:rPr>
          <w:rStyle w:val="StyleUnderline"/>
          <w:highlight w:val="cyan"/>
        </w:rPr>
        <w:t>health</w:t>
      </w:r>
      <w:r w:rsidRPr="00AA643F">
        <w:rPr>
          <w:rStyle w:val="StyleUnderline"/>
        </w:rPr>
        <w:t>-care related</w:t>
      </w:r>
      <w:r w:rsidRPr="00AA643F">
        <w:rPr>
          <w:sz w:val="14"/>
        </w:rPr>
        <w:t xml:space="preserve"> civil rights </w:t>
      </w:r>
      <w:r w:rsidRPr="00AA643F">
        <w:rPr>
          <w:rStyle w:val="StyleUnderline"/>
          <w:highlight w:val="cyan"/>
        </w:rPr>
        <w:t>litigation through</w:t>
      </w:r>
      <w:r w:rsidRPr="00AA643F">
        <w:rPr>
          <w:rStyle w:val="StyleUnderline"/>
        </w:rPr>
        <w:t>out</w:t>
      </w:r>
      <w:r w:rsidRPr="00AA643F">
        <w:rPr>
          <w:rStyle w:val="StyleUnderline"/>
          <w:highlight w:val="cyan"/>
        </w:rPr>
        <w:t xml:space="preserve"> the country</w:t>
      </w:r>
      <w:r w:rsidRPr="00AA643F">
        <w:rPr>
          <w:rStyle w:val="StyleUnderline"/>
        </w:rPr>
        <w:t>.</w:t>
      </w:r>
      <w:r w:rsidRPr="00AA643F">
        <w:rPr>
          <w:sz w:val="14"/>
        </w:rPr>
        <w:t xml:space="preserve"> Second, </w:t>
      </w:r>
      <w:r w:rsidRPr="00AA643F">
        <w:rPr>
          <w:rStyle w:val="Emphasis"/>
        </w:rPr>
        <w:t>the decision</w:t>
      </w:r>
      <w:r w:rsidRPr="00AA643F">
        <w:rPr>
          <w:sz w:val="14"/>
        </w:rPr>
        <w:t xml:space="preserve"> — </w:t>
      </w:r>
      <w:r w:rsidRPr="00AA643F">
        <w:rPr>
          <w:rStyle w:val="Emphasis"/>
        </w:rPr>
        <w:t>which the Supreme Court importantly declined to reconsider</w:t>
      </w:r>
      <w:r w:rsidRPr="00AA643F">
        <w:rPr>
          <w:sz w:val="14"/>
        </w:rPr>
        <w:t xml:space="preserve"> — </w:t>
      </w:r>
      <w:r w:rsidRPr="00AA643F">
        <w:rPr>
          <w:rStyle w:val="Emphasis"/>
        </w:rPr>
        <w:t>helped</w:t>
      </w:r>
      <w:r w:rsidRPr="00AA643F">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3940FD71" w14:textId="77777777" w:rsidR="00530DA3" w:rsidRPr="00AA643F" w:rsidRDefault="00530DA3" w:rsidP="00530DA3">
      <w:pPr>
        <w:rPr>
          <w:sz w:val="16"/>
          <w:szCs w:val="16"/>
        </w:rPr>
      </w:pPr>
      <w:r w:rsidRPr="00AA643F">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0D479772" w14:textId="77777777" w:rsidR="00530DA3" w:rsidRPr="00AA643F" w:rsidRDefault="00530DA3" w:rsidP="00530DA3">
      <w:pPr>
        <w:rPr>
          <w:sz w:val="14"/>
        </w:rPr>
      </w:pPr>
      <w:r w:rsidRPr="00AA643F">
        <w:rPr>
          <w:sz w:val="14"/>
        </w:rPr>
        <w:t xml:space="preserve">This may sound Orwellian to some. </w:t>
      </w:r>
      <w:r w:rsidRPr="00AA643F">
        <w:rPr>
          <w:rStyle w:val="StyleUnderline"/>
          <w:highlight w:val="cyan"/>
        </w:rPr>
        <w:t>Is it meaningful</w:t>
      </w:r>
      <w:r w:rsidRPr="00AA643F">
        <w:rPr>
          <w:sz w:val="14"/>
        </w:rPr>
        <w:t xml:space="preserve">, after all, </w:t>
      </w:r>
      <w:r w:rsidRPr="00AA643F">
        <w:rPr>
          <w:rStyle w:val="StyleUnderline"/>
          <w:highlight w:val="cyan"/>
        </w:rPr>
        <w:t xml:space="preserve">to </w:t>
      </w:r>
      <w:r w:rsidRPr="00AA643F">
        <w:rPr>
          <w:sz w:val="14"/>
        </w:rPr>
        <w:t xml:space="preserve">talk about </w:t>
      </w:r>
      <w:r w:rsidRPr="00AA643F">
        <w:rPr>
          <w:rStyle w:val="StyleUnderline"/>
          <w:highlight w:val="cyan"/>
        </w:rPr>
        <w:t>outlaw</w:t>
      </w:r>
      <w:r w:rsidRPr="00AA643F">
        <w:rPr>
          <w:sz w:val="14"/>
        </w:rPr>
        <w:t xml:space="preserve">ing sentiments or </w:t>
      </w:r>
      <w:r w:rsidRPr="00AA643F">
        <w:rPr>
          <w:rStyle w:val="StyleUnderline"/>
          <w:highlight w:val="cyan"/>
        </w:rPr>
        <w:t>attitudes that lie</w:t>
      </w:r>
      <w:r w:rsidRPr="00AA643F">
        <w:rPr>
          <w:rStyle w:val="StyleUnderline"/>
        </w:rPr>
        <w:t xml:space="preserve"> deep </w:t>
      </w:r>
      <w:r w:rsidRPr="00AA643F">
        <w:rPr>
          <w:rStyle w:val="StyleUnderline"/>
          <w:highlight w:val="cyan"/>
        </w:rPr>
        <w:t>within the</w:t>
      </w:r>
      <w:r w:rsidRPr="00AA643F">
        <w:rPr>
          <w:sz w:val="14"/>
        </w:rPr>
        <w:t xml:space="preserve"> dark depths of our </w:t>
      </w:r>
      <w:r w:rsidRPr="00AA643F">
        <w:rPr>
          <w:rStyle w:val="StyleUnderline"/>
          <w:highlight w:val="cyan"/>
        </w:rPr>
        <w:t>unconscious?</w:t>
      </w:r>
      <w:r w:rsidRPr="00AA643F">
        <w:rPr>
          <w:sz w:val="14"/>
        </w:rPr>
        <w:t xml:space="preserve"> Can we root out biases if we are, by definition, unaware of their very existence? </w:t>
      </w:r>
      <w:r w:rsidRPr="00AA643F">
        <w:rPr>
          <w:rStyle w:val="StyleUnderline"/>
          <w:highlight w:val="cyan"/>
        </w:rPr>
        <w:t>Matthew marshals</w:t>
      </w:r>
      <w:r w:rsidRPr="00AA643F">
        <w:rPr>
          <w:sz w:val="14"/>
        </w:rPr>
        <w:t xml:space="preserve"> a body of </w:t>
      </w:r>
      <w:r w:rsidRPr="00AA643F">
        <w:rPr>
          <w:rStyle w:val="StyleUnderline"/>
          <w:highlight w:val="cyan"/>
        </w:rPr>
        <w:t>literature from various disciplines</w:t>
      </w:r>
      <w:r w:rsidRPr="00AA643F">
        <w:rPr>
          <w:sz w:val="14"/>
        </w:rPr>
        <w:t xml:space="preserve"> </w:t>
      </w:r>
      <w:r w:rsidRPr="00AA643F">
        <w:rPr>
          <w:rStyle w:val="Emphasis"/>
          <w:highlight w:val="cyan"/>
        </w:rPr>
        <w:t xml:space="preserve">to answer </w:t>
      </w:r>
      <w:r w:rsidRPr="00AA643F">
        <w:rPr>
          <w:rStyle w:val="Emphasis"/>
          <w:i/>
          <w:highlight w:val="cyan"/>
        </w:rPr>
        <w:t>in the affirmative</w:t>
      </w:r>
      <w:r w:rsidRPr="00AA643F">
        <w:rPr>
          <w:rStyle w:val="Emphasis"/>
        </w:rPr>
        <w:t>.</w:t>
      </w:r>
      <w:r w:rsidRPr="00AA643F">
        <w:rPr>
          <w:sz w:val="14"/>
        </w:rPr>
        <w:t xml:space="preserve"> Conscious racism, she argues, is slowly being replaced by the unconscious variety: “But while overt racism is subject to nearly universal derision, </w:t>
      </w:r>
      <w:r w:rsidRPr="00AA643F">
        <w:rPr>
          <w:rStyle w:val="StyleUnderline"/>
        </w:rPr>
        <w:t>unconscious</w:t>
      </w:r>
      <w:r w:rsidRPr="00AA643F">
        <w:rPr>
          <w:sz w:val="14"/>
        </w:rPr>
        <w:t xml:space="preserve"> </w:t>
      </w:r>
      <w:r w:rsidRPr="00AA643F">
        <w:rPr>
          <w:rStyle w:val="StyleUnderline"/>
        </w:rPr>
        <w:t>racism due to implicit bias</w:t>
      </w:r>
      <w:r w:rsidRPr="00AA643F">
        <w:rPr>
          <w:sz w:val="14"/>
        </w:rPr>
        <w:t xml:space="preserve"> is hidden, </w:t>
      </w:r>
      <w:r w:rsidRPr="00AA643F">
        <w:rPr>
          <w:rStyle w:val="StyleUnderline"/>
        </w:rPr>
        <w:t>is tolerated</w:t>
      </w:r>
      <w:r w:rsidRPr="00AA643F">
        <w:rPr>
          <w:sz w:val="14"/>
        </w:rPr>
        <w:t xml:space="preserve">, and even excused </w:t>
      </w:r>
      <w:r w:rsidRPr="00AA643F">
        <w:rPr>
          <w:rStyle w:val="StyleUnderline"/>
        </w:rPr>
        <w:t>despite</w:t>
      </w:r>
      <w:r w:rsidRPr="00AA643F">
        <w:rPr>
          <w:sz w:val="14"/>
        </w:rPr>
        <w:t xml:space="preserve"> its </w:t>
      </w:r>
      <w:r w:rsidRPr="00AA643F">
        <w:rPr>
          <w:rStyle w:val="StyleUnderline"/>
        </w:rPr>
        <w:t>destructiveness.</w:t>
      </w:r>
      <w:r w:rsidRPr="00AA643F">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0E899728" w14:textId="77777777" w:rsidR="00530DA3" w:rsidRPr="00AA643F" w:rsidRDefault="00530DA3" w:rsidP="00530DA3">
      <w:pPr>
        <w:rPr>
          <w:sz w:val="14"/>
        </w:rPr>
      </w:pPr>
      <w:r w:rsidRPr="00AA643F">
        <w:rPr>
          <w:sz w:val="14"/>
        </w:rPr>
        <w:t>The “</w:t>
      </w:r>
      <w:r w:rsidRPr="00AA643F">
        <w:rPr>
          <w:rStyle w:val="Emphasis"/>
          <w:highlight w:val="cyan"/>
        </w:rPr>
        <w:t>evidence of malleability” is strong</w:t>
      </w:r>
      <w:r w:rsidRPr="00AA643F">
        <w:rPr>
          <w:sz w:val="14"/>
        </w:rPr>
        <w:t xml:space="preserve">, </w:t>
      </w:r>
      <w:r w:rsidRPr="00AA643F">
        <w:rPr>
          <w:rStyle w:val="StyleUnderline"/>
        </w:rPr>
        <w:t>according to Matthew</w:t>
      </w:r>
      <w:r w:rsidRPr="00AA643F">
        <w:rPr>
          <w:sz w:val="14"/>
        </w:rPr>
        <w:t xml:space="preserve">. </w:t>
      </w:r>
      <w:r w:rsidRPr="00AA643F">
        <w:rPr>
          <w:rStyle w:val="StyleUnderline"/>
        </w:rPr>
        <w:t>In other words, she thinks</w:t>
      </w:r>
      <w:r w:rsidRPr="00AA643F">
        <w:rPr>
          <w:sz w:val="14"/>
        </w:rPr>
        <w:t xml:space="preserve"> </w:t>
      </w:r>
      <w:r w:rsidRPr="00AA643F">
        <w:rPr>
          <w:rStyle w:val="Emphasis"/>
          <w:highlight w:val="cyan"/>
        </w:rPr>
        <w:t>specific interventions can mitigate</w:t>
      </w:r>
      <w:r w:rsidRPr="00AA643F">
        <w:rPr>
          <w:sz w:val="14"/>
        </w:rPr>
        <w:t xml:space="preserve"> </w:t>
      </w:r>
      <w:r w:rsidRPr="00AA643F">
        <w:rPr>
          <w:rStyle w:val="StyleUnderline"/>
          <w:highlight w:val="cyan"/>
        </w:rPr>
        <w:t>implicit</w:t>
      </w:r>
      <w:r w:rsidRPr="00AA643F">
        <w:rPr>
          <w:sz w:val="14"/>
        </w:rPr>
        <w:t xml:space="preserve"> </w:t>
      </w:r>
      <w:r w:rsidRPr="00AA643F">
        <w:rPr>
          <w:rStyle w:val="StyleUnderline"/>
          <w:highlight w:val="cyan"/>
        </w:rPr>
        <w:t>biases</w:t>
      </w:r>
      <w:r w:rsidRPr="00AA643F">
        <w:rPr>
          <w:sz w:val="14"/>
        </w:rPr>
        <w:t xml:space="preserve"> </w:t>
      </w:r>
      <w:r w:rsidRPr="00AA643F">
        <w:rPr>
          <w:rStyle w:val="StyleUnderline"/>
          <w:highlight w:val="cyan"/>
        </w:rPr>
        <w:t>and</w:t>
      </w:r>
      <w:r w:rsidRPr="00AA643F">
        <w:rPr>
          <w:sz w:val="14"/>
        </w:rPr>
        <w:t xml:space="preserve">, as a result, </w:t>
      </w:r>
      <w:r w:rsidRPr="00AA643F">
        <w:rPr>
          <w:rStyle w:val="StyleUnderline"/>
          <w:highlight w:val="cyan"/>
        </w:rPr>
        <w:t>disparate outcomes.</w:t>
      </w:r>
      <w:r w:rsidRPr="00AA643F">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4F78897C" w14:textId="77777777" w:rsidR="00530DA3" w:rsidRPr="00AA643F" w:rsidRDefault="00530DA3" w:rsidP="00530DA3">
      <w:pPr>
        <w:rPr>
          <w:sz w:val="16"/>
          <w:szCs w:val="16"/>
        </w:rPr>
      </w:pPr>
      <w:r w:rsidRPr="00AA643F">
        <w:rPr>
          <w:sz w:val="16"/>
          <w:szCs w:val="16"/>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5E3F3D7A" w14:textId="77777777" w:rsidR="00530DA3" w:rsidRPr="00AA643F" w:rsidRDefault="00530DA3" w:rsidP="00530DA3">
      <w:pPr>
        <w:rPr>
          <w:sz w:val="16"/>
          <w:szCs w:val="16"/>
        </w:rPr>
      </w:pPr>
      <w:r w:rsidRPr="00AA643F">
        <w:rPr>
          <w:sz w:val="16"/>
          <w:szCs w:val="16"/>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3B264C95" w14:textId="77777777" w:rsidR="00530DA3" w:rsidRPr="00AA643F" w:rsidRDefault="00530DA3" w:rsidP="00530DA3">
      <w:pPr>
        <w:rPr>
          <w:sz w:val="16"/>
          <w:szCs w:val="16"/>
        </w:rPr>
      </w:pPr>
      <w:r w:rsidRPr="00AA643F">
        <w:rPr>
          <w:sz w:val="16"/>
          <w:szCs w:val="16"/>
        </w:rPr>
        <w:t>4. Health equity and health system universalism</w:t>
      </w:r>
    </w:p>
    <w:p w14:paraId="4754D31C" w14:textId="77777777" w:rsidR="00530DA3" w:rsidRPr="00AA643F" w:rsidRDefault="00530DA3" w:rsidP="00530DA3">
      <w:pPr>
        <w:rPr>
          <w:rStyle w:val="StyleUnderline"/>
        </w:rPr>
      </w:pPr>
      <w:r w:rsidRPr="00AA643F">
        <w:rPr>
          <w:sz w:val="14"/>
        </w:rPr>
        <w:t xml:space="preserve">Martin Luther </w:t>
      </w:r>
      <w:proofErr w:type="spellStart"/>
      <w:r w:rsidRPr="00AA643F">
        <w:rPr>
          <w:sz w:val="14"/>
        </w:rPr>
        <w:t>Kings</w:t>
      </w:r>
      <w:proofErr w:type="spellEnd"/>
      <w:r w:rsidRPr="00AA643F">
        <w:rPr>
          <w:sz w:val="14"/>
        </w:rPr>
        <w:t xml:space="preserve">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w:t>
      </w:r>
      <w:proofErr w:type="gramStart"/>
      <w:r w:rsidRPr="00AA643F">
        <w:rPr>
          <w:sz w:val="14"/>
        </w:rPr>
        <w:t>.”[</w:t>
      </w:r>
      <w:proofErr w:type="gramEnd"/>
      <w:r w:rsidRPr="00AA643F">
        <w:rPr>
          <w:sz w:val="14"/>
        </w:rPr>
        <w:t xml:space="preserve">21] Indeed, </w:t>
      </w:r>
      <w:r w:rsidRPr="00AA643F">
        <w:rPr>
          <w:rStyle w:val="StyleUnderline"/>
        </w:rPr>
        <w:t>studies have shown a statistical association between lack of insurance</w:t>
      </w:r>
      <w:r w:rsidRPr="00AA643F">
        <w:rPr>
          <w:sz w:val="14"/>
        </w:rPr>
        <w:t xml:space="preserve"> </w:t>
      </w:r>
      <w:r w:rsidRPr="00AA643F">
        <w:rPr>
          <w:rStyle w:val="StyleUnderline"/>
        </w:rPr>
        <w:t>and mortality</w:t>
      </w:r>
      <w:r w:rsidRPr="00AA643F">
        <w:rPr>
          <w:sz w:val="14"/>
        </w:rPr>
        <w:t xml:space="preserve">. </w:t>
      </w:r>
      <w:r w:rsidRPr="00AA643F">
        <w:rPr>
          <w:rStyle w:val="StyleUnderline"/>
        </w:rPr>
        <w:t>Removing</w:t>
      </w:r>
      <w:r w:rsidRPr="00AA643F">
        <w:rPr>
          <w:sz w:val="14"/>
        </w:rPr>
        <w:t xml:space="preserve"> the </w:t>
      </w:r>
      <w:r w:rsidRPr="00AA643F">
        <w:rPr>
          <w:rStyle w:val="StyleUnderline"/>
        </w:rPr>
        <w:t>boundaries</w:t>
      </w:r>
      <w:r w:rsidRPr="00AA643F">
        <w:rPr>
          <w:sz w:val="14"/>
        </w:rPr>
        <w:t xml:space="preserve"> </w:t>
      </w:r>
      <w:r w:rsidRPr="00AA643F">
        <w:rPr>
          <w:rStyle w:val="StyleUnderline"/>
        </w:rPr>
        <w:t>between individuals and the health care system</w:t>
      </w:r>
      <w:r w:rsidRPr="00AA643F">
        <w:rPr>
          <w:sz w:val="14"/>
        </w:rPr>
        <w:t xml:space="preserve"> </w:t>
      </w:r>
      <w:r w:rsidRPr="00AA643F">
        <w:rPr>
          <w:rStyle w:val="StyleUnderline"/>
        </w:rPr>
        <w:t xml:space="preserve">is </w:t>
      </w:r>
      <w:r w:rsidRPr="00AA643F">
        <w:rPr>
          <w:sz w:val="14"/>
        </w:rPr>
        <w:t xml:space="preserve">a </w:t>
      </w:r>
      <w:r w:rsidRPr="00AA643F">
        <w:rPr>
          <w:rStyle w:val="Emphasis"/>
        </w:rPr>
        <w:t xml:space="preserve">critical </w:t>
      </w:r>
      <w:r w:rsidRPr="00AA643F">
        <w:rPr>
          <w:sz w:val="14"/>
        </w:rPr>
        <w:t xml:space="preserve">step </w:t>
      </w:r>
      <w:r w:rsidRPr="00AA643F">
        <w:rPr>
          <w:rStyle w:val="StyleUnderline"/>
        </w:rPr>
        <w:t xml:space="preserve">in </w:t>
      </w:r>
      <w:r w:rsidRPr="00AA643F">
        <w:rPr>
          <w:sz w:val="14"/>
        </w:rPr>
        <w:t>the</w:t>
      </w:r>
      <w:r w:rsidRPr="00AA643F">
        <w:rPr>
          <w:rStyle w:val="StyleUnderline"/>
        </w:rPr>
        <w:t xml:space="preserve"> movement toward health</w:t>
      </w:r>
      <w:r w:rsidRPr="00AA643F">
        <w:rPr>
          <w:sz w:val="14"/>
        </w:rPr>
        <w:t xml:space="preserve"> care</w:t>
      </w:r>
      <w:r w:rsidRPr="00AA643F">
        <w:rPr>
          <w:rStyle w:val="StyleUnderline"/>
        </w:rPr>
        <w:t xml:space="preserve"> equality.</w:t>
      </w:r>
    </w:p>
    <w:p w14:paraId="1C33B0FE" w14:textId="77777777" w:rsidR="00530DA3" w:rsidRPr="00AA643F" w:rsidRDefault="00530DA3" w:rsidP="00530DA3">
      <w:pPr>
        <w:rPr>
          <w:sz w:val="16"/>
        </w:rPr>
      </w:pPr>
      <w:r w:rsidRPr="00AA643F">
        <w:rPr>
          <w:sz w:val="16"/>
        </w:rPr>
        <w:t xml:space="preserve">Tweedy, for instance, sees firsthand the harm inflicted on the uninsured when he works at the rural health clinic described earlier. But, even so, like Matthew, he gives insufficient attention in his book to the fact that, </w:t>
      </w:r>
      <w:r w:rsidRPr="00AA643F">
        <w:rPr>
          <w:rStyle w:val="StyleUnderline"/>
        </w:rPr>
        <w:t xml:space="preserve">even with the reforms of the </w:t>
      </w:r>
      <w:r w:rsidRPr="00AA643F">
        <w:rPr>
          <w:rStyle w:val="Emphasis"/>
        </w:rPr>
        <w:t>A</w:t>
      </w:r>
      <w:r w:rsidRPr="00AA643F">
        <w:rPr>
          <w:rStyle w:val="StyleUnderline"/>
        </w:rPr>
        <w:t xml:space="preserve">ffordable </w:t>
      </w:r>
      <w:r w:rsidRPr="00AA643F">
        <w:rPr>
          <w:rStyle w:val="Emphasis"/>
        </w:rPr>
        <w:t>C</w:t>
      </w:r>
      <w:r w:rsidRPr="00AA643F">
        <w:rPr>
          <w:rStyle w:val="StyleUnderline"/>
        </w:rPr>
        <w:t xml:space="preserve">are </w:t>
      </w:r>
      <w:r w:rsidRPr="00AA643F">
        <w:rPr>
          <w:rStyle w:val="Emphasis"/>
        </w:rPr>
        <w:t>A</w:t>
      </w:r>
      <w:r w:rsidRPr="00AA643F">
        <w:rPr>
          <w:rStyle w:val="StyleUnderline"/>
        </w:rPr>
        <w:t>ct</w:t>
      </w:r>
      <w:r w:rsidRPr="00AA643F">
        <w:rPr>
          <w:sz w:val="16"/>
        </w:rPr>
        <w:t>, we will continue to lack universal health care.[22] For instance, under current reforms, 27 million are expected to remain uninsured 10 years from now, according to an approximation of the Congressional Budget Office. We know that</w:t>
      </w:r>
      <w:r w:rsidRPr="00AA643F">
        <w:rPr>
          <w:rStyle w:val="StyleUnderline"/>
        </w:rPr>
        <w:t xml:space="preserve"> </w:t>
      </w:r>
      <w:r w:rsidRPr="00AA643F">
        <w:rPr>
          <w:strike/>
          <w:sz w:val="16"/>
        </w:rPr>
        <w:t>Hispanics</w:t>
      </w:r>
      <w:r w:rsidRPr="00AA643F">
        <w:rPr>
          <w:rStyle w:val="StyleUnderline"/>
        </w:rPr>
        <w:t xml:space="preserve"> (</w:t>
      </w:r>
      <w:proofErr w:type="spellStart"/>
      <w:r w:rsidRPr="00AA643F">
        <w:rPr>
          <w:rStyle w:val="StyleUnderline"/>
        </w:rPr>
        <w:t>LatinX</w:t>
      </w:r>
      <w:proofErr w:type="spellEnd"/>
      <w:r w:rsidRPr="00AA643F">
        <w:rPr>
          <w:rStyle w:val="StyleUnderline"/>
        </w:rPr>
        <w:t>) and blacks are disproportionately represented</w:t>
      </w:r>
      <w:r w:rsidRPr="00AA643F">
        <w:rPr>
          <w:sz w:val="16"/>
        </w:rPr>
        <w:t xml:space="preserve"> </w:t>
      </w:r>
      <w:r w:rsidRPr="00AA643F">
        <w:rPr>
          <w:rStyle w:val="StyleUnderline"/>
        </w:rPr>
        <w:t>among the uninsured</w:t>
      </w:r>
      <w:r w:rsidRPr="00AA643F">
        <w:rPr>
          <w:sz w:val="16"/>
        </w:rPr>
        <w:t xml:space="preserve">.[23] </w:t>
      </w:r>
      <w:r w:rsidRPr="00AA643F">
        <w:rPr>
          <w:rStyle w:val="Emphasis"/>
        </w:rPr>
        <w:t>Covering these excluded millions seems critical</w:t>
      </w:r>
      <w:r w:rsidRPr="00AA643F">
        <w:rPr>
          <w:sz w:val="16"/>
        </w:rPr>
        <w:t>.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0619AF42" w14:textId="77777777" w:rsidR="00530DA3" w:rsidRPr="00AA643F" w:rsidRDefault="00530DA3" w:rsidP="00530DA3">
      <w:pPr>
        <w:rPr>
          <w:sz w:val="16"/>
          <w:szCs w:val="16"/>
        </w:rPr>
      </w:pPr>
      <w:r w:rsidRPr="00AA643F">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2265262F" w14:textId="77777777" w:rsidR="00530DA3" w:rsidRPr="00AA643F" w:rsidRDefault="00530DA3" w:rsidP="00530DA3">
      <w:pPr>
        <w:rPr>
          <w:sz w:val="14"/>
        </w:rPr>
      </w:pPr>
      <w:r w:rsidRPr="00AA643F">
        <w:rPr>
          <w:sz w:val="14"/>
        </w:rPr>
        <w:t>Last fall, a study published in Circulation, the premier journal of the American Heart Association, received wide coverage in the media for some provocative findings. “</w:t>
      </w:r>
      <w:r w:rsidRPr="00AA643F">
        <w:rPr>
          <w:rStyle w:val="Emphasis"/>
        </w:rPr>
        <w:t>The</w:t>
      </w:r>
      <w:r w:rsidRPr="00AA643F">
        <w:rPr>
          <w:sz w:val="14"/>
        </w:rPr>
        <w:t xml:space="preserve"> US </w:t>
      </w:r>
      <w:r w:rsidRPr="00AA643F">
        <w:rPr>
          <w:rStyle w:val="Emphasis"/>
        </w:rPr>
        <w:t>V</w:t>
      </w:r>
      <w:r w:rsidRPr="00AA643F">
        <w:rPr>
          <w:sz w:val="14"/>
        </w:rPr>
        <w:t xml:space="preserve">eterans Health </w:t>
      </w:r>
      <w:r w:rsidRPr="00AA643F">
        <w:rPr>
          <w:rStyle w:val="Emphasis"/>
        </w:rPr>
        <w:t>A</w:t>
      </w:r>
      <w:r w:rsidRPr="00AA643F">
        <w:rPr>
          <w:sz w:val="14"/>
        </w:rPr>
        <w:t>dministration (VHA),” as the study notes in its introductory section, “</w:t>
      </w:r>
      <w:r w:rsidRPr="00AA643F">
        <w:rPr>
          <w:rStyle w:val="StyleUnderline"/>
        </w:rPr>
        <w:t>is a healthcare system that does not impose the typical access barriers of the US healthcare system that may disproportionately impede enrollment of blacks</w:t>
      </w:r>
      <w:r w:rsidRPr="00AA643F">
        <w:rPr>
          <w:sz w:val="14"/>
        </w:rPr>
        <w:t xml:space="preserve">.” </w:t>
      </w:r>
      <w:r w:rsidRPr="00AA643F">
        <w:rPr>
          <w:rStyle w:val="StyleUnderline"/>
        </w:rPr>
        <w:t>The investigators</w:t>
      </w:r>
      <w:r w:rsidRPr="00AA643F">
        <w:rPr>
          <w:sz w:val="14"/>
        </w:rPr>
        <w:t xml:space="preserve"> therefore </w:t>
      </w:r>
      <w:r w:rsidRPr="00AA643F">
        <w:rPr>
          <w:rStyle w:val="StyleUnderline"/>
        </w:rPr>
        <w:t>hypothesized that</w:t>
      </w:r>
      <w:r w:rsidRPr="00AA643F">
        <w:rPr>
          <w:sz w:val="14"/>
        </w:rPr>
        <w:t xml:space="preserve"> </w:t>
      </w:r>
      <w:r w:rsidRPr="00AA643F">
        <w:rPr>
          <w:rStyle w:val="StyleUnderline"/>
        </w:rPr>
        <w:t xml:space="preserve">racial inequalities in </w:t>
      </w:r>
      <w:r w:rsidRPr="00AA643F">
        <w:rPr>
          <w:sz w:val="14"/>
        </w:rPr>
        <w:t xml:space="preserve">cardiovascular outcomes and </w:t>
      </w:r>
      <w:r w:rsidRPr="00AA643F">
        <w:rPr>
          <w:rStyle w:val="StyleUnderline"/>
        </w:rPr>
        <w:t>mortalit</w:t>
      </w:r>
      <w:r w:rsidRPr="00AA643F">
        <w:rPr>
          <w:sz w:val="14"/>
        </w:rPr>
        <w:t xml:space="preserve">y found in the general population </w:t>
      </w:r>
      <w:r w:rsidRPr="00AA643F">
        <w:rPr>
          <w:rStyle w:val="StyleUnderline"/>
        </w:rPr>
        <w:t>might be reduced in the VA</w:t>
      </w:r>
      <w:r w:rsidRPr="00AA643F">
        <w:rPr>
          <w:sz w:val="14"/>
        </w:rPr>
        <w:t xml:space="preserve">, </w:t>
      </w:r>
      <w:r w:rsidRPr="00AA643F">
        <w:rPr>
          <w:rStyle w:val="StyleUnderline"/>
        </w:rPr>
        <w:t>a “healthcare system that allows enrollment independent of race or socioeconomic status</w:t>
      </w:r>
      <w:r w:rsidRPr="00AA643F">
        <w:rPr>
          <w:sz w:val="14"/>
        </w:rPr>
        <w:t>.”[27] Consistent with previous studies,</w:t>
      </w:r>
      <w:r w:rsidRPr="00AA643F">
        <w:rPr>
          <w:rStyle w:val="StyleUnderline"/>
        </w:rPr>
        <w:t xml:space="preserve"> in their analysis of data from the</w:t>
      </w:r>
      <w:r w:rsidRPr="00AA643F">
        <w:rPr>
          <w:sz w:val="14"/>
        </w:rPr>
        <w:t xml:space="preserve"> general (</w:t>
      </w:r>
      <w:r w:rsidRPr="00AA643F">
        <w:rPr>
          <w:rStyle w:val="StyleUnderline"/>
        </w:rPr>
        <w:t>non-VA</w:t>
      </w:r>
      <w:r w:rsidRPr="00AA643F">
        <w:rPr>
          <w:sz w:val="14"/>
        </w:rPr>
        <w:t xml:space="preserve">) </w:t>
      </w:r>
      <w:r w:rsidRPr="00AA643F">
        <w:rPr>
          <w:rStyle w:val="StyleUnderline"/>
        </w:rPr>
        <w:t>population, they found racial inequalities much as they expected to find them: blacks had a much higher mortality</w:t>
      </w:r>
      <w:r w:rsidRPr="00AA643F">
        <w:rPr>
          <w:sz w:val="14"/>
        </w:rPr>
        <w:t xml:space="preserve"> (after adjusting for various other factors) </w:t>
      </w:r>
      <w:r w:rsidRPr="00AA643F">
        <w:rPr>
          <w:rStyle w:val="StyleUnderline"/>
        </w:rPr>
        <w:t>as compared to whites</w:t>
      </w:r>
      <w:r w:rsidRPr="00AA643F">
        <w:rPr>
          <w:sz w:val="14"/>
        </w:rPr>
        <w:t xml:space="preserve"> (indeed, approximately 40 percent to 50 percent higher).[28]</w:t>
      </w:r>
    </w:p>
    <w:p w14:paraId="1D769D30" w14:textId="77777777" w:rsidR="00530DA3" w:rsidRPr="00AA643F" w:rsidRDefault="00530DA3" w:rsidP="00530DA3">
      <w:pPr>
        <w:rPr>
          <w:sz w:val="14"/>
        </w:rPr>
      </w:pPr>
      <w:r w:rsidRPr="00AA643F">
        <w:rPr>
          <w:sz w:val="14"/>
        </w:rPr>
        <w:t xml:space="preserve">In striking contrast, </w:t>
      </w:r>
      <w:r w:rsidRPr="00AA643F">
        <w:rPr>
          <w:rStyle w:val="Emphasis"/>
        </w:rPr>
        <w:t xml:space="preserve">in the VA </w:t>
      </w:r>
      <w:r w:rsidRPr="00AA643F">
        <w:rPr>
          <w:sz w:val="14"/>
        </w:rPr>
        <w:t xml:space="preserve">population, even though the risk of stroke was either higher or similar among blacks </w:t>
      </w:r>
      <w:r w:rsidRPr="00AA643F">
        <w:rPr>
          <w:rStyle w:val="StyleUnderline"/>
        </w:rPr>
        <w:t>as compared to whites</w:t>
      </w:r>
      <w:r w:rsidRPr="00AA643F">
        <w:rPr>
          <w:sz w:val="14"/>
        </w:rPr>
        <w:t xml:space="preserve"> depending on which statistical adjustments were used, </w:t>
      </w:r>
      <w:r w:rsidRPr="00AA643F">
        <w:rPr>
          <w:rStyle w:val="Emphasis"/>
        </w:rPr>
        <w:t>the risk of</w:t>
      </w:r>
      <w:r w:rsidRPr="00AA643F">
        <w:rPr>
          <w:sz w:val="14"/>
        </w:rPr>
        <w:t xml:space="preserve"> coronary heart disease as well as </w:t>
      </w:r>
      <w:r w:rsidRPr="00AA643F">
        <w:rPr>
          <w:rStyle w:val="Emphasis"/>
        </w:rPr>
        <w:t>overall death was actually lower among blacks</w:t>
      </w:r>
      <w:r w:rsidRPr="00AA643F">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AA643F">
        <w:rPr>
          <w:rStyle w:val="Emphasis"/>
        </w:rPr>
        <w:t>these findings build on an existing literature consisting of multiple studies that together point to a reduction of racial health inequalities within the VA for critically important outcomes like mortality.[</w:t>
      </w:r>
      <w:r w:rsidRPr="00AA643F">
        <w:rPr>
          <w:sz w:val="14"/>
        </w:rPr>
        <w:t>29]</w:t>
      </w:r>
    </w:p>
    <w:p w14:paraId="53C9CA28" w14:textId="336623D2" w:rsidR="00A95652" w:rsidRPr="00AA643F" w:rsidRDefault="00530DA3" w:rsidP="00530DA3">
      <w:pPr>
        <w:rPr>
          <w:rStyle w:val="StyleUnderline"/>
        </w:rPr>
      </w:pPr>
      <w:r w:rsidRPr="00AA643F">
        <w:rPr>
          <w:rStyle w:val="StyleUnderline"/>
          <w:highlight w:val="cyan"/>
        </w:rPr>
        <w:t>No doubt</w:t>
      </w:r>
      <w:r w:rsidRPr="00AA643F">
        <w:rPr>
          <w:rStyle w:val="StyleUnderline"/>
        </w:rPr>
        <w:t xml:space="preserve">, </w:t>
      </w:r>
      <w:r w:rsidRPr="00AA643F">
        <w:rPr>
          <w:rStyle w:val="StyleUnderline"/>
          <w:highlight w:val="cyan"/>
        </w:rPr>
        <w:t>there are still discriminatory practices</w:t>
      </w:r>
      <w:r w:rsidRPr="00AA643F">
        <w:rPr>
          <w:sz w:val="16"/>
        </w:rPr>
        <w:t xml:space="preserve"> in some or all of these facilities, </w:t>
      </w:r>
      <w:r w:rsidRPr="00AA643F">
        <w:rPr>
          <w:rStyle w:val="StyleUnderline"/>
          <w:highlight w:val="cyan"/>
        </w:rPr>
        <w:t>and</w:t>
      </w:r>
      <w:r w:rsidRPr="00AA643F">
        <w:rPr>
          <w:rStyle w:val="StyleUnderline"/>
        </w:rPr>
        <w:t xml:space="preserve"> we can assume that there are</w:t>
      </w:r>
      <w:r w:rsidRPr="00AA643F">
        <w:rPr>
          <w:sz w:val="16"/>
        </w:rPr>
        <w:t xml:space="preserve"> </w:t>
      </w:r>
      <w:r w:rsidRPr="00AA643F">
        <w:rPr>
          <w:rStyle w:val="StyleUnderline"/>
        </w:rPr>
        <w:t xml:space="preserve">conscious or unconscious </w:t>
      </w:r>
      <w:r w:rsidRPr="00AA643F">
        <w:rPr>
          <w:rStyle w:val="StyleUnderline"/>
          <w:highlight w:val="cyan"/>
        </w:rPr>
        <w:t>biases</w:t>
      </w:r>
      <w:r w:rsidRPr="00AA643F">
        <w:rPr>
          <w:rStyle w:val="StyleUnderline"/>
        </w:rPr>
        <w:t xml:space="preserve"> </w:t>
      </w:r>
      <w:r w:rsidRPr="00AA643F">
        <w:rPr>
          <w:rStyle w:val="StyleUnderline"/>
          <w:highlight w:val="cyan"/>
        </w:rPr>
        <w:t>at work</w:t>
      </w:r>
      <w:r w:rsidRPr="00AA643F">
        <w:rPr>
          <w:sz w:val="16"/>
        </w:rPr>
        <w:t xml:space="preserve"> </w:t>
      </w:r>
      <w:r w:rsidRPr="00AA643F">
        <w:rPr>
          <w:rStyle w:val="StyleUnderline"/>
        </w:rPr>
        <w:t>in the minds of some of its clinicians</w:t>
      </w:r>
      <w:r w:rsidRPr="00AA643F">
        <w:rPr>
          <w:sz w:val="16"/>
        </w:rPr>
        <w:t xml:space="preserve">, </w:t>
      </w:r>
      <w:r w:rsidRPr="00AA643F">
        <w:rPr>
          <w:rStyle w:val="StyleUnderline"/>
        </w:rPr>
        <w:t>as there are elsewhere</w:t>
      </w:r>
      <w:r w:rsidRPr="00AA643F">
        <w:rPr>
          <w:sz w:val="16"/>
        </w:rPr>
        <w:t xml:space="preserve">. Indeed, other studies clearly show that, even after the significant reorganization and reform of the VA in the late 1990s, there are still racial disparities in the </w:t>
      </w:r>
      <w:proofErr w:type="gramStart"/>
      <w:r w:rsidRPr="00AA643F">
        <w:rPr>
          <w:sz w:val="16"/>
        </w:rPr>
        <w:t>VA.[</w:t>
      </w:r>
      <w:proofErr w:type="gramEnd"/>
      <w:r w:rsidRPr="00AA643F">
        <w:rPr>
          <w:sz w:val="16"/>
        </w:rPr>
        <w:t xml:space="preserve">30] If we moved to a single-payer system on a national level, such biases would still need to be addressed along the lines Matthew argues. </w:t>
      </w:r>
      <w:r w:rsidRPr="00AA643F">
        <w:rPr>
          <w:rStyle w:val="Emphasis"/>
          <w:highlight w:val="cyan"/>
        </w:rPr>
        <w:t xml:space="preserve">But </w:t>
      </w:r>
      <w:r w:rsidRPr="00AA643F">
        <w:rPr>
          <w:sz w:val="16"/>
        </w:rPr>
        <w:t xml:space="preserve">the point is that </w:t>
      </w:r>
      <w:r w:rsidRPr="00AA643F">
        <w:rPr>
          <w:rStyle w:val="Emphasis"/>
          <w:highlight w:val="cyan"/>
        </w:rPr>
        <w:t>a more egalitarian</w:t>
      </w:r>
      <w:r w:rsidRPr="00AA643F">
        <w:rPr>
          <w:sz w:val="16"/>
        </w:rPr>
        <w:t xml:space="preserve"> structure of the</w:t>
      </w:r>
      <w:r w:rsidRPr="00AA643F">
        <w:rPr>
          <w:rStyle w:val="StyleUnderline"/>
        </w:rPr>
        <w:t xml:space="preserve"> </w:t>
      </w:r>
      <w:r w:rsidRPr="00AA643F">
        <w:rPr>
          <w:rStyle w:val="StyleUnderline"/>
          <w:highlight w:val="cyan"/>
        </w:rPr>
        <w:t xml:space="preserve">health </w:t>
      </w:r>
      <w:r w:rsidRPr="00AA643F">
        <w:rPr>
          <w:sz w:val="16"/>
        </w:rPr>
        <w:t xml:space="preserve">care </w:t>
      </w:r>
      <w:r w:rsidRPr="00AA643F">
        <w:rPr>
          <w:rStyle w:val="Emphasis"/>
          <w:highlight w:val="cyan"/>
        </w:rPr>
        <w:t>system itself might</w:t>
      </w:r>
      <w:r w:rsidRPr="00AA643F">
        <w:rPr>
          <w:rStyle w:val="StyleUnderline"/>
        </w:rPr>
        <w:t xml:space="preserve"> </w:t>
      </w:r>
      <w:r w:rsidRPr="00AA643F">
        <w:rPr>
          <w:sz w:val="16"/>
        </w:rPr>
        <w:t xml:space="preserve">go even further in reducing them. Indeed, in light of this research, it seems fair to say that health care universalism could </w:t>
      </w:r>
      <w:r w:rsidRPr="00AA643F">
        <w:rPr>
          <w:rStyle w:val="StyleUnderline"/>
          <w:highlight w:val="cyan"/>
        </w:rPr>
        <w:t>be a</w:t>
      </w:r>
      <w:r w:rsidRPr="00AA643F">
        <w:rPr>
          <w:sz w:val="16"/>
        </w:rPr>
        <w:t xml:space="preserve"> </w:t>
      </w:r>
      <w:r w:rsidRPr="00AA643F">
        <w:rPr>
          <w:rStyle w:val="Emphasis"/>
          <w:highlight w:val="cyan"/>
        </w:rPr>
        <w:t xml:space="preserve">very powerful tool </w:t>
      </w:r>
      <w:r w:rsidRPr="00AA643F">
        <w:rPr>
          <w:rStyle w:val="Emphasis"/>
        </w:rPr>
        <w:t xml:space="preserve">in combatting ubiquitous racial health inequities. </w:t>
      </w:r>
      <w:r w:rsidRPr="00AA643F">
        <w:rPr>
          <w:rStyle w:val="Emphasis"/>
          <w:highlight w:val="cyan"/>
        </w:rPr>
        <w:t>Attaining</w:t>
      </w:r>
      <w:r w:rsidRPr="00AA643F">
        <w:rPr>
          <w:rStyle w:val="StyleUnderline"/>
        </w:rPr>
        <w:t xml:space="preserve"> health care </w:t>
      </w:r>
      <w:r w:rsidRPr="00AA643F">
        <w:rPr>
          <w:rStyle w:val="Emphasis"/>
          <w:highlight w:val="cyan"/>
        </w:rPr>
        <w:t>equality</w:t>
      </w:r>
      <w:r w:rsidRPr="00AA643F">
        <w:rPr>
          <w:sz w:val="16"/>
        </w:rPr>
        <w:t xml:space="preserve">, </w:t>
      </w:r>
      <w:r w:rsidRPr="00AA643F">
        <w:rPr>
          <w:rStyle w:val="StyleUnderline"/>
        </w:rPr>
        <w:t xml:space="preserve">in other words, </w:t>
      </w:r>
      <w:r w:rsidRPr="00AA643F">
        <w:rPr>
          <w:rStyle w:val="Emphasis"/>
          <w:i/>
          <w:highlight w:val="cyan"/>
        </w:rPr>
        <w:t>requires</w:t>
      </w:r>
      <w:r w:rsidRPr="00AA643F">
        <w:rPr>
          <w:rStyle w:val="StyleUnderline"/>
        </w:rPr>
        <w:t xml:space="preserve"> true </w:t>
      </w:r>
      <w:r w:rsidRPr="00AA643F">
        <w:rPr>
          <w:rStyle w:val="Emphasis"/>
          <w:i/>
          <w:highlight w:val="cyan"/>
        </w:rPr>
        <w:t>equality of access</w:t>
      </w:r>
      <w:r w:rsidRPr="00AA643F">
        <w:rPr>
          <w:sz w:val="16"/>
        </w:rPr>
        <w:t xml:space="preserve">. And </w:t>
      </w:r>
      <w:r w:rsidRPr="00AA643F">
        <w:rPr>
          <w:rStyle w:val="StyleUnderline"/>
          <w:i/>
          <w:highlight w:val="cyan"/>
        </w:rPr>
        <w:t>yet this</w:t>
      </w:r>
      <w:r w:rsidRPr="00AA643F">
        <w:rPr>
          <w:rStyle w:val="StyleUnderline"/>
        </w:rPr>
        <w:t xml:space="preserve"> simple notion </w:t>
      </w:r>
      <w:r w:rsidRPr="00AA643F">
        <w:rPr>
          <w:rStyle w:val="StyleUnderline"/>
          <w:i/>
          <w:highlight w:val="cyan"/>
        </w:rPr>
        <w:t xml:space="preserve">is </w:t>
      </w:r>
      <w:r w:rsidRPr="00AA643F">
        <w:rPr>
          <w:sz w:val="16"/>
        </w:rPr>
        <w:t>all too</w:t>
      </w:r>
      <w:r w:rsidRPr="00AA643F">
        <w:rPr>
          <w:rStyle w:val="StyleUnderline"/>
          <w:highlight w:val="cyan"/>
        </w:rPr>
        <w:t xml:space="preserve"> </w:t>
      </w:r>
      <w:r w:rsidRPr="00AA643F">
        <w:rPr>
          <w:rStyle w:val="StyleUnderline"/>
          <w:i/>
          <w:highlight w:val="cyan"/>
        </w:rPr>
        <w:t>often ignored</w:t>
      </w:r>
      <w:r w:rsidRPr="00AA643F">
        <w:rPr>
          <w:rStyle w:val="StyleUnderline"/>
        </w:rPr>
        <w:t xml:space="preserve"> </w:t>
      </w:r>
      <w:r w:rsidRPr="00AA643F">
        <w:rPr>
          <w:sz w:val="16"/>
        </w:rPr>
        <w:t>entirely</w:t>
      </w:r>
      <w:r w:rsidRPr="00AA643F">
        <w:rPr>
          <w:rStyle w:val="StyleUnderline"/>
        </w:rPr>
        <w:t xml:space="preserve"> </w:t>
      </w:r>
      <w:r w:rsidRPr="00AA643F">
        <w:rPr>
          <w:rStyle w:val="StyleUnderline"/>
          <w:i/>
          <w:highlight w:val="cyan"/>
        </w:rPr>
        <w:t>in</w:t>
      </w:r>
      <w:r w:rsidRPr="00AA643F">
        <w:rPr>
          <w:rStyle w:val="StyleUnderline"/>
          <w:highlight w:val="cyan"/>
        </w:rPr>
        <w:t xml:space="preserve"> </w:t>
      </w:r>
      <w:r w:rsidRPr="00AA643F">
        <w:rPr>
          <w:sz w:val="16"/>
        </w:rPr>
        <w:t>any</w:t>
      </w:r>
      <w:r w:rsidRPr="00AA643F">
        <w:rPr>
          <w:rStyle w:val="StyleUnderline"/>
          <w:highlight w:val="cyan"/>
        </w:rPr>
        <w:t xml:space="preserve"> </w:t>
      </w:r>
      <w:r w:rsidRPr="00AA643F">
        <w:rPr>
          <w:rStyle w:val="StyleUnderline"/>
          <w:i/>
          <w:highlight w:val="cyan"/>
        </w:rPr>
        <w:t>discussion</w:t>
      </w:r>
      <w:r w:rsidRPr="00AA643F">
        <w:rPr>
          <w:rStyle w:val="StyleUnderline"/>
          <w:highlight w:val="cyan"/>
        </w:rPr>
        <w:t xml:space="preserve"> </w:t>
      </w:r>
      <w:r w:rsidRPr="00AA643F">
        <w:rPr>
          <w:sz w:val="16"/>
        </w:rPr>
        <w:t>of health “disparities</w:t>
      </w:r>
      <w:r w:rsidRPr="00AA643F">
        <w:rPr>
          <w:rStyle w:val="StyleUnderline"/>
          <w:highlight w:val="cyan"/>
        </w:rPr>
        <w:t>.”</w:t>
      </w:r>
    </w:p>
    <w:p w14:paraId="7078FAE4" w14:textId="77777777" w:rsidR="00AB71E9" w:rsidRDefault="00AB71E9" w:rsidP="00530DA3">
      <w:pPr>
        <w:rPr>
          <w:rStyle w:val="StyleUnderline"/>
        </w:rPr>
      </w:pPr>
    </w:p>
    <w:p w14:paraId="46201A0A" w14:textId="77777777" w:rsidR="00AB71E9" w:rsidRPr="00530DA3" w:rsidRDefault="00AB71E9" w:rsidP="00530DA3">
      <w:pPr>
        <w:rPr>
          <w:sz w:val="14"/>
        </w:rPr>
      </w:pPr>
    </w:p>
    <w:sectPr w:rsidR="00AB71E9" w:rsidRPr="0053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00000001" w:usb1="00000000" w:usb2="01000407"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charset w:val="00"/>
    <w:family w:val="auto"/>
    <w:pitch w:val="variable"/>
    <w:sig w:usb0="00000287" w:usb1="00000000" w:usb2="00000000" w:usb3="00000000" w:csb0="0000009F" w:csb1="00000000"/>
  </w:font>
  <w:font w:name="Showcard Gothic">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642238"/>
    <w:multiLevelType w:val="hybridMultilevel"/>
    <w:tmpl w:val="7BC6F19E"/>
    <w:lvl w:ilvl="0" w:tplc="6F4295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04487"/>
    <w:multiLevelType w:val="hybridMultilevel"/>
    <w:tmpl w:val="83B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17CB4"/>
    <w:multiLevelType w:val="hybridMultilevel"/>
    <w:tmpl w:val="D1EA8CDE"/>
    <w:lvl w:ilvl="0" w:tplc="BABC692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60EE8"/>
    <w:multiLevelType w:val="hybridMultilevel"/>
    <w:tmpl w:val="22E05CE8"/>
    <w:lvl w:ilvl="0" w:tplc="26E0C522">
      <w:start w:val="181"/>
      <w:numFmt w:val="bullet"/>
      <w:lvlText w:val="-"/>
      <w:lvlJc w:val="left"/>
      <w:pPr>
        <w:ind w:left="420" w:hanging="360"/>
      </w:pPr>
      <w:rPr>
        <w:rFonts w:ascii="Calibri" w:eastAsiaTheme="majorEastAsia" w:hAnsi="Calibri" w:cstheme="maj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9"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A6DC5"/>
    <w:multiLevelType w:val="hybridMultilevel"/>
    <w:tmpl w:val="03D0965A"/>
    <w:lvl w:ilvl="0" w:tplc="9EC684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3"/>
  </w:num>
  <w:num w:numId="13">
    <w:abstractNumId w:val="10"/>
  </w:num>
  <w:num w:numId="14">
    <w:abstractNumId w:val="19"/>
  </w:num>
  <w:num w:numId="15">
    <w:abstractNumId w:val="22"/>
  </w:num>
  <w:num w:numId="16">
    <w:abstractNumId w:val="17"/>
  </w:num>
  <w:num w:numId="17">
    <w:abstractNumId w:val="21"/>
  </w:num>
  <w:num w:numId="18">
    <w:abstractNumId w:val="14"/>
  </w:num>
  <w:num w:numId="19">
    <w:abstractNumId w:val="20"/>
  </w:num>
  <w:num w:numId="20">
    <w:abstractNumId w:val="18"/>
  </w:num>
  <w:num w:numId="21">
    <w:abstractNumId w:val="16"/>
  </w:num>
  <w:num w:numId="22">
    <w:abstractNumId w:val="23"/>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Piper Meloche"/>
    <w:docVar w:name="RibbonPointer" w:val="150407768"/>
    <w:docVar w:name="VerbatimVersion" w:val="5.1"/>
  </w:docVars>
  <w:rsids>
    <w:rsidRoot w:val="009A3B4F"/>
    <w:rsid w:val="000139A3"/>
    <w:rsid w:val="00051681"/>
    <w:rsid w:val="000E1118"/>
    <w:rsid w:val="00100833"/>
    <w:rsid w:val="00104529"/>
    <w:rsid w:val="00105130"/>
    <w:rsid w:val="00105942"/>
    <w:rsid w:val="00107396"/>
    <w:rsid w:val="0011224C"/>
    <w:rsid w:val="00121C40"/>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714"/>
    <w:rsid w:val="003D3C03"/>
    <w:rsid w:val="00407037"/>
    <w:rsid w:val="00411AFE"/>
    <w:rsid w:val="004163E5"/>
    <w:rsid w:val="004345E9"/>
    <w:rsid w:val="004605D6"/>
    <w:rsid w:val="004B310A"/>
    <w:rsid w:val="004C60E8"/>
    <w:rsid w:val="004E3579"/>
    <w:rsid w:val="004E728B"/>
    <w:rsid w:val="004F39E0"/>
    <w:rsid w:val="00530DA3"/>
    <w:rsid w:val="00537BD5"/>
    <w:rsid w:val="005675DA"/>
    <w:rsid w:val="0057268A"/>
    <w:rsid w:val="005C542B"/>
    <w:rsid w:val="005D2912"/>
    <w:rsid w:val="006065BD"/>
    <w:rsid w:val="00645FA9"/>
    <w:rsid w:val="00647866"/>
    <w:rsid w:val="006533F2"/>
    <w:rsid w:val="00665003"/>
    <w:rsid w:val="00696C35"/>
    <w:rsid w:val="006A2AD0"/>
    <w:rsid w:val="006C2375"/>
    <w:rsid w:val="006D4ECC"/>
    <w:rsid w:val="00722258"/>
    <w:rsid w:val="007243E5"/>
    <w:rsid w:val="00747868"/>
    <w:rsid w:val="00766EA0"/>
    <w:rsid w:val="007859ED"/>
    <w:rsid w:val="007A2226"/>
    <w:rsid w:val="007F5B66"/>
    <w:rsid w:val="00823A1C"/>
    <w:rsid w:val="00845B9D"/>
    <w:rsid w:val="00860984"/>
    <w:rsid w:val="008B3ECB"/>
    <w:rsid w:val="008B4E85"/>
    <w:rsid w:val="008C1B2E"/>
    <w:rsid w:val="0091627E"/>
    <w:rsid w:val="00922020"/>
    <w:rsid w:val="009423AD"/>
    <w:rsid w:val="0097032B"/>
    <w:rsid w:val="00994B5D"/>
    <w:rsid w:val="009A3B4F"/>
    <w:rsid w:val="009D2EAD"/>
    <w:rsid w:val="009D54B2"/>
    <w:rsid w:val="009E1922"/>
    <w:rsid w:val="009F7ED2"/>
    <w:rsid w:val="00A32237"/>
    <w:rsid w:val="00A42220"/>
    <w:rsid w:val="00A93661"/>
    <w:rsid w:val="00A95652"/>
    <w:rsid w:val="00AA643F"/>
    <w:rsid w:val="00AB71E9"/>
    <w:rsid w:val="00AC0AB8"/>
    <w:rsid w:val="00AE7A69"/>
    <w:rsid w:val="00B33C6D"/>
    <w:rsid w:val="00B4508F"/>
    <w:rsid w:val="00B55AD5"/>
    <w:rsid w:val="00B8057C"/>
    <w:rsid w:val="00BD6238"/>
    <w:rsid w:val="00BF593B"/>
    <w:rsid w:val="00BF773A"/>
    <w:rsid w:val="00BF7E81"/>
    <w:rsid w:val="00C13773"/>
    <w:rsid w:val="00C17CC8"/>
    <w:rsid w:val="00C51DE3"/>
    <w:rsid w:val="00C83417"/>
    <w:rsid w:val="00C9604F"/>
    <w:rsid w:val="00CA19AA"/>
    <w:rsid w:val="00CC5298"/>
    <w:rsid w:val="00CD736E"/>
    <w:rsid w:val="00CD798D"/>
    <w:rsid w:val="00CE161E"/>
    <w:rsid w:val="00CE193F"/>
    <w:rsid w:val="00CF02CF"/>
    <w:rsid w:val="00CF59A8"/>
    <w:rsid w:val="00D24144"/>
    <w:rsid w:val="00D325A9"/>
    <w:rsid w:val="00D35B7A"/>
    <w:rsid w:val="00D36A8A"/>
    <w:rsid w:val="00D61409"/>
    <w:rsid w:val="00D6691E"/>
    <w:rsid w:val="00D703DB"/>
    <w:rsid w:val="00D71170"/>
    <w:rsid w:val="00DA1C92"/>
    <w:rsid w:val="00DA25D4"/>
    <w:rsid w:val="00DA6538"/>
    <w:rsid w:val="00E15E75"/>
    <w:rsid w:val="00E5262C"/>
    <w:rsid w:val="00EC7DC4"/>
    <w:rsid w:val="00ED30CF"/>
    <w:rsid w:val="00ED6DE4"/>
    <w:rsid w:val="00F071A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82897"/>
  <w15:chartTrackingRefBased/>
  <w15:docId w15:val="{899A4424-9BBF-4869-8778-4B77A55C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533F2"/>
    <w:rPr>
      <w:rFonts w:ascii="Calibri" w:hAnsi="Calibri" w:cs="Calibri"/>
      <w:sz w:val="24"/>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6533F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6533F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6533F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unhideWhenUsed/>
    <w:qFormat/>
    <w:rsid w:val="006533F2"/>
    <w:pPr>
      <w:keepNext/>
      <w:keepLines/>
      <w:spacing w:before="40" w:after="0"/>
      <w:outlineLvl w:val="3"/>
    </w:pPr>
    <w:rPr>
      <w:rFonts w:eastAsiaTheme="majorEastAsia" w:cstheme="majorBidi"/>
      <w:b/>
      <w:iCs/>
    </w:rPr>
  </w:style>
  <w:style w:type="paragraph" w:styleId="Heading5">
    <w:name w:val="heading 5"/>
    <w:aliases w:val="Text"/>
    <w:basedOn w:val="Normal"/>
    <w:next w:val="Normal"/>
    <w:link w:val="Heading5Char"/>
    <w:unhideWhenUsed/>
    <w:qFormat/>
    <w:rsid w:val="00D703DB"/>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D703DB"/>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D703D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D703D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D703D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6533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33F2"/>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6533F2"/>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6533F2"/>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6533F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6533F2"/>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6533F2"/>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533F2"/>
    <w:rPr>
      <w:b/>
      <w:bCs/>
      <w:sz w:val="24"/>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6533F2"/>
    <w:rPr>
      <w:b w:val="0"/>
      <w:sz w:val="24"/>
      <w:u w:val="singl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6533F2"/>
    <w:rPr>
      <w:color w:val="auto"/>
      <w:u w:val="none"/>
    </w:rPr>
  </w:style>
  <w:style w:type="character" w:styleId="FollowedHyperlink">
    <w:name w:val="FollowedHyperlink"/>
    <w:basedOn w:val="DefaultParagraphFont"/>
    <w:uiPriority w:val="99"/>
    <w:unhideWhenUsed/>
    <w:rsid w:val="006533F2"/>
    <w:rPr>
      <w:color w:val="auto"/>
      <w:u w:val="none"/>
    </w:rPr>
  </w:style>
  <w:style w:type="character" w:customStyle="1" w:styleId="Heading5Char">
    <w:name w:val="Heading 5 Char"/>
    <w:aliases w:val="Text Char"/>
    <w:basedOn w:val="DefaultParagraphFont"/>
    <w:link w:val="Heading5"/>
    <w:rsid w:val="00D703DB"/>
    <w:rPr>
      <w:rFonts w:ascii="Cambria" w:eastAsia="Times New Roman" w:hAnsi="Cambria" w:cs="Calibri"/>
      <w:b/>
      <w:bCs/>
      <w:i/>
      <w:iCs/>
      <w:sz w:val="26"/>
      <w:szCs w:val="26"/>
    </w:rPr>
  </w:style>
  <w:style w:type="character" w:customStyle="1" w:styleId="Heading6Char">
    <w:name w:val="Heading 6 Char"/>
    <w:basedOn w:val="DefaultParagraphFont"/>
    <w:link w:val="Heading6"/>
    <w:rsid w:val="00D703DB"/>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D703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D703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D703DB"/>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D703DB"/>
    <w:pPr>
      <w:ind w:left="720"/>
      <w:contextualSpacing/>
    </w:pPr>
  </w:style>
  <w:style w:type="paragraph" w:customStyle="1" w:styleId="textbold">
    <w:name w:val="text bold"/>
    <w:basedOn w:val="Normal"/>
    <w:link w:val="Emphasis"/>
    <w:uiPriority w:val="7"/>
    <w:qFormat/>
    <w:rsid w:val="00D703DB"/>
    <w:pPr>
      <w:spacing w:after="0" w:line="240" w:lineRule="auto"/>
      <w:ind w:left="720"/>
      <w:jc w:val="both"/>
    </w:pPr>
    <w:rPr>
      <w:b/>
      <w:iCs/>
      <w:u w:val="single"/>
      <w:bdr w:val="single" w:sz="8" w:space="0" w:color="auto"/>
    </w:rPr>
  </w:style>
  <w:style w:type="character" w:customStyle="1" w:styleId="UnresolvedMention1">
    <w:name w:val="Unresolved Mention1"/>
    <w:basedOn w:val="DefaultParagraphFont"/>
    <w:uiPriority w:val="99"/>
    <w:semiHidden/>
    <w:unhideWhenUsed/>
    <w:rsid w:val="00D703DB"/>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qFormat/>
    <w:rsid w:val="00D703DB"/>
    <w:pPr>
      <w:ind w:left="288" w:right="288"/>
    </w:pPr>
    <w:rPr>
      <w:rFonts w:asciiTheme="minorHAnsi" w:hAnsiTheme="minorHAnsi" w:cstheme="minorBid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D703DB"/>
    <w:rPr>
      <w:rFonts w:ascii="Times New Roman" w:hAnsi="Times New Roman"/>
      <w:b/>
      <w:sz w:val="24"/>
    </w:rPr>
  </w:style>
  <w:style w:type="character" w:customStyle="1" w:styleId="underline">
    <w:name w:val="underline"/>
    <w:basedOn w:val="DefaultParagraphFont"/>
    <w:qFormat/>
    <w:rsid w:val="00D703DB"/>
    <w:rPr>
      <w:b/>
      <w:u w:val="single"/>
    </w:rPr>
  </w:style>
  <w:style w:type="paragraph" w:customStyle="1" w:styleId="Emphasis1">
    <w:name w:val="Emphasis1"/>
    <w:basedOn w:val="Normal"/>
    <w:uiPriority w:val="7"/>
    <w:qFormat/>
    <w:rsid w:val="00D703D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D703DB"/>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D703DB"/>
    <w:rPr>
      <w:sz w:val="20"/>
      <w:u w:val="single"/>
    </w:rPr>
  </w:style>
  <w:style w:type="paragraph" w:styleId="Title">
    <w:name w:val="Title"/>
    <w:aliases w:val="Bold Underlined,UNDERLINE,Cites and Cards,title,Block Heading"/>
    <w:basedOn w:val="Normal"/>
    <w:next w:val="Normal"/>
    <w:link w:val="TitleChar"/>
    <w:uiPriority w:val="6"/>
    <w:qFormat/>
    <w:rsid w:val="00D703DB"/>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D703DB"/>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locked/>
    <w:rsid w:val="00D703DB"/>
    <w:rPr>
      <w:u w:val="single"/>
    </w:rPr>
  </w:style>
  <w:style w:type="paragraph" w:customStyle="1" w:styleId="StyleStyle49pt">
    <w:name w:val="Style Style4 + 9 pt"/>
    <w:basedOn w:val="Normal"/>
    <w:link w:val="StyleStyle49ptChar"/>
    <w:qFormat/>
    <w:rsid w:val="00D703DB"/>
    <w:rPr>
      <w:rFonts w:eastAsia="Times New Roman"/>
      <w:szCs w:val="24"/>
      <w:u w:val="single"/>
    </w:rPr>
  </w:style>
  <w:style w:type="character" w:customStyle="1" w:styleId="StyleStyle49ptChar">
    <w:name w:val="Style Style4 + 9 pt Char"/>
    <w:basedOn w:val="DefaultParagraphFont"/>
    <w:link w:val="StyleStyle49pt"/>
    <w:rsid w:val="00D703DB"/>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D703DB"/>
    <w:rPr>
      <w:rFonts w:eastAsia="Times New Roman"/>
      <w:b/>
      <w:bCs/>
      <w:szCs w:val="24"/>
      <w:u w:val="single"/>
    </w:rPr>
  </w:style>
  <w:style w:type="character" w:customStyle="1" w:styleId="StyleStyle49ptBoldChar">
    <w:name w:val="Style Style4 + 9 pt Bold Char"/>
    <w:basedOn w:val="DefaultParagraphFont"/>
    <w:link w:val="StyleStyle49ptBold"/>
    <w:rsid w:val="00D703DB"/>
    <w:rPr>
      <w:rFonts w:ascii="Calibri" w:eastAsia="Times New Roman" w:hAnsi="Calibri" w:cs="Calibri"/>
      <w:b/>
      <w:bCs/>
      <w:szCs w:val="24"/>
      <w:u w:val="single"/>
    </w:rPr>
  </w:style>
  <w:style w:type="character" w:customStyle="1" w:styleId="UnderlineBold">
    <w:name w:val="Underline + Bold"/>
    <w:uiPriority w:val="1"/>
    <w:qFormat/>
    <w:rsid w:val="00D703DB"/>
    <w:rPr>
      <w:b/>
      <w:sz w:val="20"/>
      <w:u w:val="single"/>
    </w:rPr>
  </w:style>
  <w:style w:type="character" w:customStyle="1" w:styleId="Style9ptBoldUnderline">
    <w:name w:val="Style 9 pt Bold Underline"/>
    <w:basedOn w:val="DefaultParagraphFont"/>
    <w:rsid w:val="00D703DB"/>
    <w:rPr>
      <w:b/>
      <w:bCs/>
      <w:sz w:val="20"/>
      <w:u w:val="single"/>
    </w:rPr>
  </w:style>
  <w:style w:type="paragraph" w:customStyle="1" w:styleId="Underlining">
    <w:name w:val="Underlining"/>
    <w:basedOn w:val="Normal"/>
    <w:next w:val="Normal"/>
    <w:link w:val="UnderliningChar"/>
    <w:qFormat/>
    <w:rsid w:val="00D703DB"/>
    <w:rPr>
      <w:u w:val="single"/>
    </w:rPr>
  </w:style>
  <w:style w:type="character" w:customStyle="1" w:styleId="UnderliningChar">
    <w:name w:val="Underlining Char"/>
    <w:link w:val="Underlining"/>
    <w:locked/>
    <w:rsid w:val="00D703DB"/>
    <w:rPr>
      <w:rFonts w:ascii="Calibri" w:hAnsi="Calibri" w:cs="Calibri"/>
      <w:u w:val="single"/>
    </w:rPr>
  </w:style>
  <w:style w:type="character" w:customStyle="1" w:styleId="Style9ptUnderline">
    <w:name w:val="Style 9 pt Underline"/>
    <w:basedOn w:val="DefaultParagraphFont"/>
    <w:rsid w:val="00D703DB"/>
    <w:rPr>
      <w:sz w:val="20"/>
      <w:u w:val="single"/>
    </w:rPr>
  </w:style>
  <w:style w:type="character" w:customStyle="1" w:styleId="StyleTimesNewRoman9pt">
    <w:name w:val="Style Times New Roman 9 pt"/>
    <w:basedOn w:val="DefaultParagraphFont"/>
    <w:rsid w:val="00D703DB"/>
    <w:rPr>
      <w:sz w:val="20"/>
    </w:rPr>
  </w:style>
  <w:style w:type="character" w:customStyle="1" w:styleId="Style9ptUnderline2">
    <w:name w:val="Style 9 pt Underline2"/>
    <w:basedOn w:val="DefaultParagraphFont"/>
    <w:rsid w:val="00D703DB"/>
    <w:rPr>
      <w:sz w:val="20"/>
      <w:u w:val="single"/>
    </w:rPr>
  </w:style>
  <w:style w:type="character" w:customStyle="1" w:styleId="Styleunderline9pt1">
    <w:name w:val="Style underline + 9 pt1"/>
    <w:basedOn w:val="underline"/>
    <w:rsid w:val="00D703DB"/>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D703DB"/>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D703DB"/>
  </w:style>
  <w:style w:type="paragraph" w:customStyle="1" w:styleId="Style4">
    <w:name w:val="Style4"/>
    <w:basedOn w:val="Normal"/>
    <w:link w:val="Style4Char"/>
    <w:qFormat/>
    <w:rsid w:val="00D703DB"/>
    <w:rPr>
      <w:rFonts w:ascii="Arial Narrow" w:eastAsia="Times New Roman" w:hAnsi="Arial Narrow"/>
      <w:szCs w:val="24"/>
      <w:u w:val="single"/>
    </w:rPr>
  </w:style>
  <w:style w:type="character" w:customStyle="1" w:styleId="Style4Char">
    <w:name w:val="Style4 Char"/>
    <w:link w:val="Style4"/>
    <w:rsid w:val="00D703DB"/>
    <w:rPr>
      <w:rFonts w:ascii="Arial Narrow" w:eastAsia="Times New Roman" w:hAnsi="Arial Narrow" w:cs="Calibri"/>
      <w:szCs w:val="24"/>
      <w:u w:val="single"/>
    </w:rPr>
  </w:style>
  <w:style w:type="character" w:customStyle="1" w:styleId="subject">
    <w:name w:val="subject"/>
    <w:basedOn w:val="DefaultParagraphFont"/>
    <w:rsid w:val="00D703DB"/>
  </w:style>
  <w:style w:type="paragraph" w:customStyle="1" w:styleId="TagText">
    <w:name w:val="TagText"/>
    <w:basedOn w:val="Normal"/>
    <w:uiPriority w:val="99"/>
    <w:qFormat/>
    <w:rsid w:val="00D703DB"/>
    <w:rPr>
      <w:rFonts w:ascii="Arial" w:eastAsia="Calibri" w:hAnsi="Arial"/>
      <w:b/>
    </w:rPr>
  </w:style>
  <w:style w:type="paragraph" w:customStyle="1" w:styleId="Style3">
    <w:name w:val="Style3"/>
    <w:basedOn w:val="Normal"/>
    <w:link w:val="Style3Char"/>
    <w:qFormat/>
    <w:rsid w:val="00D703DB"/>
    <w:rPr>
      <w:rFonts w:eastAsia="Times New Roman"/>
      <w:b/>
      <w:szCs w:val="24"/>
    </w:rPr>
  </w:style>
  <w:style w:type="character" w:customStyle="1" w:styleId="Style3Char">
    <w:name w:val="Style3 Char"/>
    <w:basedOn w:val="DefaultParagraphFont"/>
    <w:link w:val="Style3"/>
    <w:rsid w:val="00D703DB"/>
    <w:rPr>
      <w:rFonts w:ascii="Calibri" w:eastAsia="Times New Roman" w:hAnsi="Calibri" w:cs="Calibri"/>
      <w:b/>
      <w:szCs w:val="24"/>
    </w:rPr>
  </w:style>
  <w:style w:type="paragraph" w:customStyle="1" w:styleId="Citation">
    <w:name w:val="Citation"/>
    <w:basedOn w:val="Normal"/>
    <w:qFormat/>
    <w:rsid w:val="00D703DB"/>
    <w:rPr>
      <w:rFonts w:ascii="Arial" w:eastAsia="Calibri" w:hAnsi="Arial"/>
      <w:b/>
      <w:u w:val="single"/>
    </w:rPr>
  </w:style>
  <w:style w:type="paragraph" w:customStyle="1" w:styleId="Tag2">
    <w:name w:val="Tag2"/>
    <w:basedOn w:val="Normal"/>
    <w:qFormat/>
    <w:rsid w:val="00D703DB"/>
    <w:rPr>
      <w:rFonts w:ascii="Arial" w:eastAsiaTheme="minorEastAsia" w:hAnsi="Arial" w:cs="Arial"/>
      <w:b/>
      <w:lang w:eastAsia="zh-CN"/>
    </w:rPr>
  </w:style>
  <w:style w:type="paragraph" w:customStyle="1" w:styleId="Cites">
    <w:name w:val="Cites"/>
    <w:basedOn w:val="Normal"/>
    <w:next w:val="Normal"/>
    <w:link w:val="CitesChar2"/>
    <w:qFormat/>
    <w:rsid w:val="00D703DB"/>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D703DB"/>
    <w:rPr>
      <w:rFonts w:ascii="Times New Roman" w:hAnsi="Times New Roman"/>
      <w:bCs/>
      <w:iCs/>
      <w:sz w:val="20"/>
      <w:u w:val="single"/>
    </w:rPr>
  </w:style>
  <w:style w:type="paragraph" w:styleId="Quote">
    <w:name w:val="Quote"/>
    <w:basedOn w:val="Normal"/>
    <w:next w:val="Normal"/>
    <w:link w:val="QuoteChar"/>
    <w:uiPriority w:val="29"/>
    <w:qFormat/>
    <w:rsid w:val="00D703DB"/>
    <w:pPr>
      <w:ind w:left="72"/>
    </w:pPr>
    <w:rPr>
      <w:rFonts w:eastAsia="MS Mincho"/>
      <w:iCs/>
      <w:color w:val="000000"/>
      <w:sz w:val="16"/>
      <w:szCs w:val="24"/>
    </w:rPr>
  </w:style>
  <w:style w:type="character" w:customStyle="1" w:styleId="QuoteChar">
    <w:name w:val="Quote Char"/>
    <w:basedOn w:val="DefaultParagraphFont"/>
    <w:link w:val="Quote"/>
    <w:uiPriority w:val="29"/>
    <w:rsid w:val="00D703DB"/>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D703DB"/>
    <w:rPr>
      <w:rFonts w:ascii="Times New Roman" w:hAnsi="Times New Roman"/>
      <w:b/>
      <w:bCs/>
      <w:sz w:val="20"/>
    </w:rPr>
  </w:style>
  <w:style w:type="character" w:customStyle="1" w:styleId="Boxout">
    <w:name w:val="Boxout"/>
    <w:uiPriority w:val="1"/>
    <w:qFormat/>
    <w:rsid w:val="00D703DB"/>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D703DB"/>
    <w:rPr>
      <w:sz w:val="20"/>
      <w:u w:val="single"/>
    </w:rPr>
  </w:style>
  <w:style w:type="character" w:customStyle="1" w:styleId="StyleUnderlineChar11pt">
    <w:name w:val="Style Underline Char + 11 pt"/>
    <w:basedOn w:val="DefaultParagraphFont"/>
    <w:rsid w:val="00D703DB"/>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D703DB"/>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D703DB"/>
    <w:pPr>
      <w:spacing w:before="60" w:after="60"/>
    </w:pPr>
  </w:style>
  <w:style w:type="paragraph" w:customStyle="1" w:styleId="Second">
    <w:name w:val="Second"/>
    <w:basedOn w:val="Normal"/>
    <w:rsid w:val="00D703DB"/>
    <w:rPr>
      <w:rFonts w:ascii="Arial" w:eastAsia="Calibri" w:hAnsi="Arial"/>
      <w:b/>
      <w:caps/>
      <w:szCs w:val="20"/>
    </w:rPr>
  </w:style>
  <w:style w:type="character" w:customStyle="1" w:styleId="Style1Char">
    <w:name w:val="Style1 Char"/>
    <w:basedOn w:val="DefaultParagraphFont"/>
    <w:rsid w:val="00D703DB"/>
    <w:rPr>
      <w:rFonts w:eastAsia="SimSun"/>
      <w:szCs w:val="24"/>
      <w:u w:val="single"/>
      <w:lang w:eastAsia="zh-CN"/>
    </w:rPr>
  </w:style>
  <w:style w:type="character" w:customStyle="1" w:styleId="DocumentMapChar">
    <w:name w:val="Document Map Char"/>
    <w:basedOn w:val="DefaultParagraphFont"/>
    <w:link w:val="DocumentMap"/>
    <w:uiPriority w:val="99"/>
    <w:rsid w:val="00D703DB"/>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D703DB"/>
    <w:rPr>
      <w:rFonts w:ascii="Lucida Grande" w:eastAsiaTheme="minorEastAsia" w:hAnsi="Lucida Grande" w:cs="Lucida Grande"/>
      <w:szCs w:val="24"/>
    </w:rPr>
  </w:style>
  <w:style w:type="character" w:customStyle="1" w:styleId="DocumentMapChar1">
    <w:name w:val="Document Map Char1"/>
    <w:basedOn w:val="DefaultParagraphFont"/>
    <w:uiPriority w:val="99"/>
    <w:semiHidden/>
    <w:rsid w:val="00D703DB"/>
    <w:rPr>
      <w:rFonts w:ascii="Segoe UI" w:hAnsi="Segoe UI" w:cs="Segoe UI"/>
      <w:sz w:val="16"/>
      <w:szCs w:val="16"/>
    </w:rPr>
  </w:style>
  <w:style w:type="character" w:customStyle="1" w:styleId="BoldUnderlineChar">
    <w:name w:val="Bold Underline Char"/>
    <w:locked/>
    <w:rsid w:val="00D703DB"/>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D703DB"/>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D703DB"/>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D703DB"/>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D703D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D703D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D703DB"/>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D703D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703DB"/>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703DB"/>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D703DB"/>
    <w:rPr>
      <w:rFonts w:ascii="Courier New" w:eastAsia="Times New Roman" w:hAnsi="Courier New"/>
      <w:szCs w:val="20"/>
    </w:rPr>
  </w:style>
  <w:style w:type="paragraph" w:styleId="HTMLPreformatted">
    <w:name w:val="HTML Preformatted"/>
    <w:basedOn w:val="Normal"/>
    <w:link w:val="HTMLPreformattedChar"/>
    <w:uiPriority w:val="99"/>
    <w:unhideWhenUsed/>
    <w:rsid w:val="00D70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D703DB"/>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D703DB"/>
    <w:rPr>
      <w:rFonts w:ascii="Times" w:eastAsia="Times" w:hAnsi="Times" w:cs="Times"/>
      <w:szCs w:val="20"/>
    </w:rPr>
  </w:style>
  <w:style w:type="paragraph" w:styleId="FootnoteText">
    <w:name w:val="footnote text"/>
    <w:basedOn w:val="Normal"/>
    <w:link w:val="FootnoteTextChar"/>
    <w:uiPriority w:val="99"/>
    <w:semiHidden/>
    <w:unhideWhenUsed/>
    <w:rsid w:val="00D703DB"/>
    <w:rPr>
      <w:rFonts w:ascii="Times" w:eastAsia="Times" w:hAnsi="Times" w:cs="Times"/>
      <w:szCs w:val="20"/>
    </w:rPr>
  </w:style>
  <w:style w:type="character" w:customStyle="1" w:styleId="FootnoteTextChar1">
    <w:name w:val="Footnote Text Char1"/>
    <w:basedOn w:val="DefaultParagraphFont"/>
    <w:uiPriority w:val="99"/>
    <w:semiHidden/>
    <w:rsid w:val="00D703DB"/>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D703DB"/>
    <w:rPr>
      <w:rFonts w:ascii="Georgia" w:hAnsi="Georgia"/>
      <w:szCs w:val="20"/>
    </w:rPr>
  </w:style>
  <w:style w:type="paragraph" w:styleId="CommentText">
    <w:name w:val="annotation text"/>
    <w:basedOn w:val="Normal"/>
    <w:link w:val="CommentTextChar"/>
    <w:uiPriority w:val="99"/>
    <w:semiHidden/>
    <w:unhideWhenUsed/>
    <w:rsid w:val="00D703DB"/>
    <w:rPr>
      <w:rFonts w:ascii="Georgia" w:hAnsi="Georgia" w:cstheme="minorBidi"/>
      <w:szCs w:val="20"/>
    </w:rPr>
  </w:style>
  <w:style w:type="character" w:customStyle="1" w:styleId="CommentTextChar1">
    <w:name w:val="Comment Text Char1"/>
    <w:basedOn w:val="DefaultParagraphFont"/>
    <w:uiPriority w:val="99"/>
    <w:semiHidden/>
    <w:rsid w:val="00D703DB"/>
    <w:rPr>
      <w:rFonts w:ascii="Calibri" w:hAnsi="Calibri" w:cs="Calibri"/>
      <w:sz w:val="20"/>
      <w:szCs w:val="20"/>
    </w:rPr>
  </w:style>
  <w:style w:type="character" w:customStyle="1" w:styleId="HeaderChar">
    <w:name w:val="Header Char"/>
    <w:basedOn w:val="DefaultParagraphFont"/>
    <w:link w:val="Header"/>
    <w:uiPriority w:val="99"/>
    <w:locked/>
    <w:rsid w:val="00D703DB"/>
    <w:rPr>
      <w:rFonts w:ascii="Georgia" w:hAnsi="Georgia"/>
    </w:rPr>
  </w:style>
  <w:style w:type="paragraph" w:styleId="Header">
    <w:name w:val="header"/>
    <w:basedOn w:val="Normal"/>
    <w:link w:val="HeaderChar"/>
    <w:uiPriority w:val="99"/>
    <w:unhideWhenUsed/>
    <w:rsid w:val="00D703DB"/>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D703DB"/>
    <w:rPr>
      <w:rFonts w:ascii="Calibri" w:hAnsi="Calibri" w:cs="Calibri"/>
    </w:rPr>
  </w:style>
  <w:style w:type="character" w:customStyle="1" w:styleId="FooterChar">
    <w:name w:val="Footer Char"/>
    <w:basedOn w:val="DefaultParagraphFont"/>
    <w:link w:val="Footer"/>
    <w:uiPriority w:val="99"/>
    <w:locked/>
    <w:rsid w:val="00D703DB"/>
    <w:rPr>
      <w:rFonts w:ascii="Georgia" w:hAnsi="Georgia"/>
    </w:rPr>
  </w:style>
  <w:style w:type="paragraph" w:styleId="Footer">
    <w:name w:val="footer"/>
    <w:basedOn w:val="Normal"/>
    <w:link w:val="FooterChar"/>
    <w:uiPriority w:val="99"/>
    <w:unhideWhenUsed/>
    <w:rsid w:val="00D703DB"/>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D703DB"/>
    <w:rPr>
      <w:rFonts w:ascii="Calibri" w:hAnsi="Calibri" w:cs="Calibri"/>
    </w:rPr>
  </w:style>
  <w:style w:type="character" w:customStyle="1" w:styleId="EndnoteTextChar">
    <w:name w:val="Endnote Text Char"/>
    <w:basedOn w:val="DefaultParagraphFont"/>
    <w:link w:val="EndnoteText"/>
    <w:semiHidden/>
    <w:locked/>
    <w:rsid w:val="00D703DB"/>
    <w:rPr>
      <w:rFonts w:ascii="Georgia" w:eastAsia="Times New Roman" w:hAnsi="Georgia"/>
      <w:szCs w:val="20"/>
    </w:rPr>
  </w:style>
  <w:style w:type="paragraph" w:styleId="EndnoteText">
    <w:name w:val="endnote text"/>
    <w:basedOn w:val="Normal"/>
    <w:link w:val="EndnoteTextChar"/>
    <w:semiHidden/>
    <w:unhideWhenUsed/>
    <w:rsid w:val="00D703DB"/>
    <w:rPr>
      <w:rFonts w:ascii="Georgia" w:eastAsia="Times New Roman" w:hAnsi="Georgia" w:cstheme="minorBidi"/>
      <w:szCs w:val="20"/>
    </w:rPr>
  </w:style>
  <w:style w:type="character" w:customStyle="1" w:styleId="EndnoteTextChar1">
    <w:name w:val="Endnote Text Char1"/>
    <w:basedOn w:val="DefaultParagraphFont"/>
    <w:semiHidden/>
    <w:rsid w:val="00D703DB"/>
    <w:rPr>
      <w:rFonts w:ascii="Calibri" w:hAnsi="Calibri" w:cs="Calibri"/>
      <w:sz w:val="20"/>
      <w:szCs w:val="20"/>
    </w:rPr>
  </w:style>
  <w:style w:type="character" w:customStyle="1" w:styleId="BodyTextIndentChar">
    <w:name w:val="Body Text Indent Char"/>
    <w:basedOn w:val="DefaultParagraphFont"/>
    <w:link w:val="BodyTextIndent"/>
    <w:locked/>
    <w:rsid w:val="00D703DB"/>
    <w:rPr>
      <w:rFonts w:ascii="Georgia" w:eastAsia="Calibri" w:hAnsi="Georgia"/>
      <w:sz w:val="24"/>
    </w:rPr>
  </w:style>
  <w:style w:type="paragraph" w:styleId="BodyTextIndent">
    <w:name w:val="Body Text Indent"/>
    <w:basedOn w:val="Normal"/>
    <w:link w:val="BodyTextIndentChar"/>
    <w:unhideWhenUsed/>
    <w:rsid w:val="00D703DB"/>
    <w:pPr>
      <w:spacing w:after="120"/>
      <w:ind w:left="360"/>
    </w:pPr>
    <w:rPr>
      <w:rFonts w:ascii="Georgia" w:eastAsia="Calibri" w:hAnsi="Georgia" w:cstheme="minorBidi"/>
    </w:rPr>
  </w:style>
  <w:style w:type="character" w:customStyle="1" w:styleId="BodyTextIndentChar1">
    <w:name w:val="Body Text Indent Char1"/>
    <w:basedOn w:val="DefaultParagraphFont"/>
    <w:uiPriority w:val="99"/>
    <w:semiHidden/>
    <w:rsid w:val="00D703DB"/>
    <w:rPr>
      <w:rFonts w:ascii="Calibri" w:hAnsi="Calibri" w:cs="Calibri"/>
    </w:rPr>
  </w:style>
  <w:style w:type="character" w:customStyle="1" w:styleId="SubtitleChar">
    <w:name w:val="Subtitle Char"/>
    <w:aliases w:val="Underlined card text Char"/>
    <w:basedOn w:val="DefaultParagraphFont"/>
    <w:link w:val="Subtitle"/>
    <w:uiPriority w:val="11"/>
    <w:locked/>
    <w:rsid w:val="00D703DB"/>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D703DB"/>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D703DB"/>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D703DB"/>
    <w:rPr>
      <w:rFonts w:ascii="Georgia" w:eastAsia="Times New Roman" w:hAnsi="Georgia"/>
      <w:sz w:val="24"/>
      <w:szCs w:val="24"/>
    </w:rPr>
  </w:style>
  <w:style w:type="paragraph" w:styleId="Date">
    <w:name w:val="Date"/>
    <w:basedOn w:val="Normal"/>
    <w:next w:val="Normal"/>
    <w:link w:val="DateChar"/>
    <w:uiPriority w:val="99"/>
    <w:semiHidden/>
    <w:unhideWhenUsed/>
    <w:rsid w:val="00D703DB"/>
    <w:rPr>
      <w:rFonts w:ascii="Georgia" w:eastAsia="Times New Roman" w:hAnsi="Georgia" w:cstheme="minorBidi"/>
      <w:szCs w:val="24"/>
    </w:rPr>
  </w:style>
  <w:style w:type="character" w:customStyle="1" w:styleId="DateChar1">
    <w:name w:val="Date Char1"/>
    <w:basedOn w:val="DefaultParagraphFont"/>
    <w:uiPriority w:val="99"/>
    <w:semiHidden/>
    <w:rsid w:val="00D703DB"/>
    <w:rPr>
      <w:rFonts w:ascii="Calibri" w:hAnsi="Calibri" w:cs="Calibri"/>
    </w:rPr>
  </w:style>
  <w:style w:type="character" w:customStyle="1" w:styleId="BodyTextChar">
    <w:name w:val="Body Text Char"/>
    <w:basedOn w:val="DefaultParagraphFont"/>
    <w:link w:val="BodyText"/>
    <w:uiPriority w:val="99"/>
    <w:rsid w:val="00D703DB"/>
    <w:rPr>
      <w:rFonts w:ascii="Calibri" w:hAnsi="Calibri" w:cs="Calibri"/>
    </w:rPr>
  </w:style>
  <w:style w:type="paragraph" w:styleId="BodyText">
    <w:name w:val="Body Text"/>
    <w:basedOn w:val="Normal"/>
    <w:link w:val="BodyTextChar"/>
    <w:uiPriority w:val="99"/>
    <w:unhideWhenUsed/>
    <w:qFormat/>
    <w:rsid w:val="00D703DB"/>
    <w:pPr>
      <w:spacing w:after="120"/>
    </w:pPr>
  </w:style>
  <w:style w:type="character" w:customStyle="1" w:styleId="BodyTextChar1">
    <w:name w:val="Body Text Char1"/>
    <w:aliases w:val="Very Small Text Char1"/>
    <w:basedOn w:val="DefaultParagraphFont"/>
    <w:uiPriority w:val="99"/>
    <w:rsid w:val="00D703DB"/>
    <w:rPr>
      <w:rFonts w:ascii="Calibri" w:hAnsi="Calibri" w:cs="Calibri"/>
    </w:rPr>
  </w:style>
  <w:style w:type="character" w:customStyle="1" w:styleId="BodyTextFirstIndentChar">
    <w:name w:val="Body Text First Indent Char"/>
    <w:basedOn w:val="BodyTextChar"/>
    <w:link w:val="BodyTextFirstIndent"/>
    <w:semiHidden/>
    <w:locked/>
    <w:rsid w:val="00D703DB"/>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D703DB"/>
    <w:pPr>
      <w:spacing w:after="0"/>
      <w:ind w:firstLine="360"/>
    </w:pPr>
    <w:rPr>
      <w:rFonts w:ascii="Times New Roman" w:eastAsia="Times New Roman" w:hAnsi="Times New Roman" w:cs="Times New Roman"/>
      <w:szCs w:val="24"/>
    </w:rPr>
  </w:style>
  <w:style w:type="character" w:customStyle="1" w:styleId="BodyTextFirstIndentChar1">
    <w:name w:val="Body Text First Indent Char1"/>
    <w:basedOn w:val="BodyTextChar1"/>
    <w:semiHidden/>
    <w:rsid w:val="00D703DB"/>
    <w:rPr>
      <w:rFonts w:ascii="Calibri" w:hAnsi="Calibri" w:cs="Calibri"/>
    </w:rPr>
  </w:style>
  <w:style w:type="character" w:customStyle="1" w:styleId="BodyText2Char">
    <w:name w:val="Body Text 2 Char"/>
    <w:basedOn w:val="DefaultParagraphFont"/>
    <w:link w:val="BodyText2"/>
    <w:uiPriority w:val="99"/>
    <w:locked/>
    <w:rsid w:val="00D703DB"/>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D703DB"/>
    <w:pPr>
      <w:spacing w:after="120" w:line="480" w:lineRule="auto"/>
    </w:pPr>
    <w:rPr>
      <w:rFonts w:ascii="Times" w:eastAsia="Times New Roman" w:hAnsi="Times" w:cs="Times"/>
      <w:b/>
      <w:color w:val="000000"/>
      <w:szCs w:val="20"/>
    </w:rPr>
  </w:style>
  <w:style w:type="character" w:customStyle="1" w:styleId="BodyText2Char1">
    <w:name w:val="Body Text 2 Char1"/>
    <w:basedOn w:val="DefaultParagraphFont"/>
    <w:uiPriority w:val="99"/>
    <w:semiHidden/>
    <w:rsid w:val="00D703DB"/>
    <w:rPr>
      <w:rFonts w:ascii="Calibri" w:hAnsi="Calibri" w:cs="Calibri"/>
    </w:rPr>
  </w:style>
  <w:style w:type="character" w:customStyle="1" w:styleId="BodyText3Char">
    <w:name w:val="Body Text 3 Char"/>
    <w:basedOn w:val="DefaultParagraphFont"/>
    <w:link w:val="BodyText3"/>
    <w:locked/>
    <w:rsid w:val="00D703DB"/>
    <w:rPr>
      <w:rFonts w:ascii="Times" w:eastAsia="Times" w:hAnsi="Times" w:cs="Times"/>
      <w:color w:val="000000"/>
      <w:sz w:val="18"/>
      <w:szCs w:val="20"/>
    </w:rPr>
  </w:style>
  <w:style w:type="paragraph" w:styleId="BodyText3">
    <w:name w:val="Body Text 3"/>
    <w:basedOn w:val="Normal"/>
    <w:link w:val="BodyText3Char"/>
    <w:unhideWhenUsed/>
    <w:rsid w:val="00D703DB"/>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D703DB"/>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D703DB"/>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D703DB"/>
    <w:pPr>
      <w:spacing w:after="120" w:line="480" w:lineRule="auto"/>
      <w:ind w:left="360"/>
    </w:pPr>
    <w:rPr>
      <w:rFonts w:ascii="Georgia" w:eastAsia="Times New Roman" w:hAnsi="Georgia" w:cstheme="minorBidi"/>
      <w:szCs w:val="24"/>
    </w:rPr>
  </w:style>
  <w:style w:type="character" w:customStyle="1" w:styleId="BodyTextIndent2Char1">
    <w:name w:val="Body Text Indent 2 Char1"/>
    <w:basedOn w:val="DefaultParagraphFont"/>
    <w:uiPriority w:val="99"/>
    <w:semiHidden/>
    <w:rsid w:val="00D703DB"/>
    <w:rPr>
      <w:rFonts w:ascii="Calibri" w:hAnsi="Calibri" w:cs="Calibri"/>
    </w:rPr>
  </w:style>
  <w:style w:type="character" w:customStyle="1" w:styleId="BodyTextIndent3Char">
    <w:name w:val="Body Text Indent 3 Char"/>
    <w:basedOn w:val="DefaultParagraphFont"/>
    <w:link w:val="BodyTextIndent3"/>
    <w:uiPriority w:val="99"/>
    <w:semiHidden/>
    <w:locked/>
    <w:rsid w:val="00D703DB"/>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D703DB"/>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D703DB"/>
    <w:rPr>
      <w:rFonts w:ascii="Calibri" w:hAnsi="Calibri" w:cs="Calibri"/>
      <w:sz w:val="16"/>
      <w:szCs w:val="16"/>
    </w:rPr>
  </w:style>
  <w:style w:type="character" w:customStyle="1" w:styleId="PlainTextChar">
    <w:name w:val="Plain Text Char"/>
    <w:basedOn w:val="DefaultParagraphFont"/>
    <w:link w:val="PlainText"/>
    <w:locked/>
    <w:rsid w:val="00D703DB"/>
    <w:rPr>
      <w:rFonts w:ascii="IJGCNM+Arial" w:eastAsia="Times New Roman" w:hAnsi="IJGCNM+Arial"/>
      <w:sz w:val="24"/>
      <w:szCs w:val="24"/>
    </w:rPr>
  </w:style>
  <w:style w:type="paragraph" w:styleId="PlainText">
    <w:name w:val="Plain Text"/>
    <w:basedOn w:val="Normal"/>
    <w:link w:val="PlainTextChar"/>
    <w:unhideWhenUsed/>
    <w:rsid w:val="00D703DB"/>
    <w:rPr>
      <w:rFonts w:ascii="IJGCNM+Arial" w:eastAsia="Times New Roman" w:hAnsi="IJGCNM+Arial" w:cstheme="minorBidi"/>
      <w:szCs w:val="24"/>
    </w:rPr>
  </w:style>
  <w:style w:type="character" w:customStyle="1" w:styleId="PlainTextChar1">
    <w:name w:val="Plain Text Char1"/>
    <w:basedOn w:val="DefaultParagraphFont"/>
    <w:semiHidden/>
    <w:rsid w:val="00D703DB"/>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D703DB"/>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D703DB"/>
    <w:rPr>
      <w:b/>
      <w:bCs/>
    </w:rPr>
  </w:style>
  <w:style w:type="character" w:customStyle="1" w:styleId="CommentSubjectChar1">
    <w:name w:val="Comment Subject Char1"/>
    <w:basedOn w:val="CommentTextChar1"/>
    <w:uiPriority w:val="99"/>
    <w:semiHidden/>
    <w:rsid w:val="00D703DB"/>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D703DB"/>
    <w:rPr>
      <w:rFonts w:ascii="Lucida Grande" w:hAnsi="Lucida Grande" w:cs="Lucida Grande"/>
      <w:sz w:val="18"/>
      <w:szCs w:val="18"/>
    </w:rPr>
  </w:style>
  <w:style w:type="paragraph" w:styleId="BalloonText">
    <w:name w:val="Balloon Text"/>
    <w:basedOn w:val="Normal"/>
    <w:link w:val="BalloonTextChar"/>
    <w:uiPriority w:val="99"/>
    <w:semiHidden/>
    <w:unhideWhenUsed/>
    <w:rsid w:val="00D703DB"/>
    <w:rPr>
      <w:rFonts w:ascii="Lucida Grande" w:hAnsi="Lucida Grande" w:cs="Lucida Grande"/>
      <w:sz w:val="18"/>
      <w:szCs w:val="18"/>
    </w:rPr>
  </w:style>
  <w:style w:type="character" w:customStyle="1" w:styleId="BalloonTextChar1">
    <w:name w:val="Balloon Text Char1"/>
    <w:basedOn w:val="DefaultParagraphFont"/>
    <w:uiPriority w:val="99"/>
    <w:semiHidden/>
    <w:rsid w:val="00D703DB"/>
    <w:rPr>
      <w:rFonts w:ascii="Segoe UI" w:hAnsi="Segoe UI" w:cs="Segoe UI"/>
      <w:sz w:val="18"/>
      <w:szCs w:val="18"/>
    </w:rPr>
  </w:style>
  <w:style w:type="character" w:customStyle="1" w:styleId="QuoteChar1">
    <w:name w:val="Quote Char1"/>
    <w:basedOn w:val="DefaultParagraphFont"/>
    <w:uiPriority w:val="29"/>
    <w:rsid w:val="00D703DB"/>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D703DB"/>
    <w:rPr>
      <w:rFonts w:ascii="Georgia" w:hAnsi="Georgia"/>
    </w:rPr>
  </w:style>
  <w:style w:type="paragraph" w:customStyle="1" w:styleId="cardtext">
    <w:name w:val="card text"/>
    <w:basedOn w:val="Normal"/>
    <w:link w:val="cardtextChar"/>
    <w:qFormat/>
    <w:rsid w:val="00D703DB"/>
    <w:pPr>
      <w:ind w:left="288" w:right="288"/>
    </w:pPr>
    <w:rPr>
      <w:rFonts w:ascii="Georgia" w:hAnsi="Georgia" w:cstheme="minorBidi"/>
    </w:rPr>
  </w:style>
  <w:style w:type="character" w:customStyle="1" w:styleId="CardsChar">
    <w:name w:val="Cards Char"/>
    <w:basedOn w:val="DefaultParagraphFont"/>
    <w:link w:val="Cards"/>
    <w:locked/>
    <w:rsid w:val="00D703DB"/>
    <w:rPr>
      <w:rFonts w:ascii="Times New Roman" w:eastAsia="Calibri" w:hAnsi="Times New Roman" w:cs="Times New Roman"/>
      <w:sz w:val="20"/>
      <w:szCs w:val="20"/>
    </w:rPr>
  </w:style>
  <w:style w:type="paragraph" w:customStyle="1" w:styleId="Cards">
    <w:name w:val="Cards"/>
    <w:next w:val="Normal"/>
    <w:link w:val="CardsChar"/>
    <w:qFormat/>
    <w:rsid w:val="00D703DB"/>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D703DB"/>
    <w:rPr>
      <w:rFonts w:ascii="Georgia" w:eastAsia="Calibri" w:hAnsi="Georgia"/>
    </w:rPr>
  </w:style>
  <w:style w:type="paragraph" w:customStyle="1" w:styleId="CardIndented">
    <w:name w:val="Card (Indented)"/>
    <w:basedOn w:val="Normal"/>
    <w:link w:val="CardIndentedChar"/>
    <w:qFormat/>
    <w:rsid w:val="00D703DB"/>
    <w:pPr>
      <w:ind w:left="288"/>
    </w:pPr>
    <w:rPr>
      <w:rFonts w:ascii="Georgia" w:eastAsia="Calibri" w:hAnsi="Georgia" w:cstheme="minorBidi"/>
    </w:rPr>
  </w:style>
  <w:style w:type="character" w:customStyle="1" w:styleId="hatChar">
    <w:name w:val="hat Char"/>
    <w:link w:val="hat"/>
    <w:locked/>
    <w:rsid w:val="00D703DB"/>
    <w:rPr>
      <w:rFonts w:ascii="Georgia" w:eastAsia="Times New Roman" w:hAnsi="Georgia"/>
      <w:b/>
      <w:bCs/>
      <w:sz w:val="32"/>
      <w:szCs w:val="24"/>
      <w:u w:val="single"/>
    </w:rPr>
  </w:style>
  <w:style w:type="paragraph" w:customStyle="1" w:styleId="hat">
    <w:name w:val="hat"/>
    <w:basedOn w:val="Normal"/>
    <w:next w:val="Normal"/>
    <w:link w:val="hatChar"/>
    <w:qFormat/>
    <w:rsid w:val="00D703DB"/>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D703DB"/>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D703DB"/>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D703DB"/>
    <w:rPr>
      <w:rFonts w:ascii="Garamond" w:eastAsia="Calibri" w:hAnsi="Garamond"/>
      <w:b/>
      <w:sz w:val="18"/>
    </w:rPr>
  </w:style>
  <w:style w:type="paragraph" w:customStyle="1" w:styleId="PageHeaderLine2">
    <w:name w:val="PageHeaderLine2"/>
    <w:basedOn w:val="Normal"/>
    <w:next w:val="Normal"/>
    <w:link w:val="PageHeaderLine2Char"/>
    <w:qFormat/>
    <w:rsid w:val="00D703DB"/>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D703DB"/>
    <w:rPr>
      <w:rFonts w:ascii="Georgia" w:eastAsia="Calibri" w:hAnsi="Georgia"/>
      <w:sz w:val="12"/>
      <w:lang w:val="x-none" w:eastAsia="x-none"/>
    </w:rPr>
  </w:style>
  <w:style w:type="paragraph" w:customStyle="1" w:styleId="Microtext">
    <w:name w:val="Microtext"/>
    <w:basedOn w:val="Normal"/>
    <w:next w:val="Normal"/>
    <w:link w:val="MicrotextChar"/>
    <w:qFormat/>
    <w:rsid w:val="00D703DB"/>
    <w:rPr>
      <w:rFonts w:ascii="Georgia" w:eastAsia="Calibri" w:hAnsi="Georgia" w:cstheme="minorBidi"/>
      <w:sz w:val="12"/>
      <w:lang w:val="x-none" w:eastAsia="x-none"/>
    </w:rPr>
  </w:style>
  <w:style w:type="character" w:customStyle="1" w:styleId="Style2Char">
    <w:name w:val="Style 2 Char"/>
    <w:link w:val="Style2"/>
    <w:uiPriority w:val="99"/>
    <w:locked/>
    <w:rsid w:val="00D703DB"/>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D703DB"/>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D703D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D703DB"/>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D703DB"/>
    <w:rPr>
      <w:rFonts w:ascii="Georgia" w:eastAsia="Times New Roman" w:hAnsi="Georgia"/>
      <w:sz w:val="18"/>
      <w:szCs w:val="20"/>
      <w:lang w:val="x-none" w:eastAsia="x-none"/>
    </w:rPr>
  </w:style>
  <w:style w:type="paragraph" w:customStyle="1" w:styleId="textsmall">
    <w:name w:val="textsmall"/>
    <w:basedOn w:val="Normal"/>
    <w:link w:val="textsmallChar"/>
    <w:qFormat/>
    <w:rsid w:val="00D703DB"/>
    <w:rPr>
      <w:rFonts w:ascii="Georgia" w:eastAsia="Times New Roman" w:hAnsi="Georgia" w:cstheme="minorBidi"/>
      <w:sz w:val="18"/>
      <w:szCs w:val="20"/>
      <w:lang w:val="x-none" w:eastAsia="x-none"/>
    </w:rPr>
  </w:style>
  <w:style w:type="character" w:customStyle="1" w:styleId="cardtextChar0">
    <w:name w:val="cardtext Char"/>
    <w:link w:val="cardtext0"/>
    <w:locked/>
    <w:rsid w:val="00D703DB"/>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D703DB"/>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D703D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D703DB"/>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D703DB"/>
    <w:rPr>
      <w:rFonts w:ascii="Arial" w:eastAsia="Times New Roman" w:hAnsi="Arial" w:cs="Arial"/>
      <w:sz w:val="12"/>
      <w:szCs w:val="24"/>
    </w:rPr>
  </w:style>
  <w:style w:type="paragraph" w:customStyle="1" w:styleId="Micro">
    <w:name w:val="Micro"/>
    <w:basedOn w:val="Normal"/>
    <w:next w:val="Normal"/>
    <w:link w:val="MicroChar"/>
    <w:qFormat/>
    <w:rsid w:val="00D703DB"/>
    <w:rPr>
      <w:rFonts w:ascii="Arial" w:eastAsia="Times New Roman" w:hAnsi="Arial" w:cs="Arial"/>
      <w:sz w:val="12"/>
      <w:szCs w:val="24"/>
    </w:rPr>
  </w:style>
  <w:style w:type="character" w:customStyle="1" w:styleId="CardNotUnderlinedChar1">
    <w:name w:val="Card Not Underlined Char1"/>
    <w:link w:val="CardNotUnderlined"/>
    <w:locked/>
    <w:rsid w:val="00D703DB"/>
    <w:rPr>
      <w:rFonts w:ascii="Bell MT" w:eastAsia="Calibri" w:hAnsi="Bell MT"/>
      <w:szCs w:val="20"/>
    </w:rPr>
  </w:style>
  <w:style w:type="paragraph" w:customStyle="1" w:styleId="CardNotUnderlined">
    <w:name w:val="Card Not Underlined"/>
    <w:basedOn w:val="Normal"/>
    <w:link w:val="CardNotUnderlinedChar1"/>
    <w:autoRedefine/>
    <w:qFormat/>
    <w:rsid w:val="00D703DB"/>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D703D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D703DB"/>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D703DB"/>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D703DB"/>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D703DB"/>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D703DB"/>
    <w:rPr>
      <w:rFonts w:ascii="Calibri" w:eastAsia="Calibri" w:hAnsi="Calibri" w:cs="Calibri"/>
      <w:b/>
      <w:u w:val="single"/>
    </w:rPr>
  </w:style>
  <w:style w:type="character" w:customStyle="1" w:styleId="UnderlineStyleChar">
    <w:name w:val="Underline Style Char"/>
    <w:link w:val="UnderlineStyle"/>
    <w:locked/>
    <w:rsid w:val="00D703DB"/>
    <w:rPr>
      <w:rFonts w:ascii="Georgia" w:eastAsia="Times New Roman" w:hAnsi="Georgia"/>
      <w:b/>
      <w:sz w:val="24"/>
      <w:szCs w:val="24"/>
      <w:u w:val="single"/>
    </w:rPr>
  </w:style>
  <w:style w:type="paragraph" w:customStyle="1" w:styleId="UnderlineStyle">
    <w:name w:val="Underline Style"/>
    <w:basedOn w:val="Normal"/>
    <w:link w:val="UnderlineStyleChar"/>
    <w:qFormat/>
    <w:rsid w:val="00D703DB"/>
    <w:rPr>
      <w:rFonts w:ascii="Georgia" w:eastAsia="Times New Roman" w:hAnsi="Georgia" w:cstheme="minorBidi"/>
      <w:b/>
      <w:szCs w:val="24"/>
      <w:u w:val="single"/>
    </w:rPr>
  </w:style>
  <w:style w:type="character" w:customStyle="1" w:styleId="CiteCorrectedChar">
    <w:name w:val="Cite Corrected Char"/>
    <w:link w:val="CiteCorrected"/>
    <w:locked/>
    <w:rsid w:val="00D703DB"/>
    <w:rPr>
      <w:rFonts w:ascii="Georgia" w:eastAsia="Times New Roman" w:hAnsi="Georgia"/>
      <w:b/>
      <w:bCs/>
      <w:sz w:val="24"/>
      <w:szCs w:val="16"/>
      <w:u w:val="single"/>
    </w:rPr>
  </w:style>
  <w:style w:type="paragraph" w:customStyle="1" w:styleId="CiteCorrected">
    <w:name w:val="Cite Corrected"/>
    <w:basedOn w:val="Normal"/>
    <w:link w:val="CiteCorrectedChar"/>
    <w:qFormat/>
    <w:rsid w:val="00D703DB"/>
    <w:rPr>
      <w:rFonts w:ascii="Georgia" w:eastAsia="Times New Roman" w:hAnsi="Georgia" w:cstheme="minorBidi"/>
      <w:b/>
      <w:bCs/>
      <w:szCs w:val="16"/>
      <w:u w:val="single"/>
    </w:rPr>
  </w:style>
  <w:style w:type="character" w:customStyle="1" w:styleId="CardText2Char">
    <w:name w:val="Card Text 2 Char"/>
    <w:link w:val="CardText2"/>
    <w:locked/>
    <w:rsid w:val="00D703DB"/>
    <w:rPr>
      <w:rFonts w:ascii="Arial Narrow" w:hAnsi="Arial Narrow"/>
      <w:b/>
      <w:color w:val="000000"/>
      <w:sz w:val="24"/>
      <w:u w:val="single"/>
    </w:rPr>
  </w:style>
  <w:style w:type="paragraph" w:customStyle="1" w:styleId="CardText2">
    <w:name w:val="Card Text 2"/>
    <w:basedOn w:val="CardText1"/>
    <w:link w:val="CardText2Char"/>
    <w:qFormat/>
    <w:rsid w:val="00D703D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paragraph" w:customStyle="1" w:styleId="CardText1">
    <w:name w:val="Card Text 1"/>
    <w:basedOn w:val="Normal"/>
    <w:uiPriority w:val="99"/>
    <w:qFormat/>
    <w:rsid w:val="00D70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D703DB"/>
    <w:rPr>
      <w:rFonts w:ascii="Georgia" w:eastAsia="Times New Roman" w:hAnsi="Georgia"/>
      <w:szCs w:val="26"/>
    </w:rPr>
  </w:style>
  <w:style w:type="paragraph" w:customStyle="1" w:styleId="NormalText">
    <w:name w:val="Normal Text"/>
    <w:basedOn w:val="Normal"/>
    <w:link w:val="NormalTextChar"/>
    <w:autoRedefine/>
    <w:qFormat/>
    <w:rsid w:val="00D703DB"/>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D703DB"/>
    <w:rPr>
      <w:rFonts w:ascii="Times New Roman" w:eastAsia="Malgun Gothic" w:hAnsi="Times New Roman" w:cs="Times New Roman"/>
      <w:b/>
      <w:u w:val="single"/>
    </w:rPr>
  </w:style>
  <w:style w:type="paragraph" w:customStyle="1" w:styleId="cites0">
    <w:name w:val="cites"/>
    <w:next w:val="Normal"/>
    <w:link w:val="citesChar"/>
    <w:autoRedefine/>
    <w:qFormat/>
    <w:rsid w:val="00D703DB"/>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D703DB"/>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D703DB"/>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D703DB"/>
    <w:rPr>
      <w:rFonts w:ascii="Georgia" w:eastAsia="Times New Roman" w:hAnsi="Georgia"/>
      <w:szCs w:val="24"/>
      <w:u w:val="single"/>
    </w:rPr>
  </w:style>
  <w:style w:type="paragraph" w:customStyle="1" w:styleId="StyleStyle411pt">
    <w:name w:val="Style Style4 + 11 pt"/>
    <w:basedOn w:val="Normal"/>
    <w:link w:val="StyleStyle411ptChar"/>
    <w:qFormat/>
    <w:rsid w:val="00D703DB"/>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D703DB"/>
    <w:rPr>
      <w:szCs w:val="24"/>
      <w:u w:val="single"/>
    </w:rPr>
  </w:style>
  <w:style w:type="paragraph" w:customStyle="1" w:styleId="StyleCardText11ptUnderline">
    <w:name w:val="Style Card Text + 11 pt Underline"/>
    <w:link w:val="StyleCardText11ptUnderlineChar"/>
    <w:qFormat/>
    <w:rsid w:val="00D703DB"/>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D703DB"/>
    <w:rPr>
      <w:rFonts w:ascii="Georgia" w:hAnsi="Georgia"/>
      <w:sz w:val="16"/>
      <w:szCs w:val="24"/>
    </w:rPr>
  </w:style>
  <w:style w:type="paragraph" w:customStyle="1" w:styleId="StyleMinimizedText11pt">
    <w:name w:val="Style Minimized Text + 11 pt"/>
    <w:basedOn w:val="Normal"/>
    <w:link w:val="StyleMinimizedText11ptChar"/>
    <w:qFormat/>
    <w:rsid w:val="00D703DB"/>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D703DB"/>
    <w:rPr>
      <w:rFonts w:ascii="Georgia" w:hAnsi="Georgia"/>
      <w:sz w:val="16"/>
      <w:szCs w:val="24"/>
    </w:rPr>
  </w:style>
  <w:style w:type="paragraph" w:customStyle="1" w:styleId="StyleMinimizedText11pt1">
    <w:name w:val="Style Minimized Text + 11 pt1"/>
    <w:basedOn w:val="Normal"/>
    <w:link w:val="StyleMinimizedText11pt1Char"/>
    <w:qFormat/>
    <w:rsid w:val="00D703DB"/>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D703DB"/>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D703DB"/>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D703DB"/>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703DB"/>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D703DB"/>
    <w:rPr>
      <w:rFonts w:ascii="Arial Narrow" w:hAnsi="Arial Narrow"/>
      <w:sz w:val="16"/>
    </w:rPr>
  </w:style>
  <w:style w:type="paragraph" w:customStyle="1" w:styleId="Debate-CardSmalltextF2">
    <w:name w:val="Debate- Card Small text F2"/>
    <w:basedOn w:val="Normal"/>
    <w:next w:val="Normal"/>
    <w:link w:val="Debate-CardSmalltextF2Char"/>
    <w:qFormat/>
    <w:rsid w:val="00D703DB"/>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D703DB"/>
    <w:rPr>
      <w:rFonts w:ascii="Arial Narrow" w:hAnsi="Arial Narrow"/>
      <w:b/>
      <w:sz w:val="18"/>
      <w:u w:val="single"/>
    </w:rPr>
  </w:style>
  <w:style w:type="paragraph" w:customStyle="1" w:styleId="Debate-EmphasizedText-F5">
    <w:name w:val="Debate- Emphasized Text- F5"/>
    <w:basedOn w:val="Normal"/>
    <w:link w:val="Debate-EmphasizedText-F5Char"/>
    <w:qFormat/>
    <w:rsid w:val="00D703DB"/>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D703D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703DB"/>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D703DB"/>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D703DB"/>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D703DB"/>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D703DB"/>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D703DB"/>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D703DB"/>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D703DB"/>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D703DB"/>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D703DB"/>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D703DB"/>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D703DB"/>
    <w:rPr>
      <w:rFonts w:ascii="Georgia" w:eastAsia="SimSun" w:hAnsi="Georgia"/>
      <w:szCs w:val="24"/>
      <w:u w:val="single"/>
      <w:lang w:eastAsia="zh-CN"/>
    </w:rPr>
  </w:style>
  <w:style w:type="paragraph" w:customStyle="1" w:styleId="StyleStyle112pt">
    <w:name w:val="Style Style1 + 12 pt"/>
    <w:basedOn w:val="Normal"/>
    <w:link w:val="StyleStyle112ptChar"/>
    <w:qFormat/>
    <w:rsid w:val="00D703DB"/>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D703DB"/>
    <w:rPr>
      <w:rFonts w:ascii="Georgia" w:eastAsia="Times New Roman" w:hAnsi="Georgia"/>
      <w:sz w:val="16"/>
      <w:szCs w:val="24"/>
    </w:rPr>
  </w:style>
  <w:style w:type="paragraph" w:customStyle="1" w:styleId="MinimizedText">
    <w:name w:val="Minimized Text"/>
    <w:basedOn w:val="Normal"/>
    <w:link w:val="MinimizedTextChar"/>
    <w:qFormat/>
    <w:rsid w:val="00D703DB"/>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D703DB"/>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D703DB"/>
    <w:rPr>
      <w:sz w:val="20"/>
    </w:rPr>
  </w:style>
  <w:style w:type="character" w:customStyle="1" w:styleId="StyleUnderlineChar11ptBorderSinglesolidlineAutoChar">
    <w:name w:val="Style Underline Char + 11 pt Border: : (Single solid line Auto  ... Char"/>
    <w:link w:val="StyleUnderlineChar11ptBorderSinglesolidlineAuto"/>
    <w:locked/>
    <w:rsid w:val="00D703DB"/>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D703DB"/>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D703DB"/>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D703DB"/>
    <w:rPr>
      <w:rFonts w:ascii="Times New Roman" w:hAnsi="Times New Roman" w:cs="Times New Roman"/>
      <w:sz w:val="20"/>
    </w:rPr>
  </w:style>
  <w:style w:type="character" w:customStyle="1" w:styleId="StyleStyle4BoldChar">
    <w:name w:val="Style Style4 + Bold Char"/>
    <w:basedOn w:val="Style4Char"/>
    <w:link w:val="StyleStyle4Bold"/>
    <w:locked/>
    <w:rsid w:val="00D703DB"/>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D703DB"/>
    <w:rPr>
      <w:rFonts w:ascii="Times New Roman" w:hAnsi="Times New Roman" w:cs="Times New Roman"/>
      <w:b/>
      <w:bCs/>
      <w:sz w:val="20"/>
    </w:rPr>
  </w:style>
  <w:style w:type="character" w:customStyle="1" w:styleId="CircledChar">
    <w:name w:val="Circled Char"/>
    <w:basedOn w:val="CardTextChar1"/>
    <w:link w:val="Circled"/>
    <w:locked/>
    <w:rsid w:val="00D703DB"/>
    <w:rPr>
      <w:rFonts w:ascii="MS Mincho" w:eastAsia="MS Mincho" w:hAnsi="Garamond" w:hint="default"/>
      <w:b/>
      <w:sz w:val="18"/>
      <w:szCs w:val="20"/>
      <w:u w:val="single"/>
      <w:lang w:val="x-none" w:eastAsia="ja-JP"/>
    </w:rPr>
  </w:style>
  <w:style w:type="character" w:customStyle="1" w:styleId="CardTextChar1">
    <w:name w:val="Card Text Char"/>
    <w:locked/>
    <w:rsid w:val="00D703DB"/>
    <w:rPr>
      <w:rFonts w:ascii="Garamond" w:eastAsia="Calibri" w:hAnsi="Garamond" w:hint="default"/>
      <w:sz w:val="18"/>
      <w:szCs w:val="22"/>
      <w:lang w:val="x-none" w:eastAsia="x-none"/>
    </w:rPr>
  </w:style>
  <w:style w:type="paragraph" w:customStyle="1" w:styleId="Circled">
    <w:name w:val="Circled"/>
    <w:link w:val="CircledChar"/>
    <w:qFormat/>
    <w:rsid w:val="00D703DB"/>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D703DB"/>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D703DB"/>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D703DB"/>
  </w:style>
  <w:style w:type="paragraph" w:customStyle="1" w:styleId="StyleBoldandUnderlineChar11pt">
    <w:name w:val="Style Bold and Underline Char + 11 pt"/>
    <w:link w:val="StyleBoldandUnderlineChar11ptChar"/>
    <w:qFormat/>
    <w:rsid w:val="00D703DB"/>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D703DB"/>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D703DB"/>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D703DB"/>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D703DB"/>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D703DB"/>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D703DB"/>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D703DB"/>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D703DB"/>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D703DB"/>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D703DB"/>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D703DB"/>
    <w:rPr>
      <w:rFonts w:ascii="Georgia" w:eastAsia="Times New Roman" w:hAnsi="Georgia"/>
      <w:szCs w:val="20"/>
    </w:rPr>
  </w:style>
  <w:style w:type="paragraph" w:customStyle="1" w:styleId="cardCharChar">
    <w:name w:val="card Char Char"/>
    <w:basedOn w:val="Normal"/>
    <w:link w:val="cardCharCharChar"/>
    <w:qFormat/>
    <w:rsid w:val="00D703DB"/>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D703DB"/>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D703DB"/>
  </w:style>
  <w:style w:type="character" w:customStyle="1" w:styleId="StyleCardTextArialNarrow9ptChar">
    <w:name w:val="Style Card Text + Arial Narrow 9 pt Char"/>
    <w:basedOn w:val="DefaultParagraphFont"/>
    <w:link w:val="StyleCardTextArialNarrow9pt"/>
    <w:rsid w:val="00D703DB"/>
  </w:style>
  <w:style w:type="paragraph" w:customStyle="1" w:styleId="StyleCardTextArialNarrow9pt">
    <w:name w:val="Style Card Text + Arial Narrow 9 pt"/>
    <w:link w:val="StyleCardTextArialNarrow9ptChar"/>
    <w:qFormat/>
    <w:rsid w:val="00D703DB"/>
    <w:pPr>
      <w:spacing w:after="200" w:line="276" w:lineRule="auto"/>
    </w:pPr>
  </w:style>
  <w:style w:type="character" w:customStyle="1" w:styleId="StyleCardTextArialNarrow8ptChar">
    <w:name w:val="Style Card Text + Arial Narrow 8 pt Char"/>
    <w:basedOn w:val="CardTextChar10"/>
    <w:link w:val="StyleCardTextArialNarrow8pt"/>
    <w:locked/>
    <w:rsid w:val="00D703DB"/>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D703DB"/>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D703DB"/>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D703DB"/>
    <w:rPr>
      <w:rFonts w:ascii="Georgia" w:eastAsia="Times New Roman" w:hAnsi="Georgia"/>
      <w:sz w:val="16"/>
      <w:szCs w:val="24"/>
    </w:rPr>
  </w:style>
  <w:style w:type="paragraph" w:customStyle="1" w:styleId="Textsmall0">
    <w:name w:val="Textsmall"/>
    <w:basedOn w:val="Normal"/>
    <w:next w:val="Normal"/>
    <w:link w:val="TextsmallChar0"/>
    <w:qFormat/>
    <w:rsid w:val="00D703DB"/>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D703DB"/>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D703DB"/>
    <w:rPr>
      <w:rFonts w:ascii="Times New Roman" w:hAnsi="Times New Roman" w:cs="Times New Roman"/>
      <w:sz w:val="20"/>
    </w:rPr>
  </w:style>
  <w:style w:type="character" w:customStyle="1" w:styleId="StyleStyle49ptBold7Char">
    <w:name w:val="Style Style4 + 9 pt Bold7 Char"/>
    <w:link w:val="StyleStyle49ptBold7"/>
    <w:locked/>
    <w:rsid w:val="00D703DB"/>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D703DB"/>
    <w:rPr>
      <w:rFonts w:ascii="Times New Roman" w:hAnsi="Times New Roman" w:cs="Times New Roman"/>
      <w:b/>
      <w:bCs/>
    </w:rPr>
  </w:style>
  <w:style w:type="character" w:customStyle="1" w:styleId="NormalUnderlineChar">
    <w:name w:val="Normal Underline Char"/>
    <w:link w:val="NormalUnderline"/>
    <w:locked/>
    <w:rsid w:val="00D703DB"/>
    <w:rPr>
      <w:rFonts w:ascii="Georgia" w:eastAsia="Times New Roman" w:hAnsi="Georgia"/>
      <w:szCs w:val="24"/>
      <w:u w:val="single"/>
    </w:rPr>
  </w:style>
  <w:style w:type="paragraph" w:customStyle="1" w:styleId="NormalUnderline">
    <w:name w:val="Normal Underline"/>
    <w:basedOn w:val="Normal"/>
    <w:link w:val="NormalUnderlineChar"/>
    <w:qFormat/>
    <w:rsid w:val="00D703DB"/>
    <w:pPr>
      <w:ind w:left="288"/>
    </w:pPr>
    <w:rPr>
      <w:rFonts w:ascii="Georgia" w:eastAsia="Times New Roman" w:hAnsi="Georgia" w:cstheme="minorBidi"/>
      <w:szCs w:val="24"/>
      <w:u w:val="single"/>
    </w:rPr>
  </w:style>
  <w:style w:type="character" w:customStyle="1" w:styleId="CardStyleChar">
    <w:name w:val="Card Style Char"/>
    <w:link w:val="CardStyle"/>
    <w:locked/>
    <w:rsid w:val="00D703DB"/>
    <w:rPr>
      <w:rFonts w:ascii="Georgia" w:eastAsia="Times New Roman" w:hAnsi="Georgia"/>
      <w:szCs w:val="24"/>
    </w:rPr>
  </w:style>
  <w:style w:type="paragraph" w:customStyle="1" w:styleId="CardStyle">
    <w:name w:val="Card Style"/>
    <w:basedOn w:val="Normal"/>
    <w:link w:val="CardStyleChar"/>
    <w:qFormat/>
    <w:rsid w:val="00D703DB"/>
    <w:rPr>
      <w:rFonts w:ascii="Georgia" w:eastAsia="Times New Roman" w:hAnsi="Georgia" w:cstheme="minorBidi"/>
      <w:szCs w:val="24"/>
    </w:rPr>
  </w:style>
  <w:style w:type="character" w:customStyle="1" w:styleId="Stylecard11ptChar">
    <w:name w:val="Style card + 11 pt Char"/>
    <w:link w:val="Stylecard11pt"/>
    <w:locked/>
    <w:rsid w:val="00D703DB"/>
    <w:rPr>
      <w:rFonts w:ascii="Times New Roman" w:eastAsia="SimSun" w:hAnsi="Times New Roman" w:cs="Times New Roman"/>
      <w:sz w:val="20"/>
      <w:szCs w:val="24"/>
      <w:lang w:eastAsia="zh-CN"/>
    </w:rPr>
  </w:style>
  <w:style w:type="paragraph" w:customStyle="1" w:styleId="Stylecard11pt">
    <w:name w:val="Style card + 11 pt"/>
    <w:basedOn w:val="card"/>
    <w:link w:val="Stylecard11ptChar"/>
    <w:qFormat/>
    <w:rsid w:val="00D703DB"/>
    <w:rPr>
      <w:rFonts w:ascii="Times New Roman" w:eastAsia="SimSun" w:hAnsi="Times New Roman" w:cs="Times New Roman"/>
      <w:sz w:val="20"/>
      <w:szCs w:val="24"/>
      <w:u w:val="none"/>
      <w:lang w:eastAsia="zh-CN"/>
    </w:rPr>
  </w:style>
  <w:style w:type="character" w:customStyle="1" w:styleId="Stylecard11ptUnderlineChar">
    <w:name w:val="Style card + 11 pt Underline Char"/>
    <w:link w:val="Stylecard11ptUnderline"/>
    <w:locked/>
    <w:rsid w:val="00D703DB"/>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card"/>
    <w:link w:val="Stylecard11ptUnderlineChar"/>
    <w:qFormat/>
    <w:rsid w:val="00D703DB"/>
    <w:rPr>
      <w:rFonts w:ascii="Times New Roman" w:eastAsia="SimSun" w:hAnsi="Times New Roman" w:cs="Times New Roman"/>
      <w:sz w:val="20"/>
      <w:szCs w:val="24"/>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D703DB"/>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703DB"/>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D703DB"/>
    <w:rPr>
      <w:rFonts w:ascii="Arial" w:eastAsia="Calibri" w:hAnsi="Arial" w:cs="Arial"/>
      <w:b/>
      <w:sz w:val="24"/>
    </w:rPr>
  </w:style>
  <w:style w:type="paragraph" w:customStyle="1" w:styleId="Tagtemplate">
    <w:name w:val="Tagtemplate"/>
    <w:basedOn w:val="Normal"/>
    <w:link w:val="TagtemplateChar"/>
    <w:autoRedefine/>
    <w:qFormat/>
    <w:rsid w:val="00D703DB"/>
    <w:pPr>
      <w:keepNext/>
      <w:keepLines/>
    </w:pPr>
    <w:rPr>
      <w:rFonts w:ascii="Arial" w:eastAsia="Calibri" w:hAnsi="Arial" w:cs="Arial"/>
      <w:b/>
    </w:rPr>
  </w:style>
  <w:style w:type="character" w:customStyle="1" w:styleId="Citation-CompleteChar">
    <w:name w:val="Citation - Complete Char"/>
    <w:basedOn w:val="DefaultParagraphFont"/>
    <w:link w:val="Citation-Complete"/>
    <w:locked/>
    <w:rsid w:val="00D703DB"/>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D703DB"/>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D703DB"/>
    <w:rPr>
      <w:b/>
      <w:szCs w:val="24"/>
      <w:u w:val="single"/>
    </w:rPr>
  </w:style>
  <w:style w:type="paragraph" w:customStyle="1" w:styleId="BoldandUnderline">
    <w:name w:val="Bold and Underline"/>
    <w:basedOn w:val="Normal"/>
    <w:link w:val="BoldandUnderlineChar"/>
    <w:qFormat/>
    <w:rsid w:val="00D703DB"/>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D703DB"/>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D703DB"/>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D703DB"/>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D703DB"/>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D703DB"/>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D703DB"/>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D703DB"/>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card"/>
    <w:link w:val="Stylecard11ptBoldUnderlineChar"/>
    <w:qFormat/>
    <w:rsid w:val="00D703DB"/>
    <w:rPr>
      <w:rFonts w:ascii="Times New Roman" w:eastAsia="SimSun" w:hAnsi="Times New Roman" w:cs="Times New Roman"/>
      <w:b/>
      <w:bCs/>
      <w:szCs w:val="24"/>
      <w:lang w:val="x-none" w:eastAsia="zh-CN"/>
    </w:rPr>
  </w:style>
  <w:style w:type="character" w:customStyle="1" w:styleId="Cards1Char">
    <w:name w:val="Cards1 Char"/>
    <w:basedOn w:val="DefaultParagraphFont"/>
    <w:link w:val="Cards1"/>
    <w:locked/>
    <w:rsid w:val="00D703DB"/>
    <w:rPr>
      <w:rFonts w:ascii="Georgia" w:eastAsia="Times New Roman" w:hAnsi="Georgia"/>
      <w:szCs w:val="24"/>
      <w:u w:val="single"/>
    </w:rPr>
  </w:style>
  <w:style w:type="paragraph" w:customStyle="1" w:styleId="Cards1">
    <w:name w:val="Cards1"/>
    <w:basedOn w:val="Normal"/>
    <w:link w:val="Cards1Char"/>
    <w:qFormat/>
    <w:rsid w:val="00D703DB"/>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D703DB"/>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D703DB"/>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D703DB"/>
    <w:rPr>
      <w:rFonts w:ascii="Times New Roman" w:eastAsia="Times New Roman" w:hAnsi="Times New Roman" w:cs="Times New Roman"/>
      <w:szCs w:val="24"/>
      <w:u w:val="single"/>
      <w:lang w:val="x-none" w:eastAsia="ar-SA"/>
    </w:rPr>
  </w:style>
  <w:style w:type="paragraph" w:customStyle="1" w:styleId="Stylecard8pt">
    <w:name w:val="Style card + 8 pt"/>
    <w:basedOn w:val="card"/>
    <w:link w:val="Stylecard8ptChar"/>
    <w:qFormat/>
    <w:rsid w:val="00D703DB"/>
    <w:rPr>
      <w:rFonts w:ascii="Times New Roman" w:eastAsia="Times New Roman" w:hAnsi="Times New Roman" w:cs="Times New Roman"/>
      <w:szCs w:val="24"/>
      <w:lang w:val="x-none" w:eastAsia="ar-SA"/>
    </w:rPr>
  </w:style>
  <w:style w:type="character" w:customStyle="1" w:styleId="UnderlinedCardTextChar">
    <w:name w:val="Underlined Card Text Char"/>
    <w:link w:val="UnderlinedCardText"/>
    <w:locked/>
    <w:rsid w:val="00D703DB"/>
    <w:rPr>
      <w:rFonts w:ascii="Times New Roman" w:hAnsi="Times New Roman" w:cs="Times New Roman"/>
      <w:u w:val="single"/>
    </w:rPr>
  </w:style>
  <w:style w:type="paragraph" w:customStyle="1" w:styleId="UnderlinedCardText">
    <w:name w:val="Underlined Card Text"/>
    <w:basedOn w:val="Normal"/>
    <w:link w:val="UnderlinedCardTextChar"/>
    <w:qFormat/>
    <w:rsid w:val="00D703DB"/>
    <w:pPr>
      <w:spacing w:after="200"/>
      <w:contextualSpacing/>
    </w:pPr>
    <w:rPr>
      <w:rFonts w:ascii="Times New Roman" w:hAnsi="Times New Roman" w:cs="Times New Roman"/>
      <w:u w:val="single"/>
    </w:rPr>
  </w:style>
  <w:style w:type="character" w:customStyle="1" w:styleId="ShrinkChar">
    <w:name w:val="Shrink Char"/>
    <w:link w:val="Shrink"/>
    <w:locked/>
    <w:rsid w:val="00D703DB"/>
    <w:rPr>
      <w:rFonts w:ascii="Courier" w:hAnsi="Courier" w:cs="Courier"/>
      <w:bCs/>
      <w:sz w:val="16"/>
      <w:szCs w:val="16"/>
    </w:rPr>
  </w:style>
  <w:style w:type="paragraph" w:customStyle="1" w:styleId="Shrink">
    <w:name w:val="Shrink"/>
    <w:link w:val="ShrinkChar"/>
    <w:qFormat/>
    <w:rsid w:val="00D703DB"/>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D703DB"/>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D703DB"/>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D703DB"/>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D703DB"/>
    <w:rPr>
      <w:rFonts w:ascii="Georgia" w:eastAsia="Times New Roman" w:hAnsi="Georgia" w:cs="Times New Roman"/>
      <w:b/>
      <w:szCs w:val="24"/>
      <w:u w:val="single"/>
    </w:rPr>
  </w:style>
  <w:style w:type="character" w:customStyle="1" w:styleId="HeadingsBaseChar">
    <w:name w:val="Headings Base Char"/>
    <w:link w:val="HeadingsBase"/>
    <w:locked/>
    <w:rsid w:val="00D703DB"/>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D703DB"/>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D703DB"/>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D703DB"/>
    <w:pPr>
      <w:shd w:val="clear" w:color="auto" w:fill="66FFFF"/>
    </w:pPr>
    <w:rPr>
      <w:rFonts w:eastAsia="Calibri"/>
      <w:u w:val="single"/>
    </w:rPr>
  </w:style>
  <w:style w:type="character" w:customStyle="1" w:styleId="BlockHeaderHiddenChar">
    <w:name w:val="Block Header Hidden Char"/>
    <w:link w:val="BlockHeaderHidden"/>
    <w:locked/>
    <w:rsid w:val="00D703D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D703DB"/>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D703DB"/>
    <w:rPr>
      <w:rFonts w:ascii="Georgia" w:hAnsi="Georgia"/>
      <w:b/>
      <w:sz w:val="24"/>
    </w:rPr>
  </w:style>
  <w:style w:type="paragraph" w:customStyle="1" w:styleId="Normaltag">
    <w:name w:val="Normal tag"/>
    <w:basedOn w:val="Normal"/>
    <w:link w:val="NormaltagChar"/>
    <w:qFormat/>
    <w:rsid w:val="00D703DB"/>
    <w:rPr>
      <w:rFonts w:ascii="Georgia" w:hAnsi="Georgia" w:cstheme="minorBidi"/>
      <w:b/>
    </w:rPr>
  </w:style>
  <w:style w:type="character" w:customStyle="1" w:styleId="AnalyticChar">
    <w:name w:val="Analytic Char"/>
    <w:basedOn w:val="DefaultParagraphFont"/>
    <w:link w:val="Analytic"/>
    <w:locked/>
    <w:rsid w:val="00D703DB"/>
    <w:rPr>
      <w:rFonts w:ascii="Georgia" w:hAnsi="Georgia"/>
    </w:rPr>
  </w:style>
  <w:style w:type="paragraph" w:customStyle="1" w:styleId="Analytic">
    <w:name w:val="Analytic"/>
    <w:basedOn w:val="Normal"/>
    <w:link w:val="AnalyticChar"/>
    <w:qFormat/>
    <w:rsid w:val="00D703DB"/>
    <w:rPr>
      <w:rFonts w:ascii="Georgia" w:hAnsi="Georgia" w:cstheme="minorBidi"/>
    </w:rPr>
  </w:style>
  <w:style w:type="character" w:customStyle="1" w:styleId="SmallSizeParagraphChar">
    <w:name w:val="Small Size Paragraph Char"/>
    <w:link w:val="SmallSizeParagraph"/>
    <w:locked/>
    <w:rsid w:val="00D703DB"/>
    <w:rPr>
      <w:rFonts w:ascii="Georgia" w:eastAsia="Calibri" w:hAnsi="Georgia"/>
      <w:sz w:val="16"/>
      <w:szCs w:val="16"/>
    </w:rPr>
  </w:style>
  <w:style w:type="paragraph" w:customStyle="1" w:styleId="SmallSizeParagraph">
    <w:name w:val="Small Size Paragraph"/>
    <w:basedOn w:val="Normal"/>
    <w:link w:val="SmallSizeParagraphChar"/>
    <w:qFormat/>
    <w:rsid w:val="00D703DB"/>
    <w:rPr>
      <w:rFonts w:ascii="Georgia" w:eastAsia="Calibri" w:hAnsi="Georgia" w:cstheme="minorBidi"/>
      <w:sz w:val="16"/>
      <w:szCs w:val="16"/>
    </w:rPr>
  </w:style>
  <w:style w:type="character" w:customStyle="1" w:styleId="UnderlineChar2CharCharChar">
    <w:name w:val="Underline Char2 Char Char Char"/>
    <w:link w:val="UnderlineChar2CharChar"/>
    <w:locked/>
    <w:rsid w:val="00D703DB"/>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D703DB"/>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D703DB"/>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card"/>
    <w:link w:val="StylecardLatinVerdana-BoldUnderlineChar"/>
    <w:qFormat/>
    <w:rsid w:val="00D703DB"/>
    <w:rPr>
      <w:rFonts w:ascii="Georgia" w:eastAsia="SimSun" w:hAnsi="Georgia" w:cs="Times New Roman"/>
      <w:kern w:val="32"/>
      <w:szCs w:val="24"/>
      <w:lang w:val="x-none" w:eastAsia="zh-CN"/>
    </w:rPr>
  </w:style>
  <w:style w:type="character" w:customStyle="1" w:styleId="StyleCardText9ptChar">
    <w:name w:val="Style Card Text + 9 pt Char"/>
    <w:basedOn w:val="DefaultParagraphFont"/>
    <w:link w:val="StyleCardText9pt"/>
    <w:locked/>
    <w:rsid w:val="00D703DB"/>
    <w:rPr>
      <w:rFonts w:ascii="Georgia" w:eastAsia="Calibri" w:hAnsi="Georgia"/>
    </w:rPr>
  </w:style>
  <w:style w:type="paragraph" w:customStyle="1" w:styleId="StyleCardText9pt">
    <w:name w:val="Style Card Text + 9 pt"/>
    <w:basedOn w:val="Normal"/>
    <w:link w:val="StyleCardText9ptChar"/>
    <w:qFormat/>
    <w:rsid w:val="00D703DB"/>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D703DB"/>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D703DB"/>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D703DB"/>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D703D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D703DB"/>
    <w:rPr>
      <w:szCs w:val="24"/>
      <w:u w:val="single"/>
    </w:rPr>
  </w:style>
  <w:style w:type="paragraph" w:customStyle="1" w:styleId="UnderlineText">
    <w:name w:val="Underline Text"/>
    <w:basedOn w:val="Normal"/>
    <w:link w:val="UnderlineTextChar"/>
    <w:qFormat/>
    <w:rsid w:val="00D703DB"/>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D703DB"/>
    <w:rPr>
      <w:rFonts w:ascii="Georgia" w:eastAsia="Times New Roman" w:hAnsi="Georgia"/>
      <w:sz w:val="14"/>
      <w:szCs w:val="18"/>
    </w:rPr>
  </w:style>
  <w:style w:type="paragraph" w:customStyle="1" w:styleId="SmallFont">
    <w:name w:val="Small Font"/>
    <w:basedOn w:val="Normal"/>
    <w:link w:val="SmallFontChar"/>
    <w:qFormat/>
    <w:rsid w:val="00D703DB"/>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D703DB"/>
    <w:rPr>
      <w:rFonts w:ascii="Georgia" w:eastAsia="Cambria" w:hAnsi="Georgia"/>
      <w:iCs/>
      <w:color w:val="000000"/>
      <w:sz w:val="18"/>
    </w:rPr>
  </w:style>
  <w:style w:type="paragraph" w:customStyle="1" w:styleId="HotRoute">
    <w:name w:val="Hot Route"/>
    <w:basedOn w:val="Normal"/>
    <w:link w:val="HotRouteChar"/>
    <w:qFormat/>
    <w:rsid w:val="00D703DB"/>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D703DB"/>
    <w:rPr>
      <w:rFonts w:ascii="Georgia" w:eastAsia="Calibri" w:hAnsi="Georgia"/>
      <w:szCs w:val="20"/>
    </w:rPr>
  </w:style>
  <w:style w:type="paragraph" w:customStyle="1" w:styleId="DebateNormal">
    <w:name w:val="DebateNormal"/>
    <w:basedOn w:val="Normal"/>
    <w:link w:val="DebateNormalChar"/>
    <w:qFormat/>
    <w:rsid w:val="00D703DB"/>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D703DB"/>
    <w:rPr>
      <w:rFonts w:ascii="Georgia" w:eastAsia="Calibri" w:hAnsi="Georgia"/>
      <w:b/>
      <w:szCs w:val="20"/>
      <w:u w:val="single"/>
    </w:rPr>
  </w:style>
  <w:style w:type="paragraph" w:customStyle="1" w:styleId="DebateEmphasis">
    <w:name w:val="DebateEmphasis"/>
    <w:basedOn w:val="Normal"/>
    <w:link w:val="DebateEmphasisChar"/>
    <w:qFormat/>
    <w:rsid w:val="00D703DB"/>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D703DB"/>
    <w:rPr>
      <w:rFonts w:ascii="Times New Roman" w:hAnsi="Times New Roman" w:cs="Times New Roman"/>
      <w:sz w:val="18"/>
    </w:rPr>
  </w:style>
  <w:style w:type="paragraph" w:customStyle="1" w:styleId="NormalCite">
    <w:name w:val="NormalCite"/>
    <w:link w:val="NormalCiteChar"/>
    <w:qFormat/>
    <w:rsid w:val="00D703DB"/>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D703DB"/>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D703DB"/>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D703DB"/>
    <w:rPr>
      <w:szCs w:val="24"/>
      <w:u w:val="single"/>
    </w:rPr>
  </w:style>
  <w:style w:type="paragraph" w:customStyle="1" w:styleId="UnderlineChar4">
    <w:name w:val="Underline Char4"/>
    <w:basedOn w:val="Normal"/>
    <w:link w:val="UnderlineChar4Char"/>
    <w:qFormat/>
    <w:rsid w:val="00D703DB"/>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D703DB"/>
    <w:rPr>
      <w:b/>
      <w:szCs w:val="24"/>
      <w:u w:val="single"/>
    </w:rPr>
  </w:style>
  <w:style w:type="paragraph" w:customStyle="1" w:styleId="BoldandUnderlineChar3">
    <w:name w:val="Bold and Underline Char3"/>
    <w:basedOn w:val="Normal"/>
    <w:link w:val="BoldandUnderlineChar3Char2"/>
    <w:qFormat/>
    <w:rsid w:val="00D703DB"/>
    <w:rPr>
      <w:rFonts w:asciiTheme="minorHAnsi" w:hAnsiTheme="minorHAnsi" w:cstheme="minorBidi"/>
      <w:b/>
      <w:szCs w:val="24"/>
      <w:u w:val="single"/>
    </w:rPr>
  </w:style>
  <w:style w:type="character" w:customStyle="1" w:styleId="LanguageChar">
    <w:name w:val="Language Char"/>
    <w:basedOn w:val="DefaultParagraphFont"/>
    <w:link w:val="Language"/>
    <w:locked/>
    <w:rsid w:val="00D703DB"/>
    <w:rPr>
      <w:rFonts w:ascii="Georgia" w:eastAsia="Times New Roman" w:hAnsi="Georgia"/>
      <w:strike/>
      <w:szCs w:val="20"/>
    </w:rPr>
  </w:style>
  <w:style w:type="paragraph" w:customStyle="1" w:styleId="Language">
    <w:name w:val="Language"/>
    <w:basedOn w:val="Normal"/>
    <w:link w:val="LanguageChar"/>
    <w:qFormat/>
    <w:rsid w:val="00D703DB"/>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D703DB"/>
    <w:rPr>
      <w:rFonts w:ascii="Georgia" w:eastAsia="Times New Roman" w:hAnsi="Georgia"/>
      <w:szCs w:val="24"/>
      <w:u w:val="single"/>
    </w:rPr>
  </w:style>
  <w:style w:type="paragraph" w:customStyle="1" w:styleId="UnderlineChar3">
    <w:name w:val="Underline Char3"/>
    <w:basedOn w:val="Normal"/>
    <w:link w:val="UnderlineChar3Char"/>
    <w:qFormat/>
    <w:rsid w:val="00D703DB"/>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D703DB"/>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D703DB"/>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D703DB"/>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D703DB"/>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D703DB"/>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D703DB"/>
    <w:rPr>
      <w:rFonts w:ascii="Times New Roman" w:eastAsia="Times New Roman" w:hAnsi="Times New Roman" w:cs="Times New Roman"/>
      <w:strike/>
      <w:sz w:val="20"/>
      <w:szCs w:val="24"/>
    </w:rPr>
  </w:style>
  <w:style w:type="character" w:customStyle="1" w:styleId="CardT1Char">
    <w:name w:val="CardT1 Char"/>
    <w:link w:val="CardT1"/>
    <w:locked/>
    <w:rsid w:val="00D703DB"/>
    <w:rPr>
      <w:rFonts w:ascii="Arial" w:eastAsia="Calibri" w:hAnsi="Arial" w:cs="Arial"/>
      <w:kern w:val="2"/>
      <w:sz w:val="14"/>
      <w:szCs w:val="14"/>
      <w:lang w:eastAsia="zh-TW"/>
    </w:rPr>
  </w:style>
  <w:style w:type="paragraph" w:customStyle="1" w:styleId="CardT1">
    <w:name w:val="CardT1"/>
    <w:basedOn w:val="Normal"/>
    <w:link w:val="CardT1Char"/>
    <w:qFormat/>
    <w:rsid w:val="00D703DB"/>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D703DB"/>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D703DB"/>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D703DB"/>
    <w:rPr>
      <w:rFonts w:ascii="Arial" w:eastAsia="Calibri" w:hAnsi="Arial" w:cs="Arial"/>
      <w:u w:val="single"/>
    </w:rPr>
  </w:style>
  <w:style w:type="paragraph" w:customStyle="1" w:styleId="Underline2">
    <w:name w:val="Underline2"/>
    <w:basedOn w:val="Normal"/>
    <w:link w:val="Underline2Char"/>
    <w:uiPriority w:val="4"/>
    <w:qFormat/>
    <w:rsid w:val="00D703DB"/>
    <w:rPr>
      <w:rFonts w:ascii="Arial" w:eastAsia="Calibri" w:hAnsi="Arial" w:cs="Arial"/>
      <w:u w:val="single"/>
    </w:rPr>
  </w:style>
  <w:style w:type="character" w:customStyle="1" w:styleId="CARDChar0">
    <w:name w:val="CARD Char"/>
    <w:basedOn w:val="DefaultParagraphFont"/>
    <w:link w:val="CARD0"/>
    <w:locked/>
    <w:rsid w:val="00D703DB"/>
    <w:rPr>
      <w:rFonts w:ascii="Georgia" w:hAnsi="Georgia"/>
      <w:szCs w:val="20"/>
    </w:rPr>
  </w:style>
  <w:style w:type="paragraph" w:customStyle="1" w:styleId="CARD0">
    <w:name w:val="CARD"/>
    <w:basedOn w:val="Normal"/>
    <w:link w:val="CARDChar0"/>
    <w:autoRedefine/>
    <w:qFormat/>
    <w:rsid w:val="00D703DB"/>
    <w:rPr>
      <w:rFonts w:ascii="Georgia" w:hAnsi="Georgia" w:cstheme="minorBidi"/>
      <w:szCs w:val="20"/>
    </w:rPr>
  </w:style>
  <w:style w:type="character" w:customStyle="1" w:styleId="UnderlineSChar">
    <w:name w:val="Underline S Char"/>
    <w:link w:val="UnderlineS"/>
    <w:locked/>
    <w:rsid w:val="00D703DB"/>
    <w:rPr>
      <w:rFonts w:ascii="Georgia" w:eastAsia="Calibri" w:hAnsi="Georgia"/>
      <w:u w:val="single"/>
      <w:lang w:val="x-none" w:eastAsia="zh-CN"/>
    </w:rPr>
  </w:style>
  <w:style w:type="paragraph" w:customStyle="1" w:styleId="UnderlineS">
    <w:name w:val="Underline S"/>
    <w:basedOn w:val="Normal"/>
    <w:link w:val="UnderlineSChar"/>
    <w:qFormat/>
    <w:rsid w:val="00D703DB"/>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D703DB"/>
    <w:rPr>
      <w:rFonts w:ascii="Georgia" w:eastAsia="SimSun" w:hAnsi="Georgia"/>
      <w:sz w:val="12"/>
      <w:szCs w:val="24"/>
    </w:rPr>
  </w:style>
  <w:style w:type="paragraph" w:customStyle="1" w:styleId="Ununderlined">
    <w:name w:val="Ununderlined"/>
    <w:basedOn w:val="Normal"/>
    <w:link w:val="UnunderlinedChar"/>
    <w:qFormat/>
    <w:rsid w:val="00D703DB"/>
    <w:rPr>
      <w:rFonts w:ascii="Georgia" w:eastAsia="SimSun" w:hAnsi="Georgia" w:cstheme="minorBidi"/>
      <w:sz w:val="12"/>
      <w:szCs w:val="24"/>
    </w:rPr>
  </w:style>
  <w:style w:type="character" w:customStyle="1" w:styleId="HighlightingChar">
    <w:name w:val="Highlighting Char"/>
    <w:link w:val="Highlighting"/>
    <w:locked/>
    <w:rsid w:val="00D703DB"/>
    <w:rPr>
      <w:rFonts w:ascii="Georgia" w:eastAsia="SimSun" w:hAnsi="Georgia"/>
      <w:sz w:val="24"/>
      <w:szCs w:val="24"/>
      <w:u w:val="thick"/>
    </w:rPr>
  </w:style>
  <w:style w:type="paragraph" w:customStyle="1" w:styleId="Highlighting">
    <w:name w:val="Highlighting"/>
    <w:basedOn w:val="Normal"/>
    <w:link w:val="HighlightingChar"/>
    <w:autoRedefine/>
    <w:qFormat/>
    <w:rsid w:val="00D703DB"/>
    <w:rPr>
      <w:rFonts w:ascii="Georgia" w:eastAsia="SimSun" w:hAnsi="Georgia" w:cstheme="minorBidi"/>
      <w:szCs w:val="24"/>
      <w:u w:val="thick"/>
    </w:rPr>
  </w:style>
  <w:style w:type="character" w:customStyle="1" w:styleId="CITEChar">
    <w:name w:val="CITE Char"/>
    <w:link w:val="CITE0"/>
    <w:locked/>
    <w:rsid w:val="00D703DB"/>
    <w:rPr>
      <w:rFonts w:ascii="Arial" w:eastAsia="Times New Roman" w:hAnsi="Arial" w:cs="Arial"/>
      <w:iCs/>
      <w:smallCaps/>
      <w:sz w:val="20"/>
      <w:szCs w:val="20"/>
      <w:u w:val="double"/>
    </w:rPr>
  </w:style>
  <w:style w:type="paragraph" w:customStyle="1" w:styleId="CITE0">
    <w:name w:val="CITE"/>
    <w:basedOn w:val="Heading2"/>
    <w:link w:val="CITEChar"/>
    <w:autoRedefine/>
    <w:qFormat/>
    <w:rsid w:val="00D703DB"/>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D703DB"/>
    <w:rPr>
      <w:rFonts w:ascii="Georgia" w:eastAsia="Times New Roman" w:hAnsi="Georgia"/>
      <w:szCs w:val="20"/>
    </w:rPr>
  </w:style>
  <w:style w:type="paragraph" w:customStyle="1" w:styleId="Cardnon-underlined">
    <w:name w:val="Card non-underlined"/>
    <w:basedOn w:val="Normal"/>
    <w:link w:val="Cardnon-underlinedChar"/>
    <w:autoRedefine/>
    <w:qFormat/>
    <w:rsid w:val="00D703DB"/>
    <w:rPr>
      <w:rFonts w:ascii="Georgia" w:eastAsia="Times New Roman" w:hAnsi="Georgia" w:cstheme="minorBidi"/>
      <w:szCs w:val="20"/>
    </w:rPr>
  </w:style>
  <w:style w:type="character" w:customStyle="1" w:styleId="CardsHighlightedChar">
    <w:name w:val="Cards Highlighted Char"/>
    <w:link w:val="CardsHighlighted"/>
    <w:locked/>
    <w:rsid w:val="00D703DB"/>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D703DB"/>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D703DB"/>
    <w:rPr>
      <w:rFonts w:ascii="Calibri" w:eastAsia="Times New Roman" w:hAnsi="Calibri" w:cs="Times New Roman"/>
      <w:szCs w:val="20"/>
      <w:u w:val="single"/>
    </w:rPr>
  </w:style>
  <w:style w:type="paragraph" w:customStyle="1" w:styleId="StyleUnderline9pt">
    <w:name w:val="Style Underline + 9 pt"/>
    <w:link w:val="StyleUnderline9ptChar"/>
    <w:qFormat/>
    <w:rsid w:val="00D703DB"/>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D703DB"/>
    <w:rPr>
      <w:rFonts w:ascii="Arial Narrow" w:eastAsia="Times New Roman" w:hAnsi="Arial Narrow"/>
      <w:kern w:val="32"/>
      <w:szCs w:val="20"/>
    </w:rPr>
  </w:style>
  <w:style w:type="paragraph" w:customStyle="1" w:styleId="Stylecard9pt">
    <w:name w:val="Style card + 9 pt"/>
    <w:basedOn w:val="Normal"/>
    <w:link w:val="Stylecard9ptChar"/>
    <w:qFormat/>
    <w:rsid w:val="00D703DB"/>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D703DB"/>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703DB"/>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D703DB"/>
    <w:rPr>
      <w:b/>
      <w:bCs/>
      <w:szCs w:val="24"/>
      <w:u w:val="single"/>
    </w:rPr>
  </w:style>
  <w:style w:type="paragraph" w:customStyle="1" w:styleId="StyleUnderlined11ptBold">
    <w:name w:val="Style Underlined + 11 pt Bold"/>
    <w:basedOn w:val="underlined"/>
    <w:link w:val="StyleUnderlined11ptBoldChar"/>
    <w:qFormat/>
    <w:rsid w:val="00D703DB"/>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D703DB"/>
    <w:rPr>
      <w:szCs w:val="24"/>
      <w:u w:val="single"/>
    </w:rPr>
  </w:style>
  <w:style w:type="paragraph" w:customStyle="1" w:styleId="StyleUnderlined11pt">
    <w:name w:val="Style Underlined + 11 pt"/>
    <w:basedOn w:val="underlined"/>
    <w:link w:val="StyleUnderlined11ptChar"/>
    <w:qFormat/>
    <w:rsid w:val="00D703DB"/>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D703DB"/>
    <w:rPr>
      <w:rFonts w:ascii="Georgia" w:eastAsia="Calibri" w:hAnsi="Georgia"/>
    </w:rPr>
  </w:style>
  <w:style w:type="paragraph" w:customStyle="1" w:styleId="CardText3">
    <w:name w:val="CardText"/>
    <w:basedOn w:val="Normal"/>
    <w:link w:val="CardTextChar2"/>
    <w:qFormat/>
    <w:rsid w:val="00D703DB"/>
    <w:pPr>
      <w:ind w:left="288"/>
    </w:pPr>
    <w:rPr>
      <w:rFonts w:ascii="Georgia" w:eastAsia="Calibri" w:hAnsi="Georgia" w:cstheme="minorBidi"/>
    </w:rPr>
  </w:style>
  <w:style w:type="character" w:customStyle="1" w:styleId="NormaltextCharChar">
    <w:name w:val="Normal text Char Char"/>
    <w:link w:val="Normaltext0"/>
    <w:locked/>
    <w:rsid w:val="00D703D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D703DB"/>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D703D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D703DB"/>
    <w:rPr>
      <w:b/>
      <w:sz w:val="28"/>
    </w:rPr>
  </w:style>
  <w:style w:type="character" w:customStyle="1" w:styleId="SourcenameChar">
    <w:name w:val="Source name Char"/>
    <w:link w:val="Sourcename"/>
    <w:locked/>
    <w:rsid w:val="00D703D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D703DB"/>
    <w:rPr>
      <w:b/>
      <w:bCs/>
      <w:sz w:val="20"/>
    </w:rPr>
  </w:style>
  <w:style w:type="character" w:customStyle="1" w:styleId="underlinedcardChar">
    <w:name w:val="underlined card Char"/>
    <w:link w:val="underlinedcard"/>
    <w:locked/>
    <w:rsid w:val="00D703DB"/>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D703DB"/>
    <w:rPr>
      <w:sz w:val="22"/>
      <w:u w:val="single"/>
    </w:rPr>
  </w:style>
  <w:style w:type="character" w:customStyle="1" w:styleId="TextUnderlineChar">
    <w:name w:val="Text Underline Char"/>
    <w:link w:val="TextUnderline"/>
    <w:locked/>
    <w:rsid w:val="00D703D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D703DB"/>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D703D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D703DB"/>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D703D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D703DB"/>
    <w:rPr>
      <w:rFonts w:ascii="Georgia" w:eastAsia="Times New Roman" w:hAnsi="Georgia" w:cstheme="minorBidi"/>
      <w:b/>
      <w:szCs w:val="20"/>
      <w:u w:val="single"/>
      <w:lang w:val="x-none" w:eastAsia="x-none"/>
    </w:rPr>
  </w:style>
  <w:style w:type="character" w:customStyle="1" w:styleId="CiteCardChar">
    <w:name w:val="Cite_Card Char"/>
    <w:link w:val="CiteCard"/>
    <w:locked/>
    <w:rsid w:val="00D703DB"/>
    <w:rPr>
      <w:rFonts w:ascii="Times New Roman" w:eastAsia="Times New Roman" w:hAnsi="Times New Roman" w:cs="Arial"/>
      <w:bCs/>
      <w:sz w:val="20"/>
      <w:szCs w:val="20"/>
    </w:rPr>
  </w:style>
  <w:style w:type="paragraph" w:customStyle="1" w:styleId="CiteCard">
    <w:name w:val="Cite_Card"/>
    <w:link w:val="CiteCardChar"/>
    <w:qFormat/>
    <w:rsid w:val="00D703DB"/>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D703DB"/>
    <w:rPr>
      <w:rFonts w:ascii="Georgia" w:eastAsia="Times New Roman" w:hAnsi="Georgia" w:cs="Calibri"/>
      <w:szCs w:val="24"/>
      <w:u w:val="single"/>
    </w:rPr>
  </w:style>
  <w:style w:type="paragraph" w:customStyle="1" w:styleId="StyleStyle49pt6">
    <w:name w:val="Style Style4 + 9 pt6"/>
    <w:basedOn w:val="Style4"/>
    <w:link w:val="StyleStyle49pt6Char"/>
    <w:qFormat/>
    <w:rsid w:val="00D703DB"/>
    <w:rPr>
      <w:rFonts w:ascii="Georgia" w:hAnsi="Georgia"/>
    </w:rPr>
  </w:style>
  <w:style w:type="character" w:customStyle="1" w:styleId="UnderlineCharCharCharCharChar">
    <w:name w:val="Underline Char Char Char Char Char"/>
    <w:link w:val="UnderlineCharCharCharChar"/>
    <w:locked/>
    <w:rsid w:val="00D703DB"/>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D703DB"/>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D703DB"/>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D703DB"/>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703DB"/>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D703DB"/>
    <w:rPr>
      <w:rFonts w:ascii="Georgia" w:hAnsi="Georgia"/>
      <w:b/>
      <w:bCs/>
      <w:szCs w:val="24"/>
      <w:u w:val="single"/>
    </w:rPr>
  </w:style>
  <w:style w:type="character" w:customStyle="1" w:styleId="DebatenoramlChar">
    <w:name w:val="Debatenoraml Char"/>
    <w:link w:val="Debatenoraml"/>
    <w:locked/>
    <w:rsid w:val="00D703DB"/>
    <w:rPr>
      <w:rFonts w:ascii="Times New Roman" w:hAnsi="Times New Roman" w:cs="Times New Roman"/>
    </w:rPr>
  </w:style>
  <w:style w:type="paragraph" w:customStyle="1" w:styleId="Debatenoraml">
    <w:name w:val="Debatenoraml"/>
    <w:basedOn w:val="NoSpacing"/>
    <w:link w:val="DebatenoramlChar"/>
    <w:qFormat/>
    <w:rsid w:val="00D703DB"/>
    <w:rPr>
      <w:rFonts w:eastAsiaTheme="minorHAnsi" w:cs="Times New Roman"/>
      <w:sz w:val="22"/>
      <w:lang w:eastAsia="en-US"/>
    </w:rPr>
  </w:style>
  <w:style w:type="character" w:customStyle="1" w:styleId="QualsChar">
    <w:name w:val="Quals Char"/>
    <w:link w:val="Quals"/>
    <w:locked/>
    <w:rsid w:val="00D703DB"/>
    <w:rPr>
      <w:rFonts w:ascii="Georgia" w:eastAsia="Calibri" w:hAnsi="Georgia"/>
      <w:sz w:val="18"/>
    </w:rPr>
  </w:style>
  <w:style w:type="paragraph" w:customStyle="1" w:styleId="Quals">
    <w:name w:val="Quals"/>
    <w:basedOn w:val="Normal"/>
    <w:link w:val="QualsChar"/>
    <w:qFormat/>
    <w:rsid w:val="00D703DB"/>
    <w:rPr>
      <w:rFonts w:ascii="Georgia" w:eastAsia="Calibri" w:hAnsi="Georgia" w:cstheme="minorBidi"/>
      <w:sz w:val="18"/>
    </w:rPr>
  </w:style>
  <w:style w:type="character" w:customStyle="1" w:styleId="StarredChar">
    <w:name w:val="Starred Char"/>
    <w:link w:val="Starred"/>
    <w:locked/>
    <w:rsid w:val="00D703DB"/>
    <w:rPr>
      <w:rFonts w:ascii="Georgia" w:eastAsia="Times New Roman" w:hAnsi="Georgia"/>
      <w:b/>
      <w:caps/>
      <w:szCs w:val="28"/>
      <w:u w:val="single"/>
    </w:rPr>
  </w:style>
  <w:style w:type="paragraph" w:customStyle="1" w:styleId="Starred">
    <w:name w:val="Starred"/>
    <w:basedOn w:val="Normal"/>
    <w:link w:val="StarredChar"/>
    <w:qFormat/>
    <w:rsid w:val="00D703DB"/>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D703DB"/>
    <w:rPr>
      <w:rFonts w:ascii="Georgia" w:eastAsia="Times New Roman" w:hAnsi="Georgia"/>
      <w:b/>
      <w:caps/>
      <w:szCs w:val="28"/>
      <w:u w:val="single"/>
    </w:rPr>
  </w:style>
  <w:style w:type="paragraph" w:customStyle="1" w:styleId="NotStarred">
    <w:name w:val="NotStarred"/>
    <w:basedOn w:val="Normal"/>
    <w:link w:val="NotStarredChar"/>
    <w:qFormat/>
    <w:rsid w:val="00D703DB"/>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D703DB"/>
    <w:rPr>
      <w:rFonts w:ascii="Arial" w:eastAsia="Times New Roman" w:hAnsi="Arial" w:cs="Arial"/>
      <w:b/>
      <w:sz w:val="24"/>
    </w:rPr>
  </w:style>
  <w:style w:type="paragraph" w:customStyle="1" w:styleId="tagCharChar">
    <w:name w:val="tag Char Char"/>
    <w:basedOn w:val="Normal"/>
    <w:link w:val="tagCharCharChar"/>
    <w:qFormat/>
    <w:rsid w:val="00D703DB"/>
    <w:pPr>
      <w:spacing w:after="200" w:line="276" w:lineRule="auto"/>
    </w:pPr>
    <w:rPr>
      <w:rFonts w:ascii="Arial" w:eastAsia="Times New Roman" w:hAnsi="Arial" w:cs="Arial"/>
      <w:b/>
    </w:rPr>
  </w:style>
  <w:style w:type="character" w:customStyle="1" w:styleId="StyleStyle49ptBorderSinglesolidlineAuto05ptLiChar">
    <w:name w:val="Style Style4 + 9 pt Border: : (Single solid line Auto  0.5 pt Li... Char"/>
    <w:link w:val="StyleStyle49ptBorderSinglesolidlineAuto05ptLi"/>
    <w:locked/>
    <w:rsid w:val="00D703DB"/>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D703DB"/>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D703DB"/>
    <w:rPr>
      <w:rFonts w:ascii="Georgia" w:eastAsia="Calibri" w:hAnsi="Georgia"/>
      <w:b/>
    </w:rPr>
  </w:style>
  <w:style w:type="paragraph" w:customStyle="1" w:styleId="H4Tag">
    <w:name w:val="H4 (Tag)"/>
    <w:basedOn w:val="Normal"/>
    <w:link w:val="H4TagChar1"/>
    <w:qFormat/>
    <w:rsid w:val="00D703DB"/>
    <w:rPr>
      <w:rFonts w:ascii="Georgia" w:eastAsia="Calibri" w:hAnsi="Georgia" w:cstheme="minorBidi"/>
      <w:b/>
    </w:rPr>
  </w:style>
  <w:style w:type="character" w:customStyle="1" w:styleId="Debate-CardTagandCite-F6Char">
    <w:name w:val="Debate- Card Tag and Cite- F6 Char"/>
    <w:link w:val="Debate-CardTagandCite-F6"/>
    <w:locked/>
    <w:rsid w:val="00D703DB"/>
    <w:rPr>
      <w:rFonts w:ascii="Georgia" w:hAnsi="Georgia"/>
      <w:b/>
    </w:rPr>
  </w:style>
  <w:style w:type="paragraph" w:customStyle="1" w:styleId="Debate-CardTagandCite-F6">
    <w:name w:val="Debate- Card Tag and Cite- F6"/>
    <w:basedOn w:val="Normal"/>
    <w:link w:val="Debate-CardTagandCite-F6Char"/>
    <w:qFormat/>
    <w:rsid w:val="00D703DB"/>
    <w:pPr>
      <w:contextualSpacing/>
    </w:pPr>
    <w:rPr>
      <w:rFonts w:ascii="Georgia" w:hAnsi="Georgia" w:cstheme="minorBidi"/>
      <w:b/>
    </w:rPr>
  </w:style>
  <w:style w:type="character" w:customStyle="1" w:styleId="CardtextChar3">
    <w:name w:val="Card text Char"/>
    <w:link w:val="Cardtext4"/>
    <w:locked/>
    <w:rsid w:val="00D703DB"/>
    <w:rPr>
      <w:rFonts w:ascii="Arial Narrow" w:hAnsi="Arial Narrow"/>
      <w:szCs w:val="24"/>
      <w:u w:val="single"/>
    </w:rPr>
  </w:style>
  <w:style w:type="paragraph" w:customStyle="1" w:styleId="Cardtext4">
    <w:name w:val="Card text"/>
    <w:link w:val="CardtextChar3"/>
    <w:qFormat/>
    <w:rsid w:val="00D703DB"/>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D703DB"/>
    <w:rPr>
      <w:rFonts w:ascii="Georgia" w:eastAsia="Times New Roman" w:hAnsi="Georgia"/>
      <w:b/>
      <w:szCs w:val="28"/>
      <w:u w:val="single"/>
    </w:rPr>
  </w:style>
  <w:style w:type="paragraph" w:customStyle="1" w:styleId="NewHeading2">
    <w:name w:val="NewHeading2"/>
    <w:basedOn w:val="Normal"/>
    <w:link w:val="NewHeading2Char"/>
    <w:qFormat/>
    <w:rsid w:val="00D703DB"/>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D703DB"/>
    <w:rPr>
      <w:rFonts w:ascii="Garamond" w:eastAsia="Calibri" w:hAnsi="Garamond"/>
    </w:rPr>
  </w:style>
  <w:style w:type="paragraph" w:customStyle="1" w:styleId="FullCite">
    <w:name w:val="Full Cite"/>
    <w:basedOn w:val="Normal"/>
    <w:next w:val="Normal"/>
    <w:link w:val="FullCiteChar"/>
    <w:qFormat/>
    <w:rsid w:val="00D703DB"/>
    <w:rPr>
      <w:rFonts w:ascii="Garamond" w:eastAsia="Calibri" w:hAnsi="Garamond" w:cstheme="minorBidi"/>
    </w:rPr>
  </w:style>
  <w:style w:type="character" w:customStyle="1" w:styleId="StyleNormalWeb11ptUnderlineChar">
    <w:name w:val="Style Normal (Web) + 11 pt Underline Char"/>
    <w:link w:val="StyleNormalWeb11ptUnderline"/>
    <w:locked/>
    <w:rsid w:val="00D703DB"/>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D703DB"/>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D703DB"/>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D703DB"/>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D703DB"/>
    <w:rPr>
      <w:rFonts w:ascii="Georgia" w:eastAsia="SimSun" w:hAnsi="Georgia"/>
      <w:szCs w:val="24"/>
      <w:u w:val="single"/>
      <w:lang w:eastAsia="zh-CN"/>
    </w:rPr>
  </w:style>
  <w:style w:type="paragraph" w:customStyle="1" w:styleId="StylecardThickunderline">
    <w:name w:val="Style card + Thick underline"/>
    <w:basedOn w:val="card"/>
    <w:link w:val="StylecardThickunderlineChar"/>
    <w:qFormat/>
    <w:rsid w:val="00D703DB"/>
    <w:rPr>
      <w:rFonts w:ascii="Georgia" w:eastAsia="SimSun" w:hAnsi="Georgia"/>
      <w:szCs w:val="24"/>
      <w:lang w:eastAsia="zh-CN"/>
    </w:rPr>
  </w:style>
  <w:style w:type="character" w:customStyle="1" w:styleId="StylecardBoldThickunderlineChar">
    <w:name w:val="Style card + Bold Thick underline Char"/>
    <w:link w:val="StylecardBoldThickunderline"/>
    <w:locked/>
    <w:rsid w:val="00D703DB"/>
    <w:rPr>
      <w:rFonts w:ascii="Georgia" w:eastAsia="SimSun" w:hAnsi="Georgia"/>
      <w:b/>
      <w:bCs/>
      <w:szCs w:val="24"/>
      <w:u w:val="single"/>
      <w:lang w:eastAsia="zh-CN"/>
    </w:rPr>
  </w:style>
  <w:style w:type="paragraph" w:customStyle="1" w:styleId="StylecardBoldThickunderline">
    <w:name w:val="Style card + Bold Thick underline"/>
    <w:basedOn w:val="card"/>
    <w:link w:val="StylecardBoldThickunderlineChar"/>
    <w:qFormat/>
    <w:rsid w:val="00D703DB"/>
    <w:rPr>
      <w:rFonts w:ascii="Georgia" w:eastAsia="SimSun" w:hAnsi="Georgia"/>
      <w:b/>
      <w:bCs/>
      <w:szCs w:val="24"/>
      <w:lang w:eastAsia="zh-CN"/>
    </w:rPr>
  </w:style>
  <w:style w:type="character" w:customStyle="1" w:styleId="BlockHeadingsChar">
    <w:name w:val="Block Headings Char"/>
    <w:link w:val="BlockHeadings"/>
    <w:locked/>
    <w:rsid w:val="00D703DB"/>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D703D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D703DB"/>
    <w:rPr>
      <w:rFonts w:ascii="Garamond" w:eastAsia="Calibri" w:hAnsi="Garamond"/>
      <w:b/>
      <w:caps/>
      <w:sz w:val="28"/>
      <w:lang w:val="x-none" w:eastAsia="x-none"/>
    </w:rPr>
  </w:style>
  <w:style w:type="paragraph" w:customStyle="1" w:styleId="blocktitle">
    <w:name w:val="block title"/>
    <w:basedOn w:val="Normal"/>
    <w:link w:val="blocktitleChar"/>
    <w:qFormat/>
    <w:rsid w:val="00D703DB"/>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D703DB"/>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703DB"/>
    <w:rPr>
      <w:rFonts w:ascii="Georgia" w:eastAsia="SimSun" w:hAnsi="Georgia" w:cstheme="minorBidi"/>
      <w:b/>
      <w:bCs/>
    </w:rPr>
  </w:style>
  <w:style w:type="character" w:customStyle="1" w:styleId="MTDisplayEquationChar">
    <w:name w:val="MTDisplayEquation Char"/>
    <w:link w:val="MTDisplayEquation"/>
    <w:locked/>
    <w:rsid w:val="00D703D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D703DB"/>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D703D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703D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703D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703DB"/>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D703D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D703DB"/>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D703D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D703D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D703DB"/>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D703DB"/>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D703D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D703DB"/>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D703D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D703DB"/>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D703D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703DB"/>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D703D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D703DB"/>
    <w:rPr>
      <w:lang w:val="x-none" w:eastAsia="x-none"/>
    </w:rPr>
  </w:style>
  <w:style w:type="character" w:customStyle="1" w:styleId="NormalFontChar">
    <w:name w:val="Normal Font Char"/>
    <w:link w:val="NormalFont"/>
    <w:locked/>
    <w:rsid w:val="00D703DB"/>
    <w:rPr>
      <w:rFonts w:ascii="Times New Roman" w:eastAsia="Times New Roman" w:hAnsi="Times New Roman" w:cs="Times New Roman"/>
      <w:sz w:val="20"/>
      <w:szCs w:val="20"/>
    </w:rPr>
  </w:style>
  <w:style w:type="paragraph" w:customStyle="1" w:styleId="NormalFont">
    <w:name w:val="Normal Font"/>
    <w:link w:val="NormalFontChar"/>
    <w:qFormat/>
    <w:rsid w:val="00D703DB"/>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D703D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D703DB"/>
    <w:rPr>
      <w:u w:val="single"/>
      <w:lang w:val="x-none" w:eastAsia="x-none"/>
    </w:rPr>
  </w:style>
  <w:style w:type="character" w:customStyle="1" w:styleId="StyleNormalFont11ptBoldUnderlineChar">
    <w:name w:val="Style Normal Font + 11 pt Bold Underline Char"/>
    <w:link w:val="StyleNormalFont11ptBoldUnderline"/>
    <w:locked/>
    <w:rsid w:val="00D703D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703DB"/>
    <w:rPr>
      <w:b/>
      <w:bCs/>
      <w:u w:val="single"/>
      <w:lang w:val="x-none" w:eastAsia="x-none"/>
    </w:rPr>
  </w:style>
  <w:style w:type="character" w:customStyle="1" w:styleId="StyleTitle11ptNotBoldChar">
    <w:name w:val="Style Title + 11 pt Not Bold Char"/>
    <w:link w:val="StyleTitle11ptNotBold"/>
    <w:locked/>
    <w:rsid w:val="00D703D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D703DB"/>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D703D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D703DB"/>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D703DB"/>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D703DB"/>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D703DB"/>
  </w:style>
  <w:style w:type="character" w:customStyle="1" w:styleId="StyleHeading4UnderlinedsmalltextGaramondChar">
    <w:name w:val="Style Heading 4Underlinedsmall text + Garamond Char"/>
    <w:link w:val="StyleHeading4UnderlinedsmalltextGaramond"/>
    <w:locked/>
    <w:rsid w:val="00D703DB"/>
    <w:rPr>
      <w:rFonts w:ascii="Calibri" w:hAnsi="Calibri" w:cs="Calibri"/>
    </w:rPr>
  </w:style>
  <w:style w:type="character" w:customStyle="1" w:styleId="z-TopofFormChar">
    <w:name w:val="z-Top of Form Char"/>
    <w:basedOn w:val="DefaultParagraphFont"/>
    <w:link w:val="z-TopofForm"/>
    <w:uiPriority w:val="99"/>
    <w:semiHidden/>
    <w:rsid w:val="00D703D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D703D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D703DB"/>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03D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703DB"/>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D703DB"/>
    <w:rPr>
      <w:rFonts w:ascii="Arial" w:hAnsi="Arial" w:cs="Arial"/>
      <w:vanish/>
      <w:sz w:val="16"/>
      <w:szCs w:val="16"/>
    </w:rPr>
  </w:style>
  <w:style w:type="table" w:styleId="ColorfulGrid-Accent1">
    <w:name w:val="Colorful Grid Accent 1"/>
    <w:basedOn w:val="TableNormal"/>
    <w:link w:val="ColorfulGrid-Accent1Char"/>
    <w:uiPriority w:val="29"/>
    <w:unhideWhenUsed/>
    <w:rsid w:val="00D703D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D703DB"/>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D703DB"/>
    <w:pPr>
      <w:tabs>
        <w:tab w:val="center" w:pos="4680"/>
        <w:tab w:val="right" w:pos="9360"/>
      </w:tabs>
    </w:pPr>
  </w:style>
  <w:style w:type="paragraph" w:customStyle="1" w:styleId="msolistparagraphcxspfirst">
    <w:name w:val="msolistparagraphcxspfirst"/>
    <w:basedOn w:val="Normal"/>
    <w:uiPriority w:val="99"/>
    <w:qFormat/>
    <w:rsid w:val="00D703DB"/>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D703DB"/>
    <w:pPr>
      <w:spacing w:before="100" w:beforeAutospacing="1" w:after="100" w:afterAutospacing="1"/>
    </w:pPr>
    <w:rPr>
      <w:rFonts w:eastAsia="Times New Roman"/>
    </w:rPr>
  </w:style>
  <w:style w:type="paragraph" w:customStyle="1" w:styleId="TagCite">
    <w:name w:val="TagCite"/>
    <w:basedOn w:val="Normal"/>
    <w:uiPriority w:val="99"/>
    <w:qFormat/>
    <w:rsid w:val="00D703DB"/>
    <w:rPr>
      <w:rFonts w:ascii="Garamond" w:eastAsia="Times New Roman" w:hAnsi="Garamond"/>
      <w:b/>
      <w:szCs w:val="24"/>
    </w:rPr>
  </w:style>
  <w:style w:type="paragraph" w:customStyle="1" w:styleId="BlockTitle2">
    <w:name w:val="Block Title2"/>
    <w:basedOn w:val="Normal"/>
    <w:next w:val="Normal"/>
    <w:uiPriority w:val="99"/>
    <w:qFormat/>
    <w:rsid w:val="00D703DB"/>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D703DB"/>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D703DB"/>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D703DB"/>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D703DB"/>
    <w:rPr>
      <w:rFonts w:ascii="Garamond" w:eastAsia="Calibri" w:hAnsi="Garamond"/>
      <w:b/>
    </w:rPr>
  </w:style>
  <w:style w:type="paragraph" w:customStyle="1" w:styleId="tag">
    <w:name w:val="%tag"/>
    <w:basedOn w:val="Normal"/>
    <w:next w:val="Normal"/>
    <w:uiPriority w:val="99"/>
    <w:qFormat/>
    <w:rsid w:val="00D703DB"/>
    <w:rPr>
      <w:rFonts w:ascii="Garamond" w:eastAsia="Calibri" w:hAnsi="Garamond"/>
      <w:bCs/>
      <w:sz w:val="18"/>
    </w:rPr>
  </w:style>
  <w:style w:type="paragraph" w:customStyle="1" w:styleId="h-lead">
    <w:name w:val="h-lead"/>
    <w:basedOn w:val="Normal"/>
    <w:uiPriority w:val="99"/>
    <w:qFormat/>
    <w:rsid w:val="00D703DB"/>
    <w:pPr>
      <w:spacing w:before="100" w:beforeAutospacing="1" w:after="100" w:afterAutospacing="1"/>
    </w:pPr>
    <w:rPr>
      <w:rFonts w:eastAsia="Times New Roman"/>
      <w:szCs w:val="24"/>
    </w:rPr>
  </w:style>
  <w:style w:type="paragraph" w:customStyle="1" w:styleId="intro">
    <w:name w:val="intro"/>
    <w:basedOn w:val="Normal"/>
    <w:uiPriority w:val="99"/>
    <w:qFormat/>
    <w:rsid w:val="00D703DB"/>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D703DB"/>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D703DB"/>
    <w:rPr>
      <w:rFonts w:eastAsia="Calibri"/>
    </w:rPr>
  </w:style>
  <w:style w:type="paragraph" w:customStyle="1" w:styleId="F3-TagAuthor">
    <w:name w:val="F3 - Tag/Author"/>
    <w:basedOn w:val="Normal"/>
    <w:uiPriority w:val="99"/>
    <w:qFormat/>
    <w:rsid w:val="00D703DB"/>
    <w:rPr>
      <w:rFonts w:eastAsia="Times New Roman"/>
      <w:b/>
      <w:szCs w:val="24"/>
    </w:rPr>
  </w:style>
  <w:style w:type="paragraph" w:customStyle="1" w:styleId="F5-UnderlineNormal">
    <w:name w:val="F5 - Underline Normal"/>
    <w:basedOn w:val="Normal"/>
    <w:uiPriority w:val="99"/>
    <w:qFormat/>
    <w:rsid w:val="00D703DB"/>
    <w:rPr>
      <w:rFonts w:eastAsia="Calibri"/>
      <w:u w:val="single"/>
    </w:rPr>
  </w:style>
  <w:style w:type="paragraph" w:customStyle="1" w:styleId="Brief-PrimarySource">
    <w:name w:val="Brief - Primary Source"/>
    <w:basedOn w:val="Normal"/>
    <w:uiPriority w:val="99"/>
    <w:qFormat/>
    <w:rsid w:val="00D703DB"/>
    <w:rPr>
      <w:rFonts w:eastAsia="Times New Roman"/>
      <w:b/>
      <w:szCs w:val="24"/>
      <w:u w:val="single"/>
    </w:rPr>
  </w:style>
  <w:style w:type="paragraph" w:customStyle="1" w:styleId="Brief-Underline">
    <w:name w:val="Brief - Underline"/>
    <w:basedOn w:val="Normal"/>
    <w:uiPriority w:val="99"/>
    <w:qFormat/>
    <w:rsid w:val="00D703DB"/>
    <w:rPr>
      <w:rFonts w:eastAsia="Times New Roman"/>
      <w:szCs w:val="24"/>
      <w:u w:val="single"/>
    </w:rPr>
  </w:style>
  <w:style w:type="paragraph" w:customStyle="1" w:styleId="Brief">
    <w:name w:val="Brief"/>
    <w:basedOn w:val="Brief-PrimarySource"/>
    <w:uiPriority w:val="99"/>
    <w:qFormat/>
    <w:rsid w:val="00D703DB"/>
    <w:rPr>
      <w:b w:val="0"/>
    </w:rPr>
  </w:style>
  <w:style w:type="paragraph" w:customStyle="1" w:styleId="CM2">
    <w:name w:val="CM2"/>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D703DB"/>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D703DB"/>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D703DB"/>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D703DB"/>
    <w:rPr>
      <w:rFonts w:eastAsia="Times New Roman"/>
      <w:sz w:val="14"/>
      <w:szCs w:val="20"/>
    </w:rPr>
  </w:style>
  <w:style w:type="paragraph" w:customStyle="1" w:styleId="Brief-Card">
    <w:name w:val="Brief - Card"/>
    <w:basedOn w:val="Normal"/>
    <w:uiPriority w:val="99"/>
    <w:qFormat/>
    <w:rsid w:val="00D703DB"/>
    <w:rPr>
      <w:rFonts w:eastAsia="Times New Roman"/>
      <w:szCs w:val="24"/>
    </w:rPr>
  </w:style>
  <w:style w:type="paragraph" w:customStyle="1" w:styleId="Pa2">
    <w:name w:val="Pa2"/>
    <w:basedOn w:val="Default"/>
    <w:next w:val="Default"/>
    <w:uiPriority w:val="99"/>
    <w:qFormat/>
    <w:rsid w:val="00D703DB"/>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D703DB"/>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D703DB"/>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D703DB"/>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D703DB"/>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D703DB"/>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D703DB"/>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D703DB"/>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D703DB"/>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D703DB"/>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D703D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D703DB"/>
    <w:rPr>
      <w:rFonts w:eastAsia="Times New Roman"/>
      <w:sz w:val="16"/>
      <w:szCs w:val="24"/>
    </w:rPr>
  </w:style>
  <w:style w:type="paragraph" w:customStyle="1" w:styleId="CM30">
    <w:name w:val="CM30"/>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D703DB"/>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D703DB"/>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D703DB"/>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D703DB"/>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D703D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D703D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D703DB"/>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D703DB"/>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D703DB"/>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D703D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D703DB"/>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D703DB"/>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D703DB"/>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D703D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D703DB"/>
  </w:style>
  <w:style w:type="paragraph" w:customStyle="1" w:styleId="StyleUnderliningTimesNewRomanBoldNounderlineKernat16">
    <w:name w:val="Style Underlining + Times New Roman Bold No underline Kern at 16..."/>
    <w:basedOn w:val="Normal"/>
    <w:uiPriority w:val="99"/>
    <w:qFormat/>
    <w:rsid w:val="00D703DB"/>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D703DB"/>
    <w:rPr>
      <w:rFonts w:eastAsia="Times New Roman"/>
      <w:b/>
      <w:bCs/>
      <w:kern w:val="32"/>
      <w:sz w:val="32"/>
      <w:szCs w:val="32"/>
    </w:rPr>
  </w:style>
  <w:style w:type="paragraph" w:customStyle="1" w:styleId="BoldUnderlining">
    <w:name w:val="Bold Underlining"/>
    <w:basedOn w:val="Underlining"/>
    <w:uiPriority w:val="99"/>
    <w:qFormat/>
    <w:rsid w:val="00D703DB"/>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D703DB"/>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D703DB"/>
    <w:rPr>
      <w:bCs/>
      <w:kern w:val="32"/>
      <w:sz w:val="32"/>
      <w:szCs w:val="32"/>
    </w:rPr>
  </w:style>
  <w:style w:type="paragraph" w:customStyle="1" w:styleId="boldy">
    <w:name w:val="boldy"/>
    <w:basedOn w:val="Heading2"/>
    <w:uiPriority w:val="99"/>
    <w:qFormat/>
    <w:rsid w:val="00D703DB"/>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D703DB"/>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D703DB"/>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D703DB"/>
    <w:pPr>
      <w:autoSpaceDE w:val="0"/>
      <w:autoSpaceDN w:val="0"/>
      <w:adjustRightInd w:val="0"/>
    </w:pPr>
    <w:rPr>
      <w:rFonts w:eastAsia="Times New Roman"/>
      <w:szCs w:val="20"/>
    </w:rPr>
  </w:style>
  <w:style w:type="paragraph" w:customStyle="1" w:styleId="TxBr6p1">
    <w:name w:val="TxBr_6p1"/>
    <w:basedOn w:val="Normal"/>
    <w:uiPriority w:val="99"/>
    <w:qFormat/>
    <w:rsid w:val="00D703DB"/>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D703DB"/>
    <w:pPr>
      <w:ind w:left="400"/>
    </w:pPr>
    <w:rPr>
      <w:rFonts w:eastAsia="Times New Roman"/>
      <w:szCs w:val="20"/>
    </w:rPr>
  </w:style>
  <w:style w:type="paragraph" w:customStyle="1" w:styleId="Paste">
    <w:name w:val="Paste"/>
    <w:basedOn w:val="card"/>
    <w:uiPriority w:val="99"/>
    <w:qFormat/>
    <w:rsid w:val="00D703DB"/>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D703DB"/>
    <w:rPr>
      <w:rFonts w:eastAsia="Times New Roman"/>
      <w:sz w:val="18"/>
      <w:szCs w:val="24"/>
    </w:rPr>
  </w:style>
  <w:style w:type="paragraph" w:customStyle="1" w:styleId="BreifTitle">
    <w:name w:val="Breif Title"/>
    <w:basedOn w:val="Normal"/>
    <w:autoRedefine/>
    <w:uiPriority w:val="99"/>
    <w:qFormat/>
    <w:rsid w:val="00D703DB"/>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D703DB"/>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D703DB"/>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D703DB"/>
    <w:pPr>
      <w:spacing w:after="100"/>
    </w:pPr>
  </w:style>
  <w:style w:type="paragraph" w:customStyle="1" w:styleId="DebateHeader">
    <w:name w:val="Debate Header"/>
    <w:basedOn w:val="TOC1"/>
    <w:autoRedefine/>
    <w:uiPriority w:val="99"/>
    <w:qFormat/>
    <w:rsid w:val="00D703DB"/>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D703DB"/>
    <w:rPr>
      <w:rFonts w:eastAsia="Times New Roman"/>
      <w:color w:val="333333"/>
    </w:rPr>
  </w:style>
  <w:style w:type="paragraph" w:customStyle="1" w:styleId="StyleTagandCiteFranklinGothicDemi">
    <w:name w:val="Style Tag and Cite + Franklin Gothic Demi"/>
    <w:basedOn w:val="Normal"/>
    <w:autoRedefine/>
    <w:uiPriority w:val="99"/>
    <w:qFormat/>
    <w:rsid w:val="00D703DB"/>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D703DB"/>
    <w:rPr>
      <w:bCs/>
    </w:rPr>
  </w:style>
  <w:style w:type="paragraph" w:customStyle="1" w:styleId="CiteCard0">
    <w:name w:val="Cite/Card"/>
    <w:basedOn w:val="Normal"/>
    <w:uiPriority w:val="99"/>
    <w:qFormat/>
    <w:rsid w:val="00D703DB"/>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D703DB"/>
    <w:rPr>
      <w:rFonts w:eastAsia="Times New Roman"/>
      <w:b/>
      <w:szCs w:val="20"/>
    </w:rPr>
  </w:style>
  <w:style w:type="paragraph" w:customStyle="1" w:styleId="title-bold-medium">
    <w:name w:val="title-bold-medium"/>
    <w:basedOn w:val="Normal"/>
    <w:uiPriority w:val="99"/>
    <w:qFormat/>
    <w:rsid w:val="00D703DB"/>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D703DB"/>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D703DB"/>
    <w:rPr>
      <w:rFonts w:ascii="Arial Narrow" w:eastAsia="Times New Roman" w:hAnsi="Arial Narrow"/>
      <w:b/>
      <w:szCs w:val="24"/>
    </w:rPr>
  </w:style>
  <w:style w:type="paragraph" w:customStyle="1" w:styleId="BLOCKTITLE1">
    <w:name w:val="BLOCK TITLE"/>
    <w:basedOn w:val="Heading1"/>
    <w:uiPriority w:val="99"/>
    <w:qFormat/>
    <w:rsid w:val="00D703D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D703DB"/>
  </w:style>
  <w:style w:type="paragraph" w:customStyle="1" w:styleId="BriefTitle1">
    <w:name w:val="Brief Title 1"/>
    <w:basedOn w:val="Normal"/>
    <w:uiPriority w:val="99"/>
    <w:qFormat/>
    <w:rsid w:val="00D703DB"/>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D703DB"/>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D703DB"/>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D703DB"/>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D703DB"/>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D703DB"/>
    <w:pPr>
      <w:spacing w:before="100" w:beforeAutospacing="1" w:after="100" w:afterAutospacing="1"/>
    </w:pPr>
    <w:rPr>
      <w:rFonts w:eastAsia="Times New Roman"/>
      <w:szCs w:val="24"/>
    </w:rPr>
  </w:style>
  <w:style w:type="paragraph" w:customStyle="1" w:styleId="ToRead">
    <w:name w:val="To Read"/>
    <w:basedOn w:val="Normal"/>
    <w:uiPriority w:val="99"/>
    <w:qFormat/>
    <w:rsid w:val="00D703DB"/>
    <w:pPr>
      <w:ind w:left="720"/>
    </w:pPr>
    <w:rPr>
      <w:rFonts w:ascii="Verdana" w:eastAsia="Times New Roman" w:hAnsi="Verdana"/>
      <w:b/>
      <w:szCs w:val="24"/>
      <w:u w:val="single"/>
    </w:rPr>
  </w:style>
  <w:style w:type="paragraph" w:customStyle="1" w:styleId="Style1">
    <w:name w:val="Style 1"/>
    <w:basedOn w:val="Normal"/>
    <w:uiPriority w:val="99"/>
    <w:qFormat/>
    <w:rsid w:val="00D703DB"/>
    <w:pPr>
      <w:widowControl w:val="0"/>
      <w:ind w:firstLine="216"/>
    </w:pPr>
    <w:rPr>
      <w:rFonts w:eastAsia="Times New Roman"/>
      <w:noProof/>
      <w:color w:val="000000"/>
      <w:szCs w:val="20"/>
    </w:rPr>
  </w:style>
  <w:style w:type="paragraph" w:customStyle="1" w:styleId="Style40">
    <w:name w:val="Style 4"/>
    <w:basedOn w:val="Normal"/>
    <w:uiPriority w:val="99"/>
    <w:qFormat/>
    <w:rsid w:val="00D703DB"/>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D703DB"/>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D703DB"/>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D703DB"/>
    <w:pPr>
      <w:ind w:left="1660"/>
    </w:pPr>
  </w:style>
  <w:style w:type="paragraph" w:customStyle="1" w:styleId="PageNumber1">
    <w:name w:val="Page Number1"/>
    <w:basedOn w:val="Normal"/>
    <w:next w:val="Normal"/>
    <w:uiPriority w:val="99"/>
    <w:qFormat/>
    <w:rsid w:val="00D703DB"/>
    <w:rPr>
      <w:rFonts w:eastAsia="Times New Roman"/>
      <w:szCs w:val="24"/>
    </w:rPr>
  </w:style>
  <w:style w:type="paragraph" w:customStyle="1" w:styleId="Cite1">
    <w:name w:val="Cite1"/>
    <w:uiPriority w:val="99"/>
    <w:qFormat/>
    <w:rsid w:val="00D703DB"/>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D703D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D703D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D703DB"/>
    <w:pPr>
      <w:ind w:left="288" w:right="288"/>
    </w:pPr>
    <w:rPr>
      <w:rFonts w:eastAsia="Times New Roman"/>
      <w:szCs w:val="24"/>
    </w:rPr>
  </w:style>
  <w:style w:type="paragraph" w:customStyle="1" w:styleId="cite20">
    <w:name w:val="cite2"/>
    <w:uiPriority w:val="99"/>
    <w:qFormat/>
    <w:rsid w:val="00D703DB"/>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D703DB"/>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D703DB"/>
    <w:rPr>
      <w:rFonts w:ascii="Arial Narrow" w:eastAsia="Times New Roman" w:hAnsi="Arial Narrow"/>
      <w:sz w:val="16"/>
      <w:szCs w:val="24"/>
    </w:rPr>
  </w:style>
  <w:style w:type="paragraph" w:customStyle="1" w:styleId="CaseListNormal">
    <w:name w:val="Case List Normal"/>
    <w:basedOn w:val="Normal"/>
    <w:uiPriority w:val="99"/>
    <w:qFormat/>
    <w:rsid w:val="00D703DB"/>
    <w:rPr>
      <w:rFonts w:ascii="Times" w:eastAsia="Times New Roman" w:hAnsi="Times"/>
      <w:szCs w:val="26"/>
    </w:rPr>
  </w:style>
  <w:style w:type="paragraph" w:customStyle="1" w:styleId="Body">
    <w:name w:val="Body"/>
    <w:basedOn w:val="Normal"/>
    <w:uiPriority w:val="99"/>
    <w:qFormat/>
    <w:rsid w:val="00D703DB"/>
    <w:pPr>
      <w:outlineLvl w:val="3"/>
    </w:pPr>
    <w:rPr>
      <w:rFonts w:eastAsia="Times New Roman"/>
      <w:szCs w:val="20"/>
    </w:rPr>
  </w:style>
  <w:style w:type="paragraph" w:customStyle="1" w:styleId="3text">
    <w:name w:val="3text"/>
    <w:basedOn w:val="Normal"/>
    <w:uiPriority w:val="99"/>
    <w:qFormat/>
    <w:rsid w:val="00D703DB"/>
    <w:pPr>
      <w:spacing w:before="100" w:beforeAutospacing="1" w:after="100" w:afterAutospacing="1"/>
    </w:pPr>
    <w:rPr>
      <w:rFonts w:eastAsia="Times New Roman"/>
      <w:szCs w:val="24"/>
    </w:rPr>
  </w:style>
  <w:style w:type="paragraph" w:customStyle="1" w:styleId="TimesNewRoman12">
    <w:name w:val="TimesNewRoman12"/>
    <w:uiPriority w:val="99"/>
    <w:qFormat/>
    <w:rsid w:val="00D703D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D703DB"/>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D703DB"/>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D703DB"/>
    <w:rPr>
      <w:rFonts w:eastAsia="Times New Roman"/>
      <w:sz w:val="18"/>
      <w:szCs w:val="24"/>
    </w:rPr>
  </w:style>
  <w:style w:type="paragraph" w:customStyle="1" w:styleId="textChar">
    <w:name w:val="text Char"/>
    <w:basedOn w:val="Normal"/>
    <w:autoRedefine/>
    <w:uiPriority w:val="99"/>
    <w:qFormat/>
    <w:rsid w:val="00D703DB"/>
    <w:rPr>
      <w:rFonts w:eastAsia="Times New Roman"/>
      <w:color w:val="000000"/>
      <w:sz w:val="18"/>
      <w:szCs w:val="24"/>
    </w:rPr>
  </w:style>
  <w:style w:type="paragraph" w:customStyle="1" w:styleId="text1">
    <w:name w:val="text1"/>
    <w:basedOn w:val="Normal"/>
    <w:autoRedefine/>
    <w:uiPriority w:val="99"/>
    <w:qFormat/>
    <w:rsid w:val="00D703DB"/>
    <w:rPr>
      <w:rFonts w:eastAsia="Times New Roman"/>
      <w:szCs w:val="20"/>
    </w:rPr>
  </w:style>
  <w:style w:type="paragraph" w:customStyle="1" w:styleId="RepeatBlockHeading">
    <w:name w:val="Repeat Block Heading"/>
    <w:basedOn w:val="Normal"/>
    <w:autoRedefine/>
    <w:uiPriority w:val="99"/>
    <w:qFormat/>
    <w:rsid w:val="00D703DB"/>
    <w:pPr>
      <w:jc w:val="center"/>
    </w:pPr>
    <w:rPr>
      <w:rFonts w:eastAsia="Times New Roman"/>
      <w:b/>
      <w:smallCaps/>
      <w:color w:val="000000"/>
      <w:szCs w:val="24"/>
      <w:u w:val="thick"/>
    </w:rPr>
  </w:style>
  <w:style w:type="paragraph" w:customStyle="1" w:styleId="story-headline">
    <w:name w:val="story-headline"/>
    <w:basedOn w:val="Normal"/>
    <w:uiPriority w:val="99"/>
    <w:qFormat/>
    <w:rsid w:val="00D703DB"/>
    <w:pPr>
      <w:spacing w:before="72" w:after="72"/>
    </w:pPr>
    <w:rPr>
      <w:rFonts w:ascii="Arial" w:eastAsia="Times New Roman" w:hAnsi="Arial"/>
      <w:b/>
      <w:bCs/>
      <w:sz w:val="26"/>
      <w:szCs w:val="26"/>
    </w:rPr>
  </w:style>
  <w:style w:type="paragraph" w:customStyle="1" w:styleId="story-body">
    <w:name w:val="story-body"/>
    <w:basedOn w:val="Normal"/>
    <w:uiPriority w:val="99"/>
    <w:qFormat/>
    <w:rsid w:val="00D703DB"/>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D703DB"/>
    <w:rPr>
      <w:rFonts w:ascii="Arial" w:eastAsia="Times New Roman" w:hAnsi="Arial"/>
      <w:b/>
      <w:bCs/>
    </w:rPr>
  </w:style>
  <w:style w:type="paragraph" w:customStyle="1" w:styleId="TextofCards">
    <w:name w:val="Text of Cards"/>
    <w:basedOn w:val="Normal"/>
    <w:uiPriority w:val="99"/>
    <w:qFormat/>
    <w:rsid w:val="00D703DB"/>
    <w:rPr>
      <w:rFonts w:eastAsia="Times New Roman"/>
      <w:color w:val="000000"/>
      <w:spacing w:val="6"/>
      <w:szCs w:val="23"/>
    </w:rPr>
  </w:style>
  <w:style w:type="paragraph" w:customStyle="1" w:styleId="Corpotesto">
    <w:name w:val="Corpo testo"/>
    <w:basedOn w:val="Normal"/>
    <w:uiPriority w:val="99"/>
    <w:qFormat/>
    <w:rsid w:val="00D703DB"/>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D703DB"/>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D703DB"/>
    <w:pPr>
      <w:widowControl/>
      <w:autoSpaceDE/>
      <w:autoSpaceDN/>
      <w:adjustRightInd/>
    </w:pPr>
    <w:rPr>
      <w:b/>
      <w:bCs/>
      <w:szCs w:val="24"/>
    </w:rPr>
  </w:style>
  <w:style w:type="paragraph" w:customStyle="1" w:styleId="inside-copy">
    <w:name w:val="inside-copy"/>
    <w:basedOn w:val="Normal"/>
    <w:uiPriority w:val="99"/>
    <w:qFormat/>
    <w:rsid w:val="00D703DB"/>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D703DB"/>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D703DB"/>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D703DB"/>
    <w:rPr>
      <w:rFonts w:ascii="Arial" w:hAnsi="Arial"/>
      <w:b w:val="0"/>
      <w:caps w:val="0"/>
      <w:sz w:val="20"/>
    </w:rPr>
  </w:style>
  <w:style w:type="paragraph" w:customStyle="1" w:styleId="ProjectTitleLine">
    <w:name w:val="Project Title Line"/>
    <w:basedOn w:val="Normal"/>
    <w:next w:val="Normal"/>
    <w:autoRedefine/>
    <w:uiPriority w:val="99"/>
    <w:qFormat/>
    <w:rsid w:val="00D703DB"/>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D703DB"/>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D703DB"/>
    <w:rPr>
      <w:rFonts w:ascii="Arial" w:eastAsia="Times New Roman" w:hAnsi="Arial"/>
      <w:szCs w:val="20"/>
      <w:u w:val="single"/>
    </w:rPr>
  </w:style>
  <w:style w:type="paragraph" w:customStyle="1" w:styleId="Normal10pt">
    <w:name w:val="Normal + 10 pt"/>
    <w:basedOn w:val="Normal"/>
    <w:uiPriority w:val="99"/>
    <w:qFormat/>
    <w:rsid w:val="00D703DB"/>
    <w:rPr>
      <w:rFonts w:eastAsia="Times New Roman"/>
      <w:szCs w:val="20"/>
    </w:rPr>
  </w:style>
  <w:style w:type="paragraph" w:customStyle="1" w:styleId="cardChar1Char">
    <w:name w:val="card Char1 Char"/>
    <w:basedOn w:val="Normal"/>
    <w:uiPriority w:val="99"/>
    <w:qFormat/>
    <w:rsid w:val="00D703DB"/>
    <w:pPr>
      <w:ind w:left="288" w:right="288"/>
    </w:pPr>
    <w:rPr>
      <w:rFonts w:eastAsia="Times New Roman"/>
      <w:szCs w:val="20"/>
    </w:rPr>
  </w:style>
  <w:style w:type="paragraph" w:customStyle="1" w:styleId="CM12">
    <w:name w:val="CM12"/>
    <w:basedOn w:val="Default"/>
    <w:next w:val="Default"/>
    <w:uiPriority w:val="99"/>
    <w:qFormat/>
    <w:rsid w:val="00D703DB"/>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D703DB"/>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D703DB"/>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D703DB"/>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D703DB"/>
    <w:rPr>
      <w:rFonts w:ascii="Arial Narrow" w:eastAsia="Times New Roman" w:hAnsi="Arial Narrow"/>
      <w:strike/>
      <w:szCs w:val="20"/>
    </w:rPr>
  </w:style>
  <w:style w:type="paragraph" w:customStyle="1" w:styleId="textbodyblack">
    <w:name w:val="textbodyblack"/>
    <w:basedOn w:val="Normal"/>
    <w:uiPriority w:val="99"/>
    <w:qFormat/>
    <w:rsid w:val="00D703DB"/>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D703D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D703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D703DB"/>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D703DB"/>
    <w:pPr>
      <w:ind w:left="288"/>
    </w:pPr>
    <w:rPr>
      <w:rFonts w:eastAsia="SimSun"/>
      <w:szCs w:val="20"/>
      <w:lang w:eastAsia="zh-CN"/>
    </w:rPr>
  </w:style>
  <w:style w:type="paragraph" w:customStyle="1" w:styleId="story-body-text">
    <w:name w:val="story-body-text"/>
    <w:basedOn w:val="Normal"/>
    <w:uiPriority w:val="99"/>
    <w:qFormat/>
    <w:rsid w:val="00D703DB"/>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D703DB"/>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D703DB"/>
    <w:rPr>
      <w:rFonts w:eastAsia="Calibri"/>
    </w:rPr>
  </w:style>
  <w:style w:type="paragraph" w:customStyle="1" w:styleId="Underlinestyle0">
    <w:name w:val="Underline style"/>
    <w:basedOn w:val="Normal"/>
    <w:uiPriority w:val="99"/>
    <w:qFormat/>
    <w:rsid w:val="00D703DB"/>
    <w:rPr>
      <w:rFonts w:eastAsia="Times New Roman"/>
      <w:szCs w:val="24"/>
      <w:u w:val="single"/>
    </w:rPr>
  </w:style>
  <w:style w:type="paragraph" w:customStyle="1" w:styleId="WW-Default1">
    <w:name w:val="WW-Default1"/>
    <w:basedOn w:val="Normal"/>
    <w:uiPriority w:val="99"/>
    <w:qFormat/>
    <w:rsid w:val="00D703DB"/>
    <w:pPr>
      <w:suppressAutoHyphens/>
    </w:pPr>
    <w:rPr>
      <w:rFonts w:eastAsia="Times New Roman"/>
      <w:b/>
      <w:bCs/>
      <w:szCs w:val="20"/>
      <w:lang w:eastAsia="ar-SA"/>
    </w:rPr>
  </w:style>
  <w:style w:type="paragraph" w:customStyle="1" w:styleId="Style23">
    <w:name w:val="Style23"/>
    <w:basedOn w:val="Normal"/>
    <w:uiPriority w:val="99"/>
    <w:qFormat/>
    <w:rsid w:val="00D703DB"/>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D703DB"/>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D703DB"/>
    <w:pPr>
      <w:spacing w:before="100" w:beforeAutospacing="1" w:after="100" w:afterAutospacing="1"/>
    </w:pPr>
    <w:rPr>
      <w:rFonts w:eastAsia="Times New Roman"/>
      <w:szCs w:val="24"/>
    </w:rPr>
  </w:style>
  <w:style w:type="paragraph" w:customStyle="1" w:styleId="emready">
    <w:name w:val="emready"/>
    <w:basedOn w:val="Normal"/>
    <w:uiPriority w:val="99"/>
    <w:qFormat/>
    <w:rsid w:val="00D703DB"/>
    <w:pPr>
      <w:spacing w:before="100" w:beforeAutospacing="1" w:after="100" w:afterAutospacing="1"/>
    </w:pPr>
    <w:rPr>
      <w:rFonts w:eastAsia="Times New Roman"/>
      <w:szCs w:val="24"/>
    </w:rPr>
  </w:style>
  <w:style w:type="paragraph" w:customStyle="1" w:styleId="Cite21">
    <w:name w:val="Cite 2"/>
    <w:basedOn w:val="Normal"/>
    <w:uiPriority w:val="99"/>
    <w:qFormat/>
    <w:rsid w:val="00D703DB"/>
    <w:rPr>
      <w:rFonts w:ascii="Arial" w:eastAsia="MS Mincho" w:hAnsi="Arial"/>
      <w:b/>
      <w:szCs w:val="24"/>
      <w:u w:val="single"/>
    </w:rPr>
  </w:style>
  <w:style w:type="paragraph" w:customStyle="1" w:styleId="HeadingFake">
    <w:name w:val="Heading Fake"/>
    <w:basedOn w:val="Heading3"/>
    <w:uiPriority w:val="99"/>
    <w:qFormat/>
    <w:rsid w:val="00D703D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D703DB"/>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D703DB"/>
  </w:style>
  <w:style w:type="paragraph" w:customStyle="1" w:styleId="SchoolWorksCited">
    <w:name w:val="School Works Cited"/>
    <w:basedOn w:val="SchoolPaper"/>
    <w:uiPriority w:val="99"/>
    <w:qFormat/>
    <w:rsid w:val="00D703DB"/>
  </w:style>
  <w:style w:type="paragraph" w:customStyle="1" w:styleId="BlockQuote">
    <w:name w:val="Block Quote"/>
    <w:basedOn w:val="Normal"/>
    <w:uiPriority w:val="99"/>
    <w:qFormat/>
    <w:rsid w:val="00D703DB"/>
    <w:pPr>
      <w:ind w:left="720" w:right="720"/>
    </w:pPr>
    <w:rPr>
      <w:rFonts w:eastAsia="Times New Roman"/>
      <w:kern w:val="32"/>
      <w:szCs w:val="20"/>
    </w:rPr>
  </w:style>
  <w:style w:type="paragraph" w:customStyle="1" w:styleId="PaperBody">
    <w:name w:val="Paper Body"/>
    <w:basedOn w:val="Normal"/>
    <w:uiPriority w:val="99"/>
    <w:qFormat/>
    <w:rsid w:val="00D703DB"/>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D703DB"/>
    <w:pPr>
      <w:spacing w:line="480" w:lineRule="auto"/>
      <w:ind w:left="720" w:hanging="720"/>
    </w:pPr>
    <w:rPr>
      <w:rFonts w:eastAsia="Times New Roman"/>
      <w:kern w:val="32"/>
      <w:szCs w:val="20"/>
    </w:rPr>
  </w:style>
  <w:style w:type="paragraph" w:customStyle="1" w:styleId="WW-Default">
    <w:name w:val="WW-Default"/>
    <w:uiPriority w:val="99"/>
    <w:qFormat/>
    <w:rsid w:val="00D703DB"/>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D703DB"/>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D703D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D703DB"/>
    <w:rPr>
      <w:rFonts w:eastAsia="Calibri"/>
      <w:b/>
    </w:rPr>
  </w:style>
  <w:style w:type="paragraph" w:customStyle="1" w:styleId="HotRoute0">
    <w:name w:val="Hot Route!"/>
    <w:basedOn w:val="Normal"/>
    <w:uiPriority w:val="99"/>
    <w:qFormat/>
    <w:rsid w:val="00D703DB"/>
    <w:pPr>
      <w:ind w:left="144"/>
    </w:pPr>
    <w:rPr>
      <w:rFonts w:eastAsia="Times New Roman"/>
      <w:szCs w:val="24"/>
    </w:rPr>
  </w:style>
  <w:style w:type="paragraph" w:customStyle="1" w:styleId="departments">
    <w:name w:val="departments"/>
    <w:basedOn w:val="Normal"/>
    <w:uiPriority w:val="99"/>
    <w:qFormat/>
    <w:rsid w:val="00D703DB"/>
    <w:pPr>
      <w:spacing w:before="100" w:beforeAutospacing="1" w:after="100" w:afterAutospacing="1"/>
    </w:pPr>
    <w:rPr>
      <w:rFonts w:eastAsia="Times New Roman"/>
      <w:szCs w:val="24"/>
    </w:rPr>
  </w:style>
  <w:style w:type="paragraph" w:customStyle="1" w:styleId="norma">
    <w:name w:val="norma"/>
    <w:basedOn w:val="Heading3"/>
    <w:uiPriority w:val="99"/>
    <w:qFormat/>
    <w:rsid w:val="00D703DB"/>
    <w:rPr>
      <w:rFonts w:eastAsia="MS Gothic" w:cs="Arial"/>
      <w:sz w:val="24"/>
    </w:rPr>
  </w:style>
  <w:style w:type="paragraph" w:customStyle="1" w:styleId="nromal">
    <w:name w:val="nromal"/>
    <w:basedOn w:val="Normal"/>
    <w:uiPriority w:val="99"/>
    <w:qFormat/>
    <w:rsid w:val="00D703DB"/>
    <w:pPr>
      <w:keepNext/>
      <w:keepLines/>
      <w:spacing w:before="200"/>
      <w:outlineLvl w:val="3"/>
    </w:pPr>
    <w:rPr>
      <w:rFonts w:eastAsia="Times New Roman" w:cs="Cambria"/>
      <w:b/>
      <w:iCs/>
    </w:rPr>
  </w:style>
  <w:style w:type="paragraph" w:customStyle="1" w:styleId="natural">
    <w:name w:val="natural"/>
    <w:basedOn w:val="Normal"/>
    <w:uiPriority w:val="99"/>
    <w:qFormat/>
    <w:rsid w:val="00D703DB"/>
    <w:pPr>
      <w:keepNext/>
      <w:keepLines/>
      <w:spacing w:before="200"/>
      <w:outlineLvl w:val="3"/>
    </w:pPr>
    <w:rPr>
      <w:rFonts w:eastAsia="Times New Roman"/>
      <w:b/>
      <w:iCs/>
    </w:rPr>
  </w:style>
  <w:style w:type="paragraph" w:customStyle="1" w:styleId="nroaml">
    <w:name w:val="nroaml"/>
    <w:basedOn w:val="Normal"/>
    <w:uiPriority w:val="99"/>
    <w:qFormat/>
    <w:rsid w:val="00D703DB"/>
    <w:pPr>
      <w:keepNext/>
      <w:keepLines/>
      <w:spacing w:before="200"/>
      <w:outlineLvl w:val="3"/>
    </w:pPr>
    <w:rPr>
      <w:rFonts w:eastAsia="Times New Roman"/>
      <w:b/>
      <w:iCs/>
    </w:rPr>
  </w:style>
  <w:style w:type="paragraph" w:customStyle="1" w:styleId="noraml">
    <w:name w:val="noraml"/>
    <w:basedOn w:val="Normal"/>
    <w:uiPriority w:val="99"/>
    <w:qFormat/>
    <w:rsid w:val="00D703DB"/>
    <w:pPr>
      <w:keepNext/>
      <w:keepLines/>
      <w:spacing w:before="200"/>
      <w:outlineLvl w:val="3"/>
    </w:pPr>
    <w:rPr>
      <w:rFonts w:eastAsia="Times New Roman"/>
      <w:b/>
      <w:iCs/>
    </w:rPr>
  </w:style>
  <w:style w:type="paragraph" w:customStyle="1" w:styleId="Tag12">
    <w:name w:val="Tag12"/>
    <w:basedOn w:val="Normal"/>
    <w:uiPriority w:val="99"/>
    <w:qFormat/>
    <w:rsid w:val="00D703DB"/>
    <w:pPr>
      <w:contextualSpacing/>
    </w:pPr>
    <w:rPr>
      <w:rFonts w:eastAsia="Cambria"/>
      <w:b/>
    </w:rPr>
  </w:style>
  <w:style w:type="paragraph" w:customStyle="1" w:styleId="Shrink8">
    <w:name w:val="Shrink8"/>
    <w:basedOn w:val="Normal"/>
    <w:uiPriority w:val="99"/>
    <w:qFormat/>
    <w:rsid w:val="00D703DB"/>
    <w:rPr>
      <w:rFonts w:eastAsia="Cambria"/>
    </w:rPr>
  </w:style>
  <w:style w:type="paragraph" w:customStyle="1" w:styleId="Heading42">
    <w:name w:val="Heading 42"/>
    <w:basedOn w:val="Normal"/>
    <w:uiPriority w:val="99"/>
    <w:qFormat/>
    <w:rsid w:val="00D703DB"/>
    <w:rPr>
      <w:rFonts w:ascii="Arial" w:eastAsia="Times New Roman" w:hAnsi="Arial"/>
    </w:rPr>
  </w:style>
  <w:style w:type="paragraph" w:customStyle="1" w:styleId="UnderlinePara">
    <w:name w:val="Underline Para"/>
    <w:basedOn w:val="Normal"/>
    <w:uiPriority w:val="6"/>
    <w:qFormat/>
    <w:rsid w:val="00D703DB"/>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D703DB"/>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D703DB"/>
    <w:rPr>
      <w:rFonts w:ascii="Arial" w:eastAsia="MS Mincho" w:hAnsi="Arial"/>
      <w:b/>
      <w:szCs w:val="24"/>
      <w:u w:val="single"/>
    </w:rPr>
  </w:style>
  <w:style w:type="paragraph" w:customStyle="1" w:styleId="2909F619802848F09E01365C32F34654">
    <w:name w:val="2909F619802848F09E01365C32F34654"/>
    <w:uiPriority w:val="99"/>
    <w:qFormat/>
    <w:rsid w:val="00D703DB"/>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D703DB"/>
    <w:pPr>
      <w:spacing w:before="100" w:beforeAutospacing="1" w:after="100" w:afterAutospacing="1"/>
    </w:pPr>
    <w:rPr>
      <w:rFonts w:eastAsia="Times New Roman"/>
      <w:szCs w:val="24"/>
      <w:lang w:eastAsia="zh-CN"/>
    </w:rPr>
  </w:style>
  <w:style w:type="paragraph" w:customStyle="1" w:styleId="fullstory">
    <w:name w:val="fullstory"/>
    <w:basedOn w:val="Normal"/>
    <w:uiPriority w:val="99"/>
    <w:qFormat/>
    <w:rsid w:val="00D703DB"/>
    <w:pPr>
      <w:spacing w:before="100" w:beforeAutospacing="1" w:after="100" w:afterAutospacing="1"/>
    </w:pPr>
    <w:rPr>
      <w:rFonts w:eastAsia="Times New Roman"/>
      <w:szCs w:val="24"/>
    </w:rPr>
  </w:style>
  <w:style w:type="paragraph" w:customStyle="1" w:styleId="Carding">
    <w:name w:val="Carding"/>
    <w:basedOn w:val="Normal"/>
    <w:uiPriority w:val="99"/>
    <w:qFormat/>
    <w:rsid w:val="00D703DB"/>
    <w:rPr>
      <w:rFonts w:eastAsia="Times New Roman"/>
      <w:sz w:val="18"/>
      <w:szCs w:val="24"/>
    </w:rPr>
  </w:style>
  <w:style w:type="paragraph" w:customStyle="1" w:styleId="TagsCharChar">
    <w:name w:val="Tags Char Char"/>
    <w:basedOn w:val="Normal"/>
    <w:uiPriority w:val="99"/>
    <w:qFormat/>
    <w:rsid w:val="00D703DB"/>
    <w:rPr>
      <w:rFonts w:ascii="Times" w:eastAsia="Times" w:hAnsi="Times"/>
      <w:b/>
      <w:szCs w:val="24"/>
    </w:rPr>
  </w:style>
  <w:style w:type="paragraph" w:customStyle="1" w:styleId="NormalWeb8">
    <w:name w:val="Normal (Web)8"/>
    <w:basedOn w:val="Normal"/>
    <w:uiPriority w:val="99"/>
    <w:qFormat/>
    <w:rsid w:val="00D703DB"/>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D703DB"/>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D703DB"/>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D703DB"/>
    <w:rPr>
      <w:rFonts w:ascii="Arial" w:eastAsia="Calibri" w:hAnsi="Arial"/>
      <w:b/>
    </w:rPr>
  </w:style>
  <w:style w:type="paragraph" w:customStyle="1" w:styleId="D345FF3D873148C5AE3FBF3267827368">
    <w:name w:val="D345FF3D873148C5AE3FBF3267827368"/>
    <w:uiPriority w:val="99"/>
    <w:qFormat/>
    <w:rsid w:val="00D703DB"/>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D703DB"/>
    <w:rPr>
      <w:rFonts w:eastAsia="Times New Roman"/>
      <w:sz w:val="16"/>
      <w:szCs w:val="24"/>
    </w:rPr>
  </w:style>
  <w:style w:type="paragraph" w:customStyle="1" w:styleId="2ndLevel-TAG">
    <w:name w:val="2nd Level - TAG"/>
    <w:basedOn w:val="Normal"/>
    <w:next w:val="Normal"/>
    <w:uiPriority w:val="99"/>
    <w:qFormat/>
    <w:rsid w:val="00D703DB"/>
    <w:pPr>
      <w:spacing w:before="240"/>
      <w:outlineLvl w:val="2"/>
    </w:pPr>
    <w:rPr>
      <w:rFonts w:eastAsia="Times New Roman"/>
      <w:b/>
      <w:szCs w:val="24"/>
    </w:rPr>
  </w:style>
  <w:style w:type="paragraph" w:customStyle="1" w:styleId="CM14">
    <w:name w:val="CM14"/>
    <w:basedOn w:val="Default"/>
    <w:next w:val="Default"/>
    <w:uiPriority w:val="99"/>
    <w:qFormat/>
    <w:rsid w:val="00D703DB"/>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D703DB"/>
    <w:pPr>
      <w:spacing w:before="100" w:beforeAutospacing="1" w:after="100" w:afterAutospacing="1"/>
    </w:pPr>
    <w:rPr>
      <w:rFonts w:eastAsia="Times New Roman"/>
      <w:szCs w:val="24"/>
    </w:rPr>
  </w:style>
  <w:style w:type="paragraph" w:customStyle="1" w:styleId="SynergyTag">
    <w:name w:val="SynergyTag"/>
    <w:basedOn w:val="Normal"/>
    <w:uiPriority w:val="99"/>
    <w:qFormat/>
    <w:rsid w:val="00D703DB"/>
    <w:rPr>
      <w:rFonts w:eastAsia="Calibri"/>
      <w:b/>
    </w:rPr>
  </w:style>
  <w:style w:type="paragraph" w:customStyle="1" w:styleId="times">
    <w:name w:val="times"/>
    <w:basedOn w:val="Normal"/>
    <w:uiPriority w:val="99"/>
    <w:qFormat/>
    <w:rsid w:val="00D703DB"/>
    <w:pPr>
      <w:spacing w:before="100" w:beforeAutospacing="1" w:after="100" w:afterAutospacing="1"/>
    </w:pPr>
    <w:rPr>
      <w:rFonts w:eastAsia="Times New Roman"/>
      <w:szCs w:val="24"/>
    </w:rPr>
  </w:style>
  <w:style w:type="paragraph" w:customStyle="1" w:styleId="BodyA">
    <w:name w:val="Body A"/>
    <w:uiPriority w:val="99"/>
    <w:qFormat/>
    <w:rsid w:val="00D703DB"/>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D703DB"/>
    <w:pPr>
      <w:spacing w:after="233"/>
    </w:pPr>
    <w:rPr>
      <w:rFonts w:ascii="Georgia" w:hAnsi="Georgia" w:cs="Times New Roman"/>
      <w:sz w:val="22"/>
    </w:rPr>
  </w:style>
  <w:style w:type="paragraph" w:customStyle="1" w:styleId="TagGA11">
    <w:name w:val="Tag GA 11"/>
    <w:basedOn w:val="TOC1"/>
    <w:uiPriority w:val="99"/>
    <w:qFormat/>
    <w:rsid w:val="00D703DB"/>
    <w:pPr>
      <w:spacing w:after="0"/>
    </w:pPr>
    <w:rPr>
      <w:rFonts w:eastAsia="Calibri"/>
      <w:b/>
      <w:szCs w:val="20"/>
    </w:rPr>
  </w:style>
  <w:style w:type="paragraph" w:customStyle="1" w:styleId="CM32">
    <w:name w:val="CM3+2"/>
    <w:basedOn w:val="Normal"/>
    <w:next w:val="Normal"/>
    <w:uiPriority w:val="99"/>
    <w:qFormat/>
    <w:rsid w:val="00D703DB"/>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D703DB"/>
    <w:rPr>
      <w:rFonts w:eastAsia="Calibri"/>
    </w:rPr>
  </w:style>
  <w:style w:type="paragraph" w:customStyle="1" w:styleId="TagLine">
    <w:name w:val="Tag Line"/>
    <w:basedOn w:val="Normal"/>
    <w:next w:val="FullText"/>
    <w:uiPriority w:val="99"/>
    <w:qFormat/>
    <w:rsid w:val="00D703DB"/>
    <w:rPr>
      <w:rFonts w:ascii="Arial Narrow" w:eastAsia="Times New Roman" w:hAnsi="Arial Narrow"/>
      <w:b/>
      <w:sz w:val="28"/>
    </w:rPr>
  </w:style>
  <w:style w:type="paragraph" w:customStyle="1" w:styleId="Card6pt">
    <w:name w:val="Card 6pt"/>
    <w:basedOn w:val="card"/>
    <w:uiPriority w:val="99"/>
    <w:qFormat/>
    <w:rsid w:val="00D703DB"/>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D703DB"/>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D703DB"/>
    <w:rPr>
      <w:rFonts w:ascii="Century Gothic" w:eastAsia="Times New Roman" w:hAnsi="Century Gothic"/>
      <w:sz w:val="16"/>
    </w:rPr>
  </w:style>
  <w:style w:type="paragraph" w:customStyle="1" w:styleId="CM27">
    <w:name w:val="CM27"/>
    <w:basedOn w:val="Default"/>
    <w:next w:val="Default"/>
    <w:uiPriority w:val="99"/>
    <w:qFormat/>
    <w:rsid w:val="00D703DB"/>
    <w:rPr>
      <w:rFonts w:ascii="Times New Roman" w:hAnsi="Times New Roman" w:cs="Times New Roman"/>
      <w:sz w:val="22"/>
    </w:rPr>
  </w:style>
  <w:style w:type="paragraph" w:customStyle="1" w:styleId="font-null">
    <w:name w:val="font-null"/>
    <w:basedOn w:val="Normal"/>
    <w:uiPriority w:val="99"/>
    <w:qFormat/>
    <w:rsid w:val="00D703DB"/>
    <w:pPr>
      <w:spacing w:before="100" w:beforeAutospacing="1" w:after="100" w:afterAutospacing="1"/>
    </w:pPr>
    <w:rPr>
      <w:rFonts w:eastAsia="Times New Roman"/>
      <w:szCs w:val="24"/>
    </w:rPr>
  </w:style>
  <w:style w:type="paragraph" w:customStyle="1" w:styleId="rteindent1">
    <w:name w:val="rteindent1"/>
    <w:basedOn w:val="Normal"/>
    <w:uiPriority w:val="99"/>
    <w:qFormat/>
    <w:rsid w:val="00D703DB"/>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D703DB"/>
    <w:pPr>
      <w:spacing w:line="191" w:lineRule="atLeast"/>
    </w:pPr>
    <w:rPr>
      <w:rFonts w:ascii="Scala" w:hAnsi="Scala" w:cs="Times New Roman"/>
      <w:sz w:val="22"/>
    </w:rPr>
  </w:style>
  <w:style w:type="paragraph" w:customStyle="1" w:styleId="introduction">
    <w:name w:val="introduction"/>
    <w:basedOn w:val="Normal"/>
    <w:uiPriority w:val="99"/>
    <w:qFormat/>
    <w:rsid w:val="00D703DB"/>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D703DB"/>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D703DB"/>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D703DB"/>
    <w:pPr>
      <w:spacing w:before="100" w:beforeAutospacing="1" w:after="100" w:afterAutospacing="1"/>
    </w:pPr>
    <w:rPr>
      <w:rFonts w:eastAsia="Times New Roman"/>
      <w:szCs w:val="24"/>
    </w:rPr>
  </w:style>
  <w:style w:type="paragraph" w:customStyle="1" w:styleId="class">
    <w:name w:val="class"/>
    <w:basedOn w:val="Normal"/>
    <w:uiPriority w:val="99"/>
    <w:qFormat/>
    <w:rsid w:val="00D703DB"/>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D703DB"/>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D703DB"/>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D703DB"/>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D703DB"/>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D703DB"/>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D703DB"/>
    <w:pPr>
      <w:spacing w:before="100" w:beforeAutospacing="1" w:after="100" w:afterAutospacing="1"/>
    </w:pPr>
    <w:rPr>
      <w:rFonts w:eastAsia="Times New Roman"/>
      <w:szCs w:val="24"/>
    </w:rPr>
  </w:style>
  <w:style w:type="paragraph" w:customStyle="1" w:styleId="summary">
    <w:name w:val="summary"/>
    <w:basedOn w:val="Normal"/>
    <w:uiPriority w:val="99"/>
    <w:qFormat/>
    <w:rsid w:val="00D703DB"/>
    <w:pPr>
      <w:spacing w:before="100" w:beforeAutospacing="1" w:after="100" w:afterAutospacing="1"/>
    </w:pPr>
    <w:rPr>
      <w:rFonts w:eastAsia="Times New Roman"/>
      <w:szCs w:val="24"/>
    </w:rPr>
  </w:style>
  <w:style w:type="paragraph" w:customStyle="1" w:styleId="Caption2">
    <w:name w:val="Caption2"/>
    <w:basedOn w:val="Normal"/>
    <w:uiPriority w:val="99"/>
    <w:qFormat/>
    <w:rsid w:val="00D703DB"/>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D703DB"/>
    <w:pPr>
      <w:jc w:val="center"/>
    </w:pPr>
    <w:rPr>
      <w:rFonts w:ascii="Book Antiqua" w:eastAsia="Times New Roman" w:hAnsi="Book Antiqua"/>
      <w:b/>
      <w:sz w:val="28"/>
      <w:szCs w:val="24"/>
    </w:rPr>
  </w:style>
  <w:style w:type="paragraph" w:customStyle="1" w:styleId="NoteLevel21">
    <w:name w:val="Note Level 21"/>
    <w:basedOn w:val="card"/>
    <w:next w:val="Normal"/>
    <w:uiPriority w:val="99"/>
    <w:qFormat/>
    <w:rsid w:val="00D703DB"/>
    <w:pPr>
      <w:keepNext/>
    </w:pPr>
    <w:rPr>
      <w:rFonts w:ascii="Georgia" w:eastAsia="MS Gothic" w:hAnsi="Georgia"/>
      <w:szCs w:val="20"/>
      <w:u w:val="none"/>
    </w:rPr>
  </w:style>
  <w:style w:type="paragraph" w:customStyle="1" w:styleId="Little">
    <w:name w:val="Little"/>
    <w:basedOn w:val="Normal"/>
    <w:next w:val="Normal"/>
    <w:uiPriority w:val="99"/>
    <w:qFormat/>
    <w:rsid w:val="00D703DB"/>
    <w:pPr>
      <w:ind w:left="288"/>
    </w:pPr>
    <w:rPr>
      <w:rFonts w:ascii="Garamond" w:eastAsia="Times New Roman" w:hAnsi="Garamond"/>
      <w:sz w:val="16"/>
      <w:szCs w:val="24"/>
    </w:rPr>
  </w:style>
  <w:style w:type="paragraph" w:customStyle="1" w:styleId="AAAcard">
    <w:name w:val="AAAcard"/>
    <w:basedOn w:val="Normal"/>
    <w:uiPriority w:val="99"/>
    <w:qFormat/>
    <w:rsid w:val="00D703DB"/>
    <w:pPr>
      <w:ind w:left="288" w:right="288"/>
    </w:pPr>
    <w:rPr>
      <w:rFonts w:eastAsia="Times New Roman"/>
    </w:rPr>
  </w:style>
  <w:style w:type="paragraph" w:customStyle="1" w:styleId="Caption3">
    <w:name w:val="Caption3"/>
    <w:basedOn w:val="Normal"/>
    <w:uiPriority w:val="99"/>
    <w:qFormat/>
    <w:rsid w:val="00D703DB"/>
    <w:pPr>
      <w:spacing w:before="100" w:beforeAutospacing="1" w:after="100" w:afterAutospacing="1"/>
    </w:pPr>
    <w:rPr>
      <w:rFonts w:eastAsia="Times New Roman"/>
      <w:szCs w:val="24"/>
    </w:rPr>
  </w:style>
  <w:style w:type="paragraph" w:customStyle="1" w:styleId="body-12-5">
    <w:name w:val="body-12-5"/>
    <w:basedOn w:val="Normal"/>
    <w:uiPriority w:val="99"/>
    <w:qFormat/>
    <w:rsid w:val="00D703DB"/>
    <w:pPr>
      <w:spacing w:before="100" w:beforeAutospacing="1" w:after="100" w:afterAutospacing="1"/>
    </w:pPr>
    <w:rPr>
      <w:rFonts w:eastAsia="Times New Roman"/>
      <w:szCs w:val="24"/>
    </w:rPr>
  </w:style>
  <w:style w:type="paragraph" w:customStyle="1" w:styleId="infuse">
    <w:name w:val="infuse"/>
    <w:basedOn w:val="Normal"/>
    <w:uiPriority w:val="99"/>
    <w:qFormat/>
    <w:rsid w:val="00D703DB"/>
    <w:pPr>
      <w:spacing w:before="100" w:beforeAutospacing="1" w:after="100" w:afterAutospacing="1"/>
    </w:pPr>
    <w:rPr>
      <w:rFonts w:eastAsia="Times New Roman"/>
      <w:szCs w:val="24"/>
    </w:rPr>
  </w:style>
  <w:style w:type="paragraph" w:customStyle="1" w:styleId="fontreg">
    <w:name w:val="font_reg"/>
    <w:basedOn w:val="Normal"/>
    <w:uiPriority w:val="99"/>
    <w:qFormat/>
    <w:rsid w:val="00D703DB"/>
    <w:pPr>
      <w:spacing w:before="100" w:beforeAutospacing="1" w:after="100" w:afterAutospacing="1"/>
    </w:pPr>
    <w:rPr>
      <w:rFonts w:eastAsia="Times New Roman"/>
      <w:szCs w:val="24"/>
    </w:rPr>
  </w:style>
  <w:style w:type="paragraph" w:customStyle="1" w:styleId="CITEF3">
    <w:name w:val="CITE F3"/>
    <w:uiPriority w:val="99"/>
    <w:qFormat/>
    <w:rsid w:val="00D703DB"/>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D703DB"/>
    <w:pPr>
      <w:ind w:left="144"/>
    </w:pPr>
    <w:rPr>
      <w:rFonts w:ascii="Cambria" w:eastAsia="Calibri" w:hAnsi="Cambria"/>
    </w:rPr>
  </w:style>
  <w:style w:type="paragraph" w:customStyle="1" w:styleId="FreeFormA">
    <w:name w:val="Free Form A"/>
    <w:autoRedefine/>
    <w:uiPriority w:val="99"/>
    <w:qFormat/>
    <w:rsid w:val="00D703DB"/>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D703DB"/>
    <w:pPr>
      <w:spacing w:before="100" w:beforeAutospacing="1" w:after="100" w:afterAutospacing="1"/>
    </w:pPr>
    <w:rPr>
      <w:rFonts w:eastAsia="Times New Roman"/>
      <w:szCs w:val="24"/>
    </w:rPr>
  </w:style>
  <w:style w:type="paragraph" w:customStyle="1" w:styleId="subheader">
    <w:name w:val="subheader"/>
    <w:basedOn w:val="Normal"/>
    <w:uiPriority w:val="99"/>
    <w:qFormat/>
    <w:rsid w:val="00D703DB"/>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D703DB"/>
    <w:pPr>
      <w:spacing w:before="100" w:beforeAutospacing="1" w:after="100" w:afterAutospacing="1"/>
    </w:pPr>
    <w:rPr>
      <w:rFonts w:eastAsia="Times New Roman"/>
      <w:szCs w:val="24"/>
    </w:rPr>
  </w:style>
  <w:style w:type="paragraph" w:customStyle="1" w:styleId="more">
    <w:name w:val="more"/>
    <w:basedOn w:val="Normal"/>
    <w:uiPriority w:val="99"/>
    <w:qFormat/>
    <w:rsid w:val="00D703DB"/>
    <w:pPr>
      <w:spacing w:before="100" w:beforeAutospacing="1" w:after="100" w:afterAutospacing="1"/>
    </w:pPr>
    <w:rPr>
      <w:rFonts w:eastAsia="Times New Roman"/>
      <w:szCs w:val="24"/>
    </w:rPr>
  </w:style>
  <w:style w:type="paragraph" w:customStyle="1" w:styleId="story">
    <w:name w:val="story"/>
    <w:basedOn w:val="Normal"/>
    <w:uiPriority w:val="99"/>
    <w:qFormat/>
    <w:rsid w:val="00D703DB"/>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D703DB"/>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D703DB"/>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D703DB"/>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D703DB"/>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D703DB"/>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D703DB"/>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D703DB"/>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D703DB"/>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D703DB"/>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D703DB"/>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D703DB"/>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D703DB"/>
    <w:rPr>
      <w:rFonts w:eastAsia="Times New Roman"/>
      <w:sz w:val="15"/>
    </w:rPr>
  </w:style>
  <w:style w:type="paragraph" w:customStyle="1" w:styleId="formatvorlage2">
    <w:name w:val="formatvorlage2"/>
    <w:basedOn w:val="Normal"/>
    <w:uiPriority w:val="99"/>
    <w:qFormat/>
    <w:rsid w:val="00D703DB"/>
    <w:pPr>
      <w:spacing w:before="100" w:beforeAutospacing="1" w:after="100" w:afterAutospacing="1"/>
    </w:pPr>
    <w:rPr>
      <w:rFonts w:eastAsia="Calibri"/>
    </w:rPr>
  </w:style>
  <w:style w:type="paragraph" w:customStyle="1" w:styleId="deck">
    <w:name w:val="deck"/>
    <w:basedOn w:val="Normal"/>
    <w:uiPriority w:val="99"/>
    <w:qFormat/>
    <w:rsid w:val="00D703DB"/>
    <w:pPr>
      <w:spacing w:before="100" w:beforeAutospacing="1" w:after="100" w:afterAutospacing="1"/>
    </w:pPr>
    <w:rPr>
      <w:rFonts w:eastAsia="Times New Roman"/>
      <w:szCs w:val="24"/>
    </w:rPr>
  </w:style>
  <w:style w:type="paragraph" w:customStyle="1" w:styleId="i1">
    <w:name w:val="i1"/>
    <w:basedOn w:val="Normal"/>
    <w:uiPriority w:val="99"/>
    <w:qFormat/>
    <w:rsid w:val="00D703DB"/>
    <w:pPr>
      <w:spacing w:before="100" w:beforeAutospacing="1" w:after="100" w:afterAutospacing="1"/>
    </w:pPr>
    <w:rPr>
      <w:rFonts w:eastAsia="Times New Roman"/>
      <w:szCs w:val="24"/>
    </w:rPr>
  </w:style>
  <w:style w:type="paragraph" w:customStyle="1" w:styleId="question">
    <w:name w:val="question"/>
    <w:basedOn w:val="Normal"/>
    <w:uiPriority w:val="99"/>
    <w:qFormat/>
    <w:rsid w:val="00D703DB"/>
    <w:pPr>
      <w:spacing w:before="100" w:beforeAutospacing="1" w:after="100" w:afterAutospacing="1"/>
    </w:pPr>
    <w:rPr>
      <w:rFonts w:eastAsia="Times New Roman"/>
      <w:szCs w:val="24"/>
    </w:rPr>
  </w:style>
  <w:style w:type="paragraph" w:customStyle="1" w:styleId="bodycopy">
    <w:name w:val="bodycopy"/>
    <w:basedOn w:val="Normal"/>
    <w:uiPriority w:val="99"/>
    <w:qFormat/>
    <w:rsid w:val="00D703DB"/>
    <w:pPr>
      <w:spacing w:before="100" w:beforeAutospacing="1" w:after="100" w:afterAutospacing="1"/>
    </w:pPr>
    <w:rPr>
      <w:rFonts w:eastAsia="Times New Roman"/>
      <w:szCs w:val="24"/>
    </w:rPr>
  </w:style>
  <w:style w:type="paragraph" w:customStyle="1" w:styleId="Fifth">
    <w:name w:val="Fifth"/>
    <w:basedOn w:val="Normal"/>
    <w:uiPriority w:val="99"/>
    <w:qFormat/>
    <w:rsid w:val="00D703DB"/>
    <w:rPr>
      <w:rFonts w:ascii="Arial" w:eastAsia="Calibri" w:hAnsi="Arial"/>
    </w:rPr>
  </w:style>
  <w:style w:type="paragraph" w:customStyle="1" w:styleId="NoteLevel22">
    <w:name w:val="Note Level 22"/>
    <w:basedOn w:val="card"/>
    <w:next w:val="Normal"/>
    <w:uiPriority w:val="99"/>
    <w:qFormat/>
    <w:rsid w:val="00D703DB"/>
    <w:pPr>
      <w:keepNext/>
    </w:pPr>
    <w:rPr>
      <w:rFonts w:ascii="Georgia" w:eastAsia="MS Gothic" w:hAnsi="Georgia"/>
      <w:szCs w:val="20"/>
      <w:u w:val="none"/>
    </w:rPr>
  </w:style>
  <w:style w:type="paragraph" w:customStyle="1" w:styleId="wp-caption-text">
    <w:name w:val="wp-caption-text"/>
    <w:basedOn w:val="Normal"/>
    <w:uiPriority w:val="99"/>
    <w:qFormat/>
    <w:rsid w:val="00D703DB"/>
    <w:pPr>
      <w:spacing w:before="100" w:beforeAutospacing="1" w:after="100" w:afterAutospacing="1"/>
    </w:pPr>
    <w:rPr>
      <w:rFonts w:eastAsia="Times New Roman"/>
      <w:szCs w:val="24"/>
    </w:rPr>
  </w:style>
  <w:style w:type="paragraph" w:customStyle="1" w:styleId="svarticle">
    <w:name w:val="svarticle"/>
    <w:basedOn w:val="Normal"/>
    <w:uiPriority w:val="99"/>
    <w:qFormat/>
    <w:rsid w:val="00D703DB"/>
    <w:pPr>
      <w:spacing w:before="100" w:beforeAutospacing="1" w:after="100" w:afterAutospacing="1"/>
    </w:pPr>
    <w:rPr>
      <w:rFonts w:eastAsia="Times New Roman"/>
      <w:szCs w:val="24"/>
    </w:rPr>
  </w:style>
  <w:style w:type="paragraph" w:customStyle="1" w:styleId="canvas-atom">
    <w:name w:val="canvas-atom"/>
    <w:basedOn w:val="Normal"/>
    <w:uiPriority w:val="99"/>
    <w:qFormat/>
    <w:rsid w:val="00D703DB"/>
    <w:pPr>
      <w:spacing w:before="100" w:beforeAutospacing="1" w:after="100" w:afterAutospacing="1"/>
    </w:pPr>
  </w:style>
  <w:style w:type="paragraph" w:customStyle="1" w:styleId="tweet-text">
    <w:name w:val="tweet-text"/>
    <w:basedOn w:val="Normal"/>
    <w:uiPriority w:val="99"/>
    <w:qFormat/>
    <w:rsid w:val="00D703DB"/>
    <w:pPr>
      <w:spacing w:before="100" w:beforeAutospacing="1" w:after="100" w:afterAutospacing="1"/>
    </w:pPr>
  </w:style>
  <w:style w:type="paragraph" w:customStyle="1" w:styleId="description">
    <w:name w:val="description"/>
    <w:basedOn w:val="Normal"/>
    <w:uiPriority w:val="99"/>
    <w:qFormat/>
    <w:rsid w:val="00D703DB"/>
    <w:pPr>
      <w:spacing w:before="100" w:beforeAutospacing="1" w:after="100" w:afterAutospacing="1"/>
    </w:pPr>
  </w:style>
  <w:style w:type="paragraph" w:customStyle="1" w:styleId="graf">
    <w:name w:val="graf"/>
    <w:basedOn w:val="Normal"/>
    <w:uiPriority w:val="99"/>
    <w:qFormat/>
    <w:rsid w:val="00D703DB"/>
    <w:pPr>
      <w:spacing w:before="100" w:beforeAutospacing="1" w:after="100" w:afterAutospacing="1"/>
    </w:pPr>
  </w:style>
  <w:style w:type="paragraph" w:customStyle="1" w:styleId="column">
    <w:name w:val="column"/>
    <w:basedOn w:val="Normal"/>
    <w:uiPriority w:val="99"/>
    <w:qFormat/>
    <w:rsid w:val="00D703DB"/>
    <w:pPr>
      <w:spacing w:before="100" w:beforeAutospacing="1" w:after="100" w:afterAutospacing="1"/>
    </w:pPr>
  </w:style>
  <w:style w:type="paragraph" w:customStyle="1" w:styleId="recirc-container">
    <w:name w:val="recirc-container"/>
    <w:basedOn w:val="Normal"/>
    <w:uiPriority w:val="99"/>
    <w:qFormat/>
    <w:rsid w:val="00D703DB"/>
    <w:pPr>
      <w:spacing w:before="100" w:beforeAutospacing="1" w:after="100" w:afterAutospacing="1"/>
    </w:pPr>
  </w:style>
  <w:style w:type="paragraph" w:customStyle="1" w:styleId="selectionshareable">
    <w:name w:val="selectionshareable"/>
    <w:basedOn w:val="Normal"/>
    <w:qFormat/>
    <w:rsid w:val="00D703DB"/>
    <w:pPr>
      <w:spacing w:before="100" w:beforeAutospacing="1" w:after="100" w:afterAutospacing="1"/>
    </w:pPr>
  </w:style>
  <w:style w:type="paragraph" w:customStyle="1" w:styleId="interstitial-link">
    <w:name w:val="interstitial-link"/>
    <w:basedOn w:val="Normal"/>
    <w:uiPriority w:val="99"/>
    <w:qFormat/>
    <w:rsid w:val="00D703DB"/>
    <w:pPr>
      <w:spacing w:before="100" w:beforeAutospacing="1" w:after="100" w:afterAutospacing="1"/>
    </w:pPr>
  </w:style>
  <w:style w:type="paragraph" w:customStyle="1" w:styleId="see-also">
    <w:name w:val="see-also"/>
    <w:basedOn w:val="Normal"/>
    <w:uiPriority w:val="99"/>
    <w:qFormat/>
    <w:rsid w:val="00D703DB"/>
    <w:pPr>
      <w:spacing w:before="100" w:beforeAutospacing="1" w:after="100" w:afterAutospacing="1"/>
    </w:pPr>
  </w:style>
  <w:style w:type="character" w:styleId="SubtleEmphasis">
    <w:name w:val="Subtle Emphasis"/>
    <w:uiPriority w:val="19"/>
    <w:qFormat/>
    <w:rsid w:val="00D703DB"/>
    <w:rPr>
      <w:rFonts w:ascii="Georgia" w:hAnsi="Georgia" w:hint="default"/>
      <w:i/>
      <w:iCs/>
      <w:color w:val="808080"/>
    </w:rPr>
  </w:style>
  <w:style w:type="character" w:customStyle="1" w:styleId="Style11pt">
    <w:name w:val="Style 11 pt"/>
    <w:basedOn w:val="DefaultParagraphFont"/>
    <w:rsid w:val="00D703DB"/>
    <w:rPr>
      <w:sz w:val="20"/>
    </w:rPr>
  </w:style>
  <w:style w:type="character" w:customStyle="1" w:styleId="StyleStyleUnderline311pt">
    <w:name w:val="Style Style Underline3 + 11 pt"/>
    <w:basedOn w:val="DefaultParagraphFont"/>
    <w:rsid w:val="00D703DB"/>
    <w:rPr>
      <w:sz w:val="20"/>
      <w:u w:val="single"/>
    </w:rPr>
  </w:style>
  <w:style w:type="character" w:customStyle="1" w:styleId="StyleStyleUnderline311ptBold">
    <w:name w:val="Style Style Underline3 + 11 pt Bold"/>
    <w:basedOn w:val="DefaultParagraphFont"/>
    <w:rsid w:val="00D703DB"/>
    <w:rPr>
      <w:b/>
      <w:bCs/>
      <w:sz w:val="20"/>
      <w:u w:val="single"/>
    </w:rPr>
  </w:style>
  <w:style w:type="character" w:customStyle="1" w:styleId="StyleStyleUnderline411pt">
    <w:name w:val="Style Style Underline4 + 11 pt"/>
    <w:basedOn w:val="DefaultParagraphFont"/>
    <w:rsid w:val="00D703DB"/>
    <w:rPr>
      <w:sz w:val="20"/>
      <w:u w:val="single"/>
    </w:rPr>
  </w:style>
  <w:style w:type="character" w:customStyle="1" w:styleId="CharacterStyle1">
    <w:name w:val="Character Style 1"/>
    <w:rsid w:val="00D703DB"/>
    <w:rPr>
      <w:sz w:val="22"/>
      <w:szCs w:val="22"/>
    </w:rPr>
  </w:style>
  <w:style w:type="character" w:customStyle="1" w:styleId="Emph">
    <w:name w:val="Emph"/>
    <w:basedOn w:val="DefaultParagraphFont"/>
    <w:uiPriority w:val="1"/>
    <w:qFormat/>
    <w:rsid w:val="00D703DB"/>
    <w:rPr>
      <w:rFonts w:ascii="Arial" w:hAnsi="Arial" w:cs="Arial" w:hint="default"/>
      <w:b/>
      <w:bCs w:val="0"/>
      <w:sz w:val="20"/>
      <w:u w:val="single"/>
      <w:bdr w:val="single" w:sz="8" w:space="0" w:color="auto" w:frame="1"/>
    </w:rPr>
  </w:style>
  <w:style w:type="character" w:customStyle="1" w:styleId="DebateUnderline">
    <w:name w:val="Debate Underline"/>
    <w:qFormat/>
    <w:rsid w:val="00D703DB"/>
    <w:rPr>
      <w:rFonts w:ascii="Times New Roman" w:hAnsi="Times New Roman" w:cs="Times New Roman" w:hint="default"/>
      <w:sz w:val="24"/>
      <w:u w:val="thick"/>
    </w:rPr>
  </w:style>
  <w:style w:type="character" w:customStyle="1" w:styleId="apple-style-span">
    <w:name w:val="apple-style-span"/>
    <w:rsid w:val="00D703DB"/>
  </w:style>
  <w:style w:type="character" w:customStyle="1" w:styleId="tagChar2">
    <w:name w:val="tag Char2"/>
    <w:qFormat/>
    <w:rsid w:val="00D703DB"/>
    <w:rPr>
      <w:rFonts w:ascii="Georgia" w:eastAsia="Times New Roman" w:hAnsi="Georgia" w:cs="Times New Roman" w:hint="default"/>
      <w:b/>
      <w:bCs w:val="0"/>
      <w:sz w:val="24"/>
      <w:szCs w:val="20"/>
      <w:lang w:val="x-none" w:eastAsia="x-none"/>
    </w:rPr>
  </w:style>
  <w:style w:type="character" w:customStyle="1" w:styleId="EmphasizeThis">
    <w:name w:val="EmphasizeThis"/>
    <w:rsid w:val="00D703DB"/>
    <w:rPr>
      <w:rFonts w:ascii="Georgia" w:hAnsi="Georgia" w:hint="default"/>
      <w:b/>
      <w:bCs w:val="0"/>
      <w:iCs/>
      <w:sz w:val="24"/>
      <w:u w:val="thick"/>
    </w:rPr>
  </w:style>
  <w:style w:type="character" w:customStyle="1" w:styleId="cardchar00">
    <w:name w:val="cardchar0"/>
    <w:basedOn w:val="DefaultParagraphFont"/>
    <w:rsid w:val="00D703DB"/>
  </w:style>
  <w:style w:type="character" w:customStyle="1" w:styleId="UnderlineNon-bold">
    <w:name w:val="Underline Non - bold"/>
    <w:rsid w:val="00D703DB"/>
    <w:rPr>
      <w:rFonts w:ascii="Times New Roman" w:hAnsi="Times New Roman" w:cs="Times New Roman" w:hint="default"/>
      <w:iCs/>
      <w:sz w:val="22"/>
      <w:u w:val="single"/>
    </w:rPr>
  </w:style>
  <w:style w:type="character" w:customStyle="1" w:styleId="UnderlineBold0">
    <w:name w:val="Underline Bold"/>
    <w:uiPriority w:val="6"/>
    <w:qFormat/>
    <w:rsid w:val="00D703DB"/>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D703DB"/>
    <w:rPr>
      <w:rFonts w:ascii="Bell MT" w:eastAsia="Times New Roman" w:hAnsi="Bell MT" w:hint="default"/>
      <w:bCs/>
      <w:iCs/>
      <w:sz w:val="22"/>
      <w:u w:val="single"/>
    </w:rPr>
  </w:style>
  <w:style w:type="character" w:customStyle="1" w:styleId="Heading5Char2">
    <w:name w:val="Heading 5 Char2"/>
    <w:rsid w:val="00D703DB"/>
    <w:rPr>
      <w:rFonts w:ascii="Bell MT" w:eastAsia="Times New Roman" w:hAnsi="Bell MT" w:hint="default"/>
      <w:bCs/>
      <w:iCs/>
      <w:sz w:val="10"/>
      <w:szCs w:val="26"/>
    </w:rPr>
  </w:style>
  <w:style w:type="character" w:customStyle="1" w:styleId="Boxed">
    <w:name w:val="Boxed"/>
    <w:qFormat/>
    <w:rsid w:val="00D703DB"/>
    <w:rPr>
      <w:rFonts w:ascii="Garamond" w:hAnsi="Garamond" w:hint="default"/>
      <w:b/>
      <w:bCs w:val="0"/>
      <w:sz w:val="22"/>
      <w:bdr w:val="single" w:sz="6" w:space="0" w:color="auto" w:frame="1"/>
    </w:rPr>
  </w:style>
  <w:style w:type="character" w:customStyle="1" w:styleId="Style2CharChar">
    <w:name w:val="Style2 Char Char"/>
    <w:rsid w:val="00D703DB"/>
    <w:rPr>
      <w:u w:val="thick"/>
      <w:lang w:val="en-US" w:eastAsia="en-US" w:bidi="ar-SA"/>
    </w:rPr>
  </w:style>
  <w:style w:type="character" w:customStyle="1" w:styleId="underlinechar">
    <w:name w:val="underlinechar"/>
    <w:rsid w:val="00D703DB"/>
  </w:style>
  <w:style w:type="character" w:customStyle="1" w:styleId="authordate0">
    <w:name w:val="authordate"/>
    <w:rsid w:val="00D703DB"/>
  </w:style>
  <w:style w:type="character" w:customStyle="1" w:styleId="underline0">
    <w:name w:val="%underline"/>
    <w:qFormat/>
    <w:rsid w:val="00D703DB"/>
    <w:rPr>
      <w:rFonts w:ascii="Times New Roman" w:hAnsi="Times New Roman" w:cs="Times New Roman" w:hint="default"/>
      <w:strike w:val="0"/>
      <w:dstrike w:val="0"/>
      <w:sz w:val="16"/>
      <w:u w:val="none"/>
      <w:effect w:val="none"/>
    </w:rPr>
  </w:style>
  <w:style w:type="character" w:customStyle="1" w:styleId="AUNDERLINE">
    <w:name w:val="AUNDERLINE"/>
    <w:qFormat/>
    <w:rsid w:val="00D703DB"/>
    <w:rPr>
      <w:rFonts w:ascii="Times New Roman" w:hAnsi="Times New Roman" w:cs="Times New Roman" w:hint="default"/>
      <w:sz w:val="20"/>
      <w:u w:val="single"/>
    </w:rPr>
  </w:style>
  <w:style w:type="character" w:customStyle="1" w:styleId="verdana">
    <w:name w:val="verdana"/>
    <w:basedOn w:val="DefaultParagraphFont"/>
    <w:rsid w:val="00D703DB"/>
  </w:style>
  <w:style w:type="character" w:customStyle="1" w:styleId="CitationCharChar">
    <w:name w:val="Citation Char Char"/>
    <w:rsid w:val="00D703DB"/>
    <w:rPr>
      <w:rFonts w:ascii="Garamond" w:hAnsi="Garamond" w:hint="default"/>
      <w:szCs w:val="26"/>
      <w:lang w:val="en-US" w:eastAsia="en-US" w:bidi="ar-SA"/>
    </w:rPr>
  </w:style>
  <w:style w:type="character" w:customStyle="1" w:styleId="UnderlinedCharChar">
    <w:name w:val="Underlined Char Char"/>
    <w:rsid w:val="00D703DB"/>
    <w:rPr>
      <w:rFonts w:ascii="Garamond" w:hAnsi="Garamond" w:hint="default"/>
      <w:szCs w:val="28"/>
      <w:u w:val="single"/>
      <w:lang w:val="en-US" w:eastAsia="en-US" w:bidi="ar-SA"/>
    </w:rPr>
  </w:style>
  <w:style w:type="character" w:customStyle="1" w:styleId="ssl0">
    <w:name w:val="ss_l0"/>
    <w:basedOn w:val="DefaultParagraphFont"/>
    <w:rsid w:val="00D703DB"/>
  </w:style>
  <w:style w:type="character" w:customStyle="1" w:styleId="slug-doi">
    <w:name w:val="slug-doi"/>
    <w:basedOn w:val="DefaultParagraphFont"/>
    <w:rsid w:val="00D703DB"/>
  </w:style>
  <w:style w:type="character" w:customStyle="1" w:styleId="slug-pub-date">
    <w:name w:val="slug-pub-date"/>
    <w:basedOn w:val="DefaultParagraphFont"/>
    <w:rsid w:val="00D703DB"/>
  </w:style>
  <w:style w:type="character" w:customStyle="1" w:styleId="slug-vol">
    <w:name w:val="slug-vol"/>
    <w:basedOn w:val="DefaultParagraphFont"/>
    <w:rsid w:val="00D703DB"/>
  </w:style>
  <w:style w:type="character" w:customStyle="1" w:styleId="slug-issue">
    <w:name w:val="slug-issue"/>
    <w:basedOn w:val="DefaultParagraphFont"/>
    <w:rsid w:val="00D703DB"/>
  </w:style>
  <w:style w:type="character" w:customStyle="1" w:styleId="slug-pages">
    <w:name w:val="slug-pages"/>
    <w:basedOn w:val="DefaultParagraphFont"/>
    <w:rsid w:val="00D703DB"/>
  </w:style>
  <w:style w:type="character" w:customStyle="1" w:styleId="af">
    <w:name w:val="af"/>
    <w:basedOn w:val="DefaultParagraphFont"/>
    <w:rsid w:val="00D703DB"/>
  </w:style>
  <w:style w:type="character" w:customStyle="1" w:styleId="ab">
    <w:name w:val="ab"/>
    <w:basedOn w:val="DefaultParagraphFont"/>
    <w:rsid w:val="00D703DB"/>
  </w:style>
  <w:style w:type="character" w:customStyle="1" w:styleId="em">
    <w:name w:val="em"/>
    <w:basedOn w:val="DefaultParagraphFont"/>
    <w:rsid w:val="00D703DB"/>
  </w:style>
  <w:style w:type="character" w:customStyle="1" w:styleId="au">
    <w:name w:val="au"/>
    <w:basedOn w:val="DefaultParagraphFont"/>
    <w:rsid w:val="00D703DB"/>
  </w:style>
  <w:style w:type="character" w:customStyle="1" w:styleId="ti">
    <w:name w:val="ti"/>
    <w:basedOn w:val="DefaultParagraphFont"/>
    <w:rsid w:val="00D703DB"/>
  </w:style>
  <w:style w:type="character" w:customStyle="1" w:styleId="subheadblue">
    <w:name w:val="subhead_blue"/>
    <w:basedOn w:val="DefaultParagraphFont"/>
    <w:rsid w:val="00D703DB"/>
  </w:style>
  <w:style w:type="character" w:customStyle="1" w:styleId="affiliation">
    <w:name w:val="affiliation"/>
    <w:basedOn w:val="DefaultParagraphFont"/>
    <w:rsid w:val="00D703DB"/>
  </w:style>
  <w:style w:type="character" w:customStyle="1" w:styleId="slug-doi-wrapper">
    <w:name w:val="slug-doi-wrapper"/>
    <w:basedOn w:val="DefaultParagraphFont"/>
    <w:rsid w:val="00D703DB"/>
  </w:style>
  <w:style w:type="character" w:customStyle="1" w:styleId="slug-metadata-noteahead-of-print">
    <w:name w:val="slug-metadata-note ahead-of-print"/>
    <w:basedOn w:val="DefaultParagraphFont"/>
    <w:rsid w:val="00D703DB"/>
  </w:style>
  <w:style w:type="character" w:customStyle="1" w:styleId="slug-ahead-of-print-date">
    <w:name w:val="slug-ahead-of-print-date"/>
    <w:basedOn w:val="DefaultParagraphFont"/>
    <w:rsid w:val="00D703DB"/>
  </w:style>
  <w:style w:type="character" w:customStyle="1" w:styleId="medium-bold">
    <w:name w:val="medium-bold"/>
    <w:basedOn w:val="DefaultParagraphFont"/>
    <w:rsid w:val="00D703DB"/>
  </w:style>
  <w:style w:type="character" w:customStyle="1" w:styleId="updated-short-citation">
    <w:name w:val="updated-short-citation"/>
    <w:basedOn w:val="DefaultParagraphFont"/>
    <w:rsid w:val="00D703DB"/>
  </w:style>
  <w:style w:type="character" w:customStyle="1" w:styleId="goohl0">
    <w:name w:val="goohl0"/>
    <w:basedOn w:val="DefaultParagraphFont"/>
    <w:rsid w:val="00D703DB"/>
  </w:style>
  <w:style w:type="character" w:customStyle="1" w:styleId="CharChar6">
    <w:name w:val="Char Char6"/>
    <w:rsid w:val="00D703DB"/>
    <w:rPr>
      <w:rFonts w:ascii="Arial" w:hAnsi="Arial" w:cs="Arial" w:hint="default"/>
      <w:bCs/>
      <w:sz w:val="16"/>
      <w:szCs w:val="26"/>
      <w:lang w:val="en-US" w:eastAsia="en-US" w:bidi="ar-SA"/>
    </w:rPr>
  </w:style>
  <w:style w:type="character" w:customStyle="1" w:styleId="CharChar3">
    <w:name w:val="Char Char3"/>
    <w:rsid w:val="00D703DB"/>
    <w:rPr>
      <w:szCs w:val="24"/>
    </w:rPr>
  </w:style>
  <w:style w:type="character" w:customStyle="1" w:styleId="TagCharChar1">
    <w:name w:val="Tag Char Char1"/>
    <w:rsid w:val="00D703DB"/>
    <w:rPr>
      <w:b/>
      <w:bCs w:val="0"/>
      <w:sz w:val="24"/>
      <w:szCs w:val="24"/>
      <w:lang w:val="en-US" w:eastAsia="en-US" w:bidi="ar-SA"/>
    </w:rPr>
  </w:style>
  <w:style w:type="character" w:customStyle="1" w:styleId="7TimesNewRoman">
    <w:name w:val="7 Times New Roman"/>
    <w:rsid w:val="00D703DB"/>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D703D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D703D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D703DB"/>
    <w:rPr>
      <w:rFonts w:ascii="Times New Roman" w:hAnsi="Times New Roman" w:cs="Times New Roman" w:hint="default"/>
      <w:strike w:val="0"/>
      <w:dstrike w:val="0"/>
      <w:sz w:val="14"/>
      <w:u w:val="none"/>
      <w:effect w:val="none"/>
    </w:rPr>
  </w:style>
  <w:style w:type="character" w:customStyle="1" w:styleId="F8-UnderlineBold">
    <w:name w:val="F8 - Underline/Bold"/>
    <w:rsid w:val="00D703DB"/>
    <w:rPr>
      <w:rFonts w:ascii="Times New Roman" w:hAnsi="Times New Roman" w:cs="Times New Roman" w:hint="default"/>
      <w:b/>
      <w:bCs w:val="0"/>
      <w:sz w:val="20"/>
      <w:u w:val="single"/>
    </w:rPr>
  </w:style>
  <w:style w:type="character" w:customStyle="1" w:styleId="F7-SmallFont">
    <w:name w:val="F7 - Small Font"/>
    <w:rsid w:val="00D703DB"/>
    <w:rPr>
      <w:rFonts w:ascii="Times New Roman" w:hAnsi="Times New Roman" w:cs="Times New Roman" w:hint="default"/>
      <w:sz w:val="14"/>
    </w:rPr>
  </w:style>
  <w:style w:type="character" w:customStyle="1" w:styleId="Brief-Bold">
    <w:name w:val="Brief - Bold"/>
    <w:rsid w:val="00D703DB"/>
    <w:rPr>
      <w:rFonts w:ascii="Times New Roman" w:hAnsi="Times New Roman" w:cs="Times New Roman" w:hint="default"/>
      <w:b/>
      <w:bCs w:val="0"/>
    </w:rPr>
  </w:style>
  <w:style w:type="character" w:customStyle="1" w:styleId="Card-Underline">
    <w:name w:val="Card - Underline"/>
    <w:rsid w:val="00D703DB"/>
    <w:rPr>
      <w:rFonts w:ascii="Times New Roman" w:hAnsi="Times New Roman" w:cs="Times New Roman" w:hint="default"/>
      <w:u w:val="single"/>
    </w:rPr>
  </w:style>
  <w:style w:type="character" w:customStyle="1" w:styleId="beriefunderline">
    <w:name w:val="berief = underline"/>
    <w:rsid w:val="00D703DB"/>
    <w:rPr>
      <w:rFonts w:ascii="Times New Roman" w:eastAsia="Times New Roman" w:hAnsi="Times New Roman" w:cs="Times New Roman" w:hint="default"/>
      <w:sz w:val="20"/>
      <w:u w:val="single"/>
    </w:rPr>
  </w:style>
  <w:style w:type="character" w:customStyle="1" w:styleId="BoldText10pt">
    <w:name w:val="Bold Text 10 pt"/>
    <w:rsid w:val="00D703D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D703DB"/>
    <w:rPr>
      <w:i/>
      <w:iCs w:val="0"/>
    </w:rPr>
  </w:style>
  <w:style w:type="character" w:customStyle="1" w:styleId="eoeaheader">
    <w:name w:val="eoea_header"/>
    <w:basedOn w:val="DefaultParagraphFont"/>
    <w:rsid w:val="00D703DB"/>
  </w:style>
  <w:style w:type="character" w:customStyle="1" w:styleId="SC4208902">
    <w:name w:val="SC.4.208902"/>
    <w:rsid w:val="00D703DB"/>
    <w:rPr>
      <w:rFonts w:ascii="Century" w:hAnsi="Century" w:cs="Century" w:hint="default"/>
      <w:color w:val="000000"/>
      <w:sz w:val="22"/>
      <w:szCs w:val="22"/>
    </w:rPr>
  </w:style>
  <w:style w:type="character" w:customStyle="1" w:styleId="SC4208915">
    <w:name w:val="SC.4.208915"/>
    <w:rsid w:val="00D703DB"/>
    <w:rPr>
      <w:rFonts w:ascii="Century" w:hAnsi="Century" w:cs="Century" w:hint="default"/>
      <w:color w:val="000000"/>
      <w:sz w:val="13"/>
      <w:szCs w:val="13"/>
    </w:rPr>
  </w:style>
  <w:style w:type="character" w:customStyle="1" w:styleId="SC273764">
    <w:name w:val="SC.2.73764"/>
    <w:rsid w:val="00D703DB"/>
    <w:rPr>
      <w:rFonts w:ascii="Century" w:hAnsi="Century" w:cs="Century" w:hint="default"/>
      <w:color w:val="000000"/>
      <w:sz w:val="72"/>
      <w:szCs w:val="72"/>
    </w:rPr>
  </w:style>
  <w:style w:type="character" w:customStyle="1" w:styleId="SC273779">
    <w:name w:val="SC.2.73779"/>
    <w:rsid w:val="00D703DB"/>
    <w:rPr>
      <w:rFonts w:ascii="Century" w:hAnsi="Century" w:cs="Century" w:hint="default"/>
      <w:color w:val="000000"/>
      <w:sz w:val="40"/>
      <w:szCs w:val="40"/>
    </w:rPr>
  </w:style>
  <w:style w:type="character" w:customStyle="1" w:styleId="SC273763">
    <w:name w:val="SC.2.73763"/>
    <w:rsid w:val="00D703DB"/>
    <w:rPr>
      <w:rFonts w:ascii="Century" w:hAnsi="Century" w:cs="Century" w:hint="default"/>
      <w:b/>
      <w:bCs/>
      <w:color w:val="000000"/>
    </w:rPr>
  </w:style>
  <w:style w:type="character" w:customStyle="1" w:styleId="SC4208910">
    <w:name w:val="SC.4.208910"/>
    <w:rsid w:val="00D703DB"/>
    <w:rPr>
      <w:rFonts w:ascii="Century" w:hAnsi="Century" w:cs="Century" w:hint="default"/>
      <w:color w:val="000000"/>
      <w:sz w:val="28"/>
      <w:szCs w:val="28"/>
    </w:rPr>
  </w:style>
  <w:style w:type="character" w:customStyle="1" w:styleId="SC4208911">
    <w:name w:val="SC.4.208911"/>
    <w:rsid w:val="00D703DB"/>
    <w:rPr>
      <w:rFonts w:ascii="Century" w:hAnsi="Century" w:cs="Century" w:hint="default"/>
      <w:color w:val="000000"/>
    </w:rPr>
  </w:style>
  <w:style w:type="character" w:customStyle="1" w:styleId="articlesubtitle">
    <w:name w:val="article_sub_title"/>
    <w:basedOn w:val="DefaultParagraphFont"/>
    <w:rsid w:val="00D703DB"/>
  </w:style>
  <w:style w:type="character" w:customStyle="1" w:styleId="newsdate2">
    <w:name w:val="news_date2"/>
    <w:basedOn w:val="DefaultParagraphFont"/>
    <w:rsid w:val="00D703DB"/>
  </w:style>
  <w:style w:type="character" w:customStyle="1" w:styleId="readarticleheader">
    <w:name w:val="readarticleheader"/>
    <w:basedOn w:val="DefaultParagraphFont"/>
    <w:rsid w:val="00D703DB"/>
  </w:style>
  <w:style w:type="character" w:customStyle="1" w:styleId="hit">
    <w:name w:val="hit"/>
    <w:basedOn w:val="DefaultParagraphFont"/>
    <w:rsid w:val="00D703DB"/>
  </w:style>
  <w:style w:type="character" w:customStyle="1" w:styleId="UnderlineChar2">
    <w:name w:val="Underline Char2"/>
    <w:rsid w:val="00D703DB"/>
    <w:rPr>
      <w:rFonts w:ascii="Trebuchet MS" w:hAnsi="Trebuchet MS" w:hint="default"/>
      <w:u w:val="thick"/>
      <w:lang w:val="en-US" w:eastAsia="zh-CN" w:bidi="ar-SA"/>
    </w:rPr>
  </w:style>
  <w:style w:type="character" w:customStyle="1" w:styleId="BoldUnderliningChar">
    <w:name w:val="Bold Underlining Char"/>
    <w:rsid w:val="00D703DB"/>
    <w:rPr>
      <w:rFonts w:ascii="Arial Narrow" w:eastAsia="Times New Roman" w:hAnsi="Arial Narrow" w:hint="default"/>
      <w:b/>
      <w:bCs w:val="0"/>
      <w:szCs w:val="24"/>
      <w:u w:val="single"/>
      <w:lang w:val="en-GB" w:eastAsia="en-US" w:bidi="ar-SA"/>
    </w:rPr>
  </w:style>
  <w:style w:type="character" w:customStyle="1" w:styleId="medium-normal1">
    <w:name w:val="medium-normal1"/>
    <w:rsid w:val="00D703DB"/>
    <w:rPr>
      <w:rFonts w:ascii="Arial" w:hAnsi="Arial" w:cs="Arial" w:hint="default"/>
      <w:b w:val="0"/>
      <w:bCs w:val="0"/>
      <w:i w:val="0"/>
      <w:iCs w:val="0"/>
      <w:sz w:val="20"/>
      <w:szCs w:val="20"/>
    </w:rPr>
  </w:style>
  <w:style w:type="character" w:customStyle="1" w:styleId="UnderlinedCardChar0">
    <w:name w:val="Underlined Card Char"/>
    <w:rsid w:val="00D703DB"/>
    <w:rPr>
      <w:rFonts w:ascii="Palatino Linotype" w:hAnsi="Palatino Linotype" w:hint="default"/>
      <w:u w:val="single"/>
      <w:lang w:val="en-US" w:eastAsia="en-US" w:bidi="ar-SA"/>
    </w:rPr>
  </w:style>
  <w:style w:type="character" w:customStyle="1" w:styleId="BoldText12pt">
    <w:name w:val="Bold Text 12 pt"/>
    <w:autoRedefine/>
    <w:rsid w:val="00D703D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D703DB"/>
    <w:rPr>
      <w:b/>
      <w:bCs w:val="0"/>
      <w:sz w:val="24"/>
    </w:rPr>
  </w:style>
  <w:style w:type="character" w:customStyle="1" w:styleId="Style10ptUnderline">
    <w:name w:val="Style 10 pt Underline"/>
    <w:rsid w:val="00D703DB"/>
    <w:rPr>
      <w:sz w:val="20"/>
      <w:u w:val="single"/>
    </w:rPr>
  </w:style>
  <w:style w:type="character" w:customStyle="1" w:styleId="char">
    <w:name w:val="char"/>
    <w:basedOn w:val="DefaultParagraphFont"/>
    <w:rsid w:val="00D703DB"/>
  </w:style>
  <w:style w:type="character" w:customStyle="1" w:styleId="UnderlineCharCharCharCharCharChar">
    <w:name w:val="Underline Char Char Char Char Char Char"/>
    <w:rsid w:val="00D703DB"/>
    <w:rPr>
      <w:rFonts w:ascii="Arial Narrow" w:hAnsi="Arial Narrow" w:hint="default"/>
      <w:szCs w:val="24"/>
      <w:u w:val="single"/>
      <w:lang w:val="en-US" w:eastAsia="en-US" w:bidi="ar-SA"/>
    </w:rPr>
  </w:style>
  <w:style w:type="character" w:customStyle="1" w:styleId="klink">
    <w:name w:val="klink"/>
    <w:basedOn w:val="DefaultParagraphFont"/>
    <w:rsid w:val="00D703DB"/>
  </w:style>
  <w:style w:type="character" w:customStyle="1" w:styleId="hdr">
    <w:name w:val="hdr"/>
    <w:basedOn w:val="DefaultParagraphFont"/>
    <w:rsid w:val="00D703DB"/>
  </w:style>
  <w:style w:type="character" w:customStyle="1" w:styleId="date1">
    <w:name w:val="date1"/>
    <w:basedOn w:val="DefaultParagraphFont"/>
    <w:rsid w:val="00D703DB"/>
  </w:style>
  <w:style w:type="character" w:customStyle="1" w:styleId="bolding1">
    <w:name w:val="bolding1"/>
    <w:rsid w:val="00D703DB"/>
    <w:rPr>
      <w:b/>
      <w:bCs/>
    </w:rPr>
  </w:style>
  <w:style w:type="character" w:customStyle="1" w:styleId="bookoptions1">
    <w:name w:val="book_options1"/>
    <w:rsid w:val="00D703DB"/>
    <w:rPr>
      <w:b/>
      <w:bCs/>
      <w:color w:val="333366"/>
    </w:rPr>
  </w:style>
  <w:style w:type="character" w:customStyle="1" w:styleId="descriptionblock">
    <w:name w:val="description block"/>
    <w:basedOn w:val="DefaultParagraphFont"/>
    <w:rsid w:val="00D703DB"/>
  </w:style>
  <w:style w:type="character" w:customStyle="1" w:styleId="detailsboxblock">
    <w:name w:val="detailsbox block"/>
    <w:basedOn w:val="DefaultParagraphFont"/>
    <w:rsid w:val="00D703DB"/>
  </w:style>
  <w:style w:type="character" w:customStyle="1" w:styleId="Char3">
    <w:name w:val="Char3"/>
    <w:rsid w:val="00D703DB"/>
    <w:rPr>
      <w:rFonts w:ascii="Arial" w:hAnsi="Arial" w:cs="Arial" w:hint="default"/>
      <w:bCs/>
      <w:u w:val="thick"/>
      <w:lang w:val="en-US" w:eastAsia="en-US" w:bidi="ar-SA"/>
    </w:rPr>
  </w:style>
  <w:style w:type="character" w:customStyle="1" w:styleId="MicroTextChar0">
    <w:name w:val="MicroText Char"/>
    <w:rsid w:val="00D703DB"/>
    <w:rPr>
      <w:sz w:val="12"/>
      <w:lang w:val="en-GB" w:eastAsia="en-US" w:bidi="ar-SA"/>
    </w:rPr>
  </w:style>
  <w:style w:type="character" w:customStyle="1" w:styleId="CardsFont6ptChar">
    <w:name w:val="Cards + Font: 6 pt Char"/>
    <w:rsid w:val="00D703DB"/>
    <w:rPr>
      <w:sz w:val="12"/>
      <w:szCs w:val="24"/>
      <w:lang w:val="en-US" w:eastAsia="en-US" w:bidi="ar-SA"/>
    </w:rPr>
  </w:style>
  <w:style w:type="character" w:customStyle="1" w:styleId="CitesChar0">
    <w:name w:val="Cites Char"/>
    <w:rsid w:val="00D703DB"/>
    <w:rPr>
      <w:b/>
      <w:bCs/>
      <w:szCs w:val="24"/>
      <w:lang w:val="en-US" w:eastAsia="en-US" w:bidi="ar-SA"/>
    </w:rPr>
  </w:style>
  <w:style w:type="character" w:customStyle="1" w:styleId="NothingChar">
    <w:name w:val="Nothing Char"/>
    <w:rsid w:val="00D703DB"/>
    <w:rPr>
      <w:lang w:val="en-US" w:eastAsia="en-US" w:bidi="ar-SA"/>
    </w:rPr>
  </w:style>
  <w:style w:type="character" w:customStyle="1" w:styleId="texto11">
    <w:name w:val="texto11"/>
    <w:rsid w:val="00D703DB"/>
    <w:rPr>
      <w:rFonts w:ascii="Arial" w:hAnsi="Arial" w:cs="Arial" w:hint="default"/>
      <w:b w:val="0"/>
      <w:bCs w:val="0"/>
      <w:i w:val="0"/>
      <w:iCs w:val="0"/>
      <w:caps w:val="0"/>
      <w:color w:val="000000"/>
      <w:sz w:val="26"/>
      <w:szCs w:val="26"/>
    </w:rPr>
  </w:style>
  <w:style w:type="character" w:customStyle="1" w:styleId="CardTagChar">
    <w:name w:val="Card Tag Char"/>
    <w:rsid w:val="00D703DB"/>
    <w:rPr>
      <w:rFonts w:ascii="Arial Narrow" w:hAnsi="Arial Narrow" w:hint="default"/>
      <w:b/>
      <w:bCs w:val="0"/>
      <w:sz w:val="24"/>
      <w:szCs w:val="24"/>
      <w:lang w:val="en-US" w:eastAsia="en-US" w:bidi="ar-SA"/>
    </w:rPr>
  </w:style>
  <w:style w:type="character" w:customStyle="1" w:styleId="term1">
    <w:name w:val="term1"/>
    <w:rsid w:val="00D703DB"/>
    <w:rPr>
      <w:b/>
      <w:bCs/>
    </w:rPr>
  </w:style>
  <w:style w:type="character" w:customStyle="1" w:styleId="DebateCiteCharCharChar">
    <w:name w:val="Debate Cite Char Char Char"/>
    <w:rsid w:val="00D703DB"/>
    <w:rPr>
      <w:b/>
      <w:bCs w:val="0"/>
      <w:sz w:val="32"/>
      <w:szCs w:val="32"/>
      <w:lang w:val="en-US" w:eastAsia="en-US" w:bidi="ar-SA"/>
    </w:rPr>
  </w:style>
  <w:style w:type="character" w:customStyle="1" w:styleId="term">
    <w:name w:val="term"/>
    <w:basedOn w:val="DefaultParagraphFont"/>
    <w:rsid w:val="00D703DB"/>
  </w:style>
  <w:style w:type="character" w:customStyle="1" w:styleId="TagChar3">
    <w:name w:val="Tag Char3"/>
    <w:rsid w:val="00D703DB"/>
    <w:rPr>
      <w:rFonts w:ascii="Palatino Linotype" w:hAnsi="Palatino Linotype" w:hint="default"/>
      <w:b/>
      <w:bCs w:val="0"/>
      <w:sz w:val="24"/>
      <w:szCs w:val="24"/>
      <w:lang w:val="en-US" w:eastAsia="en-US" w:bidi="ar-SA"/>
    </w:rPr>
  </w:style>
  <w:style w:type="character" w:customStyle="1" w:styleId="Style10ptBold">
    <w:name w:val="Style 10 pt Bold"/>
    <w:rsid w:val="00D703DB"/>
    <w:rPr>
      <w:b/>
      <w:bCs/>
      <w:sz w:val="20"/>
    </w:rPr>
  </w:style>
  <w:style w:type="character" w:customStyle="1" w:styleId="text9">
    <w:name w:val="text9"/>
    <w:basedOn w:val="DefaultParagraphFont"/>
    <w:rsid w:val="00D703DB"/>
  </w:style>
  <w:style w:type="character" w:customStyle="1" w:styleId="text21">
    <w:name w:val="text21"/>
    <w:basedOn w:val="DefaultParagraphFont"/>
    <w:rsid w:val="00D703DB"/>
  </w:style>
  <w:style w:type="character" w:customStyle="1" w:styleId="text19">
    <w:name w:val="text19"/>
    <w:basedOn w:val="DefaultParagraphFont"/>
    <w:rsid w:val="00D703DB"/>
  </w:style>
  <w:style w:type="character" w:customStyle="1" w:styleId="pmterms11">
    <w:name w:val="pmterms11"/>
    <w:rsid w:val="00D703DB"/>
    <w:rPr>
      <w:b/>
      <w:bCs/>
      <w:i w:val="0"/>
      <w:iCs w:val="0"/>
      <w:color w:val="000000"/>
    </w:rPr>
  </w:style>
  <w:style w:type="character" w:customStyle="1" w:styleId="term2">
    <w:name w:val="term2"/>
    <w:rsid w:val="00D703DB"/>
    <w:rPr>
      <w:b/>
      <w:bCs/>
    </w:rPr>
  </w:style>
  <w:style w:type="character" w:customStyle="1" w:styleId="pmterms12">
    <w:name w:val="pmterms12"/>
    <w:rsid w:val="00D703DB"/>
    <w:rPr>
      <w:b/>
      <w:bCs/>
      <w:i w:val="0"/>
      <w:iCs w:val="0"/>
      <w:color w:val="000000"/>
    </w:rPr>
  </w:style>
  <w:style w:type="character" w:customStyle="1" w:styleId="ToReadChar">
    <w:name w:val="To Read Char"/>
    <w:rsid w:val="00D703DB"/>
    <w:rPr>
      <w:rFonts w:ascii="Verdana" w:hAnsi="Verdana" w:hint="default"/>
      <w:b/>
      <w:bCs w:val="0"/>
      <w:szCs w:val="24"/>
      <w:u w:val="single"/>
      <w:lang w:val="en-US" w:eastAsia="en-US" w:bidi="ar-SA"/>
    </w:rPr>
  </w:style>
  <w:style w:type="character" w:customStyle="1" w:styleId="ToReadCharChar">
    <w:name w:val="To Read Char Char"/>
    <w:rsid w:val="00D703DB"/>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D703DB"/>
    <w:rPr>
      <w:b/>
      <w:bCs w:val="0"/>
      <w:szCs w:val="24"/>
      <w:u w:val="single"/>
      <w:lang w:val="en-US" w:eastAsia="en-US" w:bidi="ar-SA"/>
    </w:rPr>
  </w:style>
  <w:style w:type="character" w:customStyle="1" w:styleId="UnderlineChar1">
    <w:name w:val="Underline Char1"/>
    <w:rsid w:val="00D703DB"/>
    <w:rPr>
      <w:szCs w:val="24"/>
      <w:u w:val="single"/>
      <w:lang w:val="en-US" w:eastAsia="en-US" w:bidi="ar-SA"/>
    </w:rPr>
  </w:style>
  <w:style w:type="character" w:customStyle="1" w:styleId="pmterms1">
    <w:name w:val="pmterms1"/>
    <w:basedOn w:val="DefaultParagraphFont"/>
    <w:rsid w:val="00D703DB"/>
  </w:style>
  <w:style w:type="character" w:customStyle="1" w:styleId="title1">
    <w:name w:val="title1"/>
    <w:basedOn w:val="DefaultParagraphFont"/>
    <w:rsid w:val="00D703DB"/>
  </w:style>
  <w:style w:type="character" w:customStyle="1" w:styleId="author0">
    <w:name w:val="author"/>
    <w:basedOn w:val="DefaultParagraphFont"/>
    <w:rsid w:val="00D703DB"/>
  </w:style>
  <w:style w:type="character" w:customStyle="1" w:styleId="bio">
    <w:name w:val="bio"/>
    <w:basedOn w:val="DefaultParagraphFont"/>
    <w:rsid w:val="00D703DB"/>
  </w:style>
  <w:style w:type="character" w:customStyle="1" w:styleId="storytextstyle">
    <w:name w:val="storytextstyle"/>
    <w:basedOn w:val="DefaultParagraphFont"/>
    <w:rsid w:val="00D703DB"/>
  </w:style>
  <w:style w:type="character" w:customStyle="1" w:styleId="cardunderlinedCharChar">
    <w:name w:val="card underlined Char Char"/>
    <w:rsid w:val="00D703DB"/>
    <w:rPr>
      <w:rFonts w:ascii="Arial" w:hAnsi="Arial" w:cs="Arial" w:hint="default"/>
      <w:sz w:val="22"/>
      <w:szCs w:val="24"/>
      <w:u w:val="single"/>
      <w:lang w:val="en-US" w:eastAsia="en-US" w:bidi="ar-SA"/>
    </w:rPr>
  </w:style>
  <w:style w:type="character" w:customStyle="1" w:styleId="Style2Char0">
    <w:name w:val="Style2 Char"/>
    <w:rsid w:val="00D703DB"/>
    <w:rPr>
      <w:rFonts w:ascii="Book Antiqua" w:hAnsi="Book Antiqua" w:hint="default"/>
      <w:u w:val="thick"/>
      <w:lang w:val="en-US" w:eastAsia="en-US" w:bidi="ar-SA"/>
    </w:rPr>
  </w:style>
  <w:style w:type="character" w:customStyle="1" w:styleId="Style2Char1">
    <w:name w:val="Style2 Char1"/>
    <w:rsid w:val="00D703DB"/>
    <w:rPr>
      <w:rFonts w:ascii="Book Antiqua" w:hAnsi="Book Antiqua" w:hint="default"/>
      <w:szCs w:val="24"/>
      <w:u w:val="thick"/>
      <w:lang w:val="en-US" w:eastAsia="en-US" w:bidi="ar-SA"/>
    </w:rPr>
  </w:style>
  <w:style w:type="character" w:customStyle="1" w:styleId="Style1Char1">
    <w:name w:val="Style1 Char1"/>
    <w:rsid w:val="00D703DB"/>
    <w:rPr>
      <w:rFonts w:ascii="Book Antiqua" w:hAnsi="Book Antiqua" w:hint="default"/>
      <w:sz w:val="16"/>
      <w:szCs w:val="16"/>
      <w:lang w:val="en-US" w:eastAsia="en-US" w:bidi="ar-SA"/>
    </w:rPr>
  </w:style>
  <w:style w:type="character" w:customStyle="1" w:styleId="articlehead21">
    <w:name w:val="articlehead21"/>
    <w:rsid w:val="00D703DB"/>
    <w:rPr>
      <w:rFonts w:ascii="Arial" w:hAnsi="Arial" w:cs="Arial" w:hint="default"/>
      <w:b/>
      <w:bCs/>
      <w:color w:val="660000"/>
      <w:sz w:val="20"/>
      <w:szCs w:val="20"/>
    </w:rPr>
  </w:style>
  <w:style w:type="character" w:customStyle="1" w:styleId="BoldandUnderlineChar2Char1">
    <w:name w:val="Bold and Underline Char2 Char1"/>
    <w:rsid w:val="00D703DB"/>
    <w:rPr>
      <w:b/>
      <w:bCs w:val="0"/>
      <w:szCs w:val="24"/>
      <w:u w:val="single"/>
      <w:lang w:val="en-US" w:eastAsia="en-US" w:bidi="ar-SA"/>
    </w:rPr>
  </w:style>
  <w:style w:type="character" w:customStyle="1" w:styleId="BoldUnderlineChar0">
    <w:name w:val="BoldUnderline Char"/>
    <w:rsid w:val="00D703DB"/>
    <w:rPr>
      <w:b/>
      <w:bCs w:val="0"/>
      <w:szCs w:val="24"/>
      <w:u w:val="single"/>
      <w:lang w:val="en-US" w:eastAsia="en-US" w:bidi="ar-SA"/>
    </w:rPr>
  </w:style>
  <w:style w:type="character" w:customStyle="1" w:styleId="TagCiteChar1">
    <w:name w:val="Tag/Cite Char1"/>
    <w:rsid w:val="00D703DB"/>
    <w:rPr>
      <w:b/>
      <w:bCs w:val="0"/>
      <w:lang w:val="en-US" w:eastAsia="en-US" w:bidi="ar-SA"/>
    </w:rPr>
  </w:style>
  <w:style w:type="character" w:customStyle="1" w:styleId="goohl2">
    <w:name w:val="goohl2"/>
    <w:basedOn w:val="DefaultParagraphFont"/>
    <w:rsid w:val="00D703DB"/>
  </w:style>
  <w:style w:type="character" w:customStyle="1" w:styleId="Normal10">
    <w:name w:val="Normal1"/>
    <w:basedOn w:val="DefaultParagraphFont"/>
    <w:rsid w:val="00D703DB"/>
  </w:style>
  <w:style w:type="character" w:customStyle="1" w:styleId="CardCharChar0">
    <w:name w:val="Card Char Char"/>
    <w:rsid w:val="00D703DB"/>
    <w:rPr>
      <w:lang w:val="en-US" w:eastAsia="en-US" w:bidi="ar-SA"/>
    </w:rPr>
  </w:style>
  <w:style w:type="character" w:customStyle="1" w:styleId="BriefTitle1Char">
    <w:name w:val="Brief Title 1 Char"/>
    <w:rsid w:val="00D703DB"/>
    <w:rPr>
      <w:b/>
      <w:bCs w:val="0"/>
      <w:u w:val="single"/>
      <w:lang w:val="en-US" w:eastAsia="en-US" w:bidi="ar-SA"/>
    </w:rPr>
  </w:style>
  <w:style w:type="character" w:customStyle="1" w:styleId="TagCiteCharChar">
    <w:name w:val="Tag/Cite Char Char"/>
    <w:rsid w:val="00D703DB"/>
    <w:rPr>
      <w:b/>
      <w:bCs w:val="0"/>
      <w:lang w:val="en-US" w:eastAsia="en-US" w:bidi="ar-SA"/>
    </w:rPr>
  </w:style>
  <w:style w:type="character" w:customStyle="1" w:styleId="btx">
    <w:name w:val="btx"/>
    <w:basedOn w:val="DefaultParagraphFont"/>
    <w:rsid w:val="00D703DB"/>
  </w:style>
  <w:style w:type="character" w:customStyle="1" w:styleId="prodgeneral1">
    <w:name w:val="prodgeneral1"/>
    <w:rsid w:val="00D703DB"/>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D703DB"/>
  </w:style>
  <w:style w:type="character" w:customStyle="1" w:styleId="summary1">
    <w:name w:val="summary1"/>
    <w:rsid w:val="00D703DB"/>
    <w:rPr>
      <w:rFonts w:ascii="Arial" w:hAnsi="Arial" w:cs="Arial" w:hint="default"/>
      <w:sz w:val="18"/>
      <w:szCs w:val="18"/>
    </w:rPr>
  </w:style>
  <w:style w:type="character" w:customStyle="1" w:styleId="text3">
    <w:name w:val="text3"/>
    <w:basedOn w:val="DefaultParagraphFont"/>
    <w:rsid w:val="00D703DB"/>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D703DB"/>
    <w:rPr>
      <w:rFonts w:ascii="Palatino Linotype" w:hAnsi="Palatino Linotype" w:hint="default"/>
      <w:b/>
      <w:bCs w:val="0"/>
      <w:sz w:val="24"/>
      <w:szCs w:val="24"/>
      <w:lang w:val="en-US" w:eastAsia="en-US" w:bidi="ar-SA"/>
    </w:rPr>
  </w:style>
  <w:style w:type="character" w:customStyle="1" w:styleId="underline1">
    <w:name w:val="underline1"/>
    <w:rsid w:val="00D703DB"/>
    <w:rPr>
      <w:rFonts w:ascii="Times New Roman" w:hAnsi="Times New Roman" w:cs="Times New Roman" w:hint="default"/>
      <w:sz w:val="20"/>
      <w:u w:val="single"/>
      <w:lang w:eastAsia="en-US"/>
    </w:rPr>
  </w:style>
  <w:style w:type="character" w:customStyle="1" w:styleId="CardTextUnderlinedChar">
    <w:name w:val="Card Text Underlined Char"/>
    <w:rsid w:val="00D703DB"/>
    <w:rPr>
      <w:rFonts w:ascii="Arial Narrow" w:hAnsi="Arial Narrow" w:hint="default"/>
      <w:sz w:val="24"/>
      <w:szCs w:val="24"/>
      <w:u w:val="single"/>
      <w:lang w:val="en-US" w:eastAsia="en-US" w:bidi="ar-SA"/>
    </w:rPr>
  </w:style>
  <w:style w:type="character" w:customStyle="1" w:styleId="cardtextsmallChar">
    <w:name w:val="card text small Char"/>
    <w:rsid w:val="00D703DB"/>
    <w:rPr>
      <w:rFonts w:ascii="Arial Narrow" w:hAnsi="Arial Narrow" w:hint="default"/>
      <w:sz w:val="16"/>
      <w:szCs w:val="24"/>
      <w:lang w:val="en-US" w:eastAsia="en-US" w:bidi="ar-SA"/>
    </w:rPr>
  </w:style>
  <w:style w:type="character" w:customStyle="1" w:styleId="countrytitle1">
    <w:name w:val="countrytitle1"/>
    <w:rsid w:val="00D703DB"/>
    <w:rPr>
      <w:rFonts w:ascii="Verdana" w:hAnsi="Verdana" w:hint="default"/>
      <w:b/>
      <w:bCs/>
      <w:color w:val="293643"/>
      <w:sz w:val="24"/>
      <w:szCs w:val="24"/>
    </w:rPr>
  </w:style>
  <w:style w:type="character" w:customStyle="1" w:styleId="storyheader1">
    <w:name w:val="storyheader1"/>
    <w:rsid w:val="00D703DB"/>
    <w:rPr>
      <w:rFonts w:ascii="Verdana" w:hAnsi="Verdana" w:hint="default"/>
      <w:b/>
      <w:bCs/>
      <w:color w:val="000000"/>
      <w:sz w:val="21"/>
      <w:szCs w:val="21"/>
    </w:rPr>
  </w:style>
  <w:style w:type="character" w:customStyle="1" w:styleId="cardunderlinedChar">
    <w:name w:val="card underlined Char"/>
    <w:rsid w:val="00D703DB"/>
    <w:rPr>
      <w:rFonts w:ascii="Arial" w:hAnsi="Arial" w:cs="Arial" w:hint="default"/>
      <w:sz w:val="22"/>
      <w:szCs w:val="24"/>
      <w:u w:val="single"/>
      <w:lang w:val="en-US" w:eastAsia="en-US" w:bidi="ar-SA"/>
    </w:rPr>
  </w:style>
  <w:style w:type="character" w:customStyle="1" w:styleId="Style8pt">
    <w:name w:val="Style 8 pt"/>
    <w:rsid w:val="00D703DB"/>
    <w:rPr>
      <w:sz w:val="16"/>
    </w:rPr>
  </w:style>
  <w:style w:type="character" w:customStyle="1" w:styleId="article1">
    <w:name w:val="article1"/>
    <w:rsid w:val="00D703DB"/>
    <w:rPr>
      <w:rFonts w:ascii="Verdana" w:hAnsi="Verdana" w:hint="default"/>
      <w:color w:val="333333"/>
      <w:sz w:val="16"/>
      <w:szCs w:val="16"/>
    </w:rPr>
  </w:style>
  <w:style w:type="character" w:customStyle="1" w:styleId="Hyperlink6">
    <w:name w:val="Hyperlink6"/>
    <w:rsid w:val="00D703DB"/>
    <w:rPr>
      <w:color w:val="3300CC"/>
      <w:u w:val="single"/>
    </w:rPr>
  </w:style>
  <w:style w:type="character" w:customStyle="1" w:styleId="story-posted-date1">
    <w:name w:val="story-posted-date1"/>
    <w:rsid w:val="00D703D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D703D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D703DB"/>
  </w:style>
  <w:style w:type="character" w:customStyle="1" w:styleId="textmedium">
    <w:name w:val="textmedium"/>
    <w:basedOn w:val="DefaultParagraphFont"/>
    <w:rsid w:val="00D703DB"/>
  </w:style>
  <w:style w:type="character" w:customStyle="1" w:styleId="citation1">
    <w:name w:val="citation1"/>
    <w:rsid w:val="00D703DB"/>
    <w:rPr>
      <w:rFonts w:ascii="Verdana" w:hAnsi="Verdana" w:hint="default"/>
      <w:sz w:val="17"/>
      <w:szCs w:val="17"/>
    </w:rPr>
  </w:style>
  <w:style w:type="character" w:customStyle="1" w:styleId="hithighlite">
    <w:name w:val="hithighlite"/>
    <w:basedOn w:val="DefaultParagraphFont"/>
    <w:rsid w:val="00D703DB"/>
  </w:style>
  <w:style w:type="character" w:customStyle="1" w:styleId="articlecontent">
    <w:name w:val="articlecontent"/>
    <w:basedOn w:val="DefaultParagraphFont"/>
    <w:rsid w:val="00D703DB"/>
  </w:style>
  <w:style w:type="character" w:customStyle="1" w:styleId="fource1">
    <w:name w:val="fource1"/>
    <w:rsid w:val="00D703DB"/>
    <w:rPr>
      <w:sz w:val="34"/>
      <w:szCs w:val="34"/>
    </w:rPr>
  </w:style>
  <w:style w:type="character" w:customStyle="1" w:styleId="LanguageStrikeChar">
    <w:name w:val="Language Strike Char"/>
    <w:rsid w:val="00D703DB"/>
    <w:rPr>
      <w:rFonts w:ascii="Arial Narrow" w:hAnsi="Arial Narrow" w:hint="default"/>
      <w:strike/>
      <w:szCs w:val="24"/>
      <w:lang w:val="en-US" w:eastAsia="en-US" w:bidi="ar-SA"/>
    </w:rPr>
  </w:style>
  <w:style w:type="character" w:customStyle="1" w:styleId="normal11">
    <w:name w:val="normal1"/>
    <w:basedOn w:val="DefaultParagraphFont"/>
    <w:rsid w:val="00D703DB"/>
  </w:style>
  <w:style w:type="character" w:customStyle="1" w:styleId="ds">
    <w:name w:val="ds"/>
    <w:basedOn w:val="DefaultParagraphFont"/>
    <w:rsid w:val="00D703DB"/>
  </w:style>
  <w:style w:type="character" w:customStyle="1" w:styleId="caps">
    <w:name w:val="caps"/>
    <w:basedOn w:val="DefaultParagraphFont"/>
    <w:rsid w:val="00D703DB"/>
  </w:style>
  <w:style w:type="character" w:customStyle="1" w:styleId="UnderliningChar1">
    <w:name w:val="Underlining Char1"/>
    <w:rsid w:val="00D703DB"/>
    <w:rPr>
      <w:rFonts w:ascii="Arial Narrow" w:hAnsi="Arial Narrow" w:hint="default"/>
      <w:szCs w:val="24"/>
      <w:u w:val="single"/>
      <w:lang w:val="en-US" w:eastAsia="en-US" w:bidi="ar-SA"/>
    </w:rPr>
  </w:style>
  <w:style w:type="character" w:customStyle="1" w:styleId="UnderliningChar2">
    <w:name w:val="Underlining Char2"/>
    <w:rsid w:val="00D703DB"/>
    <w:rPr>
      <w:rFonts w:ascii="Arial Narrow" w:hAnsi="Arial Narrow" w:hint="default"/>
      <w:szCs w:val="24"/>
      <w:u w:val="single"/>
      <w:lang w:val="en-US" w:eastAsia="en-US" w:bidi="ar-SA"/>
    </w:rPr>
  </w:style>
  <w:style w:type="character" w:customStyle="1" w:styleId="MicroTextChar1">
    <w:name w:val="MicroText Char1"/>
    <w:rsid w:val="00D703DB"/>
    <w:rPr>
      <w:rFonts w:ascii="Arial Narrow" w:hAnsi="Arial Narrow" w:hint="default"/>
      <w:sz w:val="12"/>
      <w:szCs w:val="24"/>
      <w:lang w:val="en-US" w:eastAsia="en-US" w:bidi="ar-SA"/>
    </w:rPr>
  </w:style>
  <w:style w:type="character" w:customStyle="1" w:styleId="DefaultPara">
    <w:name w:val="Default Para"/>
    <w:rsid w:val="00D703DB"/>
    <w:rPr>
      <w:sz w:val="20"/>
    </w:rPr>
  </w:style>
  <w:style w:type="character" w:customStyle="1" w:styleId="SYSHYPERTEXT">
    <w:name w:val="SYS_HYPERTEXT"/>
    <w:rsid w:val="00D703DB"/>
    <w:rPr>
      <w:color w:val="0000FF"/>
      <w:u w:val="single"/>
    </w:rPr>
  </w:style>
  <w:style w:type="character" w:customStyle="1" w:styleId="Hyperlink1">
    <w:name w:val="Hyperlink1"/>
    <w:rsid w:val="00D703D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D703D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D703DB"/>
    <w:rPr>
      <w:rFonts w:ascii="Arial Narrow" w:hAnsi="Arial Narrow" w:hint="default"/>
      <w:noProof w:val="0"/>
      <w:szCs w:val="24"/>
      <w:u w:val="single"/>
      <w:lang w:val="en-US" w:eastAsia="en-US" w:bidi="ar-SA"/>
    </w:rPr>
  </w:style>
  <w:style w:type="character" w:customStyle="1" w:styleId="BlockHeading1Char">
    <w:name w:val="Block Heading 1 Char"/>
    <w:rsid w:val="00D703D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D703DB"/>
    <w:rPr>
      <w:rFonts w:ascii="Arial Narrow" w:hAnsi="Arial Narrow" w:hint="default"/>
      <w:b/>
      <w:bCs w:val="0"/>
      <w:sz w:val="26"/>
      <w:szCs w:val="24"/>
      <w:lang w:val="en-US" w:eastAsia="en-US" w:bidi="ar-SA"/>
    </w:rPr>
  </w:style>
  <w:style w:type="character" w:customStyle="1" w:styleId="CardText1Char">
    <w:name w:val="Card Text 1 Char"/>
    <w:rsid w:val="00D703DB"/>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D703DB"/>
    <w:rPr>
      <w:b/>
      <w:bCs w:val="0"/>
      <w:sz w:val="24"/>
      <w:szCs w:val="24"/>
      <w:u w:val="single"/>
      <w:lang w:val="en-US" w:eastAsia="en-US" w:bidi="ar-SA"/>
    </w:rPr>
  </w:style>
  <w:style w:type="character" w:customStyle="1" w:styleId="StyleTagTimesNewRomanChar">
    <w:name w:val="Style Tag + Times New Roman Char"/>
    <w:rsid w:val="00D703D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703DB"/>
    <w:rPr>
      <w:rFonts w:ascii="Arial Narrow" w:hAnsi="Arial Narrow" w:cs="Arial" w:hint="default"/>
      <w:b/>
      <w:bCs/>
      <w:iCs/>
      <w:sz w:val="24"/>
      <w:szCs w:val="28"/>
      <w:lang w:val="en-US" w:eastAsia="en-US" w:bidi="ar-SA"/>
    </w:rPr>
  </w:style>
  <w:style w:type="character" w:customStyle="1" w:styleId="UnderliningCharChar">
    <w:name w:val="Underlining Char Char"/>
    <w:rsid w:val="00D703DB"/>
    <w:rPr>
      <w:rFonts w:ascii="Arial Narrow" w:hAnsi="Arial Narrow" w:hint="default"/>
      <w:szCs w:val="24"/>
      <w:u w:val="single"/>
      <w:lang w:val="en-US" w:eastAsia="en-US" w:bidi="ar-SA"/>
    </w:rPr>
  </w:style>
  <w:style w:type="character" w:customStyle="1" w:styleId="StyleArialNarrow12ptBold">
    <w:name w:val="Style Arial Narrow 12 pt Bold"/>
    <w:rsid w:val="00D703DB"/>
    <w:rPr>
      <w:rFonts w:ascii="Arial Narrow" w:hAnsi="Arial Narrow" w:hint="default"/>
      <w:b/>
      <w:bCs/>
      <w:sz w:val="24"/>
    </w:rPr>
  </w:style>
  <w:style w:type="character" w:customStyle="1" w:styleId="8pointChar">
    <w:name w:val="8 point Char"/>
    <w:rsid w:val="00D703DB"/>
    <w:rPr>
      <w:sz w:val="16"/>
      <w:szCs w:val="24"/>
      <w:lang w:val="en-US" w:eastAsia="en-US" w:bidi="ar-SA"/>
    </w:rPr>
  </w:style>
  <w:style w:type="character" w:customStyle="1" w:styleId="Style1CharChar">
    <w:name w:val="Style1 Char Char"/>
    <w:rsid w:val="00D703D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D703DB"/>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D703DB"/>
    <w:rPr>
      <w:noProof w:val="0"/>
      <w:u w:val="single"/>
      <w:lang w:val="en-US" w:eastAsia="en-US" w:bidi="ar-SA"/>
    </w:rPr>
  </w:style>
  <w:style w:type="character" w:customStyle="1" w:styleId="UnderlinedCharChar1">
    <w:name w:val="Underlined Char Char1"/>
    <w:rsid w:val="00D703DB"/>
    <w:rPr>
      <w:rFonts w:ascii="Bell MT" w:eastAsia="Times New Roman" w:hAnsi="Bell MT" w:hint="default"/>
      <w:bCs/>
      <w:iCs/>
      <w:sz w:val="22"/>
      <w:u w:val="single"/>
    </w:rPr>
  </w:style>
  <w:style w:type="character" w:customStyle="1" w:styleId="Heading2CharChar2">
    <w:name w:val="Heading 2 Char Char2"/>
    <w:rsid w:val="00D703DB"/>
    <w:rPr>
      <w:rFonts w:ascii="Arial" w:hAnsi="Arial" w:cs="Arial" w:hint="default"/>
      <w:b/>
      <w:bCs/>
      <w:iCs/>
      <w:sz w:val="22"/>
      <w:szCs w:val="28"/>
      <w:lang w:val="en-US" w:eastAsia="en-US" w:bidi="ar-SA"/>
    </w:rPr>
  </w:style>
  <w:style w:type="character" w:customStyle="1" w:styleId="doctitle">
    <w:name w:val="doctitle"/>
    <w:rsid w:val="00D703DB"/>
  </w:style>
  <w:style w:type="character" w:customStyle="1" w:styleId="cardtext-underlined">
    <w:name w:val="card text- underlined"/>
    <w:rsid w:val="00D703DB"/>
    <w:rPr>
      <w:rFonts w:ascii="Garamond" w:hAnsi="Garamond" w:hint="default"/>
      <w:u w:val="single"/>
    </w:rPr>
  </w:style>
  <w:style w:type="character" w:customStyle="1" w:styleId="stylestylebold12pt">
    <w:name w:val="stylestylebold12pt"/>
    <w:basedOn w:val="DefaultParagraphFont"/>
    <w:rsid w:val="00D703DB"/>
  </w:style>
  <w:style w:type="character" w:customStyle="1" w:styleId="styleboldunderline">
    <w:name w:val="styleboldunderline"/>
    <w:basedOn w:val="DefaultParagraphFont"/>
    <w:rsid w:val="00D703DB"/>
  </w:style>
  <w:style w:type="character" w:customStyle="1" w:styleId="CardsFont12pt0">
    <w:name w:val="Cards + Font 12pt"/>
    <w:basedOn w:val="CardsChar"/>
    <w:uiPriority w:val="1"/>
    <w:rsid w:val="00D703DB"/>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D703DB"/>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D703DB"/>
    <w:rPr>
      <w:rFonts w:ascii="Times New Roman" w:hAnsi="Times New Roman" w:cs="Times New Roman" w:hint="default"/>
      <w:b w:val="0"/>
      <w:bCs w:val="0"/>
      <w:sz w:val="20"/>
      <w:u w:val="single"/>
    </w:rPr>
  </w:style>
  <w:style w:type="character" w:customStyle="1" w:styleId="Styleunderline11ptBold">
    <w:name w:val="Style underline + 11 pt Bold"/>
    <w:rsid w:val="00D703DB"/>
    <w:rPr>
      <w:rFonts w:ascii="Times New Roman" w:hAnsi="Times New Roman" w:cs="Times New Roman" w:hint="default"/>
      <w:b/>
      <w:bCs w:val="0"/>
      <w:sz w:val="20"/>
      <w:u w:val="single"/>
    </w:rPr>
  </w:style>
  <w:style w:type="character" w:customStyle="1" w:styleId="st">
    <w:name w:val="st"/>
    <w:basedOn w:val="DefaultParagraphFont"/>
    <w:rsid w:val="00D703DB"/>
  </w:style>
  <w:style w:type="character" w:customStyle="1" w:styleId="-newsgate-macro-cci-bullet-">
    <w:name w:val="-newsgate-macro-cci-bullet-"/>
    <w:basedOn w:val="DefaultParagraphFont"/>
    <w:rsid w:val="00D703DB"/>
  </w:style>
  <w:style w:type="character" w:customStyle="1" w:styleId="BriefTitleChar">
    <w:name w:val="Brief Title Char"/>
    <w:basedOn w:val="DefaultParagraphFont"/>
    <w:rsid w:val="00D703DB"/>
    <w:rPr>
      <w:b/>
      <w:bCs w:val="0"/>
      <w:sz w:val="24"/>
      <w:szCs w:val="24"/>
      <w:u w:val="single"/>
      <w:lang w:val="en-US" w:eastAsia="en-US" w:bidi="ar-SA"/>
    </w:rPr>
  </w:style>
  <w:style w:type="character" w:customStyle="1" w:styleId="BriefTitle2Char">
    <w:name w:val="Brief Title 2 Char"/>
    <w:basedOn w:val="BriefTitleChar"/>
    <w:rsid w:val="00D703D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D703D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D703DB"/>
    <w:rPr>
      <w:rFonts w:ascii="Georgia" w:hAnsi="Georgia" w:hint="default"/>
      <w:b/>
      <w:bCs w:val="0"/>
      <w:sz w:val="24"/>
    </w:rPr>
  </w:style>
  <w:style w:type="character" w:customStyle="1" w:styleId="Heading3CharCharCharChar2">
    <w:name w:val="Heading 3 Char Char Char Char2"/>
    <w:basedOn w:val="DefaultParagraphFont"/>
    <w:rsid w:val="00D703DB"/>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D703DB"/>
    <w:rPr>
      <w:b/>
      <w:bCs/>
      <w:sz w:val="20"/>
      <w:u w:val="single"/>
    </w:rPr>
  </w:style>
  <w:style w:type="character" w:customStyle="1" w:styleId="StyleUnderline3">
    <w:name w:val="Style Underline3"/>
    <w:basedOn w:val="DefaultParagraphFont"/>
    <w:rsid w:val="00D703DB"/>
    <w:rPr>
      <w:u w:val="single"/>
    </w:rPr>
  </w:style>
  <w:style w:type="character" w:customStyle="1" w:styleId="Author-Date">
    <w:name w:val="Author-Date"/>
    <w:qFormat/>
    <w:rsid w:val="00D703DB"/>
    <w:rPr>
      <w:b/>
      <w:bCs w:val="0"/>
      <w:sz w:val="24"/>
    </w:rPr>
  </w:style>
  <w:style w:type="character" w:customStyle="1" w:styleId="Emphasis2">
    <w:name w:val="Emphasis 2"/>
    <w:uiPriority w:val="1"/>
    <w:qFormat/>
    <w:rsid w:val="00D703DB"/>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D703DB"/>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D703DB"/>
    <w:rPr>
      <w:rFonts w:ascii="AGaramond" w:hAnsi="AGaramond" w:cs="AGaramond" w:hint="default"/>
      <w:color w:val="211D1E"/>
      <w:sz w:val="14"/>
      <w:szCs w:val="14"/>
    </w:rPr>
  </w:style>
  <w:style w:type="character" w:customStyle="1" w:styleId="aqj">
    <w:name w:val="aqj"/>
    <w:basedOn w:val="DefaultParagraphFont"/>
    <w:rsid w:val="00D703DB"/>
  </w:style>
  <w:style w:type="character" w:customStyle="1" w:styleId="CharacterStyle2">
    <w:name w:val="Character Style 2"/>
    <w:uiPriority w:val="99"/>
    <w:rsid w:val="00D703DB"/>
    <w:rPr>
      <w:sz w:val="20"/>
      <w:szCs w:val="20"/>
    </w:rPr>
  </w:style>
  <w:style w:type="character" w:customStyle="1" w:styleId="addmd">
    <w:name w:val="addmd"/>
    <w:basedOn w:val="DefaultParagraphFont"/>
    <w:rsid w:val="00D703DB"/>
  </w:style>
  <w:style w:type="character" w:customStyle="1" w:styleId="Style11ptBoldUnderline">
    <w:name w:val="Style 11 pt Bold Underline"/>
    <w:basedOn w:val="DefaultParagraphFont"/>
    <w:rsid w:val="00D703DB"/>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D703DB"/>
    <w:rPr>
      <w:rFonts w:ascii="Arial" w:hAnsi="Arial" w:cs="Arial" w:hint="default"/>
      <w:bCs/>
      <w:szCs w:val="26"/>
      <w:u w:val="single"/>
      <w:lang w:val="en-US" w:eastAsia="en-US" w:bidi="ar-SA"/>
    </w:rPr>
  </w:style>
  <w:style w:type="character" w:customStyle="1" w:styleId="qlabel">
    <w:name w:val="q_label"/>
    <w:basedOn w:val="DefaultParagraphFont"/>
    <w:rsid w:val="00D703DB"/>
  </w:style>
  <w:style w:type="character" w:customStyle="1" w:styleId="alabel">
    <w:name w:val="a_label"/>
    <w:basedOn w:val="DefaultParagraphFont"/>
    <w:rsid w:val="00D703DB"/>
  </w:style>
  <w:style w:type="character" w:customStyle="1" w:styleId="Styleunderline9pt0">
    <w:name w:val="Style underline + 9 pt"/>
    <w:basedOn w:val="underline"/>
    <w:rsid w:val="00D703DB"/>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D703DB"/>
    <w:rPr>
      <w:b w:val="0"/>
      <w:bCs/>
      <w:sz w:val="20"/>
      <w:u w:val="single"/>
      <w:lang w:val="en-US" w:eastAsia="en-US" w:bidi="ar-SA"/>
    </w:rPr>
  </w:style>
  <w:style w:type="character" w:customStyle="1" w:styleId="Hyperlink23">
    <w:name w:val="Hyperlink23"/>
    <w:basedOn w:val="DefaultParagraphFont"/>
    <w:rsid w:val="00D703DB"/>
    <w:rPr>
      <w:color w:val="3300CC"/>
      <w:u w:val="single"/>
    </w:rPr>
  </w:style>
  <w:style w:type="character" w:customStyle="1" w:styleId="body-text">
    <w:name w:val="body-text"/>
    <w:basedOn w:val="DefaultParagraphFont"/>
    <w:rsid w:val="00D703DB"/>
  </w:style>
  <w:style w:type="character" w:customStyle="1" w:styleId="globalcontentbody">
    <w:name w:val="globalcontentbody"/>
    <w:basedOn w:val="DefaultParagraphFont"/>
    <w:rsid w:val="00D703DB"/>
  </w:style>
  <w:style w:type="character" w:customStyle="1" w:styleId="Style11ptUnderlineBorderSinglesolidlineAuto05pt">
    <w:name w:val="Style 11 pt Underline Border: : (Single solid line Auto  0.5 pt..."/>
    <w:rsid w:val="00D703DB"/>
    <w:rPr>
      <w:sz w:val="20"/>
      <w:u w:val="single"/>
      <w:bdr w:val="single" w:sz="4" w:space="0" w:color="auto" w:frame="1"/>
    </w:rPr>
  </w:style>
  <w:style w:type="character" w:customStyle="1" w:styleId="Styleterm111ptUnderline">
    <w:name w:val="Style term1 + 11 pt Underline"/>
    <w:basedOn w:val="term1"/>
    <w:rsid w:val="00D703DB"/>
    <w:rPr>
      <w:b/>
      <w:bCs/>
      <w:sz w:val="20"/>
      <w:u w:val="single"/>
    </w:rPr>
  </w:style>
  <w:style w:type="character" w:customStyle="1" w:styleId="Style9pt">
    <w:name w:val="Style 9 pt"/>
    <w:basedOn w:val="DefaultParagraphFont"/>
    <w:rsid w:val="00D703DB"/>
    <w:rPr>
      <w:rFonts w:ascii="Times New Roman" w:hAnsi="Times New Roman" w:cs="Times New Roman" w:hint="default"/>
      <w:sz w:val="20"/>
    </w:rPr>
  </w:style>
  <w:style w:type="character" w:customStyle="1" w:styleId="CharChar11">
    <w:name w:val="Char Char11"/>
    <w:basedOn w:val="DefaultParagraphFont"/>
    <w:rsid w:val="00D703DB"/>
    <w:rPr>
      <w:rFonts w:ascii="Arial" w:hAnsi="Arial" w:cs="Arial" w:hint="default"/>
      <w:bCs/>
      <w:szCs w:val="26"/>
      <w:u w:val="single"/>
      <w:lang w:val="en-US" w:eastAsia="en-US" w:bidi="ar-SA"/>
    </w:rPr>
  </w:style>
  <w:style w:type="character" w:customStyle="1" w:styleId="authorbio">
    <w:name w:val="authorbio"/>
    <w:basedOn w:val="DefaultParagraphFont"/>
    <w:rsid w:val="00D703DB"/>
  </w:style>
  <w:style w:type="character" w:customStyle="1" w:styleId="a">
    <w:name w:val="a"/>
    <w:basedOn w:val="DefaultParagraphFont"/>
    <w:rsid w:val="00D703DB"/>
  </w:style>
  <w:style w:type="character" w:customStyle="1" w:styleId="StyleUnderline4">
    <w:name w:val="Style Underline4"/>
    <w:basedOn w:val="DefaultParagraphFont"/>
    <w:rsid w:val="00D703DB"/>
    <w:rPr>
      <w:u w:val="single"/>
    </w:rPr>
  </w:style>
  <w:style w:type="character" w:customStyle="1" w:styleId="Emphasis20">
    <w:name w:val="Emphasis2"/>
    <w:rsid w:val="00D703DB"/>
    <w:rPr>
      <w:rFonts w:ascii="Franklin Gothic Heavy" w:hAnsi="Franklin Gothic Heavy" w:hint="default"/>
      <w:iCs/>
      <w:u w:val="single"/>
    </w:rPr>
  </w:style>
  <w:style w:type="character" w:customStyle="1" w:styleId="UnderlinedChar0">
    <w:name w:val="Underlined Char"/>
    <w:basedOn w:val="CardTextChar1"/>
    <w:rsid w:val="00D703DB"/>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D703DB"/>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D703DB"/>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D703DB"/>
    <w:rPr>
      <w:sz w:val="20"/>
      <w:u w:val="single"/>
    </w:rPr>
  </w:style>
  <w:style w:type="character" w:customStyle="1" w:styleId="base">
    <w:name w:val="base"/>
    <w:basedOn w:val="DefaultParagraphFont"/>
    <w:rsid w:val="00D703DB"/>
  </w:style>
  <w:style w:type="character" w:customStyle="1" w:styleId="part-of-speech">
    <w:name w:val="part-of-speech"/>
    <w:basedOn w:val="DefaultParagraphFont"/>
    <w:rsid w:val="00D703DB"/>
  </w:style>
  <w:style w:type="character" w:customStyle="1" w:styleId="sep">
    <w:name w:val="sep"/>
    <w:basedOn w:val="DefaultParagraphFont"/>
    <w:rsid w:val="00D703DB"/>
  </w:style>
  <w:style w:type="character" w:customStyle="1" w:styleId="pron">
    <w:name w:val="pron"/>
    <w:basedOn w:val="DefaultParagraphFont"/>
    <w:rsid w:val="00D703DB"/>
  </w:style>
  <w:style w:type="character" w:customStyle="1" w:styleId="UnderlineCharChar1">
    <w:name w:val="Underline Char Char1"/>
    <w:basedOn w:val="DefaultParagraphFont"/>
    <w:rsid w:val="00D703DB"/>
    <w:rPr>
      <w:u w:val="single"/>
      <w:lang w:val="en-US" w:eastAsia="en-US" w:bidi="ar-SA"/>
    </w:rPr>
  </w:style>
  <w:style w:type="character" w:customStyle="1" w:styleId="StyleUnderlineCharChar111pt">
    <w:name w:val="Style Underline Char Char1 + 11 pt"/>
    <w:basedOn w:val="UnderlineCharChar1"/>
    <w:rsid w:val="00D703DB"/>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703DB"/>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D703DB"/>
    <w:rPr>
      <w:b/>
      <w:bCs/>
      <w:noProof w:val="0"/>
      <w:sz w:val="20"/>
      <w:u w:val="single"/>
      <w:lang w:val="en-US" w:eastAsia="en-US" w:bidi="ar-SA"/>
    </w:rPr>
  </w:style>
  <w:style w:type="character" w:customStyle="1" w:styleId="StyleunderlineArialNarrow9ptBold">
    <w:name w:val="Style underline + Arial Narrow 9 pt Bold"/>
    <w:basedOn w:val="underline"/>
    <w:rsid w:val="00D703DB"/>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D703DB"/>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D703DB"/>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D703DB"/>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D703DB"/>
    <w:rPr>
      <w:rFonts w:ascii="Arial" w:hAnsi="Arial" w:cs="Arial" w:hint="default"/>
      <w:color w:val="000000"/>
      <w:sz w:val="10"/>
      <w:szCs w:val="22"/>
    </w:rPr>
  </w:style>
  <w:style w:type="character" w:customStyle="1" w:styleId="CharChar111">
    <w:name w:val="Char Char111"/>
    <w:basedOn w:val="DefaultParagraphFont"/>
    <w:rsid w:val="00D703DB"/>
    <w:rPr>
      <w:rFonts w:ascii="Arial" w:hAnsi="Arial" w:cs="Arial" w:hint="default"/>
      <w:bCs/>
      <w:szCs w:val="26"/>
      <w:u w:val="single"/>
      <w:lang w:val="en-US" w:eastAsia="en-US" w:bidi="ar-SA"/>
    </w:rPr>
  </w:style>
  <w:style w:type="character" w:customStyle="1" w:styleId="AUnterdline">
    <w:name w:val="AUnterdline"/>
    <w:qFormat/>
    <w:rsid w:val="00D703DB"/>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D703DB"/>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D703DB"/>
  </w:style>
  <w:style w:type="character" w:customStyle="1" w:styleId="StyleUnderline1">
    <w:name w:val="Style Underline1"/>
    <w:basedOn w:val="DefaultParagraphFont"/>
    <w:rsid w:val="00D703DB"/>
    <w:rPr>
      <w:rFonts w:ascii="Times New Roman" w:hAnsi="Times New Roman" w:cs="Times New Roman" w:hint="default"/>
      <w:sz w:val="20"/>
      <w:u w:val="single"/>
    </w:rPr>
  </w:style>
  <w:style w:type="character" w:customStyle="1" w:styleId="DontRead">
    <w:name w:val="Don't Read"/>
    <w:qFormat/>
    <w:rsid w:val="00D703DB"/>
    <w:rPr>
      <w:rFonts w:ascii="Times New Roman" w:hAnsi="Times New Roman" w:cs="Times New Roman" w:hint="default"/>
      <w:sz w:val="16"/>
    </w:rPr>
  </w:style>
  <w:style w:type="character" w:customStyle="1" w:styleId="Style11ptUnderline3">
    <w:name w:val="Style 11 pt Underline3"/>
    <w:rsid w:val="00D703DB"/>
    <w:rPr>
      <w:sz w:val="20"/>
      <w:u w:val="single"/>
    </w:rPr>
  </w:style>
  <w:style w:type="character" w:customStyle="1" w:styleId="27">
    <w:name w:val="27"/>
    <w:rsid w:val="00D703DB"/>
    <w:rPr>
      <w:rFonts w:ascii="Arial" w:hAnsi="Arial" w:cs="Arial" w:hint="default"/>
      <w:bCs/>
      <w:sz w:val="20"/>
      <w:u w:val="single"/>
      <w:lang w:val="en-US" w:eastAsia="en-US" w:bidi="ar-SA"/>
    </w:rPr>
  </w:style>
  <w:style w:type="character" w:customStyle="1" w:styleId="2">
    <w:name w:val="2"/>
    <w:rsid w:val="00D703DB"/>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D703DB"/>
    <w:rPr>
      <w:sz w:val="20"/>
      <w:u w:val="single"/>
    </w:rPr>
  </w:style>
  <w:style w:type="character" w:customStyle="1" w:styleId="Style9ptBoldUnderline5">
    <w:name w:val="Style 9 pt Bold Underline5"/>
    <w:basedOn w:val="DefaultParagraphFont"/>
    <w:rsid w:val="00D703DB"/>
    <w:rPr>
      <w:b/>
      <w:bCs/>
      <w:sz w:val="20"/>
      <w:u w:val="single"/>
    </w:rPr>
  </w:style>
  <w:style w:type="character" w:customStyle="1" w:styleId="CharChar114">
    <w:name w:val="Char Char114"/>
    <w:basedOn w:val="DefaultParagraphFont"/>
    <w:rsid w:val="00D703DB"/>
    <w:rPr>
      <w:rFonts w:ascii="Arial" w:hAnsi="Arial" w:cs="Arial" w:hint="default"/>
      <w:bCs/>
      <w:szCs w:val="26"/>
      <w:u w:val="single"/>
      <w:lang w:val="en-US" w:eastAsia="en-US" w:bidi="ar-SA"/>
    </w:rPr>
  </w:style>
  <w:style w:type="character" w:customStyle="1" w:styleId="CharChar113">
    <w:name w:val="Char Char113"/>
    <w:basedOn w:val="DefaultParagraphFont"/>
    <w:rsid w:val="00D703DB"/>
    <w:rPr>
      <w:rFonts w:ascii="Arial" w:hAnsi="Arial" w:cs="Arial" w:hint="default"/>
      <w:bCs/>
      <w:szCs w:val="26"/>
      <w:u w:val="single"/>
      <w:lang w:val="en-US" w:eastAsia="en-US" w:bidi="ar-SA"/>
    </w:rPr>
  </w:style>
  <w:style w:type="character" w:customStyle="1" w:styleId="CharChar112">
    <w:name w:val="Char Char112"/>
    <w:basedOn w:val="DefaultParagraphFont"/>
    <w:rsid w:val="00D703DB"/>
    <w:rPr>
      <w:rFonts w:ascii="Arial" w:hAnsi="Arial" w:cs="Arial" w:hint="default"/>
      <w:bCs/>
      <w:szCs w:val="26"/>
      <w:u w:val="single"/>
      <w:lang w:val="en-US" w:eastAsia="en-US" w:bidi="ar-SA"/>
    </w:rPr>
  </w:style>
  <w:style w:type="character" w:customStyle="1" w:styleId="zoomme">
    <w:name w:val="zoomme"/>
    <w:basedOn w:val="DefaultParagraphFont"/>
    <w:rsid w:val="00D703DB"/>
  </w:style>
  <w:style w:type="character" w:customStyle="1" w:styleId="Date10">
    <w:name w:val="Date1"/>
    <w:basedOn w:val="DefaultParagraphFont"/>
    <w:rsid w:val="00D703DB"/>
  </w:style>
  <w:style w:type="character" w:customStyle="1" w:styleId="classauthor">
    <w:name w:val="class=&quot;author&quot;"/>
    <w:basedOn w:val="DefaultParagraphFont"/>
    <w:rsid w:val="00D703DB"/>
  </w:style>
  <w:style w:type="character" w:customStyle="1" w:styleId="texto1">
    <w:name w:val="texto1"/>
    <w:rsid w:val="00D703DB"/>
  </w:style>
  <w:style w:type="character" w:customStyle="1" w:styleId="officialstitle-">
    <w:name w:val="official_s_title-"/>
    <w:basedOn w:val="DefaultParagraphFont"/>
    <w:rsid w:val="00D703DB"/>
  </w:style>
  <w:style w:type="character" w:customStyle="1" w:styleId="officialsbureau">
    <w:name w:val="official_s_bureau"/>
    <w:basedOn w:val="DefaultParagraphFont"/>
    <w:rsid w:val="00D703DB"/>
  </w:style>
  <w:style w:type="character" w:customStyle="1" w:styleId="CardsChar1">
    <w:name w:val="Cards Char1"/>
    <w:rsid w:val="00D703DB"/>
    <w:rPr>
      <w:lang w:val="en-US" w:eastAsia="en-US" w:bidi="ar-SA"/>
    </w:rPr>
  </w:style>
  <w:style w:type="character" w:customStyle="1" w:styleId="gray">
    <w:name w:val="gray"/>
    <w:basedOn w:val="DefaultParagraphFont"/>
    <w:rsid w:val="00D703DB"/>
  </w:style>
  <w:style w:type="character" w:customStyle="1" w:styleId="Styleunderline11ptBorderSinglesolidlineAuto05p">
    <w:name w:val="Style underline + 11 pt Border: : (Single solid line Auto  0.5 p..."/>
    <w:rsid w:val="00D703DB"/>
    <w:rPr>
      <w:sz w:val="20"/>
      <w:u w:val="single"/>
      <w:bdr w:val="single" w:sz="4" w:space="0" w:color="auto" w:frame="1"/>
    </w:rPr>
  </w:style>
  <w:style w:type="character" w:customStyle="1" w:styleId="CardText-Underlined0">
    <w:name w:val="Card Text - Underlined"/>
    <w:rsid w:val="00D703DB"/>
    <w:rPr>
      <w:b/>
      <w:bCs w:val="0"/>
      <w:sz w:val="20"/>
      <w:u w:val="single"/>
    </w:rPr>
  </w:style>
  <w:style w:type="character" w:customStyle="1" w:styleId="Style11ptItalicUnderline">
    <w:name w:val="Style 11 pt Italic Underline"/>
    <w:basedOn w:val="DefaultParagraphFont"/>
    <w:rsid w:val="00D703DB"/>
    <w:rPr>
      <w:i/>
      <w:iCs/>
      <w:sz w:val="20"/>
      <w:u w:val="single"/>
    </w:rPr>
  </w:style>
  <w:style w:type="character" w:customStyle="1" w:styleId="Style11ptItalic">
    <w:name w:val="Style 11 pt Italic"/>
    <w:basedOn w:val="DefaultParagraphFont"/>
    <w:rsid w:val="00D703DB"/>
    <w:rPr>
      <w:rFonts w:ascii="Times New Roman" w:hAnsi="Times New Roman" w:cs="Times New Roman" w:hint="default"/>
      <w:i/>
      <w:iCs/>
      <w:sz w:val="20"/>
    </w:rPr>
  </w:style>
  <w:style w:type="character" w:customStyle="1" w:styleId="Style9ptUnderline6">
    <w:name w:val="Style 9 pt Underline6"/>
    <w:basedOn w:val="DefaultParagraphFont"/>
    <w:rsid w:val="00D703DB"/>
    <w:rPr>
      <w:sz w:val="20"/>
      <w:u w:val="single"/>
    </w:rPr>
  </w:style>
  <w:style w:type="character" w:customStyle="1" w:styleId="ct-with-fmlt">
    <w:name w:val="ct-with-fmlt"/>
    <w:basedOn w:val="DefaultParagraphFont"/>
    <w:rsid w:val="00D703DB"/>
  </w:style>
  <w:style w:type="character" w:customStyle="1" w:styleId="ital-inline">
    <w:name w:val="ital-inline"/>
    <w:basedOn w:val="DefaultParagraphFont"/>
    <w:rsid w:val="00D703DB"/>
  </w:style>
  <w:style w:type="character" w:customStyle="1" w:styleId="cross-head">
    <w:name w:val="cross-head"/>
    <w:rsid w:val="00D703DB"/>
  </w:style>
  <w:style w:type="character" w:customStyle="1" w:styleId="blue">
    <w:name w:val="blue"/>
    <w:rsid w:val="00D703DB"/>
  </w:style>
  <w:style w:type="character" w:customStyle="1" w:styleId="dateline">
    <w:name w:val="dateline"/>
    <w:rsid w:val="00D703DB"/>
  </w:style>
  <w:style w:type="character" w:customStyle="1" w:styleId="fn">
    <w:name w:val="fn"/>
    <w:rsid w:val="00D703DB"/>
  </w:style>
  <w:style w:type="character" w:customStyle="1" w:styleId="Subtitle1">
    <w:name w:val="Subtitle1"/>
    <w:rsid w:val="00D703DB"/>
  </w:style>
  <w:style w:type="character" w:customStyle="1" w:styleId="metaorigin">
    <w:name w:val="meta_origin"/>
    <w:rsid w:val="00D703DB"/>
  </w:style>
  <w:style w:type="character" w:customStyle="1" w:styleId="mandelbrotrefrag">
    <w:name w:val="mandelbrot_refrag"/>
    <w:rsid w:val="00D703DB"/>
  </w:style>
  <w:style w:type="character" w:customStyle="1" w:styleId="eminfo">
    <w:name w:val="eminfo"/>
    <w:rsid w:val="00D703DB"/>
  </w:style>
  <w:style w:type="character" w:customStyle="1" w:styleId="emhighlight">
    <w:name w:val="emhighlight"/>
    <w:rsid w:val="00D703DB"/>
  </w:style>
  <w:style w:type="character" w:customStyle="1" w:styleId="at">
    <w:name w:val="at"/>
    <w:rsid w:val="00D703DB"/>
  </w:style>
  <w:style w:type="character" w:customStyle="1" w:styleId="itxtrst">
    <w:name w:val="itxtrst"/>
    <w:rsid w:val="00D703DB"/>
  </w:style>
  <w:style w:type="character" w:customStyle="1" w:styleId="name">
    <w:name w:val="name"/>
    <w:rsid w:val="00D703DB"/>
  </w:style>
  <w:style w:type="character" w:customStyle="1" w:styleId="tkrname">
    <w:name w:val="tkrname"/>
    <w:rsid w:val="00D703DB"/>
  </w:style>
  <w:style w:type="character" w:customStyle="1" w:styleId="tkrchange">
    <w:name w:val="tkrchange"/>
    <w:rsid w:val="00D703DB"/>
  </w:style>
  <w:style w:type="character" w:customStyle="1" w:styleId="ilad">
    <w:name w:val="il_ad"/>
    <w:rsid w:val="00D703DB"/>
  </w:style>
  <w:style w:type="character" w:customStyle="1" w:styleId="source-org">
    <w:name w:val="source-org"/>
    <w:rsid w:val="00D703DB"/>
  </w:style>
  <w:style w:type="character" w:customStyle="1" w:styleId="updated">
    <w:name w:val="updated"/>
    <w:rsid w:val="00D703DB"/>
  </w:style>
  <w:style w:type="character" w:customStyle="1" w:styleId="last">
    <w:name w:val="last"/>
    <w:rsid w:val="00D703DB"/>
  </w:style>
  <w:style w:type="character" w:customStyle="1" w:styleId="institution">
    <w:name w:val="institution"/>
    <w:rsid w:val="00D703DB"/>
  </w:style>
  <w:style w:type="character" w:customStyle="1" w:styleId="StyleUnderlinePatternClearYellow">
    <w:name w:val="Style Underline Pattern: Clear (Yellow)"/>
    <w:rsid w:val="00D703DB"/>
    <w:rPr>
      <w:u w:val="single"/>
      <w:shd w:val="clear" w:color="auto" w:fill="00FF00"/>
    </w:rPr>
  </w:style>
  <w:style w:type="character" w:customStyle="1" w:styleId="wikiexternallink">
    <w:name w:val="wikiexternallink"/>
    <w:basedOn w:val="DefaultParagraphFont"/>
    <w:rsid w:val="00D703DB"/>
  </w:style>
  <w:style w:type="character" w:customStyle="1" w:styleId="wikigeneratedlinkcontent">
    <w:name w:val="wikigeneratedlinkcontent"/>
    <w:basedOn w:val="DefaultParagraphFont"/>
    <w:rsid w:val="00D703DB"/>
  </w:style>
  <w:style w:type="character" w:customStyle="1" w:styleId="CharChar5">
    <w:name w:val="Char Char5"/>
    <w:rsid w:val="00D703DB"/>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D703DB"/>
  </w:style>
  <w:style w:type="character" w:customStyle="1" w:styleId="Style11ptBoldUnderline1">
    <w:name w:val="Style 11 pt Bold Underline1"/>
    <w:rsid w:val="00D703DB"/>
    <w:rPr>
      <w:b/>
      <w:bCs/>
      <w:sz w:val="20"/>
      <w:u w:val="single"/>
    </w:rPr>
  </w:style>
  <w:style w:type="character" w:customStyle="1" w:styleId="StyleStyleunderlineBold11pt">
    <w:name w:val="Style Style underline + Bold + 11 pt"/>
    <w:rsid w:val="00D703DB"/>
    <w:rPr>
      <w:bCs/>
      <w:sz w:val="20"/>
      <w:u w:val="single"/>
    </w:rPr>
  </w:style>
  <w:style w:type="character" w:customStyle="1" w:styleId="StyleunderlineAsianTimesNewRomanBold">
    <w:name w:val="Style underline + (Asian) Times New Roman Bold"/>
    <w:rsid w:val="00D703DB"/>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D703DB"/>
    <w:rPr>
      <w:b/>
      <w:bCs/>
      <w:sz w:val="20"/>
      <w:u w:val="single"/>
      <w:bdr w:val="single" w:sz="4" w:space="0" w:color="auto" w:frame="1"/>
    </w:rPr>
  </w:style>
  <w:style w:type="character" w:customStyle="1" w:styleId="underline20">
    <w:name w:val="underline2"/>
    <w:rsid w:val="00D703DB"/>
    <w:rPr>
      <w:u w:val="single"/>
    </w:rPr>
  </w:style>
  <w:style w:type="character" w:customStyle="1" w:styleId="Style9ptBoldUnderline1">
    <w:name w:val="Style 9 pt Bold Underline1"/>
    <w:rsid w:val="00D703DB"/>
    <w:rPr>
      <w:bCs/>
      <w:sz w:val="22"/>
      <w:u w:val="single"/>
    </w:rPr>
  </w:style>
  <w:style w:type="character" w:customStyle="1" w:styleId="CardUnderlinedChar0">
    <w:name w:val="Card Underlined Char"/>
    <w:rsid w:val="00D703DB"/>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D703DB"/>
    <w:rPr>
      <w:b/>
      <w:bCs/>
      <w:sz w:val="20"/>
      <w:u w:val="single"/>
      <w:bdr w:val="single" w:sz="4" w:space="0" w:color="auto" w:frame="1"/>
    </w:rPr>
  </w:style>
  <w:style w:type="character" w:customStyle="1" w:styleId="DebateHighlighted">
    <w:name w:val="Debate Highlighted"/>
    <w:qFormat/>
    <w:rsid w:val="00D703DB"/>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D703DB"/>
    <w:rPr>
      <w:rFonts w:ascii="Times New Roman" w:hAnsi="Times New Roman" w:cs="Times New Roman" w:hint="default"/>
      <w:color w:val="000000"/>
      <w:sz w:val="13"/>
      <w:szCs w:val="13"/>
    </w:rPr>
  </w:style>
  <w:style w:type="character" w:customStyle="1" w:styleId="smallChar0">
    <w:name w:val="small Char"/>
    <w:rsid w:val="00D703DB"/>
    <w:rPr>
      <w:rFonts w:ascii="Calibri" w:eastAsia="Calibri" w:hAnsi="Calibri" w:cs="Calibri" w:hint="default"/>
      <w:sz w:val="16"/>
      <w:szCs w:val="22"/>
      <w:lang w:val="en-US" w:eastAsia="en-US" w:bidi="ar-SA"/>
    </w:rPr>
  </w:style>
  <w:style w:type="character" w:customStyle="1" w:styleId="StyleUnderlineBold">
    <w:name w:val="Style Underline + Bold"/>
    <w:rsid w:val="00D703DB"/>
    <w:rPr>
      <w:b/>
      <w:bCs/>
      <w:u w:val="single"/>
    </w:rPr>
  </w:style>
  <w:style w:type="character" w:customStyle="1" w:styleId="Underline-Highlighted">
    <w:name w:val="Underline-Highlighted"/>
    <w:uiPriority w:val="1"/>
    <w:qFormat/>
    <w:rsid w:val="00D703DB"/>
    <w:rPr>
      <w:rFonts w:ascii="Cambria" w:hAnsi="Cambria" w:hint="default"/>
      <w:sz w:val="24"/>
      <w:u w:val="single"/>
      <w:bdr w:val="none" w:sz="0" w:space="0" w:color="auto" w:frame="1"/>
      <w:shd w:val="clear" w:color="auto" w:fill="99FF66"/>
    </w:rPr>
  </w:style>
  <w:style w:type="character" w:customStyle="1" w:styleId="SmallText">
    <w:name w:val="SmallText"/>
    <w:rsid w:val="00D703DB"/>
    <w:rPr>
      <w:color w:val="000000"/>
    </w:rPr>
  </w:style>
  <w:style w:type="character" w:customStyle="1" w:styleId="CitesChar1">
    <w:name w:val="Cites Char1"/>
    <w:rsid w:val="00D703DB"/>
    <w:rPr>
      <w:b/>
      <w:bCs w:val="0"/>
      <w:szCs w:val="24"/>
      <w:u w:val="single"/>
      <w:lang w:val="en-US" w:eastAsia="en-US" w:bidi="ar-SA"/>
    </w:rPr>
  </w:style>
  <w:style w:type="character" w:customStyle="1" w:styleId="underline3">
    <w:name w:val="underline3"/>
    <w:rsid w:val="00D703DB"/>
    <w:rPr>
      <w:u w:val="single"/>
      <w:bdr w:val="none" w:sz="0" w:space="0" w:color="auto" w:frame="1"/>
      <w:shd w:val="clear" w:color="auto" w:fill="FFFF00"/>
    </w:rPr>
  </w:style>
  <w:style w:type="character" w:customStyle="1" w:styleId="menu">
    <w:name w:val="menu"/>
    <w:basedOn w:val="DefaultParagraphFont"/>
    <w:rsid w:val="00D703DB"/>
  </w:style>
  <w:style w:type="character" w:customStyle="1" w:styleId="storyby">
    <w:name w:val="storyby"/>
    <w:basedOn w:val="DefaultParagraphFont"/>
    <w:rsid w:val="00D703DB"/>
  </w:style>
  <w:style w:type="character" w:customStyle="1" w:styleId="A-Underlining">
    <w:name w:val="A-Underlining"/>
    <w:rsid w:val="00D703DB"/>
    <w:rPr>
      <w:rFonts w:ascii="Garamond" w:hAnsi="Garamond" w:hint="default"/>
      <w:color w:val="auto"/>
      <w:sz w:val="24"/>
      <w:u w:val="single"/>
    </w:rPr>
  </w:style>
  <w:style w:type="character" w:customStyle="1" w:styleId="AuthorChar">
    <w:name w:val="Author Char"/>
    <w:rsid w:val="00D703DB"/>
    <w:rPr>
      <w:b/>
      <w:bCs w:val="0"/>
      <w:noProof w:val="0"/>
      <w:sz w:val="22"/>
      <w:lang w:val="en-US" w:eastAsia="en-US" w:bidi="ar-SA"/>
    </w:rPr>
  </w:style>
  <w:style w:type="character" w:customStyle="1" w:styleId="newsmain">
    <w:name w:val="news_main"/>
    <w:basedOn w:val="DefaultParagraphFont"/>
    <w:rsid w:val="00D703DB"/>
  </w:style>
  <w:style w:type="character" w:customStyle="1" w:styleId="tagChar10">
    <w:name w:val="tag Char1"/>
    <w:rsid w:val="00D703DB"/>
    <w:rPr>
      <w:rFonts w:ascii="Times New Roman" w:eastAsia="Times New Roman" w:hAnsi="Times New Roman" w:cs="Times New Roman" w:hint="default"/>
      <w:b/>
      <w:bCs w:val="0"/>
      <w:kern w:val="32"/>
      <w:sz w:val="24"/>
      <w:szCs w:val="20"/>
    </w:rPr>
  </w:style>
  <w:style w:type="character" w:customStyle="1" w:styleId="vitstoryheadline">
    <w:name w:val="vitstoryheadline"/>
    <w:rsid w:val="00D703DB"/>
  </w:style>
  <w:style w:type="character" w:customStyle="1" w:styleId="AuthorDate1">
    <w:name w:val="Author Date"/>
    <w:rsid w:val="00D703DB"/>
    <w:rPr>
      <w:b/>
      <w:bCs w:val="0"/>
      <w:sz w:val="24"/>
      <w:u w:val="thick"/>
    </w:rPr>
  </w:style>
  <w:style w:type="character" w:customStyle="1" w:styleId="UnderlinedTextCharChar">
    <w:name w:val="Underlined Text Char Char"/>
    <w:rsid w:val="00D703DB"/>
    <w:rPr>
      <w:rFonts w:ascii="Arial" w:hAnsi="Arial" w:cs="Arial" w:hint="default"/>
      <w:bCs/>
      <w:noProof w:val="0"/>
      <w:szCs w:val="26"/>
      <w:u w:val="single"/>
      <w:lang w:val="en-US" w:eastAsia="en-US" w:bidi="ar-SA"/>
    </w:rPr>
  </w:style>
  <w:style w:type="character" w:customStyle="1" w:styleId="il">
    <w:name w:val="il"/>
    <w:rsid w:val="00D703DB"/>
  </w:style>
  <w:style w:type="character" w:customStyle="1" w:styleId="pnumber">
    <w:name w:val="pnumber"/>
    <w:rsid w:val="00D703DB"/>
  </w:style>
  <w:style w:type="character" w:customStyle="1" w:styleId="ital">
    <w:name w:val="ital"/>
    <w:rsid w:val="00D703DB"/>
  </w:style>
  <w:style w:type="character" w:customStyle="1" w:styleId="orgdiv">
    <w:name w:val="orgdiv"/>
    <w:rsid w:val="00D703DB"/>
  </w:style>
  <w:style w:type="character" w:customStyle="1" w:styleId="orgname">
    <w:name w:val="orgname"/>
    <w:rsid w:val="00D703DB"/>
  </w:style>
  <w:style w:type="character" w:customStyle="1" w:styleId="city">
    <w:name w:val="city"/>
    <w:rsid w:val="00D703DB"/>
  </w:style>
  <w:style w:type="character" w:customStyle="1" w:styleId="state">
    <w:name w:val="state"/>
    <w:rsid w:val="00D703DB"/>
  </w:style>
  <w:style w:type="character" w:customStyle="1" w:styleId="country">
    <w:name w:val="country"/>
    <w:rsid w:val="00D703DB"/>
  </w:style>
  <w:style w:type="character" w:customStyle="1" w:styleId="articletitle">
    <w:name w:val="articletitle"/>
    <w:rsid w:val="00D703DB"/>
    <w:rPr>
      <w:rFonts w:ascii="Times New Roman" w:hAnsi="Times New Roman" w:cs="Times New Roman" w:hint="default"/>
    </w:rPr>
  </w:style>
  <w:style w:type="character" w:customStyle="1" w:styleId="6pointChar">
    <w:name w:val="6 point Char"/>
    <w:rsid w:val="00D703DB"/>
    <w:rPr>
      <w:rFonts w:ascii="Times New Roman" w:hAnsi="Times New Roman" w:cs="Times New Roman" w:hint="default"/>
      <w:sz w:val="12"/>
      <w:lang w:val="en-US" w:eastAsia="en-US"/>
    </w:rPr>
  </w:style>
  <w:style w:type="character" w:customStyle="1" w:styleId="StyleThickunderline">
    <w:name w:val="Style Thick underline"/>
    <w:qFormat/>
    <w:rsid w:val="00D703DB"/>
    <w:rPr>
      <w:u w:val="thick"/>
    </w:rPr>
  </w:style>
  <w:style w:type="character" w:customStyle="1" w:styleId="Box">
    <w:name w:val="Box!"/>
    <w:rsid w:val="00D703DB"/>
    <w:rPr>
      <w:rFonts w:ascii="Garamond" w:hAnsi="Garamond" w:hint="default"/>
      <w:sz w:val="24"/>
      <w:u w:val="single"/>
      <w:bdr w:val="single" w:sz="4" w:space="0" w:color="auto" w:frame="1"/>
    </w:rPr>
  </w:style>
  <w:style w:type="character" w:customStyle="1" w:styleId="citechar0">
    <w:name w:val="citechar"/>
    <w:basedOn w:val="DefaultParagraphFont"/>
    <w:rsid w:val="00D703DB"/>
  </w:style>
  <w:style w:type="character" w:customStyle="1" w:styleId="CardUnderlineChar">
    <w:name w:val="Card Underline Char"/>
    <w:rsid w:val="00D703DB"/>
    <w:rPr>
      <w:szCs w:val="24"/>
      <w:u w:val="single"/>
      <w:lang w:val="en-US" w:eastAsia="en-US" w:bidi="ar-SA"/>
    </w:rPr>
  </w:style>
  <w:style w:type="character" w:customStyle="1" w:styleId="TitleChar2">
    <w:name w:val="Title Char2"/>
    <w:uiPriority w:val="5"/>
    <w:qFormat/>
    <w:locked/>
    <w:rsid w:val="00D703DB"/>
    <w:rPr>
      <w:bCs/>
      <w:u w:val="single"/>
    </w:rPr>
  </w:style>
  <w:style w:type="character" w:customStyle="1" w:styleId="tagciteChar0">
    <w:name w:val="tag/cite Char"/>
    <w:rsid w:val="00D703DB"/>
    <w:rPr>
      <w:b/>
      <w:bCs w:val="0"/>
      <w:sz w:val="24"/>
      <w:lang w:val="en-US" w:eastAsia="en-US" w:bidi="ar-SA"/>
    </w:rPr>
  </w:style>
  <w:style w:type="character" w:customStyle="1" w:styleId="person-name">
    <w:name w:val="person-name"/>
    <w:basedOn w:val="DefaultParagraphFont"/>
    <w:rsid w:val="00D703DB"/>
  </w:style>
  <w:style w:type="character" w:customStyle="1" w:styleId="quotepeekbase">
    <w:name w:val="quotepeekbase"/>
    <w:rsid w:val="00D703DB"/>
  </w:style>
  <w:style w:type="character" w:customStyle="1" w:styleId="highlight2">
    <w:name w:val="highlight2"/>
    <w:rsid w:val="00D703DB"/>
    <w:rPr>
      <w:rFonts w:ascii="Arial" w:hAnsi="Arial" w:cs="Arial" w:hint="default"/>
      <w:b/>
      <w:bCs w:val="0"/>
      <w:sz w:val="19"/>
      <w:u w:val="thick"/>
      <w:bdr w:val="none" w:sz="0" w:space="0" w:color="auto" w:frame="1"/>
    </w:rPr>
  </w:style>
  <w:style w:type="character" w:customStyle="1" w:styleId="cardChar10">
    <w:name w:val="card Char1"/>
    <w:rsid w:val="00D703DB"/>
    <w:rPr>
      <w:rFonts w:ascii="Calibri" w:eastAsia="Calibri" w:hAnsi="Calibri" w:cs="Calibri" w:hint="default"/>
      <w:sz w:val="24"/>
      <w:szCs w:val="22"/>
      <w:lang w:val="x-none" w:eastAsia="x-none"/>
    </w:rPr>
  </w:style>
  <w:style w:type="character" w:customStyle="1" w:styleId="NormalCard">
    <w:name w:val="Normal Card"/>
    <w:uiPriority w:val="1"/>
    <w:qFormat/>
    <w:rsid w:val="00D703DB"/>
    <w:rPr>
      <w:rFonts w:ascii="Times New Roman" w:hAnsi="Times New Roman" w:cs="Times New Roman" w:hint="default"/>
      <w:sz w:val="24"/>
    </w:rPr>
  </w:style>
  <w:style w:type="character" w:customStyle="1" w:styleId="HighlightedUnderline">
    <w:name w:val="Highlighted Underline"/>
    <w:uiPriority w:val="1"/>
    <w:qFormat/>
    <w:rsid w:val="00D703D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D703DB"/>
    <w:rPr>
      <w:rFonts w:ascii="Times New Roman" w:hAnsi="Times New Roman" w:cs="Times New Roman" w:hint="default"/>
      <w:sz w:val="20"/>
      <w:szCs w:val="20"/>
    </w:rPr>
  </w:style>
  <w:style w:type="character" w:customStyle="1" w:styleId="FontStyle12">
    <w:name w:val="Font Style12"/>
    <w:uiPriority w:val="99"/>
    <w:rsid w:val="00D703DB"/>
    <w:rPr>
      <w:rFonts w:ascii="Times New Roman" w:hAnsi="Times New Roman" w:cs="Times New Roman" w:hint="default"/>
      <w:sz w:val="16"/>
      <w:szCs w:val="16"/>
    </w:rPr>
  </w:style>
  <w:style w:type="character" w:customStyle="1" w:styleId="timebox">
    <w:name w:val="timebox"/>
    <w:rsid w:val="00D703DB"/>
  </w:style>
  <w:style w:type="character" w:customStyle="1" w:styleId="Heading2Subtext">
    <w:name w:val="Heading 2 Subtext"/>
    <w:rsid w:val="00D703DB"/>
    <w:rPr>
      <w:rFonts w:ascii="Times New Roman" w:hAnsi="Times New Roman" w:cs="Times New Roman" w:hint="default"/>
      <w:sz w:val="16"/>
    </w:rPr>
  </w:style>
  <w:style w:type="character" w:customStyle="1" w:styleId="italic0">
    <w:name w:val="italic"/>
    <w:rsid w:val="00D703DB"/>
  </w:style>
  <w:style w:type="character" w:customStyle="1" w:styleId="-SmallText-">
    <w:name w:val="-Small Text-"/>
    <w:rsid w:val="00D703DB"/>
    <w:rPr>
      <w:rFonts w:ascii="Garamond" w:hAnsi="Garamond" w:hint="default"/>
      <w:sz w:val="16"/>
    </w:rPr>
  </w:style>
  <w:style w:type="character" w:customStyle="1" w:styleId="TagsChar2">
    <w:name w:val="Tags Char2"/>
    <w:rsid w:val="00D703DB"/>
    <w:rPr>
      <w:b/>
      <w:bCs w:val="0"/>
      <w:sz w:val="24"/>
      <w:lang w:val="en-US" w:eastAsia="en-US" w:bidi="ar-SA"/>
    </w:rPr>
  </w:style>
  <w:style w:type="character" w:customStyle="1" w:styleId="citation0">
    <w:name w:val="citation"/>
    <w:rsid w:val="00D703DB"/>
  </w:style>
  <w:style w:type="character" w:customStyle="1" w:styleId="tagchar">
    <w:name w:val="tagchar"/>
    <w:basedOn w:val="DefaultParagraphFont"/>
    <w:rsid w:val="00D703DB"/>
  </w:style>
  <w:style w:type="character" w:customStyle="1" w:styleId="StyleBoldUnderline1">
    <w:name w:val="Style Bold Underline1"/>
    <w:basedOn w:val="DefaultParagraphFont"/>
    <w:rsid w:val="00D703DB"/>
    <w:rPr>
      <w:b w:val="0"/>
      <w:bCs/>
      <w:u w:val="single"/>
    </w:rPr>
  </w:style>
  <w:style w:type="character" w:customStyle="1" w:styleId="label">
    <w:name w:val="label"/>
    <w:rsid w:val="00D703DB"/>
  </w:style>
  <w:style w:type="character" w:customStyle="1" w:styleId="BoldUnderlineCharChar">
    <w:name w:val="BoldUnderline Char Char"/>
    <w:rsid w:val="00D703D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D703DB"/>
  </w:style>
  <w:style w:type="character" w:customStyle="1" w:styleId="StyleStyle11ptBoldUnderlineBorderSinglesolidlineAuto">
    <w:name w:val="Style Style 11 pt Bold Underline Border: : (Single solid line Auto ..."/>
    <w:basedOn w:val="DefaultParagraphFont"/>
    <w:rsid w:val="00D703DB"/>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D703DB"/>
    <w:rPr>
      <w:rFonts w:ascii="Century Gothic" w:hAnsi="Century Gothic" w:hint="default"/>
      <w:sz w:val="24"/>
      <w:u w:val="thick"/>
    </w:rPr>
  </w:style>
  <w:style w:type="character" w:customStyle="1" w:styleId="StyleTimesNewRoman12ptBold">
    <w:name w:val="Style Times New Roman 12 pt Bold"/>
    <w:rsid w:val="00D703DB"/>
    <w:rPr>
      <w:b/>
      <w:bCs/>
      <w:sz w:val="24"/>
    </w:rPr>
  </w:style>
  <w:style w:type="character" w:customStyle="1" w:styleId="Intemphasis">
    <w:name w:val="Intemphasis"/>
    <w:uiPriority w:val="1"/>
    <w:qFormat/>
    <w:rsid w:val="00D703DB"/>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D703DB"/>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D703DB"/>
    <w:rPr>
      <w:rFonts w:ascii="Times New Roman" w:hAnsi="Times New Roman" w:cs="Times New Roman" w:hint="default"/>
    </w:rPr>
  </w:style>
  <w:style w:type="character" w:customStyle="1" w:styleId="date-display-single">
    <w:name w:val="date-display-single"/>
    <w:basedOn w:val="DefaultParagraphFont"/>
    <w:rsid w:val="00D703DB"/>
  </w:style>
  <w:style w:type="character" w:customStyle="1" w:styleId="StyleunderlineBold0">
    <w:name w:val="Style underline + Bold"/>
    <w:basedOn w:val="underline"/>
    <w:rsid w:val="00D703DB"/>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D703DB"/>
    <w:rPr>
      <w:b/>
      <w:bCs/>
      <w:strike w:val="0"/>
      <w:dstrike w:val="0"/>
      <w:sz w:val="24"/>
      <w:u w:val="none"/>
      <w:effect w:val="none"/>
    </w:rPr>
  </w:style>
  <w:style w:type="character" w:customStyle="1" w:styleId="StyleUnderlineChar9ptBold">
    <w:name w:val="Style Underline Char + 9 pt Bold"/>
    <w:basedOn w:val="DefaultParagraphFont"/>
    <w:rsid w:val="00D703DB"/>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D703DB"/>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703DB"/>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703DB"/>
    <w:rPr>
      <w:szCs w:val="24"/>
      <w:u w:val="single"/>
      <w:lang w:val="en-US" w:eastAsia="en-US" w:bidi="ar-SA"/>
    </w:rPr>
  </w:style>
  <w:style w:type="character" w:customStyle="1" w:styleId="FontStyle477">
    <w:name w:val="Font Style477"/>
    <w:basedOn w:val="DefaultParagraphFont"/>
    <w:uiPriority w:val="99"/>
    <w:rsid w:val="00D703DB"/>
    <w:rPr>
      <w:rFonts w:ascii="Times New Roman" w:hAnsi="Times New Roman" w:cs="Times New Roman" w:hint="default"/>
      <w:sz w:val="18"/>
      <w:szCs w:val="18"/>
    </w:rPr>
  </w:style>
  <w:style w:type="character" w:customStyle="1" w:styleId="FontStyle505">
    <w:name w:val="Font Style505"/>
    <w:basedOn w:val="DefaultParagraphFont"/>
    <w:uiPriority w:val="99"/>
    <w:rsid w:val="00D703DB"/>
    <w:rPr>
      <w:rFonts w:ascii="Times New Roman" w:hAnsi="Times New Roman" w:cs="Times New Roman" w:hint="default"/>
      <w:sz w:val="18"/>
      <w:szCs w:val="18"/>
    </w:rPr>
  </w:style>
  <w:style w:type="character" w:customStyle="1" w:styleId="FontStyle514">
    <w:name w:val="Font Style514"/>
    <w:basedOn w:val="DefaultParagraphFont"/>
    <w:uiPriority w:val="99"/>
    <w:rsid w:val="00D703DB"/>
    <w:rPr>
      <w:rFonts w:ascii="Times New Roman" w:hAnsi="Times New Roman" w:cs="Times New Roman" w:hint="default"/>
      <w:sz w:val="14"/>
      <w:szCs w:val="14"/>
    </w:rPr>
  </w:style>
  <w:style w:type="character" w:customStyle="1" w:styleId="FontStyle500">
    <w:name w:val="Font Style500"/>
    <w:basedOn w:val="DefaultParagraphFont"/>
    <w:uiPriority w:val="99"/>
    <w:rsid w:val="00D703DB"/>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D703DB"/>
    <w:rPr>
      <w:rFonts w:ascii="Times New Roman" w:eastAsia="Times New Roman" w:hAnsi="Times New Roman" w:cs="Times New Roman" w:hint="default"/>
      <w:b/>
      <w:bCs w:val="0"/>
      <w:szCs w:val="24"/>
      <w:u w:val="single"/>
    </w:rPr>
  </w:style>
  <w:style w:type="character" w:customStyle="1" w:styleId="CardCite1">
    <w:name w:val="CardCite1"/>
    <w:qFormat/>
    <w:rsid w:val="00D703DB"/>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D703DB"/>
    <w:rPr>
      <w:rFonts w:ascii="Times New Roman" w:hAnsi="Times New Roman" w:cs="Times New Roman" w:hint="default"/>
      <w:sz w:val="14"/>
      <w:szCs w:val="14"/>
    </w:rPr>
  </w:style>
  <w:style w:type="character" w:customStyle="1" w:styleId="FontStyle212">
    <w:name w:val="Font Style212"/>
    <w:basedOn w:val="DefaultParagraphFont"/>
    <w:uiPriority w:val="99"/>
    <w:rsid w:val="00D703D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703DB"/>
    <w:rPr>
      <w:rFonts w:ascii="Times New Roman" w:hAnsi="Times New Roman" w:cs="Times New Roman" w:hint="default"/>
      <w:b/>
      <w:bCs/>
      <w:sz w:val="22"/>
      <w:szCs w:val="22"/>
    </w:rPr>
  </w:style>
  <w:style w:type="character" w:customStyle="1" w:styleId="CharacterStyle3">
    <w:name w:val="Character Style 3"/>
    <w:uiPriority w:val="99"/>
    <w:rsid w:val="00D703DB"/>
    <w:rPr>
      <w:rFonts w:ascii="Bookman Old Style" w:hAnsi="Bookman Old Style" w:cs="Bookman Old Style" w:hint="default"/>
      <w:spacing w:val="-5"/>
      <w:sz w:val="18"/>
      <w:szCs w:val="18"/>
    </w:rPr>
  </w:style>
  <w:style w:type="character" w:customStyle="1" w:styleId="Style8pt1">
    <w:name w:val="Style 8 pt1"/>
    <w:rsid w:val="00D703DB"/>
    <w:rPr>
      <w:rFonts w:ascii="Georgia" w:hAnsi="Georgia" w:hint="default"/>
      <w:sz w:val="16"/>
    </w:rPr>
  </w:style>
  <w:style w:type="character" w:customStyle="1" w:styleId="box0">
    <w:name w:val="box"/>
    <w:rsid w:val="00D703DB"/>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D703DB"/>
    <w:rPr>
      <w:rFonts w:ascii="Garamond" w:hAnsi="Garamond" w:hint="default"/>
      <w:sz w:val="22"/>
      <w:szCs w:val="24"/>
      <w:u w:val="single"/>
      <w:lang w:val="en-US" w:eastAsia="en-US" w:bidi="ar-SA"/>
    </w:rPr>
  </w:style>
  <w:style w:type="character" w:customStyle="1" w:styleId="StyleArial6ptBold">
    <w:name w:val="Style Arial 6 pt Bold"/>
    <w:rsid w:val="00D703DB"/>
    <w:rPr>
      <w:rFonts w:ascii="Arial" w:hAnsi="Arial" w:cs="Arial" w:hint="default"/>
      <w:bCs/>
      <w:sz w:val="12"/>
    </w:rPr>
  </w:style>
  <w:style w:type="character" w:customStyle="1" w:styleId="Heading2Char5">
    <w:name w:val="Heading 2 Char5"/>
    <w:rsid w:val="00D703DB"/>
    <w:rPr>
      <w:rFonts w:ascii="Garamond" w:hAnsi="Garamond" w:cs="Arial" w:hint="default"/>
      <w:b/>
      <w:bCs/>
      <w:iCs/>
      <w:sz w:val="24"/>
      <w:szCs w:val="28"/>
      <w:lang w:val="en-US" w:eastAsia="en-US" w:bidi="ar-SA"/>
    </w:rPr>
  </w:style>
  <w:style w:type="character" w:customStyle="1" w:styleId="TagGreg">
    <w:name w:val="TagGreg"/>
    <w:uiPriority w:val="1"/>
    <w:qFormat/>
    <w:rsid w:val="00D703DB"/>
    <w:rPr>
      <w:b/>
      <w:bCs w:val="0"/>
      <w:sz w:val="24"/>
    </w:rPr>
  </w:style>
  <w:style w:type="character" w:customStyle="1" w:styleId="SmallText-New">
    <w:name w:val="Small Text - New"/>
    <w:rsid w:val="00D703DB"/>
    <w:rPr>
      <w:rFonts w:ascii="Arial Narrow" w:hAnsi="Arial Narrow" w:hint="default"/>
      <w:sz w:val="14"/>
    </w:rPr>
  </w:style>
  <w:style w:type="character" w:customStyle="1" w:styleId="Underlined-New">
    <w:name w:val="Underlined - New"/>
    <w:rsid w:val="00D703DB"/>
    <w:rPr>
      <w:rFonts w:ascii="Arial Narrow" w:hAnsi="Arial Narrow" w:hint="default"/>
      <w:sz w:val="16"/>
      <w:u w:val="single"/>
    </w:rPr>
  </w:style>
  <w:style w:type="character" w:customStyle="1" w:styleId="Boxing-New">
    <w:name w:val="Boxing - New"/>
    <w:rsid w:val="00D703DB"/>
    <w:rPr>
      <w:rFonts w:ascii="Arial Narrow" w:hAnsi="Arial Narrow" w:hint="default"/>
      <w:strike w:val="0"/>
      <w:dstrike w:val="0"/>
      <w:sz w:val="16"/>
      <w:u w:val="none"/>
      <w:effect w:val="none"/>
      <w:bdr w:val="single" w:sz="4" w:space="0" w:color="auto" w:frame="1"/>
    </w:rPr>
  </w:style>
  <w:style w:type="character" w:customStyle="1" w:styleId="hilite1">
    <w:name w:val="hilite1"/>
    <w:rsid w:val="00D703DB"/>
    <w:rPr>
      <w:rFonts w:ascii="Arial Narrow" w:hAnsi="Arial Narrow" w:hint="default"/>
      <w:sz w:val="18"/>
      <w:u w:val="single"/>
      <w:bdr w:val="none" w:sz="0" w:space="0" w:color="auto" w:frame="1"/>
      <w:shd w:val="clear" w:color="auto" w:fill="00FF00"/>
    </w:rPr>
  </w:style>
  <w:style w:type="character" w:customStyle="1" w:styleId="f">
    <w:name w:val="f"/>
    <w:rsid w:val="00D703DB"/>
  </w:style>
  <w:style w:type="character" w:customStyle="1" w:styleId="StyleDebateUnderline10pt">
    <w:name w:val="Style Debate Underline + 10 pt"/>
    <w:rsid w:val="00D703DB"/>
    <w:rPr>
      <w:rFonts w:ascii="Times New Roman" w:hAnsi="Times New Roman" w:cs="Times New Roman" w:hint="default"/>
      <w:sz w:val="20"/>
      <w:szCs w:val="20"/>
      <w:u w:val="single"/>
    </w:rPr>
  </w:style>
  <w:style w:type="character" w:customStyle="1" w:styleId="ssl01">
    <w:name w:val="ss_l01"/>
    <w:rsid w:val="00D703DB"/>
    <w:rPr>
      <w:color w:val="000000"/>
      <w:sz w:val="32"/>
      <w:szCs w:val="32"/>
    </w:rPr>
  </w:style>
  <w:style w:type="character" w:customStyle="1" w:styleId="Style11Char">
    <w:name w:val="Style11 Char"/>
    <w:link w:val="Style11"/>
    <w:rsid w:val="00D703DB"/>
    <w:rPr>
      <w:b/>
      <w:u w:val="thick"/>
    </w:rPr>
  </w:style>
  <w:style w:type="character" w:customStyle="1" w:styleId="Style12Char">
    <w:name w:val="Style12 Char"/>
    <w:link w:val="Style12"/>
    <w:rsid w:val="00D703DB"/>
    <w:rPr>
      <w:b/>
      <w:sz w:val="24"/>
      <w:szCs w:val="24"/>
      <w:u w:val="thick"/>
    </w:rPr>
  </w:style>
  <w:style w:type="character" w:customStyle="1" w:styleId="allocatoragentsleft">
    <w:name w:val="al_locatoragentsleft"/>
    <w:rsid w:val="00D703DB"/>
  </w:style>
  <w:style w:type="character" w:customStyle="1" w:styleId="grey10">
    <w:name w:val="grey10"/>
    <w:rsid w:val="00D703DB"/>
  </w:style>
  <w:style w:type="character" w:customStyle="1" w:styleId="Style12ptBoldUnderline1">
    <w:name w:val="Style 12 pt Bold Underline1"/>
    <w:rsid w:val="00D703DB"/>
    <w:rPr>
      <w:b/>
      <w:bCs/>
      <w:sz w:val="24"/>
      <w:u w:val="single"/>
    </w:rPr>
  </w:style>
  <w:style w:type="character" w:customStyle="1" w:styleId="UnderlinesCharChar">
    <w:name w:val="Underlines Char Char"/>
    <w:rsid w:val="00D703DB"/>
    <w:rPr>
      <w:rFonts w:ascii="Arial" w:hAnsi="Arial" w:cs="Arial" w:hint="default"/>
      <w:b/>
      <w:bCs/>
      <w:noProof w:val="0"/>
      <w:sz w:val="22"/>
      <w:szCs w:val="26"/>
      <w:u w:val="single"/>
      <w:lang w:val="en-US" w:eastAsia="en-US" w:bidi="ar-SA"/>
    </w:rPr>
  </w:style>
  <w:style w:type="character" w:customStyle="1" w:styleId="aunderline0">
    <w:name w:val="aunderline"/>
    <w:qFormat/>
    <w:rsid w:val="00D703DB"/>
    <w:rPr>
      <w:rFonts w:ascii="Times New Roman" w:hAnsi="Times New Roman" w:cs="Times New Roman" w:hint="default"/>
      <w:sz w:val="20"/>
      <w:szCs w:val="24"/>
      <w:u w:val="thick"/>
    </w:rPr>
  </w:style>
  <w:style w:type="character" w:customStyle="1" w:styleId="Taggin-New">
    <w:name w:val="Taggin - New"/>
    <w:rsid w:val="00D703DB"/>
    <w:rPr>
      <w:rFonts w:ascii="Arial Narrow" w:hAnsi="Arial Narrow" w:hint="default"/>
      <w:b/>
      <w:bCs w:val="0"/>
      <w:sz w:val="22"/>
    </w:rPr>
  </w:style>
  <w:style w:type="character" w:customStyle="1" w:styleId="CardUnderlined">
    <w:name w:val="Card Underlined"/>
    <w:rsid w:val="00D703DB"/>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D703DB"/>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D703DB"/>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D703DB"/>
  </w:style>
  <w:style w:type="character" w:customStyle="1" w:styleId="sensecontent">
    <w:name w:val="sense_content"/>
    <w:rsid w:val="00D703DB"/>
  </w:style>
  <w:style w:type="character" w:customStyle="1" w:styleId="vi">
    <w:name w:val="vi"/>
    <w:rsid w:val="00D703DB"/>
  </w:style>
  <w:style w:type="character" w:customStyle="1" w:styleId="pagetitle">
    <w:name w:val="pagetitle"/>
    <w:rsid w:val="00D703DB"/>
  </w:style>
  <w:style w:type="character" w:customStyle="1" w:styleId="StyleUnderlineCharChar9ptBold1">
    <w:name w:val="Style Underline Char Char + 9 pt Bold1"/>
    <w:rsid w:val="00D703D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D703D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D703D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D703DB"/>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D703DB"/>
    <w:rPr>
      <w:color w:val="000000"/>
      <w:sz w:val="20"/>
      <w:u w:val="single"/>
    </w:rPr>
  </w:style>
  <w:style w:type="character" w:customStyle="1" w:styleId="Style11ptBlack">
    <w:name w:val="Style 11 pt Black"/>
    <w:rsid w:val="00D703DB"/>
    <w:rPr>
      <w:color w:val="000000"/>
      <w:sz w:val="20"/>
    </w:rPr>
  </w:style>
  <w:style w:type="character" w:customStyle="1" w:styleId="Heading2Char1CharCharCharCharCharC">
    <w:name w:val="Heading 2 Char1 Char Char Char Char Char C"/>
    <w:rsid w:val="00D703DB"/>
    <w:rPr>
      <w:rFonts w:ascii="Arial" w:hAnsi="Arial" w:cs="Arial" w:hint="default"/>
      <w:b/>
      <w:bCs/>
      <w:iCs/>
      <w:sz w:val="24"/>
      <w:szCs w:val="28"/>
      <w:lang w:val="en-US" w:eastAsia="en-US" w:bidi="ar-SA"/>
    </w:rPr>
  </w:style>
  <w:style w:type="character" w:customStyle="1" w:styleId="StyleUnderlineCharTimesBold">
    <w:name w:val="Style Underline Char + Times Bold"/>
    <w:rsid w:val="00D703DB"/>
    <w:rPr>
      <w:rFonts w:ascii="Times" w:hAnsi="Times" w:cs="Times" w:hint="default"/>
      <w:b w:val="0"/>
      <w:bCs/>
      <w:sz w:val="20"/>
      <w:u w:val="single"/>
    </w:rPr>
  </w:style>
  <w:style w:type="character" w:customStyle="1" w:styleId="blubigktbiz">
    <w:name w:val="blubigktbiz"/>
    <w:rsid w:val="00D703DB"/>
  </w:style>
  <w:style w:type="character" w:customStyle="1" w:styleId="evidencetextChar">
    <w:name w:val="evidence text Char"/>
    <w:rsid w:val="00D703DB"/>
    <w:rPr>
      <w:rFonts w:ascii="Arial Narrow" w:eastAsia="Times New Roman" w:hAnsi="Arial Narrow" w:cs="Calibri" w:hint="default"/>
      <w:sz w:val="24"/>
      <w:szCs w:val="20"/>
      <w:u w:val="thick"/>
    </w:rPr>
  </w:style>
  <w:style w:type="character" w:customStyle="1" w:styleId="Style4CharChar">
    <w:name w:val="Style4 Char Char"/>
    <w:rsid w:val="00D703DB"/>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D703DB"/>
    <w:rPr>
      <w:rFonts w:ascii="Arial" w:hAnsi="Arial" w:cs="Arial" w:hint="default"/>
      <w:b/>
      <w:bCs/>
      <w:i/>
      <w:iCs/>
      <w:sz w:val="24"/>
    </w:rPr>
  </w:style>
  <w:style w:type="character" w:customStyle="1" w:styleId="super">
    <w:name w:val="super"/>
    <w:rsid w:val="00D703DB"/>
  </w:style>
  <w:style w:type="character" w:customStyle="1" w:styleId="text30">
    <w:name w:val="text30"/>
    <w:rsid w:val="00D703DB"/>
  </w:style>
  <w:style w:type="character" w:customStyle="1" w:styleId="uppercase">
    <w:name w:val="uppercase"/>
    <w:rsid w:val="00D703DB"/>
  </w:style>
  <w:style w:type="character" w:customStyle="1" w:styleId="bodytext0">
    <w:name w:val="bodytext"/>
    <w:rsid w:val="00D703DB"/>
  </w:style>
  <w:style w:type="character" w:customStyle="1" w:styleId="entry-title">
    <w:name w:val="entry-title"/>
    <w:rsid w:val="00D703DB"/>
  </w:style>
  <w:style w:type="character" w:customStyle="1" w:styleId="Style6pt">
    <w:name w:val="Style 6 pt"/>
    <w:qFormat/>
    <w:rsid w:val="00D703DB"/>
    <w:rPr>
      <w:sz w:val="12"/>
    </w:rPr>
  </w:style>
  <w:style w:type="character" w:customStyle="1" w:styleId="CiteCharCharCharCharCharChar">
    <w:name w:val="Cite Char Char Char Char Char Char"/>
    <w:rsid w:val="00D703DB"/>
    <w:rPr>
      <w:b/>
      <w:bCs w:val="0"/>
      <w:noProof w:val="0"/>
      <w:sz w:val="22"/>
      <w:szCs w:val="24"/>
      <w:u w:val="single"/>
      <w:lang w:val="en-US" w:eastAsia="en-US" w:bidi="ar-SA"/>
    </w:rPr>
  </w:style>
  <w:style w:type="character" w:customStyle="1" w:styleId="mainbody1">
    <w:name w:val="mainbody1"/>
    <w:rsid w:val="00D703DB"/>
    <w:rPr>
      <w:rFonts w:ascii="Verdana" w:hAnsi="Verdana" w:hint="default"/>
      <w:color w:val="000000"/>
      <w:sz w:val="22"/>
      <w:szCs w:val="22"/>
    </w:rPr>
  </w:style>
  <w:style w:type="character" w:customStyle="1" w:styleId="underlinedCharChar0">
    <w:name w:val="underlined Char Char"/>
    <w:locked/>
    <w:rsid w:val="00D703DB"/>
    <w:rPr>
      <w:u w:val="single"/>
    </w:rPr>
  </w:style>
  <w:style w:type="character" w:customStyle="1" w:styleId="SourceBold">
    <w:name w:val="Source Bold"/>
    <w:rsid w:val="00D703DB"/>
    <w:rPr>
      <w:rFonts w:ascii="Arial Narrow" w:hAnsi="Arial Narrow" w:hint="default"/>
      <w:b/>
      <w:bCs w:val="0"/>
      <w:strike w:val="0"/>
      <w:dstrike w:val="0"/>
      <w:sz w:val="24"/>
      <w:u w:val="none"/>
      <w:effect w:val="none"/>
    </w:rPr>
  </w:style>
  <w:style w:type="character" w:customStyle="1" w:styleId="2xBoldUnderline">
    <w:name w:val="2x_Bold_Underline"/>
    <w:rsid w:val="00D703DB"/>
    <w:rPr>
      <w:b/>
      <w:bCs/>
      <w:sz w:val="24"/>
      <w:u w:val="thick"/>
    </w:rPr>
  </w:style>
  <w:style w:type="character" w:customStyle="1" w:styleId="Dottedunderline">
    <w:name w:val="Dotted underline"/>
    <w:rsid w:val="00D703DB"/>
    <w:rPr>
      <w:u w:val="dotted"/>
    </w:rPr>
  </w:style>
  <w:style w:type="character" w:customStyle="1" w:styleId="readChar">
    <w:name w:val="read Char"/>
    <w:rsid w:val="00D703DB"/>
    <w:rPr>
      <w:szCs w:val="22"/>
      <w:u w:val="single"/>
      <w:lang w:val="en-US" w:eastAsia="en-US" w:bidi="ar-SA"/>
    </w:rPr>
  </w:style>
  <w:style w:type="character" w:customStyle="1" w:styleId="underlining0">
    <w:name w:val="underlining"/>
    <w:rsid w:val="00D703DB"/>
    <w:rPr>
      <w:u w:val="single"/>
    </w:rPr>
  </w:style>
  <w:style w:type="character" w:customStyle="1" w:styleId="btitle">
    <w:name w:val="btitle"/>
    <w:rsid w:val="00D703DB"/>
  </w:style>
  <w:style w:type="character" w:customStyle="1" w:styleId="green">
    <w:name w:val="green"/>
    <w:rsid w:val="00D703DB"/>
  </w:style>
  <w:style w:type="character" w:customStyle="1" w:styleId="BodyText20">
    <w:name w:val="Body Text2"/>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D703D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703D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703D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703D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D703DB"/>
    <w:rPr>
      <w:rFonts w:ascii="Sylfaen" w:hAnsi="Sylfaen" w:cs="Sylfaen" w:hint="default"/>
      <w:i/>
      <w:iCs/>
      <w:strike w:val="0"/>
      <w:dstrike w:val="0"/>
      <w:sz w:val="19"/>
      <w:szCs w:val="19"/>
      <w:u w:val="none"/>
      <w:effect w:val="none"/>
      <w:shd w:val="clear" w:color="auto" w:fill="FFFFFF"/>
    </w:rPr>
  </w:style>
  <w:style w:type="character" w:customStyle="1" w:styleId="1">
    <w:name w:val="1"/>
    <w:rsid w:val="00D703DB"/>
    <w:rPr>
      <w:rFonts w:ascii="Arial" w:hAnsi="Arial" w:cs="Arial" w:hint="default"/>
      <w:bCs/>
      <w:sz w:val="20"/>
      <w:u w:val="single"/>
      <w:lang w:val="en-US" w:eastAsia="en-US" w:bidi="ar-SA"/>
    </w:rPr>
  </w:style>
  <w:style w:type="character" w:customStyle="1" w:styleId="Heading3CharCharCharChar">
    <w:name w:val="Heading 3 Char Char Char Char"/>
    <w:rsid w:val="00D703DB"/>
    <w:rPr>
      <w:rFonts w:ascii="Arial" w:hAnsi="Arial" w:cs="Arial" w:hint="default"/>
      <w:bCs/>
      <w:szCs w:val="26"/>
      <w:u w:val="single"/>
      <w:lang w:val="en-US" w:eastAsia="en-US" w:bidi="ar-SA"/>
    </w:rPr>
  </w:style>
  <w:style w:type="character" w:customStyle="1" w:styleId="CharChar31">
    <w:name w:val="Char Char31"/>
    <w:rsid w:val="00D703DB"/>
    <w:rPr>
      <w:rFonts w:ascii="Arial" w:hAnsi="Arial" w:cs="Arial" w:hint="default"/>
      <w:b/>
      <w:bCs/>
      <w:iCs/>
      <w:lang w:val="en-US" w:eastAsia="en-US" w:bidi="ar-SA"/>
    </w:rPr>
  </w:style>
  <w:style w:type="character" w:customStyle="1" w:styleId="Subtitle2">
    <w:name w:val="Subtitle2"/>
    <w:rsid w:val="00D703DB"/>
  </w:style>
  <w:style w:type="character" w:customStyle="1" w:styleId="drop">
    <w:name w:val="drop"/>
    <w:rsid w:val="00D703DB"/>
  </w:style>
  <w:style w:type="character" w:customStyle="1" w:styleId="bioline">
    <w:name w:val="bioline"/>
    <w:rsid w:val="00D703DB"/>
  </w:style>
  <w:style w:type="character" w:customStyle="1" w:styleId="articletitle0">
    <w:name w:val="article_title"/>
    <w:rsid w:val="00D703DB"/>
  </w:style>
  <w:style w:type="character" w:customStyle="1" w:styleId="A4">
    <w:name w:val="A4"/>
    <w:uiPriority w:val="99"/>
    <w:rsid w:val="00D703DB"/>
    <w:rPr>
      <w:color w:val="000000"/>
    </w:rPr>
  </w:style>
  <w:style w:type="character" w:customStyle="1" w:styleId="s2">
    <w:name w:val="s2"/>
    <w:rsid w:val="00D703DB"/>
  </w:style>
  <w:style w:type="character" w:customStyle="1" w:styleId="s4">
    <w:name w:val="s4"/>
    <w:rsid w:val="00D703DB"/>
  </w:style>
  <w:style w:type="character" w:customStyle="1" w:styleId="s5">
    <w:name w:val="s5"/>
    <w:rsid w:val="00D703DB"/>
  </w:style>
  <w:style w:type="character" w:customStyle="1" w:styleId="cap">
    <w:name w:val="cap"/>
    <w:rsid w:val="00D703DB"/>
  </w:style>
  <w:style w:type="character" w:customStyle="1" w:styleId="rightsnotice">
    <w:name w:val="rightsnotice"/>
    <w:rsid w:val="00D703DB"/>
  </w:style>
  <w:style w:type="character" w:customStyle="1" w:styleId="Caption1">
    <w:name w:val="Caption1"/>
    <w:rsid w:val="00D703DB"/>
  </w:style>
  <w:style w:type="character" w:customStyle="1" w:styleId="credit">
    <w:name w:val="credit"/>
    <w:rsid w:val="00D703DB"/>
  </w:style>
  <w:style w:type="character" w:customStyle="1" w:styleId="scaps">
    <w:name w:val="scaps"/>
    <w:rsid w:val="00D703DB"/>
  </w:style>
  <w:style w:type="character" w:customStyle="1" w:styleId="current-article">
    <w:name w:val="current-article"/>
    <w:rsid w:val="00D703DB"/>
  </w:style>
  <w:style w:type="character" w:customStyle="1" w:styleId="related-current-indicator">
    <w:name w:val="related-current-indicator"/>
    <w:rsid w:val="00D703DB"/>
  </w:style>
  <w:style w:type="character" w:customStyle="1" w:styleId="bylclear">
    <w:name w:val="bylclear"/>
    <w:rsid w:val="00D703DB"/>
  </w:style>
  <w:style w:type="character" w:customStyle="1" w:styleId="timestamp">
    <w:name w:val="timestamp"/>
    <w:rsid w:val="00D703DB"/>
  </w:style>
  <w:style w:type="character" w:customStyle="1" w:styleId="comments">
    <w:name w:val="comments"/>
    <w:rsid w:val="00D703DB"/>
  </w:style>
  <w:style w:type="character" w:customStyle="1" w:styleId="essaytext">
    <w:name w:val="essaytext"/>
    <w:rsid w:val="00D703DB"/>
  </w:style>
  <w:style w:type="character" w:customStyle="1" w:styleId="byline">
    <w:name w:val="byline"/>
    <w:rsid w:val="00D703DB"/>
  </w:style>
  <w:style w:type="character" w:customStyle="1" w:styleId="username">
    <w:name w:val="username"/>
    <w:rsid w:val="00D703DB"/>
  </w:style>
  <w:style w:type="character" w:customStyle="1" w:styleId="toplinks">
    <w:name w:val="toplinks"/>
    <w:rsid w:val="00D703DB"/>
  </w:style>
  <w:style w:type="character" w:customStyle="1" w:styleId="A3">
    <w:name w:val="A3"/>
    <w:rsid w:val="00D703DB"/>
    <w:rPr>
      <w:rFonts w:ascii="Perpetua" w:hAnsi="Perpetua" w:cs="Perpetua" w:hint="default"/>
      <w:color w:val="000000"/>
      <w:sz w:val="15"/>
      <w:szCs w:val="15"/>
    </w:rPr>
  </w:style>
  <w:style w:type="character" w:customStyle="1" w:styleId="see">
    <w:name w:val="see"/>
    <w:rsid w:val="00D703DB"/>
  </w:style>
  <w:style w:type="character" w:customStyle="1" w:styleId="first-letter">
    <w:name w:val="first-letter"/>
    <w:rsid w:val="00D703DB"/>
  </w:style>
  <w:style w:type="character" w:customStyle="1" w:styleId="focusparagraph">
    <w:name w:val="focusparagraph"/>
    <w:rsid w:val="00D703DB"/>
  </w:style>
  <w:style w:type="character" w:customStyle="1" w:styleId="lightblue">
    <w:name w:val="lightblue"/>
    <w:rsid w:val="00D703DB"/>
  </w:style>
  <w:style w:type="character" w:customStyle="1" w:styleId="StyleUnderlineCharChar9pt">
    <w:name w:val="Style Underline Char Char + 9 pt"/>
    <w:rsid w:val="00D703D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D703DB"/>
  </w:style>
  <w:style w:type="character" w:customStyle="1" w:styleId="Title10">
    <w:name w:val="Title1"/>
    <w:rsid w:val="00D703DB"/>
  </w:style>
  <w:style w:type="character" w:customStyle="1" w:styleId="BoldandUnderlineCharCharCharChar">
    <w:name w:val="Bold and Underline Char Char Char Char"/>
    <w:rsid w:val="00D703DB"/>
    <w:rPr>
      <w:b/>
      <w:bCs w:val="0"/>
      <w:noProof w:val="0"/>
      <w:u w:val="single"/>
      <w:lang w:val="en-US" w:eastAsia="en-US" w:bidi="ar-SA"/>
    </w:rPr>
  </w:style>
  <w:style w:type="character" w:customStyle="1" w:styleId="FontStyle29">
    <w:name w:val="Font Style29"/>
    <w:uiPriority w:val="99"/>
    <w:rsid w:val="00D703DB"/>
    <w:rPr>
      <w:rFonts w:ascii="Arial" w:hAnsi="Arial" w:cs="Arial" w:hint="default"/>
      <w:sz w:val="14"/>
      <w:szCs w:val="14"/>
    </w:rPr>
  </w:style>
  <w:style w:type="character" w:customStyle="1" w:styleId="CardsUnderlined">
    <w:name w:val="Cards Underlined"/>
    <w:rsid w:val="00D703DB"/>
    <w:rPr>
      <w:rFonts w:ascii="Helvetica" w:hAnsi="Helvetica" w:cs="Helvetica" w:hint="default"/>
      <w:sz w:val="22"/>
      <w:szCs w:val="24"/>
      <w:u w:val="thick"/>
    </w:rPr>
  </w:style>
  <w:style w:type="character" w:customStyle="1" w:styleId="titles">
    <w:name w:val="titles"/>
    <w:rsid w:val="00D703DB"/>
  </w:style>
  <w:style w:type="character" w:customStyle="1" w:styleId="articletext0">
    <w:name w:val="article_text"/>
    <w:rsid w:val="00D703DB"/>
  </w:style>
  <w:style w:type="character" w:customStyle="1" w:styleId="contentauthor">
    <w:name w:val="contentauthor"/>
    <w:rsid w:val="00D703DB"/>
  </w:style>
  <w:style w:type="character" w:customStyle="1" w:styleId="subarticleheader">
    <w:name w:val="subarticleheader"/>
    <w:rsid w:val="00D703DB"/>
  </w:style>
  <w:style w:type="character" w:customStyle="1" w:styleId="spelle">
    <w:name w:val="spelle"/>
    <w:rsid w:val="00D703DB"/>
  </w:style>
  <w:style w:type="character" w:customStyle="1" w:styleId="grame">
    <w:name w:val="grame"/>
    <w:rsid w:val="00D703DB"/>
  </w:style>
  <w:style w:type="character" w:customStyle="1" w:styleId="newstitle1">
    <w:name w:val="newstitle1"/>
    <w:rsid w:val="00D703DB"/>
  </w:style>
  <w:style w:type="character" w:customStyle="1" w:styleId="copy">
    <w:name w:val="copy"/>
    <w:rsid w:val="00D703DB"/>
  </w:style>
  <w:style w:type="character" w:customStyle="1" w:styleId="topheadline">
    <w:name w:val="topheadline"/>
    <w:rsid w:val="00D703DB"/>
  </w:style>
  <w:style w:type="character" w:customStyle="1" w:styleId="headline">
    <w:name w:val="headline"/>
    <w:rsid w:val="00D703DB"/>
  </w:style>
  <w:style w:type="character" w:customStyle="1" w:styleId="Stylereduce27pt">
    <w:name w:val="Style reduce2 + 7 pt"/>
    <w:rsid w:val="00D703DB"/>
    <w:rPr>
      <w:rFonts w:ascii="Times New Roman" w:hAnsi="Times New Roman" w:cs="Arial" w:hint="default"/>
      <w:color w:val="000000"/>
      <w:sz w:val="14"/>
      <w:szCs w:val="22"/>
    </w:rPr>
  </w:style>
  <w:style w:type="character" w:customStyle="1" w:styleId="ssl4">
    <w:name w:val="ss_l4"/>
    <w:rsid w:val="00D703DB"/>
  </w:style>
  <w:style w:type="character" w:customStyle="1" w:styleId="srtitle">
    <w:name w:val="srtitle"/>
    <w:rsid w:val="00D703DB"/>
  </w:style>
  <w:style w:type="character" w:customStyle="1" w:styleId="st1">
    <w:name w:val="st1"/>
    <w:rsid w:val="00D703DB"/>
  </w:style>
  <w:style w:type="character" w:customStyle="1" w:styleId="caps-label">
    <w:name w:val="caps-label"/>
    <w:rsid w:val="00D703DB"/>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D703DB"/>
    <w:rPr>
      <w:rFonts w:ascii="Garamond" w:hAnsi="Garamond" w:cs="Times New Roman" w:hint="default"/>
      <w:sz w:val="20"/>
    </w:rPr>
  </w:style>
  <w:style w:type="character" w:customStyle="1" w:styleId="quotechar0">
    <w:name w:val="quotechar"/>
    <w:rsid w:val="00D703DB"/>
  </w:style>
  <w:style w:type="character" w:customStyle="1" w:styleId="boldunderline0">
    <w:name w:val="boldunderline"/>
    <w:rsid w:val="00D703DB"/>
  </w:style>
  <w:style w:type="character" w:customStyle="1" w:styleId="A8">
    <w:name w:val="A8"/>
    <w:rsid w:val="00D703DB"/>
    <w:rPr>
      <w:rFonts w:ascii="Scala" w:hAnsi="Scala" w:cs="Scala" w:hint="default"/>
      <w:color w:val="000000"/>
      <w:sz w:val="15"/>
      <w:szCs w:val="15"/>
    </w:rPr>
  </w:style>
  <w:style w:type="character" w:customStyle="1" w:styleId="A0">
    <w:name w:val="A0"/>
    <w:uiPriority w:val="99"/>
    <w:rsid w:val="00D703DB"/>
    <w:rPr>
      <w:rFonts w:ascii="Scala" w:hAnsi="Scala" w:cs="Scala" w:hint="default"/>
      <w:color w:val="000000"/>
      <w:sz w:val="16"/>
      <w:szCs w:val="16"/>
    </w:rPr>
  </w:style>
  <w:style w:type="character" w:customStyle="1" w:styleId="Date11">
    <w:name w:val="Date11"/>
    <w:rsid w:val="00D703DB"/>
  </w:style>
  <w:style w:type="character" w:customStyle="1" w:styleId="Boxout0">
    <w:name w:val="Box out"/>
    <w:uiPriority w:val="1"/>
    <w:qFormat/>
    <w:rsid w:val="00D703DB"/>
    <w:rPr>
      <w:rFonts w:ascii="Tahoma" w:hAnsi="Tahoma" w:cs="Tahoma" w:hint="default"/>
      <w:b/>
      <w:bCs w:val="0"/>
      <w:sz w:val="20"/>
      <w:u w:val="single"/>
      <w:bdr w:val="none" w:sz="0" w:space="0" w:color="auto" w:frame="1"/>
      <w:shd w:val="clear" w:color="auto" w:fill="A9E8F5"/>
    </w:rPr>
  </w:style>
  <w:style w:type="character" w:customStyle="1" w:styleId="metad">
    <w:name w:val="metad"/>
    <w:rsid w:val="00D703DB"/>
  </w:style>
  <w:style w:type="character" w:customStyle="1" w:styleId="sifr-alternate">
    <w:name w:val="sifr-alternate"/>
    <w:rsid w:val="00D703DB"/>
  </w:style>
  <w:style w:type="character" w:customStyle="1" w:styleId="justify1">
    <w:name w:val="justify1"/>
    <w:rsid w:val="00D703DB"/>
  </w:style>
  <w:style w:type="character" w:customStyle="1" w:styleId="artbody1">
    <w:name w:val="art_body1"/>
    <w:rsid w:val="00D703DB"/>
    <w:rPr>
      <w:rFonts w:ascii="Arial" w:hAnsi="Arial" w:cs="Arial" w:hint="default"/>
    </w:rPr>
  </w:style>
  <w:style w:type="character" w:customStyle="1" w:styleId="A1">
    <w:name w:val="A1"/>
    <w:uiPriority w:val="99"/>
    <w:rsid w:val="00D703DB"/>
    <w:rPr>
      <w:rFonts w:ascii="Book Antiqua" w:hAnsi="Book Antiqua" w:cs="Book Antiqua" w:hint="default"/>
      <w:color w:val="221E1F"/>
      <w:sz w:val="22"/>
      <w:szCs w:val="22"/>
    </w:rPr>
  </w:style>
  <w:style w:type="character" w:customStyle="1" w:styleId="reality">
    <w:name w:val="reality"/>
    <w:rsid w:val="00D703DB"/>
  </w:style>
  <w:style w:type="character" w:customStyle="1" w:styleId="text2">
    <w:name w:val="text2"/>
    <w:rsid w:val="00D703DB"/>
  </w:style>
  <w:style w:type="character" w:customStyle="1" w:styleId="StyleUnderlineChar2CharChar11pt">
    <w:name w:val="Style Underline Char2 Char Char + 11 pt"/>
    <w:rsid w:val="00D703DB"/>
    <w:rPr>
      <w:rFonts w:ascii="Times New Roman" w:hAnsi="Times New Roman" w:cs="Times New Roman" w:hint="default"/>
      <w:sz w:val="20"/>
      <w:u w:val="single"/>
    </w:rPr>
  </w:style>
  <w:style w:type="character" w:customStyle="1" w:styleId="StyleStyleBoldUnderline11pt">
    <w:name w:val="Style Style Bold Underline + 11 pt"/>
    <w:rsid w:val="00D703DB"/>
    <w:rPr>
      <w:b/>
      <w:bCs/>
      <w:sz w:val="20"/>
      <w:u w:val="single"/>
    </w:rPr>
  </w:style>
  <w:style w:type="character" w:customStyle="1" w:styleId="articlehead2">
    <w:name w:val="articlehead2"/>
    <w:rsid w:val="00D703DB"/>
  </w:style>
  <w:style w:type="character" w:customStyle="1" w:styleId="pronset">
    <w:name w:val="pronset"/>
    <w:rsid w:val="00D703DB"/>
  </w:style>
  <w:style w:type="character" w:customStyle="1" w:styleId="prondelim">
    <w:name w:val="prondelim"/>
    <w:rsid w:val="00D703DB"/>
  </w:style>
  <w:style w:type="character" w:customStyle="1" w:styleId="prontoggle">
    <w:name w:val="pron_toggle"/>
    <w:rsid w:val="00D703DB"/>
  </w:style>
  <w:style w:type="character" w:customStyle="1" w:styleId="boldface">
    <w:name w:val="boldface"/>
    <w:rsid w:val="00D703DB"/>
  </w:style>
  <w:style w:type="character" w:customStyle="1" w:styleId="secondary-bf">
    <w:name w:val="secondary-bf"/>
    <w:rsid w:val="00D703DB"/>
  </w:style>
  <w:style w:type="character" w:customStyle="1" w:styleId="showspellpr">
    <w:name w:val="show_spellpr"/>
    <w:rsid w:val="00D703DB"/>
  </w:style>
  <w:style w:type="character" w:customStyle="1" w:styleId="pg">
    <w:name w:val="pg"/>
    <w:rsid w:val="00D703DB"/>
  </w:style>
  <w:style w:type="character" w:customStyle="1" w:styleId="detailtitle">
    <w:name w:val="detailtitle"/>
    <w:rsid w:val="00D703DB"/>
  </w:style>
  <w:style w:type="character" w:customStyle="1" w:styleId="storydate">
    <w:name w:val="storydate"/>
    <w:rsid w:val="00D703DB"/>
  </w:style>
  <w:style w:type="character" w:customStyle="1" w:styleId="preloadwrap">
    <w:name w:val="preloadwrap"/>
    <w:rsid w:val="00D703DB"/>
  </w:style>
  <w:style w:type="character" w:customStyle="1" w:styleId="creditwrap">
    <w:name w:val="creditwrap"/>
    <w:rsid w:val="00D703DB"/>
  </w:style>
  <w:style w:type="character" w:customStyle="1" w:styleId="DefaultChar1">
    <w:name w:val="Default Char1"/>
    <w:rsid w:val="00D703DB"/>
    <w:rPr>
      <w:noProof w:val="0"/>
      <w:color w:val="000000"/>
      <w:lang w:val="en-US" w:eastAsia="en-US" w:bidi="ar-SA"/>
    </w:rPr>
  </w:style>
  <w:style w:type="character" w:customStyle="1" w:styleId="textunderlineChar0">
    <w:name w:val="text underline Char"/>
    <w:rsid w:val="00D703DB"/>
    <w:rPr>
      <w:sz w:val="24"/>
      <w:szCs w:val="22"/>
      <w:u w:val="thick"/>
      <w:lang w:val="en-US" w:eastAsia="en-US" w:bidi="ar-SA"/>
    </w:rPr>
  </w:style>
  <w:style w:type="character" w:customStyle="1" w:styleId="BoldChar">
    <w:name w:val="Bold Char"/>
    <w:rsid w:val="00D703DB"/>
    <w:rPr>
      <w:rFonts w:ascii="Times New Roman" w:eastAsia="Times New Roman" w:hAnsi="Times New Roman" w:cs="Times New Roman" w:hint="default"/>
      <w:b/>
      <w:bCs w:val="0"/>
      <w:szCs w:val="24"/>
    </w:rPr>
  </w:style>
  <w:style w:type="character" w:customStyle="1" w:styleId="pmterms31">
    <w:name w:val="pmterms31"/>
    <w:rsid w:val="00D703DB"/>
    <w:rPr>
      <w:b/>
      <w:bCs/>
      <w:i w:val="0"/>
      <w:iCs w:val="0"/>
      <w:color w:val="000000"/>
    </w:rPr>
  </w:style>
  <w:style w:type="character" w:customStyle="1" w:styleId="copyrightdescription">
    <w:name w:val="copyrightdescription"/>
    <w:rsid w:val="00D703DB"/>
  </w:style>
  <w:style w:type="character" w:customStyle="1" w:styleId="ft01">
    <w:name w:val="ft01"/>
    <w:rsid w:val="00D703DB"/>
    <w:rPr>
      <w:rFonts w:ascii="Times" w:hAnsi="Times" w:cs="Times" w:hint="default"/>
      <w:color w:val="000000"/>
      <w:sz w:val="14"/>
      <w:szCs w:val="14"/>
    </w:rPr>
  </w:style>
  <w:style w:type="character" w:customStyle="1" w:styleId="ft11">
    <w:name w:val="ft11"/>
    <w:rsid w:val="00D703DB"/>
    <w:rPr>
      <w:rFonts w:ascii="Times" w:hAnsi="Times" w:cs="Times" w:hint="default"/>
      <w:color w:val="000000"/>
      <w:sz w:val="17"/>
      <w:szCs w:val="17"/>
    </w:rPr>
  </w:style>
  <w:style w:type="character" w:customStyle="1" w:styleId="ft21">
    <w:name w:val="ft21"/>
    <w:rsid w:val="00D703DB"/>
    <w:rPr>
      <w:rFonts w:ascii="Times" w:hAnsi="Times" w:cs="Times" w:hint="default"/>
      <w:color w:val="000000"/>
      <w:sz w:val="15"/>
      <w:szCs w:val="15"/>
    </w:rPr>
  </w:style>
  <w:style w:type="character" w:customStyle="1" w:styleId="ft31">
    <w:name w:val="ft31"/>
    <w:rsid w:val="00D703DB"/>
    <w:rPr>
      <w:rFonts w:ascii="Times" w:hAnsi="Times" w:cs="Times" w:hint="default"/>
      <w:color w:val="000000"/>
      <w:sz w:val="15"/>
      <w:szCs w:val="15"/>
    </w:rPr>
  </w:style>
  <w:style w:type="character" w:customStyle="1" w:styleId="dquo">
    <w:name w:val="dquo"/>
    <w:rsid w:val="00D703DB"/>
  </w:style>
  <w:style w:type="character" w:customStyle="1" w:styleId="caps2">
    <w:name w:val="caps2"/>
    <w:rsid w:val="00D703DB"/>
  </w:style>
  <w:style w:type="character" w:customStyle="1" w:styleId="inside-head">
    <w:name w:val="inside-head"/>
    <w:rsid w:val="00D703DB"/>
  </w:style>
  <w:style w:type="character" w:customStyle="1" w:styleId="CardsFont12ptCharCharCharChar">
    <w:name w:val="Cards + Font: 12 pt Char Char Char Char"/>
    <w:rsid w:val="00D703DB"/>
    <w:rPr>
      <w:sz w:val="24"/>
      <w:szCs w:val="24"/>
      <w:u w:val="thick"/>
      <w:lang w:val="en-US" w:eastAsia="en-US" w:bidi="ar-SA"/>
    </w:rPr>
  </w:style>
  <w:style w:type="character" w:customStyle="1" w:styleId="ccs">
    <w:name w:val="c cs"/>
    <w:rsid w:val="00D703DB"/>
  </w:style>
  <w:style w:type="character" w:customStyle="1" w:styleId="UnderlinedEvChar">
    <w:name w:val="Underlined Ev Char"/>
    <w:rsid w:val="00D703DB"/>
    <w:rPr>
      <w:rFonts w:ascii="Times New Roman" w:eastAsia="Times New Roman" w:hAnsi="Times New Roman" w:cs="Times New Roman" w:hint="default"/>
      <w:szCs w:val="24"/>
      <w:u w:val="single"/>
    </w:rPr>
  </w:style>
  <w:style w:type="character" w:customStyle="1" w:styleId="dropshadow">
    <w:name w:val="dropshadow"/>
    <w:rsid w:val="00D703DB"/>
  </w:style>
  <w:style w:type="character" w:customStyle="1" w:styleId="d05ws">
    <w:name w:val="d05ws"/>
    <w:rsid w:val="00D703DB"/>
  </w:style>
  <w:style w:type="character" w:customStyle="1" w:styleId="rzibod">
    <w:name w:val="rzibod"/>
    <w:rsid w:val="00D703DB"/>
  </w:style>
  <w:style w:type="character" w:customStyle="1" w:styleId="StyleBold1">
    <w:name w:val="Style Bold1"/>
    <w:rsid w:val="00D703DB"/>
    <w:rPr>
      <w:rFonts w:ascii="Georgia" w:hAnsi="Georgia" w:hint="default"/>
      <w:b/>
      <w:bCs/>
      <w:sz w:val="22"/>
    </w:rPr>
  </w:style>
  <w:style w:type="character" w:customStyle="1" w:styleId="headertext">
    <w:name w:val="headertext"/>
    <w:rsid w:val="00D703DB"/>
  </w:style>
  <w:style w:type="character" w:customStyle="1" w:styleId="endnote-reference">
    <w:name w:val="endnote-reference"/>
    <w:rsid w:val="00D703DB"/>
  </w:style>
  <w:style w:type="character" w:customStyle="1" w:styleId="officialsname">
    <w:name w:val="official_s_name"/>
    <w:rsid w:val="00D703DB"/>
  </w:style>
  <w:style w:type="character" w:customStyle="1" w:styleId="audience">
    <w:name w:val="audience"/>
    <w:rsid w:val="00D703DB"/>
  </w:style>
  <w:style w:type="character" w:customStyle="1" w:styleId="A7">
    <w:name w:val="A7"/>
    <w:rsid w:val="00D703DB"/>
    <w:rPr>
      <w:rFonts w:ascii="Myriad Pro" w:hAnsi="Myriad Pro" w:cs="Myriad Pro" w:hint="default"/>
      <w:color w:val="0066B1"/>
      <w:sz w:val="22"/>
      <w:szCs w:val="22"/>
    </w:rPr>
  </w:style>
  <w:style w:type="character" w:customStyle="1" w:styleId="normalchar">
    <w:name w:val="normal__char"/>
    <w:rsid w:val="00D703DB"/>
  </w:style>
  <w:style w:type="character" w:customStyle="1" w:styleId="hyperlink002cheading0020100200028block0020title0029char">
    <w:name w:val="hyperlink_002cheading_00201_0020_0028block_0020title_0029__char"/>
    <w:rsid w:val="00D703DB"/>
  </w:style>
  <w:style w:type="character" w:customStyle="1" w:styleId="underline002cstyle0020bold0020underlinechar">
    <w:name w:val="underline_002cstyle_0020bold_0020underline__char"/>
    <w:rsid w:val="00D703DB"/>
  </w:style>
  <w:style w:type="character" w:customStyle="1" w:styleId="copyboldblack">
    <w:name w:val="copyboldblack"/>
    <w:rsid w:val="00D703DB"/>
  </w:style>
  <w:style w:type="character" w:customStyle="1" w:styleId="copybold">
    <w:name w:val="copybold"/>
    <w:rsid w:val="00D703DB"/>
  </w:style>
  <w:style w:type="character" w:customStyle="1" w:styleId="author-date0">
    <w:name w:val="author-date"/>
    <w:rsid w:val="00D703DB"/>
  </w:style>
  <w:style w:type="character" w:customStyle="1" w:styleId="yshortcuts">
    <w:name w:val="yshortcuts"/>
    <w:rsid w:val="00D703DB"/>
  </w:style>
  <w:style w:type="character" w:customStyle="1" w:styleId="hidden">
    <w:name w:val="hidden"/>
    <w:rsid w:val="00D703DB"/>
  </w:style>
  <w:style w:type="character" w:customStyle="1" w:styleId="articlebegin">
    <w:name w:val="articlebegin"/>
    <w:rsid w:val="00D703DB"/>
  </w:style>
  <w:style w:type="character" w:customStyle="1" w:styleId="mediaoverlay">
    <w:name w:val="mediaoverlay"/>
    <w:rsid w:val="00D703DB"/>
  </w:style>
  <w:style w:type="character" w:customStyle="1" w:styleId="blogcaption">
    <w:name w:val="blog_caption"/>
    <w:rsid w:val="00D703DB"/>
  </w:style>
  <w:style w:type="character" w:customStyle="1" w:styleId="commnet-abuzz">
    <w:name w:val="commnet-abuzz"/>
    <w:rsid w:val="00D703DB"/>
  </w:style>
  <w:style w:type="character" w:customStyle="1" w:styleId="fbconnectbuttontext">
    <w:name w:val="fbconnectbutton_text"/>
    <w:rsid w:val="00D703DB"/>
  </w:style>
  <w:style w:type="character" w:customStyle="1" w:styleId="fbsharecountinner">
    <w:name w:val="fb_share_count_inner"/>
    <w:rsid w:val="00D703DB"/>
  </w:style>
  <w:style w:type="character" w:customStyle="1" w:styleId="stbuttontext">
    <w:name w:val="stbuttontext"/>
    <w:rsid w:val="00D703DB"/>
  </w:style>
  <w:style w:type="character" w:customStyle="1" w:styleId="Highlightedunderline0">
    <w:name w:val="Highlighted underline"/>
    <w:rsid w:val="00D703DB"/>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D703DB"/>
  </w:style>
  <w:style w:type="character" w:customStyle="1" w:styleId="Normal2">
    <w:name w:val="Normal2"/>
    <w:rsid w:val="00D703DB"/>
  </w:style>
  <w:style w:type="character" w:customStyle="1" w:styleId="pubdate">
    <w:name w:val="pubdate"/>
    <w:rsid w:val="00D703DB"/>
  </w:style>
  <w:style w:type="character" w:customStyle="1" w:styleId="grey">
    <w:name w:val="grey"/>
    <w:rsid w:val="00D703DB"/>
  </w:style>
  <w:style w:type="character" w:customStyle="1" w:styleId="postby">
    <w:name w:val="post_by"/>
    <w:rsid w:val="00D703DB"/>
  </w:style>
  <w:style w:type="character" w:customStyle="1" w:styleId="postdate">
    <w:name w:val="post_date"/>
    <w:rsid w:val="00D703DB"/>
  </w:style>
  <w:style w:type="character" w:customStyle="1" w:styleId="bdx">
    <w:name w:val="bdx"/>
    <w:rsid w:val="00D703DB"/>
  </w:style>
  <w:style w:type="character" w:customStyle="1" w:styleId="bdl">
    <w:name w:val="bdl"/>
    <w:rsid w:val="00D703DB"/>
  </w:style>
  <w:style w:type="character" w:customStyle="1" w:styleId="bhl">
    <w:name w:val="bhl"/>
    <w:rsid w:val="00D703DB"/>
  </w:style>
  <w:style w:type="character" w:customStyle="1" w:styleId="breadcrumbitemcurrent">
    <w:name w:val="breadcrumbitemcurrent"/>
    <w:rsid w:val="00D703DB"/>
  </w:style>
  <w:style w:type="character" w:customStyle="1" w:styleId="bbl">
    <w:name w:val="bbl"/>
    <w:rsid w:val="00D703DB"/>
  </w:style>
  <w:style w:type="character" w:customStyle="1" w:styleId="Date2">
    <w:name w:val="Date2"/>
    <w:rsid w:val="00D703DB"/>
  </w:style>
  <w:style w:type="character" w:customStyle="1" w:styleId="company">
    <w:name w:val="company"/>
    <w:rsid w:val="00D703DB"/>
  </w:style>
  <w:style w:type="character" w:customStyle="1" w:styleId="itxtnewhookspan">
    <w:name w:val="itxtnewhookspan"/>
    <w:rsid w:val="00D703DB"/>
  </w:style>
  <w:style w:type="character" w:customStyle="1" w:styleId="gstxthlt">
    <w:name w:val="gstxt_hlt"/>
    <w:rsid w:val="00D703DB"/>
  </w:style>
  <w:style w:type="character" w:customStyle="1" w:styleId="SubtleEmphasis1">
    <w:name w:val="Subtle Emphasis1"/>
    <w:uiPriority w:val="19"/>
    <w:qFormat/>
    <w:rsid w:val="00D703DB"/>
    <w:rPr>
      <w:rFonts w:ascii="Times New Roman" w:hAnsi="Times New Roman" w:cs="Times New Roman" w:hint="default"/>
      <w:b/>
      <w:bCs w:val="0"/>
      <w:iCs/>
      <w:color w:val="auto"/>
      <w:sz w:val="22"/>
    </w:rPr>
  </w:style>
  <w:style w:type="character" w:customStyle="1" w:styleId="StyleBoldRed">
    <w:name w:val="Style Bold Red"/>
    <w:rsid w:val="00D703DB"/>
    <w:rPr>
      <w:b/>
      <w:bCs/>
      <w:color w:val="auto"/>
    </w:rPr>
  </w:style>
  <w:style w:type="character" w:customStyle="1" w:styleId="StyleTimesNewRoman8pt">
    <w:name w:val="Style Times New Roman 8 pt"/>
    <w:rsid w:val="00D703DB"/>
    <w:rPr>
      <w:rFonts w:ascii="Georgia" w:hAnsi="Georgia" w:hint="default"/>
      <w:sz w:val="16"/>
    </w:rPr>
  </w:style>
  <w:style w:type="character" w:customStyle="1" w:styleId="StyleStyle7pt8pt">
    <w:name w:val="Style Style 7 pt + 8 pt"/>
    <w:rsid w:val="00D703DB"/>
    <w:rPr>
      <w:sz w:val="16"/>
    </w:rPr>
  </w:style>
  <w:style w:type="character" w:customStyle="1" w:styleId="StyleStyleThickunderlineBold1">
    <w:name w:val="Style Style Thick underline + Bold1"/>
    <w:rsid w:val="00D703DB"/>
    <w:rPr>
      <w:b/>
      <w:bCs/>
      <w:u w:val="thick"/>
    </w:rPr>
  </w:style>
  <w:style w:type="character" w:customStyle="1" w:styleId="StyleUnderline2">
    <w:name w:val="Style Underline2"/>
    <w:rsid w:val="00D703DB"/>
    <w:rPr>
      <w:u w:val="single"/>
    </w:rPr>
  </w:style>
  <w:style w:type="character" w:customStyle="1" w:styleId="ShrinkText">
    <w:name w:val="Shrink Text"/>
    <w:rsid w:val="00D703DB"/>
    <w:rPr>
      <w:sz w:val="16"/>
    </w:rPr>
  </w:style>
  <w:style w:type="character" w:customStyle="1" w:styleId="smallcaps">
    <w:name w:val="smallcaps"/>
    <w:rsid w:val="00D703DB"/>
  </w:style>
  <w:style w:type="character" w:customStyle="1" w:styleId="goldbldtext">
    <w:name w:val="goldbldtext"/>
    <w:rsid w:val="00D703DB"/>
  </w:style>
  <w:style w:type="character" w:customStyle="1" w:styleId="cardshighlight0">
    <w:name w:val="cardshighlight"/>
    <w:rsid w:val="00D703DB"/>
  </w:style>
  <w:style w:type="character" w:customStyle="1" w:styleId="cardsfont12pt1">
    <w:name w:val="cardsfont12pt"/>
    <w:rsid w:val="00D703DB"/>
  </w:style>
  <w:style w:type="character" w:customStyle="1" w:styleId="ft1">
    <w:name w:val="ft1"/>
    <w:rsid w:val="00D703DB"/>
  </w:style>
  <w:style w:type="character" w:customStyle="1" w:styleId="ft6">
    <w:name w:val="ft6"/>
    <w:rsid w:val="00D703DB"/>
  </w:style>
  <w:style w:type="character" w:customStyle="1" w:styleId="kicker">
    <w:name w:val="kicker"/>
    <w:rsid w:val="00D703DB"/>
  </w:style>
  <w:style w:type="character" w:customStyle="1" w:styleId="backcontent">
    <w:name w:val="backcontent"/>
    <w:rsid w:val="00D703DB"/>
  </w:style>
  <w:style w:type="character" w:customStyle="1" w:styleId="daystmp">
    <w:name w:val="daystmp"/>
    <w:rsid w:val="00D703DB"/>
  </w:style>
  <w:style w:type="character" w:customStyle="1" w:styleId="cardsfont12ptchar">
    <w:name w:val="cardsfont12ptchar"/>
    <w:rsid w:val="00D703DB"/>
  </w:style>
  <w:style w:type="character" w:customStyle="1" w:styleId="gal">
    <w:name w:val="gal"/>
    <w:rsid w:val="00D703DB"/>
  </w:style>
  <w:style w:type="character" w:customStyle="1" w:styleId="submitted">
    <w:name w:val="submitted"/>
    <w:rsid w:val="00D703DB"/>
  </w:style>
  <w:style w:type="character" w:customStyle="1" w:styleId="imagedateline">
    <w:name w:val="image_dateline"/>
    <w:rsid w:val="00D703DB"/>
  </w:style>
  <w:style w:type="character" w:customStyle="1" w:styleId="authordatecharchar">
    <w:name w:val="authordatecharchar"/>
    <w:rsid w:val="00D703DB"/>
  </w:style>
  <w:style w:type="character" w:customStyle="1" w:styleId="style1char0">
    <w:name w:val="style1char"/>
    <w:rsid w:val="00D703DB"/>
  </w:style>
  <w:style w:type="character" w:customStyle="1" w:styleId="tagcharchar0">
    <w:name w:val="tagcharchar"/>
    <w:rsid w:val="00D703DB"/>
  </w:style>
  <w:style w:type="character" w:customStyle="1" w:styleId="underlinedcharchar2">
    <w:name w:val="underlinedcharchar"/>
    <w:rsid w:val="00D703DB"/>
  </w:style>
  <w:style w:type="character" w:customStyle="1" w:styleId="BoxedChar">
    <w:name w:val="Boxed Char"/>
    <w:rsid w:val="00D703DB"/>
    <w:rPr>
      <w:rFonts w:ascii="Arial Narrow" w:hAnsi="Arial Narrow" w:hint="default"/>
      <w:b/>
      <w:bCs w:val="0"/>
      <w:sz w:val="18"/>
      <w:bdr w:val="single" w:sz="6" w:space="0" w:color="auto" w:frame="1"/>
    </w:rPr>
  </w:style>
  <w:style w:type="character" w:customStyle="1" w:styleId="Style11ptUnderline2">
    <w:name w:val="Style 11 pt Underline2"/>
    <w:rsid w:val="00D703DB"/>
    <w:rPr>
      <w:sz w:val="20"/>
      <w:u w:val="single"/>
    </w:rPr>
  </w:style>
  <w:style w:type="character" w:customStyle="1" w:styleId="Style11ptBoldUnderline2">
    <w:name w:val="Style 11 pt Bold Underline2"/>
    <w:rsid w:val="00D703DB"/>
    <w:rPr>
      <w:b/>
      <w:bCs/>
      <w:sz w:val="20"/>
      <w:u w:val="single"/>
    </w:rPr>
  </w:style>
  <w:style w:type="character" w:customStyle="1" w:styleId="nw">
    <w:name w:val="nw"/>
    <w:rsid w:val="00D703DB"/>
  </w:style>
  <w:style w:type="character" w:customStyle="1" w:styleId="Styleunderline11ptBoldBorderSinglesolidlineAuto">
    <w:name w:val="Style underline + 11 pt Bold Border: : (Single solid line Auto ..."/>
    <w:rsid w:val="00D703DB"/>
    <w:rPr>
      <w:b/>
      <w:bCs/>
      <w:sz w:val="20"/>
      <w:u w:val="single"/>
      <w:bdr w:val="single" w:sz="4" w:space="0" w:color="auto" w:frame="1"/>
    </w:rPr>
  </w:style>
  <w:style w:type="character" w:customStyle="1" w:styleId="cardCharCharCharChar">
    <w:name w:val="card Char Char Char Char"/>
    <w:rsid w:val="00D703DB"/>
    <w:rPr>
      <w:lang w:val="en-US" w:eastAsia="en-US" w:bidi="ar-SA"/>
    </w:rPr>
  </w:style>
  <w:style w:type="character" w:customStyle="1" w:styleId="cardCharCharChar1">
    <w:name w:val="card Char Char Char1"/>
    <w:rsid w:val="00D703DB"/>
    <w:rPr>
      <w:lang w:val="en-US" w:eastAsia="en-US" w:bidi="ar-SA"/>
    </w:rPr>
  </w:style>
  <w:style w:type="character" w:customStyle="1" w:styleId="Style11ptThickunderline">
    <w:name w:val="Style 11 pt Thick underline"/>
    <w:rsid w:val="00D703DB"/>
    <w:rPr>
      <w:sz w:val="20"/>
      <w:u w:val="thick"/>
    </w:rPr>
  </w:style>
  <w:style w:type="character" w:customStyle="1" w:styleId="Style11ptBoldThickunderline">
    <w:name w:val="Style 11 pt Bold Thick underline"/>
    <w:rsid w:val="00D703DB"/>
    <w:rPr>
      <w:b/>
      <w:bCs/>
      <w:sz w:val="20"/>
      <w:u w:val="thick"/>
    </w:rPr>
  </w:style>
  <w:style w:type="character" w:customStyle="1" w:styleId="authors1">
    <w:name w:val="authors1"/>
    <w:rsid w:val="00D703DB"/>
    <w:rPr>
      <w:rFonts w:ascii="Verdana" w:hAnsi="Verdana" w:hint="default"/>
      <w:b/>
      <w:bCs/>
      <w:color w:val="006699"/>
      <w:sz w:val="20"/>
      <w:szCs w:val="20"/>
    </w:rPr>
  </w:style>
  <w:style w:type="character" w:customStyle="1" w:styleId="headlinesectionlarge">
    <w:name w:val="headline_section_large"/>
    <w:rsid w:val="00D703DB"/>
  </w:style>
  <w:style w:type="character" w:customStyle="1" w:styleId="Styleunderline11ptBlack">
    <w:name w:val="Style underline + 11 pt Black"/>
    <w:rsid w:val="00D703DB"/>
    <w:rPr>
      <w:color w:val="000000"/>
      <w:sz w:val="20"/>
      <w:u w:val="single"/>
    </w:rPr>
  </w:style>
  <w:style w:type="character" w:customStyle="1" w:styleId="Styleunderline11ptBoldBlack">
    <w:name w:val="Style underline + 11 pt Bold Black"/>
    <w:rsid w:val="00D703DB"/>
    <w:rPr>
      <w:b/>
      <w:bCs/>
      <w:color w:val="000000"/>
      <w:sz w:val="20"/>
      <w:u w:val="single"/>
    </w:rPr>
  </w:style>
  <w:style w:type="character" w:customStyle="1" w:styleId="Style11ptBoldBlackUnderline">
    <w:name w:val="Style 11 pt Bold Black Underline"/>
    <w:rsid w:val="00D703DB"/>
    <w:rPr>
      <w:b/>
      <w:bCs/>
      <w:color w:val="000000"/>
      <w:sz w:val="20"/>
      <w:u w:val="single"/>
    </w:rPr>
  </w:style>
  <w:style w:type="character" w:customStyle="1" w:styleId="Style11ptBoldBlackUnderlineBorderSinglesolidline">
    <w:name w:val="Style 11 pt Bold Black Underline Border: : (Single solid line ..."/>
    <w:rsid w:val="00D703DB"/>
    <w:rPr>
      <w:b/>
      <w:bCs/>
      <w:color w:val="000000"/>
      <w:sz w:val="20"/>
      <w:u w:val="single"/>
      <w:bdr w:val="single" w:sz="4" w:space="0" w:color="auto" w:frame="1"/>
    </w:rPr>
  </w:style>
  <w:style w:type="character" w:customStyle="1" w:styleId="StyleLatinMeridien-Italic11ptItalicUnderline">
    <w:name w:val="Style (Latin) Meridien-Italic 11 pt Italic Underline"/>
    <w:rsid w:val="00D703DB"/>
    <w:rPr>
      <w:rFonts w:ascii="Meridien-Italic" w:hAnsi="Meridien-Italic" w:hint="default"/>
      <w:i/>
      <w:iCs/>
      <w:sz w:val="20"/>
      <w:u w:val="single"/>
    </w:rPr>
  </w:style>
  <w:style w:type="character" w:customStyle="1" w:styleId="Citation-AuthorDate">
    <w:name w:val="Citation - Author/Date"/>
    <w:rsid w:val="00D703DB"/>
    <w:rPr>
      <w:b/>
      <w:bCs w:val="0"/>
      <w:smallCaps/>
      <w:sz w:val="24"/>
      <w:u w:val="single"/>
    </w:rPr>
  </w:style>
  <w:style w:type="character" w:customStyle="1" w:styleId="underlinestylechar0">
    <w:name w:val="underlinestylechar"/>
    <w:rsid w:val="00D703DB"/>
  </w:style>
  <w:style w:type="character" w:customStyle="1" w:styleId="highlight">
    <w:name w:val="highlight"/>
    <w:rsid w:val="00D703DB"/>
  </w:style>
  <w:style w:type="character" w:customStyle="1" w:styleId="DottedUnderline0">
    <w:name w:val="Dotted Underline"/>
    <w:rsid w:val="00D703DB"/>
    <w:rPr>
      <w:rFonts w:ascii="Times New Roman" w:hAnsi="Times New Roman" w:cs="Times New Roman" w:hint="default"/>
      <w:sz w:val="20"/>
      <w:u w:val="dottedHeavy"/>
    </w:rPr>
  </w:style>
  <w:style w:type="character" w:customStyle="1" w:styleId="CardsFont6ptCharChar">
    <w:name w:val="Cards + Font: 6 pt Char Char"/>
    <w:rsid w:val="00D703DB"/>
    <w:rPr>
      <w:sz w:val="8"/>
      <w:lang w:val="en-US" w:eastAsia="en-US" w:bidi="ar-SA"/>
    </w:rPr>
  </w:style>
  <w:style w:type="character" w:customStyle="1" w:styleId="titleauthoretc">
    <w:name w:val="titleauthoretc"/>
    <w:rsid w:val="00D703DB"/>
  </w:style>
  <w:style w:type="character" w:customStyle="1" w:styleId="labeltext">
    <w:name w:val="labeltext"/>
    <w:rsid w:val="00D703DB"/>
  </w:style>
  <w:style w:type="character" w:customStyle="1" w:styleId="viewlink">
    <w:name w:val="viewlink"/>
    <w:rsid w:val="00D703DB"/>
  </w:style>
  <w:style w:type="character" w:customStyle="1" w:styleId="share">
    <w:name w:val="share"/>
    <w:rsid w:val="00D703DB"/>
  </w:style>
  <w:style w:type="character" w:customStyle="1" w:styleId="inlinkchart">
    <w:name w:val="inlink_chart"/>
    <w:rsid w:val="00D703DB"/>
  </w:style>
  <w:style w:type="character" w:customStyle="1" w:styleId="underLight">
    <w:name w:val="underLight"/>
    <w:uiPriority w:val="1"/>
    <w:qFormat/>
    <w:rsid w:val="00D703D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D703DB"/>
  </w:style>
  <w:style w:type="character" w:customStyle="1" w:styleId="author-rss">
    <w:name w:val="author-rss"/>
    <w:rsid w:val="00D703DB"/>
  </w:style>
  <w:style w:type="character" w:customStyle="1" w:styleId="fbsharecountwrapper">
    <w:name w:val="fb_share_count_wrapper"/>
    <w:rsid w:val="00D703DB"/>
  </w:style>
  <w:style w:type="character" w:customStyle="1" w:styleId="fbbuttontext">
    <w:name w:val="fb_button_text"/>
    <w:rsid w:val="00D703DB"/>
  </w:style>
  <w:style w:type="character" w:customStyle="1" w:styleId="hw">
    <w:name w:val="hw"/>
    <w:rsid w:val="00D703DB"/>
  </w:style>
  <w:style w:type="character" w:customStyle="1" w:styleId="linktotop">
    <w:name w:val="linktotop"/>
    <w:rsid w:val="00D703DB"/>
  </w:style>
  <w:style w:type="character" w:customStyle="1" w:styleId="maintextbldleft">
    <w:name w:val="maintextbldleft"/>
    <w:rsid w:val="00D703DB"/>
  </w:style>
  <w:style w:type="character" w:customStyle="1" w:styleId="maintextleft">
    <w:name w:val="maintextleft"/>
    <w:rsid w:val="00D703DB"/>
  </w:style>
  <w:style w:type="character" w:customStyle="1" w:styleId="descriptionstyle1block">
    <w:name w:val="description style1 block"/>
    <w:rsid w:val="00D703DB"/>
  </w:style>
  <w:style w:type="character" w:customStyle="1" w:styleId="gutter-right-1">
    <w:name w:val="gutter-right-1"/>
    <w:basedOn w:val="DefaultParagraphFont"/>
    <w:rsid w:val="00D703DB"/>
  </w:style>
  <w:style w:type="character" w:customStyle="1" w:styleId="ssl3">
    <w:name w:val="ss_l3"/>
    <w:rsid w:val="00D703DB"/>
  </w:style>
  <w:style w:type="character" w:customStyle="1" w:styleId="FontStyle39">
    <w:name w:val="Font Style39"/>
    <w:uiPriority w:val="99"/>
    <w:rsid w:val="00D703DB"/>
    <w:rPr>
      <w:rFonts w:ascii="Constantia" w:hAnsi="Constantia" w:cs="Constantia" w:hint="default"/>
      <w:b/>
      <w:bCs/>
      <w:sz w:val="18"/>
      <w:szCs w:val="18"/>
    </w:rPr>
  </w:style>
  <w:style w:type="character" w:customStyle="1" w:styleId="6">
    <w:name w:val="6"/>
    <w:rsid w:val="00D703DB"/>
    <w:rPr>
      <w:rFonts w:ascii="Arial" w:hAnsi="Arial" w:cs="Arial" w:hint="default"/>
      <w:bCs/>
      <w:sz w:val="20"/>
      <w:u w:val="single"/>
      <w:lang w:val="en-US" w:eastAsia="en-US" w:bidi="ar-SA"/>
    </w:rPr>
  </w:style>
  <w:style w:type="character" w:customStyle="1" w:styleId="CharChar4">
    <w:name w:val="Char Char4"/>
    <w:rsid w:val="00D703DB"/>
    <w:rPr>
      <w:szCs w:val="24"/>
      <w:lang w:eastAsia="zh-CN"/>
    </w:rPr>
  </w:style>
  <w:style w:type="character" w:customStyle="1" w:styleId="Header11">
    <w:name w:val="Header11"/>
    <w:rsid w:val="00D703DB"/>
  </w:style>
  <w:style w:type="character" w:customStyle="1" w:styleId="posa">
    <w:name w:val="pos(a)"/>
    <w:basedOn w:val="DefaultParagraphFont"/>
    <w:rsid w:val="00D703DB"/>
  </w:style>
  <w:style w:type="character" w:customStyle="1" w:styleId="u-hiddeninnarrowenv">
    <w:name w:val="u-hiddeninnarrowenv"/>
    <w:basedOn w:val="DefaultParagraphFont"/>
    <w:rsid w:val="00D703DB"/>
  </w:style>
  <w:style w:type="character" w:customStyle="1" w:styleId="followbutton-bird">
    <w:name w:val="followbutton-bird"/>
    <w:basedOn w:val="DefaultParagraphFont"/>
    <w:rsid w:val="00D703DB"/>
  </w:style>
  <w:style w:type="character" w:customStyle="1" w:styleId="tweetauthor-name">
    <w:name w:val="tweetauthor-name"/>
    <w:basedOn w:val="DefaultParagraphFont"/>
    <w:rsid w:val="00D703DB"/>
  </w:style>
  <w:style w:type="character" w:customStyle="1" w:styleId="tweetauthor-verifiedbadge">
    <w:name w:val="tweetauthor-verifiedbadge"/>
    <w:basedOn w:val="DefaultParagraphFont"/>
    <w:rsid w:val="00D703DB"/>
  </w:style>
  <w:style w:type="character" w:customStyle="1" w:styleId="tweetauthor-screenname">
    <w:name w:val="tweetauthor-screenname"/>
    <w:basedOn w:val="DefaultParagraphFont"/>
    <w:rsid w:val="00D703DB"/>
  </w:style>
  <w:style w:type="character" w:customStyle="1" w:styleId="u-hiddenvisually">
    <w:name w:val="u-hiddenvisually"/>
    <w:basedOn w:val="DefaultParagraphFont"/>
    <w:rsid w:val="00D703DB"/>
  </w:style>
  <w:style w:type="character" w:customStyle="1" w:styleId="tweetaction-stat">
    <w:name w:val="tweetaction-stat"/>
    <w:basedOn w:val="DefaultParagraphFont"/>
    <w:rsid w:val="00D703DB"/>
  </w:style>
  <w:style w:type="character" w:customStyle="1" w:styleId="related">
    <w:name w:val="related"/>
    <w:basedOn w:val="DefaultParagraphFont"/>
    <w:rsid w:val="00D703DB"/>
  </w:style>
  <w:style w:type="character" w:customStyle="1" w:styleId="related-content">
    <w:name w:val="related-content"/>
    <w:basedOn w:val="DefaultParagraphFont"/>
    <w:rsid w:val="00D703DB"/>
  </w:style>
  <w:style w:type="character" w:customStyle="1" w:styleId="name-of-author">
    <w:name w:val="name-of-author"/>
    <w:basedOn w:val="DefaultParagraphFont"/>
    <w:rsid w:val="00D703DB"/>
  </w:style>
  <w:style w:type="character" w:customStyle="1" w:styleId="first-name">
    <w:name w:val="first-name"/>
    <w:basedOn w:val="DefaultParagraphFont"/>
    <w:rsid w:val="00D703DB"/>
  </w:style>
  <w:style w:type="character" w:customStyle="1" w:styleId="last-name">
    <w:name w:val="last-name"/>
    <w:basedOn w:val="DefaultParagraphFont"/>
    <w:rsid w:val="00D703DB"/>
  </w:style>
  <w:style w:type="character" w:customStyle="1" w:styleId="caption10">
    <w:name w:val="caption1"/>
    <w:basedOn w:val="DefaultParagraphFont"/>
    <w:rsid w:val="00D703DB"/>
  </w:style>
  <w:style w:type="character" w:customStyle="1" w:styleId="recirc-text">
    <w:name w:val="&quot;recirc-text”"/>
    <w:basedOn w:val="DefaultParagraphFont"/>
    <w:rsid w:val="00D703DB"/>
  </w:style>
  <w:style w:type="character" w:customStyle="1" w:styleId="video-icon">
    <w:name w:val="video-icon"/>
    <w:basedOn w:val="DefaultParagraphFont"/>
    <w:rsid w:val="00D703DB"/>
  </w:style>
  <w:style w:type="character" w:customStyle="1" w:styleId="powa-shot-play-btn-text">
    <w:name w:val="powa-shot-play-btn-text"/>
    <w:basedOn w:val="DefaultParagraphFont"/>
    <w:rsid w:val="00D703DB"/>
  </w:style>
  <w:style w:type="character" w:customStyle="1" w:styleId="powa-shot-click">
    <w:name w:val="powa-shot-click"/>
    <w:basedOn w:val="DefaultParagraphFont"/>
    <w:rsid w:val="00D703DB"/>
  </w:style>
  <w:style w:type="character" w:customStyle="1" w:styleId="wpv-blurb">
    <w:name w:val="wpv-blurb"/>
    <w:basedOn w:val="DefaultParagraphFont"/>
    <w:rsid w:val="00D703DB"/>
  </w:style>
  <w:style w:type="character" w:customStyle="1" w:styleId="pb-caption">
    <w:name w:val="pb-caption"/>
    <w:basedOn w:val="DefaultParagraphFont"/>
    <w:rsid w:val="00D703DB"/>
  </w:style>
  <w:style w:type="table" w:styleId="TableGrid">
    <w:name w:val="Table Grid"/>
    <w:basedOn w:val="TableNormal"/>
    <w:rsid w:val="00D7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D703DB"/>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D703DB"/>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D703DB"/>
  </w:style>
  <w:style w:type="character" w:customStyle="1" w:styleId="StyleUnderlineChar">
    <w:name w:val="Style Underline Char"/>
    <w:basedOn w:val="DefaultParagraphFont"/>
    <w:locked/>
    <w:rsid w:val="00D703DB"/>
    <w:rPr>
      <w:u w:val="single"/>
    </w:rPr>
  </w:style>
  <w:style w:type="paragraph" w:customStyle="1" w:styleId="NoteLevel23">
    <w:name w:val="Note Level 23"/>
    <w:basedOn w:val="card"/>
    <w:next w:val="Normal"/>
    <w:uiPriority w:val="99"/>
    <w:qFormat/>
    <w:rsid w:val="00D703DB"/>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D703DB"/>
  </w:style>
  <w:style w:type="character" w:customStyle="1" w:styleId="m-2745674872889869693gmail-styleunderline">
    <w:name w:val="m_-2745674872889869693gmail-styleunderline"/>
    <w:basedOn w:val="DefaultParagraphFont"/>
    <w:rsid w:val="00D703DB"/>
  </w:style>
  <w:style w:type="paragraph" w:customStyle="1" w:styleId="NoteLevel24">
    <w:name w:val="Note Level 24"/>
    <w:basedOn w:val="card"/>
    <w:next w:val="Normal"/>
    <w:uiPriority w:val="99"/>
    <w:qFormat/>
    <w:rsid w:val="00D703DB"/>
    <w:pPr>
      <w:keepNext/>
    </w:pPr>
    <w:rPr>
      <w:rFonts w:ascii="Georgia" w:eastAsia="MS Gothic" w:hAnsi="Georgia"/>
      <w:szCs w:val="20"/>
      <w:u w:val="none"/>
    </w:rPr>
  </w:style>
  <w:style w:type="paragraph" w:customStyle="1" w:styleId="NoteLevel25">
    <w:name w:val="Note Level 25"/>
    <w:basedOn w:val="card"/>
    <w:next w:val="Normal"/>
    <w:uiPriority w:val="99"/>
    <w:qFormat/>
    <w:rsid w:val="00D703DB"/>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D703DB"/>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D703DB"/>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D703DB"/>
  </w:style>
  <w:style w:type="character" w:customStyle="1" w:styleId="tl8wme">
    <w:name w:val="tl8wme"/>
    <w:basedOn w:val="DefaultParagraphFont"/>
    <w:rsid w:val="00D703DB"/>
  </w:style>
  <w:style w:type="character" w:customStyle="1" w:styleId="m-3536111510621174465gmail-style13ptbold">
    <w:name w:val="m_-3536111510621174465gmail-style13ptbold"/>
    <w:basedOn w:val="DefaultParagraphFont"/>
    <w:rsid w:val="00D703DB"/>
  </w:style>
  <w:style w:type="character" w:customStyle="1" w:styleId="m-3536111510621174465gmail-styleunderline">
    <w:name w:val="m_-3536111510621174465gmail-styleunderline"/>
    <w:basedOn w:val="DefaultParagraphFont"/>
    <w:rsid w:val="00D703DB"/>
  </w:style>
  <w:style w:type="character" w:customStyle="1" w:styleId="TagsChar">
    <w:name w:val="Tags Char"/>
    <w:locked/>
    <w:rsid w:val="00D703DB"/>
    <w:rPr>
      <w:rFonts w:ascii="Arial Narrow" w:eastAsia="Times New Roman" w:hAnsi="Arial Narrow" w:cs="Times New Roman"/>
      <w:b/>
      <w:szCs w:val="60"/>
    </w:rPr>
  </w:style>
  <w:style w:type="character" w:customStyle="1" w:styleId="Heading1Char1">
    <w:name w:val="Heading 1 Char1"/>
    <w:basedOn w:val="DefaultParagraphFont"/>
    <w:rsid w:val="00D703DB"/>
    <w:rPr>
      <w:rFonts w:ascii="Arial" w:hAnsi="Arial" w:cs="Arial"/>
      <w:b/>
      <w:bCs/>
      <w:kern w:val="32"/>
      <w:sz w:val="28"/>
      <w:szCs w:val="32"/>
      <w:lang w:bidi="en-US"/>
    </w:rPr>
  </w:style>
  <w:style w:type="character" w:styleId="PageNumber">
    <w:name w:val="page number"/>
    <w:basedOn w:val="DefaultParagraphFont"/>
    <w:uiPriority w:val="99"/>
    <w:rsid w:val="00D703DB"/>
  </w:style>
  <w:style w:type="paragraph" w:styleId="TOC9">
    <w:name w:val="toc 9"/>
    <w:basedOn w:val="Normal"/>
    <w:next w:val="Normal"/>
    <w:autoRedefine/>
    <w:uiPriority w:val="39"/>
    <w:semiHidden/>
    <w:rsid w:val="00D703DB"/>
    <w:pPr>
      <w:spacing w:after="0" w:line="240" w:lineRule="auto"/>
      <w:ind w:left="1600"/>
    </w:pPr>
    <w:rPr>
      <w:rFonts w:eastAsia="Times New Roman"/>
      <w:sz w:val="20"/>
      <w:lang w:bidi="en-US"/>
    </w:rPr>
  </w:style>
  <w:style w:type="paragraph" w:customStyle="1" w:styleId="HotRouteChar0">
    <w:name w:val="Hot Route! Char"/>
    <w:basedOn w:val="Normal"/>
    <w:rsid w:val="00D703DB"/>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D703DB"/>
    <w:rPr>
      <w:rFonts w:ascii="Cambria" w:hAnsi="Cambria" w:cs="Times New Roman"/>
      <w:b/>
      <w:bCs/>
      <w:sz w:val="26"/>
      <w:szCs w:val="26"/>
    </w:rPr>
  </w:style>
  <w:style w:type="character" w:customStyle="1" w:styleId="CardCharChar1">
    <w:name w:val="Card Char Char1"/>
    <w:basedOn w:val="DefaultParagraphFont"/>
    <w:rsid w:val="00D703DB"/>
    <w:rPr>
      <w:rFonts w:cs="Times New Roman"/>
      <w:b/>
      <w:bCs/>
      <w:sz w:val="28"/>
      <w:szCs w:val="28"/>
    </w:rPr>
  </w:style>
  <w:style w:type="character" w:customStyle="1" w:styleId="CircleChar1">
    <w:name w:val="Circle Char1"/>
    <w:basedOn w:val="DefaultParagraphFont"/>
    <w:rsid w:val="00D703DB"/>
    <w:rPr>
      <w:rFonts w:cs="Times New Roman"/>
      <w:b/>
      <w:i/>
      <w:sz w:val="18"/>
      <w:szCs w:val="18"/>
      <w:u w:val="single"/>
      <w:lang w:val="en-US" w:eastAsia="en-US" w:bidi="ar-SA"/>
    </w:rPr>
  </w:style>
  <w:style w:type="character" w:customStyle="1" w:styleId="hit1">
    <w:name w:val="hit1"/>
    <w:basedOn w:val="DefaultParagraphFont"/>
    <w:rsid w:val="00D703DB"/>
    <w:rPr>
      <w:b/>
      <w:bCs/>
      <w:color w:val="CC0033"/>
    </w:rPr>
  </w:style>
  <w:style w:type="character" w:customStyle="1" w:styleId="upper">
    <w:name w:val="upper"/>
    <w:basedOn w:val="DefaultParagraphFont"/>
    <w:rsid w:val="00D703DB"/>
  </w:style>
  <w:style w:type="character" w:customStyle="1" w:styleId="SmallFont7pt">
    <w:name w:val="Small Font (7 pt)"/>
    <w:basedOn w:val="DefaultParagraphFont"/>
    <w:rsid w:val="00D703DB"/>
    <w:rPr>
      <w:sz w:val="14"/>
    </w:rPr>
  </w:style>
  <w:style w:type="paragraph" w:styleId="TOC2">
    <w:name w:val="toc 2"/>
    <w:basedOn w:val="Normal"/>
    <w:next w:val="Normal"/>
    <w:autoRedefine/>
    <w:uiPriority w:val="39"/>
    <w:rsid w:val="00D703DB"/>
    <w:pPr>
      <w:spacing w:after="0" w:line="240" w:lineRule="auto"/>
      <w:ind w:left="200"/>
    </w:pPr>
    <w:rPr>
      <w:rFonts w:eastAsia="Times New Roman"/>
      <w:sz w:val="20"/>
      <w:lang w:bidi="en-US"/>
    </w:rPr>
  </w:style>
  <w:style w:type="paragraph" w:styleId="Caption">
    <w:name w:val="caption"/>
    <w:basedOn w:val="Normal"/>
    <w:next w:val="Normal"/>
    <w:qFormat/>
    <w:rsid w:val="00D703DB"/>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D703D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D703DB"/>
    <w:rPr>
      <w:rFonts w:ascii="Arial Narrow" w:hAnsi="Arial Narrow"/>
      <w:dstrike w:val="0"/>
      <w:sz w:val="20"/>
      <w:bdr w:val="single" w:sz="2" w:space="0" w:color="auto"/>
      <w:vertAlign w:val="baseline"/>
    </w:rPr>
  </w:style>
  <w:style w:type="character" w:customStyle="1" w:styleId="style65">
    <w:name w:val="style65"/>
    <w:basedOn w:val="DefaultParagraphFont"/>
    <w:rsid w:val="00D703DB"/>
    <w:rPr>
      <w:rFonts w:cs="Times New Roman"/>
    </w:rPr>
  </w:style>
  <w:style w:type="character" w:customStyle="1" w:styleId="StyleBold">
    <w:name w:val="Style Bold"/>
    <w:basedOn w:val="DefaultParagraphFont"/>
    <w:uiPriority w:val="9"/>
    <w:semiHidden/>
    <w:rsid w:val="00D703DB"/>
    <w:rPr>
      <w:b/>
      <w:bCs/>
    </w:rPr>
  </w:style>
  <w:style w:type="character" w:customStyle="1" w:styleId="SmallTextChar0">
    <w:name w:val="Small Text Char"/>
    <w:basedOn w:val="CardTextChar1"/>
    <w:rsid w:val="00D703DB"/>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D703DB"/>
    <w:rPr>
      <w:noProof w:val="0"/>
      <w:u w:val="single"/>
      <w:lang w:val="en-US" w:eastAsia="en-US" w:bidi="ar-SA"/>
    </w:rPr>
  </w:style>
  <w:style w:type="character" w:customStyle="1" w:styleId="newscontent">
    <w:name w:val="newscontent"/>
    <w:rsid w:val="00D703DB"/>
  </w:style>
  <w:style w:type="character" w:styleId="HTMLCite">
    <w:name w:val="HTML Cite"/>
    <w:uiPriority w:val="99"/>
    <w:rsid w:val="00D703DB"/>
    <w:rPr>
      <w:i/>
      <w:iCs/>
    </w:rPr>
  </w:style>
  <w:style w:type="paragraph" w:customStyle="1" w:styleId="Cardstyle0">
    <w:name w:val="Cardstyle"/>
    <w:basedOn w:val="Normal"/>
    <w:next w:val="Normal"/>
    <w:uiPriority w:val="99"/>
    <w:qFormat/>
    <w:rsid w:val="00D703DB"/>
    <w:rPr>
      <w:rFonts w:eastAsia="Times New Roman"/>
      <w:szCs w:val="24"/>
    </w:rPr>
  </w:style>
  <w:style w:type="character" w:customStyle="1" w:styleId="StyleEmphasisArial12ptBoldNotItalic">
    <w:name w:val="Style Emphasis + Arial 12 pt Bold Not Italic"/>
    <w:basedOn w:val="Emphasis"/>
    <w:rsid w:val="00D703DB"/>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D703DB"/>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D703DB"/>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D703DB"/>
    <w:rPr>
      <w:sz w:val="16"/>
      <w:szCs w:val="16"/>
    </w:rPr>
  </w:style>
  <w:style w:type="character" w:customStyle="1" w:styleId="navy13bd">
    <w:name w:val="navy13bd"/>
    <w:basedOn w:val="DefaultParagraphFont"/>
    <w:rsid w:val="00D703DB"/>
  </w:style>
  <w:style w:type="character" w:styleId="FootnoteReference">
    <w:name w:val="footnote reference"/>
    <w:unhideWhenUsed/>
    <w:rsid w:val="00D703DB"/>
    <w:rPr>
      <w:vertAlign w:val="superscript"/>
    </w:rPr>
  </w:style>
  <w:style w:type="paragraph" w:customStyle="1" w:styleId="UnderlineBoldIndent">
    <w:name w:val="Underline + Bold Indent"/>
    <w:basedOn w:val="Normal"/>
    <w:link w:val="UnderlineBoldIndentCharChar"/>
    <w:qFormat/>
    <w:rsid w:val="00D703DB"/>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703DB"/>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D703DB"/>
    <w:rPr>
      <w:u w:val="single"/>
    </w:rPr>
  </w:style>
  <w:style w:type="character" w:customStyle="1" w:styleId="StyleUnderlineBoldIndent11ptChar">
    <w:name w:val="Style Underline + Bold Indent + 11 pt Char"/>
    <w:link w:val="StyleUnderlineBoldIndent11pt"/>
    <w:rsid w:val="00D703DB"/>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D703DB"/>
    <w:rPr>
      <w:b/>
      <w:bCs/>
      <w:u w:val="single"/>
    </w:rPr>
  </w:style>
  <w:style w:type="character" w:customStyle="1" w:styleId="StyleUnderlineBoldIndent11ptBoldChar">
    <w:name w:val="Style Underline + Bold Indent + 11 pt Bold Char"/>
    <w:link w:val="StyleUnderlineBoldIndent11ptBold"/>
    <w:rsid w:val="00D703DB"/>
    <w:rPr>
      <w:rFonts w:ascii="Calibri" w:eastAsia="Times New Roman" w:hAnsi="Calibri" w:cs="Calibri"/>
      <w:b/>
      <w:bCs/>
      <w:szCs w:val="20"/>
      <w:u w:val="single"/>
    </w:rPr>
  </w:style>
  <w:style w:type="paragraph" w:customStyle="1" w:styleId="Normal20pt">
    <w:name w:val="Normal  + 20 pt"/>
    <w:basedOn w:val="Normal"/>
    <w:uiPriority w:val="6"/>
    <w:qFormat/>
    <w:rsid w:val="00D703DB"/>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D703DB"/>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D703DB"/>
    <w:rPr>
      <w:b/>
    </w:rPr>
  </w:style>
  <w:style w:type="character" w:customStyle="1" w:styleId="Style6Char">
    <w:name w:val="Style6 Char"/>
    <w:basedOn w:val="DefaultParagraphFont"/>
    <w:link w:val="Style6"/>
    <w:uiPriority w:val="99"/>
    <w:rsid w:val="00D703DB"/>
    <w:rPr>
      <w:rFonts w:ascii="Calibri" w:hAnsi="Calibri" w:cs="Calibri"/>
      <w:b/>
      <w:sz w:val="24"/>
    </w:rPr>
  </w:style>
  <w:style w:type="paragraph" w:customStyle="1" w:styleId="Style11">
    <w:name w:val="Style11"/>
    <w:basedOn w:val="Normal"/>
    <w:link w:val="Style11Char"/>
    <w:qFormat/>
    <w:rsid w:val="00D703DB"/>
    <w:rPr>
      <w:rFonts w:asciiTheme="minorHAnsi" w:hAnsiTheme="minorHAnsi" w:cstheme="minorBidi"/>
      <w:b/>
      <w:u w:val="thick"/>
    </w:rPr>
  </w:style>
  <w:style w:type="paragraph" w:customStyle="1" w:styleId="Style12">
    <w:name w:val="Style12"/>
    <w:basedOn w:val="Normal"/>
    <w:link w:val="Style12Char"/>
    <w:qFormat/>
    <w:rsid w:val="00D703DB"/>
    <w:rPr>
      <w:rFonts w:asciiTheme="minorHAnsi" w:hAnsiTheme="minorHAnsi" w:cstheme="minorBidi"/>
      <w:b/>
      <w:szCs w:val="24"/>
      <w:u w:val="thick"/>
    </w:rPr>
  </w:style>
  <w:style w:type="character" w:customStyle="1" w:styleId="StyleStyleBoldUnderlineIntenseEmphasisUnderlineapple-style-s">
    <w:name w:val="Style Style Bold UnderlineIntense EmphasisUnderlineapple-style-s..."/>
    <w:basedOn w:val="DefaultParagraphFont"/>
    <w:rsid w:val="00D703DB"/>
    <w:rPr>
      <w:b w:val="0"/>
      <w:bCs w:val="0"/>
      <w:sz w:val="22"/>
      <w:u w:val="single"/>
      <w:bdr w:val="none" w:sz="0" w:space="0" w:color="auto"/>
    </w:rPr>
  </w:style>
  <w:style w:type="character" w:customStyle="1" w:styleId="UnderlineCard">
    <w:name w:val="Underline Card"/>
    <w:uiPriority w:val="6"/>
    <w:qFormat/>
    <w:rsid w:val="00D703DB"/>
    <w:rPr>
      <w:rFonts w:ascii="Arial" w:hAnsi="Arial"/>
      <w:b w:val="0"/>
      <w:bCs/>
      <w:sz w:val="20"/>
      <w:u w:val="single"/>
    </w:rPr>
  </w:style>
  <w:style w:type="character" w:customStyle="1" w:styleId="story-author">
    <w:name w:val="story-author"/>
    <w:basedOn w:val="DefaultParagraphFont"/>
    <w:rsid w:val="00D703DB"/>
  </w:style>
  <w:style w:type="paragraph" w:customStyle="1" w:styleId="type">
    <w:name w:val="type"/>
    <w:basedOn w:val="Normal"/>
    <w:uiPriority w:val="99"/>
    <w:qFormat/>
    <w:rsid w:val="00D703DB"/>
    <w:pPr>
      <w:spacing w:before="100" w:beforeAutospacing="1" w:after="100" w:afterAutospacing="1"/>
    </w:pPr>
    <w:rPr>
      <w:rFonts w:eastAsia="Times New Roman"/>
      <w:szCs w:val="24"/>
    </w:rPr>
  </w:style>
  <w:style w:type="character" w:customStyle="1" w:styleId="abodyblack3">
    <w:name w:val="abodyblack3"/>
    <w:basedOn w:val="DefaultParagraphFont"/>
    <w:rsid w:val="00D703DB"/>
  </w:style>
  <w:style w:type="character" w:customStyle="1" w:styleId="FontStyle177">
    <w:name w:val="Font Style177"/>
    <w:basedOn w:val="DefaultParagraphFont"/>
    <w:uiPriority w:val="99"/>
    <w:rsid w:val="00D703DB"/>
    <w:rPr>
      <w:rFonts w:ascii="Times New Roman" w:hAnsi="Times New Roman" w:cs="Times New Roman"/>
      <w:sz w:val="20"/>
      <w:szCs w:val="20"/>
    </w:rPr>
  </w:style>
  <w:style w:type="character" w:customStyle="1" w:styleId="FontStyle173">
    <w:name w:val="Font Style173"/>
    <w:basedOn w:val="DefaultParagraphFont"/>
    <w:uiPriority w:val="99"/>
    <w:rsid w:val="00D703DB"/>
    <w:rPr>
      <w:rFonts w:ascii="Times New Roman" w:hAnsi="Times New Roman" w:cs="Times New Roman"/>
      <w:sz w:val="14"/>
      <w:szCs w:val="14"/>
    </w:rPr>
  </w:style>
  <w:style w:type="character" w:customStyle="1" w:styleId="FontStyle151">
    <w:name w:val="Font Style151"/>
    <w:basedOn w:val="DefaultParagraphFont"/>
    <w:uiPriority w:val="99"/>
    <w:rsid w:val="00D703DB"/>
    <w:rPr>
      <w:rFonts w:ascii="Arial Narrow" w:hAnsi="Arial Narrow" w:cs="Arial Narrow"/>
      <w:b/>
      <w:bCs/>
      <w:sz w:val="12"/>
      <w:szCs w:val="12"/>
    </w:rPr>
  </w:style>
  <w:style w:type="character" w:customStyle="1" w:styleId="FontStyle156">
    <w:name w:val="Font Style156"/>
    <w:basedOn w:val="DefaultParagraphFont"/>
    <w:uiPriority w:val="99"/>
    <w:rsid w:val="00D703DB"/>
    <w:rPr>
      <w:rFonts w:ascii="Arial Narrow" w:hAnsi="Arial Narrow" w:cs="Arial Narrow"/>
      <w:sz w:val="8"/>
      <w:szCs w:val="8"/>
    </w:rPr>
  </w:style>
  <w:style w:type="character" w:customStyle="1" w:styleId="FontStyle160">
    <w:name w:val="Font Style160"/>
    <w:basedOn w:val="DefaultParagraphFont"/>
    <w:uiPriority w:val="99"/>
    <w:rsid w:val="00D703DB"/>
    <w:rPr>
      <w:rFonts w:ascii="Times New Roman" w:hAnsi="Times New Roman" w:cs="Times New Roman"/>
      <w:b/>
      <w:bCs/>
      <w:sz w:val="20"/>
      <w:szCs w:val="20"/>
    </w:rPr>
  </w:style>
  <w:style w:type="character" w:customStyle="1" w:styleId="FontStyle178">
    <w:name w:val="Font Style178"/>
    <w:basedOn w:val="DefaultParagraphFont"/>
    <w:uiPriority w:val="99"/>
    <w:rsid w:val="00D703DB"/>
    <w:rPr>
      <w:rFonts w:ascii="Times New Roman" w:hAnsi="Times New Roman" w:cs="Times New Roman"/>
      <w:sz w:val="18"/>
      <w:szCs w:val="18"/>
    </w:rPr>
  </w:style>
  <w:style w:type="paragraph" w:customStyle="1" w:styleId="Style14">
    <w:name w:val="Style14"/>
    <w:basedOn w:val="Normal"/>
    <w:uiPriority w:val="99"/>
    <w:qFormat/>
    <w:rsid w:val="00D703DB"/>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D703DB"/>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D703DB"/>
    <w:rPr>
      <w:rFonts w:ascii="Times New Roman" w:hAnsi="Times New Roman" w:cs="Times New Roman"/>
      <w:sz w:val="12"/>
      <w:szCs w:val="12"/>
    </w:rPr>
  </w:style>
  <w:style w:type="paragraph" w:customStyle="1" w:styleId="Style9">
    <w:name w:val="Style9"/>
    <w:basedOn w:val="Normal"/>
    <w:uiPriority w:val="99"/>
    <w:qFormat/>
    <w:rsid w:val="00D703DB"/>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D703DB"/>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D703DB"/>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D703DB"/>
    <w:rPr>
      <w:rFonts w:ascii="Times New Roman" w:hAnsi="Times New Roman" w:cs="Times New Roman"/>
      <w:sz w:val="16"/>
      <w:szCs w:val="16"/>
    </w:rPr>
  </w:style>
  <w:style w:type="character" w:customStyle="1" w:styleId="FontStyle172">
    <w:name w:val="Font Style172"/>
    <w:basedOn w:val="DefaultParagraphFont"/>
    <w:uiPriority w:val="99"/>
    <w:rsid w:val="00D703DB"/>
    <w:rPr>
      <w:rFonts w:ascii="Times New Roman" w:hAnsi="Times New Roman" w:cs="Times New Roman"/>
      <w:b/>
      <w:bCs/>
      <w:sz w:val="16"/>
      <w:szCs w:val="16"/>
    </w:rPr>
  </w:style>
  <w:style w:type="paragraph" w:customStyle="1" w:styleId="Style18">
    <w:name w:val="Style18"/>
    <w:basedOn w:val="Normal"/>
    <w:uiPriority w:val="99"/>
    <w:qFormat/>
    <w:rsid w:val="00D703DB"/>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D703DB"/>
    <w:rPr>
      <w:rFonts w:ascii="Times New Roman" w:hAnsi="Times New Roman" w:cs="Times New Roman"/>
      <w:i/>
      <w:iCs/>
      <w:sz w:val="16"/>
      <w:szCs w:val="16"/>
    </w:rPr>
  </w:style>
  <w:style w:type="character" w:customStyle="1" w:styleId="FontStyle162">
    <w:name w:val="Font Style162"/>
    <w:basedOn w:val="DefaultParagraphFont"/>
    <w:uiPriority w:val="99"/>
    <w:rsid w:val="00D703DB"/>
    <w:rPr>
      <w:rFonts w:ascii="Times New Roman" w:hAnsi="Times New Roman" w:cs="Times New Roman"/>
      <w:b/>
      <w:bCs/>
      <w:sz w:val="18"/>
      <w:szCs w:val="18"/>
    </w:rPr>
  </w:style>
  <w:style w:type="character" w:customStyle="1" w:styleId="FontStyle167">
    <w:name w:val="Font Style167"/>
    <w:basedOn w:val="DefaultParagraphFont"/>
    <w:uiPriority w:val="99"/>
    <w:rsid w:val="00D703DB"/>
    <w:rPr>
      <w:rFonts w:ascii="Times New Roman" w:hAnsi="Times New Roman" w:cs="Times New Roman"/>
      <w:sz w:val="10"/>
      <w:szCs w:val="10"/>
    </w:rPr>
  </w:style>
  <w:style w:type="character" w:customStyle="1" w:styleId="FontStyle174">
    <w:name w:val="Font Style174"/>
    <w:basedOn w:val="DefaultParagraphFont"/>
    <w:uiPriority w:val="99"/>
    <w:rsid w:val="00D703DB"/>
    <w:rPr>
      <w:rFonts w:ascii="Arial Narrow" w:hAnsi="Arial Narrow" w:cs="Arial Narrow"/>
      <w:b/>
      <w:bCs/>
      <w:sz w:val="18"/>
      <w:szCs w:val="18"/>
    </w:rPr>
  </w:style>
  <w:style w:type="paragraph" w:customStyle="1" w:styleId="Style47">
    <w:name w:val="Style47"/>
    <w:basedOn w:val="Normal"/>
    <w:uiPriority w:val="99"/>
    <w:qFormat/>
    <w:rsid w:val="00D703DB"/>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D703DB"/>
    <w:rPr>
      <w:rFonts w:ascii="Times New Roman" w:hAnsi="Times New Roman" w:cs="Times New Roman"/>
      <w:sz w:val="12"/>
      <w:szCs w:val="12"/>
    </w:rPr>
  </w:style>
  <w:style w:type="paragraph" w:customStyle="1" w:styleId="Style24">
    <w:name w:val="Style24"/>
    <w:basedOn w:val="Normal"/>
    <w:uiPriority w:val="99"/>
    <w:qFormat/>
    <w:rsid w:val="00D703DB"/>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D703DB"/>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D703DB"/>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D703DB"/>
    <w:rPr>
      <w:rFonts w:ascii="Times New Roman" w:hAnsi="Times New Roman" w:cs="Times New Roman"/>
      <w:b/>
      <w:bCs/>
      <w:sz w:val="18"/>
      <w:szCs w:val="18"/>
    </w:rPr>
  </w:style>
  <w:style w:type="paragraph" w:customStyle="1" w:styleId="Style21">
    <w:name w:val="Style21"/>
    <w:basedOn w:val="Normal"/>
    <w:uiPriority w:val="99"/>
    <w:qFormat/>
    <w:rsid w:val="00D703DB"/>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D703DB"/>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D703DB"/>
  </w:style>
  <w:style w:type="paragraph" w:styleId="TOC3">
    <w:name w:val="toc 3"/>
    <w:basedOn w:val="Normal"/>
    <w:next w:val="Normal"/>
    <w:autoRedefine/>
    <w:uiPriority w:val="39"/>
    <w:semiHidden/>
    <w:rsid w:val="00D703DB"/>
    <w:pPr>
      <w:spacing w:after="0" w:line="240" w:lineRule="auto"/>
      <w:ind w:left="400"/>
    </w:pPr>
    <w:rPr>
      <w:rFonts w:eastAsia="Times New Roman"/>
      <w:szCs w:val="20"/>
    </w:rPr>
  </w:style>
  <w:style w:type="paragraph" w:styleId="TOC4">
    <w:name w:val="toc 4"/>
    <w:basedOn w:val="Normal"/>
    <w:next w:val="Normal"/>
    <w:autoRedefine/>
    <w:uiPriority w:val="39"/>
    <w:semiHidden/>
    <w:rsid w:val="00D703DB"/>
    <w:pPr>
      <w:spacing w:after="0" w:line="240" w:lineRule="auto"/>
      <w:ind w:left="600"/>
    </w:pPr>
    <w:rPr>
      <w:rFonts w:eastAsia="Times New Roman"/>
      <w:szCs w:val="20"/>
    </w:rPr>
  </w:style>
  <w:style w:type="paragraph" w:styleId="TOC5">
    <w:name w:val="toc 5"/>
    <w:basedOn w:val="Normal"/>
    <w:next w:val="Normal"/>
    <w:autoRedefine/>
    <w:uiPriority w:val="39"/>
    <w:semiHidden/>
    <w:rsid w:val="00D703DB"/>
    <w:pPr>
      <w:spacing w:after="0" w:line="240" w:lineRule="auto"/>
      <w:ind w:left="800"/>
    </w:pPr>
    <w:rPr>
      <w:rFonts w:eastAsia="Times New Roman"/>
      <w:szCs w:val="20"/>
    </w:rPr>
  </w:style>
  <w:style w:type="paragraph" w:styleId="TOC6">
    <w:name w:val="toc 6"/>
    <w:basedOn w:val="Normal"/>
    <w:next w:val="Normal"/>
    <w:autoRedefine/>
    <w:uiPriority w:val="39"/>
    <w:semiHidden/>
    <w:rsid w:val="00D703DB"/>
    <w:pPr>
      <w:spacing w:after="0" w:line="240" w:lineRule="auto"/>
      <w:ind w:left="1000"/>
    </w:pPr>
    <w:rPr>
      <w:rFonts w:eastAsia="Times New Roman"/>
      <w:szCs w:val="20"/>
    </w:rPr>
  </w:style>
  <w:style w:type="paragraph" w:styleId="TOC7">
    <w:name w:val="toc 7"/>
    <w:basedOn w:val="Normal"/>
    <w:next w:val="Normal"/>
    <w:autoRedefine/>
    <w:uiPriority w:val="39"/>
    <w:semiHidden/>
    <w:rsid w:val="00D703DB"/>
    <w:pPr>
      <w:spacing w:after="0" w:line="240" w:lineRule="auto"/>
      <w:ind w:left="1200"/>
    </w:pPr>
    <w:rPr>
      <w:rFonts w:eastAsia="Times New Roman"/>
      <w:szCs w:val="20"/>
    </w:rPr>
  </w:style>
  <w:style w:type="paragraph" w:styleId="TOC8">
    <w:name w:val="toc 8"/>
    <w:basedOn w:val="Normal"/>
    <w:next w:val="Normal"/>
    <w:autoRedefine/>
    <w:uiPriority w:val="39"/>
    <w:semiHidden/>
    <w:rsid w:val="00D703DB"/>
    <w:pPr>
      <w:spacing w:after="0" w:line="240" w:lineRule="auto"/>
      <w:ind w:left="1400"/>
    </w:pPr>
    <w:rPr>
      <w:rFonts w:eastAsia="Times New Roman"/>
      <w:szCs w:val="20"/>
    </w:rPr>
  </w:style>
  <w:style w:type="character" w:styleId="HTMLTypewriter">
    <w:name w:val="HTML Typewriter"/>
    <w:basedOn w:val="DefaultParagraphFont"/>
    <w:unhideWhenUsed/>
    <w:rsid w:val="00D703DB"/>
    <w:rPr>
      <w:rFonts w:ascii="Courier New" w:eastAsia="Times New Roman" w:hAnsi="Courier New" w:cs="Courier New"/>
      <w:sz w:val="20"/>
      <w:szCs w:val="20"/>
    </w:rPr>
  </w:style>
  <w:style w:type="character" w:customStyle="1" w:styleId="cit-first-element">
    <w:name w:val="cit-first-element"/>
    <w:basedOn w:val="DefaultParagraphFont"/>
    <w:rsid w:val="00D703DB"/>
  </w:style>
  <w:style w:type="character" w:customStyle="1" w:styleId="StyleThickunderline1">
    <w:name w:val="Style Thick underline1"/>
    <w:basedOn w:val="DefaultParagraphFont"/>
    <w:rsid w:val="00D703DB"/>
    <w:rPr>
      <w:u w:val="single"/>
    </w:rPr>
  </w:style>
  <w:style w:type="paragraph" w:customStyle="1" w:styleId="TableParagraph">
    <w:name w:val="Table Paragraph"/>
    <w:basedOn w:val="Normal"/>
    <w:uiPriority w:val="1"/>
    <w:qFormat/>
    <w:rsid w:val="00D703DB"/>
    <w:pPr>
      <w:widowControl w:val="0"/>
      <w:spacing w:after="0" w:line="240" w:lineRule="auto"/>
    </w:pPr>
    <w:rPr>
      <w:rFonts w:asciiTheme="minorHAnsi" w:hAnsiTheme="minorHAnsi" w:cstheme="minorBidi"/>
    </w:rPr>
  </w:style>
  <w:style w:type="character" w:customStyle="1" w:styleId="UnderlineChar5">
    <w:name w:val="UnderlineChar"/>
    <w:rsid w:val="00D703DB"/>
    <w:rPr>
      <w:sz w:val="24"/>
      <w:u w:val="single"/>
      <w:shd w:val="clear" w:color="auto" w:fill="auto"/>
    </w:rPr>
  </w:style>
  <w:style w:type="character" w:customStyle="1" w:styleId="foreground">
    <w:name w:val="foreground"/>
    <w:basedOn w:val="DefaultParagraphFont"/>
    <w:rsid w:val="00D703DB"/>
  </w:style>
  <w:style w:type="paragraph" w:customStyle="1" w:styleId="StyleCircled11pt">
    <w:name w:val="Style Circled + 11 pt"/>
    <w:basedOn w:val="Normal"/>
    <w:link w:val="StyleCircled11ptChar"/>
    <w:qFormat/>
    <w:rsid w:val="00D703DB"/>
    <w:rPr>
      <w:rFonts w:eastAsia="Times New Roman"/>
      <w:b/>
      <w:bCs/>
      <w:sz w:val="20"/>
      <w:u w:val="single"/>
    </w:rPr>
  </w:style>
  <w:style w:type="character" w:customStyle="1" w:styleId="StyleCircled11ptChar">
    <w:name w:val="Style Circled + 11 pt Char"/>
    <w:link w:val="StyleCircled11pt"/>
    <w:rsid w:val="00D703DB"/>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D703DB"/>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D703DB"/>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D703DB"/>
    <w:rPr>
      <w:sz w:val="20"/>
      <w:bdr w:val="single" w:sz="4" w:space="0" w:color="auto" w:frame="1"/>
    </w:rPr>
  </w:style>
  <w:style w:type="character" w:customStyle="1" w:styleId="StyleUnderlineChar9ptBorderSinglesolidlineAuto0">
    <w:name w:val="Style Underline Char + 9 pt Border: : (Single solid line Auto  0..."/>
    <w:rsid w:val="00D703D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D703D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703D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703D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703DB"/>
    <w:rPr>
      <w:sz w:val="20"/>
      <w:szCs w:val="24"/>
      <w:u w:val="single"/>
      <w:bdr w:val="single" w:sz="4" w:space="0" w:color="auto"/>
      <w:lang w:val="en-US" w:eastAsia="en-US" w:bidi="ar-SA"/>
    </w:rPr>
  </w:style>
  <w:style w:type="character" w:customStyle="1" w:styleId="StyleLatinGaramondUnderline">
    <w:name w:val="Style (Latin) Garamond Underline"/>
    <w:rsid w:val="00D703DB"/>
    <w:rPr>
      <w:rFonts w:ascii="Times New Roman" w:hAnsi="Times New Roman"/>
      <w:sz w:val="20"/>
      <w:u w:val="single"/>
    </w:rPr>
  </w:style>
  <w:style w:type="character" w:customStyle="1" w:styleId="StyleLatinGaramond">
    <w:name w:val="Style (Latin) Garamond"/>
    <w:rsid w:val="00D703DB"/>
    <w:rPr>
      <w:rFonts w:ascii="Times New Roman" w:hAnsi="Times New Roman"/>
      <w:sz w:val="20"/>
    </w:rPr>
  </w:style>
  <w:style w:type="character" w:customStyle="1" w:styleId="styletimesnewroman12ptbold0">
    <w:name w:val="styletimesnewroman12ptbold"/>
    <w:basedOn w:val="DefaultParagraphFont"/>
    <w:rsid w:val="00D703DB"/>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D703DB"/>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D703DB"/>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D703DB"/>
    <w:rPr>
      <w:rFonts w:ascii="Calibri" w:eastAsia="Times New Roman" w:hAnsi="Calibri" w:cs="Calibri"/>
      <w:b/>
      <w:szCs w:val="24"/>
      <w:u w:val="single"/>
    </w:rPr>
  </w:style>
  <w:style w:type="character" w:customStyle="1" w:styleId="StyleUnderlineChar9ptChar">
    <w:name w:val="Style Underline Char + 9 pt Char"/>
    <w:basedOn w:val="UnderlineCharChar"/>
    <w:rsid w:val="00D703DB"/>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D703DB"/>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D703DB"/>
    <w:rPr>
      <w:sz w:val="16"/>
    </w:rPr>
  </w:style>
  <w:style w:type="paragraph" w:customStyle="1" w:styleId="Reduce8pt">
    <w:name w:val="Reduce 8pt"/>
    <w:basedOn w:val="Normal"/>
    <w:link w:val="Reduce8ptCharChar"/>
    <w:qFormat/>
    <w:rsid w:val="00D703DB"/>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D703DB"/>
    <w:pPr>
      <w:contextualSpacing/>
    </w:pPr>
    <w:rPr>
      <w:rFonts w:eastAsia="Calibri"/>
    </w:rPr>
  </w:style>
  <w:style w:type="character" w:customStyle="1" w:styleId="boldciteChar4">
    <w:name w:val="bold cite Char4"/>
    <w:link w:val="boldcite"/>
    <w:locked/>
    <w:rsid w:val="00D703DB"/>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D703DB"/>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D703DB"/>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D703DB"/>
  </w:style>
  <w:style w:type="paragraph" w:customStyle="1" w:styleId="Footnote2">
    <w:name w:val="Footnote2"/>
    <w:basedOn w:val="Normal"/>
    <w:next w:val="Normal"/>
    <w:link w:val="Footnote2Char"/>
    <w:autoRedefine/>
    <w:qFormat/>
    <w:rsid w:val="00D703DB"/>
    <w:pPr>
      <w:spacing w:after="120" w:line="480" w:lineRule="auto"/>
    </w:pPr>
    <w:rPr>
      <w:rFonts w:asciiTheme="minorHAnsi" w:hAnsiTheme="minorHAnsi" w:cstheme="minorBidi"/>
    </w:rPr>
  </w:style>
  <w:style w:type="paragraph" w:customStyle="1" w:styleId="indent">
    <w:name w:val="indent"/>
    <w:basedOn w:val="Normal"/>
    <w:uiPriority w:val="99"/>
    <w:qFormat/>
    <w:rsid w:val="00D703DB"/>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D703D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D703DB"/>
    <w:rPr>
      <w:rFonts w:ascii="Arial Narrow" w:hAnsi="Arial Narrow" w:cs="Arial Narrow" w:hint="default"/>
      <w:b/>
      <w:bCs/>
      <w:sz w:val="10"/>
      <w:szCs w:val="10"/>
    </w:rPr>
  </w:style>
  <w:style w:type="character" w:customStyle="1" w:styleId="red">
    <w:name w:val="red"/>
    <w:basedOn w:val="DefaultParagraphFont"/>
    <w:rsid w:val="00D703DB"/>
  </w:style>
  <w:style w:type="character" w:customStyle="1" w:styleId="org">
    <w:name w:val="org"/>
    <w:rsid w:val="00D703DB"/>
  </w:style>
  <w:style w:type="character" w:customStyle="1" w:styleId="CardsFont6ptChar5">
    <w:name w:val="Cards + Font: 6 pt Char5"/>
    <w:basedOn w:val="DefaultParagraphFont"/>
    <w:link w:val="CardsFont6pt"/>
    <w:rsid w:val="00D703DB"/>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D703DB"/>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D703DB"/>
  </w:style>
  <w:style w:type="character" w:customStyle="1" w:styleId="m-4631599210911385566gmail-styleunderline">
    <w:name w:val="m_-4631599210911385566gmail-styleunderline"/>
    <w:basedOn w:val="DefaultParagraphFont"/>
    <w:rsid w:val="00D703DB"/>
  </w:style>
  <w:style w:type="paragraph" w:customStyle="1" w:styleId="p1">
    <w:name w:val="p1"/>
    <w:basedOn w:val="Normal"/>
    <w:rsid w:val="00D703DB"/>
    <w:pPr>
      <w:spacing w:before="100" w:beforeAutospacing="1" w:after="100" w:afterAutospacing="1"/>
    </w:pPr>
    <w:rPr>
      <w:rFonts w:eastAsia="Times New Roman"/>
      <w:szCs w:val="24"/>
      <w:lang w:eastAsia="zh-CN"/>
    </w:rPr>
  </w:style>
  <w:style w:type="paragraph" w:customStyle="1" w:styleId="p3">
    <w:name w:val="p3"/>
    <w:basedOn w:val="Normal"/>
    <w:rsid w:val="00D703DB"/>
    <w:pPr>
      <w:spacing w:before="100" w:beforeAutospacing="1" w:after="100" w:afterAutospacing="1"/>
    </w:pPr>
    <w:rPr>
      <w:rFonts w:eastAsia="Times New Roman"/>
      <w:szCs w:val="24"/>
      <w:lang w:eastAsia="zh-CN"/>
    </w:rPr>
  </w:style>
  <w:style w:type="paragraph" w:customStyle="1" w:styleId="p5">
    <w:name w:val="p5"/>
    <w:basedOn w:val="Normal"/>
    <w:rsid w:val="00D703DB"/>
    <w:pPr>
      <w:spacing w:before="100" w:beforeAutospacing="1" w:after="100" w:afterAutospacing="1"/>
    </w:pPr>
    <w:rPr>
      <w:rFonts w:eastAsia="Times New Roman"/>
      <w:szCs w:val="24"/>
      <w:lang w:eastAsia="zh-CN"/>
    </w:rPr>
  </w:style>
  <w:style w:type="paragraph" w:customStyle="1" w:styleId="p7">
    <w:name w:val="p7"/>
    <w:basedOn w:val="Normal"/>
    <w:rsid w:val="00D703DB"/>
    <w:pPr>
      <w:spacing w:before="100" w:beforeAutospacing="1" w:after="100" w:afterAutospacing="1"/>
    </w:pPr>
    <w:rPr>
      <w:rFonts w:eastAsia="Times New Roman"/>
      <w:szCs w:val="24"/>
      <w:lang w:eastAsia="zh-CN"/>
    </w:rPr>
  </w:style>
  <w:style w:type="paragraph" w:customStyle="1" w:styleId="p9">
    <w:name w:val="p9"/>
    <w:basedOn w:val="Normal"/>
    <w:rsid w:val="00D703DB"/>
    <w:pPr>
      <w:spacing w:before="100" w:beforeAutospacing="1" w:after="100" w:afterAutospacing="1"/>
    </w:pPr>
    <w:rPr>
      <w:rFonts w:eastAsia="Times New Roman"/>
      <w:szCs w:val="24"/>
      <w:lang w:eastAsia="zh-CN"/>
    </w:rPr>
  </w:style>
  <w:style w:type="paragraph" w:customStyle="1" w:styleId="p11">
    <w:name w:val="p11"/>
    <w:basedOn w:val="Normal"/>
    <w:rsid w:val="00D703DB"/>
    <w:pPr>
      <w:spacing w:before="100" w:beforeAutospacing="1" w:after="100" w:afterAutospacing="1"/>
    </w:pPr>
    <w:rPr>
      <w:rFonts w:eastAsia="Times New Roman"/>
      <w:szCs w:val="24"/>
      <w:lang w:eastAsia="zh-CN"/>
    </w:rPr>
  </w:style>
  <w:style w:type="paragraph" w:customStyle="1" w:styleId="p2">
    <w:name w:val="p2"/>
    <w:basedOn w:val="Normal"/>
    <w:rsid w:val="00D703DB"/>
    <w:pPr>
      <w:spacing w:before="100" w:beforeAutospacing="1" w:after="100" w:afterAutospacing="1"/>
    </w:pPr>
    <w:rPr>
      <w:rFonts w:eastAsia="Times New Roman"/>
      <w:szCs w:val="24"/>
      <w:lang w:eastAsia="zh-CN"/>
    </w:rPr>
  </w:style>
  <w:style w:type="paragraph" w:customStyle="1" w:styleId="p4">
    <w:name w:val="p4"/>
    <w:basedOn w:val="Normal"/>
    <w:rsid w:val="00D703DB"/>
    <w:pPr>
      <w:spacing w:before="100" w:beforeAutospacing="1" w:after="100" w:afterAutospacing="1"/>
    </w:pPr>
    <w:rPr>
      <w:rFonts w:eastAsia="Times New Roman"/>
      <w:szCs w:val="24"/>
      <w:lang w:eastAsia="zh-CN"/>
    </w:rPr>
  </w:style>
  <w:style w:type="paragraph" w:customStyle="1" w:styleId="p6">
    <w:name w:val="p6"/>
    <w:basedOn w:val="Normal"/>
    <w:rsid w:val="00D703DB"/>
    <w:pPr>
      <w:spacing w:before="100" w:beforeAutospacing="1" w:after="100" w:afterAutospacing="1"/>
    </w:pPr>
    <w:rPr>
      <w:rFonts w:eastAsia="Times New Roman"/>
      <w:szCs w:val="24"/>
      <w:lang w:eastAsia="zh-CN"/>
    </w:rPr>
  </w:style>
  <w:style w:type="paragraph" w:customStyle="1" w:styleId="p8">
    <w:name w:val="p8"/>
    <w:basedOn w:val="Normal"/>
    <w:rsid w:val="00D703DB"/>
    <w:pPr>
      <w:spacing w:before="100" w:beforeAutospacing="1" w:after="100" w:afterAutospacing="1"/>
    </w:pPr>
    <w:rPr>
      <w:rFonts w:eastAsia="Times New Roman"/>
      <w:szCs w:val="24"/>
      <w:lang w:eastAsia="zh-CN"/>
    </w:rPr>
  </w:style>
  <w:style w:type="paragraph" w:customStyle="1" w:styleId="p10">
    <w:name w:val="p10"/>
    <w:basedOn w:val="Normal"/>
    <w:rsid w:val="00D703DB"/>
    <w:pPr>
      <w:spacing w:before="100" w:beforeAutospacing="1" w:after="100" w:afterAutospacing="1"/>
    </w:pPr>
    <w:rPr>
      <w:rFonts w:eastAsia="Times New Roman"/>
      <w:szCs w:val="24"/>
      <w:lang w:eastAsia="zh-CN"/>
    </w:rPr>
  </w:style>
  <w:style w:type="paragraph" w:customStyle="1" w:styleId="p12">
    <w:name w:val="p12"/>
    <w:basedOn w:val="Normal"/>
    <w:rsid w:val="00D703DB"/>
    <w:pPr>
      <w:spacing w:before="100" w:beforeAutospacing="1" w:after="100" w:afterAutospacing="1"/>
    </w:pPr>
    <w:rPr>
      <w:rFonts w:eastAsia="Times New Roman"/>
      <w:szCs w:val="24"/>
      <w:lang w:eastAsia="zh-CN"/>
    </w:rPr>
  </w:style>
  <w:style w:type="paragraph" w:customStyle="1" w:styleId="p14">
    <w:name w:val="p14"/>
    <w:basedOn w:val="Normal"/>
    <w:rsid w:val="00D703DB"/>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D703DB"/>
  </w:style>
  <w:style w:type="character" w:customStyle="1" w:styleId="wsj-article-credit">
    <w:name w:val="wsj-article-credit"/>
    <w:basedOn w:val="DefaultParagraphFont"/>
    <w:rsid w:val="00D703DB"/>
  </w:style>
  <w:style w:type="character" w:customStyle="1" w:styleId="wsj-article-credit-tag">
    <w:name w:val="wsj-article-credit-tag"/>
    <w:basedOn w:val="DefaultParagraphFont"/>
    <w:rsid w:val="00D703DB"/>
  </w:style>
  <w:style w:type="paragraph" w:customStyle="1" w:styleId="initial">
    <w:name w:val="initial"/>
    <w:basedOn w:val="Normal"/>
    <w:rsid w:val="00D703DB"/>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D703DB"/>
    <w:pPr>
      <w:spacing w:before="100" w:beforeAutospacing="1" w:after="100" w:afterAutospacing="1"/>
    </w:pPr>
    <w:rPr>
      <w:rFonts w:eastAsia="Times New Roman"/>
      <w:szCs w:val="24"/>
      <w:lang w:eastAsia="zh-CN"/>
    </w:rPr>
  </w:style>
  <w:style w:type="paragraph" w:customStyle="1" w:styleId="msonormal0">
    <w:name w:val="msonormal"/>
    <w:basedOn w:val="Normal"/>
    <w:rsid w:val="00D703DB"/>
    <w:pPr>
      <w:spacing w:before="100" w:beforeAutospacing="1" w:after="100" w:afterAutospacing="1"/>
    </w:pPr>
    <w:rPr>
      <w:rFonts w:eastAsia="Times New Roman"/>
      <w:szCs w:val="24"/>
      <w:lang w:eastAsia="zh-CN"/>
    </w:rPr>
  </w:style>
  <w:style w:type="paragraph" w:customStyle="1" w:styleId="paragraph">
    <w:name w:val="paragraph"/>
    <w:basedOn w:val="Normal"/>
    <w:rsid w:val="00D703DB"/>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D703DB"/>
  </w:style>
  <w:style w:type="character" w:customStyle="1" w:styleId="m-548627814219081422gmail-style13ptbold">
    <w:name w:val="m_-548627814219081422gmail-style13ptbold"/>
    <w:basedOn w:val="DefaultParagraphFont"/>
    <w:rsid w:val="00D703DB"/>
  </w:style>
  <w:style w:type="character" w:customStyle="1" w:styleId="m-548627814219081422gmail-styleunderline">
    <w:name w:val="m_-548627814219081422gmail-styleunderline"/>
    <w:basedOn w:val="DefaultParagraphFont"/>
    <w:rsid w:val="00D703DB"/>
  </w:style>
  <w:style w:type="character" w:customStyle="1" w:styleId="spellingerror">
    <w:name w:val="spellingerror"/>
    <w:basedOn w:val="DefaultParagraphFont"/>
    <w:rsid w:val="00D703DB"/>
  </w:style>
  <w:style w:type="character" w:customStyle="1" w:styleId="normaltextrun">
    <w:name w:val="normaltextrun"/>
    <w:basedOn w:val="DefaultParagraphFont"/>
    <w:rsid w:val="00D703DB"/>
  </w:style>
  <w:style w:type="character" w:customStyle="1" w:styleId="contextualspellingandgrammarerror">
    <w:name w:val="contextualspellingandgrammarerror"/>
    <w:basedOn w:val="DefaultParagraphFont"/>
    <w:rsid w:val="00D703DB"/>
  </w:style>
  <w:style w:type="character" w:customStyle="1" w:styleId="eop">
    <w:name w:val="eop"/>
    <w:basedOn w:val="DefaultParagraphFont"/>
    <w:rsid w:val="00D703DB"/>
  </w:style>
  <w:style w:type="character" w:customStyle="1" w:styleId="m-7579914188360193134gmail-style13ptbold">
    <w:name w:val="m_-7579914188360193134gmail-style13ptbold"/>
    <w:basedOn w:val="DefaultParagraphFont"/>
    <w:rsid w:val="00D703DB"/>
  </w:style>
  <w:style w:type="character" w:customStyle="1" w:styleId="m-7579914188360193134gmail-styleunderline">
    <w:name w:val="m_-7579914188360193134gmail-styleunderline"/>
    <w:basedOn w:val="DefaultParagraphFont"/>
    <w:rsid w:val="00D703DB"/>
  </w:style>
  <w:style w:type="character" w:customStyle="1" w:styleId="UNDERLINECharChar0">
    <w:name w:val="UNDERLINE Char Char"/>
    <w:rsid w:val="00D703DB"/>
    <w:rPr>
      <w:bCs/>
      <w:kern w:val="28"/>
      <w:szCs w:val="32"/>
      <w:u w:val="single"/>
    </w:rPr>
  </w:style>
  <w:style w:type="numbering" w:customStyle="1" w:styleId="NoList2">
    <w:name w:val="No List2"/>
    <w:next w:val="NoList"/>
    <w:uiPriority w:val="99"/>
    <w:semiHidden/>
    <w:unhideWhenUsed/>
    <w:rsid w:val="00D703DB"/>
  </w:style>
  <w:style w:type="character" w:customStyle="1" w:styleId="legacybig">
    <w:name w:val="legacybig"/>
    <w:basedOn w:val="DefaultParagraphFont"/>
    <w:rsid w:val="00D703DB"/>
  </w:style>
  <w:style w:type="character" w:customStyle="1" w:styleId="art-author">
    <w:name w:val="art-author"/>
    <w:basedOn w:val="DefaultParagraphFont"/>
    <w:rsid w:val="00D703DB"/>
  </w:style>
  <w:style w:type="character" w:customStyle="1" w:styleId="CharChar32">
    <w:name w:val="Char Char32"/>
    <w:basedOn w:val="DefaultParagraphFont"/>
    <w:rsid w:val="00D703DB"/>
    <w:rPr>
      <w:rFonts w:cs="Arial"/>
      <w:b/>
      <w:bCs/>
      <w:iCs/>
      <w:lang w:val="en-US" w:eastAsia="en-US" w:bidi="ar-SA"/>
    </w:rPr>
  </w:style>
  <w:style w:type="character" w:customStyle="1" w:styleId="CharChar13">
    <w:name w:val="Char Char13"/>
    <w:rsid w:val="00D703DB"/>
    <w:rPr>
      <w:rFonts w:cs="Arial"/>
      <w:b/>
      <w:bCs/>
      <w:iCs/>
      <w:sz w:val="22"/>
      <w:szCs w:val="28"/>
      <w:lang w:val="en-US" w:eastAsia="en-US" w:bidi="ar-SA"/>
    </w:rPr>
  </w:style>
  <w:style w:type="character" w:customStyle="1" w:styleId="CharCharChar">
    <w:name w:val="Char Char Char"/>
    <w:basedOn w:val="DefaultParagraphFont"/>
    <w:rsid w:val="00D703DB"/>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D703DB"/>
    <w:rPr>
      <w:rFonts w:ascii="Calibri" w:eastAsia="Times New Roman" w:hAnsi="Calibri" w:cs="Arial"/>
      <w:b/>
      <w:kern w:val="32"/>
      <w:sz w:val="28"/>
      <w:szCs w:val="32"/>
      <w:u w:val="single"/>
    </w:rPr>
  </w:style>
  <w:style w:type="character" w:customStyle="1" w:styleId="SmallChar">
    <w:name w:val="Small Char"/>
    <w:aliases w:val="Read stuff Char"/>
    <w:link w:val="Small"/>
    <w:rsid w:val="00D703DB"/>
    <w:rPr>
      <w:rFonts w:ascii="Calibri" w:eastAsia="Times New Roman" w:hAnsi="Calibri" w:cs="Calibri"/>
      <w:sz w:val="16"/>
      <w:szCs w:val="24"/>
    </w:rPr>
  </w:style>
  <w:style w:type="paragraph" w:customStyle="1" w:styleId="first">
    <w:name w:val="first"/>
    <w:basedOn w:val="Normal"/>
    <w:uiPriority w:val="99"/>
    <w:qFormat/>
    <w:rsid w:val="00D703DB"/>
    <w:pPr>
      <w:spacing w:before="100" w:beforeAutospacing="1" w:after="100" w:afterAutospacing="1" w:line="240" w:lineRule="auto"/>
    </w:pPr>
    <w:rPr>
      <w:rFonts w:eastAsia="Times New Roman"/>
      <w:szCs w:val="24"/>
    </w:rPr>
  </w:style>
  <w:style w:type="character" w:customStyle="1" w:styleId="fpred">
    <w:name w:val="fp_red"/>
    <w:basedOn w:val="DefaultParagraphFont"/>
    <w:rsid w:val="00D703DB"/>
  </w:style>
  <w:style w:type="paragraph" w:customStyle="1" w:styleId="Style30">
    <w:name w:val="Style 3"/>
    <w:uiPriority w:val="99"/>
    <w:qFormat/>
    <w:rsid w:val="00D703DB"/>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D703DB"/>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D703DB"/>
  </w:style>
  <w:style w:type="character" w:customStyle="1" w:styleId="snapnoshots">
    <w:name w:val="snap_noshots"/>
    <w:basedOn w:val="DefaultParagraphFont"/>
    <w:rsid w:val="00D703DB"/>
  </w:style>
  <w:style w:type="character" w:customStyle="1" w:styleId="showipapr">
    <w:name w:val="show_ipapr"/>
    <w:basedOn w:val="DefaultParagraphFont"/>
    <w:rsid w:val="00D703DB"/>
  </w:style>
  <w:style w:type="character" w:customStyle="1" w:styleId="dnindex">
    <w:name w:val="dnindex"/>
    <w:basedOn w:val="DefaultParagraphFont"/>
    <w:rsid w:val="00D703DB"/>
  </w:style>
  <w:style w:type="character" w:customStyle="1" w:styleId="typarticle">
    <w:name w:val="typ_article"/>
    <w:basedOn w:val="DefaultParagraphFont"/>
    <w:rsid w:val="00D703DB"/>
  </w:style>
  <w:style w:type="paragraph" w:customStyle="1" w:styleId="normalweb1">
    <w:name w:val="normalweb1"/>
    <w:basedOn w:val="Normal"/>
    <w:uiPriority w:val="99"/>
    <w:qFormat/>
    <w:rsid w:val="00D703DB"/>
    <w:pPr>
      <w:spacing w:before="100" w:beforeAutospacing="1" w:after="100" w:afterAutospacing="1" w:line="240" w:lineRule="auto"/>
    </w:pPr>
    <w:rPr>
      <w:rFonts w:eastAsia="Times New Roman"/>
      <w:szCs w:val="24"/>
    </w:rPr>
  </w:style>
  <w:style w:type="character" w:customStyle="1" w:styleId="desc">
    <w:name w:val="desc"/>
    <w:basedOn w:val="DefaultParagraphFont"/>
    <w:rsid w:val="00D703DB"/>
  </w:style>
  <w:style w:type="character" w:customStyle="1" w:styleId="dispurl">
    <w:name w:val="dispurl"/>
    <w:basedOn w:val="DefaultParagraphFont"/>
    <w:rsid w:val="00D703DB"/>
  </w:style>
  <w:style w:type="character" w:customStyle="1" w:styleId="resultbodyblack">
    <w:name w:val="resultbodyblack"/>
    <w:basedOn w:val="DefaultParagraphFont"/>
    <w:rsid w:val="00D703DB"/>
  </w:style>
  <w:style w:type="character" w:customStyle="1" w:styleId="resultbodyitalic">
    <w:name w:val="resultbodyitalic"/>
    <w:basedOn w:val="DefaultParagraphFont"/>
    <w:rsid w:val="00D703DB"/>
  </w:style>
  <w:style w:type="character" w:customStyle="1" w:styleId="resultbody">
    <w:name w:val="resultbody"/>
    <w:basedOn w:val="DefaultParagraphFont"/>
    <w:rsid w:val="00D703DB"/>
  </w:style>
  <w:style w:type="paragraph" w:customStyle="1" w:styleId="StyleBoldandUnderlineChar11ptBorderSinglesolidline">
    <w:name w:val="Style Bold and Underline Char + 11 pt Border: : (Single solid line..."/>
    <w:link w:val="StyleBoldandUnderlineChar11ptBorderSinglesolidlineChar"/>
    <w:qFormat/>
    <w:rsid w:val="00D703DB"/>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D703DB"/>
    <w:rPr>
      <w:b/>
      <w:bCs/>
      <w:u w:val="single"/>
      <w:bdr w:val="single" w:sz="4" w:space="0" w:color="auto"/>
    </w:rPr>
  </w:style>
  <w:style w:type="character" w:customStyle="1" w:styleId="CharChar116">
    <w:name w:val="Char Char116"/>
    <w:rsid w:val="00D703DB"/>
    <w:rPr>
      <w:rFonts w:cs="Arial"/>
      <w:bCs/>
      <w:szCs w:val="26"/>
      <w:u w:val="single"/>
      <w:lang w:val="en-US" w:eastAsia="en-US" w:bidi="ar-SA"/>
    </w:rPr>
  </w:style>
  <w:style w:type="paragraph" w:customStyle="1" w:styleId="10">
    <w:name w:val="... 1"/>
    <w:basedOn w:val="Default"/>
    <w:next w:val="Default"/>
    <w:uiPriority w:val="99"/>
    <w:qFormat/>
    <w:rsid w:val="00D703DB"/>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D703DB"/>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D703DB"/>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D703DB"/>
    <w:pPr>
      <w:spacing w:before="100" w:beforeAutospacing="1" w:after="100" w:afterAutospacing="1" w:line="240" w:lineRule="auto"/>
    </w:pPr>
    <w:rPr>
      <w:rFonts w:eastAsia="Times New Roman"/>
      <w:szCs w:val="24"/>
    </w:rPr>
  </w:style>
  <w:style w:type="character" w:customStyle="1" w:styleId="CharChar12">
    <w:name w:val="Char Char12"/>
    <w:rsid w:val="00D703DB"/>
    <w:rPr>
      <w:rFonts w:cs="Arial"/>
      <w:bCs/>
      <w:szCs w:val="26"/>
      <w:u w:val="single"/>
      <w:lang w:val="en-US" w:eastAsia="en-US" w:bidi="ar-SA"/>
    </w:rPr>
  </w:style>
  <w:style w:type="character" w:customStyle="1" w:styleId="Header2">
    <w:name w:val="Header2"/>
    <w:basedOn w:val="DefaultParagraphFont"/>
    <w:rsid w:val="00D703DB"/>
  </w:style>
  <w:style w:type="character" w:customStyle="1" w:styleId="CharChar115">
    <w:name w:val="Char Char115"/>
    <w:rsid w:val="00D703DB"/>
    <w:rPr>
      <w:rFonts w:cs="Arial"/>
      <w:bCs/>
      <w:szCs w:val="26"/>
      <w:u w:val="single"/>
      <w:lang w:val="en-US" w:eastAsia="en-US" w:bidi="ar-SA"/>
    </w:rPr>
  </w:style>
  <w:style w:type="character" w:customStyle="1" w:styleId="Heading7Char1">
    <w:name w:val="Heading 7 Char1"/>
    <w:basedOn w:val="DefaultParagraphFont"/>
    <w:uiPriority w:val="99"/>
    <w:semiHidden/>
    <w:rsid w:val="00D703DB"/>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D703DB"/>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D703DB"/>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D703DB"/>
    <w:rPr>
      <w:rFonts w:ascii="Garamond" w:hAnsi="Garamond" w:hint="default"/>
      <w:sz w:val="16"/>
    </w:rPr>
  </w:style>
  <w:style w:type="character" w:customStyle="1" w:styleId="author-bio-box">
    <w:name w:val="author-bio-box"/>
    <w:basedOn w:val="DefaultParagraphFont"/>
    <w:rsid w:val="00D703DB"/>
  </w:style>
  <w:style w:type="character" w:customStyle="1" w:styleId="UnderlineChar1Char">
    <w:name w:val="Underline Char1 Char"/>
    <w:basedOn w:val="DefaultParagraphFont"/>
    <w:rsid w:val="00D703DB"/>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D703D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D703D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D703D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D703DB"/>
    <w:rPr>
      <w:rFonts w:asciiTheme="minorHAnsi" w:eastAsia="MS Mincho" w:hAnsiTheme="minorHAnsi" w:cstheme="minorBidi"/>
      <w:b/>
      <w:u w:val="single"/>
    </w:rPr>
  </w:style>
  <w:style w:type="character" w:customStyle="1" w:styleId="UnderlineCharCharChar1">
    <w:name w:val="Underline Char Char Char1"/>
    <w:basedOn w:val="DefaultParagraphFont"/>
    <w:rsid w:val="00D703DB"/>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D703D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D703DB"/>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D703D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D703DB"/>
    <w:rPr>
      <w:rFonts w:asciiTheme="minorHAnsi" w:eastAsia="MS Mincho" w:hAnsiTheme="minorHAnsi" w:cstheme="minorBidi"/>
      <w:b/>
      <w:u w:val="single"/>
    </w:rPr>
  </w:style>
  <w:style w:type="paragraph" w:customStyle="1" w:styleId="CardBody">
    <w:name w:val="Card Body"/>
    <w:basedOn w:val="Normal"/>
    <w:link w:val="CardBodyChar"/>
    <w:qFormat/>
    <w:rsid w:val="00D703DB"/>
    <w:rPr>
      <w:rFonts w:eastAsia="Times New Roman"/>
      <w:sz w:val="16"/>
      <w:szCs w:val="24"/>
    </w:rPr>
  </w:style>
  <w:style w:type="character" w:customStyle="1" w:styleId="CardBodyChar">
    <w:name w:val="Card Body Char"/>
    <w:basedOn w:val="DefaultParagraphFont"/>
    <w:link w:val="CardBody"/>
    <w:rsid w:val="00D703DB"/>
    <w:rPr>
      <w:rFonts w:ascii="Calibri" w:eastAsia="Times New Roman" w:hAnsi="Calibri" w:cs="Calibri"/>
      <w:sz w:val="16"/>
      <w:szCs w:val="24"/>
    </w:rPr>
  </w:style>
  <w:style w:type="character" w:customStyle="1" w:styleId="ptitleinside">
    <w:name w:val="p_title_inside"/>
    <w:basedOn w:val="DefaultParagraphFont"/>
    <w:rsid w:val="00D703DB"/>
  </w:style>
  <w:style w:type="character" w:customStyle="1" w:styleId="Heading1CharChar1">
    <w:name w:val="Heading 1 Char Char1"/>
    <w:basedOn w:val="DefaultParagraphFont"/>
    <w:rsid w:val="00D703DB"/>
    <w:rPr>
      <w:rFonts w:cs="Arial"/>
      <w:b/>
      <w:bCs/>
      <w:szCs w:val="32"/>
      <w:lang w:val="en-US" w:eastAsia="en-US" w:bidi="ar-SA"/>
    </w:rPr>
  </w:style>
  <w:style w:type="paragraph" w:customStyle="1" w:styleId="Underlinedcardtext1">
    <w:name w:val="Underlined card text1"/>
    <w:basedOn w:val="Normal"/>
    <w:next w:val="Normal"/>
    <w:uiPriority w:val="11"/>
    <w:qFormat/>
    <w:rsid w:val="00D703DB"/>
    <w:pPr>
      <w:spacing w:after="60"/>
      <w:outlineLvl w:val="1"/>
    </w:pPr>
    <w:rPr>
      <w:bCs/>
      <w:szCs w:val="26"/>
      <w:u w:val="single"/>
    </w:rPr>
  </w:style>
  <w:style w:type="numbering" w:customStyle="1" w:styleId="NoList11">
    <w:name w:val="No List11"/>
    <w:next w:val="NoList"/>
    <w:uiPriority w:val="99"/>
    <w:semiHidden/>
    <w:unhideWhenUsed/>
    <w:rsid w:val="00D703DB"/>
  </w:style>
  <w:style w:type="character" w:customStyle="1" w:styleId="SubtitleChar2">
    <w:name w:val="Subtitle Char2"/>
    <w:basedOn w:val="DefaultParagraphFont"/>
    <w:uiPriority w:val="11"/>
    <w:rsid w:val="00D703DB"/>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D703DB"/>
    <w:rPr>
      <w:color w:val="2B579A"/>
      <w:shd w:val="clear" w:color="auto" w:fill="E6E6E6"/>
    </w:rPr>
  </w:style>
  <w:style w:type="character" w:customStyle="1" w:styleId="AnalyticsChar">
    <w:name w:val="Analytics Char"/>
    <w:basedOn w:val="DefaultParagraphFont"/>
    <w:link w:val="Analytics"/>
    <w:uiPriority w:val="4"/>
    <w:rsid w:val="00D703DB"/>
    <w:rPr>
      <w:rFonts w:ascii="Arial" w:eastAsia="Calibri" w:hAnsi="Arial" w:cs="Calibri"/>
      <w:b/>
      <w:sz w:val="24"/>
    </w:rPr>
  </w:style>
  <w:style w:type="paragraph" w:customStyle="1" w:styleId="AnalyticsGBN">
    <w:name w:val="AnalyticsGBN"/>
    <w:basedOn w:val="Normal"/>
    <w:link w:val="AnalyticsGBNChar"/>
    <w:uiPriority w:val="4"/>
    <w:qFormat/>
    <w:rsid w:val="006533F2"/>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6533F2"/>
    <w:rPr>
      <w:rFonts w:eastAsiaTheme="majorEastAsia" w:cstheme="majorBidi"/>
      <w:b/>
      <w:iCs/>
      <w:color w:val="2E74B5" w:themeColor="accent1" w:themeShade="BF"/>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uli.cbs.dk/index.php/foucault-studies/article/view/4935/536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35192</Words>
  <Characters>200598</Characters>
  <Application>Microsoft Office Word</Application>
  <DocSecurity>0</DocSecurity>
  <Lines>1671</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Tony Miklovis</cp:lastModifiedBy>
  <cp:revision>2</cp:revision>
  <dcterms:created xsi:type="dcterms:W3CDTF">2021-10-31T13:48:00Z</dcterms:created>
  <dcterms:modified xsi:type="dcterms:W3CDTF">2021-10-31T13:48:00Z</dcterms:modified>
</cp:coreProperties>
</file>