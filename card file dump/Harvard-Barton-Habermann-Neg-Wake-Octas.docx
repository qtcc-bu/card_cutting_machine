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DEEA" w14:textId="04ED3FB4" w:rsidR="00650D19" w:rsidRDefault="00650D19" w:rsidP="00650D19">
      <w:pPr>
        <w:pStyle w:val="Heading1"/>
      </w:pPr>
      <w:r>
        <w:t>1NC</w:t>
      </w:r>
    </w:p>
    <w:p w14:paraId="570878B2" w14:textId="7241D680" w:rsidR="00650D19" w:rsidRDefault="00650D19" w:rsidP="00650D19">
      <w:pPr>
        <w:pStyle w:val="Heading2"/>
      </w:pPr>
      <w:r>
        <w:lastRenderedPageBreak/>
        <w:t>T Per Se</w:t>
      </w:r>
    </w:p>
    <w:p w14:paraId="7B0B31E8" w14:textId="77777777" w:rsidR="00650D19" w:rsidRPr="00623F01" w:rsidRDefault="00650D19" w:rsidP="00650D19">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77868B09" w14:textId="77777777" w:rsidR="00650D19" w:rsidRDefault="00650D19" w:rsidP="00650D19">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7F90DEEA" w14:textId="77777777" w:rsidR="00650D19" w:rsidRPr="00623F01" w:rsidRDefault="00650D19" w:rsidP="00650D19">
      <w:pPr>
        <w:rPr>
          <w:sz w:val="16"/>
        </w:rPr>
      </w:pPr>
      <w:r w:rsidRPr="00623F01">
        <w:rPr>
          <w:sz w:val="16"/>
        </w:rPr>
        <w:t xml:space="preserve">These </w:t>
      </w:r>
      <w:r w:rsidRPr="00623F01">
        <w:rPr>
          <w:rStyle w:val="StyleUnderline"/>
        </w:rPr>
        <w:t xml:space="preserve">new and revised articles reflect a strong trend toward choosing default </w:t>
      </w:r>
      <w:r w:rsidRPr="003D5F63">
        <w:rPr>
          <w:rStyle w:val="StyleUnderline"/>
          <w:highlight w:val="yellow"/>
        </w:rPr>
        <w:t>rules</w:t>
      </w:r>
      <w:r w:rsidRPr="00623F01">
        <w:rPr>
          <w:sz w:val="16"/>
        </w:rPr>
        <w:t xml:space="preserve"> 4 </w:t>
      </w:r>
      <w:r w:rsidRPr="00623F01">
        <w:rPr>
          <w:rStyle w:val="StyleUnderline"/>
        </w:rPr>
        <w:t>that</w:t>
      </w:r>
      <w:r w:rsidRPr="00623F01">
        <w:rPr>
          <w:sz w:val="16"/>
        </w:rPr>
        <w:t xml:space="preserve"> </w:t>
      </w:r>
      <w:r w:rsidRPr="003D5F63">
        <w:rPr>
          <w:rStyle w:val="Emphasis"/>
          <w:highlight w:val="yellow"/>
        </w:rPr>
        <w:t>codify</w:t>
      </w:r>
      <w:r w:rsidRPr="00623F01">
        <w:rPr>
          <w:sz w:val="16"/>
        </w:rPr>
        <w:t xml:space="preserve"> existing </w:t>
      </w:r>
      <w:r w:rsidRPr="003D5F63">
        <w:rPr>
          <w:rStyle w:val="Emphasis"/>
          <w:highlight w:val="yellow"/>
        </w:rPr>
        <w:t>business practices</w:t>
      </w:r>
      <w:r w:rsidRPr="00623F01">
        <w:rPr>
          <w:sz w:val="16"/>
        </w:rPr>
        <w:t xml:space="preserve">. 5 </w:t>
      </w:r>
      <w:r w:rsidRPr="007937CE">
        <w:t>[FOOTNOTE 5 BEGINS]</w:t>
      </w:r>
      <w:r w:rsidRPr="00623F01">
        <w:rPr>
          <w:sz w:val="16"/>
        </w:rPr>
        <w:t xml:space="preserve"> In this Article, </w:t>
      </w:r>
      <w:r w:rsidRPr="003D5F63">
        <w:rPr>
          <w:rStyle w:val="StyleUnderline"/>
          <w:highlight w:val="yellow"/>
        </w:rPr>
        <w:t>the term "business practices"</w:t>
      </w:r>
      <w:r w:rsidRPr="00623F01">
        <w:rPr>
          <w:rStyle w:val="StyleUnderline"/>
        </w:rPr>
        <w:t xml:space="preserve"> is used to </w:t>
      </w:r>
      <w:r w:rsidRPr="003D5F63">
        <w:rPr>
          <w:rStyle w:val="StyleUnderline"/>
          <w:highlight w:val="yellow"/>
        </w:rPr>
        <w:t xml:space="preserve">refer to practices that </w:t>
      </w:r>
      <w:r w:rsidRPr="003D5F63">
        <w:rPr>
          <w:rStyle w:val="Emphasis"/>
          <w:highlight w:val="yellow"/>
        </w:rPr>
        <w:t>emerge over time</w:t>
      </w:r>
      <w:r w:rsidRPr="003D5F63">
        <w:rPr>
          <w:rStyle w:val="StyleUnderline"/>
          <w:highlight w:val="yellow"/>
        </w:rPr>
        <w:t xml:space="preserve"> as </w:t>
      </w:r>
      <w:r w:rsidRPr="003D5F63">
        <w:rPr>
          <w:rStyle w:val="Emphasis"/>
          <w:highlight w:val="yellow"/>
        </w:rPr>
        <w:t>countless market participants</w:t>
      </w:r>
      <w:r w:rsidRPr="003D5F63">
        <w:rPr>
          <w:sz w:val="16"/>
          <w:highlight w:val="yellow"/>
        </w:rPr>
        <w:t xml:space="preserve"> </w:t>
      </w:r>
      <w:r w:rsidRPr="003D5F63">
        <w:rPr>
          <w:rStyle w:val="StyleUnderline"/>
        </w:rPr>
        <w:t>exercise</w:t>
      </w:r>
      <w:r w:rsidRPr="00623F01">
        <w:rPr>
          <w:sz w:val="16"/>
        </w:rPr>
        <w:t xml:space="preserve"> their </w:t>
      </w:r>
      <w:r w:rsidRPr="00623F01">
        <w:rPr>
          <w:rStyle w:val="Emphasis"/>
        </w:rPr>
        <w:t xml:space="preserve">freedom to </w:t>
      </w:r>
      <w:r w:rsidRPr="003D5F63">
        <w:rPr>
          <w:rStyle w:val="Emphasis"/>
          <w:highlight w:val="yellow"/>
        </w:rPr>
        <w:t>engage in</w:t>
      </w:r>
      <w:r w:rsidRPr="00623F01">
        <w:rPr>
          <w:rStyle w:val="Emphasis"/>
        </w:rPr>
        <w:t xml:space="preserve"> profitable </w:t>
      </w:r>
      <w:r w:rsidRPr="003D5F63">
        <w:rPr>
          <w:rStyle w:val="Emphasis"/>
          <w:highlight w:val="yellow"/>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3D5F63">
        <w:rPr>
          <w:rStyle w:val="StyleUnderline"/>
          <w:highlight w:val="yellow"/>
        </w:rPr>
        <w:t xml:space="preserve">is </w:t>
      </w:r>
      <w:r w:rsidRPr="003D5F63">
        <w:rPr>
          <w:rStyle w:val="Emphasis"/>
          <w:highlight w:val="yellow"/>
        </w:rPr>
        <w:t>broader</w:t>
      </w:r>
      <w:r w:rsidRPr="00623F01">
        <w:rPr>
          <w:sz w:val="16"/>
        </w:rPr>
        <w:t xml:space="preserve"> and less technical </w:t>
      </w:r>
      <w:r w:rsidRPr="003D5F63">
        <w:rPr>
          <w:rStyle w:val="StyleUnderline"/>
          <w:highlight w:val="yellow"/>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3D5F63">
        <w:rPr>
          <w:rStyle w:val="StyleUnderline"/>
          <w:highlight w:val="yellow"/>
        </w:rPr>
        <w:t>the</w:t>
      </w:r>
      <w:r w:rsidRPr="003D5F63">
        <w:rPr>
          <w:sz w:val="16"/>
          <w:highlight w:val="yellow"/>
        </w:rPr>
        <w:t xml:space="preserve"> </w:t>
      </w:r>
      <w:r w:rsidRPr="003D5F63">
        <w:rPr>
          <w:rStyle w:val="Emphasis"/>
          <w:highlight w:val="yellow"/>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3C4A094" w14:textId="77777777" w:rsidR="00650D19" w:rsidRDefault="00650D19" w:rsidP="00650D19">
      <w:pPr>
        <w:pStyle w:val="Heading4"/>
      </w:pPr>
      <w:r>
        <w:t>Prohibit means forbid by authority</w:t>
      </w:r>
    </w:p>
    <w:p w14:paraId="59514B6B" w14:textId="77777777" w:rsidR="00650D19" w:rsidRDefault="00650D19" w:rsidP="00650D19">
      <w:r w:rsidRPr="00DB2295">
        <w:rPr>
          <w:rStyle w:val="Style13ptBold"/>
        </w:rPr>
        <w:t>Merriam-Webster No Date</w:t>
      </w:r>
      <w:r w:rsidRPr="00DB2295">
        <w:t xml:space="preserve"> </w:t>
      </w:r>
      <w:hyperlink r:id="rId6" w:history="1">
        <w:r w:rsidRPr="00DD430A">
          <w:rPr>
            <w:rStyle w:val="Hyperlink"/>
          </w:rPr>
          <w:t>https://www.merriam-webster.com/dictionary/prohibition</w:t>
        </w:r>
      </w:hyperlink>
      <w:r>
        <w:t xml:space="preserve"> and </w:t>
      </w:r>
      <w:hyperlink r:id="rId7" w:history="1">
        <w:r w:rsidRPr="00DD430A">
          <w:rPr>
            <w:rStyle w:val="Hyperlink"/>
          </w:rPr>
          <w:t>https://www.merriam-webster.com/dictionary/prohibiting</w:t>
        </w:r>
      </w:hyperlink>
    </w:p>
    <w:p w14:paraId="1EC7393D" w14:textId="77777777" w:rsidR="00650D19" w:rsidRPr="00096E22" w:rsidRDefault="00650D19" w:rsidP="00650D19">
      <w:pPr>
        <w:rPr>
          <w:u w:val="single"/>
        </w:rPr>
      </w:pPr>
      <w:r w:rsidRPr="00FA044E">
        <w:rPr>
          <w:rStyle w:val="StyleUnderline"/>
        </w:rPr>
        <w:t xml:space="preserve">Definition of </w:t>
      </w:r>
      <w:r w:rsidRPr="003D5F63">
        <w:rPr>
          <w:rStyle w:val="Emphasis"/>
          <w:highlight w:val="yellow"/>
        </w:rPr>
        <w:t>prohibition</w:t>
      </w:r>
      <w:r>
        <w:rPr>
          <w:rStyle w:val="StyleUnderline"/>
        </w:rPr>
        <w:t xml:space="preserve"> </w:t>
      </w:r>
      <w:r w:rsidRPr="002F0C35">
        <w:rPr>
          <w:sz w:val="16"/>
        </w:rPr>
        <w:t>1</w:t>
      </w:r>
      <w:r w:rsidRPr="003D5F63">
        <w:rPr>
          <w:rStyle w:val="Emphasis"/>
          <w:highlight w:val="yellow"/>
        </w:rPr>
        <w:t>:</w:t>
      </w:r>
      <w:r w:rsidRPr="002F0C35">
        <w:rPr>
          <w:sz w:val="16"/>
        </w:rPr>
        <w:t xml:space="preserve"> </w:t>
      </w:r>
      <w:r w:rsidRPr="003D5F63">
        <w:rPr>
          <w:rStyle w:val="StyleUnderline"/>
        </w:rPr>
        <w:t xml:space="preserve">the act of </w:t>
      </w:r>
      <w:r w:rsidRPr="00684863">
        <w:rPr>
          <w:rStyle w:val="StyleUnderline"/>
          <w:highlight w:val="yellow"/>
        </w:rPr>
        <w:t>prohibiting by authority</w:t>
      </w:r>
    </w:p>
    <w:p w14:paraId="5BEBAC2E" w14:textId="77777777" w:rsidR="00650D19" w:rsidRPr="002F0C35" w:rsidRDefault="00650D19" w:rsidP="00650D19">
      <w:pPr>
        <w:rPr>
          <w:sz w:val="16"/>
        </w:rPr>
      </w:pPr>
      <w:r w:rsidRPr="00FA044E">
        <w:rPr>
          <w:rStyle w:val="StyleUnderline"/>
        </w:rPr>
        <w:t xml:space="preserve">Definition of </w:t>
      </w:r>
      <w:r w:rsidRPr="003D5F63">
        <w:rPr>
          <w:rStyle w:val="Emphasis"/>
          <w:highlight w:val="yellow"/>
        </w:rPr>
        <w:t>prohibit</w:t>
      </w:r>
      <w:r>
        <w:rPr>
          <w:rStyle w:val="StyleUnderline"/>
        </w:rPr>
        <w:t xml:space="preserve"> </w:t>
      </w:r>
      <w:r w:rsidRPr="002F0C35">
        <w:rPr>
          <w:sz w:val="16"/>
        </w:rPr>
        <w:t>transitive verb 1</w:t>
      </w:r>
      <w:r w:rsidRPr="003D5F63">
        <w:rPr>
          <w:rStyle w:val="Emphasis"/>
          <w:highlight w:val="yellow"/>
        </w:rPr>
        <w:t>:</w:t>
      </w:r>
      <w:r w:rsidRPr="002F0C35">
        <w:rPr>
          <w:sz w:val="16"/>
        </w:rPr>
        <w:t xml:space="preserve"> </w:t>
      </w:r>
      <w:r w:rsidRPr="00684863">
        <w:rPr>
          <w:rStyle w:val="StyleUnderline"/>
          <w:highlight w:val="yellow"/>
        </w:rPr>
        <w:t xml:space="preserve">to </w:t>
      </w:r>
      <w:r w:rsidRPr="003D5F63">
        <w:rPr>
          <w:rStyle w:val="Emphasis"/>
          <w:highlight w:val="yellow"/>
        </w:rPr>
        <w:t>forbid</w:t>
      </w:r>
      <w:r w:rsidRPr="003D5F63">
        <w:rPr>
          <w:rStyle w:val="StyleUnderline"/>
        </w:rPr>
        <w:t xml:space="preserve"> </w:t>
      </w:r>
      <w:r w:rsidRPr="00E43097">
        <w:rPr>
          <w:rStyle w:val="StyleUnderline"/>
        </w:rPr>
        <w:t>by authority</w:t>
      </w:r>
      <w:r w:rsidRPr="002F0C35">
        <w:rPr>
          <w:sz w:val="16"/>
        </w:rPr>
        <w:t xml:space="preserve"> : ENJOIN</w:t>
      </w:r>
    </w:p>
    <w:p w14:paraId="7B394470" w14:textId="77777777" w:rsidR="00650D19" w:rsidRPr="007937CE" w:rsidRDefault="00650D19" w:rsidP="00650D19">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5F0373D2" w14:textId="77777777" w:rsidR="00650D19" w:rsidRPr="0016593F" w:rsidRDefault="00650D19" w:rsidP="00650D19">
      <w:r>
        <w:t xml:space="preserve">John Paul </w:t>
      </w:r>
      <w:r w:rsidRPr="00C15B39">
        <w:rPr>
          <w:rStyle w:val="Style13ptBold"/>
        </w:rPr>
        <w:t>Stevens 90</w:t>
      </w:r>
      <w:r>
        <w:t>, Justice, Supreme Court of the United States, “FTC v. Superior Court Trial Lawyers Ass'n,” 493 U.S. 411, Lexis</w:t>
      </w:r>
    </w:p>
    <w:p w14:paraId="227F384D" w14:textId="77777777" w:rsidR="00650D19" w:rsidRPr="00512E2D" w:rsidRDefault="00650D19" w:rsidP="00650D19">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3D5F63">
        <w:rPr>
          <w:rStyle w:val="Emphasis"/>
          <w:highlight w:val="yellow"/>
        </w:rPr>
        <w:t>per se rules</w:t>
      </w:r>
      <w:r w:rsidRPr="003D5F63">
        <w:rPr>
          <w:sz w:val="16"/>
        </w:rPr>
        <w:t xml:space="preserve"> also </w:t>
      </w:r>
      <w:r w:rsidRPr="003D5F63">
        <w:rPr>
          <w:rStyle w:val="StyleUnderline"/>
          <w:highlight w:val="yellow"/>
        </w:rPr>
        <w:t xml:space="preserve">reflect a </w:t>
      </w:r>
      <w:r w:rsidRPr="003D5F63">
        <w:rPr>
          <w:rStyle w:val="Emphasis"/>
          <w:highlight w:val="yellow"/>
        </w:rPr>
        <w:t>long-standing judgment</w:t>
      </w:r>
      <w:r w:rsidRPr="003D5F63">
        <w:rPr>
          <w:sz w:val="16"/>
          <w:highlight w:val="yellow"/>
        </w:rPr>
        <w:t xml:space="preserve"> </w:t>
      </w:r>
      <w:r w:rsidRPr="003D5F63">
        <w:rPr>
          <w:rStyle w:val="StyleUnderline"/>
          <w:highlight w:val="yellow"/>
        </w:rPr>
        <w:t>that</w:t>
      </w:r>
      <w:r w:rsidRPr="003D5F63">
        <w:rPr>
          <w:sz w:val="16"/>
        </w:rPr>
        <w:t xml:space="preserve"> the </w:t>
      </w:r>
      <w:r w:rsidRPr="003D5F63">
        <w:rPr>
          <w:rStyle w:val="Emphasis"/>
          <w:sz w:val="28"/>
          <w:szCs w:val="28"/>
          <w:highlight w:val="yellow"/>
        </w:rPr>
        <w:t>prohibited practices</w:t>
      </w:r>
      <w:r w:rsidRPr="003D5F63">
        <w:rPr>
          <w:sz w:val="16"/>
          <w:szCs w:val="28"/>
          <w:highlight w:val="yellow"/>
        </w:rPr>
        <w:t xml:space="preserve"> </w:t>
      </w:r>
      <w:r w:rsidRPr="003D5F63">
        <w:rPr>
          <w:rStyle w:val="StyleUnderline"/>
          <w:highlight w:val="yellow"/>
        </w:rPr>
        <w:t xml:space="preserve">by their </w:t>
      </w:r>
      <w:r w:rsidRPr="003D5F63">
        <w:rPr>
          <w:rStyle w:val="Emphasis"/>
          <w:highlight w:val="yellow"/>
        </w:rPr>
        <w:t>nature</w:t>
      </w:r>
      <w:r w:rsidRPr="003D5F63">
        <w:rPr>
          <w:sz w:val="16"/>
          <w:highlight w:val="yellow"/>
        </w:rPr>
        <w:t xml:space="preserve"> </w:t>
      </w:r>
      <w:r w:rsidRPr="003D5F63">
        <w:rPr>
          <w:rStyle w:val="StyleUnderline"/>
          <w:highlight w:val="yellow"/>
        </w:rPr>
        <w:t>have</w:t>
      </w:r>
      <w:r w:rsidRPr="003D5F63">
        <w:rPr>
          <w:rStyle w:val="StyleUnderline"/>
        </w:rPr>
        <w:t xml:space="preserve"> "a substantial </w:t>
      </w:r>
      <w:r w:rsidRPr="003D5F63">
        <w:rPr>
          <w:rStyle w:val="StyleUnderline"/>
          <w:highlight w:val="yellow"/>
        </w:rPr>
        <w:t>potential</w:t>
      </w:r>
      <w:r w:rsidRPr="003D5F63">
        <w:rPr>
          <w:rStyle w:val="StyleUnderline"/>
        </w:rPr>
        <w:t xml:space="preserve"> for </w:t>
      </w:r>
      <w:r w:rsidRPr="003D5F6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059FA2DD" w14:textId="77777777" w:rsidR="00650D19" w:rsidRPr="00512E2D" w:rsidRDefault="00650D19" w:rsidP="00650D19">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5837B74C" w14:textId="77777777" w:rsidR="00650D19" w:rsidRPr="00512E2D" w:rsidRDefault="00650D19" w:rsidP="00650D19">
      <w:pPr>
        <w:ind w:left="720"/>
        <w:rPr>
          <w:sz w:val="16"/>
        </w:rPr>
      </w:pPr>
      <w:r w:rsidRPr="00512E2D">
        <w:rPr>
          <w:sz w:val="16"/>
        </w:rPr>
        <w:lastRenderedPageBreak/>
        <w:t>"</w:t>
      </w:r>
      <w:r w:rsidRPr="005C60DD">
        <w:rPr>
          <w:rStyle w:val="StyleUnderline"/>
        </w:rPr>
        <w:t xml:space="preserve">two complementary categories of antitrust analysis. In the first category are </w:t>
      </w:r>
      <w:r w:rsidRPr="003D5F63">
        <w:rPr>
          <w:rStyle w:val="Emphasis"/>
          <w:highlight w:val="yellow"/>
        </w:rPr>
        <w:t>agreements</w:t>
      </w:r>
      <w:r w:rsidRPr="005C60DD">
        <w:rPr>
          <w:rStyle w:val="StyleUnderline"/>
        </w:rPr>
        <w:t xml:space="preserve"> whose nature and necessary effect </w:t>
      </w:r>
      <w:r w:rsidRPr="003D5F63">
        <w:rPr>
          <w:rStyle w:val="StyleUnderline"/>
          <w:highlight w:val="yellow"/>
        </w:rPr>
        <w:t xml:space="preserve">are </w:t>
      </w:r>
      <w:r w:rsidRPr="003D5F63">
        <w:rPr>
          <w:rStyle w:val="Emphasis"/>
          <w:highlight w:val="yellow"/>
        </w:rPr>
        <w:t>so plainly anticompetitive</w:t>
      </w:r>
      <w:r w:rsidRPr="003D5F63">
        <w:rPr>
          <w:sz w:val="16"/>
          <w:highlight w:val="yellow"/>
        </w:rPr>
        <w:t xml:space="preserve"> </w:t>
      </w:r>
      <w:r w:rsidRPr="003D5F63">
        <w:rPr>
          <w:rStyle w:val="StyleUnderline"/>
          <w:highlight w:val="yellow"/>
        </w:rPr>
        <w:t>that</w:t>
      </w:r>
      <w:r w:rsidRPr="003D5F63">
        <w:rPr>
          <w:sz w:val="16"/>
          <w:highlight w:val="yellow"/>
        </w:rPr>
        <w:t xml:space="preserve"> </w:t>
      </w:r>
      <w:r w:rsidRPr="003D5F63">
        <w:rPr>
          <w:rStyle w:val="Emphasis"/>
          <w:highlight w:val="yellow"/>
        </w:rPr>
        <w:t>no</w:t>
      </w:r>
      <w:r w:rsidRPr="00512E2D">
        <w:rPr>
          <w:sz w:val="16"/>
        </w:rPr>
        <w:t xml:space="preserve"> elaborate </w:t>
      </w:r>
      <w:r w:rsidRPr="003D5F63">
        <w:rPr>
          <w:rStyle w:val="Emphasis"/>
          <w:highlight w:val="yellow"/>
        </w:rPr>
        <w:t>study</w:t>
      </w:r>
      <w:r w:rsidRPr="00512E2D">
        <w:rPr>
          <w:sz w:val="16"/>
        </w:rPr>
        <w:t xml:space="preserve"> of the industry </w:t>
      </w:r>
      <w:r w:rsidRPr="003D5F63">
        <w:rPr>
          <w:rStyle w:val="StyleUnderline"/>
          <w:highlight w:val="yellow"/>
        </w:rPr>
        <w:t>is needed to establish</w:t>
      </w:r>
      <w:r w:rsidRPr="005C60DD">
        <w:rPr>
          <w:rStyle w:val="StyleUnderline"/>
        </w:rPr>
        <w:t xml:space="preserve"> their </w:t>
      </w:r>
      <w:r w:rsidRPr="003D5F63">
        <w:rPr>
          <w:rStyle w:val="StyleUnderline"/>
          <w:highlight w:val="yellow"/>
        </w:rPr>
        <w:t xml:space="preserve">illegality -- they are 'illegal </w:t>
      </w:r>
      <w:r w:rsidRPr="003D5F6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6C7FD598" w14:textId="77777777" w:rsidR="00650D19" w:rsidRPr="00512E2D" w:rsidRDefault="00650D19" w:rsidP="00650D19">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7F321323" w14:textId="77777777" w:rsidR="00650D19" w:rsidRPr="00512E2D" w:rsidRDefault="00650D19" w:rsidP="00650D19">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3D5F63">
        <w:rPr>
          <w:rStyle w:val="StyleUnderline"/>
          <w:highlight w:val="yellow"/>
        </w:rPr>
        <w:t>Perhaps</w:t>
      </w:r>
      <w:r w:rsidRPr="003D5F63">
        <w:rPr>
          <w:sz w:val="16"/>
          <w:highlight w:val="yellow"/>
        </w:rPr>
        <w:t xml:space="preserve"> </w:t>
      </w:r>
      <w:r w:rsidRPr="003D5F63">
        <w:rPr>
          <w:rStyle w:val="Emphasis"/>
          <w:highlight w:val="yellow"/>
        </w:rPr>
        <w:t>most</w:t>
      </w:r>
      <w:r w:rsidRPr="003D5F63">
        <w:rPr>
          <w:sz w:val="16"/>
          <w:highlight w:val="yellow"/>
        </w:rPr>
        <w:t xml:space="preserve"> </w:t>
      </w:r>
      <w:r w:rsidRPr="003D5F63">
        <w:rPr>
          <w:rStyle w:val="StyleUnderline"/>
          <w:highlight w:val="yellow"/>
        </w:rPr>
        <w:t>violations</w:t>
      </w:r>
      <w:r w:rsidRPr="00512E2D">
        <w:rPr>
          <w:rStyle w:val="StyleUnderline"/>
        </w:rPr>
        <w:t xml:space="preserve"> of such rules </w:t>
      </w:r>
      <w:r w:rsidRPr="003D5F63">
        <w:rPr>
          <w:rStyle w:val="Emphasis"/>
          <w:highlight w:val="yellow"/>
        </w:rPr>
        <w:t>actually</w:t>
      </w:r>
      <w:r w:rsidRPr="003D5F63">
        <w:rPr>
          <w:rStyle w:val="StyleUnderline"/>
          <w:highlight w:val="yellow"/>
        </w:rPr>
        <w:t xml:space="preserve"> cause </w:t>
      </w:r>
      <w:r w:rsidRPr="003D5F63">
        <w:rPr>
          <w:rStyle w:val="Emphasis"/>
          <w:highlight w:val="yellow"/>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3F152DB6" w14:textId="77777777" w:rsidR="00650D19" w:rsidRPr="00512E2D" w:rsidRDefault="00650D19" w:rsidP="00650D19">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D5F63">
        <w:rPr>
          <w:rStyle w:val="StyleUnderline"/>
          <w:highlight w:val="yellow"/>
        </w:rPr>
        <w:t>Yet</w:t>
      </w:r>
      <w:r w:rsidRPr="00512E2D">
        <w:rPr>
          <w:rStyle w:val="StyleUnderline"/>
        </w:rPr>
        <w:t xml:space="preserve"> the </w:t>
      </w:r>
      <w:r w:rsidRPr="003D5F63">
        <w:rPr>
          <w:rStyle w:val="StyleUnderline"/>
          <w:highlight w:val="yellow"/>
        </w:rPr>
        <w:t>laws may</w:t>
      </w:r>
      <w:r w:rsidRPr="003D5F63">
        <w:rPr>
          <w:rStyle w:val="StyleUnderline"/>
        </w:rPr>
        <w:t xml:space="preserve"> nonetheless </w:t>
      </w:r>
      <w:r w:rsidRPr="003D5F63">
        <w:rPr>
          <w:rStyle w:val="StyleUnderline"/>
          <w:highlight w:val="yellow"/>
        </w:rPr>
        <w:t xml:space="preserve">be </w:t>
      </w:r>
      <w:r w:rsidRPr="003D5F63">
        <w:rPr>
          <w:rStyle w:val="Emphasis"/>
          <w:highlight w:val="yellow"/>
        </w:rPr>
        <w:t>enforced</w:t>
      </w:r>
      <w:r w:rsidRPr="00512E2D">
        <w:rPr>
          <w:rStyle w:val="StyleUnderline"/>
        </w:rPr>
        <w:t xml:space="preserve"> against these skilled persons </w:t>
      </w:r>
      <w:r w:rsidRPr="003D5F63">
        <w:rPr>
          <w:rStyle w:val="Emphasis"/>
          <w:highlight w:val="yellow"/>
        </w:rPr>
        <w:t>without proof</w:t>
      </w:r>
      <w:r w:rsidRPr="003D5F63">
        <w:rPr>
          <w:rStyle w:val="StyleUnderline"/>
          <w:highlight w:val="yellow"/>
        </w:rPr>
        <w:t xml:space="preserve"> that</w:t>
      </w:r>
      <w:r w:rsidRPr="00512E2D">
        <w:rPr>
          <w:rStyle w:val="StyleUnderline"/>
        </w:rPr>
        <w:t xml:space="preserve"> their </w:t>
      </w:r>
      <w:r w:rsidRPr="003D5F63">
        <w:rPr>
          <w:rStyle w:val="StyleUnderline"/>
          <w:highlight w:val="yellow"/>
        </w:rPr>
        <w:t xml:space="preserve">conduct was </w:t>
      </w:r>
      <w:r w:rsidRPr="003D5F63">
        <w:rPr>
          <w:rStyle w:val="Emphasis"/>
          <w:highlight w:val="yellow"/>
        </w:rPr>
        <w:t>actually harmful</w:t>
      </w:r>
      <w:r w:rsidRPr="00512E2D">
        <w:rPr>
          <w:rStyle w:val="Emphasis"/>
        </w:rPr>
        <w:t xml:space="preserve"> or dangerous</w:t>
      </w:r>
      <w:r w:rsidRPr="00512E2D">
        <w:rPr>
          <w:rStyle w:val="StyleUnderline"/>
        </w:rPr>
        <w:t>.</w:t>
      </w:r>
    </w:p>
    <w:p w14:paraId="2A876CAB" w14:textId="77777777" w:rsidR="00650D19" w:rsidRDefault="00650D19" w:rsidP="00650D19">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2860B5E3" w14:textId="77777777" w:rsidR="00650D19" w:rsidRDefault="00650D19" w:rsidP="00650D19">
      <w:pPr>
        <w:pStyle w:val="Heading4"/>
      </w:pPr>
      <w:r>
        <w:t xml:space="preserve">Prefer it: </w:t>
      </w:r>
    </w:p>
    <w:p w14:paraId="212E902C" w14:textId="77777777" w:rsidR="00650D19" w:rsidRPr="004A176C" w:rsidRDefault="00650D19" w:rsidP="00650D19">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125D9F22" w14:textId="77777777" w:rsidR="00650D19" w:rsidRDefault="00650D19" w:rsidP="00650D19">
      <w:pPr>
        <w:pStyle w:val="Heading4"/>
      </w:pPr>
      <w:r>
        <w:t xml:space="preserve">2) LIMITS---too many possible standards, each requiring distinct answers, makes the topic unmanagbly large. </w:t>
      </w:r>
    </w:p>
    <w:p w14:paraId="2CAEA934" w14:textId="77777777" w:rsidR="00650D19" w:rsidRPr="003C5908" w:rsidRDefault="00650D19" w:rsidP="00650D19"/>
    <w:p w14:paraId="439DFF2A" w14:textId="77777777" w:rsidR="00650D19" w:rsidRDefault="00650D19" w:rsidP="00650D19">
      <w:pPr>
        <w:pStyle w:val="Heading2"/>
      </w:pPr>
      <w:r>
        <w:lastRenderedPageBreak/>
        <w:t>States</w:t>
      </w:r>
    </w:p>
    <w:p w14:paraId="1F52CED8" w14:textId="77777777" w:rsidR="00650D19" w:rsidRDefault="00650D19" w:rsidP="00650D19">
      <w:pPr>
        <w:pStyle w:val="Heading4"/>
      </w:pPr>
      <w:r w:rsidRPr="007C5C05">
        <w:t>The 50 states and all relevant sub-national actors should</w:t>
      </w:r>
      <w:r>
        <w:t xml:space="preserve"> </w:t>
      </w:r>
    </w:p>
    <w:p w14:paraId="46D5ED1D" w14:textId="77777777" w:rsidR="00650D19" w:rsidRDefault="00650D19" w:rsidP="00650D19">
      <w:pPr>
        <w:pStyle w:val="Heading4"/>
        <w:numPr>
          <w:ilvl w:val="0"/>
          <w:numId w:val="24"/>
        </w:numPr>
        <w:tabs>
          <w:tab w:val="num" w:pos="720"/>
        </w:tabs>
      </w:pPr>
      <w:r w:rsidRPr="008F6873">
        <w:t>substantially increase prohibitions on anticompetitive business practices</w:t>
      </w:r>
      <w:r>
        <w:t xml:space="preserve"> by the private sector that prevent litigants from effectively vindicating their statutory causes of action in antitrust suits.</w:t>
      </w:r>
    </w:p>
    <w:p w14:paraId="17F657AA" w14:textId="77777777" w:rsidR="00650D19" w:rsidRPr="001A2942" w:rsidRDefault="00650D19" w:rsidP="00650D19">
      <w:pPr>
        <w:pStyle w:val="Heading4"/>
        <w:numPr>
          <w:ilvl w:val="0"/>
          <w:numId w:val="24"/>
        </w:numPr>
        <w:tabs>
          <w:tab w:val="num" w:pos="720"/>
        </w:tabs>
      </w:pPr>
      <w:r w:rsidRPr="00195535">
        <w:rPr>
          <w:shd w:val="clear" w:color="auto" w:fill="F8F8F8"/>
        </w:rPr>
        <w:t>coordinate antitrust enforcement through the National Association of Attorneys General’s Multistate Antitrust Task Force</w:t>
      </w:r>
    </w:p>
    <w:p w14:paraId="608DDE56" w14:textId="77777777" w:rsidR="00650D19" w:rsidRPr="00195535" w:rsidRDefault="00650D19" w:rsidP="00650D19"/>
    <w:p w14:paraId="3D977151" w14:textId="77777777" w:rsidR="00650D19" w:rsidRDefault="00650D19" w:rsidP="00650D19"/>
    <w:p w14:paraId="75E315BA" w14:textId="77777777" w:rsidR="00650D19" w:rsidRPr="00AC27CD" w:rsidRDefault="00650D19" w:rsidP="00650D19"/>
    <w:p w14:paraId="23C57097" w14:textId="77777777" w:rsidR="00650D19" w:rsidRDefault="00650D19" w:rsidP="00650D19">
      <w:pPr>
        <w:pStyle w:val="Heading4"/>
      </w:pPr>
      <w:r>
        <w:t>Preemption is wrong for arbritration – zero change the cp is overturned</w:t>
      </w:r>
    </w:p>
    <w:p w14:paraId="687D199C" w14:textId="77777777" w:rsidR="00650D19" w:rsidRPr="00433892" w:rsidRDefault="00650D19" w:rsidP="00650D19">
      <w:r w:rsidRPr="004F333E">
        <w:rPr>
          <w:rStyle w:val="Style13ptBold"/>
        </w:rPr>
        <w:t>Clopton 18</w:t>
      </w:r>
      <w:r>
        <w:t xml:space="preserve">. </w:t>
      </w:r>
      <w:r w:rsidRPr="002467A4">
        <w:t>Zachary D. Clopton</w:t>
      </w:r>
      <w:r>
        <w:t xml:space="preserve">. </w:t>
      </w:r>
      <w:r w:rsidRPr="006B1AA0">
        <w:t>Assistant Professor of Law, Cornell Law School.</w:t>
      </w:r>
      <w:r w:rsidRPr="002467A4">
        <w:t xml:space="preserve"> </w:t>
      </w:r>
      <w:r>
        <w:t>“</w:t>
      </w:r>
      <w:r w:rsidRPr="00433892">
        <w:t>Procedural Retrenchment and the State</w:t>
      </w:r>
      <w:r>
        <w:t xml:space="preserve">” </w:t>
      </w:r>
      <w:r w:rsidRPr="002467A4">
        <w:t>https://scholarship.law.cornell.edu/cgi/viewcontent.cgi?article=2750&amp;context=facpub</w:t>
      </w:r>
    </w:p>
    <w:p w14:paraId="224C5DD3" w14:textId="77777777" w:rsidR="00650D19" w:rsidRPr="00B97D17" w:rsidRDefault="00650D19" w:rsidP="00650D19">
      <w:pPr>
        <w:rPr>
          <w:b/>
          <w:bCs/>
          <w:u w:val="single"/>
        </w:rPr>
      </w:pPr>
      <w:r w:rsidRPr="00B97D17">
        <w:rPr>
          <w:sz w:val="14"/>
        </w:rPr>
        <w:t xml:space="preserve">F. </w:t>
      </w:r>
      <w:r w:rsidRPr="00B97D17">
        <w:rPr>
          <w:u w:val="single"/>
        </w:rPr>
        <w:t>State-Enforcement Assessment</w:t>
      </w:r>
      <w:r w:rsidRPr="00B97D17">
        <w:rPr>
          <w:sz w:val="14"/>
        </w:rPr>
        <w:t xml:space="preserve"> This Section has outlined the ways in which public </w:t>
      </w:r>
      <w:r w:rsidRPr="00B97D17">
        <w:rPr>
          <w:u w:val="single"/>
        </w:rPr>
        <w:t>enforcement can respond to the Supreme Court's decisions</w:t>
      </w:r>
      <w:r w:rsidRPr="00B97D17">
        <w:rPr>
          <w:sz w:val="14"/>
        </w:rPr>
        <w:t xml:space="preserve"> on class actions, arbitration, standing, international law, and personal jurisdiction. </w:t>
      </w:r>
      <w:r w:rsidRPr="00B97D17">
        <w:rPr>
          <w:u w:val="single"/>
        </w:rPr>
        <w:t>Public enforcement substitutes are free from many of the constraints on state courts acting alone</w:t>
      </w:r>
      <w:r w:rsidRPr="00B97D17">
        <w:rPr>
          <w:sz w:val="14"/>
        </w:rPr>
        <w:t xml:space="preserve">. 5 </w:t>
      </w:r>
      <w:r w:rsidRPr="00B97D17">
        <w:rPr>
          <w:b/>
          <w:bCs/>
          <w:u w:val="single"/>
        </w:rPr>
        <w:t xml:space="preserve">Public or </w:t>
      </w:r>
      <w:r w:rsidRPr="007E4649">
        <w:rPr>
          <w:b/>
          <w:bCs/>
          <w:highlight w:val="cyan"/>
          <w:u w:val="single"/>
        </w:rPr>
        <w:t>private</w:t>
      </w:r>
      <w:r w:rsidRPr="00B97D17">
        <w:rPr>
          <w:b/>
          <w:bCs/>
          <w:u w:val="single"/>
        </w:rPr>
        <w:t xml:space="preserve"> attorney general </w:t>
      </w:r>
      <w:r w:rsidRPr="007E4649">
        <w:rPr>
          <w:b/>
          <w:bCs/>
          <w:highlight w:val="cyan"/>
          <w:u w:val="single"/>
        </w:rPr>
        <w:t>suits</w:t>
      </w:r>
      <w:r w:rsidRPr="00B97D17">
        <w:rPr>
          <w:b/>
          <w:bCs/>
          <w:u w:val="single"/>
        </w:rPr>
        <w:t xml:space="preserve"> can </w:t>
      </w:r>
      <w:r w:rsidRPr="007E4649">
        <w:rPr>
          <w:b/>
          <w:bCs/>
          <w:highlight w:val="cyan"/>
          <w:u w:val="single"/>
        </w:rPr>
        <w:t>eschew doctrines</w:t>
      </w:r>
      <w:r w:rsidRPr="00B97D17">
        <w:rPr>
          <w:b/>
          <w:bCs/>
          <w:u w:val="single"/>
        </w:rPr>
        <w:t xml:space="preserve"> </w:t>
      </w:r>
      <w:r w:rsidRPr="007E4649">
        <w:rPr>
          <w:b/>
          <w:bCs/>
          <w:highlight w:val="cyan"/>
          <w:u w:val="single"/>
        </w:rPr>
        <w:t>that push courts to deny class</w:t>
      </w:r>
      <w:r w:rsidRPr="00B97D17">
        <w:rPr>
          <w:b/>
          <w:bCs/>
          <w:u w:val="single"/>
        </w:rPr>
        <w:t xml:space="preserve"> </w:t>
      </w:r>
      <w:r w:rsidRPr="007E4649">
        <w:rPr>
          <w:b/>
          <w:bCs/>
          <w:highlight w:val="cyan"/>
          <w:u w:val="single"/>
        </w:rPr>
        <w:t>certification</w:t>
      </w:r>
      <w:r w:rsidRPr="00B97D17">
        <w:rPr>
          <w:b/>
          <w:bCs/>
          <w:u w:val="single"/>
        </w:rPr>
        <w:t xml:space="preserve"> or compel arbitration</w:t>
      </w:r>
      <w:r w:rsidRPr="00B97D17">
        <w:rPr>
          <w:sz w:val="14"/>
        </w:rPr>
        <w:t xml:space="preserve">." 6 Many of these suits also avoid the pull of federal court jurisdiction.4 7 In this way, public enforcement may be particularly meaningful when private claims are subject to removal or compelled arbitration. Federal action may limit state public enforcement, but the requisite federal action is not easy to come by. </w:t>
      </w:r>
      <w:r w:rsidRPr="00B97D17">
        <w:rPr>
          <w:b/>
          <w:bCs/>
          <w:u w:val="single"/>
        </w:rPr>
        <w:t xml:space="preserve">First, </w:t>
      </w:r>
      <w:r w:rsidRPr="007E4649">
        <w:rPr>
          <w:b/>
          <w:bCs/>
          <w:highlight w:val="cyan"/>
          <w:u w:val="single"/>
        </w:rPr>
        <w:t>federal law could preempt state-enforcement</w:t>
      </w:r>
      <w:r w:rsidRPr="00B97D17">
        <w:rPr>
          <w:b/>
          <w:bCs/>
          <w:u w:val="single"/>
        </w:rPr>
        <w:t xml:space="preserve"> </w:t>
      </w:r>
      <w:r w:rsidRPr="007E4649">
        <w:rPr>
          <w:b/>
          <w:bCs/>
          <w:highlight w:val="cyan"/>
          <w:u w:val="single"/>
        </w:rPr>
        <w:t>efforts</w:t>
      </w:r>
      <w:r w:rsidRPr="00B97D17">
        <w:rPr>
          <w:b/>
          <w:bCs/>
          <w:u w:val="single"/>
        </w:rPr>
        <w:t>.</w:t>
      </w:r>
      <w:r w:rsidRPr="00B97D17">
        <w:rPr>
          <w:sz w:val="14"/>
        </w:rPr>
        <w:t xml:space="preserve"> </w:t>
      </w:r>
      <w:r w:rsidRPr="007E4649">
        <w:rPr>
          <w:highlight w:val="cyan"/>
          <w:u w:val="single"/>
        </w:rPr>
        <w:t>However</w:t>
      </w:r>
      <w:r w:rsidRPr="00B97D17">
        <w:rPr>
          <w:u w:val="single"/>
        </w:rPr>
        <w:t xml:space="preserve">, this would </w:t>
      </w:r>
      <w:r w:rsidRPr="007E4649">
        <w:rPr>
          <w:highlight w:val="cyan"/>
          <w:u w:val="single"/>
        </w:rPr>
        <w:t>require Congress to overcome</w:t>
      </w:r>
      <w:r w:rsidRPr="00B97D17">
        <w:rPr>
          <w:u w:val="single"/>
        </w:rPr>
        <w:t xml:space="preserve"> the </w:t>
      </w:r>
      <w:r w:rsidRPr="007E4649">
        <w:rPr>
          <w:highlight w:val="cyan"/>
          <w:u w:val="single"/>
        </w:rPr>
        <w:t>presumption against preemption</w:t>
      </w:r>
      <w:r w:rsidRPr="00B97D17">
        <w:rPr>
          <w:u w:val="single"/>
        </w:rPr>
        <w:t xml:space="preserve"> </w:t>
      </w:r>
      <w:r w:rsidRPr="007E4649">
        <w:rPr>
          <w:highlight w:val="cyan"/>
          <w:u w:val="single"/>
        </w:rPr>
        <w:t>of state law448</w:t>
      </w:r>
      <w:r w:rsidRPr="00B97D17">
        <w:rPr>
          <w:sz w:val="14"/>
        </w:rPr>
        <w:t xml:space="preserve"> </w:t>
      </w:r>
      <w:r w:rsidRPr="00B97D17">
        <w:rPr>
          <w:u w:val="single"/>
        </w:rPr>
        <w:t>and disempower state actors from enforcing the preemptive federal law</w:t>
      </w:r>
      <w:r w:rsidRPr="00B97D17">
        <w:rPr>
          <w:sz w:val="14"/>
        </w:rPr>
        <w:t xml:space="preserve">.44 9 Federal-enforcement actions also could preclude state enforcement by resolving claims or issues.450 Here, the federal statute would have to permit such federal actions, </w:t>
      </w:r>
      <w:r w:rsidRPr="00B97D17">
        <w:rPr>
          <w:u w:val="single"/>
        </w:rPr>
        <w:t>the federal enforcer would have to initiate and resolve the claim, and a court would have to stamp the judgmen</w:t>
      </w:r>
      <w:r w:rsidRPr="00B97D17">
        <w:rPr>
          <w:sz w:val="14"/>
        </w:rPr>
        <w:t xml:space="preserve">t.451 </w:t>
      </w:r>
      <w:r w:rsidRPr="00B97D17">
        <w:rPr>
          <w:b/>
          <w:bCs/>
          <w:u w:val="single"/>
        </w:rPr>
        <w:t xml:space="preserve">In other words, </w:t>
      </w:r>
      <w:r w:rsidRPr="007E4649">
        <w:rPr>
          <w:b/>
          <w:bCs/>
          <w:highlight w:val="cyan"/>
          <w:u w:val="single"/>
        </w:rPr>
        <w:t>multiple branches of the federal</w:t>
      </w:r>
      <w:r w:rsidRPr="00B97D17">
        <w:rPr>
          <w:b/>
          <w:bCs/>
          <w:u w:val="single"/>
        </w:rPr>
        <w:t xml:space="preserve"> </w:t>
      </w:r>
      <w:r w:rsidRPr="007E4649">
        <w:rPr>
          <w:b/>
          <w:bCs/>
          <w:highlight w:val="cyan"/>
          <w:u w:val="single"/>
        </w:rPr>
        <w:t>government</w:t>
      </w:r>
      <w:r w:rsidRPr="00B97D17">
        <w:rPr>
          <w:b/>
          <w:bCs/>
          <w:u w:val="single"/>
        </w:rPr>
        <w:t xml:space="preserve"> </w:t>
      </w:r>
      <w:r w:rsidRPr="007E4649">
        <w:rPr>
          <w:b/>
          <w:bCs/>
          <w:highlight w:val="cyan"/>
          <w:u w:val="single"/>
        </w:rPr>
        <w:t>would need to make concerted efforts</w:t>
      </w:r>
      <w:r w:rsidRPr="00B97D17">
        <w:rPr>
          <w:b/>
          <w:bCs/>
          <w:u w:val="single"/>
        </w:rPr>
        <w:t xml:space="preserve"> </w:t>
      </w:r>
      <w:r w:rsidRPr="007E4649">
        <w:rPr>
          <w:b/>
          <w:bCs/>
          <w:highlight w:val="cyan"/>
          <w:u w:val="single"/>
        </w:rPr>
        <w:t>for</w:t>
      </w:r>
      <w:r w:rsidRPr="00B97D17">
        <w:rPr>
          <w:b/>
          <w:bCs/>
          <w:u w:val="single"/>
        </w:rPr>
        <w:t xml:space="preserve"> either </w:t>
      </w:r>
      <w:r w:rsidRPr="007E4649">
        <w:rPr>
          <w:b/>
          <w:bCs/>
          <w:highlight w:val="cyan"/>
          <w:u w:val="single"/>
        </w:rPr>
        <w:t>preemption</w:t>
      </w:r>
      <w:r w:rsidRPr="00B97D17">
        <w:rPr>
          <w:b/>
          <w:bCs/>
          <w:u w:val="single"/>
        </w:rPr>
        <w:t xml:space="preserve"> or preclusion to attach.452 </w:t>
      </w:r>
    </w:p>
    <w:p w14:paraId="66B82D8F" w14:textId="77777777" w:rsidR="00650D19" w:rsidRDefault="00650D19" w:rsidP="00650D19"/>
    <w:p w14:paraId="42B8B2D9" w14:textId="77777777" w:rsidR="00650D19" w:rsidRDefault="00650D19" w:rsidP="00650D19"/>
    <w:p w14:paraId="42B1F7E3" w14:textId="77777777" w:rsidR="00650D19" w:rsidRPr="001C400E" w:rsidRDefault="00650D19" w:rsidP="00650D19"/>
    <w:p w14:paraId="407F9D20" w14:textId="77777777" w:rsidR="00650D19" w:rsidRDefault="00650D19" w:rsidP="00650D19">
      <w:pPr>
        <w:pStyle w:val="Heading2"/>
      </w:pPr>
      <w:r>
        <w:lastRenderedPageBreak/>
        <w:t>Stocks</w:t>
      </w:r>
    </w:p>
    <w:p w14:paraId="7ABBB069" w14:textId="77777777" w:rsidR="00650D19" w:rsidRPr="009D2516" w:rsidRDefault="00650D19" w:rsidP="00650D19">
      <w:pPr>
        <w:pStyle w:val="Heading4"/>
        <w:rPr>
          <w:bCs w:val="0"/>
        </w:rPr>
      </w:pPr>
      <w:r w:rsidRPr="009D2516">
        <w:t>Goldilocks now for stock growth—confidence in corporate earnings are key</w:t>
      </w:r>
    </w:p>
    <w:p w14:paraId="0D6B998B" w14:textId="77777777" w:rsidR="00650D19" w:rsidRDefault="00650D19" w:rsidP="00650D19">
      <w:pPr>
        <w:rPr>
          <w:sz w:val="16"/>
        </w:rPr>
      </w:pPr>
      <w:r>
        <w:rPr>
          <w:rStyle w:val="Style13ptBold"/>
        </w:rPr>
        <w:t xml:space="preserve">Jackson 11/1/21 </w:t>
      </w:r>
      <w:r>
        <w:rPr>
          <w:sz w:val="16"/>
        </w:rPr>
        <w:t>(Anna-Louise Jackson,  Benjamin Curry, Forbes Contributors “November Stock Market Outlook”, https://www.forbes.com/advisor/investing/november-2021-stock-market-outlook/)</w:t>
      </w:r>
    </w:p>
    <w:p w14:paraId="73EE2476" w14:textId="77777777" w:rsidR="00650D19" w:rsidRDefault="00650D19" w:rsidP="00650D19">
      <w:pPr>
        <w:rPr>
          <w:b/>
          <w:u w:val="single"/>
        </w:rPr>
      </w:pPr>
      <w:r>
        <w:rPr>
          <w:sz w:val="16"/>
        </w:rPr>
        <w:t xml:space="preserve">So much for those predictions of a market correction in October. </w:t>
      </w:r>
      <w:r w:rsidRPr="00C54791">
        <w:rPr>
          <w:rStyle w:val="IntenseEmphasis"/>
          <w:highlight w:val="cyan"/>
        </w:rPr>
        <w:t xml:space="preserve">The S&amp;P </w:t>
      </w:r>
      <w:r>
        <w:rPr>
          <w:rStyle w:val="IntenseEmphasis"/>
        </w:rPr>
        <w:t xml:space="preserve">500 </w:t>
      </w:r>
      <w:r w:rsidRPr="00C54791">
        <w:rPr>
          <w:rStyle w:val="IntenseEmphasis"/>
          <w:highlight w:val="cyan"/>
        </w:rPr>
        <w:t>finished</w:t>
      </w:r>
      <w:r>
        <w:rPr>
          <w:rStyle w:val="IntenseEmphasis"/>
        </w:rPr>
        <w:t xml:space="preserve"> </w:t>
      </w:r>
      <w:r>
        <w:rPr>
          <w:sz w:val="16"/>
        </w:rPr>
        <w:t xml:space="preserve">the month </w:t>
      </w:r>
      <w:r w:rsidRPr="00C54791">
        <w:rPr>
          <w:rStyle w:val="Emphasis"/>
          <w:highlight w:val="cyan"/>
        </w:rPr>
        <w:t>at an all-time high</w:t>
      </w:r>
      <w:r>
        <w:rPr>
          <w:sz w:val="16"/>
        </w:rPr>
        <w:t xml:space="preserve"> </w:t>
      </w:r>
      <w:r>
        <w:rPr>
          <w:rStyle w:val="IntenseEmphasis"/>
        </w:rPr>
        <w:t xml:space="preserve">and surged 6.9%, for its biggest monthly gain of 2021. This benchmark for the U.S. stock market </w:t>
      </w:r>
      <w:r w:rsidRPr="00C54791">
        <w:rPr>
          <w:rStyle w:val="IntenseEmphasis"/>
          <w:highlight w:val="cyan"/>
        </w:rPr>
        <w:t>is up more than 22% for the year</w:t>
      </w:r>
      <w:r>
        <w:rPr>
          <w:rStyle w:val="IntenseEmphasis"/>
        </w:rPr>
        <w:t xml:space="preserve"> while the </w:t>
      </w:r>
      <w:r w:rsidRPr="00C54791">
        <w:rPr>
          <w:rStyle w:val="IntenseEmphasis"/>
          <w:highlight w:val="cyan"/>
        </w:rPr>
        <w:t>Dow</w:t>
      </w:r>
      <w:r>
        <w:rPr>
          <w:rStyle w:val="IntenseEmphasis"/>
        </w:rPr>
        <w:t xml:space="preserve"> Jones Industrial Average, </w:t>
      </w:r>
      <w:r w:rsidRPr="00C54791">
        <w:rPr>
          <w:rStyle w:val="IntenseEmphasis"/>
          <w:highlight w:val="cyan"/>
        </w:rPr>
        <w:t>Nasdaq</w:t>
      </w:r>
      <w:r>
        <w:rPr>
          <w:rStyle w:val="IntenseEmphasis"/>
        </w:rPr>
        <w:t xml:space="preserve"> Composite </w:t>
      </w:r>
      <w:r w:rsidRPr="00C54791">
        <w:rPr>
          <w:rStyle w:val="IntenseEmphasis"/>
          <w:highlight w:val="cyan"/>
        </w:rPr>
        <w:t>and Russell</w:t>
      </w:r>
      <w:r>
        <w:rPr>
          <w:rStyle w:val="IntenseEmphasis"/>
        </w:rPr>
        <w:t xml:space="preserve"> 2000 </w:t>
      </w:r>
      <w:r w:rsidRPr="00C54791">
        <w:rPr>
          <w:rStyle w:val="IntenseEmphasis"/>
          <w:highlight w:val="cyan"/>
        </w:rPr>
        <w:t>are all up at least 16%.</w:t>
      </w:r>
    </w:p>
    <w:p w14:paraId="11F9C133" w14:textId="77777777" w:rsidR="00650D19" w:rsidRDefault="00650D19" w:rsidP="00650D19">
      <w:pPr>
        <w:rPr>
          <w:sz w:val="16"/>
        </w:rPr>
      </w:pPr>
      <w:r>
        <w:rPr>
          <w:sz w:val="16"/>
        </w:rPr>
        <w:t xml:space="preserve">Although </w:t>
      </w:r>
      <w:r w:rsidRPr="00C54791">
        <w:rPr>
          <w:rStyle w:val="IntenseEmphasis"/>
          <w:highlight w:val="cyan"/>
        </w:rPr>
        <w:t xml:space="preserve">investors are feeling more optimistic </w:t>
      </w:r>
      <w:r>
        <w:rPr>
          <w:rStyle w:val="IntenseEmphasis"/>
        </w:rPr>
        <w:t>about stocks again</w:t>
      </w:r>
      <w:r>
        <w:rPr>
          <w:sz w:val="16"/>
        </w:rPr>
        <w:t xml:space="preserve">, </w:t>
      </w:r>
      <w:r w:rsidRPr="00C54791">
        <w:rPr>
          <w:rStyle w:val="Emphasis"/>
          <w:highlight w:val="cyan"/>
        </w:rPr>
        <w:t xml:space="preserve">that doesn’t </w:t>
      </w:r>
      <w:r>
        <w:rPr>
          <w:rStyle w:val="Emphasis"/>
        </w:rPr>
        <w:t xml:space="preserve">mean their reasons for </w:t>
      </w:r>
      <w:r w:rsidRPr="00C54791">
        <w:rPr>
          <w:rStyle w:val="Emphasis"/>
          <w:highlight w:val="cyan"/>
        </w:rPr>
        <w:t>caution have gone away</w:t>
      </w:r>
      <w:r>
        <w:rPr>
          <w:sz w:val="16"/>
        </w:rPr>
        <w:t>. If anything, earnings season confirmed that the pace of growth has slowed more than economists had expected. Several Big Tech companies reported disappointing earnings results, supply chain issues persist and inflation is now at a 13-year high.</w:t>
      </w:r>
    </w:p>
    <w:p w14:paraId="35757E98" w14:textId="77777777" w:rsidR="00650D19" w:rsidRDefault="00650D19" w:rsidP="00650D19">
      <w:pPr>
        <w:rPr>
          <w:sz w:val="16"/>
        </w:rPr>
      </w:pPr>
      <w:r>
        <w:rPr>
          <w:sz w:val="16"/>
        </w:rPr>
        <w:t>Third quarter earnings season is still underway, and earnings reports have generally been strong. More than half of the members of the S&amp;P 500 have reported results, with 82% of them beating analyst estimates. Some of the seemingly bad news—like sluggish economic growth—could actually benefit stocks, particularly if the Federal Reserve is less aggressive with raising interest rates in 2022, notes Ernesto Ramos, chief investment officer of BMO Global Asset Management. And yet, the inflation picture could put pressure on central bankers to raise rates faster, he adds.</w:t>
      </w:r>
    </w:p>
    <w:p w14:paraId="7786687A" w14:textId="77777777" w:rsidR="00650D19" w:rsidRDefault="00650D19" w:rsidP="00650D19">
      <w:pPr>
        <w:rPr>
          <w:sz w:val="16"/>
        </w:rPr>
      </w:pPr>
      <w:r>
        <w:rPr>
          <w:sz w:val="16"/>
        </w:rPr>
        <w:t>“There’s a whole class of contradicting or opposing forces in the market,” Ramos says, adding that time will tell “who ends up winning the contest.”</w:t>
      </w:r>
    </w:p>
    <w:p w14:paraId="7A6319A9" w14:textId="77777777" w:rsidR="00650D19" w:rsidRDefault="00650D19" w:rsidP="00650D19">
      <w:pPr>
        <w:rPr>
          <w:sz w:val="16"/>
        </w:rPr>
      </w:pPr>
      <w:r>
        <w:rPr>
          <w:sz w:val="16"/>
        </w:rPr>
        <w:t>November kicks off with a key meeting for the Federal Reserve, and ends with the all-important holiday shopping season in full swing. Here’s what to watch out for in markets.</w:t>
      </w:r>
    </w:p>
    <w:p w14:paraId="46DC66A6" w14:textId="77777777" w:rsidR="00650D19" w:rsidRDefault="00650D19" w:rsidP="00650D19">
      <w:pPr>
        <w:rPr>
          <w:sz w:val="16"/>
        </w:rPr>
      </w:pPr>
      <w:r>
        <w:rPr>
          <w:sz w:val="16"/>
        </w:rPr>
        <w:t>Will the Fed Begin Tapering?</w:t>
      </w:r>
    </w:p>
    <w:p w14:paraId="105ACAB2" w14:textId="77777777" w:rsidR="00650D19" w:rsidRDefault="00650D19" w:rsidP="00650D19">
      <w:pPr>
        <w:rPr>
          <w:sz w:val="16"/>
        </w:rPr>
      </w:pPr>
      <w:r>
        <w:rPr>
          <w:sz w:val="16"/>
        </w:rPr>
        <w:t>Federal Reserve policymakers are scheduled to convene for their second-to-last meeting of the year on Nov. 2 and 3, and investors broadly expect that the Fed will announce plans to begin tapering bond purchases. Since mid-2020, the Fed has been purchasing $120 billion of Treasury and mortgage-backed securities each month to help support the economy amid the Covid-19 pandemic.</w:t>
      </w:r>
    </w:p>
    <w:p w14:paraId="061EC0B8" w14:textId="77777777" w:rsidR="00650D19" w:rsidRDefault="00650D19" w:rsidP="00650D19">
      <w:pPr>
        <w:rPr>
          <w:sz w:val="16"/>
        </w:rPr>
      </w:pPr>
      <w:r>
        <w:rPr>
          <w:sz w:val="16"/>
        </w:rPr>
        <w:t>“Obviously, they’ve signaled and signaled and signaled and signaled that they’re going to do tapering, and this time they really mean it,” says Barry James, CEO and portfolio manager of James Investment Research. While he believes the Fed is “highly likely” to begin tapering in November, that news shouldn’t come as a surprise or cause much volatility. Back in 2013, a similar such announcement rocked markets and caused U.S. Treasury yields to surge higher in what came to be called the taper tantrum.</w:t>
      </w:r>
    </w:p>
    <w:p w14:paraId="64D41335" w14:textId="77777777" w:rsidR="00650D19" w:rsidRDefault="00650D19" w:rsidP="00650D19">
      <w:pPr>
        <w:rPr>
          <w:sz w:val="16"/>
        </w:rPr>
      </w:pPr>
      <w:r>
        <w:rPr>
          <w:sz w:val="16"/>
        </w:rPr>
        <w:t>If the Fed begins tapering its quantitative easing (QE) program as planned, it could stop buying bonds altogether by mid-2022, Ramos notes. Even though the pace of economic growth has slowed, this type of supplementary support from the Fed is no longer necessary and has contributed to higher inflation, he adds. “If for no reason than to temper inflation, the Fed needs to remove QE,” he says.</w:t>
      </w:r>
    </w:p>
    <w:p w14:paraId="36F1B338" w14:textId="77777777" w:rsidR="00650D19" w:rsidRDefault="00650D19" w:rsidP="00650D19">
      <w:pPr>
        <w:rPr>
          <w:sz w:val="16"/>
        </w:rPr>
      </w:pPr>
      <w:r>
        <w:rPr>
          <w:sz w:val="16"/>
        </w:rPr>
        <w:t>Earnings Season as a Read on Economic Growth</w:t>
      </w:r>
    </w:p>
    <w:p w14:paraId="71753273" w14:textId="77777777" w:rsidR="00650D19" w:rsidRDefault="00650D19" w:rsidP="00650D19">
      <w:pPr>
        <w:rPr>
          <w:sz w:val="16"/>
        </w:rPr>
      </w:pPr>
      <w:r>
        <w:rPr>
          <w:sz w:val="16"/>
        </w:rPr>
        <w:t xml:space="preserve">The U.S. economy grew at a pace of just 2% in the third quarter, a big slowdown from the prior four quarters and less than economists were forecasting. The second estimate for third quarter gross domestic product (GDP) is scheduled for release on Nov. 24, but </w:t>
      </w:r>
      <w:r w:rsidRPr="00C54791">
        <w:rPr>
          <w:rStyle w:val="IntenseEmphasis"/>
          <w:highlight w:val="cyan"/>
        </w:rPr>
        <w:t xml:space="preserve">investors will continue </w:t>
      </w:r>
      <w:r w:rsidRPr="00C54791">
        <w:rPr>
          <w:rStyle w:val="Emphasis"/>
          <w:highlight w:val="cyan"/>
        </w:rPr>
        <w:t>monitoring corporate earnings</w:t>
      </w:r>
      <w:r w:rsidRPr="00C54791">
        <w:rPr>
          <w:rStyle w:val="IntenseEmphasis"/>
          <w:highlight w:val="cyan"/>
        </w:rPr>
        <w:t xml:space="preserve"> for</w:t>
      </w:r>
      <w:r>
        <w:rPr>
          <w:rStyle w:val="IntenseEmphasis"/>
        </w:rPr>
        <w:t xml:space="preserve"> </w:t>
      </w:r>
      <w:r>
        <w:rPr>
          <w:sz w:val="16"/>
        </w:rPr>
        <w:t xml:space="preserve">other </w:t>
      </w:r>
      <w:r w:rsidRPr="00C54791">
        <w:rPr>
          <w:rStyle w:val="IntenseEmphasis"/>
          <w:highlight w:val="cyan"/>
        </w:rPr>
        <w:t>clues about the pace of</w:t>
      </w:r>
      <w:r>
        <w:rPr>
          <w:rStyle w:val="IntenseEmphasis"/>
        </w:rPr>
        <w:t xml:space="preserve"> </w:t>
      </w:r>
      <w:r>
        <w:rPr>
          <w:sz w:val="16"/>
        </w:rPr>
        <w:t xml:space="preserve">economic </w:t>
      </w:r>
      <w:r w:rsidRPr="00C54791">
        <w:rPr>
          <w:rStyle w:val="IntenseEmphasis"/>
          <w:highlight w:val="cyan"/>
        </w:rPr>
        <w:t>growth</w:t>
      </w:r>
      <w:r>
        <w:rPr>
          <w:sz w:val="16"/>
        </w:rPr>
        <w:t>.</w:t>
      </w:r>
    </w:p>
    <w:p w14:paraId="381D4E14" w14:textId="77777777" w:rsidR="00650D19" w:rsidRDefault="00650D19" w:rsidP="00650D19">
      <w:pPr>
        <w:rPr>
          <w:sz w:val="16"/>
        </w:rPr>
      </w:pPr>
      <w:r>
        <w:rPr>
          <w:sz w:val="16"/>
        </w:rPr>
        <w:t>“We’re very keen on earnings releases and the guidance the companies give, and so far those have come in pretty strong,” Ramos says. James agrees that earnings season has by and large been “very strong” but adds that some commentary from company executives reinforces what that most recent GDP report showed—that the economy is growing at a much slower pace than it was earlier in the year.</w:t>
      </w:r>
    </w:p>
    <w:p w14:paraId="5749291C" w14:textId="77777777" w:rsidR="00650D19" w:rsidRDefault="00650D19" w:rsidP="00650D19">
      <w:pPr>
        <w:rPr>
          <w:sz w:val="16"/>
        </w:rPr>
      </w:pPr>
      <w:r>
        <w:rPr>
          <w:sz w:val="16"/>
        </w:rPr>
        <w:t>And the market will get the much-watched monthly jobs report for October on Nov. 5, which could signal whether the economy is picking up some steam in the fourth quarter. “Hopefully this slowdown is transitory and growth comes back a little higher,” Ramos says. “The deceleration has been pretty dramatic.”</w:t>
      </w:r>
    </w:p>
    <w:p w14:paraId="2CBAFAD4" w14:textId="77777777" w:rsidR="00650D19" w:rsidRDefault="00650D19" w:rsidP="00650D19">
      <w:pPr>
        <w:rPr>
          <w:sz w:val="16"/>
        </w:rPr>
      </w:pPr>
      <w:r>
        <w:rPr>
          <w:sz w:val="16"/>
        </w:rPr>
        <w:lastRenderedPageBreak/>
        <w:t xml:space="preserve">Even so, </w:t>
      </w:r>
      <w:r>
        <w:rPr>
          <w:rStyle w:val="IntenseEmphasis"/>
        </w:rPr>
        <w:t>James points to two positive trends</w:t>
      </w:r>
      <w:r>
        <w:rPr>
          <w:sz w:val="16"/>
        </w:rPr>
        <w:t xml:space="preserve">, particularly as the all-important holiday season approaches: The latest surge in both the number of cases and deaths related to the </w:t>
      </w:r>
      <w:r w:rsidRPr="00C54791">
        <w:rPr>
          <w:rStyle w:val="IntenseEmphasis"/>
          <w:highlight w:val="cyan"/>
        </w:rPr>
        <w:t>Covid-</w:t>
      </w:r>
      <w:r>
        <w:rPr>
          <w:rStyle w:val="IntenseEmphasis"/>
        </w:rPr>
        <w:t>19</w:t>
      </w:r>
      <w:r>
        <w:rPr>
          <w:sz w:val="16"/>
        </w:rPr>
        <w:t xml:space="preserve"> pandemic </w:t>
      </w:r>
      <w:r w:rsidRPr="00C54791">
        <w:rPr>
          <w:rStyle w:val="IntenseEmphasis"/>
          <w:highlight w:val="cyan"/>
        </w:rPr>
        <w:t>appears to be lessening</w:t>
      </w:r>
      <w:r>
        <w:rPr>
          <w:sz w:val="16"/>
        </w:rPr>
        <w:t xml:space="preserve">, and </w:t>
      </w:r>
      <w:r w:rsidRPr="00C54791">
        <w:rPr>
          <w:rStyle w:val="Emphasis"/>
          <w:highlight w:val="cyan"/>
        </w:rPr>
        <w:t>consumers and businesses have a lot of money in accumulated savings</w:t>
      </w:r>
      <w:r>
        <w:rPr>
          <w:sz w:val="16"/>
        </w:rPr>
        <w:t>. “</w:t>
      </w:r>
      <w:r w:rsidRPr="00C54791">
        <w:rPr>
          <w:rStyle w:val="IntenseEmphasis"/>
          <w:highlight w:val="cyan"/>
        </w:rPr>
        <w:t xml:space="preserve">The framework for the economy </w:t>
      </w:r>
      <w:r w:rsidRPr="00C54791">
        <w:rPr>
          <w:rStyle w:val="Emphasis"/>
          <w:highlight w:val="cyan"/>
        </w:rPr>
        <w:t>is in pretty good shape</w:t>
      </w:r>
      <w:r>
        <w:rPr>
          <w:sz w:val="16"/>
        </w:rPr>
        <w:t>.”</w:t>
      </w:r>
    </w:p>
    <w:p w14:paraId="1C3560D3" w14:textId="77777777" w:rsidR="00650D19" w:rsidRDefault="00650D19" w:rsidP="00650D19">
      <w:pPr>
        <w:rPr>
          <w:rStyle w:val="IntenseEmphasis"/>
        </w:rPr>
      </w:pPr>
      <w:r w:rsidRPr="00C54791">
        <w:rPr>
          <w:rStyle w:val="IntenseEmphasis"/>
          <w:highlight w:val="cyan"/>
        </w:rPr>
        <w:t>Consumer confidence is holding steady</w:t>
      </w:r>
      <w:r>
        <w:rPr>
          <w:sz w:val="16"/>
        </w:rPr>
        <w:t xml:space="preserve"> with the pandemic average, and </w:t>
      </w:r>
      <w:r>
        <w:rPr>
          <w:rStyle w:val="IntenseEmphasis"/>
        </w:rPr>
        <w:t>53% of respondents believe the economy will recover quickly once pandemic-related restrictions are lifted, according to the Oct. 22 Ipsos-Forbes Advisor U.S. Consumer Confidence Tracker.</w:t>
      </w:r>
    </w:p>
    <w:p w14:paraId="46D02EE8" w14:textId="77777777" w:rsidR="00650D19" w:rsidRDefault="00650D19" w:rsidP="00650D19">
      <w:pPr>
        <w:rPr>
          <w:sz w:val="16"/>
        </w:rPr>
      </w:pPr>
      <w:r>
        <w:rPr>
          <w:sz w:val="16"/>
        </w:rPr>
        <w:t xml:space="preserve">Meanwhile, </w:t>
      </w:r>
      <w:r w:rsidRPr="00C54791">
        <w:rPr>
          <w:rStyle w:val="Emphasis"/>
          <w:highlight w:val="cyan"/>
        </w:rPr>
        <w:t xml:space="preserve">investors actually welcomed the latest GDP report that showed a slowdown in </w:t>
      </w:r>
      <w:r>
        <w:rPr>
          <w:rStyle w:val="Emphasis"/>
        </w:rPr>
        <w:t xml:space="preserve">economic </w:t>
      </w:r>
      <w:r w:rsidRPr="00C54791">
        <w:rPr>
          <w:rStyle w:val="Emphasis"/>
          <w:highlight w:val="cyan"/>
        </w:rPr>
        <w:t>growth</w:t>
      </w:r>
      <w:r>
        <w:rPr>
          <w:sz w:val="16"/>
        </w:rPr>
        <w:t>. “</w:t>
      </w:r>
      <w:r w:rsidRPr="00C54791">
        <w:rPr>
          <w:rStyle w:val="IntenseEmphasis"/>
          <w:highlight w:val="cyan"/>
        </w:rPr>
        <w:t>It removes some pressure from the Fed to raise</w:t>
      </w:r>
      <w:r>
        <w:rPr>
          <w:sz w:val="16"/>
        </w:rPr>
        <w:t xml:space="preserve"> interest </w:t>
      </w:r>
      <w:r w:rsidRPr="00C54791">
        <w:rPr>
          <w:rStyle w:val="IntenseEmphasis"/>
          <w:highlight w:val="cyan"/>
        </w:rPr>
        <w:t>rates</w:t>
      </w:r>
      <w:r>
        <w:rPr>
          <w:sz w:val="16"/>
        </w:rPr>
        <w:t xml:space="preserve">,” Ramos says. Traders currently see a nearly 66% probability of at least one rate hike by mid-June 2022, up from a likelihood of about 21% one month ago. </w:t>
      </w:r>
      <w:r w:rsidRPr="00C54791">
        <w:rPr>
          <w:rStyle w:val="IntenseEmphasis"/>
          <w:highlight w:val="cyan"/>
        </w:rPr>
        <w:t>The prospect of lower interest rates for longer is good for stocks</w:t>
      </w:r>
      <w:r>
        <w:rPr>
          <w:sz w:val="16"/>
        </w:rPr>
        <w:t>, Ramos adds.</w:t>
      </w:r>
    </w:p>
    <w:p w14:paraId="3BA45339" w14:textId="77777777" w:rsidR="00650D19" w:rsidRPr="009D2516" w:rsidRDefault="00650D19" w:rsidP="00650D19">
      <w:pPr>
        <w:pStyle w:val="Heading4"/>
        <w:rPr>
          <w:bCs w:val="0"/>
        </w:rPr>
      </w:pPr>
      <w:r>
        <w:t>Aff is a death knell for the market</w:t>
      </w:r>
    </w:p>
    <w:p w14:paraId="2A197C7D" w14:textId="77777777" w:rsidR="00650D19" w:rsidRDefault="00650D19" w:rsidP="00650D19">
      <w:pPr>
        <w:rPr>
          <w:rStyle w:val="Style13ptBold"/>
        </w:rPr>
      </w:pPr>
      <w:r>
        <w:rPr>
          <w:rStyle w:val="Style13ptBold"/>
        </w:rPr>
        <w:t xml:space="preserve">Hennig 16 </w:t>
      </w:r>
      <w:r>
        <w:rPr>
          <w:sz w:val="16"/>
        </w:rPr>
        <w:t>(Steffen, Steffen is a founding partner of Fideres with over 18 years’ experience in structured products and complex derivatives across all major asset classes. Steffen is responsible for the quantitative analysis of consulting mandates and has handled various complex benchmark manipulation cases, including LIBOR and ISDAfix, and cases relating to the mis-selling of structured product and derivatives. Prior to founding Fideres, he held a senior position at The Royal Bank of Scotland were he moved to after working for 5 years at Deutsche Bank. Steffen holds a master-level degree in Mathematics from the University of Erlangen, the Certificate of Advanced Studies in Mathematics (Part III) from the University of Cambridge and an MSc in Financial Engineering and Quantitative Analysis from the ICMA Centre at the University of Reading. “Class Action Lawsuits And Stock Prices”, https://fideres.com/publications/class-action-lawsuits-and-stock-prices)</w:t>
      </w:r>
    </w:p>
    <w:p w14:paraId="2EC98587" w14:textId="77777777" w:rsidR="00650D19" w:rsidRPr="009D2516" w:rsidRDefault="00650D19" w:rsidP="00650D19">
      <w:pPr>
        <w:rPr>
          <w:sz w:val="14"/>
        </w:rPr>
      </w:pPr>
      <w:r w:rsidRPr="002024E5">
        <w:rPr>
          <w:rStyle w:val="IntenseEmphasis"/>
        </w:rPr>
        <w:t>Stanford Law</w:t>
      </w:r>
      <w:r w:rsidRPr="002024E5">
        <w:rPr>
          <w:sz w:val="14"/>
        </w:rPr>
        <w:t xml:space="preserve"> School </w:t>
      </w:r>
      <w:r w:rsidRPr="002024E5">
        <w:rPr>
          <w:rStyle w:val="IntenseEmphasis"/>
        </w:rPr>
        <w:t>maintains an open database of securities-related class action filings</w:t>
      </w:r>
      <w:r w:rsidRPr="002024E5">
        <w:rPr>
          <w:sz w:val="14"/>
        </w:rPr>
        <w:t xml:space="preserve">, </w:t>
      </w:r>
      <w:r w:rsidRPr="002024E5">
        <w:rPr>
          <w:rStyle w:val="IntenseEmphasis"/>
        </w:rPr>
        <w:t>a collection of some four thousand cases, from 1995 up through the present.</w:t>
      </w:r>
      <w:r w:rsidRPr="002024E5">
        <w:rPr>
          <w:b/>
          <w:u w:val="single"/>
        </w:rPr>
        <w:t xml:space="preserve"> </w:t>
      </w:r>
      <w:r w:rsidRPr="002024E5">
        <w:rPr>
          <w:rStyle w:val="IntenseEmphasis"/>
        </w:rPr>
        <w:t>Fideres has expanded on a 2010 paper by Rob Bauer and Robin Braun</w:t>
      </w:r>
      <w:r w:rsidRPr="002024E5">
        <w:rPr>
          <w:sz w:val="14"/>
        </w:rPr>
        <w:t xml:space="preserve"> which </w:t>
      </w:r>
      <w:r w:rsidRPr="002024E5">
        <w:rPr>
          <w:rStyle w:val="IntenseEmphasis"/>
        </w:rPr>
        <w:t>used this data to evaluate</w:t>
      </w:r>
      <w:r>
        <w:rPr>
          <w:rStyle w:val="IntenseEmphasis"/>
        </w:rPr>
        <w:t xml:space="preserve"> </w:t>
      </w:r>
      <w:r w:rsidRPr="002024E5">
        <w:rPr>
          <w:rStyle w:val="IntenseEmphasis"/>
        </w:rPr>
        <w:t xml:space="preserve">the effect of </w:t>
      </w:r>
      <w:r w:rsidRPr="00C54791">
        <w:rPr>
          <w:rStyle w:val="IntenseEmphasis"/>
          <w:highlight w:val="cyan"/>
        </w:rPr>
        <w:t>class action filings on share price</w:t>
      </w:r>
      <w:r>
        <w:rPr>
          <w:rStyle w:val="IntenseEmphasis"/>
        </w:rPr>
        <w:t xml:space="preserve"> over time.</w:t>
      </w:r>
      <w:r>
        <w:rPr>
          <w:sz w:val="14"/>
        </w:rPr>
        <w:t xml:space="preserve"> Their main finding was that </w:t>
      </w:r>
      <w:r w:rsidRPr="00C54791">
        <w:rPr>
          <w:rStyle w:val="IntenseEmphasis"/>
          <w:highlight w:val="cyan"/>
        </w:rPr>
        <w:t>in the months surrounding a</w:t>
      </w:r>
      <w:r>
        <w:rPr>
          <w:rStyle w:val="IntenseEmphasis"/>
        </w:rPr>
        <w:t xml:space="preserve"> class action </w:t>
      </w:r>
      <w:r w:rsidRPr="00C54791">
        <w:rPr>
          <w:rStyle w:val="IntenseEmphasis"/>
          <w:highlight w:val="cyan"/>
        </w:rPr>
        <w:t>lawsuit</w:t>
      </w:r>
      <w:r>
        <w:rPr>
          <w:sz w:val="14"/>
        </w:rPr>
        <w:t xml:space="preserve">, </w:t>
      </w:r>
      <w:r w:rsidRPr="00C54791">
        <w:rPr>
          <w:rStyle w:val="Emphasis"/>
          <w:highlight w:val="cyan"/>
        </w:rPr>
        <w:t>stock price drops steeply prior to the filing date</w:t>
      </w:r>
      <w:r>
        <w:rPr>
          <w:sz w:val="14"/>
        </w:rPr>
        <w:t xml:space="preserve">. Bauer and Braun found that average post-filing price performance varies widely, depending on the type of allegation brought forward and the time horizon examined. Our own analysis of the </w:t>
      </w:r>
      <w:r>
        <w:rPr>
          <w:rStyle w:val="IntenseEmphasis"/>
        </w:rPr>
        <w:t xml:space="preserve">Stanford class action data has replicated these findings </w:t>
      </w:r>
      <w:r w:rsidRPr="00C54791">
        <w:rPr>
          <w:rStyle w:val="IntenseEmphasis"/>
          <w:highlight w:val="cyan"/>
        </w:rPr>
        <w:t>with a sample size of 1640 class actions</w:t>
      </w:r>
      <w:r>
        <w:rPr>
          <w:sz w:val="14"/>
        </w:rPr>
        <w:t xml:space="preserve">, </w:t>
      </w:r>
      <w:r>
        <w:rPr>
          <w:rStyle w:val="IntenseEmphasis"/>
        </w:rPr>
        <w:t xml:space="preserve">close to triple the sample size of Bauer and Braun. </w:t>
      </w:r>
      <w:r w:rsidRPr="00C54791">
        <w:rPr>
          <w:rStyle w:val="IntenseEmphasis"/>
          <w:highlight w:val="cyan"/>
        </w:rPr>
        <w:t>We have refuted</w:t>
      </w:r>
      <w:r>
        <w:rPr>
          <w:rStyle w:val="IntenseEmphasis"/>
        </w:rPr>
        <w:t xml:space="preserve"> another of their </w:t>
      </w:r>
      <w:r w:rsidRPr="00C54791">
        <w:rPr>
          <w:rStyle w:val="IntenseEmphasis"/>
          <w:highlight w:val="cyan"/>
        </w:rPr>
        <w:t>findings</w:t>
      </w:r>
      <w:r>
        <w:rPr>
          <w:rStyle w:val="IntenseEmphasis"/>
        </w:rPr>
        <w:t xml:space="preserve">, </w:t>
      </w:r>
      <w:r w:rsidRPr="00C54791">
        <w:rPr>
          <w:rStyle w:val="IntenseEmphasis"/>
          <w:highlight w:val="cyan"/>
        </w:rPr>
        <w:t>that</w:t>
      </w:r>
      <w:r>
        <w:rPr>
          <w:rStyle w:val="IntenseEmphasis"/>
        </w:rPr>
        <w:t xml:space="preserve"> a small </w:t>
      </w:r>
      <w:r w:rsidRPr="00C54791">
        <w:rPr>
          <w:rStyle w:val="IntenseEmphasis"/>
          <w:highlight w:val="cyan"/>
        </w:rPr>
        <w:t>price recovery</w:t>
      </w:r>
      <w:r>
        <w:rPr>
          <w:rStyle w:val="IntenseEmphasis"/>
        </w:rPr>
        <w:t xml:space="preserve"> of 2%-3% </w:t>
      </w:r>
      <w:r w:rsidRPr="00C54791">
        <w:rPr>
          <w:rStyle w:val="Emphasis"/>
          <w:highlight w:val="cyan"/>
        </w:rPr>
        <w:t>follows the filing date.</w:t>
      </w:r>
      <w:r>
        <w:rPr>
          <w:rStyle w:val="Emphasis"/>
        </w:rPr>
        <w:t xml:space="preserve"> </w:t>
      </w:r>
      <w:r>
        <w:rPr>
          <w:sz w:val="14"/>
        </w:rPr>
        <w:t xml:space="preserve">This dataset has also allowed us to explore some intriguing new directions. For example, </w:t>
      </w:r>
      <w:r w:rsidRPr="00C54791">
        <w:rPr>
          <w:rStyle w:val="IntenseEmphasis"/>
          <w:highlight w:val="cyan"/>
        </w:rPr>
        <w:t>we</w:t>
      </w:r>
      <w:r>
        <w:rPr>
          <w:sz w:val="14"/>
        </w:rPr>
        <w:t xml:space="preserve"> have </w:t>
      </w:r>
      <w:r w:rsidRPr="00C54791">
        <w:rPr>
          <w:rStyle w:val="IntenseEmphasis"/>
          <w:highlight w:val="cyan"/>
        </w:rPr>
        <w:t>developed a model using machine learning that predicts</w:t>
      </w:r>
      <w:r>
        <w:rPr>
          <w:rStyle w:val="IntenseEmphasis"/>
        </w:rPr>
        <w:t xml:space="preserve"> a company’s short term </w:t>
      </w:r>
      <w:r w:rsidRPr="00C54791">
        <w:rPr>
          <w:rStyle w:val="IntenseEmphasis"/>
          <w:highlight w:val="cyan"/>
        </w:rPr>
        <w:t>price trajectory after a</w:t>
      </w:r>
      <w:r>
        <w:rPr>
          <w:rStyle w:val="IntenseEmphasis"/>
        </w:rPr>
        <w:t xml:space="preserve"> class action </w:t>
      </w:r>
      <w:r w:rsidRPr="00C54791">
        <w:rPr>
          <w:rStyle w:val="IntenseEmphasis"/>
          <w:highlight w:val="cyan"/>
        </w:rPr>
        <w:t>filing</w:t>
      </w:r>
      <w:r>
        <w:rPr>
          <w:rStyle w:val="IntenseEmphasis"/>
        </w:rPr>
        <w:t xml:space="preserve"> from an automatic analysis of the filing text</w:t>
      </w:r>
      <w:r>
        <w:rPr>
          <w:sz w:val="14"/>
        </w:rPr>
        <w:t xml:space="preserve">. A fuller explanation of this model is beyond the scope of this blog post. However, a comparison of average price performances, before and after the filing date of the class action, has yielded interesting results in its own right. </w:t>
      </w:r>
      <w:r w:rsidRPr="00C54791">
        <w:rPr>
          <w:rStyle w:val="Emphasis"/>
          <w:highlight w:val="cyan"/>
        </w:rPr>
        <w:t>Stock prices decline an average of 13% in the month prior to filing</w:t>
      </w:r>
      <w:r>
        <w:rPr>
          <w:rStyle w:val="Emphasis"/>
        </w:rPr>
        <w:t xml:space="preserve"> </w:t>
      </w:r>
      <w:r>
        <w:rPr>
          <w:sz w:val="14"/>
        </w:rPr>
        <w:t xml:space="preserve">The chart below tracks the overall price trend around a class action filing. The filing date of the lawsuit is centred at ‘0’ for each case, with the relative share price of the defendant firm tracked for thirty days before and after. The average price movement is plotted below. </w:t>
      </w:r>
      <w:r>
        <w:rPr>
          <w:rStyle w:val="IntenseEmphasis"/>
        </w:rPr>
        <w:t>Fideres’ findings corroborate the work of Bauer and Braun</w:t>
      </w:r>
      <w:r>
        <w:rPr>
          <w:sz w:val="14"/>
        </w:rPr>
        <w:t xml:space="preserve">: </w:t>
      </w:r>
      <w:r w:rsidRPr="00C54791">
        <w:rPr>
          <w:rStyle w:val="IntenseEmphasis"/>
          <w:highlight w:val="cyan"/>
        </w:rPr>
        <w:t xml:space="preserve">share price declines </w:t>
      </w:r>
      <w:r>
        <w:rPr>
          <w:rStyle w:val="IntenseEmphasis"/>
        </w:rPr>
        <w:t>predictably</w:t>
      </w:r>
      <w:r>
        <w:rPr>
          <w:sz w:val="14"/>
        </w:rPr>
        <w:t xml:space="preserve"> </w:t>
      </w:r>
      <w:r w:rsidRPr="00C54791">
        <w:rPr>
          <w:rStyle w:val="IntenseEmphasis"/>
          <w:highlight w:val="cyan"/>
        </w:rPr>
        <w:t>leading up to the filing date</w:t>
      </w:r>
      <w:r>
        <w:rPr>
          <w:rStyle w:val="IntenseEmphasis"/>
        </w:rPr>
        <w:t xml:space="preserve">, </w:t>
      </w:r>
      <w:r w:rsidRPr="00C54791">
        <w:rPr>
          <w:rStyle w:val="IntenseEmphasis"/>
          <w:highlight w:val="cyan"/>
        </w:rPr>
        <w:t>as</w:t>
      </w:r>
      <w:r>
        <w:rPr>
          <w:rStyle w:val="IntenseEmphasis"/>
        </w:rPr>
        <w:t xml:space="preserve"> the </w:t>
      </w:r>
      <w:r w:rsidRPr="00C54791">
        <w:rPr>
          <w:rStyle w:val="IntenseEmphasis"/>
          <w:highlight w:val="cyan"/>
        </w:rPr>
        <w:t>negative news</w:t>
      </w:r>
      <w:r>
        <w:rPr>
          <w:sz w:val="14"/>
        </w:rPr>
        <w:t xml:space="preserve"> about an impending class action case </w:t>
      </w:r>
      <w:r w:rsidRPr="00C54791">
        <w:rPr>
          <w:rStyle w:val="IntenseEmphasis"/>
          <w:highlight w:val="cyan"/>
        </w:rPr>
        <w:t>hits the market</w:t>
      </w:r>
      <w:r>
        <w:rPr>
          <w:sz w:val="14"/>
        </w:rPr>
        <w:t xml:space="preserve">. </w:t>
      </w:r>
      <w:r>
        <w:rPr>
          <w:rStyle w:val="IntenseEmphasis"/>
        </w:rPr>
        <w:t>This is visible in the clearly declining average price represented on the left-hand side of the graph</w:t>
      </w:r>
      <w:r>
        <w:rPr>
          <w:sz w:val="14"/>
        </w:rPr>
        <w:t xml:space="preserve">. </w:t>
      </w:r>
      <w:r>
        <w:rPr>
          <w:rStyle w:val="IntenseEmphasis"/>
        </w:rPr>
        <w:t>The end of the average drop seems to coincide with the filing date</w:t>
      </w:r>
      <w:r>
        <w:rPr>
          <w:sz w:val="14"/>
        </w:rPr>
        <w:t xml:space="preserve">. </w:t>
      </w:r>
      <w:r>
        <w:rPr>
          <w:rStyle w:val="IntenseEmphasis"/>
        </w:rPr>
        <w:t xml:space="preserve">This phenomenon is due to the fact that the majority of cases are filed very shortly after the end date of the class period, not because the filing stops the decline in price. </w:t>
      </w:r>
      <w:r>
        <w:rPr>
          <w:sz w:val="14"/>
        </w:rPr>
        <w:t>Post filing performance is widely dispersed The flat post-filing stock price trend visible in the above chart disguises a wide variety of outcomes. The plot below illustrates this point. The roughly symmetric dispersion of price paths should not be confused with price stability. Relationship between equity market performance and number of filings Anecdotal evidence suggests an inverse relationship between the performance of the equity market and the volume of 10b-5 class action filings. More stocks are falling in value during periods of recession than during periods of growth</w:t>
      </w:r>
      <w:r w:rsidRPr="002024E5">
        <w:rPr>
          <w:sz w:val="14"/>
        </w:rPr>
        <w:t xml:space="preserve">. </w:t>
      </w:r>
      <w:r w:rsidRPr="002024E5">
        <w:rPr>
          <w:rStyle w:val="IntenseEmphasis"/>
        </w:rPr>
        <w:t>There may be a greater</w:t>
      </w:r>
      <w:r>
        <w:rPr>
          <w:rStyle w:val="IntenseEmphasis"/>
        </w:rPr>
        <w:t xml:space="preserve"> </w:t>
      </w:r>
      <w:r w:rsidRPr="00C54791">
        <w:rPr>
          <w:rStyle w:val="IntenseEmphasis"/>
          <w:highlight w:val="cyan"/>
        </w:rPr>
        <w:t xml:space="preserve">short term temptation for </w:t>
      </w:r>
      <w:r w:rsidRPr="00C54791">
        <w:rPr>
          <w:rStyle w:val="Emphasis"/>
          <w:highlight w:val="cyan"/>
        </w:rPr>
        <w:t>managers to resort to fraudulent activities to disguise poor performance</w:t>
      </w:r>
      <w:r>
        <w:rPr>
          <w:rStyle w:val="IntenseEmphasis"/>
        </w:rPr>
        <w:t>,</w:t>
      </w:r>
      <w:r>
        <w:rPr>
          <w:sz w:val="14"/>
        </w:rPr>
        <w:t xml:space="preserve"> </w:t>
      </w:r>
      <w:r>
        <w:rPr>
          <w:rStyle w:val="IntenseEmphasis"/>
        </w:rPr>
        <w:t xml:space="preserve">as well as greater </w:t>
      </w:r>
      <w:r w:rsidRPr="002024E5">
        <w:rPr>
          <w:rStyle w:val="IntenseEmphasis"/>
        </w:rPr>
        <w:t xml:space="preserve">incentive for </w:t>
      </w:r>
      <w:r w:rsidRPr="00C54791">
        <w:rPr>
          <w:rStyle w:val="IntenseEmphasis"/>
          <w:highlight w:val="cyan"/>
        </w:rPr>
        <w:t>investors</w:t>
      </w:r>
      <w:r w:rsidRPr="002024E5">
        <w:rPr>
          <w:rStyle w:val="IntenseEmphasis"/>
        </w:rPr>
        <w:t xml:space="preserve"> to </w:t>
      </w:r>
      <w:r w:rsidRPr="00C54791">
        <w:rPr>
          <w:rStyle w:val="IntenseEmphasis"/>
          <w:highlight w:val="cyan"/>
        </w:rPr>
        <w:t xml:space="preserve">seek out evidence of </w:t>
      </w:r>
      <w:r w:rsidRPr="002024E5">
        <w:rPr>
          <w:rStyle w:val="IntenseEmphasis"/>
        </w:rPr>
        <w:t xml:space="preserve">such </w:t>
      </w:r>
      <w:r w:rsidRPr="00C54791">
        <w:rPr>
          <w:rStyle w:val="IntenseEmphasis"/>
          <w:highlight w:val="cyan"/>
        </w:rPr>
        <w:t xml:space="preserve">practices and </w:t>
      </w:r>
      <w:r w:rsidRPr="00C54791">
        <w:rPr>
          <w:rStyle w:val="Emphasis"/>
          <w:highlight w:val="cyan"/>
        </w:rPr>
        <w:t>file</w:t>
      </w:r>
      <w:r w:rsidRPr="00C54791">
        <w:rPr>
          <w:rStyle w:val="IntenseEmphasis"/>
          <w:highlight w:val="cyan"/>
        </w:rPr>
        <w:t xml:space="preserve"> </w:t>
      </w:r>
      <w:r w:rsidRPr="00C54791">
        <w:rPr>
          <w:rStyle w:val="Emphasis"/>
          <w:highlight w:val="cyan"/>
        </w:rPr>
        <w:t>cases against them</w:t>
      </w:r>
      <w:r>
        <w:rPr>
          <w:rStyle w:val="IntenseEmphasis"/>
        </w:rPr>
        <w:t xml:space="preserve">. </w:t>
      </w:r>
      <w:r>
        <w:rPr>
          <w:sz w:val="14"/>
        </w:rPr>
        <w:t>As a result, we might expect to see a larger number of filings during bear markets.</w:t>
      </w:r>
      <w:r>
        <w:rPr>
          <w:rStyle w:val="IntenseEmphasis"/>
        </w:rPr>
        <w:t xml:space="preserve"> </w:t>
      </w:r>
      <w:r>
        <w:rPr>
          <w:sz w:val="14"/>
        </w:rPr>
        <w:t xml:space="preserve">Fideres’ analysis finds little support for this theory in the price data. </w:t>
      </w:r>
      <w:r w:rsidRPr="002024E5">
        <w:rPr>
          <w:rStyle w:val="IntenseEmphasis"/>
        </w:rPr>
        <w:t xml:space="preserve">The </w:t>
      </w:r>
      <w:r w:rsidRPr="00C54791">
        <w:rPr>
          <w:rStyle w:val="IntenseEmphasis"/>
          <w:highlight w:val="cyan"/>
        </w:rPr>
        <w:t>magnitude of</w:t>
      </w:r>
      <w:r w:rsidRPr="002024E5">
        <w:rPr>
          <w:rStyle w:val="IntenseEmphasis"/>
        </w:rPr>
        <w:t xml:space="preserve"> an annual </w:t>
      </w:r>
      <w:r w:rsidRPr="00C54791">
        <w:rPr>
          <w:rStyle w:val="IntenseEmphasis"/>
          <w:highlight w:val="cyan"/>
        </w:rPr>
        <w:t>drop in the S&amp;P500</w:t>
      </w:r>
      <w:r w:rsidRPr="00C54791">
        <w:rPr>
          <w:sz w:val="14"/>
          <w:highlight w:val="cyan"/>
        </w:rPr>
        <w:t xml:space="preserve"> </w:t>
      </w:r>
      <w:r w:rsidRPr="00C54791">
        <w:rPr>
          <w:rStyle w:val="IntenseEmphasis"/>
          <w:highlight w:val="cyan"/>
        </w:rPr>
        <w:lastRenderedPageBreak/>
        <w:t>corresponded</w:t>
      </w:r>
      <w:r>
        <w:rPr>
          <w:sz w:val="14"/>
        </w:rPr>
        <w:t xml:space="preserve"> very weakly </w:t>
      </w:r>
      <w:r w:rsidRPr="00C54791">
        <w:rPr>
          <w:rStyle w:val="Emphasis"/>
          <w:highlight w:val="cyan"/>
        </w:rPr>
        <w:t>with a rise in the number of class action lawsuits between 1996 and today</w:t>
      </w:r>
      <w:r>
        <w:rPr>
          <w:sz w:val="14"/>
        </w:rPr>
        <w:t xml:space="preserve">. </w:t>
      </w:r>
      <w:r w:rsidRPr="00C54791">
        <w:rPr>
          <w:rStyle w:val="IntenseEmphasis"/>
          <w:highlight w:val="cyan"/>
        </w:rPr>
        <w:t>In periods of significant market downturn</w:t>
      </w:r>
      <w:r>
        <w:rPr>
          <w:sz w:val="14"/>
        </w:rPr>
        <w:t xml:space="preserve">, for example 2008 and 2001, </w:t>
      </w:r>
      <w:r w:rsidRPr="00C54791">
        <w:rPr>
          <w:rStyle w:val="Emphasis"/>
          <w:highlight w:val="cyan"/>
        </w:rPr>
        <w:t>there is a marked increase in the number of filings</w:t>
      </w:r>
      <w:r>
        <w:rPr>
          <w:sz w:val="14"/>
        </w:rPr>
        <w:t>. However, the magnitude of the increase is not proportional to the size of the downturn.</w:t>
      </w:r>
    </w:p>
    <w:p w14:paraId="041455C7" w14:textId="77777777" w:rsidR="00650D19" w:rsidRPr="009D2516" w:rsidRDefault="00650D19" w:rsidP="00650D19">
      <w:pPr>
        <w:pStyle w:val="Heading4"/>
        <w:rPr>
          <w:bCs w:val="0"/>
        </w:rPr>
      </w:pPr>
      <w:r w:rsidRPr="009D2516">
        <w:t>Bull market driven by exuberance is tenuous—the plan causes a crash and recession</w:t>
      </w:r>
    </w:p>
    <w:p w14:paraId="1B2B5C95" w14:textId="77777777" w:rsidR="00650D19" w:rsidRDefault="00650D19" w:rsidP="00650D19">
      <w:pPr>
        <w:rPr>
          <w:rStyle w:val="Style13ptBold"/>
        </w:rPr>
      </w:pPr>
      <w:r>
        <w:rPr>
          <w:rStyle w:val="Style13ptBold"/>
        </w:rPr>
        <w:t>Roberts 11/7/21</w:t>
      </w:r>
      <w:r>
        <w:rPr>
          <w:sz w:val="16"/>
        </w:rPr>
        <w:t xml:space="preserve"> (Lance, Seeking Alpha, “Did The Fed Just Set The Stock Market Up For A Crash?”, https://seekingalpha.com/article/4466775-did-the-fed-just-set-the-stock-market-up-for-a-crash)</w:t>
      </w:r>
    </w:p>
    <w:p w14:paraId="698B76D3" w14:textId="77777777" w:rsidR="00650D19" w:rsidRPr="00595403" w:rsidRDefault="00650D19" w:rsidP="00650D19">
      <w:pPr>
        <w:rPr>
          <w:sz w:val="14"/>
        </w:rPr>
      </w:pPr>
      <w:r w:rsidRPr="00595403">
        <w:rPr>
          <w:sz w:val="14"/>
        </w:rPr>
        <w:t xml:space="preserve">Market Back To Extreme Overbought As noted last week, </w:t>
      </w:r>
      <w:r w:rsidRPr="00595403">
        <w:rPr>
          <w:rStyle w:val="IntenseEmphasis"/>
        </w:rPr>
        <w:t>the</w:t>
      </w:r>
      <w:r w:rsidRPr="00595403">
        <w:rPr>
          <w:sz w:val="14"/>
        </w:rPr>
        <w:t xml:space="preserve"> more significant </w:t>
      </w:r>
      <w:r w:rsidRPr="00595403">
        <w:rPr>
          <w:rStyle w:val="IntenseEmphasis"/>
        </w:rPr>
        <w:t>concern remains the underlying technical condition of the market</w:t>
      </w:r>
      <w:r w:rsidRPr="00595403">
        <w:rPr>
          <w:sz w:val="14"/>
        </w:rPr>
        <w:t xml:space="preserve">. While </w:t>
      </w:r>
      <w:r w:rsidRPr="00595403">
        <w:rPr>
          <w:rStyle w:val="IntenseEmphasis"/>
        </w:rPr>
        <w:t xml:space="preserve">the </w:t>
      </w:r>
      <w:r w:rsidRPr="00C54791">
        <w:rPr>
          <w:rStyle w:val="IntenseEmphasis"/>
          <w:highlight w:val="cyan"/>
        </w:rPr>
        <w:t>rally</w:t>
      </w:r>
      <w:r w:rsidRPr="00595403">
        <w:rPr>
          <w:sz w:val="14"/>
        </w:rPr>
        <w:t xml:space="preserve"> has been impressive, </w:t>
      </w:r>
      <w:r w:rsidRPr="00C54791">
        <w:rPr>
          <w:rStyle w:val="IntenseEmphasis"/>
          <w:highlight w:val="cyan"/>
        </w:rPr>
        <w:t>rising to all-time highs</w:t>
      </w:r>
      <w:r w:rsidRPr="00595403">
        <w:rPr>
          <w:sz w:val="14"/>
        </w:rPr>
        <w:t>, the market is now back to more extreme overbought levels. Furthermore, our "</w:t>
      </w:r>
      <w:r w:rsidRPr="00C54791">
        <w:rPr>
          <w:rStyle w:val="IntenseEmphasis"/>
          <w:highlight w:val="cyan"/>
        </w:rPr>
        <w:t>money flow buy signal</w:t>
      </w:r>
      <w:r w:rsidRPr="00595403">
        <w:rPr>
          <w:sz w:val="14"/>
        </w:rPr>
        <w:t xml:space="preserve">" </w:t>
      </w:r>
      <w:r w:rsidRPr="00C54791">
        <w:rPr>
          <w:rStyle w:val="Emphasis"/>
          <w:highlight w:val="cyan"/>
        </w:rPr>
        <w:t>is near a peak</w:t>
      </w:r>
      <w:r>
        <w:rPr>
          <w:rStyle w:val="IntenseEmphasis"/>
        </w:rPr>
        <w:t xml:space="preserve"> </w:t>
      </w:r>
      <w:r w:rsidRPr="00595403">
        <w:rPr>
          <w:rStyle w:val="IntenseEmphasis"/>
          <w:highlight w:val="cyan"/>
        </w:rPr>
        <w:t xml:space="preserve">and </w:t>
      </w:r>
      <w:r w:rsidRPr="00595403">
        <w:rPr>
          <w:rStyle w:val="Emphasis"/>
          <w:highlight w:val="cyan"/>
        </w:rPr>
        <w:t>slightly triggered a "sell signal</w:t>
      </w:r>
      <w:r w:rsidRPr="00595403">
        <w:rPr>
          <w:sz w:val="14"/>
        </w:rPr>
        <w:t xml:space="preserve">." However, </w:t>
      </w:r>
      <w:r w:rsidRPr="00595403">
        <w:rPr>
          <w:rStyle w:val="IntenseEmphasis"/>
        </w:rPr>
        <w:t>with the MACD still positive</w:t>
      </w:r>
      <w:r w:rsidRPr="00595403">
        <w:rPr>
          <w:sz w:val="14"/>
        </w:rPr>
        <w:t xml:space="preserve">, </w:t>
      </w:r>
      <w:r w:rsidRPr="00595403">
        <w:rPr>
          <w:rStyle w:val="Emphasis"/>
        </w:rPr>
        <w:t xml:space="preserve">the signal suggests a consolidation </w:t>
      </w:r>
      <w:r w:rsidRPr="00595403">
        <w:rPr>
          <w:sz w:val="14"/>
        </w:rPr>
        <w:t>rather than correction. However, a confirming MACD often aligns with short-term corrections at a minimum. Therefore, we will watch that signal closely. Also, this entire rally from the recent lows has been on very weak volume, which suggests a lack of commitment.</w:t>
      </w:r>
      <w:r>
        <w:rPr>
          <w:rStyle w:val="IntenseEmphasis"/>
        </w:rPr>
        <w:t xml:space="preserve"> </w:t>
      </w:r>
      <w:r w:rsidRPr="00595403">
        <w:rPr>
          <w:rStyle w:val="Emphasis"/>
        </w:rPr>
        <w:t xml:space="preserve">Currently, the </w:t>
      </w:r>
      <w:r w:rsidRPr="00C54791">
        <w:rPr>
          <w:rStyle w:val="Emphasis"/>
          <w:highlight w:val="cyan"/>
        </w:rPr>
        <w:t>bulls control the market</w:t>
      </w:r>
      <w:r w:rsidRPr="00595403">
        <w:rPr>
          <w:sz w:val="14"/>
        </w:rPr>
        <w:t xml:space="preserve"> as </w:t>
      </w:r>
      <w:r w:rsidRPr="00595403">
        <w:rPr>
          <w:rStyle w:val="IntenseEmphasis"/>
        </w:rPr>
        <w:t>we are in the middle of a "buying stampede</w:t>
      </w:r>
      <w:r w:rsidRPr="00595403">
        <w:rPr>
          <w:sz w:val="14"/>
        </w:rPr>
        <w:t xml:space="preserve">." Historically, buying stampedes last on average between 7 and 12 days. Logically, buying stampedes always get followed by selling stampedes of similar lengths. However, there are times these stampedes can last much longer than expected. We are currently in one of those longer-term periods. As shown below, the </w:t>
      </w:r>
      <w:r w:rsidRPr="00C54791">
        <w:rPr>
          <w:rStyle w:val="IntenseEmphasis"/>
          <w:highlight w:val="cyan"/>
        </w:rPr>
        <w:t>S&amp;P</w:t>
      </w:r>
      <w:r>
        <w:rPr>
          <w:rStyle w:val="IntenseEmphasis"/>
        </w:rPr>
        <w:t xml:space="preserve"> 500 </w:t>
      </w:r>
      <w:r w:rsidRPr="00C54791">
        <w:rPr>
          <w:rStyle w:val="IntenseEmphasis"/>
          <w:highlight w:val="cyan"/>
        </w:rPr>
        <w:t>has only been down in 2 of the last 18 days</w:t>
      </w:r>
      <w:r w:rsidRPr="00595403">
        <w:rPr>
          <w:sz w:val="14"/>
        </w:rPr>
        <w:t>. How unusual is that? In the previous 20 years of the S&amp;P 500, the number of times the market accomplished such a feat was precisely ZERO.</w:t>
      </w:r>
      <w:r>
        <w:rPr>
          <w:rStyle w:val="IntenseEmphasis"/>
        </w:rPr>
        <w:t xml:space="preserve"> </w:t>
      </w:r>
      <w:r w:rsidRPr="00595403">
        <w:rPr>
          <w:sz w:val="14"/>
        </w:rPr>
        <w:t xml:space="preserve">Of course, </w:t>
      </w:r>
      <w:r w:rsidRPr="00595403">
        <w:rPr>
          <w:rStyle w:val="Emphasis"/>
        </w:rPr>
        <w:t xml:space="preserve">that </w:t>
      </w:r>
      <w:r w:rsidRPr="00C54791">
        <w:rPr>
          <w:rStyle w:val="Emphasis"/>
          <w:highlight w:val="cyan"/>
        </w:rPr>
        <w:t>stampede gets driven by exuberance</w:t>
      </w:r>
      <w:r w:rsidRPr="00595403">
        <w:rPr>
          <w:sz w:val="14"/>
        </w:rPr>
        <w:t xml:space="preserve">. Irrational Exuberance In our daily market commentary, we quoted a piece of analysis from Chartr.com. To wit: "Every week it feels like we get a new headline about financial markets doing something unusual. Just this week we've had:" A "squid game" crypto token falling 99.99% in a few minutes. Tesla adding hundreds of billions of dollars in value over a deal with Hertz that hasn't even been signed. US stock markets hitting fresh all-time highs. "All of which begs the question: are we in a bubble?" So where are we now? </w:t>
      </w:r>
      <w:r w:rsidRPr="00595403">
        <w:rPr>
          <w:rStyle w:val="IntenseEmphasis"/>
        </w:rPr>
        <w:t xml:space="preserve">The latest </w:t>
      </w:r>
      <w:r w:rsidRPr="00595403">
        <w:rPr>
          <w:rStyle w:val="IntenseEmphasis"/>
          <w:highlight w:val="cyan"/>
        </w:rPr>
        <w:t>CAPE</w:t>
      </w:r>
      <w:r w:rsidRPr="00595403">
        <w:rPr>
          <w:rStyle w:val="IntenseEmphasis"/>
        </w:rPr>
        <w:t xml:space="preserve"> ratio </w:t>
      </w:r>
      <w:r>
        <w:rPr>
          <w:rStyle w:val="IntenseEmphasis"/>
        </w:rPr>
        <w:t xml:space="preserve">for the S&amp;P 500 Index </w:t>
      </w:r>
      <w:r w:rsidRPr="00595403">
        <w:rPr>
          <w:rStyle w:val="IntenseEmphasis"/>
          <w:highlight w:val="cyan"/>
        </w:rPr>
        <w:t>is</w:t>
      </w:r>
      <w:r w:rsidRPr="00595403">
        <w:rPr>
          <w:rStyle w:val="IntenseEmphasis"/>
        </w:rPr>
        <w:t xml:space="preserve"> 38x. That's pretty </w:t>
      </w:r>
      <w:r w:rsidRPr="00595403">
        <w:rPr>
          <w:rStyle w:val="IntenseEmphasis"/>
          <w:highlight w:val="cyan"/>
        </w:rPr>
        <w:t xml:space="preserve">close to </w:t>
      </w:r>
      <w:r w:rsidRPr="00595403">
        <w:rPr>
          <w:rStyle w:val="Emphasis"/>
          <w:highlight w:val="cyan"/>
        </w:rPr>
        <w:t>the all-</w:t>
      </w:r>
      <w:r w:rsidRPr="00C54791">
        <w:rPr>
          <w:rStyle w:val="Emphasis"/>
          <w:highlight w:val="cyan"/>
        </w:rPr>
        <w:t>time record</w:t>
      </w:r>
      <w:r w:rsidRPr="00595403">
        <w:rPr>
          <w:sz w:val="14"/>
        </w:rPr>
        <w:t xml:space="preserve">, which was 44x back in 2000. </w:t>
      </w:r>
      <w:r>
        <w:rPr>
          <w:rStyle w:val="IntenseEmphasis"/>
        </w:rPr>
        <w:t xml:space="preserve">For those with a short memory, </w:t>
      </w:r>
      <w:r w:rsidRPr="00595403">
        <w:rPr>
          <w:rStyle w:val="IntenseEmphasis"/>
        </w:rPr>
        <w:t xml:space="preserve">that was </w:t>
      </w:r>
      <w:r w:rsidRPr="00C54791">
        <w:rPr>
          <w:rStyle w:val="IntenseEmphasis"/>
          <w:highlight w:val="cyan"/>
        </w:rPr>
        <w:t xml:space="preserve">just </w:t>
      </w:r>
      <w:r w:rsidRPr="00595403">
        <w:rPr>
          <w:rStyle w:val="IntenseEmphasis"/>
          <w:highlight w:val="cyan"/>
        </w:rPr>
        <w:t>before</w:t>
      </w:r>
      <w:r w:rsidRPr="00595403">
        <w:rPr>
          <w:rStyle w:val="IntenseEmphasis"/>
        </w:rPr>
        <w:t xml:space="preserve"> the dotcom bubble burst and</w:t>
      </w:r>
      <w:r>
        <w:rPr>
          <w:rStyle w:val="IntenseEmphasis"/>
        </w:rPr>
        <w:t xml:space="preserve"> stock </w:t>
      </w:r>
      <w:r w:rsidRPr="00C54791">
        <w:rPr>
          <w:rStyle w:val="IntenseEmphasis"/>
          <w:highlight w:val="cyan"/>
        </w:rPr>
        <w:t>markets</w:t>
      </w:r>
      <w:r>
        <w:rPr>
          <w:rStyle w:val="IntenseEmphasis"/>
        </w:rPr>
        <w:t xml:space="preserve"> (particularly tech) </w:t>
      </w:r>
      <w:r w:rsidRPr="00C54791">
        <w:rPr>
          <w:rStyle w:val="Emphasis"/>
          <w:highlight w:val="cyan"/>
        </w:rPr>
        <w:t>crashed hard</w:t>
      </w:r>
      <w:r>
        <w:rPr>
          <w:rStyle w:val="IntenseEmphasis"/>
        </w:rPr>
        <w:t xml:space="preserve">." </w:t>
      </w:r>
      <w:r w:rsidRPr="00595403">
        <w:rPr>
          <w:sz w:val="14"/>
        </w:rPr>
        <w:t xml:space="preserve">As we have noted previously, </w:t>
      </w:r>
      <w:r w:rsidRPr="00595403">
        <w:rPr>
          <w:rStyle w:val="IntenseEmphasis"/>
          <w:highlight w:val="cyan"/>
        </w:rPr>
        <w:t>valuations</w:t>
      </w:r>
      <w:r w:rsidRPr="00595403">
        <w:rPr>
          <w:rStyle w:val="IntenseEmphasis"/>
        </w:rPr>
        <w:t>, by themselves, are a terrible timing metric</w:t>
      </w:r>
      <w:r w:rsidRPr="00595403">
        <w:rPr>
          <w:sz w:val="14"/>
        </w:rPr>
        <w:t xml:space="preserve">. However, they </w:t>
      </w:r>
      <w:r w:rsidRPr="00595403">
        <w:rPr>
          <w:rStyle w:val="IntenseEmphasis"/>
          <w:highlight w:val="cyan"/>
        </w:rPr>
        <w:t>tell us</w:t>
      </w:r>
      <w:r w:rsidRPr="00595403">
        <w:rPr>
          <w:rStyle w:val="IntenseEmphasis"/>
        </w:rPr>
        <w:t xml:space="preserve"> a great deal </w:t>
      </w:r>
      <w:r w:rsidRPr="00595403">
        <w:rPr>
          <w:rStyle w:val="IntenseEmphasis"/>
          <w:highlight w:val="cyan"/>
        </w:rPr>
        <w:t>about</w:t>
      </w:r>
      <w:r w:rsidRPr="00595403">
        <w:rPr>
          <w:rStyle w:val="IntenseEmphasis"/>
        </w:rPr>
        <w:t xml:space="preserve"> expected future returns and current </w:t>
      </w:r>
      <w:r w:rsidRPr="00595403">
        <w:rPr>
          <w:rStyle w:val="IntenseEmphasis"/>
          <w:highlight w:val="cyan"/>
        </w:rPr>
        <w:t>market psychology</w:t>
      </w:r>
      <w:r w:rsidRPr="00595403">
        <w:rPr>
          <w:rStyle w:val="IntenseEmphasis"/>
        </w:rPr>
        <w:t xml:space="preserve">. </w:t>
      </w:r>
      <w:r w:rsidRPr="00595403">
        <w:rPr>
          <w:sz w:val="14"/>
        </w:rPr>
        <w:t>When it comes to "irrational exuberance," there are other</w:t>
      </w:r>
      <w:r w:rsidRPr="00595403">
        <w:rPr>
          <w:rStyle w:val="IntenseEmphasis"/>
        </w:rPr>
        <w:t xml:space="preserve"> indicators better at revealing</w:t>
      </w:r>
      <w:r>
        <w:rPr>
          <w:rStyle w:val="IntenseEmphasis"/>
        </w:rPr>
        <w:t xml:space="preserve"> </w:t>
      </w:r>
      <w:r w:rsidRPr="00C54791">
        <w:rPr>
          <w:rStyle w:val="IntenseEmphasis"/>
          <w:highlight w:val="cyan"/>
        </w:rPr>
        <w:t>speculation</w:t>
      </w:r>
      <w:r>
        <w:rPr>
          <w:rStyle w:val="IntenseEmphasis"/>
        </w:rPr>
        <w:t xml:space="preserve"> in the markets </w:t>
      </w:r>
      <w:r w:rsidRPr="00595403">
        <w:rPr>
          <w:rStyle w:val="IntenseEmphasis"/>
        </w:rPr>
        <w:t xml:space="preserve">that </w:t>
      </w:r>
      <w:r w:rsidRPr="00C54791">
        <w:rPr>
          <w:rStyle w:val="IntenseEmphasis"/>
          <w:highlight w:val="cyan"/>
        </w:rPr>
        <w:t xml:space="preserve">have </w:t>
      </w:r>
      <w:r w:rsidRPr="00C54791">
        <w:rPr>
          <w:rStyle w:val="Emphasis"/>
          <w:highlight w:val="cyan"/>
        </w:rPr>
        <w:t>preceded a</w:t>
      </w:r>
      <w:r w:rsidRPr="00595403">
        <w:rPr>
          <w:rStyle w:val="Emphasis"/>
        </w:rPr>
        <w:t xml:space="preserve"> stock market </w:t>
      </w:r>
      <w:r w:rsidRPr="00C54791">
        <w:rPr>
          <w:rStyle w:val="Emphasis"/>
          <w:highlight w:val="cyan"/>
        </w:rPr>
        <w:t>crash</w:t>
      </w:r>
      <w:r w:rsidRPr="00595403">
        <w:rPr>
          <w:sz w:val="14"/>
        </w:rPr>
        <w:t xml:space="preserve">. The CNN </w:t>
      </w:r>
      <w:r>
        <w:rPr>
          <w:rStyle w:val="IntenseEmphasis"/>
        </w:rPr>
        <w:t>Fear/Greed index is now at extreme greed territory</w:t>
      </w:r>
      <w:r w:rsidRPr="00595403">
        <w:rPr>
          <w:sz w:val="14"/>
        </w:rPr>
        <w:t xml:space="preserve">. Furthermore, </w:t>
      </w:r>
      <w:r>
        <w:rPr>
          <w:rStyle w:val="IntenseEmphasis"/>
        </w:rPr>
        <w:t>the demand for protection against a stock market crash</w:t>
      </w:r>
      <w:r w:rsidRPr="00595403">
        <w:rPr>
          <w:sz w:val="14"/>
        </w:rPr>
        <w:t xml:space="preserve"> (put options) </w:t>
      </w:r>
      <w:r>
        <w:rPr>
          <w:rStyle w:val="IntenseEmphasis"/>
        </w:rPr>
        <w:t>fell to new lows</w:t>
      </w:r>
      <w:r w:rsidRPr="00595403">
        <w:rPr>
          <w:sz w:val="14"/>
        </w:rPr>
        <w:t xml:space="preserve">. Historically, </w:t>
      </w:r>
      <w:r>
        <w:rPr>
          <w:rStyle w:val="IntenseEmphasis"/>
        </w:rPr>
        <w:t>such periods of "speculative" activity led to a minimum of short-term stock market corrections</w:t>
      </w:r>
      <w:r w:rsidRPr="00595403">
        <w:rPr>
          <w:sz w:val="14"/>
        </w:rPr>
        <w:t xml:space="preserve">, </w:t>
      </w:r>
      <w:r>
        <w:rPr>
          <w:rStyle w:val="IntenseEmphasis"/>
        </w:rPr>
        <w:t>but</w:t>
      </w:r>
      <w:r>
        <w:rPr>
          <w:rStyle w:val="Emphasis"/>
        </w:rPr>
        <w:t xml:space="preserve"> a crash is not beyond the realm of possibilities</w:t>
      </w:r>
      <w:r w:rsidRPr="00595403">
        <w:rPr>
          <w:sz w:val="14"/>
        </w:rPr>
        <w:t xml:space="preserve">. As noted above, with </w:t>
      </w:r>
      <w:r w:rsidRPr="00595403">
        <w:rPr>
          <w:rStyle w:val="Emphasis"/>
          <w:highlight w:val="cyan"/>
        </w:rPr>
        <w:t xml:space="preserve">the market extremely overbought, </w:t>
      </w:r>
      <w:r w:rsidRPr="00595403">
        <w:rPr>
          <w:rStyle w:val="Emphasis"/>
        </w:rPr>
        <w:t>speculative activity surging</w:t>
      </w:r>
      <w:r w:rsidRPr="00595403">
        <w:rPr>
          <w:sz w:val="14"/>
        </w:rPr>
        <w:t xml:space="preserve">, and conviction weak, taking some actions to rebalance and manage risk is warranted. </w:t>
      </w:r>
      <w:r w:rsidRPr="00595403">
        <w:rPr>
          <w:rStyle w:val="Emphasis"/>
          <w:highlight w:val="cyan"/>
        </w:rPr>
        <w:t>However</w:t>
      </w:r>
      <w:r w:rsidRPr="00595403">
        <w:rPr>
          <w:rStyle w:val="Emphasis"/>
        </w:rPr>
        <w:t xml:space="preserve">, </w:t>
      </w:r>
      <w:r w:rsidRPr="00595403">
        <w:rPr>
          <w:rStyle w:val="Emphasis"/>
          <w:highlight w:val="cyan"/>
        </w:rPr>
        <w:t>for now</w:t>
      </w:r>
      <w:r w:rsidRPr="00595403">
        <w:rPr>
          <w:rStyle w:val="Emphasis"/>
        </w:rPr>
        <w:t xml:space="preserve">, </w:t>
      </w:r>
      <w:r w:rsidRPr="00595403">
        <w:rPr>
          <w:rStyle w:val="Emphasis"/>
          <w:highlight w:val="cyan"/>
        </w:rPr>
        <w:t>investors</w:t>
      </w:r>
      <w:r w:rsidRPr="00C54791">
        <w:rPr>
          <w:rStyle w:val="Emphasis"/>
          <w:highlight w:val="cyan"/>
        </w:rPr>
        <w:t xml:space="preserve"> have "no fear" </w:t>
      </w:r>
      <w:r w:rsidRPr="00595403">
        <w:rPr>
          <w:sz w:val="14"/>
        </w:rPr>
        <w:t xml:space="preserve">as they believe the Fed will continue to remain accommodative. The Fed's Third Mandate Takes Priority My co-portfolio manager, Michael Lebowitz, made an important observation on Thursday. "Jerome Powell made it clear the Fed is in no hurry to raise interest rates. 'We don't think it's time yet to raise interest rates. There is still ground to cover to reach maximum employment, both in terms of employment and in terms of participation.' The Fed's reason is the employment picture is not back to pre-pandemic levels. In our mind, there is plenty of evidence such as the outsize quits rate, rising wages, and the record number of job openings that scream the labor market is very healthy. Does Mr. Powell disagree with our assessment, or is there more to the Fed's policy stance? We believe he answered the question at Wednesday's press conference. Per Jerome Powell: 'The Fed's policy actions have been guided by our mandate to promote maximum employment and stable prices for the American people along with our responsibilities to promote the stability of the financial system.'" The last sentence is the most important. According to the Federal Reserve's Congressional authorization, the Fed has only TWO mandates: price stability (inflation) and full employment. The third mandate is a self-imposed mandate from Ben Bernanke, who was the Fed Chairman in 2010: "This approach eased financial conditions in the past and, so far, looks to be effective again. Stock prices rose, and long-term interest rates fell when investors began to anticipate the most recent action. Easier financial conditions will promote economic growth. For example, lower mortgage rates will make housing more affordable and allow more homeowners to refinance. Lower corporate bond rates will encourage investment. And higher stock prices will boost consumer wealth and help increase confidence, which can also spur spending." Fed Opts To Keep Markets Elevated Jerome </w:t>
      </w:r>
      <w:r w:rsidRPr="00C54791">
        <w:rPr>
          <w:rStyle w:val="IntenseEmphasis"/>
          <w:highlight w:val="cyan"/>
        </w:rPr>
        <w:t>Powell ignored surging inflationary pressures</w:t>
      </w:r>
      <w:r w:rsidRPr="00595403">
        <w:rPr>
          <w:sz w:val="14"/>
        </w:rPr>
        <w:t xml:space="preserve"> and a robust job market </w:t>
      </w:r>
      <w:r w:rsidRPr="00C54791">
        <w:rPr>
          <w:rStyle w:val="Emphasis"/>
          <w:highlight w:val="cyan"/>
        </w:rPr>
        <w:t>in favor of supporting asset prices</w:t>
      </w:r>
      <w:r w:rsidRPr="00595403">
        <w:rPr>
          <w:sz w:val="14"/>
        </w:rPr>
        <w:t>. With valuations surging, speculative activity rising, and investors heavily leveraged, the Fed faces a difficult choice.</w:t>
      </w:r>
      <w:r>
        <w:rPr>
          <w:rStyle w:val="IntenseEmphasis"/>
        </w:rPr>
        <w:t xml:space="preserve"> </w:t>
      </w:r>
      <w:r w:rsidRPr="00595403">
        <w:rPr>
          <w:sz w:val="14"/>
        </w:rPr>
        <w:t xml:space="preserve">There is already a decoupling of markets from consumer confidence. </w:t>
      </w:r>
      <w:r w:rsidRPr="00C54791">
        <w:rPr>
          <w:rStyle w:val="IntenseEmphasis"/>
          <w:highlight w:val="cyan"/>
        </w:rPr>
        <w:t>A</w:t>
      </w:r>
      <w:r w:rsidRPr="00595403">
        <w:rPr>
          <w:sz w:val="14"/>
        </w:rPr>
        <w:t xml:space="preserve"> stock market </w:t>
      </w:r>
      <w:r w:rsidRPr="00C54791">
        <w:rPr>
          <w:rStyle w:val="Emphasis"/>
          <w:highlight w:val="cyan"/>
        </w:rPr>
        <w:t xml:space="preserve">crash would </w:t>
      </w:r>
      <w:r w:rsidRPr="00595403">
        <w:rPr>
          <w:rStyle w:val="Emphasis"/>
        </w:rPr>
        <w:t xml:space="preserve">further </w:t>
      </w:r>
      <w:r w:rsidRPr="00C54791">
        <w:rPr>
          <w:rStyle w:val="Emphasis"/>
          <w:highlight w:val="cyan"/>
        </w:rPr>
        <w:t>devastate confidence pushing the economy into recession</w:t>
      </w:r>
      <w:r w:rsidRPr="00595403">
        <w:rPr>
          <w:sz w:val="14"/>
        </w:rPr>
        <w:t>. That is the risk the Fed cannot afford.</w:t>
      </w:r>
    </w:p>
    <w:p w14:paraId="265A6D6C" w14:textId="77777777" w:rsidR="00650D19" w:rsidRDefault="00650D19" w:rsidP="00650D19">
      <w:pPr>
        <w:pStyle w:val="Heading4"/>
      </w:pPr>
      <w:r>
        <w:lastRenderedPageBreak/>
        <w:t>Nuke war</w:t>
      </w:r>
    </w:p>
    <w:p w14:paraId="762489DE" w14:textId="77777777" w:rsidR="00650D19" w:rsidRPr="00081BF8" w:rsidRDefault="00650D19" w:rsidP="00650D19">
      <w:pPr>
        <w:rPr>
          <w:rFonts w:cstheme="majorHAnsi"/>
        </w:rPr>
      </w:pPr>
      <w:r w:rsidRPr="00081BF8">
        <w:rPr>
          <w:rFonts w:cstheme="majorHAnsi"/>
        </w:rPr>
        <w:t xml:space="preserve">Jomo Kwame </w:t>
      </w:r>
      <w:r w:rsidRPr="00081BF8">
        <w:rPr>
          <w:rStyle w:val="Style13ptBold"/>
          <w:rFonts w:cstheme="majorHAnsi"/>
        </w:rPr>
        <w:t>Sundaram &amp;</w:t>
      </w:r>
      <w:r w:rsidRPr="00081BF8">
        <w:rPr>
          <w:rFonts w:cstheme="majorHAnsi"/>
        </w:rPr>
        <w:t xml:space="preserve"> Vladimir </w:t>
      </w:r>
      <w:r w:rsidRPr="00081BF8">
        <w:rPr>
          <w:rStyle w:val="Style13ptBold"/>
          <w:rFonts w:cstheme="majorHAnsi"/>
        </w:rPr>
        <w:t>Popov 19</w:t>
      </w:r>
      <w:r w:rsidRPr="00081BF8">
        <w:rPr>
          <w:rFonts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8" w:history="1">
        <w:r w:rsidRPr="00081BF8">
          <w:rPr>
            <w:rStyle w:val="Hyperlink"/>
            <w:rFonts w:cstheme="majorHAnsi"/>
          </w:rPr>
          <w:t>http://www.ipsnews.net/2019/02/economic-crisis-can-trigger-world-war/</w:t>
        </w:r>
      </w:hyperlink>
      <w:r w:rsidRPr="00081BF8">
        <w:rPr>
          <w:rFonts w:cstheme="majorHAnsi"/>
        </w:rPr>
        <w:t xml:space="preserve">. </w:t>
      </w:r>
    </w:p>
    <w:p w14:paraId="72CA0E58" w14:textId="77777777" w:rsidR="00650D19" w:rsidRPr="00081BF8" w:rsidRDefault="00650D19" w:rsidP="00650D19">
      <w:pPr>
        <w:rPr>
          <w:rFonts w:cstheme="majorHAnsi"/>
          <w:sz w:val="16"/>
        </w:rPr>
      </w:pPr>
      <w:r w:rsidRPr="00081BF8">
        <w:rPr>
          <w:rFonts w:cstheme="majorHAnsi"/>
          <w:sz w:val="16"/>
        </w:rPr>
        <w:t xml:space="preserve">Economic recovery efforts since the 2008-2009 global financial crisis have mainly depended on unconventional monetary policies. </w:t>
      </w:r>
      <w:r w:rsidRPr="00081BF8">
        <w:rPr>
          <w:rStyle w:val="StyleUnderline"/>
          <w:rFonts w:cstheme="majorHAnsi"/>
        </w:rPr>
        <w:t xml:space="preserve">As fears rise of yet another international </w:t>
      </w:r>
      <w:r w:rsidRPr="00556756">
        <w:rPr>
          <w:rStyle w:val="StyleUnderline"/>
          <w:rFonts w:cstheme="majorHAnsi"/>
          <w:highlight w:val="cyan"/>
        </w:rPr>
        <w:t>financial crisis</w:t>
      </w:r>
      <w:r w:rsidRPr="00081BF8">
        <w:rPr>
          <w:rFonts w:cstheme="majorHAnsi"/>
          <w:sz w:val="16"/>
        </w:rPr>
        <w:t xml:space="preserve">, </w:t>
      </w:r>
      <w:r w:rsidRPr="00081BF8">
        <w:rPr>
          <w:rStyle w:val="Emphasis"/>
          <w:rFonts w:cstheme="majorHAnsi"/>
        </w:rPr>
        <w:t xml:space="preserve">there are </w:t>
      </w:r>
      <w:r w:rsidRPr="00556756">
        <w:rPr>
          <w:rStyle w:val="Emphasis"/>
          <w:rFonts w:cstheme="majorHAnsi"/>
          <w:highlight w:val="cyan"/>
        </w:rPr>
        <w:t>growing concerns about the increased possibility of large-scale military conflict</w:t>
      </w:r>
      <w:r w:rsidRPr="00081BF8">
        <w:rPr>
          <w:rFonts w:cstheme="majorHAnsi"/>
          <w:sz w:val="16"/>
        </w:rPr>
        <w:t>.</w:t>
      </w:r>
    </w:p>
    <w:p w14:paraId="4C953A2F" w14:textId="77777777" w:rsidR="00650D19" w:rsidRPr="00081BF8" w:rsidRDefault="00650D19" w:rsidP="00650D19">
      <w:pPr>
        <w:rPr>
          <w:rFonts w:cstheme="majorHAnsi"/>
          <w:sz w:val="16"/>
        </w:rPr>
      </w:pPr>
      <w:r w:rsidRPr="00081BF8">
        <w:rPr>
          <w:rFonts w:cstheme="majorHAnsi"/>
          <w:sz w:val="16"/>
        </w:rPr>
        <w:t xml:space="preserve">More worryingly, in </w:t>
      </w:r>
      <w:r w:rsidRPr="00556756">
        <w:rPr>
          <w:rStyle w:val="StyleUnderline"/>
          <w:rFonts w:cstheme="majorHAnsi"/>
          <w:highlight w:val="cyan"/>
        </w:rPr>
        <w:t>the current political landscape, prolonged economic crisis</w:t>
      </w:r>
      <w:r w:rsidRPr="00081BF8">
        <w:rPr>
          <w:rStyle w:val="StyleUnderline"/>
          <w:rFonts w:cstheme="majorHAnsi"/>
        </w:rPr>
        <w:t>, combined with rising economic inequality, chauvinistic ethno-populism as well as aggressive jingoist rhetoric, including threats</w:t>
      </w:r>
      <w:r w:rsidRPr="00081BF8">
        <w:rPr>
          <w:rFonts w:cstheme="majorHAnsi"/>
          <w:sz w:val="16"/>
        </w:rPr>
        <w:t xml:space="preserve">, </w:t>
      </w:r>
      <w:r w:rsidRPr="00556756">
        <w:rPr>
          <w:rStyle w:val="Emphasis"/>
          <w:rFonts w:cstheme="majorHAnsi"/>
          <w:highlight w:val="cyan"/>
        </w:rPr>
        <w:t>could</w:t>
      </w:r>
      <w:r w:rsidRPr="00081BF8">
        <w:rPr>
          <w:rStyle w:val="Emphasis"/>
          <w:rFonts w:cstheme="majorHAnsi"/>
        </w:rPr>
        <w:t xml:space="preserve"> easily </w:t>
      </w:r>
      <w:r w:rsidRPr="00556756">
        <w:rPr>
          <w:rStyle w:val="Emphasis"/>
          <w:rFonts w:cstheme="majorHAnsi"/>
          <w:highlight w:val="cyan"/>
        </w:rPr>
        <w:t>spin out of control and ‘morph’ into military conflict, and</w:t>
      </w:r>
      <w:r w:rsidRPr="00081BF8">
        <w:rPr>
          <w:rStyle w:val="Emphasis"/>
          <w:rFonts w:cstheme="majorHAnsi"/>
        </w:rPr>
        <w:t xml:space="preserve"> worse, </w:t>
      </w:r>
      <w:r w:rsidRPr="00556756">
        <w:rPr>
          <w:rStyle w:val="Emphasis"/>
          <w:rFonts w:cstheme="majorHAnsi"/>
          <w:highlight w:val="cyan"/>
        </w:rPr>
        <w:t>world war.</w:t>
      </w:r>
    </w:p>
    <w:p w14:paraId="13E5EC6D" w14:textId="77777777" w:rsidR="00650D19" w:rsidRPr="00081BF8" w:rsidRDefault="00650D19" w:rsidP="00650D19">
      <w:pPr>
        <w:rPr>
          <w:rFonts w:cstheme="majorHAnsi"/>
          <w:sz w:val="16"/>
          <w:szCs w:val="16"/>
        </w:rPr>
      </w:pPr>
      <w:r w:rsidRPr="00081BF8">
        <w:rPr>
          <w:rFonts w:cstheme="majorHAnsi"/>
          <w:sz w:val="16"/>
          <w:szCs w:val="16"/>
        </w:rPr>
        <w:t>Crisis responses limited</w:t>
      </w:r>
    </w:p>
    <w:p w14:paraId="76ABD2C8" w14:textId="77777777" w:rsidR="00650D19" w:rsidRPr="00081BF8" w:rsidRDefault="00650D19" w:rsidP="00650D19">
      <w:pPr>
        <w:rPr>
          <w:rFonts w:cstheme="majorHAnsi"/>
          <w:sz w:val="16"/>
        </w:rPr>
      </w:pPr>
      <w:r w:rsidRPr="00081BF8">
        <w:rPr>
          <w:rStyle w:val="StyleUnderline"/>
          <w:rFonts w:cstheme="majorHAnsi"/>
        </w:rPr>
        <w:t xml:space="preserve">The </w:t>
      </w:r>
      <w:r w:rsidRPr="00556756">
        <w:rPr>
          <w:rStyle w:val="StyleUnderline"/>
          <w:rFonts w:cstheme="majorHAnsi"/>
          <w:highlight w:val="cyan"/>
        </w:rPr>
        <w:t>2008</w:t>
      </w:r>
      <w:r w:rsidRPr="00081BF8">
        <w:rPr>
          <w:rStyle w:val="StyleUnderline"/>
          <w:rFonts w:cstheme="majorHAnsi"/>
        </w:rPr>
        <w:t xml:space="preserve">-2009 global financial crisis </w:t>
      </w:r>
      <w:r w:rsidRPr="00556756">
        <w:rPr>
          <w:rStyle w:val="StyleUnderline"/>
          <w:rFonts w:cstheme="majorHAnsi"/>
          <w:highlight w:val="cyan"/>
        </w:rPr>
        <w:t>almost ‘bankrupted’ governments</w:t>
      </w:r>
      <w:r w:rsidRPr="00081BF8">
        <w:rPr>
          <w:rStyle w:val="StyleUnderline"/>
          <w:rFonts w:cstheme="majorHAnsi"/>
        </w:rPr>
        <w:t xml:space="preserve"> and caused systemic collapse</w:t>
      </w:r>
      <w:r w:rsidRPr="00081BF8">
        <w:rPr>
          <w:rFonts w:cstheme="majorHAnsi"/>
          <w:sz w:val="16"/>
        </w:rPr>
        <w:t xml:space="preserve">. </w:t>
      </w:r>
      <w:r w:rsidRPr="00556756">
        <w:rPr>
          <w:rStyle w:val="StyleUnderline"/>
          <w:rFonts w:cstheme="majorHAnsi"/>
          <w:highlight w:val="cyan"/>
        </w:rPr>
        <w:t>Policymakers managed to pull the world economy from the brink,</w:t>
      </w:r>
      <w:r w:rsidRPr="00081BF8">
        <w:rPr>
          <w:rStyle w:val="StyleUnderline"/>
          <w:rFonts w:cstheme="majorHAnsi"/>
        </w:rPr>
        <w:t xml:space="preserve"> but soon switched from counter-cyclical fiscal efforts to unconventional monetary measures, </w:t>
      </w:r>
      <w:r w:rsidRPr="00556756">
        <w:rPr>
          <w:rStyle w:val="StyleUnderline"/>
          <w:rFonts w:cstheme="majorHAnsi"/>
          <w:highlight w:val="cyan"/>
        </w:rPr>
        <w:t>primarily ‘quantitative easing’ and</w:t>
      </w:r>
      <w:r w:rsidRPr="00081BF8">
        <w:rPr>
          <w:rStyle w:val="StyleUnderline"/>
          <w:rFonts w:cstheme="majorHAnsi"/>
        </w:rPr>
        <w:t xml:space="preserve"> very </w:t>
      </w:r>
      <w:r w:rsidRPr="00556756">
        <w:rPr>
          <w:rStyle w:val="StyleUnderline"/>
          <w:rFonts w:cstheme="majorHAnsi"/>
          <w:highlight w:val="cyan"/>
        </w:rPr>
        <w:t>low</w:t>
      </w:r>
      <w:r w:rsidRPr="00081BF8">
        <w:rPr>
          <w:rStyle w:val="StyleUnderline"/>
          <w:rFonts w:cstheme="majorHAnsi"/>
        </w:rPr>
        <w:t xml:space="preserve">, if not negative real </w:t>
      </w:r>
      <w:r w:rsidRPr="00556756">
        <w:rPr>
          <w:rStyle w:val="StyleUnderline"/>
          <w:rFonts w:cstheme="majorHAnsi"/>
          <w:highlight w:val="cyan"/>
        </w:rPr>
        <w:t>interest rates</w:t>
      </w:r>
      <w:r w:rsidRPr="00081BF8">
        <w:rPr>
          <w:rFonts w:cstheme="majorHAnsi"/>
          <w:sz w:val="16"/>
        </w:rPr>
        <w:t>.</w:t>
      </w:r>
    </w:p>
    <w:p w14:paraId="38C243E9" w14:textId="77777777" w:rsidR="00650D19" w:rsidRPr="00081BF8" w:rsidRDefault="00650D19" w:rsidP="00650D19">
      <w:pPr>
        <w:rPr>
          <w:sz w:val="16"/>
          <w:szCs w:val="16"/>
        </w:rPr>
      </w:pPr>
      <w:r w:rsidRPr="00081BF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0FB401DD" w14:textId="77777777" w:rsidR="00650D19" w:rsidRPr="00081BF8" w:rsidRDefault="00650D19" w:rsidP="00650D19">
      <w:pPr>
        <w:rPr>
          <w:sz w:val="16"/>
          <w:szCs w:val="16"/>
        </w:rPr>
      </w:pPr>
      <w:r w:rsidRPr="00081BF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07B821F4" w14:textId="77777777" w:rsidR="00650D19" w:rsidRPr="00081BF8" w:rsidRDefault="00650D19" w:rsidP="00650D19">
      <w:pPr>
        <w:rPr>
          <w:sz w:val="16"/>
          <w:szCs w:val="16"/>
        </w:rPr>
      </w:pPr>
      <w:r w:rsidRPr="00081BF8">
        <w:rPr>
          <w:sz w:val="16"/>
          <w:szCs w:val="16"/>
        </w:rPr>
        <w:t>From bust to bubble</w:t>
      </w:r>
    </w:p>
    <w:p w14:paraId="3DFB36A0" w14:textId="77777777" w:rsidR="00650D19" w:rsidRPr="00081BF8" w:rsidRDefault="00650D19" w:rsidP="00650D19">
      <w:pPr>
        <w:rPr>
          <w:sz w:val="16"/>
          <w:szCs w:val="16"/>
        </w:rPr>
      </w:pPr>
      <w:r w:rsidRPr="00081BF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696B7FAC" w14:textId="77777777" w:rsidR="00650D19" w:rsidRPr="00081BF8" w:rsidRDefault="00650D19" w:rsidP="00650D19">
      <w:pPr>
        <w:rPr>
          <w:rFonts w:cstheme="majorHAnsi"/>
          <w:sz w:val="16"/>
        </w:rPr>
      </w:pPr>
      <w:r w:rsidRPr="00081BF8">
        <w:rPr>
          <w:rStyle w:val="StyleUnderline"/>
          <w:rFonts w:cstheme="majorHAnsi"/>
        </w:rPr>
        <w:t xml:space="preserve">As monetary tightening checks asset price bubbles, </w:t>
      </w:r>
      <w:r w:rsidRPr="00556756">
        <w:rPr>
          <w:rStyle w:val="StyleUnderline"/>
          <w:rFonts w:cstheme="majorHAnsi"/>
          <w:highlight w:val="cyan"/>
        </w:rPr>
        <w:t>another economic crisis</w:t>
      </w:r>
      <w:r w:rsidRPr="00081BF8">
        <w:rPr>
          <w:rStyle w:val="StyleUnderline"/>
          <w:rFonts w:cstheme="majorHAnsi"/>
        </w:rPr>
        <w:t xml:space="preserve"> — possibly </w:t>
      </w:r>
      <w:r w:rsidRPr="00556756">
        <w:rPr>
          <w:rStyle w:val="StyleUnderline"/>
          <w:rFonts w:cstheme="majorHAnsi"/>
          <w:highlight w:val="cyan"/>
        </w:rPr>
        <w:t>more severe than the last</w:t>
      </w:r>
      <w:r w:rsidRPr="00081BF8">
        <w:rPr>
          <w:rStyle w:val="StyleUnderline"/>
          <w:rFonts w:cstheme="majorHAnsi"/>
        </w:rPr>
        <w:t xml:space="preserve">, as the economy has become less responsive to such blunt monetary interventions — </w:t>
      </w:r>
      <w:r w:rsidRPr="00556756">
        <w:rPr>
          <w:rStyle w:val="StyleUnderline"/>
          <w:rFonts w:cstheme="majorHAnsi"/>
          <w:highlight w:val="cyan"/>
        </w:rPr>
        <w:t>is</w:t>
      </w:r>
      <w:r w:rsidRPr="00081BF8">
        <w:rPr>
          <w:rStyle w:val="StyleUnderline"/>
          <w:rFonts w:cstheme="majorHAnsi"/>
        </w:rPr>
        <w:t xml:space="preserve"> considered </w:t>
      </w:r>
      <w:r w:rsidRPr="00556756">
        <w:rPr>
          <w:rStyle w:val="Emphasis"/>
          <w:rFonts w:cstheme="majorHAnsi"/>
          <w:highlight w:val="cyan"/>
        </w:rPr>
        <w:t>likely</w:t>
      </w:r>
      <w:r w:rsidRPr="00081BF8">
        <w:rPr>
          <w:rFonts w:cstheme="majorHAnsi"/>
          <w:sz w:val="16"/>
        </w:rPr>
        <w:t>. A decade of such unconventional monetary policies, with very low interest rates, has greatly depleted their ability to revive the economy.</w:t>
      </w:r>
    </w:p>
    <w:p w14:paraId="5C0DEABC" w14:textId="77777777" w:rsidR="00650D19" w:rsidRPr="00081BF8" w:rsidRDefault="00650D19" w:rsidP="00650D19">
      <w:pPr>
        <w:rPr>
          <w:rFonts w:cstheme="majorHAnsi"/>
          <w:u w:val="single"/>
        </w:rPr>
      </w:pPr>
      <w:r w:rsidRPr="00081BF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556756">
        <w:rPr>
          <w:rStyle w:val="StyleUnderline"/>
          <w:rFonts w:cstheme="majorHAnsi"/>
          <w:highlight w:val="cyan"/>
        </w:rPr>
        <w:t>another round of economic stress</w:t>
      </w:r>
      <w:r w:rsidRPr="00081BF8">
        <w:rPr>
          <w:rStyle w:val="StyleUnderline"/>
          <w:rFonts w:cstheme="majorHAnsi"/>
        </w:rPr>
        <w:t xml:space="preserve"> is deemed likely to </w:t>
      </w:r>
      <w:r w:rsidRPr="00556756">
        <w:rPr>
          <w:rStyle w:val="Emphasis"/>
          <w:rFonts w:cstheme="majorHAnsi"/>
          <w:highlight w:val="cyan"/>
        </w:rPr>
        <w:t>foment unrest, conflict, even war</w:t>
      </w:r>
      <w:r w:rsidRPr="00081BF8">
        <w:rPr>
          <w:rStyle w:val="StyleUnderline"/>
          <w:rFonts w:cstheme="majorHAnsi"/>
        </w:rPr>
        <w:t xml:space="preserve"> as it is blamed on the foreign.</w:t>
      </w:r>
    </w:p>
    <w:p w14:paraId="1CF314CD" w14:textId="77777777" w:rsidR="00650D19" w:rsidRPr="00081BF8" w:rsidRDefault="00650D19" w:rsidP="00650D19">
      <w:pPr>
        <w:rPr>
          <w:rFonts w:cstheme="majorHAnsi"/>
          <w:sz w:val="16"/>
          <w:szCs w:val="16"/>
        </w:rPr>
      </w:pPr>
      <w:r w:rsidRPr="00081BF8">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3471C288" w14:textId="77777777" w:rsidR="00650D19" w:rsidRPr="00081BF8" w:rsidRDefault="00650D19" w:rsidP="00650D19">
      <w:pPr>
        <w:rPr>
          <w:rFonts w:cstheme="majorHAnsi"/>
          <w:sz w:val="16"/>
          <w:szCs w:val="16"/>
        </w:rPr>
      </w:pPr>
      <w:r w:rsidRPr="00081BF8">
        <w:rPr>
          <w:rFonts w:cstheme="majorHAnsi"/>
          <w:sz w:val="16"/>
          <w:szCs w:val="16"/>
        </w:rPr>
        <w:t>Liberalization’s discontents</w:t>
      </w:r>
    </w:p>
    <w:p w14:paraId="0B40AEE1" w14:textId="77777777" w:rsidR="00650D19" w:rsidRPr="00081BF8" w:rsidRDefault="00650D19" w:rsidP="00650D19">
      <w:pPr>
        <w:rPr>
          <w:rFonts w:cstheme="majorHAnsi"/>
          <w:b/>
          <w:iCs/>
          <w:u w:val="single"/>
          <w:bdr w:val="single" w:sz="8" w:space="0" w:color="auto"/>
        </w:rPr>
      </w:pPr>
      <w:r w:rsidRPr="00081BF8">
        <w:rPr>
          <w:rStyle w:val="Emphasis"/>
          <w:rFonts w:cstheme="majorHAnsi"/>
        </w:rPr>
        <w:lastRenderedPageBreak/>
        <w:t xml:space="preserve">Rising economic </w:t>
      </w:r>
      <w:r w:rsidRPr="00556756">
        <w:rPr>
          <w:rStyle w:val="Emphasis"/>
          <w:rFonts w:cstheme="majorHAnsi"/>
          <w:highlight w:val="cyan"/>
        </w:rPr>
        <w:t>insecurity</w:t>
      </w:r>
      <w:r w:rsidRPr="00081BF8">
        <w:rPr>
          <w:rFonts w:cstheme="majorHAnsi"/>
          <w:sz w:val="16"/>
        </w:rPr>
        <w:t xml:space="preserve">, inequalities and deprivation are expected to strengthen ethno-populist and jingoistic nationalist sentiments, and </w:t>
      </w:r>
      <w:r w:rsidRPr="00556756">
        <w:rPr>
          <w:rStyle w:val="Emphasis"/>
          <w:rFonts w:cstheme="majorHAnsi"/>
          <w:highlight w:val="cyan"/>
        </w:rPr>
        <w:t>increase social tensions and turmoil, especially among the growing precariat and others who feel vulnerable or threatened.</w:t>
      </w:r>
    </w:p>
    <w:p w14:paraId="4B81AE8D" w14:textId="77777777" w:rsidR="00650D19" w:rsidRPr="00081BF8" w:rsidRDefault="00650D19" w:rsidP="00650D19">
      <w:pPr>
        <w:rPr>
          <w:rFonts w:cstheme="majorHAnsi"/>
          <w:sz w:val="16"/>
        </w:rPr>
      </w:pPr>
      <w:r w:rsidRPr="00081BF8">
        <w:rPr>
          <w:rFonts w:cstheme="majorHAnsi"/>
          <w:sz w:val="16"/>
        </w:rPr>
        <w:t xml:space="preserve">Thus, </w:t>
      </w:r>
      <w:r w:rsidRPr="00556756">
        <w:rPr>
          <w:rStyle w:val="Emphasis"/>
          <w:rFonts w:cstheme="majorHAnsi"/>
          <w:highlight w:val="cyan"/>
        </w:rPr>
        <w:t>ethno-populist</w:t>
      </w:r>
      <w:r w:rsidRPr="00081BF8">
        <w:rPr>
          <w:rStyle w:val="Emphasis"/>
          <w:rFonts w:cstheme="majorHAnsi"/>
        </w:rPr>
        <w:t xml:space="preserve"> inspired chauvinistic </w:t>
      </w:r>
      <w:r w:rsidRPr="00556756">
        <w:rPr>
          <w:rStyle w:val="Emphasis"/>
          <w:rFonts w:cstheme="majorHAnsi"/>
          <w:highlight w:val="cyan"/>
        </w:rPr>
        <w:t>nationalism may exacerbate tensions</w:t>
      </w:r>
      <w:r w:rsidRPr="00081BF8">
        <w:rPr>
          <w:rFonts w:cstheme="majorHAnsi"/>
          <w:sz w:val="16"/>
        </w:rPr>
        <w:t xml:space="preserve">, </w:t>
      </w:r>
      <w:r w:rsidRPr="00556756">
        <w:rPr>
          <w:rStyle w:val="StyleUnderline"/>
          <w:rFonts w:cstheme="majorHAnsi"/>
          <w:highlight w:val="cyan"/>
        </w:rPr>
        <w:t>leading to conflicts</w:t>
      </w:r>
      <w:r w:rsidRPr="00081BF8">
        <w:rPr>
          <w:rStyle w:val="StyleUnderline"/>
          <w:rFonts w:cstheme="majorHAnsi"/>
        </w:rPr>
        <w:t xml:space="preserve"> and tensions among countries, as in the 1930s.</w:t>
      </w:r>
      <w:r w:rsidRPr="00081BF8">
        <w:rPr>
          <w:rFonts w:cstheme="majorHAnsi"/>
          <w:sz w:val="16"/>
        </w:rPr>
        <w:t xml:space="preserve"> Opportunistic leaders have been blaming such misfortunes on outsiders and may seek to reverse policies associated with the perceived causes, such as ‘globalist’ economic liberalization.</w:t>
      </w:r>
    </w:p>
    <w:p w14:paraId="491235A2" w14:textId="77777777" w:rsidR="00650D19" w:rsidRPr="00081BF8" w:rsidRDefault="00650D19" w:rsidP="00650D19">
      <w:pPr>
        <w:rPr>
          <w:sz w:val="16"/>
          <w:szCs w:val="16"/>
        </w:rPr>
      </w:pPr>
      <w:r w:rsidRPr="00081BF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5AA05C98" w14:textId="77777777" w:rsidR="00650D19" w:rsidRPr="00081BF8" w:rsidRDefault="00650D19" w:rsidP="00650D19">
      <w:pPr>
        <w:rPr>
          <w:sz w:val="16"/>
          <w:szCs w:val="16"/>
        </w:rPr>
      </w:pPr>
      <w:r w:rsidRPr="00081BF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550D1DC4" w14:textId="77777777" w:rsidR="00650D19" w:rsidRPr="00081BF8" w:rsidRDefault="00650D19" w:rsidP="00650D19">
      <w:pPr>
        <w:rPr>
          <w:sz w:val="16"/>
          <w:szCs w:val="16"/>
        </w:rPr>
      </w:pPr>
      <w:r w:rsidRPr="00081BF8">
        <w:rPr>
          <w:sz w:val="16"/>
          <w:szCs w:val="16"/>
        </w:rPr>
        <w:t>Insecurity, populism, conflict</w:t>
      </w:r>
    </w:p>
    <w:p w14:paraId="733BCD47" w14:textId="77777777" w:rsidR="00650D19" w:rsidRPr="00081BF8" w:rsidRDefault="00650D19" w:rsidP="00650D19">
      <w:pPr>
        <w:rPr>
          <w:sz w:val="16"/>
          <w:szCs w:val="16"/>
        </w:rPr>
      </w:pPr>
      <w:r w:rsidRPr="00081BF8">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583F1E45" w14:textId="77777777" w:rsidR="00650D19" w:rsidRPr="00081BF8" w:rsidRDefault="00650D19" w:rsidP="00650D19">
      <w:pPr>
        <w:rPr>
          <w:sz w:val="16"/>
          <w:szCs w:val="16"/>
        </w:rPr>
      </w:pPr>
      <w:r w:rsidRPr="00081BF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879121D" w14:textId="77777777" w:rsidR="00650D19" w:rsidRPr="00081BF8" w:rsidRDefault="00650D19" w:rsidP="00650D19">
      <w:pPr>
        <w:rPr>
          <w:sz w:val="16"/>
          <w:szCs w:val="16"/>
        </w:rPr>
      </w:pPr>
      <w:r w:rsidRPr="00081BF8">
        <w:rPr>
          <w:sz w:val="16"/>
          <w:szCs w:val="16"/>
        </w:rPr>
        <w:t>Publics often have good reason to be restless, if not angry, but the emotional appeals of ethno-populism and jingoistic nationalism are leading to chauvinistic policy measures which only make things worse.</w:t>
      </w:r>
    </w:p>
    <w:p w14:paraId="27B89C3B" w14:textId="77777777" w:rsidR="00650D19" w:rsidRPr="00081BF8" w:rsidRDefault="00650D19" w:rsidP="00650D19">
      <w:pPr>
        <w:rPr>
          <w:sz w:val="16"/>
          <w:szCs w:val="16"/>
        </w:rPr>
      </w:pPr>
      <w:r w:rsidRPr="00081BF8">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04E5806" w14:textId="77777777" w:rsidR="00650D19" w:rsidRPr="00081BF8" w:rsidRDefault="00650D19" w:rsidP="00650D19">
      <w:pPr>
        <w:rPr>
          <w:sz w:val="16"/>
          <w:szCs w:val="16"/>
        </w:rPr>
      </w:pPr>
      <w:r w:rsidRPr="00081BF8">
        <w:rPr>
          <w:sz w:val="16"/>
          <w:szCs w:val="16"/>
        </w:rPr>
        <w:t>Avoiding Thucydides’ iceberg</w:t>
      </w:r>
    </w:p>
    <w:p w14:paraId="0893E128" w14:textId="77777777" w:rsidR="00650D19" w:rsidRPr="00081BF8" w:rsidRDefault="00650D19" w:rsidP="00650D19">
      <w:pPr>
        <w:rPr>
          <w:rFonts w:cstheme="majorHAnsi"/>
          <w:sz w:val="16"/>
        </w:rPr>
      </w:pPr>
      <w:r w:rsidRPr="00081BF8">
        <w:rPr>
          <w:rFonts w:cstheme="majorHAnsi"/>
          <w:sz w:val="16"/>
        </w:rPr>
        <w:t xml:space="preserve">Thus, </w:t>
      </w:r>
      <w:r w:rsidRPr="00081BF8">
        <w:rPr>
          <w:rStyle w:val="Emphasis"/>
          <w:rFonts w:cstheme="majorHAnsi"/>
        </w:rPr>
        <w:t xml:space="preserve">protracted economic distress, </w:t>
      </w:r>
      <w:r w:rsidRPr="00556756">
        <w:rPr>
          <w:rStyle w:val="Emphasis"/>
          <w:rFonts w:cstheme="majorHAnsi"/>
          <w:highlight w:val="cyan"/>
        </w:rPr>
        <w:t>economic conflicts or</w:t>
      </w:r>
      <w:r w:rsidRPr="00081BF8">
        <w:rPr>
          <w:rStyle w:val="Emphasis"/>
          <w:rFonts w:cstheme="majorHAnsi"/>
        </w:rPr>
        <w:t xml:space="preserve"> another </w:t>
      </w:r>
      <w:r w:rsidRPr="00556756">
        <w:rPr>
          <w:rStyle w:val="Emphasis"/>
          <w:rFonts w:cstheme="majorHAnsi"/>
          <w:highlight w:val="cyan"/>
        </w:rPr>
        <w:t>financial crisis could lead to military confrontation</w:t>
      </w:r>
      <w:r w:rsidRPr="00081BF8">
        <w:rPr>
          <w:rStyle w:val="Emphasis"/>
          <w:rFonts w:cstheme="majorHAnsi"/>
        </w:rPr>
        <w:t xml:space="preserve"> by the protagonists, </w:t>
      </w:r>
      <w:r w:rsidRPr="00556756">
        <w:rPr>
          <w:rStyle w:val="Emphasis"/>
          <w:rFonts w:cstheme="majorHAnsi"/>
          <w:highlight w:val="cyan"/>
        </w:rPr>
        <w:t>even if unintended.</w:t>
      </w:r>
      <w:r w:rsidRPr="00081BF8">
        <w:rPr>
          <w:rFonts w:cstheme="majorHAnsi"/>
          <w:sz w:val="16"/>
        </w:rPr>
        <w:t xml:space="preserve"> Less than a decade after the Great Depression started, the Second World War had begun as the Axis powers challenged the earlier entrenched colonial powers.</w:t>
      </w:r>
    </w:p>
    <w:p w14:paraId="2C31827D" w14:textId="77777777" w:rsidR="00650D19" w:rsidRPr="00081BF8" w:rsidRDefault="00650D19" w:rsidP="00650D19">
      <w:pPr>
        <w:rPr>
          <w:sz w:val="16"/>
          <w:szCs w:val="16"/>
        </w:rPr>
      </w:pPr>
      <w:r w:rsidRPr="00081BF8">
        <w:rPr>
          <w:sz w:val="16"/>
          <w:szCs w:val="16"/>
        </w:rPr>
        <w:t>They patently ignored Thucydides’ warning, in chronicling the Peloponnesian wars over two millennia before, when the rise of Athens threatened the established dominance of Sparta!</w:t>
      </w:r>
    </w:p>
    <w:p w14:paraId="0267CFC7" w14:textId="77777777" w:rsidR="00650D19" w:rsidRPr="00081BF8" w:rsidRDefault="00650D19" w:rsidP="00650D19">
      <w:pPr>
        <w:rPr>
          <w:sz w:val="16"/>
          <w:szCs w:val="16"/>
        </w:rPr>
      </w:pPr>
      <w:r w:rsidRPr="00081BF8">
        <w:rPr>
          <w:sz w:val="16"/>
          <w:szCs w:val="16"/>
        </w:rPr>
        <w:t>Anticipating and addressing such possibilities may well serve to help avoid otherwise imminent disasters by undertaking pre-emptive collective action, as difficult as that may be.</w:t>
      </w:r>
    </w:p>
    <w:p w14:paraId="639ABB04" w14:textId="77777777" w:rsidR="00650D19" w:rsidRPr="00467D5F" w:rsidRDefault="00650D19" w:rsidP="00650D19"/>
    <w:p w14:paraId="42056B5C" w14:textId="77777777" w:rsidR="00650D19" w:rsidRPr="00321C65" w:rsidRDefault="00650D19" w:rsidP="00650D19"/>
    <w:p w14:paraId="64F49045" w14:textId="77777777" w:rsidR="00650D19" w:rsidRDefault="00650D19" w:rsidP="00650D19">
      <w:pPr>
        <w:pStyle w:val="Heading2"/>
      </w:pPr>
      <w:r>
        <w:lastRenderedPageBreak/>
        <w:t>T Prohibition</w:t>
      </w:r>
    </w:p>
    <w:p w14:paraId="154F9DD5" w14:textId="77777777" w:rsidR="00650D19" w:rsidRDefault="00650D19" w:rsidP="00650D19">
      <w:pPr>
        <w:pStyle w:val="Heading4"/>
        <w:rPr>
          <w:u w:val="single"/>
        </w:rPr>
      </w:pPr>
      <w:r>
        <w:t xml:space="preserve">Anticompetitive business practices are </w:t>
      </w:r>
      <w:r>
        <w:rPr>
          <w:u w:val="single"/>
        </w:rPr>
        <w:t>actions</w:t>
      </w:r>
      <w:r>
        <w:t xml:space="preserve"> </w:t>
      </w:r>
      <w:r w:rsidRPr="00C21351">
        <w:rPr>
          <w:u w:val="single"/>
        </w:rPr>
        <w:t>conducted by businesses</w:t>
      </w:r>
    </w:p>
    <w:p w14:paraId="2A66A409" w14:textId="77777777" w:rsidR="00650D19" w:rsidRPr="00C21351" w:rsidRDefault="00650D19" w:rsidP="00650D19">
      <w:r>
        <w:t>I</w:t>
      </w:r>
      <w:r w:rsidRPr="00C21351">
        <w:t xml:space="preserve">vy </w:t>
      </w:r>
      <w:r w:rsidRPr="00C21351">
        <w:rPr>
          <w:rStyle w:val="Style13ptBold"/>
        </w:rPr>
        <w:t>Wigmore No Date</w:t>
      </w:r>
      <w:r>
        <w:t>.</w:t>
      </w:r>
      <w:r w:rsidRPr="00C21351">
        <w:t xml:space="preserve"> Content Editor</w:t>
      </w:r>
      <w:r>
        <w:t xml:space="preserve"> </w:t>
      </w:r>
      <w:r w:rsidRPr="00C21351">
        <w:t>on WhatIs.com, the IT encyclopedia engine behind TechTarget’s large network of technology media websites</w:t>
      </w:r>
      <w:r>
        <w:t xml:space="preserve">. “DEFINITION anti-competitive practice.” </w:t>
      </w:r>
      <w:r w:rsidRPr="00C21351">
        <w:t>https://whatis.techtarget.com/definition/anti-competitive-practice</w:t>
      </w:r>
    </w:p>
    <w:p w14:paraId="3EAFB4D4" w14:textId="77777777" w:rsidR="00650D19" w:rsidRPr="00C21351" w:rsidRDefault="00650D19" w:rsidP="00650D19">
      <w:pPr>
        <w:rPr>
          <w:sz w:val="16"/>
        </w:rPr>
      </w:pPr>
      <w:r w:rsidRPr="0015013B">
        <w:rPr>
          <w:rStyle w:val="StyleUnderline"/>
          <w:highlight w:val="cyan"/>
        </w:rPr>
        <w:t xml:space="preserve">An anti-competitive practice is an action </w:t>
      </w:r>
      <w:r w:rsidRPr="0015013B">
        <w:rPr>
          <w:rStyle w:val="Emphasis"/>
          <w:highlight w:val="cyan"/>
        </w:rPr>
        <w:t>conducted by</w:t>
      </w:r>
      <w:r w:rsidRPr="00C21351">
        <w:rPr>
          <w:sz w:val="16"/>
        </w:rPr>
        <w:t xml:space="preserve"> one or more </w:t>
      </w:r>
      <w:r w:rsidRPr="0015013B">
        <w:rPr>
          <w:rStyle w:val="Emphasis"/>
          <w:highlight w:val="cyan"/>
        </w:rPr>
        <w:t>businesses</w:t>
      </w:r>
      <w:r w:rsidRPr="0015013B">
        <w:rPr>
          <w:rStyle w:val="StyleUnderline"/>
          <w:highlight w:val="cyan"/>
        </w:rPr>
        <w:t xml:space="preserve"> to make it difficult</w:t>
      </w:r>
      <w:r w:rsidRPr="00C21351">
        <w:rPr>
          <w:rStyle w:val="StyleUnderline"/>
        </w:rPr>
        <w:t xml:space="preserve"> or impossible </w:t>
      </w:r>
      <w:r w:rsidRPr="0015013B">
        <w:rPr>
          <w:rStyle w:val="StyleUnderline"/>
          <w:highlight w:val="cyan"/>
        </w:rPr>
        <w:t>for other companies to enter or succeed in their market</w:t>
      </w:r>
      <w:r w:rsidRPr="00C21351">
        <w:rPr>
          <w:sz w:val="16"/>
        </w:rPr>
        <w:t>. The market distortion resulting from anti-competitive practices can result in higher prices, poorer service and a stifling of innovation, among other effects. As such, anti-competitive practices are illegal in most countries and are prohibited under antitrust law in the United States.</w:t>
      </w:r>
    </w:p>
    <w:p w14:paraId="75B8EE65" w14:textId="77777777" w:rsidR="00650D19" w:rsidRPr="00C21351" w:rsidRDefault="00650D19" w:rsidP="00650D19"/>
    <w:p w14:paraId="529EA089" w14:textId="77777777" w:rsidR="00650D19" w:rsidRDefault="00650D19" w:rsidP="00650D19">
      <w:pPr>
        <w:pStyle w:val="Heading4"/>
      </w:pPr>
      <w:r>
        <w:t>Prohibitions are any proscribed conduct in antitrust.</w:t>
      </w:r>
    </w:p>
    <w:p w14:paraId="2A818DC0" w14:textId="77777777" w:rsidR="00650D19" w:rsidRDefault="00650D19" w:rsidP="00650D19">
      <w:r>
        <w:t xml:space="preserve">Margaret V. </w:t>
      </w:r>
      <w:r w:rsidRPr="002333B8">
        <w:rPr>
          <w:rStyle w:val="Style13ptBold"/>
        </w:rPr>
        <w:t>Sachs 01</w:t>
      </w:r>
      <w: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4727BA65" w14:textId="77777777" w:rsidR="00650D19" w:rsidRPr="002333B8" w:rsidRDefault="00650D19" w:rsidP="00650D19">
      <w:pPr>
        <w:rPr>
          <w:sz w:val="16"/>
        </w:rPr>
      </w:pPr>
      <w:r w:rsidRPr="002333B8">
        <w:rPr>
          <w:sz w:val="16"/>
        </w:rPr>
        <w:t xml:space="preserve">Many </w:t>
      </w:r>
      <w:r w:rsidRPr="00E31666">
        <w:rPr>
          <w:rStyle w:val="StyleUnderline"/>
        </w:rPr>
        <w:t>federal</w:t>
      </w:r>
      <w:r w:rsidRPr="002333B8">
        <w:rPr>
          <w:sz w:val="16"/>
        </w:rPr>
        <w:t xml:space="preserve"> regulatory statutes are hybrid statutes—their </w:t>
      </w:r>
      <w:r w:rsidRPr="002333B8">
        <w:rPr>
          <w:rStyle w:val="Emphasis"/>
          <w:highlight w:val="cyan"/>
        </w:rPr>
        <w:t>prohibitions</w:t>
      </w:r>
      <w:r w:rsidRPr="002333B8">
        <w:rPr>
          <w:rStyle w:val="Emphasis"/>
        </w:rPr>
        <w:t>1</w:t>
      </w:r>
      <w:r w:rsidRPr="002333B8">
        <w:rPr>
          <w:sz w:val="16"/>
        </w:rPr>
        <w:t xml:space="preserve"> </w:t>
      </w:r>
      <w:r w:rsidRPr="00E31666">
        <w:rPr>
          <w:rStyle w:val="StyleUnderline"/>
        </w:rPr>
        <w:t>are enforceable</w:t>
      </w:r>
      <w:r w:rsidRPr="002333B8">
        <w:rPr>
          <w:sz w:val="16"/>
        </w:rPr>
        <w:t xml:space="preserve"> in criminal actions as well as </w:t>
      </w:r>
      <w:r w:rsidRPr="002333B8">
        <w:rPr>
          <w:rStyle w:val="StyleUnderline"/>
          <w:highlight w:val="cyan"/>
        </w:rPr>
        <w:t>in</w:t>
      </w:r>
      <w:r w:rsidRPr="002333B8">
        <w:rPr>
          <w:sz w:val="16"/>
        </w:rPr>
        <w:t xml:space="preserve"> private or govern- mental civil actions (or both).2 Leading </w:t>
      </w:r>
      <w:r w:rsidRPr="00E31666">
        <w:rPr>
          <w:rStyle w:val="StyleUnderline"/>
        </w:rPr>
        <w:t>examples include</w:t>
      </w:r>
      <w:r w:rsidRPr="002333B8">
        <w:rPr>
          <w:sz w:val="16"/>
        </w:rPr>
        <w:t xml:space="preserve"> the </w:t>
      </w:r>
      <w:r w:rsidRPr="00E31666">
        <w:rPr>
          <w:rStyle w:val="Emphasis"/>
        </w:rPr>
        <w:t xml:space="preserve">Sherman </w:t>
      </w:r>
      <w:r w:rsidRPr="002333B8">
        <w:rPr>
          <w:rStyle w:val="Emphasis"/>
          <w:highlight w:val="cyan"/>
        </w:rPr>
        <w:t>Antitrust</w:t>
      </w:r>
      <w:r w:rsidRPr="00E31666">
        <w:rPr>
          <w:rStyle w:val="StyleUnderline"/>
        </w:rPr>
        <w:t xml:space="preserve"> Act</w:t>
      </w:r>
      <w:r w:rsidRPr="002333B8">
        <w:rPr>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5A267EA5" w14:textId="77777777" w:rsidR="00650D19" w:rsidRPr="00E31666" w:rsidRDefault="00650D19" w:rsidP="00650D19">
      <w:pPr>
        <w:rPr>
          <w:rStyle w:val="Style13ptBold"/>
        </w:rPr>
      </w:pPr>
      <w:r w:rsidRPr="00E31666">
        <w:rPr>
          <w:rStyle w:val="Style13ptBold"/>
        </w:rPr>
        <w:t>---FOOTNOTE 1</w:t>
      </w:r>
      <w:r>
        <w:rPr>
          <w:rStyle w:val="Style13ptBold"/>
        </w:rPr>
        <w:t xml:space="preserve"> STARTS</w:t>
      </w:r>
      <w:r w:rsidRPr="00E31666">
        <w:rPr>
          <w:rStyle w:val="Style13ptBold"/>
        </w:rPr>
        <w:t>---</w:t>
      </w:r>
    </w:p>
    <w:p w14:paraId="11D56480" w14:textId="77777777" w:rsidR="00650D19" w:rsidRDefault="00650D19" w:rsidP="00650D19">
      <w:pPr>
        <w:rPr>
          <w:sz w:val="16"/>
        </w:rPr>
      </w:pPr>
      <w:r w:rsidRPr="002333B8">
        <w:rPr>
          <w:sz w:val="16"/>
        </w:rPr>
        <w:t xml:space="preserve">1. For purposes of this article, </w:t>
      </w:r>
      <w:r w:rsidRPr="002333B8">
        <w:rPr>
          <w:rStyle w:val="StyleUnderline"/>
        </w:rPr>
        <w:t>the</w:t>
      </w:r>
      <w:r w:rsidRPr="002333B8">
        <w:rPr>
          <w:sz w:val="16"/>
        </w:rPr>
        <w:t xml:space="preserve"> term “</w:t>
      </w:r>
      <w:r w:rsidRPr="002333B8">
        <w:rPr>
          <w:rStyle w:val="Emphasis"/>
        </w:rPr>
        <w:t>prohibition</w:t>
      </w:r>
      <w:r w:rsidRPr="002333B8">
        <w:rPr>
          <w:sz w:val="16"/>
        </w:rPr>
        <w:t xml:space="preserve">” </w:t>
      </w:r>
      <w:r w:rsidRPr="002333B8">
        <w:rPr>
          <w:rStyle w:val="StyleUnderline"/>
          <w:highlight w:val="cyan"/>
        </w:rPr>
        <w:t xml:space="preserve">refers to the part of the statute that </w:t>
      </w:r>
      <w:r w:rsidRPr="002333B8">
        <w:rPr>
          <w:rStyle w:val="Emphasis"/>
          <w:highlight w:val="cyan"/>
        </w:rPr>
        <w:t>identifies proscribed conduct</w:t>
      </w:r>
      <w:r w:rsidRPr="002333B8">
        <w:rPr>
          <w:sz w:val="16"/>
        </w:rPr>
        <w:t>. The plaintiff must prove that the defendant engaged in this conduct in order to establish a prima facie case.</w:t>
      </w:r>
    </w:p>
    <w:p w14:paraId="427D2CD6" w14:textId="77777777" w:rsidR="00650D19" w:rsidRDefault="00650D19" w:rsidP="00650D19">
      <w:pPr>
        <w:rPr>
          <w:rStyle w:val="Style13ptBold"/>
        </w:rPr>
      </w:pPr>
      <w:r w:rsidRPr="00E31666">
        <w:rPr>
          <w:rStyle w:val="Style13ptBold"/>
        </w:rPr>
        <w:t>---FOOTNOTE 1</w:t>
      </w:r>
      <w:r>
        <w:rPr>
          <w:rStyle w:val="Style13ptBold"/>
        </w:rPr>
        <w:t xml:space="preserve"> ENDS</w:t>
      </w:r>
      <w:r w:rsidRPr="00E31666">
        <w:rPr>
          <w:rStyle w:val="Style13ptBold"/>
        </w:rPr>
        <w:t>---</w:t>
      </w:r>
    </w:p>
    <w:p w14:paraId="572DD945" w14:textId="77777777" w:rsidR="00650D19" w:rsidRDefault="00650D19" w:rsidP="00650D19">
      <w:pPr>
        <w:rPr>
          <w:sz w:val="16"/>
        </w:rPr>
      </w:pPr>
    </w:p>
    <w:p w14:paraId="14F50981" w14:textId="77777777" w:rsidR="00650D19" w:rsidRDefault="00650D19" w:rsidP="00650D19">
      <w:pPr>
        <w:pStyle w:val="Heading4"/>
      </w:pPr>
      <w:r>
        <w:t xml:space="preserve">Violation---Limiting barriers to antitrust suits doesn’t change if conduct is </w:t>
      </w:r>
      <w:r w:rsidRPr="0098486B">
        <w:rPr>
          <w:u w:val="single"/>
        </w:rPr>
        <w:t>prohibited</w:t>
      </w:r>
      <w:r>
        <w:t>.</w:t>
      </w:r>
    </w:p>
    <w:p w14:paraId="177A60C0" w14:textId="77777777" w:rsidR="00650D19" w:rsidRPr="004D5482" w:rsidRDefault="00650D19" w:rsidP="00650D19">
      <w:pPr>
        <w:rPr>
          <w:sz w:val="16"/>
        </w:rPr>
      </w:pPr>
    </w:p>
    <w:p w14:paraId="4CDE52C8" w14:textId="77777777" w:rsidR="00650D19" w:rsidRDefault="00650D19" w:rsidP="00650D19">
      <w:pPr>
        <w:pStyle w:val="Heading4"/>
      </w:pPr>
      <w:r>
        <w:t xml:space="preserve">Vote neg on </w:t>
      </w:r>
      <w:r w:rsidRPr="0098486B">
        <w:rPr>
          <w:u w:val="single"/>
        </w:rPr>
        <w:t>predictable limits</w:t>
      </w:r>
      <w:r>
        <w:t xml:space="preserve"> and </w:t>
      </w:r>
      <w:r w:rsidRPr="0098486B">
        <w:rPr>
          <w:u w:val="single"/>
        </w:rPr>
        <w:t>ground</w:t>
      </w:r>
      <w:r>
        <w:t xml:space="preserve">---infinite </w:t>
      </w:r>
      <w:r w:rsidRPr="0098486B">
        <w:rPr>
          <w:u w:val="single"/>
        </w:rPr>
        <w:t>adjudication standards</w:t>
      </w:r>
      <w:r>
        <w:t xml:space="preserve"> without differences in </w:t>
      </w:r>
      <w:r w:rsidRPr="0098486B">
        <w:rPr>
          <w:u w:val="single"/>
        </w:rPr>
        <w:t>outcome</w:t>
      </w:r>
      <w:r>
        <w:t xml:space="preserve"> moot </w:t>
      </w:r>
      <w:r w:rsidRPr="0098486B">
        <w:rPr>
          <w:u w:val="single"/>
        </w:rPr>
        <w:t>topic disads</w:t>
      </w:r>
      <w:r>
        <w:t xml:space="preserve"> and create </w:t>
      </w:r>
      <w:r w:rsidRPr="0098486B">
        <w:rPr>
          <w:u w:val="single"/>
        </w:rPr>
        <w:t>unpredictable process advantages</w:t>
      </w:r>
      <w:r>
        <w:t xml:space="preserve">. </w:t>
      </w:r>
    </w:p>
    <w:p w14:paraId="081AA2DE" w14:textId="77777777" w:rsidR="00650D19" w:rsidRPr="00AC27CD" w:rsidRDefault="00650D19" w:rsidP="00650D19"/>
    <w:p w14:paraId="00E6DAD2" w14:textId="77777777" w:rsidR="00650D19" w:rsidRDefault="00650D19" w:rsidP="00650D19"/>
    <w:p w14:paraId="3365584C" w14:textId="77777777" w:rsidR="00650D19" w:rsidRDefault="00650D19" w:rsidP="00650D19">
      <w:pPr>
        <w:pStyle w:val="Heading2"/>
      </w:pPr>
      <w:r>
        <w:lastRenderedPageBreak/>
        <w:t>Court Ptx</w:t>
      </w:r>
    </w:p>
    <w:p w14:paraId="51F92351" w14:textId="77777777" w:rsidR="00650D19" w:rsidRPr="00C3503F" w:rsidRDefault="00650D19" w:rsidP="00650D19">
      <w:pPr>
        <w:keepNext/>
        <w:keepLines/>
        <w:spacing w:before="200"/>
        <w:outlineLvl w:val="3"/>
        <w:rPr>
          <w:rFonts w:eastAsia="MS Gothic" w:cs="Times New Roman"/>
          <w:b/>
          <w:iCs/>
          <w:sz w:val="26"/>
        </w:rPr>
      </w:pPr>
      <w:r w:rsidRPr="00C3503F">
        <w:rPr>
          <w:rFonts w:eastAsia="MS Gothic" w:cs="Times New Roman"/>
          <w:b/>
          <w:iCs/>
          <w:sz w:val="26"/>
        </w:rPr>
        <w:t xml:space="preserve">The court will </w:t>
      </w:r>
      <w:r w:rsidRPr="00C3503F">
        <w:rPr>
          <w:rFonts w:eastAsia="MS Gothic" w:cs="Times New Roman"/>
          <w:b/>
          <w:iCs/>
          <w:sz w:val="26"/>
          <w:u w:val="single"/>
        </w:rPr>
        <w:t>avoid</w:t>
      </w:r>
      <w:r w:rsidRPr="00C3503F">
        <w:rPr>
          <w:rFonts w:eastAsia="MS Gothic" w:cs="Times New Roman"/>
          <w:b/>
          <w:iCs/>
          <w:sz w:val="26"/>
        </w:rPr>
        <w:t xml:space="preserve"> abortion ban </w:t>
      </w:r>
      <w:r w:rsidRPr="00C3503F">
        <w:rPr>
          <w:rFonts w:eastAsia="MS Gothic" w:cs="Times New Roman"/>
          <w:b/>
          <w:iCs/>
          <w:sz w:val="26"/>
          <w:u w:val="single"/>
        </w:rPr>
        <w:t>now</w:t>
      </w:r>
      <w:r w:rsidRPr="00C3503F">
        <w:rPr>
          <w:rFonts w:eastAsia="MS Gothic" w:cs="Times New Roman"/>
          <w:b/>
          <w:iCs/>
          <w:sz w:val="26"/>
        </w:rPr>
        <w:t xml:space="preserve"> due to </w:t>
      </w:r>
      <w:r w:rsidRPr="00C3503F">
        <w:rPr>
          <w:rFonts w:eastAsia="MS Gothic" w:cs="Times New Roman"/>
          <w:b/>
          <w:iCs/>
          <w:sz w:val="26"/>
          <w:u w:val="single"/>
        </w:rPr>
        <w:t>the perceived fear</w:t>
      </w:r>
      <w:r w:rsidRPr="00C3503F">
        <w:rPr>
          <w:rFonts w:eastAsia="MS Gothic" w:cs="Times New Roman"/>
          <w:b/>
          <w:iCs/>
          <w:sz w:val="26"/>
        </w:rPr>
        <w:t xml:space="preserve"> of court reform</w:t>
      </w:r>
    </w:p>
    <w:p w14:paraId="5DCCB93F" w14:textId="77777777" w:rsidR="00650D19" w:rsidRPr="00C3503F" w:rsidRDefault="00650D19" w:rsidP="00650D19">
      <w:pPr>
        <w:rPr>
          <w:rFonts w:eastAsia="Cambria"/>
        </w:rPr>
      </w:pPr>
      <w:r w:rsidRPr="00C3503F">
        <w:rPr>
          <w:rFonts w:eastAsia="Cambria"/>
          <w:b/>
          <w:bCs/>
          <w:sz w:val="26"/>
        </w:rPr>
        <w:t>Scher 4-20</w:t>
      </w:r>
      <w:r w:rsidRPr="00C3503F">
        <w:rPr>
          <w:rFonts w:eastAsia="Cambria"/>
        </w:rPr>
        <w:t xml:space="preserve"> (Bill Scher is the host of the history podcast "When America Worked" and the co-host of bipartisan online show and podcast "The DMZ", Should Biden Pack the Supreme Court? </w:t>
      </w:r>
      <w:hyperlink r:id="rId9" w:history="1">
        <w:r w:rsidRPr="00C3503F">
          <w:rPr>
            <w:rFonts w:eastAsia="Cambria"/>
          </w:rPr>
          <w:t>https://washingtonmonthly.com/2021/04/20/should-biden-pack-the-supreme-court/</w:t>
        </w:r>
      </w:hyperlink>
      <w:r w:rsidRPr="00C3503F">
        <w:rPr>
          <w:rFonts w:eastAsia="Cambria"/>
        </w:rPr>
        <w:t>, y2k)</w:t>
      </w:r>
    </w:p>
    <w:p w14:paraId="11EB8DBE" w14:textId="77777777" w:rsidR="00650D19" w:rsidRPr="00C3503F" w:rsidRDefault="00650D19" w:rsidP="00650D19">
      <w:pPr>
        <w:rPr>
          <w:rFonts w:eastAsia="Cambria"/>
        </w:rPr>
      </w:pPr>
      <w:r w:rsidRPr="00C3503F">
        <w:rPr>
          <w:rFonts w:eastAsia="Cambria"/>
        </w:rPr>
        <w:t xml:space="preserve">After four congressional </w:t>
      </w:r>
      <w:r w:rsidRPr="00C3503F">
        <w:rPr>
          <w:rFonts w:eastAsia="Cambria"/>
          <w:highlight w:val="cyan"/>
          <w:u w:val="single"/>
        </w:rPr>
        <w:t>Dem</w:t>
      </w:r>
      <w:r w:rsidRPr="00C3503F">
        <w:rPr>
          <w:rFonts w:eastAsia="Cambria"/>
          <w:u w:val="single"/>
        </w:rPr>
        <w:t>ocrat</w:t>
      </w:r>
      <w:r w:rsidRPr="00C3503F">
        <w:rPr>
          <w:rFonts w:eastAsia="Cambria"/>
          <w:highlight w:val="cyan"/>
          <w:u w:val="single"/>
        </w:rPr>
        <w:t xml:space="preserve">s introduced a bill </w:t>
      </w:r>
      <w:r w:rsidRPr="00C3503F">
        <w:rPr>
          <w:rFonts w:eastAsia="Cambria"/>
          <w:b/>
          <w:iCs/>
          <w:highlight w:val="cyan"/>
          <w:u w:val="single"/>
        </w:rPr>
        <w:t>expanding</w:t>
      </w:r>
      <w:r w:rsidRPr="00C3503F">
        <w:rPr>
          <w:rFonts w:eastAsia="Cambria"/>
          <w:highlight w:val="cyan"/>
        </w:rPr>
        <w:t xml:space="preserve"> </w:t>
      </w:r>
      <w:r w:rsidRPr="00C3503F">
        <w:rPr>
          <w:rFonts w:eastAsia="Cambria"/>
          <w:highlight w:val="cyan"/>
          <w:u w:val="single"/>
        </w:rPr>
        <w:t>the</w:t>
      </w:r>
      <w:r w:rsidRPr="00C3503F">
        <w:rPr>
          <w:rFonts w:eastAsia="Cambria"/>
        </w:rPr>
        <w:t xml:space="preserve"> Supreme </w:t>
      </w:r>
      <w:r w:rsidRPr="00C3503F">
        <w:rPr>
          <w:rFonts w:eastAsia="Cambria"/>
          <w:highlight w:val="cyan"/>
          <w:u w:val="single"/>
        </w:rPr>
        <w:t>Court</w:t>
      </w:r>
      <w:r w:rsidRPr="00C3503F">
        <w:rPr>
          <w:rFonts w:eastAsia="Cambria"/>
        </w:rPr>
        <w:t>, Senate Minority Leader Mitch McConnell accused Democrats of trying to pressure the current Justices. “</w:t>
      </w:r>
      <w:r w:rsidRPr="00C3503F">
        <w:rPr>
          <w:rFonts w:eastAsia="Cambria"/>
          <w:highlight w:val="cyan"/>
          <w:u w:val="single"/>
        </w:rPr>
        <w:t xml:space="preserve">It’s </w:t>
      </w:r>
      <w:r w:rsidRPr="00C3503F">
        <w:rPr>
          <w:rFonts w:eastAsia="Cambria"/>
          <w:b/>
          <w:iCs/>
          <w:highlight w:val="cyan"/>
          <w:u w:val="single"/>
        </w:rPr>
        <w:t>not</w:t>
      </w:r>
      <w:r w:rsidRPr="00C3503F">
        <w:rPr>
          <w:rFonts w:eastAsia="Cambria"/>
        </w:rPr>
        <w:t xml:space="preserve"> just about </w:t>
      </w:r>
      <w:r w:rsidRPr="00C3503F">
        <w:rPr>
          <w:rFonts w:eastAsia="Cambria"/>
          <w:highlight w:val="cyan"/>
          <w:u w:val="single"/>
        </w:rPr>
        <w:t>whether this</w:t>
      </w:r>
      <w:r w:rsidRPr="00C3503F">
        <w:rPr>
          <w:rFonts w:eastAsia="Cambria"/>
        </w:rPr>
        <w:t xml:space="preserve"> insane bill </w:t>
      </w:r>
      <w:r w:rsidRPr="00C3503F">
        <w:rPr>
          <w:rFonts w:eastAsia="Cambria"/>
          <w:highlight w:val="cyan"/>
          <w:u w:val="single"/>
        </w:rPr>
        <w:t>becomes</w:t>
      </w:r>
      <w:r w:rsidRPr="00C3503F">
        <w:rPr>
          <w:rFonts w:eastAsia="Cambria"/>
          <w:u w:val="single"/>
        </w:rPr>
        <w:t xml:space="preserve"> law</w:t>
      </w:r>
      <w:r w:rsidRPr="00C3503F">
        <w:rPr>
          <w:rFonts w:eastAsia="Cambria"/>
        </w:rPr>
        <w:t xml:space="preserve">. Part of the </w:t>
      </w:r>
      <w:r w:rsidRPr="00C3503F">
        <w:rPr>
          <w:rFonts w:eastAsia="Cambria"/>
          <w:highlight w:val="cyan"/>
          <w:u w:val="single"/>
        </w:rPr>
        <w:t>point</w:t>
      </w:r>
      <w:r w:rsidRPr="00C3503F">
        <w:rPr>
          <w:rFonts w:eastAsia="Cambria"/>
          <w:u w:val="single"/>
        </w:rPr>
        <w:t xml:space="preserve"> here </w:t>
      </w:r>
      <w:r w:rsidRPr="00C3503F">
        <w:rPr>
          <w:rFonts w:eastAsia="Cambria"/>
          <w:highlight w:val="cyan"/>
          <w:u w:val="single"/>
        </w:rPr>
        <w:t>are</w:t>
      </w:r>
      <w:r w:rsidRPr="00C3503F">
        <w:rPr>
          <w:rFonts w:eastAsia="Cambria"/>
        </w:rPr>
        <w:t xml:space="preserve"> </w:t>
      </w:r>
      <w:r w:rsidRPr="00C3503F">
        <w:rPr>
          <w:rFonts w:eastAsia="Cambria"/>
          <w:highlight w:val="cyan"/>
          <w:u w:val="single"/>
        </w:rPr>
        <w:t>the</w:t>
      </w:r>
      <w:r w:rsidRPr="00C3503F">
        <w:rPr>
          <w:rFonts w:eastAsia="Cambria"/>
          <w:highlight w:val="cyan"/>
        </w:rPr>
        <w:t xml:space="preserve"> </w:t>
      </w:r>
      <w:r w:rsidRPr="00C3503F">
        <w:rPr>
          <w:rFonts w:eastAsia="Cambria"/>
          <w:b/>
          <w:iCs/>
          <w:highlight w:val="cyan"/>
          <w:u w:val="single"/>
        </w:rPr>
        <w:t xml:space="preserve">threats </w:t>
      </w:r>
      <w:r w:rsidRPr="00C3503F">
        <w:rPr>
          <w:rFonts w:eastAsia="Cambria"/>
          <w:b/>
          <w:iCs/>
          <w:sz w:val="28"/>
          <w:szCs w:val="32"/>
          <w:highlight w:val="cyan"/>
          <w:u w:val="single"/>
        </w:rPr>
        <w:t>themselves</w:t>
      </w:r>
      <w:r w:rsidRPr="00C3503F">
        <w:rPr>
          <w:rFonts w:eastAsia="Cambria"/>
        </w:rPr>
        <w:t>,” said the Kentucky Republican who always evinces a tender concern for the sanctity of the Court. “The left wants a sword dangling over the Justices when they weigh the facts in every case.”</w:t>
      </w:r>
    </w:p>
    <w:p w14:paraId="14A95C10" w14:textId="77777777" w:rsidR="00650D19" w:rsidRPr="00C3503F" w:rsidRDefault="00650D19" w:rsidP="00650D19">
      <w:pPr>
        <w:rPr>
          <w:rFonts w:eastAsia="Cambria"/>
        </w:rPr>
      </w:pPr>
      <w:r w:rsidRPr="00C3503F">
        <w:rPr>
          <w:rFonts w:eastAsia="Cambria"/>
        </w:rPr>
        <w:t>Well, yeah.</w:t>
      </w:r>
    </w:p>
    <w:p w14:paraId="403D8178" w14:textId="77777777" w:rsidR="00650D19" w:rsidRPr="00C3503F" w:rsidRDefault="00650D19" w:rsidP="00650D19">
      <w:pPr>
        <w:rPr>
          <w:rFonts w:eastAsia="Cambria"/>
        </w:rPr>
      </w:pPr>
      <w:r w:rsidRPr="00C3503F">
        <w:rPr>
          <w:rFonts w:eastAsia="Cambria"/>
        </w:rPr>
        <w:t xml:space="preserve">I agree with McConnell that packing the Court would be insane. Allowing one party to determine control of the Supreme Court whenever it controlled the White House and Senate would destroy the legitimacy of the entire judiciary, if not the underpinning of our constitutional government. </w:t>
      </w:r>
      <w:r w:rsidRPr="00C3503F">
        <w:rPr>
          <w:rFonts w:eastAsia="Cambria"/>
          <w:u w:val="single"/>
        </w:rPr>
        <w:t xml:space="preserve">Threatening to </w:t>
      </w:r>
      <w:r w:rsidRPr="00C3503F">
        <w:rPr>
          <w:rFonts w:eastAsia="Cambria"/>
          <w:b/>
          <w:iCs/>
          <w:u w:val="single"/>
        </w:rPr>
        <w:t>pack</w:t>
      </w:r>
      <w:r w:rsidRPr="00C3503F">
        <w:rPr>
          <w:rFonts w:eastAsia="Cambria"/>
          <w:u w:val="single"/>
        </w:rPr>
        <w:t xml:space="preserve"> the Court</w:t>
      </w:r>
      <w:r w:rsidRPr="00C3503F">
        <w:rPr>
          <w:rFonts w:eastAsia="Cambria"/>
        </w:rPr>
        <w:t xml:space="preserve">, however, </w:t>
      </w:r>
      <w:r w:rsidRPr="00C3503F">
        <w:rPr>
          <w:rFonts w:eastAsia="Cambria"/>
          <w:u w:val="single"/>
        </w:rPr>
        <w:t>is</w:t>
      </w:r>
      <w:r w:rsidRPr="00C3503F">
        <w:rPr>
          <w:rFonts w:eastAsia="Cambria"/>
        </w:rPr>
        <w:t xml:space="preserve"> </w:t>
      </w:r>
      <w:r w:rsidRPr="00C3503F">
        <w:rPr>
          <w:rFonts w:eastAsia="Cambria"/>
          <w:u w:val="single"/>
        </w:rPr>
        <w:t xml:space="preserve">perfectly </w:t>
      </w:r>
      <w:r w:rsidRPr="00C3503F">
        <w:rPr>
          <w:rFonts w:eastAsia="Cambria"/>
          <w:b/>
          <w:iCs/>
          <w:u w:val="single"/>
        </w:rPr>
        <w:t>sane</w:t>
      </w:r>
      <w:r w:rsidRPr="00C3503F">
        <w:rPr>
          <w:rFonts w:eastAsia="Cambria"/>
        </w:rPr>
        <w:t xml:space="preserve">, </w:t>
      </w:r>
      <w:r w:rsidRPr="00C3503F">
        <w:rPr>
          <w:rFonts w:eastAsia="Cambria"/>
          <w:u w:val="single"/>
        </w:rPr>
        <w:t>and may</w:t>
      </w:r>
      <w:r w:rsidRPr="00C3503F">
        <w:rPr>
          <w:rFonts w:eastAsia="Cambria"/>
        </w:rPr>
        <w:t xml:space="preserve"> already </w:t>
      </w:r>
      <w:r w:rsidRPr="00C3503F">
        <w:rPr>
          <w:rFonts w:eastAsia="Cambria"/>
          <w:u w:val="single"/>
        </w:rPr>
        <w:t>be</w:t>
      </w:r>
      <w:r w:rsidRPr="00C3503F">
        <w:rPr>
          <w:rFonts w:eastAsia="Cambria"/>
        </w:rPr>
        <w:t xml:space="preserve"> </w:t>
      </w:r>
      <w:r w:rsidRPr="00C3503F">
        <w:rPr>
          <w:rFonts w:eastAsia="Cambria"/>
          <w:b/>
          <w:iCs/>
          <w:u w:val="single"/>
        </w:rPr>
        <w:t>working</w:t>
      </w:r>
      <w:r w:rsidRPr="00C3503F">
        <w:rPr>
          <w:rFonts w:eastAsia="Cambria"/>
        </w:rPr>
        <w:t>. Count me in.</w:t>
      </w:r>
    </w:p>
    <w:p w14:paraId="129CA027" w14:textId="77777777" w:rsidR="00650D19" w:rsidRPr="00C3503F" w:rsidRDefault="00650D19" w:rsidP="00650D19">
      <w:pPr>
        <w:rPr>
          <w:rFonts w:eastAsia="Cambria"/>
        </w:rPr>
      </w:pPr>
      <w:r w:rsidRPr="00C3503F">
        <w:rPr>
          <w:rFonts w:eastAsia="Cambria"/>
          <w:b/>
          <w:iCs/>
          <w:u w:val="single"/>
        </w:rPr>
        <w:t>Prior</w:t>
      </w:r>
      <w:r w:rsidRPr="00C3503F">
        <w:rPr>
          <w:rFonts w:eastAsia="Cambria"/>
        </w:rPr>
        <w:t xml:space="preserve"> </w:t>
      </w:r>
      <w:r w:rsidRPr="00C3503F">
        <w:rPr>
          <w:rFonts w:eastAsia="Cambria"/>
          <w:u w:val="single"/>
        </w:rPr>
        <w:t>ideologically driven attempts to</w:t>
      </w:r>
      <w:r w:rsidRPr="00C3503F">
        <w:rPr>
          <w:rFonts w:eastAsia="Cambria"/>
        </w:rPr>
        <w:t xml:space="preserve"> either </w:t>
      </w:r>
      <w:r w:rsidRPr="00C3503F">
        <w:rPr>
          <w:rFonts w:eastAsia="Cambria"/>
          <w:b/>
          <w:iCs/>
          <w:u w:val="single"/>
        </w:rPr>
        <w:t>pack the Court</w:t>
      </w:r>
      <w:r w:rsidRPr="00C3503F">
        <w:rPr>
          <w:rFonts w:eastAsia="Cambria"/>
        </w:rPr>
        <w:t xml:space="preserve"> </w:t>
      </w:r>
      <w:r w:rsidRPr="00C3503F">
        <w:rPr>
          <w:rFonts w:eastAsia="Cambria"/>
          <w:u w:val="single"/>
        </w:rPr>
        <w:t>or</w:t>
      </w:r>
      <w:r w:rsidRPr="00C3503F">
        <w:rPr>
          <w:rFonts w:eastAsia="Cambria"/>
        </w:rPr>
        <w:t xml:space="preserve"> </w:t>
      </w:r>
      <w:r w:rsidRPr="00C3503F">
        <w:rPr>
          <w:rFonts w:eastAsia="Cambria"/>
          <w:b/>
          <w:iCs/>
          <w:u w:val="single"/>
        </w:rPr>
        <w:t>strip powers</w:t>
      </w:r>
      <w:r w:rsidRPr="00C3503F">
        <w:rPr>
          <w:rFonts w:eastAsia="Cambria"/>
        </w:rPr>
        <w:t xml:space="preserve"> from the Court </w:t>
      </w:r>
      <w:r w:rsidRPr="00C3503F">
        <w:rPr>
          <w:rFonts w:eastAsia="Cambria"/>
          <w:b/>
          <w:iCs/>
          <w:u w:val="single"/>
        </w:rPr>
        <w:t>never</w:t>
      </w:r>
      <w:r w:rsidRPr="00C3503F">
        <w:rPr>
          <w:rFonts w:eastAsia="Cambria"/>
        </w:rPr>
        <w:t xml:space="preserve"> </w:t>
      </w:r>
      <w:r w:rsidRPr="00C3503F">
        <w:rPr>
          <w:rFonts w:eastAsia="Cambria"/>
          <w:u w:val="single"/>
        </w:rPr>
        <w:t>became law</w:t>
      </w:r>
      <w:r w:rsidRPr="00C3503F">
        <w:rPr>
          <w:rFonts w:eastAsia="Cambria"/>
        </w:rPr>
        <w:t xml:space="preserve">. </w:t>
      </w:r>
      <w:r w:rsidRPr="00C3503F">
        <w:rPr>
          <w:rFonts w:eastAsia="Cambria"/>
          <w:u w:val="single"/>
        </w:rPr>
        <w:t>But they</w:t>
      </w:r>
      <w:r w:rsidRPr="00C3503F">
        <w:rPr>
          <w:rFonts w:eastAsia="Cambria"/>
        </w:rPr>
        <w:t xml:space="preserve"> appear to have </w:t>
      </w:r>
      <w:r w:rsidRPr="00C3503F">
        <w:rPr>
          <w:rFonts w:eastAsia="Cambria"/>
          <w:b/>
          <w:iCs/>
          <w:u w:val="single"/>
        </w:rPr>
        <w:t>influenced</w:t>
      </w:r>
      <w:r w:rsidRPr="00C3503F">
        <w:rPr>
          <w:rFonts w:eastAsia="Cambria"/>
        </w:rPr>
        <w:t xml:space="preserve"> </w:t>
      </w:r>
      <w:r w:rsidRPr="00C3503F">
        <w:rPr>
          <w:rFonts w:eastAsia="Cambria"/>
          <w:u w:val="single"/>
        </w:rPr>
        <w:t>Court behavior</w:t>
      </w:r>
      <w:r w:rsidRPr="00C3503F">
        <w:rPr>
          <w:rFonts w:eastAsia="Cambria"/>
        </w:rPr>
        <w:t xml:space="preserve">. As my colleague Daniel Block explained last fall, “In the mid-1950s, the liberal Warren Court backed away from protecting victims of McCarthyism because a popular Senate bill threatened to strip the Court’s powers. </w:t>
      </w:r>
      <w:r w:rsidRPr="00C3503F">
        <w:rPr>
          <w:rFonts w:eastAsia="Cambria"/>
          <w:u w:val="single"/>
        </w:rPr>
        <w:t>Throughout the 1970s and 1980s</w:t>
      </w:r>
      <w:r w:rsidRPr="00C3503F">
        <w:rPr>
          <w:rFonts w:eastAsia="Cambria"/>
        </w:rPr>
        <w:t xml:space="preserve">, </w:t>
      </w:r>
      <w:r w:rsidRPr="00C3503F">
        <w:rPr>
          <w:rFonts w:eastAsia="Cambria"/>
          <w:b/>
          <w:iCs/>
          <w:u w:val="single"/>
        </w:rPr>
        <w:t>conservative politicians</w:t>
      </w:r>
      <w:r w:rsidRPr="00C3503F">
        <w:rPr>
          <w:rFonts w:eastAsia="Cambria"/>
        </w:rPr>
        <w:t xml:space="preserve"> </w:t>
      </w:r>
      <w:r w:rsidRPr="00C3503F">
        <w:rPr>
          <w:rFonts w:eastAsia="Cambria"/>
          <w:u w:val="single"/>
        </w:rPr>
        <w:t>flooded</w:t>
      </w:r>
      <w:r w:rsidRPr="00C3503F">
        <w:rPr>
          <w:rFonts w:eastAsia="Cambria"/>
        </w:rPr>
        <w:t xml:space="preserve"> Congress </w:t>
      </w:r>
      <w:r w:rsidRPr="00C3503F">
        <w:rPr>
          <w:rFonts w:eastAsia="Cambria"/>
          <w:u w:val="single"/>
        </w:rPr>
        <w:t>with</w:t>
      </w:r>
      <w:r w:rsidRPr="00C3503F">
        <w:rPr>
          <w:rFonts w:eastAsia="Cambria"/>
        </w:rPr>
        <w:t xml:space="preserve"> </w:t>
      </w:r>
      <w:r w:rsidRPr="00C3503F">
        <w:rPr>
          <w:rFonts w:eastAsia="Cambria"/>
          <w:u w:val="single"/>
        </w:rPr>
        <w:t xml:space="preserve">legislation to stop the Court from ruling on </w:t>
      </w:r>
      <w:r w:rsidRPr="00C3503F">
        <w:rPr>
          <w:rFonts w:eastAsia="Cambria"/>
          <w:b/>
          <w:iCs/>
          <w:u w:val="single"/>
        </w:rPr>
        <w:t>racial integration</w:t>
      </w:r>
      <w:r w:rsidRPr="00C3503F">
        <w:rPr>
          <w:rFonts w:eastAsia="Cambria"/>
        </w:rPr>
        <w:t xml:space="preserve">. </w:t>
      </w:r>
      <w:r w:rsidRPr="00C3503F">
        <w:rPr>
          <w:rFonts w:eastAsia="Cambria"/>
          <w:u w:val="single"/>
        </w:rPr>
        <w:t>The justices retreated from</w:t>
      </w:r>
      <w:r w:rsidRPr="00C3503F">
        <w:rPr>
          <w:rFonts w:eastAsia="Cambria"/>
        </w:rPr>
        <w:t xml:space="preserve"> </w:t>
      </w:r>
      <w:r w:rsidRPr="00C3503F">
        <w:rPr>
          <w:rFonts w:eastAsia="Cambria"/>
          <w:u w:val="single"/>
        </w:rPr>
        <w:t>enforcing</w:t>
      </w:r>
      <w:r w:rsidRPr="00C3503F">
        <w:rPr>
          <w:rFonts w:eastAsia="Cambria"/>
        </w:rPr>
        <w:t xml:space="preserve"> </w:t>
      </w:r>
      <w:r w:rsidRPr="00C3503F">
        <w:rPr>
          <w:rFonts w:eastAsia="Cambria"/>
          <w:b/>
          <w:iCs/>
          <w:u w:val="single"/>
        </w:rPr>
        <w:t>busing regulations</w:t>
      </w:r>
      <w:r w:rsidRPr="00C3503F">
        <w:rPr>
          <w:rFonts w:eastAsia="Cambria"/>
        </w:rPr>
        <w:t>.”</w:t>
      </w:r>
    </w:p>
    <w:p w14:paraId="1DB8BD8E" w14:textId="77777777" w:rsidR="00650D19" w:rsidRPr="00C3503F" w:rsidRDefault="00650D19" w:rsidP="00650D19">
      <w:pPr>
        <w:rPr>
          <w:rFonts w:eastAsia="Cambria"/>
          <w:sz w:val="6"/>
          <w:szCs w:val="11"/>
        </w:rPr>
      </w:pPr>
      <w:r w:rsidRPr="00C3503F">
        <w:rPr>
          <w:rFonts w:eastAsia="Cambria"/>
          <w:sz w:val="6"/>
          <w:szCs w:val="11"/>
        </w:rPr>
        <w:t>Franklin D. Roosevelt’s 1937 court-packing scheme came in response to rulings that shut down New Deal programs and curtailed federal government power. FDR’s bill was rejected by Congress—even though Democrats controlled 71 of 96 seats in the Senate. But after its introduction the Court began to uphold New Deal laws. Historians continue to debate whether FDR lost the battle but won the war. Understanding what happened then is instructive for determining how far Democrats should go today.</w:t>
      </w:r>
    </w:p>
    <w:p w14:paraId="534CABB4" w14:textId="77777777" w:rsidR="00650D19" w:rsidRPr="00C3503F" w:rsidRDefault="00650D19" w:rsidP="00650D19">
      <w:pPr>
        <w:rPr>
          <w:rFonts w:eastAsia="Cambria"/>
          <w:sz w:val="6"/>
          <w:szCs w:val="11"/>
        </w:rPr>
      </w:pPr>
      <w:r w:rsidRPr="00C3503F">
        <w:rPr>
          <w:rFonts w:eastAsia="Cambria"/>
          <w:sz w:val="6"/>
          <w:szCs w:val="11"/>
        </w:rPr>
        <w:t>In the June 1936 Tipaldo case, decided on a 5-4 vote, the Supreme Court struck down a women’s minimum wage law in New York State. The decision was part of a long line of rulings based on the principle that employers and employees have the “freedom” to forge contracts, and any “[l]egislative abridgement of that freedom can only be justified by the existence of exceptional circumstances.”</w:t>
      </w:r>
    </w:p>
    <w:p w14:paraId="3F63FE4B" w14:textId="77777777" w:rsidR="00650D19" w:rsidRPr="00C3503F" w:rsidRDefault="00650D19" w:rsidP="00650D19">
      <w:pPr>
        <w:rPr>
          <w:rFonts w:eastAsia="Cambria"/>
          <w:sz w:val="6"/>
          <w:szCs w:val="11"/>
        </w:rPr>
      </w:pPr>
      <w:r w:rsidRPr="00C3503F">
        <w:rPr>
          <w:rFonts w:eastAsia="Cambria"/>
          <w:sz w:val="6"/>
          <w:szCs w:val="11"/>
        </w:rPr>
        <w:t>Roosevelt announced his plan to expand the Court on Feb. 5, 1937. Fifty-two days after FDR’s move, the Supreme Court ruled in the Parrish case that Washington State’s minimum wage for women was constitutional. As the law was very similar to the one struck down nine months before, the ruling amounted to a complete reversal. Between the two cases, Justice Owen Roberts moved from the conservative to liberal position, a move that became known as the “switch in time that saved nine.”</w:t>
      </w:r>
    </w:p>
    <w:p w14:paraId="7A1F5E48" w14:textId="77777777" w:rsidR="00650D19" w:rsidRPr="00C3503F" w:rsidRDefault="00650D19" w:rsidP="00650D19">
      <w:pPr>
        <w:rPr>
          <w:rFonts w:eastAsia="Cambria"/>
          <w:sz w:val="6"/>
          <w:szCs w:val="11"/>
        </w:rPr>
      </w:pPr>
      <w:r w:rsidRPr="00C3503F">
        <w:rPr>
          <w:rFonts w:eastAsia="Cambria"/>
          <w:sz w:val="6"/>
          <w:szCs w:val="11"/>
        </w:rPr>
        <w:t>Parrish was followed in April with the Court’s upholding of FDR’s National Labor Relations Act. Then in May, Social Security was also deemed constitutional. Even though in July the Senate sent the court-expansion bill back to committee, to be filleted, the Court was no longer an obstacle to the New Deal.</w:t>
      </w:r>
    </w:p>
    <w:p w14:paraId="2070E499" w14:textId="77777777" w:rsidR="00650D19" w:rsidRPr="00C3503F" w:rsidRDefault="00650D19" w:rsidP="00650D19">
      <w:pPr>
        <w:rPr>
          <w:rFonts w:eastAsia="Cambria"/>
          <w:sz w:val="6"/>
          <w:szCs w:val="11"/>
        </w:rPr>
      </w:pPr>
      <w:r w:rsidRPr="00C3503F">
        <w:rPr>
          <w:rFonts w:eastAsia="Cambria"/>
          <w:sz w:val="6"/>
          <w:szCs w:val="11"/>
        </w:rPr>
        <w:t>That chronology of events suggests FDR’s bill moved the Court. Roosevelt himself championed that narrative in an introduction to a volume of his public papers: “The Court began to interpret the Constitution instead of torturing it. It was still the same Court, with the same justices. No new appointments had been made. And yet, beginning shortly after the message of February 5, 1937, what a change!”</w:t>
      </w:r>
    </w:p>
    <w:p w14:paraId="25FE7F8D" w14:textId="77777777" w:rsidR="00650D19" w:rsidRPr="00C3503F" w:rsidRDefault="00650D19" w:rsidP="00650D19">
      <w:pPr>
        <w:rPr>
          <w:rFonts w:eastAsia="Cambria"/>
          <w:sz w:val="6"/>
          <w:szCs w:val="11"/>
        </w:rPr>
      </w:pPr>
      <w:r w:rsidRPr="00C3503F">
        <w:rPr>
          <w:rFonts w:eastAsia="Cambria"/>
          <w:sz w:val="6"/>
          <w:szCs w:val="11"/>
        </w:rPr>
        <w:t>But FDR left out two key data points. One (most likely unbeknownst to FDR) is that Roberts executed his switch in December 1936—before FDR’s message. In a 1945 memo, Roberts explained that the December vote wasn’t immediately made public because one Justice was ill. The Court could have deadlocked 4-4 and still have upheld Washington State’s minimum wage law, because it would have left in place a lower court ruling, but the Justices knew their absent colleague would also support the law and they wanted a majority 5-4 vote.</w:t>
      </w:r>
    </w:p>
    <w:p w14:paraId="2F700004" w14:textId="77777777" w:rsidR="00650D19" w:rsidRPr="00C3503F" w:rsidRDefault="00650D19" w:rsidP="00650D19">
      <w:pPr>
        <w:rPr>
          <w:rFonts w:eastAsia="Cambria"/>
          <w:sz w:val="6"/>
          <w:szCs w:val="11"/>
        </w:rPr>
      </w:pPr>
      <w:r w:rsidRPr="00C3503F">
        <w:rPr>
          <w:rFonts w:eastAsia="Cambria"/>
          <w:sz w:val="6"/>
          <w:szCs w:val="11"/>
        </w:rPr>
        <w:t>We can say that FDR’s announcement did not pressure Roberts to switch, since the switch came first. What remains a source of scholarly debate is whether speculation in the press about a forthcoming court-packing plan, in the immediate aftermath of FDR’s landslide 1936 re-election win, nevertheless pressured Roberts to switch. If not, was there already evidence of doctrinal evolution by Roberts, and other Justices, in the midst of Depression and modernization, which culminated with the springtime 1937 liberal rulings? (For a deep dive into this debate, read this series of essays in the October 2005 edition of the American Historical Review.)</w:t>
      </w:r>
    </w:p>
    <w:p w14:paraId="76BD7157" w14:textId="77777777" w:rsidR="00650D19" w:rsidRPr="00C3503F" w:rsidRDefault="00650D19" w:rsidP="00650D19">
      <w:pPr>
        <w:rPr>
          <w:rFonts w:eastAsia="Cambria"/>
          <w:sz w:val="6"/>
          <w:szCs w:val="11"/>
        </w:rPr>
      </w:pPr>
      <w:r w:rsidRPr="00C3503F">
        <w:rPr>
          <w:rFonts w:eastAsia="Cambria"/>
          <w:sz w:val="6"/>
          <w:szCs w:val="11"/>
        </w:rPr>
        <w:t>Roberts himself gives conflicting evidence. On one hand, he insisted in his 1945 memo (published posthumously 10 years later) that in the two minimum wage cases, he didn’t switch at all. He just wasn’t asked in Tipaldo, the first case, to overrule the 1923 Adkins opinion—which struck down a law passed by Congress establishing a minimum wage for Washington, D.C. But the second case, Parrish, did confront Adkins directly, and then Roberts made his view known. He admitted he could have taken the “proper course” and written his own concurring opinion for Tipaldo plainly stating his view, and neglected to give a reason why he didn’t.</w:t>
      </w:r>
    </w:p>
    <w:p w14:paraId="5CB21947" w14:textId="77777777" w:rsidR="00650D19" w:rsidRPr="00C3503F" w:rsidRDefault="00650D19" w:rsidP="00650D19">
      <w:pPr>
        <w:rPr>
          <w:rFonts w:eastAsia="Cambria"/>
          <w:sz w:val="6"/>
          <w:szCs w:val="11"/>
        </w:rPr>
      </w:pPr>
      <w:r w:rsidRPr="00C3503F">
        <w:rPr>
          <w:rFonts w:eastAsia="Cambria"/>
          <w:sz w:val="6"/>
          <w:szCs w:val="11"/>
        </w:rPr>
        <w:t>FDR biographer Kenneth S. Davis, in FDR, Into the Storm 1937-1940, found Roberts’ belated explanation “disingenuous” and “desperately contrived … made solely for the purpose of protecting the Court against a probable attempt to drastically limit its powers.” And, as Block noted, Roberts acknowledged in congressional testimony that he was “fully conscious” of how the “court-packing plan” put “tremendous strain and threat to the existing Court.” Roberts didn’t say he switched because of that strain, but those dots seem very connected.</w:t>
      </w:r>
    </w:p>
    <w:p w14:paraId="3780B09B" w14:textId="77777777" w:rsidR="00650D19" w:rsidRPr="00C3503F" w:rsidRDefault="00650D19" w:rsidP="00650D19">
      <w:pPr>
        <w:rPr>
          <w:rFonts w:eastAsia="Cambria"/>
          <w:sz w:val="6"/>
          <w:szCs w:val="11"/>
        </w:rPr>
      </w:pPr>
      <w:r w:rsidRPr="00C3503F">
        <w:rPr>
          <w:rFonts w:eastAsia="Cambria"/>
          <w:sz w:val="6"/>
          <w:szCs w:val="11"/>
        </w:rPr>
        <w:t>The other data point FDR left out of his narrative is the political damage he suffered as a result of his bill’s decisive rejection by the Senate. Many FDR allies in the chamber urged him to stand down after the switch, but he greedily persisted and paid a steep price.</w:t>
      </w:r>
    </w:p>
    <w:p w14:paraId="5F03EECB" w14:textId="77777777" w:rsidR="00650D19" w:rsidRPr="00C3503F" w:rsidRDefault="00650D19" w:rsidP="00650D19">
      <w:pPr>
        <w:rPr>
          <w:rFonts w:eastAsia="Cambria"/>
          <w:sz w:val="6"/>
          <w:szCs w:val="11"/>
        </w:rPr>
      </w:pPr>
      <w:r w:rsidRPr="00C3503F">
        <w:rPr>
          <w:rFonts w:eastAsia="Cambria"/>
          <w:sz w:val="6"/>
          <w:szCs w:val="11"/>
        </w:rPr>
        <w:t>In Roosevelt’s Purge, the historian Susan Dunn explained how the defeat emboldened the conservative anti-New Deal wing of the Democratic Party, mere months after Roosevelt’s historic 24-point election victory in 1936: “Gleefully, they banded together to sabotage the rest of the New Deal, voting down Roosevelt’s progressive tax measures, abolishing the graduated tax on capital gains, killing his proposal for seven regional agencies patterned after the TVA, tearing apart his executive reorganization plan and burying in committee his Fair Labor Standards Act.” Davis sharply concluded, “his sadly mistaken court-packing effort effectively ended the New Deal as a reforming, transforming social force[.]” FDR can’t cheerily claim he won the war for the Court, if in the process he lost the war for his agenda.</w:t>
      </w:r>
    </w:p>
    <w:p w14:paraId="34ECBC56" w14:textId="77777777" w:rsidR="00650D19" w:rsidRPr="00C3503F" w:rsidRDefault="00650D19" w:rsidP="00650D19">
      <w:pPr>
        <w:rPr>
          <w:rFonts w:eastAsia="Cambria"/>
        </w:rPr>
      </w:pPr>
      <w:r w:rsidRPr="00C3503F">
        <w:rPr>
          <w:rFonts w:eastAsia="Cambria"/>
        </w:rPr>
        <w:t>How should Democrats apply the FDR lessons? As the chess adage goes, “</w:t>
      </w:r>
      <w:r w:rsidRPr="00C3503F">
        <w:rPr>
          <w:rFonts w:eastAsia="Cambria"/>
          <w:b/>
          <w:iCs/>
          <w:sz w:val="28"/>
          <w:szCs w:val="32"/>
          <w:highlight w:val="cyan"/>
          <w:u w:val="single"/>
        </w:rPr>
        <w:t>the threat is stronger than the execution</w:t>
      </w:r>
      <w:r w:rsidRPr="00C3503F">
        <w:rPr>
          <w:rFonts w:eastAsia="Cambria"/>
        </w:rPr>
        <w:t>.”</w:t>
      </w:r>
    </w:p>
    <w:p w14:paraId="7901F9DE" w14:textId="77777777" w:rsidR="00650D19" w:rsidRPr="00C3503F" w:rsidRDefault="00650D19" w:rsidP="00650D19">
      <w:pPr>
        <w:rPr>
          <w:rFonts w:eastAsia="Cambria"/>
        </w:rPr>
      </w:pPr>
      <w:r w:rsidRPr="00C3503F">
        <w:rPr>
          <w:rFonts w:eastAsia="Cambria"/>
        </w:rPr>
        <w:lastRenderedPageBreak/>
        <w:t>We can’t cleanly separate and sort out what factors influenced Roberts, but we do know that FDR’s announcement wasn’t one of them, because it was after the fact. Moreover, FDR’s proposal was immediately unpopular: 47 percent in favor, 53 percent opposed in an early March 1937 Gallup poll. After the “switch” became public, support further declined. Despite FDR’s electoral mandate, his attempted power grab depleted his strength. But beforehand, the landslide election and speculation over court-packing was likely helping to move the Court his way. If FDR hadn’t announced a specific proposal, he probably would have gotten the same results from the Supreme Court, without shattering his congressional coalition.</w:t>
      </w:r>
    </w:p>
    <w:p w14:paraId="5BDBB68D" w14:textId="77777777" w:rsidR="00650D19" w:rsidRPr="00C3503F" w:rsidRDefault="00650D19" w:rsidP="00650D19">
      <w:pPr>
        <w:rPr>
          <w:rFonts w:eastAsia="Cambria"/>
        </w:rPr>
      </w:pPr>
      <w:r w:rsidRPr="00C3503F">
        <w:rPr>
          <w:rFonts w:eastAsia="Cambria"/>
        </w:rPr>
        <w:t xml:space="preserve">Today’s congressional Democratic leadership has kept their distance from the court-packing bill. </w:t>
      </w:r>
      <w:r w:rsidRPr="00C3503F">
        <w:rPr>
          <w:rFonts w:eastAsia="Cambria"/>
          <w:b/>
          <w:iCs/>
          <w:u w:val="single"/>
        </w:rPr>
        <w:t>Leaning</w:t>
      </w:r>
      <w:r w:rsidRPr="00C3503F">
        <w:rPr>
          <w:rFonts w:eastAsia="Cambria"/>
        </w:rPr>
        <w:t xml:space="preserve"> </w:t>
      </w:r>
      <w:r w:rsidRPr="00C3503F">
        <w:rPr>
          <w:rFonts w:eastAsia="Cambria"/>
          <w:u w:val="single"/>
        </w:rPr>
        <w:t>on the President’s</w:t>
      </w:r>
      <w:r w:rsidRPr="00C3503F">
        <w:rPr>
          <w:rFonts w:eastAsia="Cambria"/>
        </w:rPr>
        <w:t xml:space="preserve"> new blue ribbon </w:t>
      </w:r>
      <w:r w:rsidRPr="00C3503F">
        <w:rPr>
          <w:rFonts w:eastAsia="Cambria"/>
          <w:b/>
          <w:iCs/>
          <w:u w:val="single"/>
        </w:rPr>
        <w:t>commission</w:t>
      </w:r>
      <w:r w:rsidRPr="00C3503F">
        <w:rPr>
          <w:rFonts w:eastAsia="Cambria"/>
        </w:rPr>
        <w:t xml:space="preserve"> </w:t>
      </w:r>
      <w:r w:rsidRPr="00C3503F">
        <w:rPr>
          <w:rFonts w:eastAsia="Cambria"/>
          <w:u w:val="single"/>
        </w:rPr>
        <w:t>exploring</w:t>
      </w:r>
      <w:r w:rsidRPr="00C3503F">
        <w:rPr>
          <w:rFonts w:eastAsia="Cambria"/>
        </w:rPr>
        <w:t xml:space="preserve"> non-specific </w:t>
      </w:r>
      <w:r w:rsidRPr="00C3503F">
        <w:rPr>
          <w:rFonts w:eastAsia="Cambria"/>
          <w:b/>
          <w:iCs/>
          <w:u w:val="single"/>
        </w:rPr>
        <w:t>judicial reforms</w:t>
      </w:r>
      <w:r w:rsidRPr="00C3503F">
        <w:rPr>
          <w:rFonts w:eastAsia="Cambria"/>
        </w:rPr>
        <w:t xml:space="preserve">, House Speaker Nancy </w:t>
      </w:r>
      <w:r w:rsidRPr="00C3503F">
        <w:rPr>
          <w:rFonts w:eastAsia="Cambria"/>
          <w:u w:val="single"/>
        </w:rPr>
        <w:t>Pelosi</w:t>
      </w:r>
      <w:r w:rsidRPr="00C3503F">
        <w:rPr>
          <w:rFonts w:eastAsia="Cambria"/>
        </w:rPr>
        <w:t xml:space="preserve"> said she </w:t>
      </w:r>
      <w:r w:rsidRPr="00C3503F">
        <w:rPr>
          <w:rFonts w:eastAsia="Cambria"/>
          <w:u w:val="single"/>
        </w:rPr>
        <w:t>has “no plans to bring [the bill] to the</w:t>
      </w:r>
      <w:r w:rsidRPr="00C3503F">
        <w:rPr>
          <w:rFonts w:eastAsia="Cambria"/>
        </w:rPr>
        <w:t xml:space="preserve"> </w:t>
      </w:r>
      <w:r w:rsidRPr="00C3503F">
        <w:rPr>
          <w:rFonts w:eastAsia="Cambria"/>
          <w:u w:val="single"/>
        </w:rPr>
        <w:t>floor</w:t>
      </w:r>
      <w:r w:rsidRPr="00C3503F">
        <w:rPr>
          <w:rFonts w:eastAsia="Cambria"/>
        </w:rPr>
        <w:t>.” This is wise. FDR couldn’t move public opinion in favor of the bill, and he won his election by 20 more points than Biden. While there are far fewer conservative Democrats today than in 1937, a move to a floor vote could well have split the Democrats and harmed the rest of their agenda.</w:t>
      </w:r>
    </w:p>
    <w:p w14:paraId="16F737A3" w14:textId="77777777" w:rsidR="00650D19" w:rsidRPr="00C3503F" w:rsidRDefault="00650D19" w:rsidP="00650D19">
      <w:pPr>
        <w:rPr>
          <w:rFonts w:eastAsia="Cambria"/>
          <w:b/>
          <w:iCs/>
          <w:sz w:val="28"/>
          <w:szCs w:val="32"/>
          <w:u w:val="single"/>
        </w:rPr>
      </w:pPr>
      <w:r w:rsidRPr="00C3503F">
        <w:rPr>
          <w:rFonts w:eastAsia="Cambria"/>
          <w:sz w:val="32"/>
          <w:szCs w:val="44"/>
        </w:rPr>
        <w:t xml:space="preserve">But </w:t>
      </w:r>
      <w:r w:rsidRPr="00C3503F">
        <w:rPr>
          <w:rFonts w:eastAsia="Cambria"/>
        </w:rPr>
        <w:t xml:space="preserve">McConnell is correct that </w:t>
      </w:r>
      <w:r w:rsidRPr="00C3503F">
        <w:rPr>
          <w:rFonts w:eastAsia="Cambria"/>
          <w:u w:val="single"/>
        </w:rPr>
        <w:t xml:space="preserve">the threat still </w:t>
      </w:r>
      <w:r w:rsidRPr="00C3503F">
        <w:rPr>
          <w:rFonts w:eastAsia="Cambria"/>
          <w:b/>
          <w:iCs/>
          <w:u w:val="single"/>
        </w:rPr>
        <w:t>looms</w:t>
      </w:r>
      <w:r w:rsidRPr="00C3503F">
        <w:rPr>
          <w:rFonts w:eastAsia="Cambria"/>
        </w:rPr>
        <w:t>—</w:t>
      </w:r>
      <w:r w:rsidRPr="00C3503F">
        <w:rPr>
          <w:rFonts w:eastAsia="Cambria"/>
          <w:u w:val="single"/>
        </w:rPr>
        <w:t>which is a good thing</w:t>
      </w:r>
      <w:r w:rsidRPr="00C3503F">
        <w:rPr>
          <w:rFonts w:eastAsia="Cambria"/>
        </w:rPr>
        <w:t xml:space="preserve">. </w:t>
      </w:r>
      <w:r w:rsidRPr="00C3503F">
        <w:rPr>
          <w:rFonts w:eastAsia="Cambria"/>
          <w:u w:val="single"/>
        </w:rPr>
        <w:t xml:space="preserve">What </w:t>
      </w:r>
      <w:r w:rsidRPr="00C3503F">
        <w:rPr>
          <w:rFonts w:eastAsia="Cambria"/>
          <w:highlight w:val="cyan"/>
          <w:u w:val="single"/>
        </w:rPr>
        <w:t>if the</w:t>
      </w:r>
      <w:r w:rsidRPr="00C3503F">
        <w:rPr>
          <w:rFonts w:eastAsia="Cambria"/>
        </w:rPr>
        <w:t xml:space="preserve"> Supreme </w:t>
      </w:r>
      <w:r w:rsidRPr="00C3503F">
        <w:rPr>
          <w:rFonts w:eastAsia="Cambria"/>
          <w:highlight w:val="cyan"/>
          <w:u w:val="single"/>
        </w:rPr>
        <w:t>Court moved in a</w:t>
      </w:r>
      <w:r w:rsidRPr="00C3503F">
        <w:rPr>
          <w:rFonts w:eastAsia="Cambria"/>
          <w:u w:val="single"/>
        </w:rPr>
        <w:t xml:space="preserve"> </w:t>
      </w:r>
      <w:r w:rsidRPr="00C3503F">
        <w:rPr>
          <w:rFonts w:eastAsia="Cambria"/>
          <w:b/>
          <w:iCs/>
          <w:u w:val="single"/>
        </w:rPr>
        <w:t xml:space="preserve">radical </w:t>
      </w:r>
      <w:r w:rsidRPr="00C3503F">
        <w:rPr>
          <w:rFonts w:eastAsia="Cambria"/>
          <w:b/>
          <w:iCs/>
          <w:highlight w:val="cyan"/>
          <w:u w:val="single"/>
        </w:rPr>
        <w:t>right-wing direction</w:t>
      </w:r>
      <w:r w:rsidRPr="00C3503F">
        <w:rPr>
          <w:rFonts w:eastAsia="Cambria"/>
        </w:rPr>
        <w:t xml:space="preserve"> </w:t>
      </w:r>
      <w:r w:rsidRPr="00C3503F">
        <w:rPr>
          <w:rFonts w:eastAsia="Cambria"/>
          <w:u w:val="single"/>
        </w:rPr>
        <w:t>now that it has a 6-3 conservative majority</w:t>
      </w:r>
      <w:r w:rsidRPr="00C3503F">
        <w:rPr>
          <w:rFonts w:eastAsia="Cambria"/>
        </w:rPr>
        <w:t xml:space="preserve">? </w:t>
      </w:r>
      <w:r w:rsidRPr="00C3503F">
        <w:rPr>
          <w:rFonts w:eastAsia="Cambria"/>
          <w:highlight w:val="cyan"/>
          <w:u w:val="single"/>
        </w:rPr>
        <w:t xml:space="preserve">What kind of </w:t>
      </w:r>
      <w:r w:rsidRPr="00C3503F">
        <w:rPr>
          <w:rFonts w:eastAsia="Cambria"/>
          <w:b/>
          <w:iCs/>
          <w:highlight w:val="cyan"/>
          <w:u w:val="single"/>
        </w:rPr>
        <w:t>backlash</w:t>
      </w:r>
      <w:r w:rsidRPr="00C3503F">
        <w:rPr>
          <w:rFonts w:eastAsia="Cambria"/>
          <w:highlight w:val="cyan"/>
          <w:u w:val="single"/>
        </w:rPr>
        <w:t xml:space="preserve"> would materialize</w:t>
      </w:r>
      <w:r w:rsidRPr="00C3503F">
        <w:rPr>
          <w:rFonts w:eastAsia="Cambria"/>
        </w:rPr>
        <w:t xml:space="preserve">? Could it lead to big Democratic gains in the upcoming elections and give Biden a greater mandate to pack the Court than FDR had? </w:t>
      </w:r>
      <w:r w:rsidRPr="00C3503F">
        <w:rPr>
          <w:rFonts w:eastAsia="Cambria"/>
          <w:highlight w:val="cyan"/>
          <w:u w:val="single"/>
        </w:rPr>
        <w:t xml:space="preserve">The conservative Justices </w:t>
      </w:r>
      <w:r w:rsidRPr="00C3503F">
        <w:rPr>
          <w:rFonts w:eastAsia="Cambria"/>
          <w:b/>
          <w:iCs/>
          <w:highlight w:val="cyan"/>
          <w:u w:val="single"/>
        </w:rPr>
        <w:t>can’t</w:t>
      </w:r>
      <w:r w:rsidRPr="00C3503F">
        <w:rPr>
          <w:rFonts w:eastAsia="Cambria"/>
          <w:highlight w:val="cyan"/>
        </w:rPr>
        <w:t xml:space="preserve"> </w:t>
      </w:r>
      <w:r w:rsidRPr="00C3503F">
        <w:rPr>
          <w:rFonts w:eastAsia="Cambria"/>
          <w:highlight w:val="cyan"/>
          <w:u w:val="single"/>
        </w:rPr>
        <w:t xml:space="preserve">know for </w:t>
      </w:r>
      <w:r w:rsidRPr="00C3503F">
        <w:rPr>
          <w:rFonts w:eastAsia="Cambria"/>
          <w:b/>
          <w:iCs/>
          <w:highlight w:val="cyan"/>
          <w:u w:val="single"/>
        </w:rPr>
        <w:t>sure</w:t>
      </w:r>
      <w:r w:rsidRPr="00C3503F">
        <w:rPr>
          <w:rFonts w:eastAsia="Cambria"/>
        </w:rPr>
        <w:t xml:space="preserve">, and </w:t>
      </w:r>
      <w:r w:rsidRPr="00C3503F">
        <w:rPr>
          <w:rFonts w:eastAsia="Cambria"/>
          <w:b/>
          <w:iCs/>
          <w:sz w:val="28"/>
          <w:szCs w:val="32"/>
          <w:highlight w:val="cyan"/>
          <w:u w:val="single"/>
        </w:rPr>
        <w:t>they may not want to test the</w:t>
      </w:r>
      <w:r w:rsidRPr="00C3503F">
        <w:rPr>
          <w:rFonts w:eastAsia="Cambria"/>
          <w:b/>
          <w:iCs/>
          <w:sz w:val="28"/>
          <w:szCs w:val="32"/>
          <w:u w:val="single"/>
        </w:rPr>
        <w:t xml:space="preserve"> </w:t>
      </w:r>
      <w:r w:rsidRPr="00C3503F">
        <w:rPr>
          <w:rFonts w:eastAsia="Cambria"/>
          <w:b/>
          <w:iCs/>
          <w:sz w:val="28"/>
          <w:szCs w:val="32"/>
          <w:highlight w:val="cyan"/>
          <w:u w:val="single"/>
        </w:rPr>
        <w:t>proposition with</w:t>
      </w:r>
      <w:r w:rsidRPr="00C3503F">
        <w:rPr>
          <w:rFonts w:eastAsia="Cambria"/>
          <w:b/>
          <w:iCs/>
          <w:sz w:val="28"/>
          <w:szCs w:val="32"/>
          <w:u w:val="single"/>
        </w:rPr>
        <w:t xml:space="preserve"> a slew of </w:t>
      </w:r>
      <w:r w:rsidRPr="00C3503F">
        <w:rPr>
          <w:rFonts w:eastAsia="Cambria"/>
          <w:b/>
          <w:iCs/>
          <w:sz w:val="28"/>
          <w:szCs w:val="32"/>
          <w:highlight w:val="cyan"/>
          <w:u w:val="single"/>
        </w:rPr>
        <w:t>provocative rulings.</w:t>
      </w:r>
    </w:p>
    <w:p w14:paraId="251E17B9" w14:textId="77777777" w:rsidR="00650D19" w:rsidRPr="00C3503F" w:rsidRDefault="00650D19" w:rsidP="00650D19">
      <w:pPr>
        <w:rPr>
          <w:rFonts w:eastAsia="Cambria"/>
          <w:b/>
          <w:iCs/>
          <w:u w:val="single"/>
        </w:rPr>
      </w:pPr>
      <w:r w:rsidRPr="00C3503F">
        <w:rPr>
          <w:rFonts w:eastAsia="Cambria"/>
        </w:rPr>
        <w:t xml:space="preserve">John </w:t>
      </w:r>
      <w:r w:rsidRPr="00C3503F">
        <w:rPr>
          <w:rFonts w:eastAsia="Cambria"/>
          <w:highlight w:val="cyan"/>
          <w:u w:val="single"/>
        </w:rPr>
        <w:t>Roberts</w:t>
      </w:r>
      <w:r w:rsidRPr="00C3503F">
        <w:rPr>
          <w:rFonts w:eastAsia="Cambria"/>
        </w:rPr>
        <w:t xml:space="preserve"> has shown for almost a decade that he</w:t>
      </w:r>
      <w:r w:rsidRPr="00C3503F">
        <w:rPr>
          <w:rFonts w:eastAsia="Cambria"/>
          <w:u w:val="single"/>
        </w:rPr>
        <w:t>’</w:t>
      </w:r>
      <w:r w:rsidRPr="00C3503F">
        <w:rPr>
          <w:rFonts w:eastAsia="Cambria"/>
          <w:highlight w:val="cyan"/>
          <w:u w:val="single"/>
        </w:rPr>
        <w:t>s</w:t>
      </w:r>
      <w:r w:rsidRPr="00C3503F">
        <w:rPr>
          <w:rFonts w:eastAsia="Cambria"/>
        </w:rPr>
        <w:t xml:space="preserve"> </w:t>
      </w:r>
      <w:r w:rsidRPr="00C3503F">
        <w:rPr>
          <w:rFonts w:eastAsia="Cambria"/>
          <w:highlight w:val="cyan"/>
          <w:u w:val="single"/>
        </w:rPr>
        <w:t>happy to lead</w:t>
      </w:r>
      <w:r w:rsidRPr="00C3503F">
        <w:rPr>
          <w:rFonts w:eastAsia="Cambria"/>
          <w:u w:val="single"/>
        </w:rPr>
        <w:t xml:space="preserve"> the march </w:t>
      </w:r>
      <w:r w:rsidRPr="00C3503F">
        <w:rPr>
          <w:rFonts w:eastAsia="Cambria"/>
          <w:highlight w:val="cyan"/>
          <w:u w:val="single"/>
        </w:rPr>
        <w:t>in a</w:t>
      </w:r>
      <w:r w:rsidRPr="00C3503F">
        <w:rPr>
          <w:rFonts w:eastAsia="Cambria"/>
          <w:highlight w:val="cyan"/>
        </w:rPr>
        <w:t xml:space="preserve"> </w:t>
      </w:r>
      <w:r w:rsidRPr="00C3503F">
        <w:rPr>
          <w:rFonts w:eastAsia="Cambria"/>
          <w:highlight w:val="cyan"/>
          <w:u w:val="single"/>
        </w:rPr>
        <w:t>conservative direction</w:t>
      </w:r>
      <w:r w:rsidRPr="00C3503F">
        <w:rPr>
          <w:rFonts w:eastAsia="Cambria"/>
        </w:rPr>
        <w:t xml:space="preserve">, </w:t>
      </w:r>
      <w:r w:rsidRPr="00C3503F">
        <w:rPr>
          <w:rFonts w:eastAsia="Cambria"/>
          <w:b/>
          <w:iCs/>
          <w:highlight w:val="cyan"/>
          <w:u w:val="single"/>
        </w:rPr>
        <w:t>but</w:t>
      </w:r>
      <w:r w:rsidRPr="00C3503F">
        <w:rPr>
          <w:rFonts w:eastAsia="Cambria"/>
          <w:highlight w:val="cyan"/>
        </w:rPr>
        <w:t xml:space="preserve"> </w:t>
      </w:r>
      <w:r w:rsidRPr="00C3503F">
        <w:rPr>
          <w:rFonts w:eastAsia="Cambria"/>
          <w:highlight w:val="cyan"/>
          <w:u w:val="single"/>
        </w:rPr>
        <w:t xml:space="preserve">not </w:t>
      </w:r>
      <w:r w:rsidRPr="00C3503F">
        <w:rPr>
          <w:rFonts w:eastAsia="Cambria"/>
          <w:b/>
          <w:iCs/>
          <w:highlight w:val="cyan"/>
          <w:u w:val="single"/>
        </w:rPr>
        <w:t>too</w:t>
      </w:r>
      <w:r w:rsidRPr="00C3503F">
        <w:rPr>
          <w:rFonts w:eastAsia="Cambria"/>
          <w:highlight w:val="cyan"/>
          <w:u w:val="single"/>
        </w:rPr>
        <w:t xml:space="preserve"> quickly</w:t>
      </w:r>
      <w:r w:rsidRPr="00C3503F">
        <w:rPr>
          <w:rFonts w:eastAsia="Cambria"/>
        </w:rPr>
        <w:t xml:space="preserve">, avoiding some incendiary cases and defusing others—most notably, preserving Obamacare in 2012. </w:t>
      </w:r>
      <w:r w:rsidRPr="00C3503F">
        <w:rPr>
          <w:rFonts w:eastAsia="Cambria"/>
          <w:highlight w:val="cyan"/>
          <w:u w:val="single"/>
        </w:rPr>
        <w:t>This could explain why the Court has</w:t>
      </w:r>
      <w:r w:rsidRPr="00C3503F">
        <w:rPr>
          <w:rFonts w:eastAsia="Cambria"/>
          <w:highlight w:val="cyan"/>
        </w:rPr>
        <w:t xml:space="preserve"> </w:t>
      </w:r>
      <w:r w:rsidRPr="00C3503F">
        <w:rPr>
          <w:rFonts w:eastAsia="Cambria"/>
          <w:highlight w:val="cyan"/>
          <w:u w:val="single"/>
        </w:rPr>
        <w:t xml:space="preserve">kept </w:t>
      </w:r>
      <w:r w:rsidRPr="00C3503F">
        <w:rPr>
          <w:rFonts w:eastAsia="Cambria"/>
          <w:b/>
          <w:iCs/>
          <w:highlight w:val="cyan"/>
          <w:u w:val="single"/>
        </w:rPr>
        <w:t>punting</w:t>
      </w:r>
      <w:r w:rsidRPr="00C3503F">
        <w:rPr>
          <w:rFonts w:eastAsia="Cambria"/>
          <w:highlight w:val="cyan"/>
        </w:rPr>
        <w:t xml:space="preserve"> </w:t>
      </w:r>
      <w:r w:rsidRPr="00C3503F">
        <w:rPr>
          <w:rFonts w:eastAsia="Cambria"/>
          <w:highlight w:val="cyan"/>
          <w:u w:val="single"/>
        </w:rPr>
        <w:t>on the</w:t>
      </w:r>
      <w:r w:rsidRPr="00C3503F">
        <w:rPr>
          <w:rFonts w:eastAsia="Cambria"/>
        </w:rPr>
        <w:t xml:space="preserve"> Mississippi 15-week </w:t>
      </w:r>
      <w:r w:rsidRPr="00C3503F">
        <w:rPr>
          <w:rFonts w:eastAsia="Cambria"/>
          <w:b/>
          <w:iCs/>
          <w:highlight w:val="cyan"/>
          <w:u w:val="single"/>
        </w:rPr>
        <w:t>abortion ban</w:t>
      </w:r>
      <w:r w:rsidRPr="00C3503F">
        <w:rPr>
          <w:rFonts w:eastAsia="Cambria"/>
        </w:rPr>
        <w:t xml:space="preserve"> case. </w:t>
      </w:r>
      <w:r w:rsidRPr="00C3503F">
        <w:rPr>
          <w:rFonts w:eastAsia="Cambria"/>
          <w:u w:val="single"/>
        </w:rPr>
        <w:t>If the Court’s conservatives</w:t>
      </w:r>
      <w:r w:rsidRPr="00C3503F">
        <w:rPr>
          <w:rFonts w:eastAsia="Cambria"/>
        </w:rPr>
        <w:t xml:space="preserve"> are ready to overturn Roe v. Wade, right now they would take the case. If they </w:t>
      </w:r>
      <w:r w:rsidRPr="00C3503F">
        <w:rPr>
          <w:rFonts w:eastAsia="Cambria"/>
          <w:u w:val="single"/>
        </w:rPr>
        <w:t>want to avoid</w:t>
      </w:r>
      <w:r w:rsidRPr="00C3503F">
        <w:rPr>
          <w:rFonts w:eastAsia="Cambria"/>
        </w:rPr>
        <w:t xml:space="preserve"> needless </w:t>
      </w:r>
      <w:r w:rsidRPr="00C3503F">
        <w:rPr>
          <w:rFonts w:eastAsia="Cambria"/>
          <w:b/>
          <w:iCs/>
          <w:u w:val="single"/>
        </w:rPr>
        <w:t>divisiveness</w:t>
      </w:r>
      <w:r w:rsidRPr="00C3503F">
        <w:rPr>
          <w:rFonts w:eastAsia="Cambria"/>
        </w:rPr>
        <w:t xml:space="preserve"> and protect their legitimacy, </w:t>
      </w:r>
      <w:r w:rsidRPr="00C3503F">
        <w:rPr>
          <w:rFonts w:eastAsia="Cambria"/>
          <w:u w:val="single"/>
        </w:rPr>
        <w:t xml:space="preserve">they will </w:t>
      </w:r>
      <w:r w:rsidRPr="00C3503F">
        <w:rPr>
          <w:rFonts w:eastAsia="Cambria"/>
          <w:b/>
          <w:iCs/>
          <w:u w:val="single"/>
        </w:rPr>
        <w:t>leave it alone.</w:t>
      </w:r>
    </w:p>
    <w:p w14:paraId="0E80CDD5" w14:textId="77777777" w:rsidR="00650D19" w:rsidRPr="00C3503F" w:rsidRDefault="00650D19" w:rsidP="00650D19">
      <w:pPr>
        <w:rPr>
          <w:rFonts w:eastAsia="Cambria"/>
        </w:rPr>
      </w:pPr>
      <w:r w:rsidRPr="00C3503F">
        <w:rPr>
          <w:rFonts w:eastAsia="Cambria"/>
          <w:u w:val="single"/>
        </w:rPr>
        <w:t xml:space="preserve">So long as the latter strategy appears to be </w:t>
      </w:r>
      <w:r w:rsidRPr="00C3503F">
        <w:rPr>
          <w:rFonts w:eastAsia="Cambria"/>
          <w:b/>
          <w:iCs/>
          <w:u w:val="single"/>
        </w:rPr>
        <w:t>in effect</w:t>
      </w:r>
      <w:r w:rsidRPr="00C3503F">
        <w:rPr>
          <w:rFonts w:eastAsia="Cambria"/>
        </w:rPr>
        <w:t xml:space="preserve">, </w:t>
      </w:r>
      <w:r w:rsidRPr="00C3503F">
        <w:rPr>
          <w:rFonts w:eastAsia="Cambria"/>
          <w:u w:val="single"/>
        </w:rPr>
        <w:t xml:space="preserve">that strongly suggests the conservative Justices </w:t>
      </w:r>
      <w:r w:rsidRPr="00C3503F">
        <w:rPr>
          <w:rFonts w:eastAsia="Cambria"/>
          <w:b/>
          <w:iCs/>
          <w:sz w:val="28"/>
          <w:szCs w:val="32"/>
          <w:u w:val="single"/>
        </w:rPr>
        <w:t>see the dangling sword</w:t>
      </w:r>
      <w:r w:rsidRPr="00C3503F">
        <w:rPr>
          <w:rFonts w:eastAsia="Cambria"/>
        </w:rPr>
        <w:t>. Biden, Pelosi and Schumer are wise to keep it sheathed, and keep them guessing.</w:t>
      </w:r>
    </w:p>
    <w:p w14:paraId="7E650BA3" w14:textId="77777777" w:rsidR="00650D19" w:rsidRPr="00C3503F" w:rsidRDefault="00650D19" w:rsidP="00650D19">
      <w:pPr>
        <w:keepNext/>
        <w:keepLines/>
        <w:spacing w:before="200"/>
        <w:outlineLvl w:val="3"/>
        <w:rPr>
          <w:rFonts w:eastAsia="MS Gothic" w:cs="Times New Roman"/>
          <w:b/>
          <w:iCs/>
          <w:sz w:val="26"/>
        </w:rPr>
      </w:pPr>
      <w:r w:rsidRPr="00C3503F">
        <w:rPr>
          <w:rFonts w:eastAsia="MS Gothic" w:cs="Times New Roman"/>
          <w:b/>
          <w:iCs/>
          <w:sz w:val="26"/>
        </w:rPr>
        <w:t xml:space="preserve">Plan allows Roberts to </w:t>
      </w:r>
      <w:r w:rsidRPr="00C3503F">
        <w:rPr>
          <w:rFonts w:eastAsia="MS Gothic" w:cs="Times New Roman"/>
          <w:b/>
          <w:iCs/>
          <w:sz w:val="26"/>
          <w:u w:val="single"/>
        </w:rPr>
        <w:t>moderate</w:t>
      </w:r>
      <w:r w:rsidRPr="00C3503F">
        <w:rPr>
          <w:rFonts w:eastAsia="MS Gothic" w:cs="Times New Roman"/>
          <w:b/>
          <w:iCs/>
          <w:sz w:val="26"/>
        </w:rPr>
        <w:t xml:space="preserve"> the court’s conservative credentials and builds </w:t>
      </w:r>
      <w:r w:rsidRPr="00C3503F">
        <w:rPr>
          <w:rFonts w:eastAsia="MS Gothic" w:cs="Times New Roman"/>
          <w:b/>
          <w:iCs/>
          <w:sz w:val="26"/>
          <w:u w:val="single"/>
        </w:rPr>
        <w:t>credibility</w:t>
      </w:r>
      <w:r w:rsidRPr="00C3503F">
        <w:rPr>
          <w:rFonts w:eastAsia="MS Gothic" w:cs="Times New Roman"/>
          <w:b/>
          <w:iCs/>
          <w:sz w:val="26"/>
        </w:rPr>
        <w:t xml:space="preserve">---that </w:t>
      </w:r>
      <w:r w:rsidRPr="00C3503F">
        <w:rPr>
          <w:rFonts w:eastAsia="MS Gothic" w:cs="Times New Roman"/>
          <w:b/>
          <w:iCs/>
          <w:sz w:val="26"/>
          <w:u w:val="single"/>
        </w:rPr>
        <w:t>relieves pressure</w:t>
      </w:r>
      <w:r w:rsidRPr="00C3503F">
        <w:rPr>
          <w:rFonts w:eastAsia="MS Gothic" w:cs="Times New Roman"/>
          <w:b/>
          <w:iCs/>
          <w:sz w:val="26"/>
        </w:rPr>
        <w:t xml:space="preserve"> on the court</w:t>
      </w:r>
    </w:p>
    <w:p w14:paraId="057C7351" w14:textId="77777777" w:rsidR="00650D19" w:rsidRPr="00C3503F" w:rsidRDefault="00650D19" w:rsidP="00650D19">
      <w:pPr>
        <w:rPr>
          <w:rFonts w:eastAsia="Cambria"/>
        </w:rPr>
      </w:pPr>
      <w:r w:rsidRPr="00C3503F">
        <w:rPr>
          <w:rFonts w:eastAsia="Cambria"/>
          <w:b/>
          <w:bCs/>
          <w:sz w:val="26"/>
        </w:rPr>
        <w:t>Masters 20</w:t>
      </w:r>
      <w:r w:rsidRPr="00C3503F">
        <w:rPr>
          <w:rFonts w:eastAsia="Cambria"/>
        </w:rPr>
        <w:t xml:space="preserve"> (Brooke Masters, FT’s Chief Business Commentator and an Associate Editor, US Supreme Court adjusts to new tilt to the right, 12-10, </w:t>
      </w:r>
      <w:hyperlink r:id="rId10" w:history="1">
        <w:r w:rsidRPr="00C3503F">
          <w:rPr>
            <w:rFonts w:eastAsia="Cambria"/>
          </w:rPr>
          <w:t>https://www.ft.com/content/16489a50-e828-4cc6-8d0d-a261c1f1f9d8</w:t>
        </w:r>
      </w:hyperlink>
      <w:r w:rsidRPr="00C3503F">
        <w:rPr>
          <w:rFonts w:eastAsia="Cambria"/>
        </w:rPr>
        <w:t>, y2k)</w:t>
      </w:r>
    </w:p>
    <w:p w14:paraId="12608AB9" w14:textId="77777777" w:rsidR="00650D19" w:rsidRPr="00C3503F" w:rsidRDefault="00650D19" w:rsidP="00650D19">
      <w:pPr>
        <w:rPr>
          <w:rFonts w:eastAsia="Cambria"/>
        </w:rPr>
      </w:pPr>
      <w:r w:rsidRPr="00C3503F">
        <w:rPr>
          <w:rFonts w:eastAsia="Cambria"/>
          <w:highlight w:val="cyan"/>
          <w:u w:val="single"/>
        </w:rPr>
        <w:t>The</w:t>
      </w:r>
      <w:r w:rsidRPr="00C3503F">
        <w:rPr>
          <w:rFonts w:eastAsia="Cambria"/>
        </w:rPr>
        <w:t xml:space="preserve"> US Supreme </w:t>
      </w:r>
      <w:r w:rsidRPr="00C3503F">
        <w:rPr>
          <w:rFonts w:eastAsia="Cambria"/>
          <w:highlight w:val="cyan"/>
          <w:u w:val="single"/>
        </w:rPr>
        <w:t>Court is having</w:t>
      </w:r>
      <w:r w:rsidRPr="00C3503F">
        <w:rPr>
          <w:rFonts w:eastAsia="Cambria"/>
          <w:highlight w:val="cyan"/>
        </w:rPr>
        <w:t xml:space="preserve"> </w:t>
      </w:r>
      <w:r w:rsidRPr="00C3503F">
        <w:rPr>
          <w:rFonts w:eastAsia="Cambria"/>
          <w:b/>
          <w:iCs/>
          <w:highlight w:val="cyan"/>
          <w:u w:val="single"/>
        </w:rPr>
        <w:t>adjustment</w:t>
      </w:r>
      <w:r w:rsidRPr="00C3503F">
        <w:rPr>
          <w:rFonts w:eastAsia="Cambria"/>
          <w:highlight w:val="cyan"/>
        </w:rPr>
        <w:t xml:space="preserve"> </w:t>
      </w:r>
      <w:r w:rsidRPr="00C3503F">
        <w:rPr>
          <w:rFonts w:eastAsia="Cambria"/>
          <w:highlight w:val="cyan"/>
          <w:u w:val="single"/>
        </w:rPr>
        <w:t>problems</w:t>
      </w:r>
      <w:r w:rsidRPr="00C3503F">
        <w:rPr>
          <w:rFonts w:eastAsia="Cambria"/>
        </w:rPr>
        <w:t xml:space="preserve">. </w:t>
      </w:r>
      <w:r w:rsidRPr="00C3503F">
        <w:rPr>
          <w:rFonts w:eastAsia="Cambria"/>
          <w:u w:val="single"/>
        </w:rPr>
        <w:t>The addition of</w:t>
      </w:r>
      <w:r w:rsidRPr="00C3503F">
        <w:rPr>
          <w:rFonts w:eastAsia="Cambria"/>
        </w:rPr>
        <w:t xml:space="preserve"> three </w:t>
      </w:r>
      <w:r w:rsidRPr="00C3503F">
        <w:rPr>
          <w:rFonts w:eastAsia="Cambria"/>
          <w:b/>
          <w:iCs/>
          <w:u w:val="single"/>
        </w:rPr>
        <w:t>conservative</w:t>
      </w:r>
      <w:r w:rsidRPr="00C3503F">
        <w:rPr>
          <w:rFonts w:eastAsia="Cambria"/>
        </w:rPr>
        <w:t xml:space="preserve"> </w:t>
      </w:r>
      <w:r w:rsidRPr="00C3503F">
        <w:rPr>
          <w:rFonts w:eastAsia="Cambria"/>
          <w:u w:val="single"/>
        </w:rPr>
        <w:t>appointees</w:t>
      </w:r>
      <w:r w:rsidRPr="00C3503F">
        <w:rPr>
          <w:rFonts w:eastAsia="Cambria"/>
        </w:rPr>
        <w:t xml:space="preserve"> by President Donald Trump in four years has </w:t>
      </w:r>
      <w:r w:rsidRPr="00C3503F">
        <w:rPr>
          <w:rFonts w:eastAsia="Cambria"/>
          <w:b/>
          <w:iCs/>
          <w:u w:val="single"/>
        </w:rPr>
        <w:t>disturbed</w:t>
      </w:r>
      <w:r w:rsidRPr="00C3503F">
        <w:rPr>
          <w:rFonts w:eastAsia="Cambria"/>
        </w:rPr>
        <w:t xml:space="preserve"> </w:t>
      </w:r>
      <w:r w:rsidRPr="00C3503F">
        <w:rPr>
          <w:rFonts w:eastAsia="Cambria"/>
          <w:u w:val="single"/>
        </w:rPr>
        <w:t>the balance</w:t>
      </w:r>
      <w:r w:rsidRPr="00C3503F">
        <w:rPr>
          <w:rFonts w:eastAsia="Cambria"/>
        </w:rPr>
        <w:t xml:space="preserve"> and possibly destroyed the comity of America’s highest court. The arrival of Amy Coney Barrett in October, </w:t>
      </w:r>
      <w:r w:rsidRPr="00C3503F">
        <w:rPr>
          <w:rFonts w:eastAsia="Cambria"/>
        </w:rPr>
        <w:lastRenderedPageBreak/>
        <w:t>replacing the late Ruth Bader Ginsburg, gives the court a 6-3 conservative majority after decades of a 5-4 split or control by a moderate block.</w:t>
      </w:r>
    </w:p>
    <w:p w14:paraId="1CB699B3" w14:textId="77777777" w:rsidR="00650D19" w:rsidRPr="00C3503F" w:rsidRDefault="00650D19" w:rsidP="00650D19">
      <w:pPr>
        <w:rPr>
          <w:rFonts w:eastAsia="Cambria"/>
        </w:rPr>
      </w:pPr>
      <w:r w:rsidRPr="00C3503F">
        <w:rPr>
          <w:rFonts w:eastAsia="Cambria"/>
          <w:highlight w:val="cyan"/>
          <w:u w:val="single"/>
        </w:rPr>
        <w:t>A court</w:t>
      </w:r>
      <w:r w:rsidRPr="00C3503F">
        <w:rPr>
          <w:rFonts w:eastAsia="Cambria"/>
          <w:u w:val="single"/>
        </w:rPr>
        <w:t xml:space="preserve"> that </w:t>
      </w:r>
      <w:r w:rsidRPr="00C3503F">
        <w:rPr>
          <w:rFonts w:eastAsia="Cambria"/>
          <w:highlight w:val="cyan"/>
          <w:u w:val="single"/>
        </w:rPr>
        <w:t>has been</w:t>
      </w:r>
      <w:r w:rsidRPr="00C3503F">
        <w:rPr>
          <w:rFonts w:eastAsia="Cambria"/>
          <w:highlight w:val="cyan"/>
        </w:rPr>
        <w:t xml:space="preserve"> </w:t>
      </w:r>
      <w:r w:rsidRPr="00C3503F">
        <w:rPr>
          <w:rFonts w:eastAsia="Cambria"/>
          <w:b/>
          <w:iCs/>
          <w:highlight w:val="cyan"/>
          <w:u w:val="single"/>
        </w:rPr>
        <w:t>reliably pro-business</w:t>
      </w:r>
      <w:r w:rsidRPr="00C3503F">
        <w:rPr>
          <w:rFonts w:eastAsia="Cambria"/>
        </w:rPr>
        <w:t xml:space="preserve"> for years </w:t>
      </w:r>
      <w:r w:rsidRPr="00C3503F">
        <w:rPr>
          <w:rFonts w:eastAsia="Cambria"/>
          <w:u w:val="single"/>
        </w:rPr>
        <w:t xml:space="preserve">will stay that way at a time </w:t>
      </w:r>
      <w:r w:rsidRPr="00C3503F">
        <w:rPr>
          <w:rFonts w:eastAsia="Cambria"/>
          <w:highlight w:val="cyan"/>
          <w:u w:val="single"/>
        </w:rPr>
        <w:t>when</w:t>
      </w:r>
      <w:r w:rsidRPr="00C3503F">
        <w:rPr>
          <w:rFonts w:eastAsia="Cambria"/>
        </w:rPr>
        <w:t xml:space="preserve"> incoming president Joe </w:t>
      </w:r>
      <w:r w:rsidRPr="00C3503F">
        <w:rPr>
          <w:rFonts w:eastAsia="Cambria"/>
          <w:highlight w:val="cyan"/>
          <w:u w:val="single"/>
        </w:rPr>
        <w:t>Biden is expected to favour</w:t>
      </w:r>
      <w:r w:rsidRPr="00C3503F">
        <w:rPr>
          <w:rFonts w:eastAsia="Cambria"/>
        </w:rPr>
        <w:t xml:space="preserve"> stricter </w:t>
      </w:r>
      <w:r w:rsidRPr="00C3503F">
        <w:rPr>
          <w:rFonts w:eastAsia="Cambria"/>
          <w:b/>
          <w:iCs/>
          <w:sz w:val="28"/>
          <w:szCs w:val="32"/>
          <w:highlight w:val="cyan"/>
          <w:u w:val="single"/>
        </w:rPr>
        <w:t>regulation</w:t>
      </w:r>
      <w:r w:rsidRPr="00C3503F">
        <w:rPr>
          <w:rFonts w:eastAsia="Cambria"/>
          <w:sz w:val="24"/>
          <w:szCs w:val="36"/>
        </w:rPr>
        <w:t xml:space="preserve"> </w:t>
      </w:r>
      <w:r w:rsidRPr="00C3503F">
        <w:rPr>
          <w:rFonts w:eastAsia="Cambria"/>
        </w:rPr>
        <w:t xml:space="preserve">and labour rights. </w:t>
      </w:r>
      <w:r w:rsidRPr="00C3503F">
        <w:rPr>
          <w:rFonts w:eastAsia="Cambria"/>
          <w:u w:val="single"/>
        </w:rPr>
        <w:t xml:space="preserve">The </w:t>
      </w:r>
      <w:r w:rsidRPr="00C3503F">
        <w:rPr>
          <w:rFonts w:eastAsia="Cambria"/>
        </w:rPr>
        <w:t>court also appears poised to invalidate or sharply narrow social reforms and government programmes that are popular with the majority of Americans, including abortion rights, gay marriage and Obamacare.</w:t>
      </w:r>
    </w:p>
    <w:p w14:paraId="24332E3D" w14:textId="77777777" w:rsidR="00650D19" w:rsidRPr="00C3503F" w:rsidRDefault="00650D19" w:rsidP="00650D19">
      <w:pPr>
        <w:rPr>
          <w:rFonts w:eastAsia="Cambria"/>
        </w:rPr>
      </w:pPr>
      <w:r w:rsidRPr="00C3503F">
        <w:rPr>
          <w:rFonts w:eastAsia="Cambria"/>
        </w:rPr>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5A819534" w14:textId="77777777" w:rsidR="00650D19" w:rsidRPr="00C3503F" w:rsidRDefault="00650D19" w:rsidP="00650D19">
      <w:pPr>
        <w:rPr>
          <w:rFonts w:eastAsia="Cambria"/>
        </w:rPr>
      </w:pPr>
      <w:r w:rsidRPr="00C3503F">
        <w:rPr>
          <w:rFonts w:eastAsia="Cambria"/>
        </w:rPr>
        <w:t>The significance of Ms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3845CAD3" w14:textId="77777777" w:rsidR="00650D19" w:rsidRPr="00C3503F" w:rsidRDefault="00650D19" w:rsidP="00650D19">
      <w:pPr>
        <w:rPr>
          <w:rFonts w:eastAsia="Cambria"/>
        </w:rPr>
      </w:pPr>
      <w:r w:rsidRPr="00C3503F">
        <w:rPr>
          <w:rFonts w:eastAsia="Cambria"/>
        </w:rPr>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6882DFCF" w14:textId="77777777" w:rsidR="00650D19" w:rsidRPr="00C3503F" w:rsidRDefault="00650D19" w:rsidP="00650D19">
      <w:pPr>
        <w:rPr>
          <w:rFonts w:eastAsia="Cambria"/>
        </w:rPr>
      </w:pPr>
      <w:r w:rsidRPr="00C3503F">
        <w:rPr>
          <w:rFonts w:eastAsia="Cambria"/>
          <w:highlight w:val="cyan"/>
          <w:u w:val="single"/>
        </w:rPr>
        <w:t>The question</w:t>
      </w:r>
      <w:r w:rsidRPr="00C3503F">
        <w:rPr>
          <w:rFonts w:eastAsia="Cambria"/>
          <w:u w:val="single"/>
        </w:rPr>
        <w:t xml:space="preserve"> </w:t>
      </w:r>
      <w:r w:rsidRPr="00C3503F">
        <w:rPr>
          <w:rFonts w:eastAsia="Cambria"/>
          <w:b/>
          <w:iCs/>
          <w:u w:val="single"/>
        </w:rPr>
        <w:t>now</w:t>
      </w:r>
      <w:r w:rsidRPr="00C3503F">
        <w:rPr>
          <w:rFonts w:eastAsia="Cambria"/>
        </w:rPr>
        <w:t xml:space="preserve"> </w:t>
      </w:r>
      <w:r w:rsidRPr="00C3503F">
        <w:rPr>
          <w:rFonts w:eastAsia="Cambria"/>
          <w:highlight w:val="cyan"/>
          <w:u w:val="single"/>
        </w:rPr>
        <w:t xml:space="preserve">is </w:t>
      </w:r>
      <w:r w:rsidRPr="00C3503F">
        <w:rPr>
          <w:rFonts w:eastAsia="Cambria"/>
          <w:b/>
          <w:iCs/>
          <w:highlight w:val="cyan"/>
          <w:u w:val="single"/>
        </w:rPr>
        <w:t>not</w:t>
      </w:r>
      <w:r w:rsidRPr="00C3503F">
        <w:rPr>
          <w:rFonts w:eastAsia="Cambria"/>
          <w:highlight w:val="cyan"/>
        </w:rPr>
        <w:t xml:space="preserve"> </w:t>
      </w:r>
      <w:r w:rsidRPr="00C3503F">
        <w:rPr>
          <w:rFonts w:eastAsia="Cambria"/>
          <w:highlight w:val="cyan"/>
          <w:u w:val="single"/>
        </w:rPr>
        <w:t>whether the court will move to the right</w:t>
      </w:r>
      <w:r w:rsidRPr="00C3503F">
        <w:rPr>
          <w:rFonts w:eastAsia="Cambria"/>
        </w:rPr>
        <w:t xml:space="preserve">, </w:t>
      </w:r>
      <w:r w:rsidRPr="00C3503F">
        <w:rPr>
          <w:rFonts w:eastAsia="Cambria"/>
          <w:b/>
          <w:iCs/>
          <w:sz w:val="28"/>
          <w:szCs w:val="32"/>
          <w:highlight w:val="cyan"/>
          <w:u w:val="single"/>
        </w:rPr>
        <w:t>but how far</w:t>
      </w:r>
      <w:r w:rsidRPr="00C3503F">
        <w:rPr>
          <w:rFonts w:eastAsia="Cambria"/>
        </w:rPr>
        <w:t xml:space="preserve">. </w:t>
      </w:r>
      <w:r w:rsidRPr="00C3503F">
        <w:rPr>
          <w:rFonts w:eastAsia="Cambria"/>
          <w:u w:val="single"/>
        </w:rPr>
        <w:t>History</w:t>
      </w:r>
      <w:r w:rsidRPr="00C3503F">
        <w:rPr>
          <w:rFonts w:eastAsia="Cambria"/>
        </w:rPr>
        <w:t xml:space="preserve"> </w:t>
      </w:r>
      <w:r w:rsidRPr="00C3503F">
        <w:rPr>
          <w:rFonts w:eastAsia="Cambria"/>
          <w:u w:val="single"/>
        </w:rPr>
        <w:t>shows</w:t>
      </w:r>
      <w:r w:rsidRPr="00C3503F">
        <w:rPr>
          <w:rFonts w:eastAsia="Cambria"/>
        </w:rPr>
        <w:t xml:space="preserve"> </w:t>
      </w:r>
      <w:r w:rsidRPr="00C3503F">
        <w:rPr>
          <w:rFonts w:eastAsia="Cambria"/>
          <w:u w:val="single"/>
        </w:rPr>
        <w:t>that</w:t>
      </w:r>
      <w:r w:rsidRPr="00C3503F">
        <w:rPr>
          <w:rFonts w:eastAsia="Cambria"/>
        </w:rPr>
        <w:t xml:space="preserve"> </w:t>
      </w:r>
      <w:r w:rsidRPr="00C3503F">
        <w:rPr>
          <w:rFonts w:eastAsia="Cambria"/>
          <w:highlight w:val="cyan"/>
          <w:u w:val="single"/>
        </w:rPr>
        <w:t>even though</w:t>
      </w:r>
      <w:r w:rsidRPr="00C3503F">
        <w:rPr>
          <w:rFonts w:eastAsia="Cambria"/>
          <w:u w:val="single"/>
        </w:rPr>
        <w:t xml:space="preserve"> the </w:t>
      </w:r>
      <w:r w:rsidRPr="00C3503F">
        <w:rPr>
          <w:rFonts w:eastAsia="Cambria"/>
          <w:highlight w:val="cyan"/>
          <w:u w:val="single"/>
        </w:rPr>
        <w:t>justices</w:t>
      </w:r>
      <w:r w:rsidRPr="00C3503F">
        <w:rPr>
          <w:rFonts w:eastAsia="Cambria"/>
          <w:u w:val="single"/>
        </w:rPr>
        <w:t xml:space="preserve"> are required to </w:t>
      </w:r>
      <w:r w:rsidRPr="00C3503F">
        <w:rPr>
          <w:rFonts w:eastAsia="Cambria"/>
          <w:highlight w:val="cyan"/>
          <w:u w:val="single"/>
        </w:rPr>
        <w:t>base</w:t>
      </w:r>
      <w:r w:rsidRPr="00C3503F">
        <w:rPr>
          <w:rFonts w:eastAsia="Cambria"/>
        </w:rPr>
        <w:t xml:space="preserve"> their </w:t>
      </w:r>
      <w:r w:rsidRPr="00C3503F">
        <w:rPr>
          <w:rFonts w:eastAsia="Cambria"/>
          <w:highlight w:val="cyan"/>
          <w:u w:val="single"/>
        </w:rPr>
        <w:t>decisions on the constitution</w:t>
      </w:r>
      <w:r w:rsidRPr="00C3503F">
        <w:rPr>
          <w:rFonts w:eastAsia="Cambria"/>
        </w:rPr>
        <w:t xml:space="preserve"> and legal precedent, </w:t>
      </w:r>
      <w:r w:rsidRPr="00C3503F">
        <w:rPr>
          <w:rFonts w:eastAsia="Cambria"/>
          <w:b/>
          <w:iCs/>
          <w:highlight w:val="cyan"/>
          <w:u w:val="single"/>
        </w:rPr>
        <w:t>popular opinion plays a role</w:t>
      </w:r>
      <w:r w:rsidRPr="00C3503F">
        <w:rPr>
          <w:rFonts w:eastAsia="Cambria"/>
        </w:rPr>
        <w:t>. After all, the court has no enforcement mechanism — it de­pends on the rest of government and the respect accorded to its rulings.</w:t>
      </w:r>
    </w:p>
    <w:p w14:paraId="7FD0FC42" w14:textId="77777777" w:rsidR="00650D19" w:rsidRPr="00C3503F" w:rsidRDefault="00650D19" w:rsidP="00650D19">
      <w:pPr>
        <w:rPr>
          <w:rFonts w:eastAsia="Cambria"/>
          <w:b/>
          <w:iCs/>
          <w:u w:val="single"/>
        </w:rPr>
      </w:pPr>
      <w:r w:rsidRPr="00C3503F">
        <w:rPr>
          <w:rFonts w:eastAsia="Cambria"/>
          <w:u w:val="single"/>
        </w:rPr>
        <w:t>In the past</w:t>
      </w:r>
      <w:r w:rsidRPr="00C3503F">
        <w:rPr>
          <w:rFonts w:eastAsia="Cambria"/>
        </w:rPr>
        <w:t xml:space="preserve">, </w:t>
      </w:r>
      <w:r w:rsidRPr="00C3503F">
        <w:rPr>
          <w:rFonts w:eastAsia="Cambria"/>
          <w:highlight w:val="cyan"/>
          <w:u w:val="single"/>
        </w:rPr>
        <w:t>when</w:t>
      </w:r>
      <w:r w:rsidRPr="00C3503F">
        <w:rPr>
          <w:rFonts w:eastAsia="Cambria"/>
        </w:rPr>
        <w:t xml:space="preserve"> Supreme </w:t>
      </w:r>
      <w:r w:rsidRPr="00C3503F">
        <w:rPr>
          <w:rFonts w:eastAsia="Cambria"/>
          <w:highlight w:val="cyan"/>
          <w:u w:val="single"/>
        </w:rPr>
        <w:t>Court</w:t>
      </w:r>
      <w:r w:rsidRPr="00C3503F">
        <w:rPr>
          <w:rFonts w:eastAsia="Cambria"/>
        </w:rPr>
        <w:t xml:space="preserve"> rulings </w:t>
      </w:r>
      <w:r w:rsidRPr="00C3503F">
        <w:rPr>
          <w:rFonts w:eastAsia="Cambria"/>
          <w:highlight w:val="cyan"/>
          <w:u w:val="single"/>
        </w:rPr>
        <w:t xml:space="preserve">departed </w:t>
      </w:r>
      <w:r w:rsidRPr="00C3503F">
        <w:rPr>
          <w:rFonts w:eastAsia="Cambria"/>
          <w:b/>
          <w:iCs/>
          <w:highlight w:val="cyan"/>
          <w:u w:val="single"/>
        </w:rPr>
        <w:t>too far</w:t>
      </w:r>
      <w:r w:rsidRPr="00C3503F">
        <w:rPr>
          <w:rFonts w:eastAsia="Cambria"/>
        </w:rPr>
        <w:t xml:space="preserve"> from public consensus, </w:t>
      </w:r>
      <w:r w:rsidRPr="00C3503F">
        <w:rPr>
          <w:rFonts w:eastAsia="Cambria"/>
          <w:highlight w:val="cyan"/>
          <w:u w:val="single"/>
        </w:rPr>
        <w:t>it has</w:t>
      </w:r>
      <w:r w:rsidRPr="00C3503F">
        <w:rPr>
          <w:rFonts w:eastAsia="Cambria"/>
        </w:rPr>
        <w:t xml:space="preserve"> </w:t>
      </w:r>
      <w:r w:rsidRPr="00C3503F">
        <w:rPr>
          <w:rFonts w:eastAsia="Cambria"/>
          <w:highlight w:val="cyan"/>
          <w:u w:val="single"/>
        </w:rPr>
        <w:t xml:space="preserve">ended up </w:t>
      </w:r>
      <w:r w:rsidRPr="00C3503F">
        <w:rPr>
          <w:rFonts w:eastAsia="Cambria"/>
          <w:b/>
          <w:iCs/>
          <w:highlight w:val="cyan"/>
          <w:u w:val="single"/>
        </w:rPr>
        <w:t>adjusting</w:t>
      </w:r>
      <w:r w:rsidRPr="00C3503F">
        <w:rPr>
          <w:rFonts w:eastAsia="Cambria"/>
        </w:rPr>
        <w:t xml:space="preserve">. </w:t>
      </w:r>
      <w:r w:rsidRPr="00C3503F">
        <w:rPr>
          <w:rFonts w:eastAsia="Cambria"/>
          <w:highlight w:val="cyan"/>
          <w:u w:val="single"/>
        </w:rPr>
        <w:t xml:space="preserve">The </w:t>
      </w:r>
      <w:r w:rsidRPr="00C3503F">
        <w:rPr>
          <w:rFonts w:eastAsia="Cambria"/>
          <w:u w:val="single"/>
        </w:rPr>
        <w:t>best known instance is</w:t>
      </w:r>
      <w:r w:rsidRPr="00C3503F">
        <w:rPr>
          <w:rFonts w:eastAsia="Cambria"/>
        </w:rPr>
        <w:t xml:space="preserve"> often described as </w:t>
      </w:r>
      <w:r w:rsidRPr="00C3503F">
        <w:rPr>
          <w:rFonts w:eastAsia="Cambria"/>
          <w:u w:val="single"/>
        </w:rPr>
        <w:t>the “</w:t>
      </w:r>
      <w:r w:rsidRPr="00C3503F">
        <w:rPr>
          <w:rFonts w:eastAsia="Cambria"/>
          <w:b/>
          <w:iCs/>
          <w:u w:val="single"/>
        </w:rPr>
        <w:t>switch in time that saved nine”.</w:t>
      </w:r>
    </w:p>
    <w:p w14:paraId="0F6A7E0B" w14:textId="77777777" w:rsidR="00650D19" w:rsidRPr="00C3503F" w:rsidRDefault="00650D19" w:rsidP="00650D19">
      <w:pPr>
        <w:rPr>
          <w:rFonts w:eastAsia="Cambria"/>
        </w:rPr>
      </w:pPr>
      <w:r w:rsidRPr="00C3503F">
        <w:rPr>
          <w:rFonts w:eastAsia="Cambria"/>
          <w:u w:val="single"/>
        </w:rPr>
        <w:t>In the 1935</w:t>
      </w:r>
      <w:r w:rsidRPr="00C3503F">
        <w:rPr>
          <w:rFonts w:eastAsia="Cambria"/>
        </w:rPr>
        <w:t xml:space="preserve">-36 terms, </w:t>
      </w:r>
      <w:r w:rsidRPr="00C3503F">
        <w:rPr>
          <w:rFonts w:eastAsia="Cambria"/>
          <w:u w:val="single"/>
        </w:rPr>
        <w:t>the justices capped</w:t>
      </w:r>
      <w:r w:rsidRPr="00C3503F">
        <w:rPr>
          <w:rFonts w:eastAsia="Cambria"/>
        </w:rPr>
        <w:t xml:space="preserve"> a 40-year period of </w:t>
      </w:r>
      <w:r w:rsidRPr="00C3503F">
        <w:rPr>
          <w:rFonts w:eastAsia="Cambria"/>
          <w:u w:val="single"/>
        </w:rPr>
        <w:t>conservative rulings by striking</w:t>
      </w:r>
      <w:r w:rsidRPr="00C3503F">
        <w:rPr>
          <w:rFonts w:eastAsia="Cambria"/>
        </w:rPr>
        <w:t xml:space="preserve"> </w:t>
      </w:r>
      <w:r w:rsidRPr="00C3503F">
        <w:rPr>
          <w:rFonts w:eastAsia="Cambria"/>
          <w:u w:val="single"/>
        </w:rPr>
        <w:t>down</w:t>
      </w:r>
      <w:r w:rsidRPr="00C3503F">
        <w:rPr>
          <w:rFonts w:eastAsia="Cambria"/>
        </w:rPr>
        <w:t xml:space="preserve"> several </w:t>
      </w:r>
      <w:r w:rsidRPr="00C3503F">
        <w:rPr>
          <w:rFonts w:eastAsia="Cambria"/>
          <w:b/>
          <w:iCs/>
          <w:u w:val="single"/>
        </w:rPr>
        <w:t>New Deal</w:t>
      </w:r>
      <w:r w:rsidRPr="00C3503F">
        <w:rPr>
          <w:rFonts w:eastAsia="Cambria"/>
          <w:u w:val="single"/>
        </w:rPr>
        <w:t xml:space="preserve"> statutes</w:t>
      </w:r>
      <w:r w:rsidRPr="00C3503F">
        <w:rPr>
          <w:rFonts w:eastAsia="Cambria"/>
        </w:rPr>
        <w:t xml:space="preserve"> by 5-4 votes, </w:t>
      </w:r>
      <w:r w:rsidRPr="00C3503F">
        <w:rPr>
          <w:rFonts w:eastAsia="Cambria"/>
          <w:u w:val="single"/>
        </w:rPr>
        <w:t>drawing</w:t>
      </w:r>
      <w:r w:rsidRPr="00C3503F">
        <w:rPr>
          <w:rFonts w:eastAsia="Cambria"/>
        </w:rPr>
        <w:t xml:space="preserve"> </w:t>
      </w:r>
      <w:r w:rsidRPr="00C3503F">
        <w:rPr>
          <w:rFonts w:eastAsia="Cambria"/>
          <w:b/>
          <w:iCs/>
          <w:u w:val="single"/>
        </w:rPr>
        <w:t>public opprobrium</w:t>
      </w:r>
      <w:r w:rsidRPr="00C3503F">
        <w:rPr>
          <w:rFonts w:eastAsia="Cambria"/>
        </w:rPr>
        <w:t xml:space="preserve"> </w:t>
      </w:r>
      <w:r w:rsidRPr="00C3503F">
        <w:rPr>
          <w:rFonts w:eastAsia="Cambria"/>
          <w:u w:val="single"/>
        </w:rPr>
        <w:t>and</w:t>
      </w:r>
      <w:r w:rsidRPr="00C3503F">
        <w:rPr>
          <w:rFonts w:eastAsia="Cambria"/>
        </w:rPr>
        <w:t xml:space="preserve"> </w:t>
      </w:r>
      <w:r w:rsidRPr="00C3503F">
        <w:rPr>
          <w:rFonts w:eastAsia="Cambria"/>
          <w:u w:val="single"/>
        </w:rPr>
        <w:t>a threat from</w:t>
      </w:r>
      <w:r w:rsidRPr="00C3503F">
        <w:rPr>
          <w:rFonts w:eastAsia="Cambria"/>
        </w:rPr>
        <w:t xml:space="preserve"> then president Franklin </w:t>
      </w:r>
      <w:r w:rsidRPr="00C3503F">
        <w:rPr>
          <w:rFonts w:eastAsia="Cambria"/>
          <w:u w:val="single"/>
        </w:rPr>
        <w:t xml:space="preserve">Roosevelt to </w:t>
      </w:r>
      <w:r w:rsidRPr="00C3503F">
        <w:rPr>
          <w:rFonts w:eastAsia="Cambria"/>
          <w:b/>
          <w:iCs/>
          <w:u w:val="single"/>
        </w:rPr>
        <w:t>pack the court</w:t>
      </w:r>
      <w:r w:rsidRPr="00C3503F">
        <w:rPr>
          <w:rFonts w:eastAsia="Cambria"/>
        </w:rPr>
        <w:t xml:space="preserve"> with additional liberals. While the bill was still pending, Owen </w:t>
      </w:r>
      <w:r w:rsidRPr="00C3503F">
        <w:rPr>
          <w:rFonts w:eastAsia="Cambria"/>
          <w:u w:val="single"/>
        </w:rPr>
        <w:t>Roberts changed sides</w:t>
      </w:r>
      <w:r w:rsidRPr="00C3503F">
        <w:rPr>
          <w:rFonts w:eastAsia="Cambria"/>
        </w:rPr>
        <w:t xml:space="preserve"> — “</w:t>
      </w:r>
      <w:r w:rsidRPr="00C3503F">
        <w:rPr>
          <w:rFonts w:eastAsia="Cambria"/>
          <w:b/>
          <w:iCs/>
          <w:u w:val="single"/>
        </w:rPr>
        <w:t>switched</w:t>
      </w:r>
      <w:r w:rsidRPr="00C3503F">
        <w:rPr>
          <w:rFonts w:eastAsia="Cambria"/>
        </w:rPr>
        <w:t xml:space="preserve">” — </w:t>
      </w:r>
      <w:r w:rsidRPr="00C3503F">
        <w:rPr>
          <w:rFonts w:eastAsia="Cambria"/>
          <w:u w:val="single"/>
        </w:rPr>
        <w:t>and voted to uphold a</w:t>
      </w:r>
      <w:r w:rsidRPr="00C3503F">
        <w:rPr>
          <w:rFonts w:eastAsia="Cambria"/>
        </w:rPr>
        <w:t xml:space="preserve"> Washington state minimum wage bill and continued to support </w:t>
      </w:r>
      <w:r w:rsidRPr="00C3503F">
        <w:rPr>
          <w:rFonts w:eastAsia="Cambria"/>
          <w:b/>
          <w:iCs/>
          <w:sz w:val="28"/>
          <w:szCs w:val="32"/>
          <w:u w:val="single"/>
        </w:rPr>
        <w:t>regulation of business</w:t>
      </w:r>
      <w:r w:rsidRPr="00C3503F">
        <w:rPr>
          <w:rFonts w:eastAsia="Cambria"/>
        </w:rPr>
        <w:t>.</w:t>
      </w:r>
    </w:p>
    <w:p w14:paraId="03722E76" w14:textId="77777777" w:rsidR="00650D19" w:rsidRPr="00C3503F" w:rsidRDefault="00650D19" w:rsidP="00650D19">
      <w:pPr>
        <w:rPr>
          <w:rFonts w:eastAsia="Cambria"/>
        </w:rPr>
      </w:pPr>
      <w:r w:rsidRPr="00C3503F">
        <w:rPr>
          <w:rFonts w:eastAsia="Cambria"/>
        </w:rPr>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4E6D1CC3" w14:textId="77777777" w:rsidR="00650D19" w:rsidRPr="00C3503F" w:rsidRDefault="00650D19" w:rsidP="00650D19">
      <w:pPr>
        <w:rPr>
          <w:rFonts w:eastAsia="Cambria"/>
        </w:rPr>
      </w:pPr>
      <w:r w:rsidRPr="00C3503F">
        <w:rPr>
          <w:rFonts w:eastAsia="Cambria"/>
          <w:u w:val="single"/>
        </w:rPr>
        <w:t xml:space="preserve">Chief Justice John </w:t>
      </w:r>
      <w:r w:rsidRPr="00C3503F">
        <w:rPr>
          <w:rFonts w:eastAsia="Cambria"/>
          <w:b/>
          <w:iCs/>
          <w:u w:val="single"/>
        </w:rPr>
        <w:t>Roberts</w:t>
      </w:r>
      <w:r w:rsidRPr="00C3503F">
        <w:rPr>
          <w:rFonts w:eastAsia="Cambria"/>
        </w:rPr>
        <w:t xml:space="preserve"> has already shown he is deeply concerned with maintaining the Supreme Court’s institutional strength. For years, he </w:t>
      </w:r>
      <w:r w:rsidRPr="00C3503F">
        <w:rPr>
          <w:rFonts w:eastAsia="Cambria"/>
          <w:u w:val="single"/>
        </w:rPr>
        <w:t xml:space="preserve">has sometimes provided the </w:t>
      </w:r>
      <w:r w:rsidRPr="00C3503F">
        <w:rPr>
          <w:rFonts w:eastAsia="Cambria"/>
          <w:b/>
          <w:iCs/>
          <w:u w:val="single"/>
        </w:rPr>
        <w:t>liberals</w:t>
      </w:r>
      <w:r w:rsidRPr="00C3503F">
        <w:rPr>
          <w:rFonts w:eastAsia="Cambria"/>
          <w:u w:val="single"/>
        </w:rPr>
        <w:t xml:space="preserve"> with a</w:t>
      </w:r>
      <w:r w:rsidRPr="00C3503F">
        <w:rPr>
          <w:rFonts w:eastAsia="Cambria"/>
        </w:rPr>
        <w:t xml:space="preserve"> fifth </w:t>
      </w:r>
      <w:r w:rsidRPr="00C3503F">
        <w:rPr>
          <w:rFonts w:eastAsia="Cambria"/>
          <w:u w:val="single"/>
        </w:rPr>
        <w:t xml:space="preserve">vote on questions where he felt the </w:t>
      </w:r>
      <w:r w:rsidRPr="00C3503F">
        <w:rPr>
          <w:rFonts w:eastAsia="Cambria"/>
          <w:b/>
          <w:iCs/>
          <w:u w:val="single"/>
        </w:rPr>
        <w:t>court’s credibility</w:t>
      </w:r>
      <w:r w:rsidRPr="00C3503F">
        <w:rPr>
          <w:rFonts w:eastAsia="Cambria"/>
        </w:rPr>
        <w:t xml:space="preserve"> </w:t>
      </w:r>
      <w:r w:rsidRPr="00C3503F">
        <w:rPr>
          <w:rFonts w:eastAsia="Cambria"/>
          <w:u w:val="single"/>
        </w:rPr>
        <w:t>could be at stake</w:t>
      </w:r>
      <w:r w:rsidRPr="00C3503F">
        <w:rPr>
          <w:rFonts w:eastAsia="Cambria"/>
        </w:rPr>
        <w:t xml:space="preserve">, including a 2012 </w:t>
      </w:r>
      <w:r w:rsidRPr="00C3503F">
        <w:rPr>
          <w:rFonts w:eastAsia="Cambria"/>
        </w:rPr>
        <w:lastRenderedPageBreak/>
        <w:t>ruling that turned back the first major challenge to the Affordable Care Act (ACA) that established Obamacare, and on cases regarding abortion rights and young immigrants last spring.</w:t>
      </w:r>
    </w:p>
    <w:p w14:paraId="4AF55203" w14:textId="77777777" w:rsidR="00650D19" w:rsidRPr="00C3503F" w:rsidRDefault="00650D19" w:rsidP="00650D19">
      <w:pPr>
        <w:rPr>
          <w:rFonts w:eastAsia="Cambria"/>
        </w:rPr>
      </w:pPr>
      <w:r w:rsidRPr="00C3503F">
        <w:rPr>
          <w:rFonts w:eastAsia="Cambria"/>
        </w:rPr>
        <w:t>Supreme Court watchers observe that its history can place a powerful weight on members</w:t>
      </w:r>
    </w:p>
    <w:p w14:paraId="40580984" w14:textId="77777777" w:rsidR="00650D19" w:rsidRPr="00C3503F" w:rsidRDefault="00650D19" w:rsidP="00650D19">
      <w:pPr>
        <w:rPr>
          <w:rFonts w:eastAsia="Cambria"/>
        </w:rPr>
      </w:pPr>
      <w:r w:rsidRPr="00C3503F">
        <w:rPr>
          <w:rFonts w:eastAsia="Cambria"/>
        </w:rPr>
        <w:t xml:space="preserve">Early signs suggest </w:t>
      </w:r>
      <w:r w:rsidRPr="00C3503F">
        <w:rPr>
          <w:rFonts w:eastAsia="Cambria"/>
          <w:u w:val="single"/>
        </w:rPr>
        <w:t xml:space="preserve">he is still playing a </w:t>
      </w:r>
      <w:r w:rsidRPr="00C3503F">
        <w:rPr>
          <w:rFonts w:eastAsia="Cambria"/>
          <w:b/>
          <w:iCs/>
          <w:u w:val="single"/>
        </w:rPr>
        <w:t>similar</w:t>
      </w:r>
      <w:r w:rsidRPr="00C3503F">
        <w:rPr>
          <w:rFonts w:eastAsia="Cambria"/>
          <w:u w:val="single"/>
        </w:rPr>
        <w:t xml:space="preserve"> role</w:t>
      </w:r>
      <w:r w:rsidRPr="00C3503F">
        <w:rPr>
          <w:rFonts w:eastAsia="Cambria"/>
        </w:rPr>
        <w:t xml:space="preserve">, </w:t>
      </w:r>
      <w:r w:rsidRPr="00C3503F">
        <w:rPr>
          <w:rFonts w:eastAsia="Cambria"/>
          <w:u w:val="single"/>
        </w:rPr>
        <w:t>even though Ginsburg’s death has</w:t>
      </w:r>
      <w:r w:rsidRPr="00C3503F">
        <w:rPr>
          <w:rFonts w:eastAsia="Cambria"/>
        </w:rPr>
        <w:t xml:space="preserve"> </w:t>
      </w:r>
      <w:r w:rsidRPr="00C3503F">
        <w:rPr>
          <w:rFonts w:eastAsia="Cambria"/>
          <w:b/>
          <w:iCs/>
          <w:u w:val="single"/>
        </w:rPr>
        <w:t>shifted the balance</w:t>
      </w:r>
      <w:r w:rsidRPr="00C3503F">
        <w:rPr>
          <w:rFonts w:eastAsia="Cambria"/>
        </w:rPr>
        <w:t xml:space="preserve"> on the court. At a time when the ACA is more popular than ever, he was openly sceptical in oral arguments of a new claim that Congress wanted the entire act to fail when it voted to change one part of it. In the New York Covid-19 religious services case, he defended his liberal colleagues from Justice Gorsuch’s criticism, saying “they simply view the matter differently after careful study”.</w:t>
      </w:r>
    </w:p>
    <w:p w14:paraId="0C71F149" w14:textId="77777777" w:rsidR="00650D19" w:rsidRPr="00C3503F" w:rsidRDefault="00650D19" w:rsidP="00650D19">
      <w:pPr>
        <w:rPr>
          <w:rFonts w:eastAsia="Cambria"/>
        </w:rPr>
      </w:pPr>
      <w:r w:rsidRPr="00C3503F">
        <w:rPr>
          <w:rFonts w:eastAsia="Cambria"/>
          <w:b/>
          <w:iCs/>
          <w:sz w:val="28"/>
          <w:szCs w:val="32"/>
          <w:u w:val="single"/>
        </w:rPr>
        <w:t>But</w:t>
      </w:r>
      <w:r w:rsidRPr="00C3503F">
        <w:rPr>
          <w:rFonts w:eastAsia="Cambria"/>
          <w:sz w:val="28"/>
          <w:szCs w:val="40"/>
        </w:rPr>
        <w:t xml:space="preserve"> </w:t>
      </w:r>
      <w:r w:rsidRPr="00C3503F">
        <w:rPr>
          <w:rFonts w:eastAsia="Cambria"/>
          <w:u w:val="single"/>
        </w:rPr>
        <w:t xml:space="preserve">Ms Barrett’s arrival means the </w:t>
      </w:r>
      <w:r w:rsidRPr="00C3503F">
        <w:rPr>
          <w:rFonts w:eastAsia="Cambria"/>
          <w:b/>
          <w:iCs/>
          <w:u w:val="single"/>
        </w:rPr>
        <w:t>c</w:t>
      </w:r>
      <w:r w:rsidRPr="00C3503F">
        <w:rPr>
          <w:rFonts w:eastAsia="Cambria"/>
          <w:u w:val="single"/>
        </w:rPr>
        <w:t xml:space="preserve">hief </w:t>
      </w:r>
      <w:r w:rsidRPr="00C3503F">
        <w:rPr>
          <w:rFonts w:eastAsia="Cambria"/>
          <w:b/>
          <w:iCs/>
          <w:u w:val="single"/>
        </w:rPr>
        <w:t>j</w:t>
      </w:r>
      <w:r w:rsidRPr="00C3503F">
        <w:rPr>
          <w:rFonts w:eastAsia="Cambria"/>
          <w:u w:val="single"/>
        </w:rPr>
        <w:t>ustice can</w:t>
      </w:r>
      <w:r w:rsidRPr="00C3503F">
        <w:rPr>
          <w:rFonts w:eastAsia="Cambria"/>
        </w:rPr>
        <w:t xml:space="preserve"> </w:t>
      </w:r>
      <w:r w:rsidRPr="00C3503F">
        <w:rPr>
          <w:rFonts w:eastAsia="Cambria"/>
          <w:b/>
          <w:iCs/>
          <w:u w:val="single"/>
        </w:rPr>
        <w:t>no longer make the difference on his own</w:t>
      </w:r>
      <w:r w:rsidRPr="00C3503F">
        <w:rPr>
          <w:rFonts w:eastAsia="Cambria"/>
        </w:rPr>
        <w:t xml:space="preserve">: </w:t>
      </w:r>
      <w:r w:rsidRPr="00C3503F">
        <w:rPr>
          <w:rFonts w:eastAsia="Cambria"/>
          <w:highlight w:val="cyan"/>
          <w:u w:val="single"/>
        </w:rPr>
        <w:t>he must bring</w:t>
      </w:r>
      <w:r w:rsidRPr="00C3503F">
        <w:rPr>
          <w:rFonts w:eastAsia="Cambria"/>
          <w:u w:val="single"/>
        </w:rPr>
        <w:t xml:space="preserve"> along</w:t>
      </w:r>
      <w:r w:rsidRPr="00C3503F">
        <w:rPr>
          <w:rFonts w:eastAsia="Cambria"/>
        </w:rPr>
        <w:t xml:space="preserve"> </w:t>
      </w:r>
      <w:r w:rsidRPr="00C3503F">
        <w:rPr>
          <w:rFonts w:eastAsia="Cambria"/>
          <w:b/>
          <w:iCs/>
          <w:highlight w:val="cyan"/>
          <w:u w:val="single"/>
        </w:rPr>
        <w:t>at least one conservative colleague</w:t>
      </w:r>
      <w:r w:rsidRPr="00C3503F">
        <w:rPr>
          <w:rFonts w:eastAsia="Cambria"/>
          <w:highlight w:val="cyan"/>
        </w:rPr>
        <w:t xml:space="preserve"> </w:t>
      </w:r>
      <w:r w:rsidRPr="00C3503F">
        <w:rPr>
          <w:rFonts w:eastAsia="Cambria"/>
          <w:highlight w:val="cyan"/>
          <w:u w:val="single"/>
        </w:rPr>
        <w:t xml:space="preserve">to make a </w:t>
      </w:r>
      <w:r w:rsidRPr="00C3503F">
        <w:rPr>
          <w:rFonts w:eastAsia="Cambria"/>
          <w:b/>
          <w:iCs/>
          <w:highlight w:val="cyan"/>
          <w:u w:val="single"/>
        </w:rPr>
        <w:t>majority</w:t>
      </w:r>
      <w:r w:rsidRPr="00C3503F">
        <w:rPr>
          <w:rFonts w:eastAsia="Cambria"/>
        </w:rPr>
        <w:t>. In a landmark LGBT+ case last year, that extra conservative was Mr Gorsuch, and at the ACA hearing Brett Kavanaugh sounded sympathetic to Mr Roberts’ efforts to limit the reach of the case. But on the New York Covid-19 restrictions, the conservative bloc held.</w:t>
      </w:r>
    </w:p>
    <w:p w14:paraId="0A423951" w14:textId="77777777" w:rsidR="00650D19" w:rsidRPr="00C3503F" w:rsidRDefault="00650D19" w:rsidP="00650D19">
      <w:pPr>
        <w:rPr>
          <w:rFonts w:eastAsia="Cambria"/>
        </w:rPr>
      </w:pPr>
      <w:r w:rsidRPr="00C3503F">
        <w:rPr>
          <w:rFonts w:eastAsia="Cambria"/>
        </w:rPr>
        <w:t>After the ACA, the biggest early tests are likely to be in social policy cases involving gun rights and abortion. There already were five votes for pro-business decisions, so Ms Barrett’s arrival is unlikely to change the outcome of financial and regulatory cases.</w:t>
      </w:r>
    </w:p>
    <w:p w14:paraId="299D89F5" w14:textId="77777777" w:rsidR="00650D19" w:rsidRPr="00C3503F" w:rsidRDefault="00650D19" w:rsidP="00650D19">
      <w:pPr>
        <w:rPr>
          <w:rFonts w:eastAsia="Cambria"/>
        </w:rPr>
      </w:pPr>
      <w:r w:rsidRPr="00C3503F">
        <w:rPr>
          <w:rFonts w:eastAsia="Cambria"/>
        </w:rPr>
        <w:t>On guns, the court has not taken up a recent case, but four justices previously supported an expansive approach to the second amendment right to bear arms. Ms Barrett expressed similar views as an appeals court judge. On abortion rights, the conservative bloc has criticised Roe vs Wade, the 1973 decision that proclaimed a constitutional right to have an abortion. Ms Barrett has signed public letters opposing abortion, and on the appeals court she dissented when other judges declined to rehear an Indiana case where tough abortion restrictions had been blocked.</w:t>
      </w:r>
    </w:p>
    <w:p w14:paraId="1BC231F4" w14:textId="77777777" w:rsidR="00650D19" w:rsidRPr="00C3503F" w:rsidRDefault="00650D19" w:rsidP="00650D19">
      <w:pPr>
        <w:rPr>
          <w:rFonts w:eastAsia="Cambria"/>
          <w:u w:val="single"/>
        </w:rPr>
      </w:pPr>
      <w:r w:rsidRPr="00C3503F">
        <w:rPr>
          <w:rFonts w:eastAsia="Cambria"/>
        </w:rPr>
        <w:t xml:space="preserve">Still, </w:t>
      </w:r>
      <w:r w:rsidRPr="00C3503F">
        <w:rPr>
          <w:rFonts w:eastAsia="Cambria"/>
          <w:u w:val="single"/>
        </w:rPr>
        <w:t>Supreme Court watchers know the institution’s history can place a powerful weight on its members</w:t>
      </w:r>
      <w:r w:rsidRPr="00C3503F">
        <w:rPr>
          <w:rFonts w:eastAsia="Cambria"/>
        </w:rPr>
        <w:t xml:space="preserve">. </w:t>
      </w:r>
      <w:r w:rsidRPr="00C3503F">
        <w:rPr>
          <w:rFonts w:eastAsia="Cambria"/>
          <w:b/>
          <w:iCs/>
          <w:highlight w:val="cyan"/>
          <w:u w:val="single"/>
        </w:rPr>
        <w:t>With the balance tilted to the</w:t>
      </w:r>
      <w:r w:rsidRPr="00C3503F">
        <w:rPr>
          <w:rFonts w:eastAsia="Cambria"/>
          <w:b/>
          <w:iCs/>
          <w:u w:val="single"/>
        </w:rPr>
        <w:t xml:space="preserve"> political </w:t>
      </w:r>
      <w:r w:rsidRPr="00C3503F">
        <w:rPr>
          <w:rFonts w:eastAsia="Cambria"/>
          <w:b/>
          <w:iCs/>
          <w:highlight w:val="cyan"/>
          <w:u w:val="single"/>
        </w:rPr>
        <w:t>right</w:t>
      </w:r>
      <w:r w:rsidRPr="00C3503F">
        <w:rPr>
          <w:rFonts w:eastAsia="Cambria"/>
        </w:rPr>
        <w:t xml:space="preserve">, </w:t>
      </w:r>
      <w:r w:rsidRPr="00C3503F">
        <w:rPr>
          <w:rFonts w:eastAsia="Cambria"/>
          <w:u w:val="single"/>
        </w:rPr>
        <w:t>and an incoming administration</w:t>
      </w:r>
      <w:r w:rsidRPr="00C3503F">
        <w:rPr>
          <w:rFonts w:eastAsia="Cambria"/>
        </w:rPr>
        <w:t xml:space="preserve"> </w:t>
      </w:r>
      <w:r w:rsidRPr="00C3503F">
        <w:rPr>
          <w:rFonts w:eastAsia="Cambria"/>
          <w:u w:val="single"/>
        </w:rPr>
        <w:t>committed to changes on</w:t>
      </w:r>
      <w:r w:rsidRPr="00C3503F">
        <w:rPr>
          <w:rFonts w:eastAsia="Cambria"/>
        </w:rPr>
        <w:t xml:space="preserve"> climate and </w:t>
      </w:r>
      <w:r w:rsidRPr="00C3503F">
        <w:rPr>
          <w:rFonts w:eastAsia="Cambria"/>
          <w:b/>
          <w:iCs/>
          <w:u w:val="single"/>
        </w:rPr>
        <w:t>labour</w:t>
      </w:r>
      <w:r w:rsidRPr="00C3503F">
        <w:rPr>
          <w:rFonts w:eastAsia="Cambria"/>
        </w:rPr>
        <w:t xml:space="preserve">, </w:t>
      </w:r>
      <w:r w:rsidRPr="00C3503F">
        <w:rPr>
          <w:rFonts w:eastAsia="Cambria"/>
          <w:highlight w:val="cyan"/>
          <w:u w:val="single"/>
        </w:rPr>
        <w:t>the left will hope one</w:t>
      </w:r>
      <w:r w:rsidRPr="00C3503F">
        <w:rPr>
          <w:rFonts w:eastAsia="Cambria"/>
          <w:u w:val="single"/>
        </w:rPr>
        <w:t xml:space="preserve"> or more of the </w:t>
      </w:r>
      <w:r w:rsidRPr="00C3503F">
        <w:rPr>
          <w:rFonts w:eastAsia="Cambria"/>
          <w:highlight w:val="cyan"/>
          <w:u w:val="single"/>
        </w:rPr>
        <w:t>justice</w:t>
      </w:r>
      <w:r w:rsidRPr="00C3503F">
        <w:rPr>
          <w:rFonts w:eastAsia="Cambria"/>
          <w:u w:val="single"/>
        </w:rPr>
        <w:t xml:space="preserve">s </w:t>
      </w:r>
      <w:r w:rsidRPr="00C3503F">
        <w:rPr>
          <w:rFonts w:eastAsia="Cambria"/>
          <w:highlight w:val="cyan"/>
          <w:u w:val="single"/>
        </w:rPr>
        <w:t>will</w:t>
      </w:r>
      <w:r w:rsidRPr="00C3503F">
        <w:rPr>
          <w:rFonts w:eastAsia="Cambria"/>
          <w:u w:val="single"/>
        </w:rPr>
        <w:t xml:space="preserve"> </w:t>
      </w:r>
      <w:r w:rsidRPr="00C3503F">
        <w:rPr>
          <w:rFonts w:eastAsia="Cambria"/>
          <w:b/>
          <w:iCs/>
          <w:highlight w:val="cyan"/>
          <w:u w:val="single"/>
        </w:rPr>
        <w:t>surprise</w:t>
      </w:r>
      <w:r w:rsidRPr="00C3503F">
        <w:rPr>
          <w:rFonts w:eastAsia="Cambria"/>
          <w:u w:val="single"/>
        </w:rPr>
        <w:t>.</w:t>
      </w:r>
    </w:p>
    <w:p w14:paraId="04032F17" w14:textId="77777777" w:rsidR="00650D19" w:rsidRPr="00C3503F" w:rsidRDefault="00650D19" w:rsidP="00650D19">
      <w:pPr>
        <w:rPr>
          <w:rFonts w:eastAsia="Cambria"/>
          <w:b/>
          <w:iCs/>
          <w:u w:val="single"/>
          <w:bdr w:val="single" w:sz="8" w:space="0" w:color="auto"/>
        </w:rPr>
      </w:pPr>
      <w:r w:rsidRPr="00C3503F">
        <w:rPr>
          <w:rFonts w:eastAsia="Cambria"/>
        </w:rPr>
        <w:t xml:space="preserve">The question remains: </w:t>
      </w:r>
      <w:r w:rsidRPr="00C3503F">
        <w:rPr>
          <w:rFonts w:eastAsia="Cambria"/>
          <w:b/>
          <w:iCs/>
          <w:u w:val="single"/>
        </w:rPr>
        <w:t>which could it be?</w:t>
      </w:r>
    </w:p>
    <w:p w14:paraId="093249D8" w14:textId="77777777" w:rsidR="00650D19" w:rsidRPr="00C3503F" w:rsidRDefault="00650D19" w:rsidP="00650D19">
      <w:pPr>
        <w:keepNext/>
        <w:keepLines/>
        <w:spacing w:before="200"/>
        <w:outlineLvl w:val="3"/>
        <w:rPr>
          <w:rFonts w:eastAsia="MS Gothic" w:cs="Times New Roman"/>
          <w:b/>
          <w:iCs/>
          <w:sz w:val="26"/>
        </w:rPr>
      </w:pPr>
      <w:r w:rsidRPr="00C3503F">
        <w:rPr>
          <w:rFonts w:eastAsia="MS Gothic" w:cs="Times New Roman"/>
          <w:b/>
          <w:iCs/>
          <w:sz w:val="26"/>
        </w:rPr>
        <w:t xml:space="preserve">Abortion ban </w:t>
      </w:r>
      <w:r w:rsidRPr="00C3503F">
        <w:rPr>
          <w:rFonts w:eastAsia="MS Gothic" w:cs="Times New Roman"/>
          <w:b/>
          <w:iCs/>
          <w:sz w:val="26"/>
          <w:u w:val="single"/>
        </w:rPr>
        <w:t>collapses</w:t>
      </w:r>
      <w:r w:rsidRPr="00C3503F">
        <w:rPr>
          <w:rFonts w:eastAsia="MS Gothic" w:cs="Times New Roman"/>
          <w:b/>
          <w:iCs/>
          <w:sz w:val="26"/>
        </w:rPr>
        <w:t xml:space="preserve"> reproductive rights---</w:t>
      </w:r>
      <w:r w:rsidRPr="00C3503F">
        <w:rPr>
          <w:rFonts w:eastAsia="MS Gothic" w:cs="Times New Roman"/>
          <w:b/>
          <w:iCs/>
          <w:sz w:val="26"/>
          <w:u w:val="single"/>
        </w:rPr>
        <w:t>extinction</w:t>
      </w:r>
    </w:p>
    <w:p w14:paraId="694797B1" w14:textId="77777777" w:rsidR="00650D19" w:rsidRPr="00C3503F" w:rsidRDefault="00650D19" w:rsidP="00650D19">
      <w:pPr>
        <w:rPr>
          <w:rFonts w:eastAsia="Cambria"/>
        </w:rPr>
      </w:pPr>
      <w:r w:rsidRPr="00C3503F">
        <w:rPr>
          <w:rFonts w:eastAsia="Cambria"/>
        </w:rPr>
        <w:t xml:space="preserve">Paul </w:t>
      </w:r>
      <w:r w:rsidRPr="00C3503F">
        <w:rPr>
          <w:rFonts w:eastAsia="Cambria"/>
          <w:b/>
          <w:bCs/>
          <w:sz w:val="26"/>
        </w:rPr>
        <w:t>Ehrlich 18</w:t>
      </w:r>
      <w:r w:rsidRPr="00C3503F">
        <w:rPr>
          <w:rFonts w:eastAsia="Cambria"/>
        </w:rPr>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7A93524A" w14:textId="77777777" w:rsidR="00650D19" w:rsidRPr="00C3503F" w:rsidRDefault="00650D19" w:rsidP="00650D19">
      <w:pPr>
        <w:rPr>
          <w:rFonts w:eastAsia="Cambria"/>
        </w:rPr>
      </w:pPr>
      <w:r w:rsidRPr="00C3503F">
        <w:rPr>
          <w:rFonts w:eastAsia="Cambria"/>
          <w:highlight w:val="cyan"/>
          <w:u w:val="single"/>
        </w:rPr>
        <w:t>The collapse</w:t>
      </w:r>
      <w:r w:rsidRPr="00C3503F">
        <w:rPr>
          <w:rFonts w:eastAsia="Cambria"/>
          <w:b/>
          <w:iCs/>
          <w:highlight w:val="cyan"/>
          <w:u w:val="single"/>
        </w:rPr>
        <w:t xml:space="preserve"> of civilization</w:t>
      </w:r>
      <w:r w:rsidRPr="00C3503F">
        <w:rPr>
          <w:rFonts w:eastAsia="Cambria"/>
          <w:u w:val="single"/>
        </w:rPr>
        <w:t xml:space="preserve"> in the next few decades </w:t>
      </w:r>
      <w:r w:rsidRPr="00C3503F">
        <w:rPr>
          <w:rFonts w:eastAsia="Cambria"/>
          <w:highlight w:val="cyan"/>
          <w:u w:val="single"/>
        </w:rPr>
        <w:t xml:space="preserve">is </w:t>
      </w:r>
      <w:r w:rsidRPr="00C3503F">
        <w:rPr>
          <w:rFonts w:eastAsia="Cambria"/>
          <w:b/>
          <w:iCs/>
          <w:highlight w:val="cyan"/>
          <w:u w:val="single"/>
        </w:rPr>
        <w:t>imminent</w:t>
      </w:r>
      <w:r w:rsidRPr="00C3503F">
        <w:rPr>
          <w:rFonts w:eastAsia="Cambria"/>
        </w:rPr>
        <w:t xml:space="preserve">, and it could be triggered by a variety of factors, Paul Ehrlich told Sputnik. "It could be caused by a </w:t>
      </w:r>
      <w:r w:rsidRPr="00C3503F">
        <w:rPr>
          <w:rFonts w:eastAsia="Cambria"/>
          <w:b/>
          <w:iCs/>
          <w:highlight w:val="cyan"/>
          <w:u w:val="single"/>
        </w:rPr>
        <w:t>nuclear war</w:t>
      </w:r>
      <w:r w:rsidRPr="00C3503F">
        <w:rPr>
          <w:rFonts w:eastAsia="Cambria"/>
          <w:highlight w:val="cyan"/>
          <w:u w:val="single"/>
        </w:rPr>
        <w:t xml:space="preserve">, </w:t>
      </w:r>
      <w:r w:rsidRPr="00C3503F">
        <w:rPr>
          <w:rFonts w:eastAsia="Cambria"/>
          <w:b/>
          <w:iCs/>
          <w:highlight w:val="cyan"/>
          <w:u w:val="single"/>
        </w:rPr>
        <w:t>droughts</w:t>
      </w:r>
      <w:r w:rsidRPr="00C3503F">
        <w:rPr>
          <w:rFonts w:eastAsia="Cambria"/>
        </w:rPr>
        <w:t xml:space="preserve"> and floods leading to </w:t>
      </w:r>
      <w:r w:rsidRPr="00C3503F">
        <w:rPr>
          <w:rFonts w:eastAsia="Cambria"/>
          <w:highlight w:val="cyan"/>
          <w:u w:val="single"/>
        </w:rPr>
        <w:t xml:space="preserve">mass </w:t>
      </w:r>
      <w:r w:rsidRPr="00C3503F">
        <w:rPr>
          <w:rFonts w:eastAsia="Cambria"/>
          <w:b/>
          <w:iCs/>
          <w:highlight w:val="cyan"/>
          <w:u w:val="single"/>
        </w:rPr>
        <w:t>starvation</w:t>
      </w:r>
      <w:r w:rsidRPr="00C3503F">
        <w:rPr>
          <w:rFonts w:eastAsia="Cambria"/>
        </w:rPr>
        <w:t xml:space="preserve">, a bursting of the debt bubble, </w:t>
      </w:r>
      <w:r w:rsidRPr="00C3503F">
        <w:rPr>
          <w:rFonts w:eastAsia="Cambria"/>
          <w:highlight w:val="cyan"/>
          <w:u w:val="single"/>
        </w:rPr>
        <w:t xml:space="preserve">political </w:t>
      </w:r>
      <w:r w:rsidRPr="00C3503F">
        <w:rPr>
          <w:rFonts w:eastAsia="Cambria"/>
          <w:b/>
          <w:iCs/>
          <w:highlight w:val="cyan"/>
          <w:u w:val="single"/>
        </w:rPr>
        <w:t>unrest</w:t>
      </w:r>
      <w:r w:rsidRPr="00C3503F">
        <w:rPr>
          <w:rFonts w:eastAsia="Cambria"/>
        </w:rPr>
        <w:t xml:space="preserve"> from refugee </w:t>
      </w:r>
      <w:r w:rsidRPr="00C3503F">
        <w:rPr>
          <w:rFonts w:eastAsia="Cambria"/>
        </w:rPr>
        <w:lastRenderedPageBreak/>
        <w:t xml:space="preserve">flows or increasing economic inequity, </w:t>
      </w:r>
      <w:r w:rsidRPr="00C3503F">
        <w:rPr>
          <w:rFonts w:eastAsia="Cambria"/>
          <w:b/>
          <w:iCs/>
          <w:highlight w:val="cyan"/>
          <w:u w:val="single"/>
        </w:rPr>
        <w:t>trade wars</w:t>
      </w:r>
      <w:r w:rsidRPr="00C3503F">
        <w:rPr>
          <w:rFonts w:eastAsia="Cambria"/>
          <w:highlight w:val="cyan"/>
          <w:u w:val="single"/>
        </w:rPr>
        <w:t xml:space="preserve">, </w:t>
      </w:r>
      <w:r w:rsidRPr="00C3503F">
        <w:rPr>
          <w:rFonts w:eastAsia="Cambria"/>
          <w:b/>
          <w:iCs/>
          <w:highlight w:val="cyan"/>
          <w:u w:val="single"/>
        </w:rPr>
        <w:t>terrorism</w:t>
      </w:r>
      <w:r w:rsidRPr="00C3503F">
        <w:rPr>
          <w:rFonts w:eastAsia="Cambria"/>
          <w:highlight w:val="cyan"/>
          <w:u w:val="single"/>
        </w:rPr>
        <w:t xml:space="preserve"> or synergizing </w:t>
      </w:r>
      <w:r w:rsidRPr="00C3503F">
        <w:rPr>
          <w:rFonts w:eastAsia="Cambria"/>
          <w:b/>
          <w:iCs/>
          <w:highlight w:val="cyan"/>
          <w:u w:val="single"/>
        </w:rPr>
        <w:t>combinations</w:t>
      </w:r>
      <w:r w:rsidRPr="00C3503F">
        <w:rPr>
          <w:rFonts w:eastAsia="Cambria"/>
        </w:rPr>
        <w:t xml:space="preserve"> of these and other factors," the researcher said. </w:t>
      </w:r>
      <w:r w:rsidRPr="00C3503F">
        <w:rPr>
          <w:rFonts w:eastAsia="Cambria"/>
          <w:u w:val="single"/>
        </w:rPr>
        <w:t>The main reasons</w:t>
      </w:r>
      <w:r w:rsidRPr="00C3503F">
        <w:rPr>
          <w:rFonts w:eastAsia="Cambria"/>
        </w:rPr>
        <w:t xml:space="preserve"> behind all these negative predictions are, according to the scientist, </w:t>
      </w:r>
      <w:r w:rsidRPr="00C3503F">
        <w:rPr>
          <w:rFonts w:eastAsia="Cambria"/>
          <w:highlight w:val="cyan"/>
          <w:u w:val="single"/>
        </w:rPr>
        <w:t>overpopulation</w:t>
      </w:r>
      <w:r w:rsidRPr="00C3503F">
        <w:rPr>
          <w:rFonts w:eastAsia="Cambria"/>
        </w:rPr>
        <w:t xml:space="preserve"> and overconsumption. He is confident that these two factors </w:t>
      </w:r>
      <w:r w:rsidRPr="00C3503F">
        <w:rPr>
          <w:rFonts w:eastAsia="Cambria"/>
          <w:highlight w:val="cyan"/>
          <w:u w:val="single"/>
        </w:rPr>
        <w:t xml:space="preserve">will drive </w:t>
      </w:r>
      <w:r w:rsidRPr="00C3503F">
        <w:rPr>
          <w:rFonts w:eastAsia="Cambria"/>
          <w:u w:val="single"/>
        </w:rPr>
        <w:t xml:space="preserve">our </w:t>
      </w:r>
      <w:r w:rsidRPr="00C3503F">
        <w:rPr>
          <w:rFonts w:eastAsia="Cambria"/>
          <w:highlight w:val="cyan"/>
          <w:u w:val="single"/>
        </w:rPr>
        <w:t>civilization over the edge</w:t>
      </w:r>
      <w:r w:rsidRPr="00C3503F">
        <w:rPr>
          <w:rFonts w:eastAsia="Cambria"/>
          <w:u w:val="single"/>
        </w:rPr>
        <w:t xml:space="preserve">. </w:t>
      </w:r>
      <w:r w:rsidRPr="00C3503F">
        <w:rPr>
          <w:rFonts w:eastAsia="Cambria"/>
        </w:rPr>
        <w:t>"</w:t>
      </w:r>
      <w:r w:rsidRPr="00C3503F">
        <w:rPr>
          <w:rFonts w:eastAsia="Cambria"/>
          <w:u w:val="single"/>
        </w:rPr>
        <w:t xml:space="preserve">The basic problem is </w:t>
      </w:r>
      <w:r w:rsidRPr="00C3503F">
        <w:rPr>
          <w:rFonts w:eastAsia="Cambria"/>
          <w:highlight w:val="cyan"/>
          <w:u w:val="single"/>
        </w:rPr>
        <w:t xml:space="preserve">the wrecking of </w:t>
      </w:r>
      <w:r w:rsidRPr="00C3503F">
        <w:rPr>
          <w:rFonts w:eastAsia="Cambria"/>
          <w:u w:val="single"/>
        </w:rPr>
        <w:t xml:space="preserve">human </w:t>
      </w:r>
      <w:r w:rsidRPr="00C3503F">
        <w:rPr>
          <w:rFonts w:eastAsia="Cambria"/>
          <w:b/>
          <w:iCs/>
          <w:highlight w:val="cyan"/>
          <w:u w:val="single"/>
        </w:rPr>
        <w:t>life-support systems</w:t>
      </w:r>
      <w:r w:rsidRPr="00C3503F">
        <w:rPr>
          <w:rFonts w:eastAsia="Cambria"/>
        </w:rPr>
        <w:t xml:space="preserve"> by growth in aggregate consumption — and that is </w:t>
      </w:r>
      <w:r w:rsidRPr="00C3503F">
        <w:rPr>
          <w:rFonts w:eastAsia="Cambria"/>
          <w:highlight w:val="cyan"/>
          <w:u w:val="single"/>
        </w:rPr>
        <w:t xml:space="preserve">a product of growth in </w:t>
      </w:r>
      <w:r w:rsidRPr="00C3503F">
        <w:rPr>
          <w:rFonts w:eastAsia="Cambria"/>
          <w:b/>
          <w:iCs/>
          <w:highlight w:val="cyan"/>
          <w:u w:val="single"/>
        </w:rPr>
        <w:t>population</w:t>
      </w:r>
      <w:r w:rsidRPr="00C3503F">
        <w:rPr>
          <w:rFonts w:eastAsia="Cambria"/>
          <w:highlight w:val="cyan"/>
          <w:u w:val="single"/>
        </w:rPr>
        <w:t xml:space="preserve"> </w:t>
      </w:r>
      <w:r w:rsidRPr="00C3503F">
        <w:rPr>
          <w:rFonts w:eastAsia="Cambria"/>
          <w:u w:val="single"/>
        </w:rPr>
        <w:t>size</w:t>
      </w:r>
      <w:r w:rsidRPr="00C3503F">
        <w:rPr>
          <w:rFonts w:eastAsia="Cambria"/>
        </w:rPr>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C3503F">
        <w:rPr>
          <w:rFonts w:eastAsia="Cambria"/>
          <w:u w:val="single"/>
        </w:rPr>
        <w:t>almost half of wildlife has been exterminated in the greatest mass extinction episode</w:t>
      </w:r>
      <w:r w:rsidRPr="00C3503F">
        <w:rPr>
          <w:rFonts w:eastAsia="Cambria"/>
        </w:rPr>
        <w:t xml:space="preserve"> in the last 66 million years," the analyst said. According to him, </w:t>
      </w:r>
      <w:r w:rsidRPr="00C3503F">
        <w:rPr>
          <w:rFonts w:eastAsia="Cambria"/>
          <w:u w:val="single"/>
        </w:rPr>
        <w:t xml:space="preserve">the chances of a </w:t>
      </w:r>
      <w:r w:rsidRPr="00C3503F">
        <w:rPr>
          <w:rFonts w:eastAsia="Cambria"/>
          <w:b/>
          <w:iCs/>
          <w:u w:val="single"/>
        </w:rPr>
        <w:t>global nuclear war</w:t>
      </w:r>
      <w:r w:rsidRPr="00C3503F">
        <w:rPr>
          <w:rFonts w:eastAsia="Cambria"/>
          <w:u w:val="single"/>
        </w:rPr>
        <w:t xml:space="preserve"> wiping out civilization are</w:t>
      </w:r>
      <w:r w:rsidRPr="00C3503F">
        <w:rPr>
          <w:rFonts w:eastAsia="Cambria"/>
        </w:rPr>
        <w:t xml:space="preserve"> now also "</w:t>
      </w:r>
      <w:r w:rsidRPr="00C3503F">
        <w:rPr>
          <w:rFonts w:eastAsia="Cambria"/>
          <w:u w:val="single"/>
        </w:rPr>
        <w:t>higher than</w:t>
      </w:r>
      <w:r w:rsidRPr="00C3503F">
        <w:rPr>
          <w:rFonts w:eastAsia="Cambria"/>
        </w:rPr>
        <w:t xml:space="preserve"> at any time during</w:t>
      </w:r>
      <w:r w:rsidRPr="00C3503F">
        <w:rPr>
          <w:rFonts w:eastAsia="Cambria"/>
          <w:u w:val="single"/>
        </w:rPr>
        <w:t xml:space="preserve"> the Cold War</w:t>
      </w:r>
      <w:r w:rsidRPr="00C3503F">
        <w:rPr>
          <w:rFonts w:eastAsia="Cambria"/>
        </w:rPr>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C3503F">
        <w:rPr>
          <w:rFonts w:eastAsia="Cambria"/>
          <w:highlight w:val="cyan"/>
          <w:u w:val="single"/>
        </w:rPr>
        <w:t>measures</w:t>
      </w:r>
      <w:r w:rsidRPr="00C3503F">
        <w:rPr>
          <w:rFonts w:eastAsia="Cambria"/>
        </w:rPr>
        <w:t xml:space="preserve"> he considers </w:t>
      </w:r>
      <w:r w:rsidRPr="00C3503F">
        <w:rPr>
          <w:rFonts w:eastAsia="Cambria"/>
          <w:highlight w:val="cyan"/>
          <w:u w:val="single"/>
        </w:rPr>
        <w:t xml:space="preserve">essential to change the situation </w:t>
      </w:r>
      <w:r w:rsidRPr="00C3503F">
        <w:rPr>
          <w:rFonts w:eastAsia="Cambria"/>
          <w:u w:val="single"/>
        </w:rPr>
        <w:t>for the better</w:t>
      </w:r>
      <w:r w:rsidRPr="00C3503F">
        <w:rPr>
          <w:rFonts w:eastAsia="Cambria"/>
        </w:rPr>
        <w:t xml:space="preserve">, the scientist said that, among other things, </w:t>
      </w:r>
      <w:r w:rsidRPr="00C3503F">
        <w:rPr>
          <w:rFonts w:eastAsia="Cambria"/>
          <w:highlight w:val="cyan"/>
          <w:u w:val="single"/>
        </w:rPr>
        <w:t>it's important to "</w:t>
      </w:r>
      <w:r w:rsidRPr="00C3503F">
        <w:rPr>
          <w:rFonts w:eastAsia="Cambria"/>
          <w:b/>
          <w:iCs/>
          <w:highlight w:val="cyan"/>
          <w:u w:val="single"/>
        </w:rPr>
        <w:t xml:space="preserve">supply </w:t>
      </w:r>
      <w:r w:rsidRPr="00C3503F">
        <w:rPr>
          <w:rFonts w:eastAsia="Cambria"/>
          <w:b/>
          <w:iCs/>
          <w:u w:val="single"/>
        </w:rPr>
        <w:t xml:space="preserve">everyone </w:t>
      </w:r>
      <w:r w:rsidRPr="00C3503F">
        <w:rPr>
          <w:rFonts w:eastAsia="Cambria"/>
          <w:b/>
          <w:iCs/>
          <w:highlight w:val="cyan"/>
          <w:u w:val="single"/>
        </w:rPr>
        <w:t xml:space="preserve">with </w:t>
      </w:r>
      <w:r w:rsidRPr="00C3503F">
        <w:rPr>
          <w:rFonts w:eastAsia="Cambria"/>
          <w:b/>
          <w:iCs/>
          <w:u w:val="single"/>
        </w:rPr>
        <w:t xml:space="preserve">modern </w:t>
      </w:r>
      <w:r w:rsidRPr="00C3503F">
        <w:rPr>
          <w:rFonts w:eastAsia="Cambria"/>
          <w:b/>
          <w:iCs/>
          <w:highlight w:val="cyan"/>
          <w:u w:val="single"/>
        </w:rPr>
        <w:t>contraception</w:t>
      </w:r>
      <w:r w:rsidRPr="00C3503F">
        <w:rPr>
          <w:rFonts w:eastAsia="Cambria"/>
          <w:highlight w:val="cyan"/>
          <w:u w:val="single"/>
        </w:rPr>
        <w:t xml:space="preserve"> and</w:t>
      </w:r>
      <w:r w:rsidRPr="00C3503F">
        <w:rPr>
          <w:rFonts w:eastAsia="Cambria"/>
          <w:highlight w:val="cyan"/>
        </w:rPr>
        <w:t xml:space="preserve"> </w:t>
      </w:r>
      <w:r w:rsidRPr="00C3503F">
        <w:rPr>
          <w:rFonts w:eastAsia="Cambria"/>
        </w:rPr>
        <w:t xml:space="preserve">backup </w:t>
      </w:r>
      <w:r w:rsidRPr="00C3503F">
        <w:rPr>
          <w:rFonts w:eastAsia="Cambria"/>
          <w:b/>
          <w:iCs/>
          <w:highlight w:val="cyan"/>
          <w:u w:val="single"/>
        </w:rPr>
        <w:t>abortion</w:t>
      </w:r>
      <w:r w:rsidRPr="00C3503F">
        <w:rPr>
          <w:rFonts w:eastAsia="Cambria"/>
        </w:rPr>
        <w:t>," "give women equal rights and opportunities with men," "end racial and religious discrimination so that all people are free to help solve the human dilemmas" and "redistribute wealth."</w:t>
      </w:r>
    </w:p>
    <w:p w14:paraId="00C8DDCB" w14:textId="77777777" w:rsidR="00650D19" w:rsidRDefault="00650D19" w:rsidP="00650D19"/>
    <w:p w14:paraId="34F1606E" w14:textId="77777777" w:rsidR="00650D19" w:rsidRDefault="00650D19" w:rsidP="00650D19"/>
    <w:p w14:paraId="2B0D31D5" w14:textId="77777777" w:rsidR="00650D19" w:rsidRDefault="00650D19" w:rsidP="00650D19">
      <w:pPr>
        <w:rPr>
          <w:sz w:val="16"/>
        </w:rPr>
      </w:pPr>
    </w:p>
    <w:p w14:paraId="343D7D80" w14:textId="77777777" w:rsidR="00650D19" w:rsidRPr="00B970B3" w:rsidRDefault="00650D19" w:rsidP="00650D19"/>
    <w:p w14:paraId="360473C6" w14:textId="77777777" w:rsidR="00650D19" w:rsidRDefault="00650D19" w:rsidP="00650D19">
      <w:pPr>
        <w:pStyle w:val="Heading2"/>
      </w:pPr>
      <w:r>
        <w:lastRenderedPageBreak/>
        <w:t>CP</w:t>
      </w:r>
    </w:p>
    <w:p w14:paraId="63DA5413" w14:textId="77777777" w:rsidR="00650D19" w:rsidRDefault="00650D19" w:rsidP="00650D19">
      <w:pPr>
        <w:pStyle w:val="Heading4"/>
      </w:pPr>
      <w:r>
        <w:t>The United States federal government should</w:t>
      </w:r>
    </w:p>
    <w:p w14:paraId="49D836AB" w14:textId="77777777" w:rsidR="00650D19" w:rsidRDefault="00650D19" w:rsidP="00650D19">
      <w:pPr>
        <w:pStyle w:val="Heading4"/>
        <w:numPr>
          <w:ilvl w:val="0"/>
          <w:numId w:val="28"/>
        </w:numPr>
        <w:tabs>
          <w:tab w:val="num" w:pos="360"/>
        </w:tabs>
        <w:ind w:left="0" w:firstLine="0"/>
      </w:pPr>
      <w:r>
        <w:t>Maintain the current scope of its antitrust laws</w:t>
      </w:r>
    </w:p>
    <w:p w14:paraId="06B608D4" w14:textId="77777777" w:rsidR="00650D19" w:rsidRDefault="00650D19" w:rsidP="00650D19">
      <w:pPr>
        <w:pStyle w:val="Heading4"/>
        <w:numPr>
          <w:ilvl w:val="0"/>
          <w:numId w:val="28"/>
        </w:numPr>
        <w:tabs>
          <w:tab w:val="num" w:pos="360"/>
        </w:tabs>
        <w:ind w:left="0" w:firstLine="0"/>
      </w:pPr>
      <w:r>
        <w:t>Adopt and uphold a delegation-policing doctrine to arbitration agreements</w:t>
      </w:r>
    </w:p>
    <w:p w14:paraId="107D642B" w14:textId="77777777" w:rsidR="00650D19" w:rsidRDefault="00650D19" w:rsidP="00650D19"/>
    <w:p w14:paraId="35786D1C" w14:textId="77777777" w:rsidR="00650D19" w:rsidRDefault="00650D19" w:rsidP="00650D19"/>
    <w:p w14:paraId="67FE9A72" w14:textId="77777777" w:rsidR="00650D19" w:rsidRDefault="00650D19" w:rsidP="00650D19">
      <w:pPr>
        <w:pStyle w:val="Heading4"/>
      </w:pPr>
      <w:r>
        <w:t xml:space="preserve">Cp changes </w:t>
      </w:r>
      <w:r w:rsidRPr="00AF4206">
        <w:rPr>
          <w:u w:val="single"/>
        </w:rPr>
        <w:t>arbitration</w:t>
      </w:r>
      <w:r>
        <w:t xml:space="preserve"> but does not restrict class actionss</w:t>
      </w:r>
    </w:p>
    <w:p w14:paraId="2D77E800" w14:textId="77777777" w:rsidR="00650D19" w:rsidRDefault="00650D19" w:rsidP="00650D19">
      <w:r w:rsidRPr="00035A68">
        <w:rPr>
          <w:rStyle w:val="Style13ptBold"/>
        </w:rPr>
        <w:t>Shapiro 2018</w:t>
      </w:r>
      <w:r>
        <w:t xml:space="preserve">. </w:t>
      </w:r>
      <w:r w:rsidRPr="00035A68">
        <w:t>Matthew A. Shapiro</w:t>
      </w:r>
      <w:r>
        <w:t xml:space="preserve">. </w:t>
      </w:r>
      <w:r w:rsidRPr="008D6768">
        <w:t>Associate in Law, Columbia Law School</w:t>
      </w:r>
      <w:r>
        <w:t>.  “</w:t>
      </w:r>
      <w:r w:rsidRPr="00E82538">
        <w:t>Delegating Procedure</w:t>
      </w:r>
      <w:r>
        <w:t xml:space="preserve">” </w:t>
      </w:r>
      <w:hyperlink r:id="rId11" w:history="1">
        <w:r w:rsidRPr="007C51FD">
          <w:rPr>
            <w:rStyle w:val="Hyperlink"/>
          </w:rPr>
          <w:t>https://www.jstor.org/stable/pdf/26419422.pdf?refreqid=excelsior%3Af3ef93d4dc2c84731654e6252a67adb9</w:t>
        </w:r>
      </w:hyperlink>
    </w:p>
    <w:p w14:paraId="6C0C00A5" w14:textId="77777777" w:rsidR="00650D19" w:rsidRPr="00E82538" w:rsidRDefault="00650D19" w:rsidP="00650D19"/>
    <w:p w14:paraId="2381A012" w14:textId="77777777" w:rsidR="00650D19" w:rsidRPr="00373F75" w:rsidRDefault="00650D19" w:rsidP="00650D19">
      <w:pPr>
        <w:rPr>
          <w:sz w:val="14"/>
        </w:rPr>
      </w:pPr>
      <w:r w:rsidRPr="00373F75">
        <w:rPr>
          <w:sz w:val="14"/>
        </w:rPr>
        <w:t xml:space="preserve">Both sets of concerns have a lot of merit, but they have been fully aired in the literature, as have the </w:t>
      </w:r>
      <w:r w:rsidRPr="00373F75">
        <w:rPr>
          <w:u w:val="single"/>
        </w:rPr>
        <w:t xml:space="preserve">resulting </w:t>
      </w:r>
      <w:r w:rsidRPr="00652F95">
        <w:rPr>
          <w:highlight w:val="cyan"/>
          <w:u w:val="single"/>
        </w:rPr>
        <w:t>proposals to</w:t>
      </w:r>
      <w:r w:rsidRPr="00373F75">
        <w:rPr>
          <w:u w:val="single"/>
        </w:rPr>
        <w:t xml:space="preserve"> dramatically </w:t>
      </w:r>
      <w:r w:rsidRPr="00652F95">
        <w:rPr>
          <w:highlight w:val="cyan"/>
          <w:u w:val="single"/>
        </w:rPr>
        <w:t>curtail</w:t>
      </w:r>
      <w:r w:rsidRPr="00373F75">
        <w:rPr>
          <w:u w:val="single"/>
        </w:rPr>
        <w:t xml:space="preserve"> </w:t>
      </w:r>
      <w:r w:rsidRPr="00652F95">
        <w:rPr>
          <w:highlight w:val="cyan"/>
          <w:u w:val="single"/>
        </w:rPr>
        <w:t>arbitration</w:t>
      </w:r>
      <w:r w:rsidRPr="00373F75">
        <w:rPr>
          <w:sz w:val="14"/>
        </w:rPr>
        <w:t xml:space="preserve">.342 Notwithstanding the extensive scholarly criticism, the Supreme Court has steadfastly adhered to its decades-old jurisprudence upholding the enforceability of adhesive arbitration clauses against individual consumers and employees.343 What proponents of the delegation critique have missed is that </w:t>
      </w:r>
      <w:r w:rsidRPr="00373F75">
        <w:rPr>
          <w:u w:val="single"/>
        </w:rPr>
        <w:t>civil procedure contains the seeds of another kind of response to arbitration’s delegation problem</w:t>
      </w:r>
      <w:r w:rsidRPr="00373F75">
        <w:rPr>
          <w:sz w:val="14"/>
        </w:rPr>
        <w:t xml:space="preserve">, one with its own, distinct logic. </w:t>
      </w:r>
      <w:r w:rsidRPr="00652F95">
        <w:rPr>
          <w:b/>
          <w:bCs/>
          <w:highlight w:val="cyan"/>
          <w:u w:val="single"/>
        </w:rPr>
        <w:t>Even if courts continue</w:t>
      </w:r>
      <w:r w:rsidRPr="00373F75">
        <w:rPr>
          <w:b/>
          <w:bCs/>
          <w:u w:val="single"/>
        </w:rPr>
        <w:t xml:space="preserve"> </w:t>
      </w:r>
      <w:r w:rsidRPr="00652F95">
        <w:rPr>
          <w:b/>
          <w:bCs/>
          <w:highlight w:val="cyan"/>
          <w:u w:val="single"/>
        </w:rPr>
        <w:t>to enforce</w:t>
      </w:r>
      <w:r w:rsidRPr="00373F75">
        <w:rPr>
          <w:b/>
          <w:bCs/>
          <w:u w:val="single"/>
        </w:rPr>
        <w:t xml:space="preserve"> arbitration </w:t>
      </w:r>
      <w:r w:rsidRPr="00652F95">
        <w:rPr>
          <w:b/>
          <w:bCs/>
          <w:highlight w:val="cyan"/>
          <w:u w:val="single"/>
        </w:rPr>
        <w:t>clauses</w:t>
      </w:r>
      <w:r w:rsidRPr="00373F75">
        <w:rPr>
          <w:b/>
          <w:bCs/>
          <w:u w:val="single"/>
        </w:rPr>
        <w:t xml:space="preserve"> </w:t>
      </w:r>
      <w:r w:rsidRPr="00373F75">
        <w:rPr>
          <w:sz w:val="14"/>
        </w:rPr>
        <w:t xml:space="preserve">that many scholars consider problematic, </w:t>
      </w:r>
      <w:r w:rsidRPr="00652F95">
        <w:rPr>
          <w:b/>
          <w:bCs/>
          <w:highlight w:val="cyan"/>
          <w:u w:val="single"/>
        </w:rPr>
        <w:t>we should empower</w:t>
      </w:r>
      <w:r w:rsidRPr="00373F75">
        <w:rPr>
          <w:b/>
          <w:bCs/>
          <w:u w:val="single"/>
        </w:rPr>
        <w:t xml:space="preserve"> </w:t>
      </w:r>
      <w:r w:rsidRPr="00652F95">
        <w:rPr>
          <w:b/>
          <w:bCs/>
          <w:highlight w:val="cyan"/>
          <w:u w:val="single"/>
        </w:rPr>
        <w:t>courts</w:t>
      </w:r>
      <w:r w:rsidRPr="00373F75">
        <w:rPr>
          <w:b/>
          <w:bCs/>
          <w:u w:val="single"/>
        </w:rPr>
        <w:t xml:space="preserve"> </w:t>
      </w:r>
      <w:r w:rsidRPr="00652F95">
        <w:rPr>
          <w:b/>
          <w:bCs/>
          <w:highlight w:val="cyan"/>
          <w:u w:val="single"/>
        </w:rPr>
        <w:t>to</w:t>
      </w:r>
      <w:r w:rsidRPr="00373F75">
        <w:rPr>
          <w:b/>
          <w:bCs/>
          <w:u w:val="single"/>
        </w:rPr>
        <w:t xml:space="preserve"> </w:t>
      </w:r>
      <w:r w:rsidRPr="00652F95">
        <w:rPr>
          <w:b/>
          <w:bCs/>
          <w:highlight w:val="cyan"/>
          <w:u w:val="single"/>
        </w:rPr>
        <w:t>repudiate</w:t>
      </w:r>
      <w:r w:rsidRPr="00373F75">
        <w:rPr>
          <w:b/>
          <w:bCs/>
          <w:u w:val="single"/>
        </w:rPr>
        <w:t xml:space="preserve"> the </w:t>
      </w:r>
      <w:r w:rsidRPr="00652F95">
        <w:rPr>
          <w:b/>
          <w:bCs/>
          <w:highlight w:val="cyan"/>
          <w:u w:val="single"/>
        </w:rPr>
        <w:t>abuses of delegated</w:t>
      </w:r>
      <w:r w:rsidRPr="00373F75">
        <w:rPr>
          <w:b/>
          <w:bCs/>
          <w:u w:val="single"/>
        </w:rPr>
        <w:t xml:space="preserve"> state </w:t>
      </w:r>
      <w:r w:rsidRPr="00652F95">
        <w:rPr>
          <w:b/>
          <w:bCs/>
          <w:highlight w:val="cyan"/>
          <w:u w:val="single"/>
        </w:rPr>
        <w:t>power</w:t>
      </w:r>
      <w:r w:rsidRPr="00373F75">
        <w:rPr>
          <w:sz w:val="14"/>
        </w:rPr>
        <w:t xml:space="preserve"> </w:t>
      </w:r>
      <w:r w:rsidRPr="00652F95">
        <w:rPr>
          <w:b/>
          <w:bCs/>
          <w:highlight w:val="cyan"/>
          <w:u w:val="single"/>
        </w:rPr>
        <w:t>that occur during arbitration</w:t>
      </w:r>
      <w:r w:rsidRPr="00373F75">
        <w:rPr>
          <w:b/>
          <w:bCs/>
          <w:u w:val="single"/>
        </w:rPr>
        <w:t xml:space="preserve"> after the fact</w:t>
      </w:r>
      <w:r w:rsidRPr="00373F75">
        <w:rPr>
          <w:sz w:val="14"/>
        </w:rPr>
        <w:t xml:space="preserve">. </w:t>
      </w:r>
      <w:r w:rsidRPr="00373F75">
        <w:rPr>
          <w:b/>
          <w:bCs/>
          <w:u w:val="single"/>
        </w:rPr>
        <w:t xml:space="preserve">A </w:t>
      </w:r>
      <w:r w:rsidRPr="00652F95">
        <w:rPr>
          <w:b/>
          <w:bCs/>
          <w:highlight w:val="cyan"/>
          <w:u w:val="single"/>
        </w:rPr>
        <w:t>delegation-policing</w:t>
      </w:r>
      <w:r w:rsidRPr="00373F75">
        <w:rPr>
          <w:sz w:val="14"/>
        </w:rPr>
        <w:t xml:space="preserve"> approach </w:t>
      </w:r>
      <w:r w:rsidRPr="00652F95">
        <w:rPr>
          <w:highlight w:val="cyan"/>
          <w:u w:val="single"/>
        </w:rPr>
        <w:t>holds promise</w:t>
      </w:r>
      <w:r w:rsidRPr="00373F75">
        <w:rPr>
          <w:u w:val="single"/>
        </w:rPr>
        <w:t xml:space="preserve"> notwithstanding the significant differences</w:t>
      </w:r>
      <w:r w:rsidRPr="00373F75">
        <w:rPr>
          <w:sz w:val="14"/>
        </w:rPr>
        <w:t xml:space="preserve"> </w:t>
      </w:r>
      <w:r w:rsidRPr="00373F75">
        <w:rPr>
          <w:u w:val="single"/>
        </w:rPr>
        <w:t>between</w:t>
      </w:r>
      <w:r w:rsidRPr="00373F75">
        <w:rPr>
          <w:sz w:val="14"/>
        </w:rPr>
        <w:t xml:space="preserve"> </w:t>
      </w:r>
      <w:r w:rsidRPr="00373F75">
        <w:rPr>
          <w:u w:val="single"/>
        </w:rPr>
        <w:t>arbitration and ordinary civil</w:t>
      </w:r>
      <w:r w:rsidRPr="00373F75">
        <w:rPr>
          <w:sz w:val="14"/>
        </w:rPr>
        <w:t xml:space="preserve"> </w:t>
      </w:r>
      <w:r w:rsidRPr="00373F75">
        <w:rPr>
          <w:u w:val="single"/>
        </w:rPr>
        <w:t>litigation</w:t>
      </w:r>
      <w:r w:rsidRPr="00373F75">
        <w:rPr>
          <w:sz w:val="14"/>
        </w:rPr>
        <w:t xml:space="preserve">. The </w:t>
      </w:r>
      <w:r w:rsidRPr="00373F75">
        <w:rPr>
          <w:u w:val="single"/>
        </w:rPr>
        <w:t>power asymmetries</w:t>
      </w:r>
      <w:r w:rsidRPr="00373F75">
        <w:rPr>
          <w:sz w:val="14"/>
        </w:rPr>
        <w:t xml:space="preserve"> between the parties </w:t>
      </w:r>
      <w:r w:rsidRPr="00373F75">
        <w:rPr>
          <w:u w:val="single"/>
        </w:rPr>
        <w:t xml:space="preserve">do </w:t>
      </w:r>
      <w:r w:rsidRPr="00373F75">
        <w:rPr>
          <w:sz w:val="14"/>
        </w:rPr>
        <w:t xml:space="preserve">indeed </w:t>
      </w:r>
      <w:r w:rsidRPr="00373F75">
        <w:rPr>
          <w:u w:val="single"/>
        </w:rPr>
        <w:t>tend to be more</w:t>
      </w:r>
      <w:r w:rsidRPr="00373F75">
        <w:rPr>
          <w:sz w:val="14"/>
        </w:rPr>
        <w:t xml:space="preserve"> </w:t>
      </w:r>
      <w:r w:rsidRPr="00373F75">
        <w:rPr>
          <w:u w:val="single"/>
        </w:rPr>
        <w:t>pronounced</w:t>
      </w:r>
      <w:r w:rsidRPr="00373F75">
        <w:rPr>
          <w:sz w:val="14"/>
        </w:rPr>
        <w:t xml:space="preserve"> in arbitration than in civil litigation, and arbitration involves the wholesale delegation of the state’s dispute-resolution powers to privately chosen arbitrators, in contrast to the piecemeal delegations in civil litigation. In light of all this, many scholars worry that sophisticated parties can use arbitration to effectively suppress legal claims, making arbitral proceedings so one-sided that no victim of wrongdoing would bother to invoke them to seek redress.344 </w:t>
      </w:r>
      <w:r w:rsidRPr="00373F75">
        <w:rPr>
          <w:u w:val="single"/>
        </w:rPr>
        <w:t>But adopting delegation-policing doctrines</w:t>
      </w:r>
      <w:r w:rsidRPr="00373F75">
        <w:rPr>
          <w:sz w:val="14"/>
        </w:rPr>
        <w:t xml:space="preserve"> </w:t>
      </w:r>
      <w:r w:rsidRPr="00373F75">
        <w:rPr>
          <w:u w:val="single"/>
        </w:rPr>
        <w:t>might still go</w:t>
      </w:r>
      <w:r w:rsidRPr="00373F75">
        <w:rPr>
          <w:sz w:val="14"/>
        </w:rPr>
        <w:t xml:space="preserve"> at least some way </w:t>
      </w:r>
      <w:r w:rsidRPr="00373F75">
        <w:rPr>
          <w:u w:val="single"/>
        </w:rPr>
        <w:t>toward addressing this concern</w:t>
      </w:r>
      <w:r w:rsidRPr="00652F95">
        <w:rPr>
          <w:highlight w:val="cyan"/>
          <w:u w:val="single"/>
        </w:rPr>
        <w:t>.</w:t>
      </w:r>
      <w:r w:rsidRPr="00652F95">
        <w:rPr>
          <w:sz w:val="14"/>
          <w:highlight w:val="cyan"/>
        </w:rPr>
        <w:t xml:space="preserve"> </w:t>
      </w:r>
      <w:r w:rsidRPr="00652F95">
        <w:rPr>
          <w:b/>
          <w:bCs/>
          <w:highlight w:val="cyan"/>
          <w:u w:val="single"/>
        </w:rPr>
        <w:t>If courts reviewed</w:t>
      </w:r>
      <w:r w:rsidRPr="00373F75">
        <w:rPr>
          <w:b/>
          <w:bCs/>
          <w:u w:val="single"/>
        </w:rPr>
        <w:t xml:space="preserve"> </w:t>
      </w:r>
      <w:r w:rsidRPr="00652F95">
        <w:rPr>
          <w:b/>
          <w:bCs/>
          <w:highlight w:val="cyan"/>
          <w:u w:val="single"/>
        </w:rPr>
        <w:t>arbitral</w:t>
      </w:r>
      <w:r w:rsidRPr="00373F75">
        <w:rPr>
          <w:b/>
          <w:bCs/>
          <w:u w:val="single"/>
        </w:rPr>
        <w:t xml:space="preserve"> </w:t>
      </w:r>
      <w:r w:rsidRPr="00652F95">
        <w:rPr>
          <w:b/>
          <w:bCs/>
          <w:u w:val="single"/>
        </w:rPr>
        <w:t>awards</w:t>
      </w:r>
      <w:r w:rsidRPr="00373F75">
        <w:rPr>
          <w:b/>
          <w:bCs/>
          <w:u w:val="single"/>
        </w:rPr>
        <w:t xml:space="preserve"> and </w:t>
      </w:r>
      <w:r w:rsidRPr="00652F95">
        <w:rPr>
          <w:b/>
          <w:bCs/>
          <w:highlight w:val="cyan"/>
          <w:u w:val="single"/>
        </w:rPr>
        <w:t>proceedings</w:t>
      </w:r>
      <w:r w:rsidRPr="00373F75">
        <w:rPr>
          <w:b/>
          <w:bCs/>
          <w:u w:val="single"/>
        </w:rPr>
        <w:t xml:space="preserve"> </w:t>
      </w:r>
      <w:r w:rsidRPr="00652F95">
        <w:rPr>
          <w:b/>
          <w:bCs/>
          <w:highlight w:val="cyan"/>
          <w:u w:val="single"/>
        </w:rPr>
        <w:t>more rigorously</w:t>
      </w:r>
      <w:r w:rsidRPr="00373F75">
        <w:rPr>
          <w:b/>
          <w:bCs/>
          <w:u w:val="single"/>
        </w:rPr>
        <w:t xml:space="preserve"> before enforcing the awards</w:t>
      </w:r>
      <w:r w:rsidRPr="00373F75">
        <w:rPr>
          <w:sz w:val="14"/>
        </w:rPr>
        <w:t xml:space="preserve">—if </w:t>
      </w:r>
      <w:r w:rsidRPr="00373F75">
        <w:rPr>
          <w:u w:val="single"/>
        </w:rPr>
        <w:t>arbitration’s delegations were better policed</w:t>
      </w:r>
      <w:r w:rsidRPr="00373F75">
        <w:rPr>
          <w:sz w:val="14"/>
        </w:rPr>
        <w:t xml:space="preserve">— </w:t>
      </w:r>
      <w:r w:rsidRPr="00652F95">
        <w:rPr>
          <w:b/>
          <w:bCs/>
          <w:highlight w:val="cyan"/>
          <w:u w:val="single"/>
        </w:rPr>
        <w:t>the prospect</w:t>
      </w:r>
      <w:r w:rsidRPr="00373F75">
        <w:rPr>
          <w:b/>
          <w:bCs/>
          <w:u w:val="single"/>
        </w:rPr>
        <w:t xml:space="preserve"> </w:t>
      </w:r>
      <w:r w:rsidRPr="00652F95">
        <w:rPr>
          <w:b/>
          <w:bCs/>
          <w:highlight w:val="cyan"/>
          <w:u w:val="single"/>
        </w:rPr>
        <w:t>of</w:t>
      </w:r>
      <w:r w:rsidRPr="00373F75">
        <w:rPr>
          <w:b/>
          <w:bCs/>
          <w:u w:val="single"/>
        </w:rPr>
        <w:t xml:space="preserve"> such </w:t>
      </w:r>
      <w:r w:rsidRPr="00652F95">
        <w:rPr>
          <w:b/>
          <w:bCs/>
          <w:highlight w:val="cyan"/>
          <w:u w:val="single"/>
        </w:rPr>
        <w:t>review might</w:t>
      </w:r>
      <w:r w:rsidRPr="00373F75">
        <w:rPr>
          <w:b/>
          <w:bCs/>
          <w:u w:val="single"/>
        </w:rPr>
        <w:t xml:space="preserve"> </w:t>
      </w:r>
      <w:r w:rsidRPr="00652F95">
        <w:rPr>
          <w:b/>
          <w:bCs/>
          <w:highlight w:val="cyan"/>
          <w:u w:val="single"/>
        </w:rPr>
        <w:t>have a feedback</w:t>
      </w:r>
      <w:r w:rsidRPr="00373F75">
        <w:rPr>
          <w:b/>
          <w:bCs/>
          <w:u w:val="single"/>
        </w:rPr>
        <w:t xml:space="preserve"> </w:t>
      </w:r>
      <w:r w:rsidRPr="00652F95">
        <w:rPr>
          <w:b/>
          <w:bCs/>
          <w:highlight w:val="cyan"/>
          <w:u w:val="single"/>
        </w:rPr>
        <w:t>effect</w:t>
      </w:r>
      <w:r w:rsidRPr="00373F75">
        <w:rPr>
          <w:b/>
          <w:bCs/>
          <w:u w:val="single"/>
        </w:rPr>
        <w:t xml:space="preserve"> </w:t>
      </w:r>
      <w:r w:rsidRPr="00652F95">
        <w:rPr>
          <w:b/>
          <w:bCs/>
          <w:highlight w:val="cyan"/>
          <w:u w:val="single"/>
        </w:rPr>
        <w:t>of</w:t>
      </w:r>
      <w:r w:rsidRPr="00373F75">
        <w:rPr>
          <w:b/>
          <w:bCs/>
          <w:u w:val="single"/>
        </w:rPr>
        <w:t xml:space="preserve"> </w:t>
      </w:r>
      <w:r w:rsidRPr="00652F95">
        <w:rPr>
          <w:b/>
          <w:bCs/>
          <w:highlight w:val="cyan"/>
          <w:u w:val="single"/>
        </w:rPr>
        <w:t>rendering</w:t>
      </w:r>
      <w:r w:rsidRPr="00373F75">
        <w:rPr>
          <w:b/>
          <w:bCs/>
          <w:u w:val="single"/>
        </w:rPr>
        <w:t xml:space="preserve"> those </w:t>
      </w:r>
      <w:r w:rsidRPr="00652F95">
        <w:rPr>
          <w:b/>
          <w:bCs/>
          <w:highlight w:val="cyan"/>
          <w:u w:val="single"/>
        </w:rPr>
        <w:t>processes less one-sided</w:t>
      </w:r>
      <w:r w:rsidRPr="00373F75">
        <w:rPr>
          <w:sz w:val="14"/>
        </w:rPr>
        <w:t xml:space="preserve"> in many cases</w:t>
      </w:r>
      <w:r w:rsidRPr="001707FD">
        <w:rPr>
          <w:highlight w:val="cyan"/>
          <w:u w:val="single"/>
        </w:rPr>
        <w:t>. It might</w:t>
      </w:r>
      <w:r w:rsidRPr="00373F75">
        <w:rPr>
          <w:u w:val="single"/>
        </w:rPr>
        <w:t xml:space="preserve"> then </w:t>
      </w:r>
      <w:r w:rsidRPr="001707FD">
        <w:rPr>
          <w:highlight w:val="cyan"/>
          <w:u w:val="single"/>
        </w:rPr>
        <w:t>become more</w:t>
      </w:r>
      <w:r w:rsidRPr="00373F75">
        <w:rPr>
          <w:u w:val="single"/>
        </w:rPr>
        <w:t xml:space="preserve"> </w:t>
      </w:r>
      <w:r w:rsidRPr="001707FD">
        <w:rPr>
          <w:highlight w:val="cyan"/>
          <w:u w:val="single"/>
        </w:rPr>
        <w:t>worthwhile</w:t>
      </w:r>
      <w:r w:rsidRPr="00373F75">
        <w:rPr>
          <w:u w:val="single"/>
        </w:rPr>
        <w:t xml:space="preserve"> for would-be </w:t>
      </w:r>
      <w:r w:rsidRPr="001707FD">
        <w:rPr>
          <w:u w:val="single"/>
        </w:rPr>
        <w:t>plaintiffs</w:t>
      </w:r>
      <w:r w:rsidRPr="00373F75">
        <w:rPr>
          <w:u w:val="single"/>
        </w:rPr>
        <w:t xml:space="preserve"> </w:t>
      </w:r>
      <w:r w:rsidRPr="001707FD">
        <w:rPr>
          <w:highlight w:val="cyan"/>
          <w:u w:val="single"/>
        </w:rPr>
        <w:t>to</w:t>
      </w:r>
      <w:r w:rsidRPr="00373F75">
        <w:rPr>
          <w:u w:val="single"/>
        </w:rPr>
        <w:t xml:space="preserve"> actually </w:t>
      </w:r>
      <w:r w:rsidRPr="001707FD">
        <w:rPr>
          <w:highlight w:val="cyan"/>
          <w:u w:val="single"/>
        </w:rPr>
        <w:t>go through</w:t>
      </w:r>
      <w:r w:rsidRPr="00373F75">
        <w:rPr>
          <w:u w:val="single"/>
        </w:rPr>
        <w:t xml:space="preserve"> with an </w:t>
      </w:r>
      <w:r w:rsidRPr="001707FD">
        <w:rPr>
          <w:highlight w:val="cyan"/>
          <w:u w:val="single"/>
        </w:rPr>
        <w:t>arbitration</w:t>
      </w:r>
      <w:r w:rsidRPr="00373F75">
        <w:rPr>
          <w:sz w:val="14"/>
        </w:rPr>
        <w:t xml:space="preserve"> </w:t>
      </w:r>
      <w:r w:rsidRPr="00373F75">
        <w:rPr>
          <w:b/>
          <w:bCs/>
          <w:u w:val="single"/>
        </w:rPr>
        <w:t>when their claims were subject to a valid arbitration clause</w:t>
      </w:r>
      <w:r w:rsidRPr="00373F75">
        <w:rPr>
          <w:sz w:val="14"/>
        </w:rPr>
        <w:t xml:space="preserve">. </w:t>
      </w:r>
      <w:r w:rsidRPr="001707FD">
        <w:rPr>
          <w:b/>
          <w:bCs/>
          <w:highlight w:val="cyan"/>
          <w:u w:val="single"/>
        </w:rPr>
        <w:t>Greater policing ex post</w:t>
      </w:r>
      <w:r w:rsidRPr="00373F75">
        <w:rPr>
          <w:sz w:val="14"/>
        </w:rPr>
        <w:t xml:space="preserve">, in short, </w:t>
      </w:r>
      <w:r w:rsidRPr="001707FD">
        <w:rPr>
          <w:b/>
          <w:bCs/>
          <w:highlight w:val="cyan"/>
          <w:u w:val="single"/>
        </w:rPr>
        <w:t>might</w:t>
      </w:r>
      <w:r w:rsidRPr="00373F75">
        <w:rPr>
          <w:b/>
          <w:bCs/>
          <w:u w:val="single"/>
        </w:rPr>
        <w:t xml:space="preserve"> </w:t>
      </w:r>
      <w:r w:rsidRPr="001707FD">
        <w:rPr>
          <w:b/>
          <w:bCs/>
          <w:highlight w:val="cyan"/>
          <w:u w:val="single"/>
        </w:rPr>
        <w:t>help to make arbitration fairer ex ante</w:t>
      </w:r>
      <w:r w:rsidRPr="00373F75">
        <w:rPr>
          <w:b/>
          <w:bCs/>
          <w:u w:val="single"/>
        </w:rPr>
        <w:t>.</w:t>
      </w:r>
      <w:r w:rsidRPr="00373F75">
        <w:rPr>
          <w:sz w:val="14"/>
        </w:rPr>
        <w:t xml:space="preserve"> To be clear, such ex post delegation-policing strategies may be insufficient to resolve some of the biggest controversies surrounding arbitration. It may be impossible, for example, to address the problems posed by class-arbitration bans without prohibiting them ex ante. Nonetheless, </w:t>
      </w:r>
      <w:r w:rsidRPr="00373F75">
        <w:rPr>
          <w:u w:val="single"/>
        </w:rPr>
        <w:t>we can combat a significant amount of abuse by having courts police arbitration ex post</w:t>
      </w:r>
      <w:r w:rsidRPr="00373F75">
        <w:rPr>
          <w:sz w:val="14"/>
        </w:rPr>
        <w:t>, through analogues of civil procedure’s delegationpolicing doctrines.</w:t>
      </w:r>
    </w:p>
    <w:p w14:paraId="3EE69C32" w14:textId="77777777" w:rsidR="00650D19" w:rsidRDefault="00650D19" w:rsidP="00650D19"/>
    <w:p w14:paraId="3002F2D9" w14:textId="77777777" w:rsidR="00650D19" w:rsidRPr="00FF5437" w:rsidRDefault="00650D19" w:rsidP="00650D19"/>
    <w:p w14:paraId="7C2B29A6" w14:textId="77777777" w:rsidR="00650D19" w:rsidRDefault="00650D19" w:rsidP="00650D19">
      <w:pPr>
        <w:pStyle w:val="Heading2"/>
      </w:pPr>
      <w:r>
        <w:lastRenderedPageBreak/>
        <w:t>Growth</w:t>
      </w:r>
    </w:p>
    <w:p w14:paraId="06EC5931" w14:textId="77777777" w:rsidR="00650D19" w:rsidRPr="007A7A9B" w:rsidRDefault="00650D19" w:rsidP="00650D19"/>
    <w:p w14:paraId="34265304" w14:textId="77777777" w:rsidR="00650D19" w:rsidRPr="00622802" w:rsidRDefault="00650D19" w:rsidP="00650D19"/>
    <w:p w14:paraId="3D4B8C5B" w14:textId="77777777" w:rsidR="00650D19" w:rsidRDefault="00650D19" w:rsidP="00650D19">
      <w:pPr>
        <w:pStyle w:val="Heading4"/>
      </w:pPr>
      <w:r>
        <w:t>Broad-based growth is strong</w:t>
      </w:r>
    </w:p>
    <w:p w14:paraId="165458FA" w14:textId="77777777" w:rsidR="00650D19" w:rsidRPr="00D41AF1" w:rsidRDefault="00650D19" w:rsidP="00650D19">
      <w:pPr>
        <w:rPr>
          <w:rStyle w:val="Style13ptBold"/>
        </w:rPr>
      </w:pPr>
      <w:r>
        <w:rPr>
          <w:rStyle w:val="Style13ptBold"/>
        </w:rPr>
        <w:t xml:space="preserve">Reuters 11/5/21 </w:t>
      </w:r>
      <w:r w:rsidRPr="00D41AF1">
        <w:rPr>
          <w:sz w:val="16"/>
        </w:rPr>
        <w:t>(“Strong U.S. payrolls brighten economic outlook; millions still missing from workforce”, https://www.reuters.com/business/us-job-growth-picks-up-october-unemployment-rate-falls-46-2021-11-05/)</w:t>
      </w:r>
    </w:p>
    <w:p w14:paraId="3CE62119" w14:textId="77777777" w:rsidR="00650D19" w:rsidRDefault="00650D19" w:rsidP="00650D19">
      <w:pPr>
        <w:rPr>
          <w:sz w:val="16"/>
        </w:rPr>
      </w:pPr>
      <w:r w:rsidRPr="002772C7">
        <w:rPr>
          <w:sz w:val="16"/>
        </w:rPr>
        <w:t xml:space="preserve">WASHINGTON, Nov 5 (Reuters) - U.S. </w:t>
      </w:r>
      <w:r w:rsidRPr="00C54791">
        <w:rPr>
          <w:rStyle w:val="StyleUnderline"/>
          <w:highlight w:val="cyan"/>
        </w:rPr>
        <w:t>employment increased</w:t>
      </w:r>
      <w:r w:rsidRPr="002772C7">
        <w:rPr>
          <w:sz w:val="16"/>
        </w:rPr>
        <w:t xml:space="preserve"> more than expected in October </w:t>
      </w:r>
      <w:r w:rsidRPr="00EE7E4E">
        <w:rPr>
          <w:rStyle w:val="StyleUnderline"/>
        </w:rPr>
        <w:t>as the headwind from the surge</w:t>
      </w:r>
      <w:r w:rsidRPr="002772C7">
        <w:rPr>
          <w:sz w:val="16"/>
        </w:rPr>
        <w:t xml:space="preserve"> in COVID-19 </w:t>
      </w:r>
      <w:r w:rsidRPr="00EE7E4E">
        <w:rPr>
          <w:rStyle w:val="StyleUnderline"/>
        </w:rPr>
        <w:t>infections</w:t>
      </w:r>
      <w:r w:rsidRPr="002772C7">
        <w:rPr>
          <w:sz w:val="16"/>
        </w:rPr>
        <w:t xml:space="preserve"> over the summer </w:t>
      </w:r>
      <w:r w:rsidRPr="00EE7E4E">
        <w:rPr>
          <w:rStyle w:val="StyleUnderline"/>
        </w:rPr>
        <w:t>subsided</w:t>
      </w:r>
      <w:r w:rsidRPr="002772C7">
        <w:rPr>
          <w:sz w:val="16"/>
        </w:rPr>
        <w:t xml:space="preserve">, </w:t>
      </w:r>
      <w:r w:rsidRPr="00C54791">
        <w:rPr>
          <w:rStyle w:val="StyleUnderline"/>
          <w:highlight w:val="cyan"/>
        </w:rPr>
        <w:t xml:space="preserve">offering more </w:t>
      </w:r>
      <w:r w:rsidRPr="00C54791">
        <w:rPr>
          <w:rStyle w:val="Emphasis"/>
          <w:highlight w:val="cyan"/>
        </w:rPr>
        <w:t>evidence that economic activity was regaining momentum</w:t>
      </w:r>
      <w:r w:rsidRPr="00EE7E4E">
        <w:rPr>
          <w:rStyle w:val="StyleUnderline"/>
        </w:rPr>
        <w:t xml:space="preserve"> early in the fourth quarter.</w:t>
      </w:r>
      <w:r>
        <w:rPr>
          <w:rStyle w:val="StyleUnderline"/>
        </w:rPr>
        <w:t xml:space="preserve"> </w:t>
      </w:r>
      <w:r w:rsidRPr="002772C7">
        <w:rPr>
          <w:sz w:val="16"/>
        </w:rPr>
        <w:t xml:space="preserve">But the brightening outlook was somewhat clouded by millions of unemployed Americans who remained at home even as companies are boosting wages, generous government-funded jobless benefits have ended and schools have reopened for in-person learning. The labor force is down 3 million from its pre-pandemic level. "The dog days of summer are long gone and the U.S. economy is gearing up for an acceleration in growth and activity in the fourth quarter," said Brian Bethune, a professor of practice at Boston College. "Demand for labor is strong, but there is an issue with matching people with the jobs that are available." The Labor Department's closely watched employment report's survey of establishments on Friday showed nonfarm payrolls increased by 531,000 jobs last month. Data for September was revised higher to show 312,000 jobs created instead of the previously reported 194,000. Economists polled by Reuters had forecast payrolls rising by 450,000 jobs. Employment is 4.2 million jobs below its peak in February 2020. Job growth has averaged 582,000 per month this year. President Joe Biden hailed the acceleration after two months of moderate gains, saying the nation needed to "keep driving vaccinations up and COVID down," for "our economy to fully recover." Biden said vaccines had "made the economy the envy of the world." Leisure and hospitality businesses led the broad-based increase in hiring last month, with 164,000 jobs created. Payrolls also rose in professional and business services, transportation and warehousing, healthcare, wholesale trade, financial activities as well as mining sectors. Manufacturing added 60,000 jobs, with 28,000 of the positions at motor vehicle manufacturers, an encouraging sign for an industry that has been hobbled by a global semiconductor shortage. Construction payrolls increased by 44,000 jobs. But state and local government education shed 65,000 jobs. The government said pandemic-related staffing fluctuations in education have distorted normal seasonal patterns, making the changes in employment in the sector challenging to interpret. Shortages of bus drivers and other support staff have been well documented. Overall government payrolls fell by 73,000 jobs. The </w:t>
      </w:r>
      <w:r w:rsidRPr="00C54791">
        <w:rPr>
          <w:rStyle w:val="StyleUnderline"/>
          <w:highlight w:val="cyan"/>
        </w:rPr>
        <w:t xml:space="preserve">job gains joined rising consumer confidence and services sector activity </w:t>
      </w:r>
      <w:r w:rsidRPr="00C54791">
        <w:rPr>
          <w:rStyle w:val="Emphasis"/>
          <w:highlight w:val="cyan"/>
        </w:rPr>
        <w:t>in painting a more favorable picture of the economy</w:t>
      </w:r>
      <w:r w:rsidRPr="002772C7">
        <w:rPr>
          <w:sz w:val="16"/>
        </w:rPr>
        <w:t xml:space="preserve">, after the Delta variant of the coronavirus and economy-wide shortages of goods restricted growth in the third quarter to its slowest pace in more than a year. </w:t>
      </w:r>
      <w:r w:rsidRPr="00C54791">
        <w:rPr>
          <w:rStyle w:val="StyleUnderline"/>
          <w:highlight w:val="cyan"/>
        </w:rPr>
        <w:t>The Fed</w:t>
      </w:r>
      <w:r w:rsidRPr="002772C7">
        <w:rPr>
          <w:sz w:val="16"/>
        </w:rPr>
        <w:t xml:space="preserve">eral Reserve on Wednesday </w:t>
      </w:r>
      <w:r w:rsidRPr="00C54791">
        <w:rPr>
          <w:rStyle w:val="StyleUnderline"/>
          <w:highlight w:val="cyan"/>
        </w:rPr>
        <w:t>announced it would</w:t>
      </w:r>
      <w:r w:rsidRPr="002772C7">
        <w:rPr>
          <w:sz w:val="16"/>
        </w:rPr>
        <w:t xml:space="preserve"> this month </w:t>
      </w:r>
      <w:r w:rsidRPr="00C54791">
        <w:rPr>
          <w:rStyle w:val="StyleUnderline"/>
          <w:highlight w:val="cyan"/>
        </w:rPr>
        <w:t>start scaling back</w:t>
      </w:r>
      <w:r w:rsidRPr="002772C7">
        <w:rPr>
          <w:sz w:val="16"/>
        </w:rPr>
        <w:t xml:space="preserve"> the amount of money it is pumping into the economy through monthly </w:t>
      </w:r>
      <w:r w:rsidRPr="00C54791">
        <w:rPr>
          <w:rStyle w:val="StyleUnderline"/>
          <w:highlight w:val="cyan"/>
        </w:rPr>
        <w:t>bond purchases</w:t>
      </w:r>
      <w:r w:rsidRPr="002772C7">
        <w:rPr>
          <w:sz w:val="16"/>
        </w:rPr>
        <w:t xml:space="preserve">. read more </w:t>
      </w:r>
      <w:r w:rsidRPr="00C54791">
        <w:rPr>
          <w:rStyle w:val="Emphasis"/>
          <w:highlight w:val="cyan"/>
        </w:rPr>
        <w:t>Stocks on Wall Street rallied on the report,</w:t>
      </w:r>
      <w:r w:rsidRPr="002772C7">
        <w:rPr>
          <w:sz w:val="16"/>
        </w:rPr>
        <w:t xml:space="preserve"> </w:t>
      </w:r>
      <w:r w:rsidRPr="00C54791">
        <w:rPr>
          <w:rStyle w:val="StyleUnderline"/>
          <w:highlight w:val="cyan"/>
        </w:rPr>
        <w:t xml:space="preserve">lifting the main indexes to </w:t>
      </w:r>
      <w:r w:rsidRPr="00C54791">
        <w:rPr>
          <w:rStyle w:val="Emphasis"/>
          <w:highlight w:val="cyan"/>
        </w:rPr>
        <w:t>record highs</w:t>
      </w:r>
      <w:r w:rsidRPr="002772C7">
        <w:rPr>
          <w:sz w:val="16"/>
        </w:rPr>
        <w:t xml:space="preserve">. </w:t>
      </w:r>
      <w:r w:rsidRPr="00C54791">
        <w:rPr>
          <w:rStyle w:val="StyleUnderline"/>
          <w:highlight w:val="cyan"/>
        </w:rPr>
        <w:t>The dollar rose</w:t>
      </w:r>
      <w:r w:rsidRPr="002772C7">
        <w:rPr>
          <w:sz w:val="16"/>
        </w:rPr>
        <w:t xml:space="preserve"> against a basket of currencies. U.S. Treasury yields fell. UNEMPLOYMENT RATE FALLS "</w:t>
      </w:r>
      <w:r w:rsidRPr="00703706">
        <w:rPr>
          <w:rStyle w:val="StyleUnderline"/>
        </w:rPr>
        <w:t xml:space="preserve">The solid </w:t>
      </w:r>
      <w:r w:rsidRPr="00C54791">
        <w:rPr>
          <w:rStyle w:val="StyleUnderline"/>
          <w:highlight w:val="cyan"/>
        </w:rPr>
        <w:t>gain in employment is consistent with</w:t>
      </w:r>
      <w:r w:rsidRPr="00703706">
        <w:rPr>
          <w:rStyle w:val="StyleUnderline"/>
        </w:rPr>
        <w:t xml:space="preserve"> a strong quarter for </w:t>
      </w:r>
      <w:r w:rsidRPr="00C54791">
        <w:rPr>
          <w:rStyle w:val="Emphasis"/>
          <w:highlight w:val="cyan"/>
        </w:rPr>
        <w:t>output growth,"</w:t>
      </w:r>
      <w:r w:rsidRPr="002772C7">
        <w:rPr>
          <w:sz w:val="16"/>
        </w:rPr>
        <w:t xml:space="preserve"> said Michael Feroli, an economist at JPMorgan in New York.</w:t>
      </w:r>
    </w:p>
    <w:p w14:paraId="63909159" w14:textId="77777777" w:rsidR="00650D19" w:rsidRPr="000606F1" w:rsidRDefault="00650D19" w:rsidP="00650D19">
      <w:pPr>
        <w:pStyle w:val="Heading4"/>
      </w:pPr>
      <w:r>
        <w:t>Plan causes premature rate hikes – collapses global recovery and leads to conflict</w:t>
      </w:r>
    </w:p>
    <w:p w14:paraId="3C24F84C" w14:textId="77777777" w:rsidR="00650D19" w:rsidRDefault="00650D19" w:rsidP="00650D19">
      <w:r w:rsidRPr="00EA1EFD">
        <w:t xml:space="preserve">Andreas </w:t>
      </w:r>
      <w:r w:rsidRPr="00EA1EFD">
        <w:rPr>
          <w:rStyle w:val="Style13ptBold"/>
        </w:rPr>
        <w:t>Becker 21</w:t>
      </w:r>
      <w:r>
        <w:t xml:space="preserve">. Based </w:t>
      </w:r>
      <w:r w:rsidRPr="00131C14">
        <w:t>in the Dusseldorf office</w:t>
      </w:r>
      <w:r>
        <w:t xml:space="preserve"> for PwC</w:t>
      </w:r>
      <w:r w:rsidRPr="00131C14">
        <w:t xml:space="preserve">, he is a Senior Executive Advisor at Strategy&amp; Germany. With more than 30 years of industry experience, Andreas is a member of our Financial Services practice in Europe and focuses on strategy and transformation projects in the areas of corporate and wholesale banking. </w:t>
      </w:r>
      <w:r>
        <w:t>“</w:t>
      </w:r>
      <w:r w:rsidRPr="00EE428C">
        <w:t>'Emerging economies stymied by rising interest rates and COVID'</w:t>
      </w:r>
      <w:r>
        <w:t xml:space="preserve">” </w:t>
      </w:r>
      <w:hyperlink r:id="rId12" w:history="1">
        <w:r w:rsidRPr="00FF0F35">
          <w:rPr>
            <w:rStyle w:val="Hyperlink"/>
          </w:rPr>
          <w:t>https://www.dw.com/en/emerging-economies-stymied-by-rising-interest-rates-and-covid/a-59037119</w:t>
        </w:r>
      </w:hyperlink>
    </w:p>
    <w:p w14:paraId="715643D6" w14:textId="77777777" w:rsidR="00650D19" w:rsidRDefault="00650D19" w:rsidP="00650D19">
      <w:pPr>
        <w:rPr>
          <w:sz w:val="12"/>
        </w:rPr>
      </w:pPr>
      <w:r w:rsidRPr="00C976B2">
        <w:rPr>
          <w:u w:val="single"/>
        </w:rPr>
        <w:t>The more a country is intertwined with the global economy</w:t>
      </w:r>
      <w:r w:rsidRPr="00434641">
        <w:rPr>
          <w:sz w:val="12"/>
        </w:rPr>
        <w:t xml:space="preserve"> — whether through industry, trade or tourism — </w:t>
      </w:r>
      <w:r w:rsidRPr="00C976B2">
        <w:rPr>
          <w:u w:val="single"/>
        </w:rPr>
        <w:t>the greater the potential damage</w:t>
      </w:r>
      <w:r w:rsidRPr="00434641">
        <w:rPr>
          <w:sz w:val="12"/>
        </w:rPr>
        <w:t xml:space="preserve"> </w:t>
      </w:r>
      <w:r w:rsidRPr="00C976B2">
        <w:rPr>
          <w:u w:val="single"/>
        </w:rPr>
        <w:t>from</w:t>
      </w:r>
      <w:r w:rsidRPr="00434641">
        <w:rPr>
          <w:sz w:val="12"/>
        </w:rPr>
        <w:t xml:space="preserve"> the </w:t>
      </w:r>
      <w:r w:rsidRPr="00C976B2">
        <w:rPr>
          <w:u w:val="single"/>
        </w:rPr>
        <w:t>COVID</w:t>
      </w:r>
      <w:r w:rsidRPr="00434641">
        <w:rPr>
          <w:sz w:val="12"/>
        </w:rPr>
        <w:t xml:space="preserve">-19 pandemic. Germany and other rich countries have tried to mitigate this damage with the help of huge aid and economic stimulus packages. </w:t>
      </w:r>
      <w:r w:rsidRPr="00C976B2">
        <w:rPr>
          <w:b/>
          <w:bCs/>
          <w:u w:val="single"/>
        </w:rPr>
        <w:t xml:space="preserve">But </w:t>
      </w:r>
      <w:r w:rsidRPr="00F83D6E">
        <w:rPr>
          <w:b/>
          <w:bCs/>
          <w:highlight w:val="cyan"/>
          <w:u w:val="single"/>
        </w:rPr>
        <w:t>emerging economies</w:t>
      </w:r>
      <w:r w:rsidRPr="00C976B2">
        <w:rPr>
          <w:b/>
          <w:bCs/>
          <w:u w:val="single"/>
        </w:rPr>
        <w:t xml:space="preserve"> worldwide</w:t>
      </w:r>
      <w:r w:rsidRPr="00434641">
        <w:rPr>
          <w:sz w:val="12"/>
        </w:rPr>
        <w:t xml:space="preserve"> </w:t>
      </w:r>
      <w:r w:rsidRPr="00FB5BBE">
        <w:rPr>
          <w:b/>
          <w:bCs/>
          <w:highlight w:val="cyan"/>
          <w:u w:val="single"/>
        </w:rPr>
        <w:t>are</w:t>
      </w:r>
      <w:r w:rsidRPr="00434641">
        <w:rPr>
          <w:sz w:val="12"/>
        </w:rPr>
        <w:t xml:space="preserve"> </w:t>
      </w:r>
      <w:r w:rsidRPr="00FB5BBE">
        <w:rPr>
          <w:sz w:val="12"/>
        </w:rPr>
        <w:t xml:space="preserve">mostly </w:t>
      </w:r>
      <w:r w:rsidRPr="00F83D6E">
        <w:rPr>
          <w:b/>
          <w:bCs/>
          <w:highlight w:val="cyan"/>
          <w:u w:val="single"/>
        </w:rPr>
        <w:t>not in a position to</w:t>
      </w:r>
      <w:r w:rsidRPr="00C976B2">
        <w:rPr>
          <w:b/>
          <w:bCs/>
          <w:u w:val="single"/>
        </w:rPr>
        <w:t xml:space="preserve"> </w:t>
      </w:r>
      <w:r w:rsidRPr="00F83D6E">
        <w:rPr>
          <w:b/>
          <w:bCs/>
          <w:highlight w:val="cyan"/>
          <w:u w:val="single"/>
        </w:rPr>
        <w:lastRenderedPageBreak/>
        <w:t>mobilize</w:t>
      </w:r>
      <w:r w:rsidRPr="00C976B2">
        <w:rPr>
          <w:b/>
          <w:bCs/>
          <w:u w:val="single"/>
        </w:rPr>
        <w:t xml:space="preserve"> the same</w:t>
      </w:r>
      <w:r w:rsidRPr="00434641">
        <w:rPr>
          <w:b/>
          <w:bCs/>
          <w:sz w:val="12"/>
        </w:rPr>
        <w:t xml:space="preserve"> amount</w:t>
      </w:r>
      <w:r w:rsidRPr="00434641">
        <w:rPr>
          <w:sz w:val="12"/>
        </w:rPr>
        <w:t xml:space="preserve"> of </w:t>
      </w:r>
      <w:r w:rsidRPr="00F83D6E">
        <w:rPr>
          <w:b/>
          <w:bCs/>
          <w:sz w:val="24"/>
          <w:highlight w:val="cyan"/>
          <w:u w:val="single"/>
        </w:rPr>
        <w:t>resources</w:t>
      </w:r>
      <w:r w:rsidRPr="00434641">
        <w:rPr>
          <w:sz w:val="12"/>
        </w:rPr>
        <w:t>. "</w:t>
      </w:r>
      <w:r w:rsidRPr="00C976B2">
        <w:rPr>
          <w:u w:val="single"/>
        </w:rPr>
        <w:t>They lack the resources</w:t>
      </w:r>
      <w:r w:rsidRPr="00434641">
        <w:rPr>
          <w:sz w:val="12"/>
        </w:rPr>
        <w:t xml:space="preserve">," said Klaus-Jürgen Gern, an expert on business cycles and growth at the Kiel Institute for the World Economy (IfW). "Measured against overall economic output, </w:t>
      </w:r>
      <w:r w:rsidRPr="00C976B2">
        <w:rPr>
          <w:u w:val="single"/>
        </w:rPr>
        <w:t xml:space="preserve">their government revenues are </w:t>
      </w:r>
      <w:r w:rsidRPr="00434641">
        <w:rPr>
          <w:sz w:val="12"/>
        </w:rPr>
        <w:t xml:space="preserve">usually </w:t>
      </w:r>
      <w:r w:rsidRPr="00C976B2">
        <w:rPr>
          <w:u w:val="single"/>
        </w:rPr>
        <w:t>lower</w:t>
      </w:r>
      <w:r w:rsidRPr="00434641">
        <w:rPr>
          <w:sz w:val="12"/>
        </w:rPr>
        <w:t xml:space="preserve">. </w:t>
      </w:r>
      <w:r w:rsidRPr="00C976B2">
        <w:rPr>
          <w:u w:val="single"/>
        </w:rPr>
        <w:t>They also cannot borrow</w:t>
      </w:r>
      <w:r w:rsidRPr="00434641">
        <w:rPr>
          <w:sz w:val="12"/>
        </w:rPr>
        <w:t xml:space="preserve"> on the international capital markets </w:t>
      </w:r>
      <w:r w:rsidRPr="00C976B2">
        <w:rPr>
          <w:u w:val="single"/>
        </w:rPr>
        <w:t>to the same extent</w:t>
      </w:r>
      <w:r w:rsidRPr="00434641">
        <w:rPr>
          <w:sz w:val="12"/>
        </w:rPr>
        <w:t xml:space="preserve"> as the industrialized countries." Fear is on the rise As the COVID-19 pandemic spread in spring 2020, many feared a major economic catastrophe. But it has so far failed to materialize. At that time, </w:t>
      </w:r>
      <w:r w:rsidRPr="00C976B2">
        <w:rPr>
          <w:u w:val="single"/>
        </w:rPr>
        <w:t>investors withdrew their capital</w:t>
      </w:r>
      <w:r w:rsidRPr="00434641">
        <w:rPr>
          <w:sz w:val="12"/>
        </w:rPr>
        <w:t xml:space="preserve"> from emerging markets at record speed, threatening to bleed the countries dry financially. </w:t>
      </w:r>
      <w:r w:rsidRPr="00C976B2">
        <w:rPr>
          <w:u w:val="single"/>
        </w:rPr>
        <w:t>But</w:t>
      </w:r>
      <w:r w:rsidRPr="00434641">
        <w:rPr>
          <w:sz w:val="12"/>
        </w:rPr>
        <w:t xml:space="preserve"> after the initial shock, </w:t>
      </w:r>
      <w:r w:rsidRPr="00C976B2">
        <w:rPr>
          <w:u w:val="single"/>
        </w:rPr>
        <w:t>the situation returned to normal.</w:t>
      </w:r>
      <w:r>
        <w:rPr>
          <w:u w:val="single"/>
        </w:rPr>
        <w:t xml:space="preserve"> </w:t>
      </w:r>
      <w:r w:rsidRPr="00434641">
        <w:rPr>
          <w:sz w:val="12"/>
        </w:rPr>
        <w:t xml:space="preserve">Global financial institutions like the International Monetary Fund (IMF) and the World Bank have provided a lot of money and played an important role in stabilizing the markets. "In this way, they allayed investors' fears that sovereign bankruptcies could occur as a result of the crisis," Gern told DW. Watch video01:23 OECD projects world economy could bounce back by 2023 </w:t>
      </w:r>
      <w:r w:rsidRPr="00C976B2">
        <w:rPr>
          <w:b/>
          <w:bCs/>
          <w:u w:val="single"/>
        </w:rPr>
        <w:t xml:space="preserve">In the meantime, however, </w:t>
      </w:r>
      <w:r w:rsidRPr="00F83D6E">
        <w:rPr>
          <w:b/>
          <w:bCs/>
          <w:highlight w:val="cyan"/>
          <w:u w:val="single"/>
        </w:rPr>
        <w:t>fear is</w:t>
      </w:r>
      <w:r w:rsidRPr="00C976B2">
        <w:rPr>
          <w:b/>
          <w:bCs/>
          <w:u w:val="single"/>
        </w:rPr>
        <w:t xml:space="preserve"> once again </w:t>
      </w:r>
      <w:r w:rsidRPr="00F83D6E">
        <w:rPr>
          <w:b/>
          <w:bCs/>
          <w:highlight w:val="cyan"/>
          <w:u w:val="single"/>
        </w:rPr>
        <w:t>on the</w:t>
      </w:r>
      <w:r w:rsidRPr="00C976B2">
        <w:rPr>
          <w:b/>
          <w:bCs/>
          <w:u w:val="single"/>
        </w:rPr>
        <w:t xml:space="preserve"> </w:t>
      </w:r>
      <w:r w:rsidRPr="00F83D6E">
        <w:rPr>
          <w:b/>
          <w:bCs/>
          <w:highlight w:val="cyan"/>
          <w:u w:val="single"/>
        </w:rPr>
        <w:t>rise</w:t>
      </w:r>
      <w:r w:rsidRPr="00434641">
        <w:rPr>
          <w:sz w:val="12"/>
        </w:rPr>
        <w:t xml:space="preserve">. </w:t>
      </w:r>
      <w:r w:rsidRPr="00C976B2">
        <w:rPr>
          <w:u w:val="single"/>
        </w:rPr>
        <w:t>As inflation increases</w:t>
      </w:r>
      <w:r w:rsidRPr="00434641">
        <w:rPr>
          <w:sz w:val="12"/>
        </w:rPr>
        <w:t xml:space="preserve"> in the United States, </w:t>
      </w:r>
      <w:r w:rsidRPr="00FB5BBE">
        <w:rPr>
          <w:highlight w:val="cyan"/>
          <w:u w:val="single"/>
        </w:rPr>
        <w:t>the Fed</w:t>
      </w:r>
      <w:r w:rsidRPr="00FB5BBE">
        <w:rPr>
          <w:u w:val="single"/>
        </w:rPr>
        <w:t>eral</w:t>
      </w:r>
      <w:r w:rsidRPr="00C976B2">
        <w:rPr>
          <w:u w:val="single"/>
        </w:rPr>
        <w:t xml:space="preserve"> Reserve </w:t>
      </w:r>
      <w:r w:rsidRPr="00FB5BBE">
        <w:rPr>
          <w:highlight w:val="cyan"/>
          <w:u w:val="single"/>
        </w:rPr>
        <w:t>could raise</w:t>
      </w:r>
      <w:r w:rsidRPr="00434641">
        <w:rPr>
          <w:sz w:val="12"/>
        </w:rPr>
        <w:t xml:space="preserve"> its interest </w:t>
      </w:r>
      <w:r w:rsidRPr="00FB5BBE">
        <w:rPr>
          <w:highlight w:val="cyan"/>
          <w:u w:val="single"/>
        </w:rPr>
        <w:t>rates</w:t>
      </w:r>
      <w:r w:rsidRPr="00434641">
        <w:rPr>
          <w:sz w:val="12"/>
        </w:rPr>
        <w:t xml:space="preserve"> in the foreseeable future. "</w:t>
      </w:r>
      <w:r w:rsidRPr="00FB5BBE">
        <w:rPr>
          <w:b/>
          <w:bCs/>
          <w:highlight w:val="cyan"/>
          <w:u w:val="single"/>
        </w:rPr>
        <w:t>For emerging markets</w:t>
      </w:r>
      <w:r w:rsidRPr="00C976B2">
        <w:rPr>
          <w:b/>
          <w:bCs/>
          <w:u w:val="single"/>
        </w:rPr>
        <w:t xml:space="preserve">, </w:t>
      </w:r>
      <w:r w:rsidRPr="00FB5BBE">
        <w:rPr>
          <w:b/>
          <w:bCs/>
          <w:highlight w:val="cyan"/>
          <w:u w:val="single"/>
        </w:rPr>
        <w:t>there is</w:t>
      </w:r>
      <w:r w:rsidRPr="00C976B2">
        <w:rPr>
          <w:b/>
          <w:bCs/>
          <w:u w:val="single"/>
        </w:rPr>
        <w:t xml:space="preserve"> then </w:t>
      </w:r>
      <w:r w:rsidRPr="00FB5BBE">
        <w:rPr>
          <w:b/>
          <w:bCs/>
          <w:highlight w:val="cyan"/>
          <w:u w:val="single"/>
        </w:rPr>
        <w:t>a risk of a</w:t>
      </w:r>
      <w:r w:rsidRPr="00C976B2">
        <w:rPr>
          <w:b/>
          <w:bCs/>
          <w:u w:val="single"/>
        </w:rPr>
        <w:t xml:space="preserve"> sharp </w:t>
      </w:r>
      <w:r w:rsidRPr="00FB5BBE">
        <w:rPr>
          <w:b/>
          <w:bCs/>
          <w:highlight w:val="cyan"/>
          <w:u w:val="single"/>
        </w:rPr>
        <w:t>rise in</w:t>
      </w:r>
      <w:r w:rsidRPr="00C976B2">
        <w:rPr>
          <w:b/>
          <w:bCs/>
          <w:u w:val="single"/>
        </w:rPr>
        <w:t xml:space="preserve"> the </w:t>
      </w:r>
      <w:r w:rsidRPr="00FB5BBE">
        <w:rPr>
          <w:b/>
          <w:bCs/>
          <w:highlight w:val="cyan"/>
          <w:u w:val="single"/>
        </w:rPr>
        <w:t>cost of capital and a flight of</w:t>
      </w:r>
      <w:r w:rsidRPr="00C976B2">
        <w:rPr>
          <w:b/>
          <w:bCs/>
          <w:u w:val="single"/>
        </w:rPr>
        <w:t xml:space="preserve"> </w:t>
      </w:r>
      <w:r w:rsidRPr="00FB5BBE">
        <w:rPr>
          <w:b/>
          <w:bCs/>
          <w:highlight w:val="cyan"/>
          <w:u w:val="single"/>
        </w:rPr>
        <w:t>capital</w:t>
      </w:r>
      <w:r w:rsidRPr="00434641">
        <w:rPr>
          <w:sz w:val="12"/>
        </w:rPr>
        <w:t xml:space="preserve">," Clemens Fuest, head of the Munich-based Ifo Institute, told DW. Interest rate concerns </w:t>
      </w:r>
      <w:r w:rsidRPr="00FB5BBE">
        <w:rPr>
          <w:highlight w:val="cyan"/>
          <w:u w:val="single"/>
        </w:rPr>
        <w:t>This has already been witnessed</w:t>
      </w:r>
      <w:r w:rsidRPr="00845ADD">
        <w:rPr>
          <w:u w:val="single"/>
        </w:rPr>
        <w:t xml:space="preserve"> several times i</w:t>
      </w:r>
      <w:r w:rsidRPr="00434641">
        <w:rPr>
          <w:sz w:val="12"/>
        </w:rPr>
        <w:t xml:space="preserve">n </w:t>
      </w:r>
      <w:r w:rsidRPr="00845ADD">
        <w:rPr>
          <w:u w:val="single"/>
        </w:rPr>
        <w:t xml:space="preserve">the years </w:t>
      </w:r>
      <w:r w:rsidRPr="00FB5BBE">
        <w:rPr>
          <w:highlight w:val="cyan"/>
          <w:u w:val="single"/>
        </w:rPr>
        <w:t>following</w:t>
      </w:r>
      <w:r w:rsidRPr="00845ADD">
        <w:rPr>
          <w:u w:val="single"/>
        </w:rPr>
        <w:t xml:space="preserve"> the </w:t>
      </w:r>
      <w:r w:rsidRPr="00FB5BBE">
        <w:rPr>
          <w:u w:val="single"/>
        </w:rPr>
        <w:t>2007</w:t>
      </w:r>
      <w:r w:rsidRPr="00FB5BBE">
        <w:rPr>
          <w:highlight w:val="cyan"/>
          <w:u w:val="single"/>
        </w:rPr>
        <w:t xml:space="preserve">-08 </w:t>
      </w:r>
      <w:r w:rsidRPr="00FB5BBE">
        <w:rPr>
          <w:u w:val="single"/>
        </w:rPr>
        <w:t>financial</w:t>
      </w:r>
      <w:r w:rsidRPr="00845ADD">
        <w:rPr>
          <w:u w:val="single"/>
        </w:rPr>
        <w:t xml:space="preserve"> crisis</w:t>
      </w:r>
      <w:r w:rsidRPr="00434641">
        <w:rPr>
          <w:sz w:val="12"/>
        </w:rPr>
        <w:t xml:space="preserve">, for example </w:t>
      </w:r>
      <w:r w:rsidRPr="00845ADD">
        <w:rPr>
          <w:u w:val="single"/>
        </w:rPr>
        <w:t>in 2012-13 or 2015-16</w:t>
      </w:r>
      <w:r w:rsidRPr="00434641">
        <w:rPr>
          <w:sz w:val="12"/>
        </w:rPr>
        <w:t xml:space="preserve">. </w:t>
      </w:r>
      <w:r w:rsidRPr="00FB5BBE">
        <w:rPr>
          <w:b/>
          <w:bCs/>
          <w:highlight w:val="cyan"/>
          <w:u w:val="single"/>
        </w:rPr>
        <w:t>When</w:t>
      </w:r>
      <w:r w:rsidRPr="00845ADD">
        <w:rPr>
          <w:b/>
          <w:bCs/>
          <w:u w:val="single"/>
        </w:rPr>
        <w:t xml:space="preserve"> </w:t>
      </w:r>
      <w:r w:rsidRPr="00FB5BBE">
        <w:rPr>
          <w:b/>
          <w:bCs/>
          <w:highlight w:val="cyan"/>
          <w:u w:val="single"/>
        </w:rPr>
        <w:t>capital is</w:t>
      </w:r>
      <w:r w:rsidRPr="00845ADD">
        <w:rPr>
          <w:b/>
          <w:bCs/>
          <w:u w:val="single"/>
        </w:rPr>
        <w:t xml:space="preserve"> </w:t>
      </w:r>
      <w:r w:rsidRPr="00FB5BBE">
        <w:rPr>
          <w:b/>
          <w:bCs/>
          <w:highlight w:val="cyan"/>
          <w:u w:val="single"/>
        </w:rPr>
        <w:t>withdrawn</w:t>
      </w:r>
      <w:r w:rsidRPr="00845ADD">
        <w:rPr>
          <w:b/>
          <w:bCs/>
          <w:u w:val="single"/>
        </w:rPr>
        <w:t xml:space="preserve"> from emerging markets</w:t>
      </w:r>
      <w:r w:rsidRPr="00FB5BBE">
        <w:rPr>
          <w:b/>
          <w:bCs/>
          <w:highlight w:val="cyan"/>
          <w:u w:val="single"/>
        </w:rPr>
        <w:t>, it causes</w:t>
      </w:r>
      <w:r w:rsidRPr="00845ADD">
        <w:rPr>
          <w:b/>
          <w:bCs/>
          <w:u w:val="single"/>
        </w:rPr>
        <w:t xml:space="preserve"> their </w:t>
      </w:r>
      <w:r w:rsidRPr="00FB5BBE">
        <w:rPr>
          <w:b/>
          <w:bCs/>
          <w:highlight w:val="cyan"/>
          <w:u w:val="single"/>
        </w:rPr>
        <w:t>currencies to crash</w:t>
      </w:r>
      <w:r w:rsidRPr="00845ADD">
        <w:rPr>
          <w:b/>
          <w:bCs/>
          <w:u w:val="single"/>
        </w:rPr>
        <w:t xml:space="preserve"> </w:t>
      </w:r>
      <w:r w:rsidRPr="00FB5BBE">
        <w:rPr>
          <w:b/>
          <w:bCs/>
          <w:highlight w:val="cyan"/>
          <w:u w:val="single"/>
        </w:rPr>
        <w:t>and there is a</w:t>
      </w:r>
      <w:r w:rsidRPr="00845ADD">
        <w:rPr>
          <w:b/>
          <w:bCs/>
          <w:u w:val="single"/>
        </w:rPr>
        <w:t xml:space="preserve"> </w:t>
      </w:r>
      <w:r w:rsidRPr="00FB5BBE">
        <w:rPr>
          <w:b/>
          <w:bCs/>
          <w:highlight w:val="cyan"/>
          <w:u w:val="single"/>
        </w:rPr>
        <w:t>lack of money for investment</w:t>
      </w:r>
      <w:r w:rsidRPr="00845ADD">
        <w:rPr>
          <w:b/>
          <w:bCs/>
          <w:u w:val="single"/>
        </w:rPr>
        <w:t>.</w:t>
      </w:r>
      <w:r w:rsidRPr="00434641">
        <w:rPr>
          <w:sz w:val="12"/>
        </w:rPr>
        <w:t xml:space="preserve"> Overall, however, </w:t>
      </w:r>
      <w:r w:rsidRPr="00845ADD">
        <w:rPr>
          <w:u w:val="single"/>
        </w:rPr>
        <w:t>these risks are lower today</w:t>
      </w:r>
      <w:r w:rsidRPr="00434641">
        <w:rPr>
          <w:sz w:val="12"/>
        </w:rPr>
        <w:t xml:space="preserve"> than in the past, partly because emerging markets now have more experience in dealing with the problem, said Fuest. </w:t>
      </w:r>
      <w:r w:rsidRPr="00845ADD">
        <w:rPr>
          <w:u w:val="single"/>
        </w:rPr>
        <w:t>Nevertheless</w:t>
      </w:r>
      <w:r w:rsidRPr="00434641">
        <w:rPr>
          <w:sz w:val="12"/>
        </w:rPr>
        <w:t xml:space="preserve">, IfW researcher Gern points out that </w:t>
      </w:r>
      <w:r w:rsidRPr="00FB5BBE">
        <w:rPr>
          <w:b/>
          <w:bCs/>
          <w:highlight w:val="cyan"/>
          <w:u w:val="single"/>
        </w:rPr>
        <w:t>emerging economies</w:t>
      </w:r>
      <w:r w:rsidRPr="00845ADD">
        <w:rPr>
          <w:b/>
          <w:bCs/>
          <w:u w:val="single"/>
        </w:rPr>
        <w:t xml:space="preserve"> </w:t>
      </w:r>
      <w:r w:rsidRPr="00FB5BBE">
        <w:rPr>
          <w:b/>
          <w:bCs/>
          <w:highlight w:val="cyan"/>
          <w:u w:val="single"/>
        </w:rPr>
        <w:t>have</w:t>
      </w:r>
      <w:r w:rsidRPr="00845ADD">
        <w:rPr>
          <w:b/>
          <w:bCs/>
          <w:u w:val="single"/>
        </w:rPr>
        <w:t xml:space="preserve"> "</w:t>
      </w:r>
      <w:r w:rsidRPr="00FB5BBE">
        <w:rPr>
          <w:b/>
          <w:bCs/>
          <w:highlight w:val="cyan"/>
          <w:u w:val="single"/>
        </w:rPr>
        <w:t>dramatically increased" their debt</w:t>
      </w:r>
      <w:r w:rsidRPr="00845ADD">
        <w:rPr>
          <w:b/>
          <w:bCs/>
          <w:u w:val="single"/>
        </w:rPr>
        <w:t xml:space="preserve"> over the past decade</w:t>
      </w:r>
      <w:r w:rsidRPr="00434641">
        <w:rPr>
          <w:sz w:val="12"/>
        </w:rPr>
        <w:t>. "</w:t>
      </w:r>
      <w:r w:rsidRPr="00845ADD">
        <w:rPr>
          <w:u w:val="single"/>
        </w:rPr>
        <w:t>Before the 2007-08 financial crisis, emerging markets' public debt averaged about 30% of economic output. Now it's closer to 65%,"</w:t>
      </w:r>
      <w:r w:rsidRPr="00434641">
        <w:rPr>
          <w:sz w:val="12"/>
        </w:rPr>
        <w:t xml:space="preserve"> he said. </w:t>
      </w:r>
      <w:r w:rsidRPr="00845ADD">
        <w:rPr>
          <w:b/>
          <w:bCs/>
          <w:u w:val="single"/>
        </w:rPr>
        <w:t xml:space="preserve">So, </w:t>
      </w:r>
      <w:r w:rsidRPr="00FB5BBE">
        <w:rPr>
          <w:b/>
          <w:bCs/>
          <w:highlight w:val="cyan"/>
          <w:u w:val="single"/>
        </w:rPr>
        <w:t>as</w:t>
      </w:r>
      <w:r w:rsidRPr="00845ADD">
        <w:rPr>
          <w:b/>
          <w:bCs/>
          <w:u w:val="single"/>
        </w:rPr>
        <w:t xml:space="preserve"> interest </w:t>
      </w:r>
      <w:r w:rsidRPr="00FB5BBE">
        <w:rPr>
          <w:b/>
          <w:bCs/>
          <w:highlight w:val="cyan"/>
          <w:u w:val="single"/>
        </w:rPr>
        <w:t>rates rise</w:t>
      </w:r>
      <w:r w:rsidRPr="00845ADD">
        <w:rPr>
          <w:b/>
          <w:bCs/>
          <w:u w:val="single"/>
        </w:rPr>
        <w:t xml:space="preserve">, an </w:t>
      </w:r>
      <w:r w:rsidRPr="00FB5BBE">
        <w:rPr>
          <w:b/>
          <w:bCs/>
          <w:highlight w:val="cyan"/>
          <w:u w:val="single"/>
        </w:rPr>
        <w:t>ever increasing</w:t>
      </w:r>
      <w:r w:rsidRPr="00845ADD">
        <w:rPr>
          <w:b/>
          <w:bCs/>
          <w:u w:val="single"/>
        </w:rPr>
        <w:t xml:space="preserve"> </w:t>
      </w:r>
      <w:r w:rsidRPr="00FB5BBE">
        <w:rPr>
          <w:b/>
          <w:bCs/>
          <w:highlight w:val="cyan"/>
          <w:u w:val="single"/>
        </w:rPr>
        <w:t>share of</w:t>
      </w:r>
      <w:r w:rsidRPr="00845ADD">
        <w:rPr>
          <w:b/>
          <w:bCs/>
          <w:u w:val="single"/>
        </w:rPr>
        <w:t xml:space="preserve"> government </w:t>
      </w:r>
      <w:r w:rsidRPr="00FB5BBE">
        <w:rPr>
          <w:b/>
          <w:bCs/>
          <w:highlight w:val="cyan"/>
          <w:u w:val="single"/>
        </w:rPr>
        <w:t xml:space="preserve">revenues must </w:t>
      </w:r>
      <w:r w:rsidRPr="00FB5BBE">
        <w:rPr>
          <w:b/>
          <w:bCs/>
          <w:u w:val="single"/>
        </w:rPr>
        <w:t>be</w:t>
      </w:r>
      <w:r w:rsidRPr="00845ADD">
        <w:rPr>
          <w:b/>
          <w:bCs/>
          <w:u w:val="single"/>
        </w:rPr>
        <w:t xml:space="preserve"> used </w:t>
      </w:r>
      <w:r w:rsidRPr="00FB5BBE">
        <w:rPr>
          <w:b/>
          <w:bCs/>
          <w:highlight w:val="cyan"/>
          <w:u w:val="single"/>
        </w:rPr>
        <w:t>to pay back</w:t>
      </w:r>
      <w:r w:rsidRPr="00845ADD">
        <w:rPr>
          <w:b/>
          <w:bCs/>
          <w:u w:val="single"/>
        </w:rPr>
        <w:t xml:space="preserve"> the </w:t>
      </w:r>
      <w:r w:rsidRPr="00FB5BBE">
        <w:rPr>
          <w:b/>
          <w:bCs/>
          <w:highlight w:val="cyan"/>
          <w:u w:val="single"/>
        </w:rPr>
        <w:t>debt</w:t>
      </w:r>
      <w:r w:rsidRPr="00845ADD">
        <w:rPr>
          <w:b/>
          <w:bCs/>
          <w:u w:val="single"/>
        </w:rPr>
        <w:t>.</w:t>
      </w:r>
      <w:r>
        <w:rPr>
          <w:b/>
          <w:bCs/>
          <w:u w:val="single"/>
        </w:rPr>
        <w:t xml:space="preserve"> </w:t>
      </w:r>
      <w:r w:rsidRPr="00845ADD">
        <w:rPr>
          <w:u w:val="single"/>
        </w:rPr>
        <w:t>Some emerging market economies are already facing severe problems</w:t>
      </w:r>
      <w:r w:rsidRPr="00434641">
        <w:rPr>
          <w:sz w:val="12"/>
        </w:rPr>
        <w:t xml:space="preserve">. The Argentine peso, for example, has lost around a third of its value against the US dollar since the start of the pandemic, and inflation is running at around 50%. A big minus </w:t>
      </w:r>
      <w:r w:rsidRPr="00845ADD">
        <w:rPr>
          <w:u w:val="single"/>
        </w:rPr>
        <w:t>The economies of major emerging markets</w:t>
      </w:r>
      <w:r w:rsidRPr="00434641">
        <w:rPr>
          <w:sz w:val="12"/>
        </w:rPr>
        <w:t xml:space="preserve"> such as India, Mexico and South Africa </w:t>
      </w:r>
      <w:r w:rsidRPr="00845ADD">
        <w:rPr>
          <w:u w:val="single"/>
        </w:rPr>
        <w:t>also contracted by around 7-8% in 2020.</w:t>
      </w:r>
      <w:r>
        <w:rPr>
          <w:u w:val="single"/>
        </w:rPr>
        <w:t xml:space="preserve"> </w:t>
      </w:r>
      <w:r w:rsidRPr="00845ADD">
        <w:rPr>
          <w:u w:val="single"/>
        </w:rPr>
        <w:t>Unlike in the past, most of these countries</w:t>
      </w:r>
      <w:r w:rsidRPr="00434641">
        <w:rPr>
          <w:sz w:val="12"/>
        </w:rPr>
        <w:t xml:space="preserve"> </w:t>
      </w:r>
      <w:r w:rsidRPr="00845ADD">
        <w:rPr>
          <w:u w:val="single"/>
        </w:rPr>
        <w:t>were unable to decouple themselves</w:t>
      </w:r>
      <w:r w:rsidRPr="00434641">
        <w:rPr>
          <w:sz w:val="12"/>
        </w:rPr>
        <w:t xml:space="preserve"> </w:t>
      </w:r>
      <w:r w:rsidRPr="00845ADD">
        <w:rPr>
          <w:u w:val="single"/>
        </w:rPr>
        <w:t>from the global</w:t>
      </w:r>
      <w:r w:rsidRPr="00434641">
        <w:rPr>
          <w:sz w:val="12"/>
        </w:rPr>
        <w:t xml:space="preserve"> </w:t>
      </w:r>
      <w:r w:rsidRPr="00845ADD">
        <w:rPr>
          <w:u w:val="single"/>
        </w:rPr>
        <w:t>trend and failed to act as growth engines</w:t>
      </w:r>
      <w:r w:rsidRPr="00434641">
        <w:rPr>
          <w:sz w:val="12"/>
        </w:rPr>
        <w:t xml:space="preserve">. According to IMF estimates, the economic slump in emerging economies excluding China was even greater than in the industrialized countries. Watch video08:25 What damage did COVID-19 do to the economy? The crisis has also shown that the once celebrated group of BRICS countries (Brazil, Russia, India, China and South Africa) hardly has anything in common anymore. Of the group, only the Chinese economy was able to grow last year. In Russia, the economy was down 3%, while in Brazil a 4% decline was compounded by high infection and death rates due to COVID and a populist president, Jair Bolsonaro, who is putting the country's democratic institutions under pressure. </w:t>
      </w:r>
      <w:r w:rsidRPr="00FB5BBE">
        <w:rPr>
          <w:highlight w:val="cyan"/>
          <w:u w:val="single"/>
        </w:rPr>
        <w:t>BRICS' star fades</w:t>
      </w:r>
      <w:r>
        <w:rPr>
          <w:u w:val="single"/>
        </w:rPr>
        <w:t xml:space="preserve"> </w:t>
      </w:r>
      <w:r w:rsidRPr="00434641">
        <w:rPr>
          <w:sz w:val="12"/>
        </w:rPr>
        <w:t xml:space="preserve">Next year, the IMF estimates the </w:t>
      </w:r>
      <w:r w:rsidRPr="00434641">
        <w:rPr>
          <w:u w:val="single"/>
        </w:rPr>
        <w:t xml:space="preserve">Brazilian economy will grow by less than 2%. </w:t>
      </w:r>
      <w:r w:rsidRPr="00434641">
        <w:rPr>
          <w:sz w:val="12"/>
        </w:rPr>
        <w:t>It is a devastating figure for a country once seen to be on the threshold of becoming an industrialized nation</w:t>
      </w:r>
      <w:r w:rsidRPr="00FB5BBE">
        <w:rPr>
          <w:sz w:val="12"/>
          <w:highlight w:val="cyan"/>
        </w:rPr>
        <w:t xml:space="preserve">. </w:t>
      </w:r>
      <w:r w:rsidRPr="00FB5BBE">
        <w:rPr>
          <w:highlight w:val="cyan"/>
          <w:u w:val="single"/>
        </w:rPr>
        <w:t>A lack of political stability</w:t>
      </w:r>
      <w:r w:rsidRPr="00434641">
        <w:rPr>
          <w:u w:val="single"/>
        </w:rPr>
        <w:t xml:space="preserve"> </w:t>
      </w:r>
      <w:r w:rsidRPr="00FB5BBE">
        <w:rPr>
          <w:highlight w:val="cyan"/>
          <w:u w:val="single"/>
        </w:rPr>
        <w:t>and</w:t>
      </w:r>
      <w:r w:rsidRPr="00434641">
        <w:rPr>
          <w:u w:val="single"/>
        </w:rPr>
        <w:t xml:space="preserve"> often a </w:t>
      </w:r>
      <w:r w:rsidRPr="00FB5BBE">
        <w:rPr>
          <w:highlight w:val="cyan"/>
          <w:u w:val="single"/>
        </w:rPr>
        <w:t>lack of legal certainty</w:t>
      </w:r>
      <w:r w:rsidRPr="00434641">
        <w:rPr>
          <w:u w:val="single"/>
        </w:rPr>
        <w:t xml:space="preserve"> </w:t>
      </w:r>
      <w:r w:rsidRPr="00FB5BBE">
        <w:rPr>
          <w:highlight w:val="cyan"/>
          <w:u w:val="single"/>
        </w:rPr>
        <w:t>are the reasons</w:t>
      </w:r>
      <w:r w:rsidRPr="00434641">
        <w:rPr>
          <w:u w:val="single"/>
        </w:rPr>
        <w:t xml:space="preserve"> why the BRICS' star has faded</w:t>
      </w:r>
      <w:r w:rsidRPr="00434641">
        <w:rPr>
          <w:sz w:val="12"/>
        </w:rPr>
        <w:t xml:space="preserve">, Michael Hüther, head of the Institute of the German Economy (IW), told the Handelsblatt newspaper. The days "when all you had to do was shout BRIC and investors jumped" are over, he said. </w:t>
      </w:r>
      <w:r w:rsidRPr="00434641">
        <w:rPr>
          <w:u w:val="single"/>
        </w:rPr>
        <w:t>The forecast is similar for South Africa</w:t>
      </w:r>
      <w:r w:rsidRPr="00434641">
        <w:rPr>
          <w:sz w:val="12"/>
        </w:rPr>
        <w:t xml:space="preserve"> whose problems have been compounded by political unrest and severe lockdowns. "South Africa is deeply integrated into global value chains and thus its economy is vulnerable in the same way European economies are," said Christoph Kannengiesser, head of the German African Business Association. Nevertheless, for German companies operating in the country, there is no reason to withdraw, the expert stressed. "German industry, which is heavily invested there, is committed to South Africa as a business location and is basically optimistic," Kannengiesser told DW. Watch video02:42 African economies crash as delta variant runs rampant Recovery depends on vaccines </w:t>
      </w:r>
      <w:r w:rsidRPr="00434641">
        <w:rPr>
          <w:u w:val="single"/>
        </w:rPr>
        <w:t>How quickly these economies can recover depends on the authorities' ability to control the COVID health crisis.</w:t>
      </w:r>
      <w:r>
        <w:rPr>
          <w:u w:val="single"/>
        </w:rPr>
        <w:t xml:space="preserve"> </w:t>
      </w:r>
      <w:r w:rsidRPr="00434641">
        <w:rPr>
          <w:sz w:val="12"/>
        </w:rPr>
        <w:t xml:space="preserve">But because of a lack of vaccines, </w:t>
      </w:r>
      <w:r w:rsidRPr="00434641">
        <w:rPr>
          <w:u w:val="single"/>
        </w:rPr>
        <w:t>inoculation rates</w:t>
      </w:r>
      <w:r w:rsidRPr="00434641">
        <w:rPr>
          <w:sz w:val="12"/>
        </w:rPr>
        <w:t xml:space="preserve"> in Africa have </w:t>
      </w:r>
      <w:r w:rsidRPr="00434641">
        <w:rPr>
          <w:u w:val="single"/>
        </w:rPr>
        <w:t>so far been extremely low,</w:t>
      </w:r>
      <w:r w:rsidRPr="00434641">
        <w:rPr>
          <w:sz w:val="12"/>
        </w:rPr>
        <w:t xml:space="preserve"> while at the same time the US and the EU are mulling over booster vaccines for their populations. Kannengiesser believes there's no point in discussing whether this is fair. Rather, he said, the aim must be to make the African continent less dependent on aid from others. "Africa must be put in a position where it can produce the vaccines it needs by itself. This is not a question of patents, but of production capacities." However, boosting production capacity cannot happen overnight. In the meantime, Germany should consider donating surplus vaccines not only through the international COVAX initiative, but also bilaterally, the expert underlined, adding that COVAX has faced great difficulties in quickly supplying vaccines to countries that need them urgently.</w:t>
      </w:r>
    </w:p>
    <w:p w14:paraId="15756CD8" w14:textId="77777777" w:rsidR="00650D19" w:rsidRDefault="00650D19" w:rsidP="00650D19">
      <w:pPr>
        <w:rPr>
          <w:sz w:val="12"/>
        </w:rPr>
      </w:pPr>
    </w:p>
    <w:p w14:paraId="54DD56EF" w14:textId="77777777" w:rsidR="00650D19" w:rsidRPr="001A0E92" w:rsidRDefault="00650D19" w:rsidP="00650D19">
      <w:pPr>
        <w:rPr>
          <w:sz w:val="16"/>
        </w:rPr>
      </w:pPr>
    </w:p>
    <w:p w14:paraId="4A5CFF11" w14:textId="77777777" w:rsidR="00650D19" w:rsidRDefault="00650D19" w:rsidP="00650D19">
      <w:pPr>
        <w:pStyle w:val="Heading4"/>
      </w:pPr>
      <w:r>
        <w:t>Evidence is anecdotal at best</w:t>
      </w:r>
    </w:p>
    <w:p w14:paraId="6CB20CC2" w14:textId="77777777" w:rsidR="00650D19" w:rsidRPr="00F33D2F" w:rsidRDefault="00650D19" w:rsidP="00650D19">
      <w:pPr>
        <w:rPr>
          <w:rStyle w:val="Style13ptBold"/>
        </w:rPr>
      </w:pPr>
      <w:r>
        <w:rPr>
          <w:rStyle w:val="Style13ptBold"/>
        </w:rPr>
        <w:t>Asker &amp; Nocke 21</w:t>
      </w:r>
      <w:r w:rsidRPr="00F33D2F">
        <w:rPr>
          <w:sz w:val="16"/>
        </w:rPr>
        <w:t xml:space="preserve"> (John Asker  Department of Economics University of California, Los Angeles Volker Nocke Department of Economics University of Mannheim Germany COLLUSION, MERGERS, AND RELATED ANTITRUST ISSUES, Working Paper )</w:t>
      </w:r>
    </w:p>
    <w:p w14:paraId="05A069AA" w14:textId="77777777" w:rsidR="00650D19" w:rsidRPr="00F33D2F" w:rsidRDefault="00650D19" w:rsidP="00650D19">
      <w:pPr>
        <w:rPr>
          <w:b/>
          <w:u w:val="single"/>
        </w:rPr>
      </w:pPr>
      <w:r w:rsidRPr="00C54791">
        <w:rPr>
          <w:rStyle w:val="StyleUnderline"/>
          <w:highlight w:val="cyan"/>
        </w:rPr>
        <w:t>Economists’ understanding of the propensity of cartels</w:t>
      </w:r>
      <w:r w:rsidRPr="00F33D2F">
        <w:rPr>
          <w:sz w:val="16"/>
        </w:rPr>
        <w:t xml:space="preserve"> to deter entry </w:t>
      </w:r>
      <w:r w:rsidRPr="00C54791">
        <w:rPr>
          <w:rStyle w:val="Emphasis"/>
          <w:highlight w:val="cyan"/>
        </w:rPr>
        <w:t>rests largely on anecdotes</w:t>
      </w:r>
      <w:r w:rsidRPr="00F33D2F">
        <w:rPr>
          <w:sz w:val="16"/>
        </w:rPr>
        <w:t xml:space="preserve">, </w:t>
      </w:r>
      <w:r w:rsidRPr="00C54791">
        <w:rPr>
          <w:rStyle w:val="StyleUnderline"/>
          <w:highlight w:val="cyan"/>
        </w:rPr>
        <w:t>theoretical possibility results</w:t>
      </w:r>
      <w:r w:rsidRPr="00F33D2F">
        <w:rPr>
          <w:sz w:val="16"/>
        </w:rPr>
        <w:t xml:space="preserve"> (as in Wiseman), </w:t>
      </w:r>
      <w:r w:rsidRPr="00C54791">
        <w:rPr>
          <w:rStyle w:val="StyleUnderline"/>
          <w:highlight w:val="cyan"/>
        </w:rPr>
        <w:t>and a small number of empirical studies.</w:t>
      </w:r>
      <w:r w:rsidRPr="00805C14">
        <w:rPr>
          <w:rStyle w:val="StyleUnderline"/>
        </w:rPr>
        <w:t xml:space="preserve"> </w:t>
      </w:r>
      <w:r w:rsidRPr="00C54791">
        <w:rPr>
          <w:rStyle w:val="StyleUnderline"/>
          <w:highlight w:val="cyan"/>
        </w:rPr>
        <w:t>If entry is</w:t>
      </w:r>
      <w:r w:rsidRPr="00F33D2F">
        <w:rPr>
          <w:sz w:val="16"/>
        </w:rPr>
        <w:t xml:space="preserve"> </w:t>
      </w:r>
      <w:r w:rsidRPr="00F33D2F">
        <w:rPr>
          <w:sz w:val="16"/>
        </w:rPr>
        <w:lastRenderedPageBreak/>
        <w:t xml:space="preserve">commonly </w:t>
      </w:r>
      <w:r w:rsidRPr="00C54791">
        <w:rPr>
          <w:rStyle w:val="StyleUnderline"/>
          <w:highlight w:val="cyan"/>
        </w:rPr>
        <w:t>deterred</w:t>
      </w:r>
      <w:r w:rsidRPr="00F33D2F">
        <w:rPr>
          <w:sz w:val="16"/>
        </w:rPr>
        <w:t xml:space="preserve"> by cartels, then the harms from collusion may persist for longer than would otherwise be expected, and it also would change how we view the plausible economic costs likely to arise from collusion. In particular, </w:t>
      </w:r>
      <w:r w:rsidRPr="00C54791">
        <w:rPr>
          <w:rStyle w:val="StyleUnderline"/>
          <w:highlight w:val="cyan"/>
        </w:rPr>
        <w:t>costs from the misallocation</w:t>
      </w:r>
      <w:r w:rsidRPr="00F33D2F">
        <w:rPr>
          <w:sz w:val="16"/>
        </w:rPr>
        <w:t xml:space="preserve"> of production to higher-cost producers </w:t>
      </w:r>
      <w:r w:rsidRPr="00C54791">
        <w:rPr>
          <w:rStyle w:val="StyleUnderline"/>
          <w:highlight w:val="cyan"/>
        </w:rPr>
        <w:t>may be accentuated</w:t>
      </w:r>
      <w:r w:rsidRPr="00F33D2F">
        <w:rPr>
          <w:sz w:val="16"/>
        </w:rPr>
        <w:t xml:space="preserve">, </w:t>
      </w:r>
      <w:r w:rsidRPr="00805C14">
        <w:rPr>
          <w:rStyle w:val="StyleUnderline"/>
        </w:rPr>
        <w:t>to the extent that more efficient producers are deterred</w:t>
      </w:r>
      <w:r w:rsidRPr="00F33D2F">
        <w:rPr>
          <w:sz w:val="16"/>
        </w:rPr>
        <w:t xml:space="preserve">, </w:t>
      </w:r>
      <w:r w:rsidRPr="00805C14">
        <w:rPr>
          <w:rStyle w:val="StyleUnderline"/>
        </w:rPr>
        <w:t>or to the extent that less efficient entrants are able to survive under the umbrella of cartel pricing</w:t>
      </w:r>
      <w:r w:rsidRPr="00F33D2F">
        <w:rPr>
          <w:sz w:val="16"/>
        </w:rPr>
        <w:t xml:space="preserve"> (see Carrera and Titov, 2019, and Asker et al., 2019). </w:t>
      </w:r>
      <w:r w:rsidRPr="00C54791">
        <w:rPr>
          <w:rStyle w:val="StyleUnderline"/>
          <w:highlight w:val="cyan"/>
        </w:rPr>
        <w:t xml:space="preserve">The relationship between collusion and entry remains one of the more </w:t>
      </w:r>
      <w:r w:rsidRPr="00C54791">
        <w:rPr>
          <w:rStyle w:val="Emphasis"/>
          <w:highlight w:val="cyan"/>
        </w:rPr>
        <w:t>significant gaps in economists’ understanding of cartel activity.</w:t>
      </w:r>
    </w:p>
    <w:p w14:paraId="7602438B" w14:textId="77777777" w:rsidR="00650D19" w:rsidRPr="001A0E92" w:rsidRDefault="00650D19" w:rsidP="00650D19">
      <w:pPr>
        <w:pStyle w:val="Heading4"/>
      </w:pPr>
      <w:r>
        <w:t>Plan is worse for them—</w:t>
      </w:r>
    </w:p>
    <w:p w14:paraId="4FE632D1" w14:textId="77777777" w:rsidR="00650D19" w:rsidRDefault="00650D19" w:rsidP="00650D19">
      <w:pPr>
        <w:pStyle w:val="Heading4"/>
      </w:pPr>
      <w:r>
        <w:t>1) Liability is too high--</w:t>
      </w:r>
    </w:p>
    <w:p w14:paraId="4D385790" w14:textId="77777777" w:rsidR="00650D19" w:rsidRPr="007B5301" w:rsidRDefault="00650D19" w:rsidP="00650D19">
      <w:pPr>
        <w:rPr>
          <w:sz w:val="16"/>
        </w:rPr>
      </w:pPr>
      <w:r w:rsidRPr="00CE5C8E">
        <w:rPr>
          <w:rStyle w:val="Style13ptBold"/>
        </w:rPr>
        <w:t>Nuechterlein 21</w:t>
      </w:r>
      <w:r w:rsidRPr="000B05E3">
        <w:rPr>
          <w:sz w:val="16"/>
        </w:rPr>
        <w:t xml:space="preserve"> (Jonathan E. Nuechterlein is co-leader of Sidley’s Telecom and Internet Competition practice focusing on telecommunications law, antitrust and appellate litigation, and is the former General Counsel of the Federal Trade Commission, Timothy J. Muris is former chairman of the FTC and former director of the Bureau of Consumer Protection and director of the Bureau of Competition, 3-2021, “Private Antitrust Remedies: An Argument Against Further Stacking the Deck”, U.S. Chamber Institute for Legal Reform, https://instituteforlegalreform.com/wp-content/uploads/2021/03/March-2021-Antitrust-Paper-FINAL.pdf)</w:t>
      </w:r>
    </w:p>
    <w:p w14:paraId="05840EC6" w14:textId="77777777" w:rsidR="00650D19" w:rsidRPr="007B5301" w:rsidRDefault="00650D19" w:rsidP="00650D19">
      <w:pPr>
        <w:rPr>
          <w:sz w:val="16"/>
        </w:rPr>
      </w:pPr>
      <w:r w:rsidRPr="00D25A67">
        <w:rPr>
          <w:rStyle w:val="StyleUnderline"/>
        </w:rPr>
        <w:t>There is no basis for suggestions that private antitrust remedies are not strong enough and need to be turbocharged by new pro-plaintiff legislation</w:t>
      </w:r>
      <w:r w:rsidRPr="007B5301">
        <w:rPr>
          <w:sz w:val="16"/>
        </w:rPr>
        <w:t xml:space="preserve">.23 The regime for U.S. </w:t>
      </w:r>
      <w:r w:rsidRPr="00C54791">
        <w:rPr>
          <w:rStyle w:val="StyleUnderline"/>
          <w:highlight w:val="cyan"/>
        </w:rPr>
        <w:t>private antitrust</w:t>
      </w:r>
      <w:r w:rsidRPr="007B5301">
        <w:rPr>
          <w:sz w:val="16"/>
        </w:rPr>
        <w:t xml:space="preserve"> remedies </w:t>
      </w:r>
      <w:r w:rsidRPr="00C54791">
        <w:rPr>
          <w:rStyle w:val="Emphasis"/>
          <w:highlight w:val="cyan"/>
        </w:rPr>
        <w:t>is already aggressively pro-plaintiff</w:t>
      </w:r>
      <w:r w:rsidRPr="007B5301">
        <w:rPr>
          <w:sz w:val="16"/>
        </w:rPr>
        <w:t xml:space="preserve"> </w:t>
      </w:r>
      <w:r w:rsidRPr="00D25A67">
        <w:rPr>
          <w:rStyle w:val="StyleUnderline"/>
        </w:rPr>
        <w:t>when compared to remedies available in comparable non-antitrust cases</w:t>
      </w:r>
      <w:r w:rsidRPr="007B5301">
        <w:rPr>
          <w:sz w:val="16"/>
        </w:rPr>
        <w:t>.</w:t>
      </w:r>
    </w:p>
    <w:p w14:paraId="36378524" w14:textId="77777777" w:rsidR="00650D19" w:rsidRPr="007B5301" w:rsidRDefault="00650D19" w:rsidP="00650D19">
      <w:pPr>
        <w:rPr>
          <w:sz w:val="16"/>
        </w:rPr>
      </w:pPr>
      <w:r w:rsidRPr="007B5301">
        <w:rPr>
          <w:sz w:val="16"/>
        </w:rPr>
        <w:t>Pursuing Deterrence, Not Overdeterrence</w:t>
      </w:r>
    </w:p>
    <w:p w14:paraId="0AFB8D4C" w14:textId="77777777" w:rsidR="00650D19" w:rsidRPr="00D25A67" w:rsidRDefault="00650D19" w:rsidP="00650D19">
      <w:pPr>
        <w:rPr>
          <w:rStyle w:val="StyleUnderline"/>
        </w:rPr>
      </w:pPr>
      <w:r w:rsidRPr="00C54791">
        <w:rPr>
          <w:rStyle w:val="StyleUnderline"/>
          <w:highlight w:val="cyan"/>
        </w:rPr>
        <w:t>Advocates</w:t>
      </w:r>
      <w:r w:rsidRPr="00D25A67">
        <w:rPr>
          <w:rStyle w:val="StyleUnderline"/>
        </w:rPr>
        <w:t xml:space="preserve"> of expanding private antitrust remedies begin with the premise that “private enforcement deters anticompetitive conduct</w:t>
      </w:r>
      <w:r w:rsidRPr="007B5301">
        <w:rPr>
          <w:sz w:val="16"/>
        </w:rPr>
        <w:t xml:space="preserve">” and conclude, </w:t>
      </w:r>
      <w:r w:rsidRPr="00D25A67">
        <w:rPr>
          <w:rStyle w:val="StyleUnderline"/>
        </w:rPr>
        <w:t>in the words of the Report, that legal “obstacles” to recovery by “private antitrust plaintiffs” should be eliminated to maximize deterrence</w:t>
      </w:r>
      <w:r w:rsidRPr="007B5301">
        <w:rPr>
          <w:sz w:val="16"/>
        </w:rPr>
        <w:t xml:space="preserve">.24 But </w:t>
      </w:r>
      <w:r w:rsidRPr="00D25A67">
        <w:rPr>
          <w:rStyle w:val="Emphasis"/>
        </w:rPr>
        <w:t>even if the premise is true</w:t>
      </w:r>
      <w:r w:rsidRPr="007B5301">
        <w:rPr>
          <w:sz w:val="16"/>
        </w:rPr>
        <w:t xml:space="preserve">,25 </w:t>
      </w:r>
      <w:r w:rsidRPr="00D25A67">
        <w:rPr>
          <w:rStyle w:val="Emphasis"/>
        </w:rPr>
        <w:t>the conclusion would not follow</w:t>
      </w:r>
      <w:r w:rsidRPr="007B5301">
        <w:rPr>
          <w:sz w:val="16"/>
        </w:rPr>
        <w:t xml:space="preserve">. The Report appears to </w:t>
      </w:r>
      <w:r w:rsidRPr="00C54791">
        <w:rPr>
          <w:rStyle w:val="StyleUnderline"/>
          <w:highlight w:val="cyan"/>
        </w:rPr>
        <w:t>assume that the more deterrence the law provides, the better</w:t>
      </w:r>
      <w:r w:rsidRPr="007B5301">
        <w:rPr>
          <w:sz w:val="16"/>
        </w:rPr>
        <w:t xml:space="preserve">, </w:t>
      </w:r>
      <w:r w:rsidRPr="00C54791">
        <w:rPr>
          <w:rStyle w:val="StyleUnderline"/>
          <w:highlight w:val="cyan"/>
        </w:rPr>
        <w:t>and that any “obstacles</w:t>
      </w:r>
      <w:r w:rsidRPr="00D25A67">
        <w:rPr>
          <w:rStyle w:val="StyleUnderline"/>
        </w:rPr>
        <w:t>” to private</w:t>
      </w:r>
      <w:r w:rsidRPr="007B5301">
        <w:rPr>
          <w:sz w:val="16"/>
        </w:rPr>
        <w:t xml:space="preserve"> </w:t>
      </w:r>
      <w:r w:rsidRPr="00D25A67">
        <w:rPr>
          <w:rStyle w:val="StyleUnderline"/>
        </w:rPr>
        <w:t>recovery should thus be removed</w:t>
      </w:r>
      <w:r w:rsidRPr="007B5301">
        <w:rPr>
          <w:sz w:val="16"/>
        </w:rPr>
        <w:t xml:space="preserve">.26 But </w:t>
      </w:r>
      <w:r w:rsidRPr="00C54791">
        <w:rPr>
          <w:rStyle w:val="Emphasis"/>
          <w:highlight w:val="cyan"/>
        </w:rPr>
        <w:t>that position ignores the consequences of overdeterrence</w:t>
      </w:r>
      <w:r w:rsidRPr="007B5301">
        <w:rPr>
          <w:sz w:val="16"/>
        </w:rPr>
        <w:t xml:space="preserve">, </w:t>
      </w:r>
      <w:r w:rsidRPr="00D25A67">
        <w:rPr>
          <w:rStyle w:val="StyleUnderline"/>
        </w:rPr>
        <w:t xml:space="preserve">including the prospect that </w:t>
      </w:r>
      <w:r w:rsidRPr="00C54791">
        <w:rPr>
          <w:rStyle w:val="StyleUnderline"/>
          <w:highlight w:val="cyan"/>
        </w:rPr>
        <w:t>firms will respond</w:t>
      </w:r>
      <w:r w:rsidRPr="00D25A67">
        <w:rPr>
          <w:rStyle w:val="StyleUnderline"/>
        </w:rPr>
        <w:t xml:space="preserve"> </w:t>
      </w:r>
      <w:r w:rsidRPr="00C54791">
        <w:rPr>
          <w:rStyle w:val="StyleUnderline"/>
          <w:highlight w:val="cyan"/>
        </w:rPr>
        <w:t>to</w:t>
      </w:r>
      <w:r w:rsidRPr="00D25A67">
        <w:rPr>
          <w:rStyle w:val="StyleUnderline"/>
        </w:rPr>
        <w:t xml:space="preserve"> the </w:t>
      </w:r>
      <w:r w:rsidRPr="00C54791">
        <w:rPr>
          <w:rStyle w:val="StyleUnderline"/>
          <w:highlight w:val="cyan"/>
        </w:rPr>
        <w:t>threat of</w:t>
      </w:r>
      <w:r w:rsidRPr="00D25A67">
        <w:rPr>
          <w:rStyle w:val="StyleUnderline"/>
        </w:rPr>
        <w:t xml:space="preserve"> </w:t>
      </w:r>
      <w:r w:rsidRPr="00C54791">
        <w:rPr>
          <w:rStyle w:val="StyleUnderline"/>
          <w:highlight w:val="cyan"/>
        </w:rPr>
        <w:t>draconian penalties</w:t>
      </w:r>
      <w:r w:rsidRPr="00D25A67">
        <w:rPr>
          <w:rStyle w:val="StyleUnderline"/>
        </w:rPr>
        <w:t xml:space="preserve"> </w:t>
      </w:r>
      <w:r w:rsidRPr="00C54791">
        <w:rPr>
          <w:rStyle w:val="Emphasis"/>
          <w:highlight w:val="cyan"/>
        </w:rPr>
        <w:t>in ways that reduce the threat of liability</w:t>
      </w:r>
      <w:r w:rsidRPr="00D25A67">
        <w:rPr>
          <w:rStyle w:val="StyleUnderline"/>
        </w:rPr>
        <w:t xml:space="preserve"> but </w:t>
      </w:r>
      <w:r w:rsidRPr="00C54791">
        <w:rPr>
          <w:rStyle w:val="StyleUnderline"/>
          <w:highlight w:val="cyan"/>
        </w:rPr>
        <w:t>that</w:t>
      </w:r>
      <w:r w:rsidRPr="00D25A67">
        <w:rPr>
          <w:rStyle w:val="StyleUnderline"/>
        </w:rPr>
        <w:t xml:space="preserve"> ultimately </w:t>
      </w:r>
      <w:r w:rsidRPr="00C54791">
        <w:rPr>
          <w:rStyle w:val="StyleUnderline"/>
          <w:highlight w:val="cyan"/>
        </w:rPr>
        <w:t>harm consumers.</w:t>
      </w:r>
    </w:p>
    <w:p w14:paraId="6F686091" w14:textId="77777777" w:rsidR="00650D19" w:rsidRPr="00D25A67" w:rsidRDefault="00650D19" w:rsidP="00650D19">
      <w:pPr>
        <w:rPr>
          <w:rStyle w:val="StyleUnderline"/>
        </w:rPr>
      </w:pPr>
      <w:r w:rsidRPr="00C54791">
        <w:rPr>
          <w:rStyle w:val="StyleUnderline"/>
          <w:highlight w:val="cyan"/>
        </w:rPr>
        <w:t>Overdeterrence is a</w:t>
      </w:r>
      <w:r w:rsidRPr="00D25A67">
        <w:rPr>
          <w:rStyle w:val="StyleUnderline"/>
        </w:rPr>
        <w:t xml:space="preserve"> particular </w:t>
      </w:r>
      <w:r w:rsidRPr="00C54791">
        <w:rPr>
          <w:rStyle w:val="StyleUnderline"/>
          <w:highlight w:val="cyan"/>
        </w:rPr>
        <w:t>concern</w:t>
      </w:r>
      <w:r w:rsidRPr="00D25A67">
        <w:rPr>
          <w:rStyle w:val="StyleUnderline"/>
        </w:rPr>
        <w:t xml:space="preserve"> in antitrust doctrine </w:t>
      </w:r>
      <w:r w:rsidRPr="00C54791">
        <w:rPr>
          <w:rStyle w:val="StyleUnderline"/>
          <w:highlight w:val="cyan"/>
        </w:rPr>
        <w:t>because the line separating lawful from unlawful conduct</w:t>
      </w:r>
      <w:r w:rsidRPr="007B5301">
        <w:rPr>
          <w:sz w:val="16"/>
        </w:rPr>
        <w:t xml:space="preserve"> </w:t>
      </w:r>
      <w:r w:rsidRPr="00C54791">
        <w:rPr>
          <w:rStyle w:val="Emphasis"/>
          <w:highlight w:val="cyan"/>
        </w:rPr>
        <w:t>can be blurred</w:t>
      </w:r>
      <w:r w:rsidRPr="00D25A67">
        <w:rPr>
          <w:rStyle w:val="Emphasis"/>
        </w:rPr>
        <w:t xml:space="preserve"> </w:t>
      </w:r>
      <w:r w:rsidRPr="00D25A67">
        <w:rPr>
          <w:rStyle w:val="StyleUnderline"/>
        </w:rPr>
        <w:t>and much of the conduct falling on the lawful side of the line is socially beneficial. As economists William Baumol and Alan Blinder explain:</w:t>
      </w:r>
    </w:p>
    <w:p w14:paraId="124D9137" w14:textId="77777777" w:rsidR="00650D19" w:rsidRPr="007B5301" w:rsidRDefault="00650D19" w:rsidP="00650D19">
      <w:pPr>
        <w:rPr>
          <w:sz w:val="16"/>
        </w:rPr>
      </w:pPr>
      <w:r w:rsidRPr="007B5301">
        <w:rPr>
          <w:sz w:val="16"/>
        </w:rPr>
        <w:t xml:space="preserve">One problem that haunts most </w:t>
      </w:r>
      <w:r w:rsidRPr="007B5301">
        <w:rPr>
          <w:rStyle w:val="StyleUnderline"/>
        </w:rPr>
        <w:t>antitrust litigation is that</w:t>
      </w:r>
      <w:r w:rsidRPr="007B5301">
        <w:rPr>
          <w:sz w:val="16"/>
        </w:rPr>
        <w:t xml:space="preserve"> </w:t>
      </w:r>
      <w:r w:rsidRPr="007B5301">
        <w:rPr>
          <w:rStyle w:val="StyleUnderline"/>
        </w:rPr>
        <w:t xml:space="preserve">vigorous </w:t>
      </w:r>
      <w:r w:rsidRPr="00C54791">
        <w:rPr>
          <w:rStyle w:val="StyleUnderline"/>
          <w:highlight w:val="cyan"/>
        </w:rPr>
        <w:t>competition</w:t>
      </w:r>
      <w:r w:rsidRPr="007B5301">
        <w:rPr>
          <w:rStyle w:val="StyleUnderline"/>
        </w:rPr>
        <w:t xml:space="preserve"> </w:t>
      </w:r>
      <w:r w:rsidRPr="00C54791">
        <w:rPr>
          <w:rStyle w:val="StyleUnderline"/>
          <w:highlight w:val="cyan"/>
        </w:rPr>
        <w:t xml:space="preserve">may look very similar to acts that </w:t>
      </w:r>
      <w:r w:rsidRPr="00C54791">
        <w:rPr>
          <w:rStyle w:val="Emphasis"/>
          <w:highlight w:val="cyan"/>
        </w:rPr>
        <w:t>undermine competition</w:t>
      </w:r>
      <w:r w:rsidRPr="007B5301">
        <w:rPr>
          <w:sz w:val="16"/>
        </w:rPr>
        <w:t xml:space="preserve"> …. </w:t>
      </w:r>
      <w:r w:rsidRPr="00C54791">
        <w:rPr>
          <w:rStyle w:val="StyleUnderline"/>
          <w:highlight w:val="cyan"/>
        </w:rPr>
        <w:t>The</w:t>
      </w:r>
      <w:r w:rsidRPr="007B5301">
        <w:rPr>
          <w:rStyle w:val="StyleUnderline"/>
        </w:rPr>
        <w:t xml:space="preserve"> resulting </w:t>
      </w:r>
      <w:r w:rsidRPr="00C54791">
        <w:rPr>
          <w:rStyle w:val="StyleUnderline"/>
          <w:highlight w:val="cyan"/>
        </w:rPr>
        <w:t>danger</w:t>
      </w:r>
      <w:r w:rsidRPr="007B5301">
        <w:rPr>
          <w:rStyle w:val="StyleUnderline"/>
        </w:rPr>
        <w:t xml:space="preserve"> </w:t>
      </w:r>
      <w:r w:rsidRPr="00C54791">
        <w:rPr>
          <w:rStyle w:val="StyleUnderline"/>
          <w:highlight w:val="cyan"/>
        </w:rPr>
        <w:t xml:space="preserve">is that courts </w:t>
      </w:r>
      <w:r w:rsidRPr="00C54791">
        <w:rPr>
          <w:rStyle w:val="Emphasis"/>
          <w:highlight w:val="cyan"/>
        </w:rPr>
        <w:t>will prohibit</w:t>
      </w:r>
      <w:r w:rsidRPr="007B5301">
        <w:rPr>
          <w:rStyle w:val="StyleUnderline"/>
        </w:rPr>
        <w:t xml:space="preserve">, or the antitrust authorities will prosecute, </w:t>
      </w:r>
      <w:r w:rsidRPr="00C54791">
        <w:rPr>
          <w:rStyle w:val="StyleUnderline"/>
          <w:highlight w:val="cyan"/>
        </w:rPr>
        <w:t xml:space="preserve">acts that appear to be anticompetitive but that really are </w:t>
      </w:r>
      <w:r w:rsidRPr="00C54791">
        <w:rPr>
          <w:rStyle w:val="Emphasis"/>
          <w:highlight w:val="cyan"/>
        </w:rPr>
        <w:t>the opposite</w:t>
      </w:r>
      <w:r w:rsidRPr="007B5301">
        <w:rPr>
          <w:rStyle w:val="StyleUnderline"/>
        </w:rPr>
        <w:t>. The difficulty occurs because effective competition by a firm is always tough on its rivals.</w:t>
      </w:r>
      <w:r w:rsidRPr="007B5301">
        <w:rPr>
          <w:sz w:val="16"/>
        </w:rPr>
        <w:t>27</w:t>
      </w:r>
    </w:p>
    <w:p w14:paraId="44C8AC3E" w14:textId="77777777" w:rsidR="00650D19" w:rsidRPr="007B5301" w:rsidRDefault="00650D19" w:rsidP="00650D19">
      <w:pPr>
        <w:rPr>
          <w:rStyle w:val="StyleUnderline"/>
        </w:rPr>
      </w:pPr>
      <w:r w:rsidRPr="007B5301">
        <w:rPr>
          <w:sz w:val="16"/>
        </w:rPr>
        <w:t xml:space="preserve">For example, </w:t>
      </w:r>
      <w:r w:rsidRPr="00C54791">
        <w:rPr>
          <w:rStyle w:val="StyleUnderline"/>
          <w:highlight w:val="cyan"/>
        </w:rPr>
        <w:t>excessive antitrust remedies for predatory pricing</w:t>
      </w:r>
      <w:r w:rsidRPr="007B5301">
        <w:rPr>
          <w:sz w:val="16"/>
        </w:rPr>
        <w:t xml:space="preserve"> may not only deter firms from engaging in conduct that would ultimately be deemed unlawful, but also </w:t>
      </w:r>
      <w:r w:rsidRPr="00C54791">
        <w:rPr>
          <w:rStyle w:val="StyleUnderline"/>
          <w:highlight w:val="cyan"/>
        </w:rPr>
        <w:t>induce them to keep prices</w:t>
      </w:r>
      <w:r w:rsidRPr="007B5301">
        <w:rPr>
          <w:rStyle w:val="StyleUnderline"/>
        </w:rPr>
        <w:t xml:space="preserve"> well </w:t>
      </w:r>
      <w:r w:rsidRPr="00C54791">
        <w:rPr>
          <w:rStyle w:val="StyleUnderline"/>
          <w:highlight w:val="cyan"/>
        </w:rPr>
        <w:t>above their costs</w:t>
      </w:r>
      <w:r w:rsidRPr="007B5301">
        <w:rPr>
          <w:rStyle w:val="StyleUnderline"/>
        </w:rPr>
        <w:t xml:space="preserve"> </w:t>
      </w:r>
      <w:r w:rsidRPr="00C54791">
        <w:rPr>
          <w:rStyle w:val="StyleUnderline"/>
          <w:highlight w:val="cyan"/>
        </w:rPr>
        <w:t>and</w:t>
      </w:r>
      <w:r w:rsidRPr="00C54791">
        <w:rPr>
          <w:sz w:val="16"/>
          <w:highlight w:val="cyan"/>
        </w:rPr>
        <w:t>,</w:t>
      </w:r>
      <w:r w:rsidRPr="007B5301">
        <w:rPr>
          <w:sz w:val="16"/>
        </w:rPr>
        <w:t xml:space="preserve"> in effect, </w:t>
      </w:r>
      <w:r w:rsidRPr="00C54791">
        <w:rPr>
          <w:rStyle w:val="Emphasis"/>
          <w:highlight w:val="cyan"/>
        </w:rPr>
        <w:t>hold a price umbrella</w:t>
      </w:r>
      <w:r w:rsidRPr="007B5301">
        <w:rPr>
          <w:rStyle w:val="StyleUnderline"/>
        </w:rPr>
        <w:t xml:space="preserve"> over smaller, potentially litigious rivals</w:t>
      </w:r>
      <w:r w:rsidRPr="007B5301">
        <w:rPr>
          <w:sz w:val="16"/>
        </w:rPr>
        <w:t xml:space="preserve">. </w:t>
      </w:r>
      <w:r w:rsidRPr="007B5301">
        <w:rPr>
          <w:rStyle w:val="StyleUnderline"/>
        </w:rPr>
        <w:t xml:space="preserve">Such a regime would </w:t>
      </w:r>
      <w:r w:rsidRPr="00C54791">
        <w:rPr>
          <w:rStyle w:val="StyleUnderline"/>
          <w:highlight w:val="cyan"/>
        </w:rPr>
        <w:t>result in less</w:t>
      </w:r>
      <w:r w:rsidRPr="007B5301">
        <w:rPr>
          <w:rStyle w:val="StyleUnderline"/>
        </w:rPr>
        <w:t xml:space="preserve"> </w:t>
      </w:r>
      <w:r w:rsidRPr="00C54791">
        <w:rPr>
          <w:rStyle w:val="Emphasis"/>
          <w:highlight w:val="cyan"/>
        </w:rPr>
        <w:t>competition and higher prices</w:t>
      </w:r>
      <w:r w:rsidRPr="007B5301">
        <w:rPr>
          <w:rStyle w:val="StyleUnderline"/>
        </w:rPr>
        <w:t xml:space="preserve"> for consumers—the very outcomes the antitrust laws are designed to prevent.</w:t>
      </w:r>
    </w:p>
    <w:p w14:paraId="6184A861" w14:textId="77777777" w:rsidR="00650D19" w:rsidRPr="007B5301" w:rsidRDefault="00650D19" w:rsidP="00650D19">
      <w:pPr>
        <w:rPr>
          <w:rStyle w:val="Emphasis"/>
        </w:rPr>
      </w:pPr>
      <w:r w:rsidRPr="007B5301">
        <w:rPr>
          <w:sz w:val="16"/>
        </w:rPr>
        <w:lastRenderedPageBreak/>
        <w:t xml:space="preserve">Proposals to slap another layer of </w:t>
      </w:r>
      <w:r w:rsidRPr="00C54791">
        <w:rPr>
          <w:rStyle w:val="StyleUnderline"/>
          <w:highlight w:val="cyan"/>
        </w:rPr>
        <w:t>deterrence</w:t>
      </w:r>
      <w:r w:rsidRPr="007B5301">
        <w:rPr>
          <w:rStyle w:val="StyleUnderline"/>
        </w:rPr>
        <w:t xml:space="preserve"> on top of existing private remedies </w:t>
      </w:r>
      <w:r w:rsidRPr="00C54791">
        <w:rPr>
          <w:rStyle w:val="Emphasis"/>
          <w:highlight w:val="cyan"/>
        </w:rPr>
        <w:t>are particularly perverse</w:t>
      </w:r>
      <w:r w:rsidRPr="007B5301">
        <w:rPr>
          <w:rStyle w:val="StyleUnderline"/>
        </w:rPr>
        <w:t xml:space="preserve"> because</w:t>
      </w:r>
      <w:r w:rsidRPr="007B5301">
        <w:rPr>
          <w:sz w:val="16"/>
        </w:rPr>
        <w:t xml:space="preserve">, as discussed above, </w:t>
      </w:r>
      <w:r w:rsidRPr="00C54791">
        <w:rPr>
          <w:rStyle w:val="StyleUnderline"/>
          <w:highlight w:val="cyan"/>
        </w:rPr>
        <w:t>the current</w:t>
      </w:r>
      <w:r w:rsidRPr="007B5301">
        <w:rPr>
          <w:rStyle w:val="StyleUnderline"/>
        </w:rPr>
        <w:t xml:space="preserve"> </w:t>
      </w:r>
      <w:r w:rsidRPr="007B5301">
        <w:rPr>
          <w:sz w:val="16"/>
        </w:rPr>
        <w:t xml:space="preserve">U.S. </w:t>
      </w:r>
      <w:r w:rsidRPr="00C54791">
        <w:rPr>
          <w:rStyle w:val="StyleUnderline"/>
          <w:highlight w:val="cyan"/>
        </w:rPr>
        <w:t>regime</w:t>
      </w:r>
      <w:r w:rsidRPr="007B5301">
        <w:rPr>
          <w:sz w:val="16"/>
        </w:rPr>
        <w:t xml:space="preserve"> is already overdeterrent, in that it </w:t>
      </w:r>
      <w:r w:rsidRPr="00C54791">
        <w:rPr>
          <w:rStyle w:val="StyleUnderline"/>
          <w:highlight w:val="cyan"/>
        </w:rPr>
        <w:t>subjects firms to unusually severe liability risks</w:t>
      </w:r>
      <w:r w:rsidRPr="007B5301">
        <w:rPr>
          <w:sz w:val="16"/>
        </w:rPr>
        <w:t xml:space="preserve"> even for overt conduct subject to the rule of reason. If anything, Congress should consider aligning private antitrust remedies with remedies for analogous common law torts by, for example, limiting treble damages and one-way fee-shifting to cases involving hard-core violations that may elude detection, such as price-fixing cartels. In all events, </w:t>
      </w:r>
      <w:r w:rsidRPr="00C54791">
        <w:rPr>
          <w:rStyle w:val="Emphasis"/>
          <w:highlight w:val="cyan"/>
        </w:rPr>
        <w:t>Congress should not make a bad situation worse by ratcheting up the level of overdeterrence.</w:t>
      </w:r>
    </w:p>
    <w:p w14:paraId="393C739F" w14:textId="77777777" w:rsidR="00650D19" w:rsidRPr="007B5301" w:rsidRDefault="00650D19" w:rsidP="00650D19">
      <w:pPr>
        <w:rPr>
          <w:sz w:val="16"/>
        </w:rPr>
      </w:pPr>
      <w:r w:rsidRPr="007B5301">
        <w:rPr>
          <w:sz w:val="16"/>
        </w:rPr>
        <w:t>That, however, is precisely what the Report advocates. It reflects the ascendant populist strain in American antitrust rhetoric, which claims that “Chicago School” conservatives in the 1970s and 1980s “ushered in a new ideology” that hobbled effective antitrust enforcement.28 The Report implies that today’s procedural guardrails against antitrust litigation abuse arise from the same political movement, and it advocates overruling half a century of judicial precedent. Among other legislative proposals, the Report calls for (1) “[e]liminating court-created standards for ‘antitrust injury’ and ‘antitrust standing’” recognized in Brunswick and similar cases;29 (2) “[l]owering the heightened pleading requirement introduced in Bell Atlantic Corp. v. Twombly”;30 and (3) “</w:t>
      </w:r>
      <w:r w:rsidRPr="00C54791">
        <w:rPr>
          <w:rStyle w:val="StyleUnderline"/>
          <w:highlight w:val="cyan"/>
        </w:rPr>
        <w:t>eliminating forced arbitration clauses</w:t>
      </w:r>
      <w:r w:rsidRPr="007B5301">
        <w:rPr>
          <w:sz w:val="16"/>
        </w:rPr>
        <w:t xml:space="preserve">.”31 Each of those proposals </w:t>
      </w:r>
      <w:r w:rsidRPr="00C54791">
        <w:rPr>
          <w:rStyle w:val="Emphasis"/>
          <w:highlight w:val="cyan"/>
        </w:rPr>
        <w:t>is misconceived</w:t>
      </w:r>
      <w:r w:rsidRPr="007B5301">
        <w:rPr>
          <w:sz w:val="16"/>
        </w:rPr>
        <w:t>.</w:t>
      </w:r>
    </w:p>
    <w:p w14:paraId="5F2C6131" w14:textId="77777777" w:rsidR="00650D19" w:rsidRPr="00A3683D" w:rsidRDefault="00650D19" w:rsidP="00650D19">
      <w:pPr>
        <w:pStyle w:val="Heading4"/>
      </w:pPr>
      <w:r>
        <w:t xml:space="preserve">2) Arbitration is more effective and results in merit-based suits succeeding. The aff collapses it. </w:t>
      </w:r>
    </w:p>
    <w:p w14:paraId="44998B1D" w14:textId="77777777" w:rsidR="00650D19" w:rsidRPr="000B05E3" w:rsidRDefault="00650D19" w:rsidP="00650D19">
      <w:pPr>
        <w:rPr>
          <w:sz w:val="16"/>
        </w:rPr>
      </w:pPr>
      <w:r w:rsidRPr="00CE5C8E">
        <w:rPr>
          <w:rStyle w:val="Style13ptBold"/>
        </w:rPr>
        <w:t>Nuechterlein 21</w:t>
      </w:r>
      <w:r w:rsidRPr="000B05E3">
        <w:rPr>
          <w:sz w:val="16"/>
        </w:rPr>
        <w:t xml:space="preserve"> (Jonathan E. Nuechterlein is co-leader of Sidley’s Telecom and Internet Competition practice focusing on telecommunications law, antitrust and appellate litigation, and is the former General Counsel of the Federal Trade Commission, Timothy J. Muris is former chairman of the FTC and former director of the Bureau of Consumer Protection and director of the Bureau of Competition, 3-2021, “Private Antitrust Remedies: An Argument Against Further Stacking the Deck”, U.S. Chamber Institute for Legal Reform, https://instituteforlegalreform.com/wp-content/uploads/2021/03/March-2021-Antitrust-Paper-FINAL.pdf)</w:t>
      </w:r>
    </w:p>
    <w:p w14:paraId="517AAA1B" w14:textId="77777777" w:rsidR="00650D19" w:rsidRPr="00C8681B" w:rsidRDefault="00650D19" w:rsidP="00650D19">
      <w:pPr>
        <w:rPr>
          <w:rStyle w:val="Emphasis"/>
        </w:rPr>
      </w:pPr>
      <w:r w:rsidRPr="00C8681B">
        <w:rPr>
          <w:rStyle w:val="Emphasis"/>
        </w:rPr>
        <w:t xml:space="preserve">The Value of Private Arbitration </w:t>
      </w:r>
    </w:p>
    <w:p w14:paraId="69DCAE17" w14:textId="77777777" w:rsidR="00650D19" w:rsidRPr="001935A2" w:rsidRDefault="00650D19" w:rsidP="00650D19">
      <w:pPr>
        <w:rPr>
          <w:sz w:val="16"/>
        </w:rPr>
      </w:pPr>
      <w:r w:rsidRPr="00C8681B">
        <w:rPr>
          <w:rStyle w:val="StyleUnderline"/>
        </w:rPr>
        <w:t xml:space="preserve">The Report further </w:t>
      </w:r>
      <w:r w:rsidRPr="001935A2">
        <w:rPr>
          <w:rStyle w:val="StyleUnderline"/>
        </w:rPr>
        <w:t xml:space="preserve">calls for </w:t>
      </w:r>
      <w:r w:rsidRPr="00C54791">
        <w:rPr>
          <w:rStyle w:val="StyleUnderline"/>
          <w:highlight w:val="cyan"/>
        </w:rPr>
        <w:t>abolition of</w:t>
      </w:r>
      <w:r w:rsidRPr="00C8681B">
        <w:rPr>
          <w:rStyle w:val="StyleUnderline"/>
        </w:rPr>
        <w:t xml:space="preserve"> pre-dispute </w:t>
      </w:r>
      <w:r w:rsidRPr="00C54791">
        <w:rPr>
          <w:rStyle w:val="Emphasis"/>
          <w:highlight w:val="cyan"/>
        </w:rPr>
        <w:t>arbitration</w:t>
      </w:r>
      <w:r w:rsidRPr="00C8681B">
        <w:rPr>
          <w:rStyle w:val="StyleUnderline"/>
        </w:rPr>
        <w:t xml:space="preserve"> clauses</w:t>
      </w:r>
      <w:r w:rsidRPr="001935A2">
        <w:rPr>
          <w:sz w:val="16"/>
        </w:rPr>
        <w:t xml:space="preserve">, </w:t>
      </w:r>
      <w:r w:rsidRPr="00C8681B">
        <w:rPr>
          <w:rStyle w:val="StyleUnderline"/>
        </w:rPr>
        <w:t>which are</w:t>
      </w:r>
      <w:r w:rsidRPr="001935A2">
        <w:rPr>
          <w:sz w:val="16"/>
        </w:rPr>
        <w:t xml:space="preserve"> generally </w:t>
      </w:r>
      <w:r w:rsidRPr="00C8681B">
        <w:rPr>
          <w:rStyle w:val="StyleUnderline"/>
        </w:rPr>
        <w:t>applicable only to plaintiffs in contractual privity with the defendants they wish to sue</w:t>
      </w:r>
      <w:r w:rsidRPr="001935A2">
        <w:rPr>
          <w:sz w:val="16"/>
        </w:rPr>
        <w:t xml:space="preserve">. According to the Report, such clauses “allow [defendants] to evade the public justice system—where plaintiffs have far greater legal protections—and hide behind a one-sided process that is tilted in their favor.”42 </w:t>
      </w:r>
      <w:r w:rsidRPr="00CE1D3E">
        <w:rPr>
          <w:rStyle w:val="StyleUnderline"/>
        </w:rPr>
        <w:t xml:space="preserve">That claim </w:t>
      </w:r>
      <w:r w:rsidRPr="00C54791">
        <w:rPr>
          <w:rStyle w:val="Emphasis"/>
          <w:highlight w:val="cyan"/>
        </w:rPr>
        <w:t>is wrong</w:t>
      </w:r>
      <w:r w:rsidRPr="00CE1D3E">
        <w:rPr>
          <w:rStyle w:val="StyleUnderline"/>
        </w:rPr>
        <w:t xml:space="preserve"> in several respects</w:t>
      </w:r>
      <w:r w:rsidRPr="001935A2">
        <w:rPr>
          <w:sz w:val="16"/>
        </w:rPr>
        <w:t xml:space="preserve">. </w:t>
      </w:r>
    </w:p>
    <w:p w14:paraId="520F91DB" w14:textId="77777777" w:rsidR="00650D19" w:rsidRPr="001935A2" w:rsidRDefault="00650D19" w:rsidP="00650D19">
      <w:pPr>
        <w:rPr>
          <w:sz w:val="16"/>
        </w:rPr>
      </w:pPr>
      <w:r w:rsidRPr="001935A2">
        <w:rPr>
          <w:sz w:val="16"/>
        </w:rPr>
        <w:t>FIRST</w:t>
      </w:r>
    </w:p>
    <w:p w14:paraId="3A5B4ECF" w14:textId="77777777" w:rsidR="00650D19" w:rsidRDefault="00650D19" w:rsidP="00650D19">
      <w:pPr>
        <w:rPr>
          <w:rStyle w:val="Emphasis"/>
        </w:rPr>
      </w:pPr>
      <w:r w:rsidRPr="00C8681B">
        <w:rPr>
          <w:rStyle w:val="StyleUnderline"/>
        </w:rPr>
        <w:t>Nearly one hundred years after passage of the Federal Arbitration Act</w:t>
      </w:r>
      <w:r w:rsidRPr="001935A2">
        <w:rPr>
          <w:sz w:val="16"/>
        </w:rPr>
        <w:t xml:space="preserve"> of 1925,43 </w:t>
      </w:r>
      <w:r w:rsidRPr="00C8681B">
        <w:rPr>
          <w:rStyle w:val="StyleUnderline"/>
        </w:rPr>
        <w:t xml:space="preserve">private </w:t>
      </w:r>
      <w:r w:rsidRPr="00C54791">
        <w:rPr>
          <w:rStyle w:val="StyleUnderline"/>
          <w:highlight w:val="cyan"/>
        </w:rPr>
        <w:t xml:space="preserve">arbitration has proven itself as </w:t>
      </w:r>
      <w:r w:rsidRPr="00EA4177">
        <w:rPr>
          <w:rStyle w:val="StyleUnderline"/>
        </w:rPr>
        <w:t xml:space="preserve">a </w:t>
      </w:r>
      <w:r w:rsidRPr="00C54791">
        <w:rPr>
          <w:rStyle w:val="StyleUnderline"/>
          <w:highlight w:val="cyan"/>
        </w:rPr>
        <w:t>fair</w:t>
      </w:r>
      <w:r w:rsidRPr="001935A2">
        <w:rPr>
          <w:sz w:val="16"/>
        </w:rPr>
        <w:t xml:space="preserve">, </w:t>
      </w:r>
      <w:r w:rsidRPr="00C54791">
        <w:rPr>
          <w:rStyle w:val="Emphasis"/>
          <w:highlight w:val="cyan"/>
        </w:rPr>
        <w:t>less expensive</w:t>
      </w:r>
      <w:r w:rsidRPr="001935A2">
        <w:rPr>
          <w:rStyle w:val="Emphasis"/>
        </w:rPr>
        <w:t xml:space="preserve">, </w:t>
      </w:r>
      <w:r w:rsidRPr="00C54791">
        <w:rPr>
          <w:rStyle w:val="Emphasis"/>
          <w:highlight w:val="cyan"/>
        </w:rPr>
        <w:t xml:space="preserve">and speedier </w:t>
      </w:r>
      <w:r w:rsidRPr="001935A2">
        <w:rPr>
          <w:rStyle w:val="Emphasis"/>
        </w:rPr>
        <w:t>alternative to the court system</w:t>
      </w:r>
      <w:r w:rsidRPr="001935A2">
        <w:rPr>
          <w:sz w:val="16"/>
        </w:rPr>
        <w:t xml:space="preserve"> for adjudicating business disputes of all kinds, </w:t>
      </w:r>
      <w:r w:rsidRPr="001935A2">
        <w:rPr>
          <w:rStyle w:val="StyleUnderline"/>
        </w:rPr>
        <w:t>including antitrust claims</w:t>
      </w:r>
      <w:r w:rsidRPr="001935A2">
        <w:rPr>
          <w:sz w:val="16"/>
        </w:rPr>
        <w:t xml:space="preserve">. Indeed, </w:t>
      </w:r>
      <w:r w:rsidRPr="00C54791">
        <w:rPr>
          <w:rStyle w:val="Emphasis"/>
          <w:highlight w:val="cyan"/>
        </w:rPr>
        <w:t>recent research suggests</w:t>
      </w:r>
      <w:r w:rsidRPr="00C8681B">
        <w:rPr>
          <w:rStyle w:val="StyleUnderline"/>
        </w:rPr>
        <w:t xml:space="preserve"> that </w:t>
      </w:r>
      <w:r w:rsidRPr="00C54791">
        <w:rPr>
          <w:rStyle w:val="Emphasis"/>
          <w:highlight w:val="cyan"/>
        </w:rPr>
        <w:t>consumers</w:t>
      </w:r>
      <w:r w:rsidRPr="001935A2">
        <w:rPr>
          <w:rStyle w:val="Emphasis"/>
        </w:rPr>
        <w:t xml:space="preserve"> tend to </w:t>
      </w:r>
      <w:r w:rsidRPr="00C54791">
        <w:rPr>
          <w:rStyle w:val="Emphasis"/>
          <w:highlight w:val="cyan"/>
        </w:rPr>
        <w:t>fare better</w:t>
      </w:r>
      <w:r w:rsidRPr="001935A2">
        <w:rPr>
          <w:sz w:val="16"/>
        </w:rPr>
        <w:t xml:space="preserve">, </w:t>
      </w:r>
      <w:r w:rsidRPr="00C54791">
        <w:rPr>
          <w:rStyle w:val="StyleUnderline"/>
          <w:highlight w:val="cyan"/>
        </w:rPr>
        <w:t xml:space="preserve">and </w:t>
      </w:r>
      <w:r w:rsidRPr="00C54791">
        <w:rPr>
          <w:rStyle w:val="Emphasis"/>
          <w:highlight w:val="cyan"/>
        </w:rPr>
        <w:t>receive compensation</w:t>
      </w:r>
      <w:r w:rsidRPr="001935A2">
        <w:rPr>
          <w:rStyle w:val="Emphasis"/>
        </w:rPr>
        <w:t xml:space="preserve"> far </w:t>
      </w:r>
      <w:r w:rsidRPr="00C54791">
        <w:rPr>
          <w:rStyle w:val="Emphasis"/>
          <w:highlight w:val="cyan"/>
        </w:rPr>
        <w:t>sooner</w:t>
      </w:r>
      <w:r w:rsidRPr="001935A2">
        <w:rPr>
          <w:rStyle w:val="Emphasis"/>
        </w:rPr>
        <w:t xml:space="preserve">, </w:t>
      </w:r>
    </w:p>
    <w:p w14:paraId="5BEB2347" w14:textId="77777777" w:rsidR="00650D19" w:rsidRDefault="00650D19" w:rsidP="00650D19">
      <w:pPr>
        <w:rPr>
          <w:rStyle w:val="Emphasis"/>
        </w:rPr>
      </w:pPr>
      <w:r>
        <w:rPr>
          <w:rStyle w:val="Emphasis"/>
        </w:rPr>
        <w:t>------</w:t>
      </w:r>
    </w:p>
    <w:p w14:paraId="66B550F4" w14:textId="77777777" w:rsidR="00650D19" w:rsidRPr="001935A2" w:rsidRDefault="00650D19" w:rsidP="00650D19">
      <w:pPr>
        <w:rPr>
          <w:sz w:val="16"/>
        </w:rPr>
      </w:pPr>
      <w:r w:rsidRPr="001935A2">
        <w:rPr>
          <w:rStyle w:val="Emphasis"/>
        </w:rPr>
        <w:t>when they proceed via arbitration</w:t>
      </w:r>
      <w:r w:rsidRPr="001935A2">
        <w:rPr>
          <w:sz w:val="16"/>
        </w:rPr>
        <w:t xml:space="preserve"> rather than in court.44 In all events, </w:t>
      </w:r>
      <w:r w:rsidRPr="00C8681B">
        <w:rPr>
          <w:rStyle w:val="StyleUnderline"/>
        </w:rPr>
        <w:t xml:space="preserve">the </w:t>
      </w:r>
      <w:r w:rsidRPr="00EA4177">
        <w:rPr>
          <w:rStyle w:val="StyleUnderline"/>
        </w:rPr>
        <w:t>process is hardly</w:t>
      </w:r>
      <w:r w:rsidRPr="001935A2">
        <w:rPr>
          <w:sz w:val="16"/>
        </w:rPr>
        <w:t xml:space="preserve"> “</w:t>
      </w:r>
      <w:r w:rsidRPr="00EA4177">
        <w:rPr>
          <w:rStyle w:val="StyleUnderline"/>
        </w:rPr>
        <w:t>tilted in</w:t>
      </w:r>
      <w:r w:rsidRPr="001935A2">
        <w:rPr>
          <w:sz w:val="16"/>
        </w:rPr>
        <w:t xml:space="preserve"> … </w:t>
      </w:r>
      <w:r w:rsidRPr="00EA4177">
        <w:rPr>
          <w:rStyle w:val="StyleUnderline"/>
        </w:rPr>
        <w:t>favor</w:t>
      </w:r>
      <w:r w:rsidRPr="001935A2">
        <w:rPr>
          <w:sz w:val="16"/>
        </w:rPr>
        <w:t xml:space="preserve">” </w:t>
      </w:r>
      <w:r w:rsidRPr="00EA4177">
        <w:rPr>
          <w:rStyle w:val="StyleUnderline"/>
        </w:rPr>
        <w:t xml:space="preserve">of </w:t>
      </w:r>
      <w:r w:rsidRPr="00EA4177">
        <w:rPr>
          <w:rStyle w:val="Emphasis"/>
        </w:rPr>
        <w:t>antitrust defendants</w:t>
      </w:r>
      <w:r w:rsidRPr="001935A2">
        <w:rPr>
          <w:sz w:val="16"/>
        </w:rPr>
        <w:t>.45</w:t>
      </w:r>
    </w:p>
    <w:p w14:paraId="54EF8BA3" w14:textId="77777777" w:rsidR="00650D19" w:rsidRPr="001935A2" w:rsidRDefault="00650D19" w:rsidP="00650D19">
      <w:pPr>
        <w:rPr>
          <w:sz w:val="16"/>
        </w:rPr>
      </w:pPr>
      <w:r w:rsidRPr="001935A2">
        <w:rPr>
          <w:sz w:val="16"/>
        </w:rPr>
        <w:t xml:space="preserve">SECOND </w:t>
      </w:r>
    </w:p>
    <w:p w14:paraId="04CCD4BE" w14:textId="77777777" w:rsidR="00650D19" w:rsidRPr="001935A2" w:rsidRDefault="00650D19" w:rsidP="00650D19">
      <w:pPr>
        <w:rPr>
          <w:sz w:val="16"/>
        </w:rPr>
      </w:pPr>
      <w:r w:rsidRPr="00EA4177">
        <w:rPr>
          <w:rStyle w:val="StyleUnderline"/>
        </w:rPr>
        <w:t>The</w:t>
      </w:r>
      <w:r w:rsidRPr="001935A2">
        <w:rPr>
          <w:sz w:val="16"/>
        </w:rPr>
        <w:t xml:space="preserve"> supposedly “</w:t>
      </w:r>
      <w:r w:rsidRPr="00EA4177">
        <w:rPr>
          <w:rStyle w:val="StyleUnderline"/>
        </w:rPr>
        <w:t xml:space="preserve">greater </w:t>
      </w:r>
      <w:r w:rsidRPr="00C54791">
        <w:rPr>
          <w:rStyle w:val="Emphasis"/>
          <w:highlight w:val="cyan"/>
        </w:rPr>
        <w:t>legal protections</w:t>
      </w:r>
      <w:r w:rsidRPr="001935A2">
        <w:rPr>
          <w:sz w:val="16"/>
        </w:rPr>
        <w:t xml:space="preserve">” </w:t>
      </w:r>
      <w:r w:rsidRPr="00EA4177">
        <w:rPr>
          <w:rStyle w:val="StyleUnderline"/>
        </w:rPr>
        <w:t xml:space="preserve">the Report attributes to court-based antitrust litigation operate mainly to the </w:t>
      </w:r>
      <w:r w:rsidRPr="00C54791">
        <w:rPr>
          <w:rStyle w:val="StyleUnderline"/>
          <w:highlight w:val="cyan"/>
        </w:rPr>
        <w:t>benefit</w:t>
      </w:r>
      <w:r w:rsidRPr="00EA4177">
        <w:rPr>
          <w:rStyle w:val="StyleUnderline"/>
        </w:rPr>
        <w:t xml:space="preserve"> of plaintiffs’ </w:t>
      </w:r>
      <w:r w:rsidRPr="00C54791">
        <w:rPr>
          <w:rStyle w:val="Emphasis"/>
          <w:highlight w:val="cyan"/>
        </w:rPr>
        <w:t>attorneys</w:t>
      </w:r>
      <w:r w:rsidRPr="001935A2">
        <w:rPr>
          <w:sz w:val="16"/>
        </w:rPr>
        <w:t xml:space="preserve">, </w:t>
      </w:r>
      <w:r w:rsidRPr="00EA4177">
        <w:rPr>
          <w:rStyle w:val="StyleUnderline"/>
        </w:rPr>
        <w:t xml:space="preserve">not their </w:t>
      </w:r>
      <w:r w:rsidRPr="00EA4177">
        <w:rPr>
          <w:rStyle w:val="Emphasis"/>
        </w:rPr>
        <w:t>clients</w:t>
      </w:r>
      <w:r w:rsidRPr="001935A2">
        <w:rPr>
          <w:sz w:val="16"/>
        </w:rPr>
        <w:t xml:space="preserve">. It is true that </w:t>
      </w:r>
      <w:r w:rsidRPr="00EA4177">
        <w:rPr>
          <w:rStyle w:val="StyleUnderline"/>
        </w:rPr>
        <w:t xml:space="preserve">arbitration commonly lacks key features endemic to </w:t>
      </w:r>
      <w:r w:rsidRPr="00C54791">
        <w:rPr>
          <w:rStyle w:val="StyleUnderline"/>
          <w:highlight w:val="cyan"/>
        </w:rPr>
        <w:t>antitrust</w:t>
      </w:r>
      <w:r w:rsidRPr="00EA4177">
        <w:rPr>
          <w:rStyle w:val="StyleUnderline"/>
        </w:rPr>
        <w:t xml:space="preserve"> litigation</w:t>
      </w:r>
      <w:r w:rsidRPr="001935A2">
        <w:rPr>
          <w:sz w:val="16"/>
        </w:rPr>
        <w:t xml:space="preserve">, </w:t>
      </w:r>
      <w:r w:rsidRPr="00EA4177">
        <w:rPr>
          <w:rStyle w:val="StyleUnderline"/>
        </w:rPr>
        <w:t>such as massive discovery burdens</w:t>
      </w:r>
      <w:r w:rsidRPr="001935A2">
        <w:rPr>
          <w:sz w:val="16"/>
        </w:rPr>
        <w:t xml:space="preserve"> for defendants </w:t>
      </w:r>
      <w:r w:rsidRPr="00EA4177">
        <w:rPr>
          <w:rStyle w:val="StyleUnderline"/>
        </w:rPr>
        <w:t>and one-way feeshifting</w:t>
      </w:r>
      <w:r w:rsidRPr="001935A2">
        <w:rPr>
          <w:sz w:val="16"/>
        </w:rPr>
        <w:t xml:space="preserve"> for plaintiffs’ lawyers. </w:t>
      </w:r>
      <w:r w:rsidRPr="00EA4177">
        <w:rPr>
          <w:rStyle w:val="StyleUnderline"/>
        </w:rPr>
        <w:t>But</w:t>
      </w:r>
      <w:r w:rsidRPr="0099545B">
        <w:rPr>
          <w:rStyle w:val="StyleUnderline"/>
        </w:rPr>
        <w:t xml:space="preserve"> those </w:t>
      </w:r>
      <w:r w:rsidRPr="00EA4177">
        <w:rPr>
          <w:rStyle w:val="StyleUnderline"/>
        </w:rPr>
        <w:t>features do not make traditional multi-year court litigation fairer</w:t>
      </w:r>
      <w:r w:rsidRPr="001935A2">
        <w:rPr>
          <w:sz w:val="16"/>
        </w:rPr>
        <w:t xml:space="preserve"> than arbitration; </w:t>
      </w:r>
      <w:r w:rsidRPr="00EA4177">
        <w:rPr>
          <w:rStyle w:val="StyleUnderline"/>
        </w:rPr>
        <w:t>they make it</w:t>
      </w:r>
      <w:r w:rsidRPr="0099545B">
        <w:rPr>
          <w:rStyle w:val="StyleUnderline"/>
        </w:rPr>
        <w:t xml:space="preserve"> more </w:t>
      </w:r>
      <w:r w:rsidRPr="00C54791">
        <w:rPr>
          <w:rStyle w:val="Emphasis"/>
          <w:highlight w:val="cyan"/>
        </w:rPr>
        <w:t>costly for defendants</w:t>
      </w:r>
      <w:r w:rsidRPr="001935A2">
        <w:rPr>
          <w:sz w:val="16"/>
        </w:rPr>
        <w:t xml:space="preserve">, </w:t>
      </w:r>
      <w:r w:rsidRPr="00EA4177">
        <w:rPr>
          <w:rStyle w:val="StyleUnderline"/>
        </w:rPr>
        <w:t xml:space="preserve">more conducive to </w:t>
      </w:r>
      <w:r w:rsidRPr="00C54791">
        <w:rPr>
          <w:rStyle w:val="StyleUnderline"/>
          <w:highlight w:val="cyan"/>
        </w:rPr>
        <w:t>forced settlements</w:t>
      </w:r>
      <w:r w:rsidRPr="001935A2">
        <w:rPr>
          <w:sz w:val="16"/>
        </w:rPr>
        <w:t xml:space="preserve">, </w:t>
      </w:r>
      <w:r w:rsidRPr="00C54791">
        <w:rPr>
          <w:rStyle w:val="StyleUnderline"/>
          <w:highlight w:val="cyan"/>
        </w:rPr>
        <w:t>and</w:t>
      </w:r>
      <w:r w:rsidRPr="001935A2">
        <w:rPr>
          <w:sz w:val="16"/>
        </w:rPr>
        <w:t xml:space="preserve"> thus </w:t>
      </w:r>
      <w:r w:rsidRPr="0099545B">
        <w:rPr>
          <w:rStyle w:val="StyleUnderline"/>
        </w:rPr>
        <w:t xml:space="preserve">more </w:t>
      </w:r>
      <w:r w:rsidRPr="00C54791">
        <w:rPr>
          <w:rStyle w:val="StyleUnderline"/>
          <w:highlight w:val="cyan"/>
        </w:rPr>
        <w:t>likely to bestow a contingency fee</w:t>
      </w:r>
      <w:r w:rsidRPr="001935A2">
        <w:rPr>
          <w:sz w:val="16"/>
        </w:rPr>
        <w:t xml:space="preserve"> windfall </w:t>
      </w:r>
      <w:r w:rsidRPr="0099545B">
        <w:rPr>
          <w:rStyle w:val="StyleUnderline"/>
        </w:rPr>
        <w:t>on</w:t>
      </w:r>
      <w:r w:rsidRPr="001935A2">
        <w:rPr>
          <w:sz w:val="16"/>
        </w:rPr>
        <w:t xml:space="preserve"> plaintiffs’ </w:t>
      </w:r>
      <w:r w:rsidRPr="0099545B">
        <w:rPr>
          <w:rStyle w:val="StyleUnderline"/>
        </w:rPr>
        <w:t>attorneys</w:t>
      </w:r>
      <w:r w:rsidRPr="001935A2">
        <w:rPr>
          <w:sz w:val="16"/>
        </w:rPr>
        <w:t xml:space="preserve">. </w:t>
      </w:r>
      <w:r w:rsidRPr="00C54791">
        <w:rPr>
          <w:rStyle w:val="StyleUnderline"/>
          <w:highlight w:val="cyan"/>
        </w:rPr>
        <w:t>Restricting</w:t>
      </w:r>
      <w:r w:rsidRPr="0099545B">
        <w:rPr>
          <w:rStyle w:val="StyleUnderline"/>
        </w:rPr>
        <w:t xml:space="preserve"> the </w:t>
      </w:r>
      <w:r w:rsidRPr="00C54791">
        <w:rPr>
          <w:rStyle w:val="StyleUnderline"/>
          <w:highlight w:val="cyan"/>
        </w:rPr>
        <w:t>availability</w:t>
      </w:r>
      <w:r w:rsidRPr="0099545B">
        <w:rPr>
          <w:rStyle w:val="StyleUnderline"/>
        </w:rPr>
        <w:t xml:space="preserve"> of arbitration </w:t>
      </w:r>
      <w:r w:rsidRPr="00C54791">
        <w:rPr>
          <w:rStyle w:val="StyleUnderline"/>
          <w:highlight w:val="cyan"/>
        </w:rPr>
        <w:t>would enable</w:t>
      </w:r>
      <w:r w:rsidRPr="00AF0699">
        <w:rPr>
          <w:rStyle w:val="StyleUnderline"/>
        </w:rPr>
        <w:t xml:space="preserve"> plaintiffs’</w:t>
      </w:r>
      <w:r w:rsidRPr="0099545B">
        <w:rPr>
          <w:rStyle w:val="StyleUnderline"/>
        </w:rPr>
        <w:t xml:space="preserve"> </w:t>
      </w:r>
      <w:r w:rsidRPr="00C54791">
        <w:rPr>
          <w:rStyle w:val="StyleUnderline"/>
          <w:highlight w:val="cyan"/>
        </w:rPr>
        <w:t xml:space="preserve">lawyers to </w:t>
      </w:r>
      <w:r w:rsidRPr="00C54791">
        <w:rPr>
          <w:rStyle w:val="StyleUnderline"/>
          <w:highlight w:val="cyan"/>
        </w:rPr>
        <w:lastRenderedPageBreak/>
        <w:t>bring</w:t>
      </w:r>
      <w:r w:rsidRPr="0099545B">
        <w:rPr>
          <w:rStyle w:val="StyleUnderline"/>
        </w:rPr>
        <w:t xml:space="preserve"> more </w:t>
      </w:r>
      <w:r w:rsidRPr="00C54791">
        <w:rPr>
          <w:rStyle w:val="Emphasis"/>
          <w:highlight w:val="cyan"/>
        </w:rPr>
        <w:t>meritless suits</w:t>
      </w:r>
      <w:r w:rsidRPr="00C54791">
        <w:rPr>
          <w:rStyle w:val="StyleUnderline"/>
          <w:highlight w:val="cyan"/>
        </w:rPr>
        <w:t xml:space="preserve"> and</w:t>
      </w:r>
      <w:r w:rsidRPr="001935A2">
        <w:rPr>
          <w:sz w:val="16"/>
        </w:rPr>
        <w:t xml:space="preserve">, </w:t>
      </w:r>
      <w:r w:rsidRPr="0099545B">
        <w:rPr>
          <w:rStyle w:val="StyleUnderline"/>
        </w:rPr>
        <w:t>by forcing companies to settle them for substantial sums</w:t>
      </w:r>
      <w:r w:rsidRPr="001935A2">
        <w:rPr>
          <w:sz w:val="16"/>
        </w:rPr>
        <w:t xml:space="preserve">, </w:t>
      </w:r>
      <w:r w:rsidRPr="0099545B">
        <w:rPr>
          <w:rStyle w:val="StyleUnderline"/>
        </w:rPr>
        <w:t xml:space="preserve">would </w:t>
      </w:r>
      <w:r w:rsidRPr="00C54791">
        <w:rPr>
          <w:rStyle w:val="Emphasis"/>
          <w:highlight w:val="cyan"/>
        </w:rPr>
        <w:t>increase</w:t>
      </w:r>
      <w:r w:rsidRPr="0099545B">
        <w:rPr>
          <w:rStyle w:val="StyleUnderline"/>
        </w:rPr>
        <w:t xml:space="preserve"> their </w:t>
      </w:r>
      <w:r w:rsidRPr="00C54791">
        <w:rPr>
          <w:rStyle w:val="Emphasis"/>
          <w:highlight w:val="cyan"/>
        </w:rPr>
        <w:t>costs</w:t>
      </w:r>
      <w:r w:rsidRPr="00C54791">
        <w:rPr>
          <w:rStyle w:val="StyleUnderline"/>
          <w:highlight w:val="cyan"/>
        </w:rPr>
        <w:t xml:space="preserve"> of doing business</w:t>
      </w:r>
      <w:r w:rsidRPr="0099545B">
        <w:rPr>
          <w:rStyle w:val="StyleUnderline"/>
        </w:rPr>
        <w:t xml:space="preserve"> and ultimately raise the price of goods and services </w:t>
      </w:r>
      <w:r w:rsidRPr="00C54791">
        <w:rPr>
          <w:rStyle w:val="Emphasis"/>
          <w:highlight w:val="cyan"/>
        </w:rPr>
        <w:t>economy-wide</w:t>
      </w:r>
      <w:r w:rsidRPr="001935A2">
        <w:rPr>
          <w:sz w:val="16"/>
        </w:rPr>
        <w:t xml:space="preserve">. </w:t>
      </w:r>
    </w:p>
    <w:p w14:paraId="410A3F69" w14:textId="77777777" w:rsidR="00650D19" w:rsidRPr="001935A2" w:rsidRDefault="00650D19" w:rsidP="00650D19">
      <w:pPr>
        <w:rPr>
          <w:sz w:val="16"/>
        </w:rPr>
      </w:pPr>
      <w:r w:rsidRPr="001935A2">
        <w:rPr>
          <w:sz w:val="16"/>
        </w:rPr>
        <w:t>THIRD</w:t>
      </w:r>
    </w:p>
    <w:p w14:paraId="412F7670" w14:textId="77777777" w:rsidR="00650D19" w:rsidRPr="001935A2" w:rsidRDefault="00650D19" w:rsidP="00650D19">
      <w:pPr>
        <w:rPr>
          <w:sz w:val="16"/>
        </w:rPr>
      </w:pPr>
      <w:r w:rsidRPr="00C54791">
        <w:rPr>
          <w:rStyle w:val="StyleUnderline"/>
          <w:highlight w:val="cyan"/>
        </w:rPr>
        <w:t>Contractual arbitration</w:t>
      </w:r>
      <w:r w:rsidRPr="001432BA">
        <w:rPr>
          <w:rStyle w:val="StyleUnderline"/>
        </w:rPr>
        <w:t xml:space="preserve"> provisions </w:t>
      </w:r>
      <w:r w:rsidRPr="00C54791">
        <w:rPr>
          <w:rStyle w:val="StyleUnderline"/>
          <w:highlight w:val="cyan"/>
        </w:rPr>
        <w:t>do not enable</w:t>
      </w:r>
      <w:r w:rsidRPr="001432BA">
        <w:rPr>
          <w:rStyle w:val="StyleUnderline"/>
        </w:rPr>
        <w:t xml:space="preserve"> anyone</w:t>
      </w:r>
      <w:r w:rsidRPr="001935A2">
        <w:rPr>
          <w:sz w:val="16"/>
        </w:rPr>
        <w:t xml:space="preserve"> “</w:t>
      </w:r>
      <w:r w:rsidRPr="00C54791">
        <w:rPr>
          <w:rStyle w:val="StyleUnderline"/>
          <w:highlight w:val="cyan"/>
        </w:rPr>
        <w:t>to evade the</w:t>
      </w:r>
      <w:r w:rsidRPr="001432BA">
        <w:rPr>
          <w:rStyle w:val="StyleUnderline"/>
        </w:rPr>
        <w:t xml:space="preserve"> public justice </w:t>
      </w:r>
      <w:r w:rsidRPr="00C54791">
        <w:rPr>
          <w:rStyle w:val="StyleUnderline"/>
          <w:highlight w:val="cyan"/>
        </w:rPr>
        <w:t>system</w:t>
      </w:r>
      <w:r w:rsidRPr="001935A2">
        <w:rPr>
          <w:sz w:val="16"/>
        </w:rPr>
        <w:t xml:space="preserve">”46 </w:t>
      </w:r>
      <w:r w:rsidRPr="001432BA">
        <w:rPr>
          <w:rStyle w:val="StyleUnderline"/>
        </w:rPr>
        <w:t>even where they apply</w:t>
      </w:r>
      <w:r w:rsidRPr="001935A2">
        <w:rPr>
          <w:sz w:val="16"/>
        </w:rPr>
        <w:t xml:space="preserve">. </w:t>
      </w:r>
      <w:r w:rsidRPr="001432BA">
        <w:rPr>
          <w:rStyle w:val="StyleUnderline"/>
        </w:rPr>
        <w:t>No matter what provisions private parties agree to</w:t>
      </w:r>
      <w:r w:rsidRPr="001935A2">
        <w:rPr>
          <w:sz w:val="16"/>
        </w:rPr>
        <w:t xml:space="preserve">, </w:t>
      </w:r>
      <w:r w:rsidRPr="00C54791">
        <w:rPr>
          <w:rStyle w:val="StyleUnderline"/>
          <w:highlight w:val="cyan"/>
        </w:rPr>
        <w:t>defendants remain fully accountable</w:t>
      </w:r>
      <w:r w:rsidRPr="001935A2">
        <w:rPr>
          <w:sz w:val="16"/>
        </w:rPr>
        <w:t xml:space="preserve">, in court, </w:t>
      </w:r>
      <w:r w:rsidRPr="00C54791">
        <w:rPr>
          <w:rStyle w:val="StyleUnderline"/>
          <w:highlight w:val="cyan"/>
        </w:rPr>
        <w:t>to</w:t>
      </w:r>
      <w:r w:rsidRPr="001432BA">
        <w:rPr>
          <w:rStyle w:val="StyleUnderline"/>
        </w:rPr>
        <w:t xml:space="preserve"> two federal antitrust </w:t>
      </w:r>
      <w:r w:rsidRPr="00C54791">
        <w:rPr>
          <w:rStyle w:val="Emphasis"/>
          <w:highlight w:val="cyan"/>
        </w:rPr>
        <w:t>agencies</w:t>
      </w:r>
      <w:r w:rsidRPr="00C54791">
        <w:rPr>
          <w:rStyle w:val="StyleUnderline"/>
          <w:highlight w:val="cyan"/>
        </w:rPr>
        <w:t xml:space="preserve"> and</w:t>
      </w:r>
      <w:r w:rsidRPr="001432BA">
        <w:rPr>
          <w:rStyle w:val="StyleUnderline"/>
        </w:rPr>
        <w:t xml:space="preserve"> 50-plus state </w:t>
      </w:r>
      <w:r w:rsidRPr="00C54791">
        <w:rPr>
          <w:rStyle w:val="Emphasis"/>
          <w:highlight w:val="cyan"/>
        </w:rPr>
        <w:t>AGs</w:t>
      </w:r>
      <w:r w:rsidRPr="001935A2">
        <w:rPr>
          <w:sz w:val="16"/>
        </w:rPr>
        <w:t xml:space="preserve">, </w:t>
      </w:r>
      <w:r w:rsidRPr="001432BA">
        <w:rPr>
          <w:rStyle w:val="StyleUnderline"/>
        </w:rPr>
        <w:t>all of which appear eager to build on the new wave of antitrust cases</w:t>
      </w:r>
      <w:r w:rsidRPr="001935A2">
        <w:rPr>
          <w:sz w:val="16"/>
        </w:rPr>
        <w:t xml:space="preserve"> they have recently brought against some of America’s largest companies.</w:t>
      </w:r>
    </w:p>
    <w:p w14:paraId="54DF719D" w14:textId="77777777" w:rsidR="00650D19" w:rsidRDefault="00650D19" w:rsidP="00650D19">
      <w:pPr>
        <w:rPr>
          <w:sz w:val="16"/>
        </w:rPr>
      </w:pPr>
      <w:r w:rsidRPr="001432BA">
        <w:rPr>
          <w:rStyle w:val="StyleUnderline"/>
        </w:rPr>
        <w:t>The Report suggests</w:t>
      </w:r>
      <w:r w:rsidRPr="001935A2">
        <w:rPr>
          <w:sz w:val="16"/>
        </w:rPr>
        <w:t xml:space="preserve">, without citation, </w:t>
      </w:r>
      <w:r w:rsidRPr="001A260D">
        <w:rPr>
          <w:rStyle w:val="StyleUnderline"/>
        </w:rPr>
        <w:t>that eliminating arbitration clauses is necessary</w:t>
      </w:r>
      <w:r w:rsidRPr="001935A2">
        <w:rPr>
          <w:sz w:val="16"/>
        </w:rPr>
        <w:t xml:space="preserve"> anyway </w:t>
      </w:r>
      <w:r w:rsidRPr="001A260D">
        <w:rPr>
          <w:rStyle w:val="StyleUnderline"/>
        </w:rPr>
        <w:t>because</w:t>
      </w:r>
      <w:r w:rsidRPr="001935A2">
        <w:rPr>
          <w:sz w:val="16"/>
        </w:rPr>
        <w:t xml:space="preserve"> even though </w:t>
      </w:r>
      <w:r w:rsidRPr="001A260D">
        <w:rPr>
          <w:rStyle w:val="StyleUnderline"/>
        </w:rPr>
        <w:t>antitrust authorities</w:t>
      </w:r>
      <w:r w:rsidRPr="001935A2">
        <w:rPr>
          <w:sz w:val="16"/>
        </w:rPr>
        <w:t xml:space="preserve"> can hold wrongdoers accountable </w:t>
      </w:r>
      <w:r w:rsidRPr="001A260D">
        <w:rPr>
          <w:rStyle w:val="StyleUnderline"/>
        </w:rPr>
        <w:t>in federal court</w:t>
      </w:r>
      <w:r w:rsidRPr="001935A2">
        <w:rPr>
          <w:sz w:val="16"/>
        </w:rPr>
        <w:t xml:space="preserve">, they </w:t>
      </w:r>
      <w:r w:rsidRPr="001A260D">
        <w:rPr>
          <w:rStyle w:val="StyleUnderline"/>
        </w:rPr>
        <w:t>are</w:t>
      </w:r>
      <w:r w:rsidRPr="001935A2">
        <w:rPr>
          <w:sz w:val="16"/>
        </w:rPr>
        <w:t xml:space="preserve"> “</w:t>
      </w:r>
      <w:r w:rsidRPr="001A260D">
        <w:rPr>
          <w:rStyle w:val="StyleUnderline"/>
        </w:rPr>
        <w:t>susceptible to capture by</w:t>
      </w:r>
      <w:r w:rsidRPr="001935A2">
        <w:rPr>
          <w:sz w:val="16"/>
        </w:rPr>
        <w:t xml:space="preserve"> the very </w:t>
      </w:r>
      <w:r w:rsidRPr="001A260D">
        <w:rPr>
          <w:rStyle w:val="StyleUnderline"/>
        </w:rPr>
        <w:t>monopolists</w:t>
      </w:r>
      <w:r w:rsidRPr="001935A2">
        <w:rPr>
          <w:sz w:val="16"/>
        </w:rPr>
        <w:t xml:space="preserve"> that </w:t>
      </w:r>
      <w:r w:rsidRPr="001A260D">
        <w:rPr>
          <w:rStyle w:val="StyleUnderline"/>
        </w:rPr>
        <w:t>they [are] supposed to investigate</w:t>
      </w:r>
      <w:r w:rsidRPr="001935A2">
        <w:rPr>
          <w:sz w:val="16"/>
        </w:rPr>
        <w:t xml:space="preserve">.”47 </w:t>
      </w:r>
      <w:r w:rsidRPr="001A260D">
        <w:rPr>
          <w:rStyle w:val="StyleUnderline"/>
        </w:rPr>
        <w:t>No one familiar with the theory of “capture” or with America’s antitrust enforcers would make such a claim</w:t>
      </w:r>
      <w:r w:rsidRPr="001935A2">
        <w:rPr>
          <w:sz w:val="16"/>
        </w:rPr>
        <w:t>. “</w:t>
      </w:r>
      <w:r w:rsidRPr="00C54791">
        <w:rPr>
          <w:rStyle w:val="StyleUnderline"/>
          <w:highlight w:val="cyan"/>
        </w:rPr>
        <w:t>Capture</w:t>
      </w:r>
      <w:r w:rsidRPr="001935A2">
        <w:rPr>
          <w:sz w:val="16"/>
        </w:rPr>
        <w:t xml:space="preserve">” </w:t>
      </w:r>
      <w:r w:rsidRPr="00C54791">
        <w:rPr>
          <w:rStyle w:val="StyleUnderline"/>
          <w:highlight w:val="cyan"/>
        </w:rPr>
        <w:t>is a phenomenon associated with industry-specific regulators</w:t>
      </w:r>
      <w:r w:rsidRPr="00C54791">
        <w:rPr>
          <w:sz w:val="16"/>
          <w:highlight w:val="cyan"/>
        </w:rPr>
        <w:t xml:space="preserve">, </w:t>
      </w:r>
      <w:r w:rsidRPr="00C54791">
        <w:rPr>
          <w:rStyle w:val="StyleUnderline"/>
          <w:highlight w:val="cyan"/>
        </w:rPr>
        <w:t>not</w:t>
      </w:r>
      <w:r w:rsidRPr="001935A2">
        <w:rPr>
          <w:sz w:val="16"/>
        </w:rPr>
        <w:t xml:space="preserve"> the </w:t>
      </w:r>
      <w:r w:rsidRPr="00BF273F">
        <w:rPr>
          <w:rStyle w:val="StyleUnderline"/>
        </w:rPr>
        <w:t xml:space="preserve">generalist </w:t>
      </w:r>
      <w:r w:rsidRPr="00C54791">
        <w:rPr>
          <w:rStyle w:val="StyleUnderline"/>
          <w:highlight w:val="cyan"/>
        </w:rPr>
        <w:t>antitrust litigators</w:t>
      </w:r>
      <w:r w:rsidRPr="00BF273F">
        <w:rPr>
          <w:rStyle w:val="StyleUnderline"/>
        </w:rPr>
        <w:t xml:space="preserve"> who lead and staff the</w:t>
      </w:r>
      <w:r w:rsidRPr="001935A2">
        <w:rPr>
          <w:sz w:val="16"/>
        </w:rPr>
        <w:t xml:space="preserve"> U.S. </w:t>
      </w:r>
      <w:r w:rsidRPr="00BF273F">
        <w:rPr>
          <w:rStyle w:val="Emphasis"/>
        </w:rPr>
        <w:t>D</w:t>
      </w:r>
      <w:r w:rsidRPr="001935A2">
        <w:rPr>
          <w:sz w:val="16"/>
        </w:rPr>
        <w:t xml:space="preserve">epartment </w:t>
      </w:r>
      <w:r w:rsidRPr="00BF273F">
        <w:rPr>
          <w:rStyle w:val="Emphasis"/>
        </w:rPr>
        <w:t>o</w:t>
      </w:r>
      <w:r w:rsidRPr="001935A2">
        <w:rPr>
          <w:sz w:val="16"/>
        </w:rPr>
        <w:t xml:space="preserve">f </w:t>
      </w:r>
      <w:r w:rsidRPr="00BF273F">
        <w:rPr>
          <w:rStyle w:val="Emphasis"/>
        </w:rPr>
        <w:t>J</w:t>
      </w:r>
      <w:r w:rsidRPr="001935A2">
        <w:rPr>
          <w:sz w:val="16"/>
        </w:rPr>
        <w:t xml:space="preserve">ustice’s Antitrust Division, the </w:t>
      </w:r>
      <w:r w:rsidRPr="00BF273F">
        <w:rPr>
          <w:rStyle w:val="Emphasis"/>
        </w:rPr>
        <w:t>F</w:t>
      </w:r>
      <w:r w:rsidRPr="001935A2">
        <w:rPr>
          <w:sz w:val="16"/>
        </w:rPr>
        <w:t xml:space="preserve">ederal </w:t>
      </w:r>
      <w:r w:rsidRPr="00BF273F">
        <w:rPr>
          <w:rStyle w:val="Emphasis"/>
        </w:rPr>
        <w:t>T</w:t>
      </w:r>
      <w:r w:rsidRPr="001935A2">
        <w:rPr>
          <w:sz w:val="16"/>
        </w:rPr>
        <w:t xml:space="preserve">rade </w:t>
      </w:r>
      <w:r w:rsidRPr="00BF273F">
        <w:rPr>
          <w:rStyle w:val="Emphasis"/>
        </w:rPr>
        <w:t>C</w:t>
      </w:r>
      <w:r w:rsidRPr="001935A2">
        <w:rPr>
          <w:sz w:val="16"/>
        </w:rPr>
        <w:t xml:space="preserve">ommission, </w:t>
      </w:r>
      <w:r w:rsidRPr="00BF273F">
        <w:rPr>
          <w:rStyle w:val="StyleUnderline"/>
        </w:rPr>
        <w:t>and state AGs’</w:t>
      </w:r>
      <w:r w:rsidRPr="001935A2">
        <w:rPr>
          <w:sz w:val="16"/>
        </w:rPr>
        <w:t xml:space="preserve"> offices. Those </w:t>
      </w:r>
      <w:r w:rsidRPr="00790E0A">
        <w:rPr>
          <w:rStyle w:val="StyleUnderline"/>
        </w:rPr>
        <w:t xml:space="preserve">litigators have strong incentives to bring aggressive cases against prominent </w:t>
      </w:r>
      <w:r w:rsidRPr="000B05E3">
        <w:rPr>
          <w:rStyle w:val="StyleUnderline"/>
        </w:rPr>
        <w:t>defendants</w:t>
      </w:r>
      <w:r w:rsidRPr="001935A2">
        <w:rPr>
          <w:sz w:val="16"/>
        </w:rPr>
        <w:t xml:space="preserve">, both </w:t>
      </w:r>
      <w:r w:rsidRPr="000B05E3">
        <w:rPr>
          <w:rStyle w:val="StyleUnderline"/>
        </w:rPr>
        <w:t>to gain professional experience and to make a name for themselves</w:t>
      </w:r>
      <w:r w:rsidRPr="001935A2">
        <w:rPr>
          <w:sz w:val="16"/>
        </w:rPr>
        <w:t xml:space="preserve">. Such </w:t>
      </w:r>
      <w:r w:rsidRPr="000B05E3">
        <w:rPr>
          <w:rStyle w:val="StyleUnderline"/>
        </w:rPr>
        <w:t>experience and reputation are especially valuable for antitrust enforcers who wish</w:t>
      </w:r>
      <w:r w:rsidRPr="001935A2">
        <w:rPr>
          <w:sz w:val="16"/>
        </w:rPr>
        <w:t xml:space="preserve"> someday </w:t>
      </w:r>
      <w:r w:rsidRPr="000B05E3">
        <w:rPr>
          <w:rStyle w:val="StyleUnderline"/>
        </w:rPr>
        <w:t>to transition to private law firms</w:t>
      </w:r>
      <w:r w:rsidRPr="001935A2">
        <w:rPr>
          <w:sz w:val="16"/>
        </w:rPr>
        <w:t xml:space="preserve">. If anything, antitrust </w:t>
      </w:r>
      <w:r w:rsidRPr="000B05E3">
        <w:rPr>
          <w:rStyle w:val="StyleUnderline"/>
        </w:rPr>
        <w:t>enforcers are more likely to be prodded into marginal litigation by a target’s rivals than to be argued into submission by the target itself</w:t>
      </w:r>
      <w:r w:rsidRPr="001935A2">
        <w:rPr>
          <w:sz w:val="16"/>
        </w:rPr>
        <w:t>.</w:t>
      </w:r>
    </w:p>
    <w:p w14:paraId="1B168674" w14:textId="77777777" w:rsidR="00650D19" w:rsidRPr="007B5301" w:rsidRDefault="00650D19" w:rsidP="00650D19">
      <w:pPr>
        <w:rPr>
          <w:sz w:val="16"/>
        </w:rPr>
      </w:pPr>
      <w:r w:rsidRPr="007B5301">
        <w:rPr>
          <w:sz w:val="16"/>
        </w:rPr>
        <w:t>Conclusion</w:t>
      </w:r>
    </w:p>
    <w:p w14:paraId="4A30D1A1" w14:textId="77777777" w:rsidR="00650D19" w:rsidRPr="007B5301" w:rsidRDefault="00650D19" w:rsidP="00650D19">
      <w:pPr>
        <w:rPr>
          <w:rStyle w:val="StyleUnderline"/>
        </w:rPr>
      </w:pPr>
      <w:r w:rsidRPr="007B5301">
        <w:rPr>
          <w:sz w:val="16"/>
        </w:rPr>
        <w:t xml:space="preserve">Private litigation will continue playing a central role in the enforcement of U.S. antitrust law. But </w:t>
      </w:r>
      <w:r w:rsidRPr="007B5301">
        <w:rPr>
          <w:rStyle w:val="StyleUnderline"/>
        </w:rPr>
        <w:t>antitrust plaintiffs already enjoy advantages in private litigation that are unparalleled in other areas of U.S. civil liability.</w:t>
      </w:r>
    </w:p>
    <w:p w14:paraId="4DE6DDE3" w14:textId="77777777" w:rsidR="00650D19" w:rsidRPr="007B5301" w:rsidRDefault="00650D19" w:rsidP="00650D19">
      <w:pPr>
        <w:rPr>
          <w:rStyle w:val="StyleUnderline"/>
        </w:rPr>
      </w:pPr>
      <w:r w:rsidRPr="007B5301">
        <w:rPr>
          <w:sz w:val="16"/>
        </w:rPr>
        <w:t xml:space="preserve">Those </w:t>
      </w:r>
      <w:r w:rsidRPr="007B5301">
        <w:rPr>
          <w:rStyle w:val="StyleUnderline"/>
        </w:rPr>
        <w:t>advantages have spawned litigation abuses even against the backdrop of today’s substantive antitrust doctrine</w:t>
      </w:r>
      <w:r w:rsidRPr="007B5301">
        <w:rPr>
          <w:sz w:val="16"/>
        </w:rPr>
        <w:t xml:space="preserve">, </w:t>
      </w:r>
      <w:r w:rsidRPr="007B5301">
        <w:rPr>
          <w:rStyle w:val="StyleUnderline"/>
        </w:rPr>
        <w:t>and the economy-wide costs of those abuses will only increase if, as the populists propose</w:t>
      </w:r>
      <w:r w:rsidRPr="007B5301">
        <w:rPr>
          <w:sz w:val="16"/>
        </w:rPr>
        <w:t xml:space="preserve">, </w:t>
      </w:r>
      <w:r w:rsidRPr="007B5301">
        <w:rPr>
          <w:rStyle w:val="StyleUnderline"/>
        </w:rPr>
        <w:t xml:space="preserve">Congress </w:t>
      </w:r>
      <w:r w:rsidRPr="00C54791">
        <w:rPr>
          <w:rStyle w:val="StyleUnderline"/>
          <w:highlight w:val="cyan"/>
        </w:rPr>
        <w:t>expands the scope of</w:t>
      </w:r>
      <w:r w:rsidRPr="007B5301">
        <w:rPr>
          <w:rStyle w:val="StyleUnderline"/>
        </w:rPr>
        <w:t xml:space="preserve"> substantive </w:t>
      </w:r>
      <w:r w:rsidRPr="00C54791">
        <w:rPr>
          <w:rStyle w:val="StyleUnderline"/>
          <w:highlight w:val="cyan"/>
        </w:rPr>
        <w:t>antitrust</w:t>
      </w:r>
      <w:r w:rsidRPr="007B5301">
        <w:rPr>
          <w:rStyle w:val="StyleUnderline"/>
        </w:rPr>
        <w:t xml:space="preserve"> liability. </w:t>
      </w:r>
      <w:r w:rsidRPr="00C54791">
        <w:rPr>
          <w:rStyle w:val="StyleUnderline"/>
          <w:highlight w:val="cyan"/>
        </w:rPr>
        <w:t>As America begins to rebuild</w:t>
      </w:r>
      <w:r w:rsidRPr="007B5301">
        <w:rPr>
          <w:rStyle w:val="StyleUnderline"/>
        </w:rPr>
        <w:t xml:space="preserve"> its post-pandemic economy, now </w:t>
      </w:r>
      <w:r w:rsidRPr="00C54791">
        <w:rPr>
          <w:rStyle w:val="Emphasis"/>
          <w:highlight w:val="cyan"/>
        </w:rPr>
        <w:t>is not the time to stack the litigation decks even more lopsidedly against private enterprise</w:t>
      </w:r>
      <w:r w:rsidRPr="007B5301">
        <w:rPr>
          <w:rStyle w:val="StyleUnderline"/>
        </w:rPr>
        <w:t>.</w:t>
      </w:r>
    </w:p>
    <w:p w14:paraId="2CDB237C" w14:textId="77777777" w:rsidR="00650D19" w:rsidRDefault="00650D19" w:rsidP="00650D19"/>
    <w:p w14:paraId="6DED139A" w14:textId="77777777" w:rsidR="00650D19" w:rsidRPr="00631288" w:rsidRDefault="00650D19" w:rsidP="00650D19"/>
    <w:p w14:paraId="3B15E6B1" w14:textId="77777777" w:rsidR="00650D19" w:rsidRPr="00673E41" w:rsidRDefault="00650D19" w:rsidP="00650D19">
      <w:pPr>
        <w:pStyle w:val="Heading2"/>
      </w:pPr>
      <w:r>
        <w:lastRenderedPageBreak/>
        <w:t>Healthcare</w:t>
      </w:r>
    </w:p>
    <w:p w14:paraId="523FF5EE" w14:textId="77777777" w:rsidR="00650D19" w:rsidRDefault="00650D19" w:rsidP="00650D19"/>
    <w:p w14:paraId="4A4E1FC5" w14:textId="77777777" w:rsidR="00650D19" w:rsidRPr="0081262B" w:rsidRDefault="00650D19" w:rsidP="00650D19"/>
    <w:p w14:paraId="32259778" w14:textId="77777777" w:rsidR="00650D19" w:rsidRDefault="00650D19" w:rsidP="00650D19">
      <w:pPr>
        <w:pStyle w:val="Heading4"/>
      </w:pPr>
      <w:r>
        <w:t xml:space="preserve">Consolidation driven </w:t>
      </w:r>
      <w:r w:rsidRPr="00630BE0">
        <w:t>by increased regulation</w:t>
      </w:r>
      <w:r>
        <w:t xml:space="preserve"> not monpoly</w:t>
      </w:r>
    </w:p>
    <w:p w14:paraId="67309455" w14:textId="77777777" w:rsidR="00650D19" w:rsidRPr="006C2E91" w:rsidRDefault="00650D19" w:rsidP="00650D19">
      <w:pPr>
        <w:rPr>
          <w:rStyle w:val="Style13ptBold"/>
        </w:rPr>
      </w:pPr>
      <w:r>
        <w:rPr>
          <w:rStyle w:val="Style13ptBold"/>
        </w:rPr>
        <w:t xml:space="preserve">Cannon 5/5/21 </w:t>
      </w:r>
      <w:r w:rsidRPr="00363ACA">
        <w:rPr>
          <w:sz w:val="16"/>
        </w:rPr>
        <w:t>(Michael, Michael F. Cannon is the Cato Institute’s director of health policy studies. “What’s Driving Provider Consolidation?”, https://www.cato.org/blog/whats-driving-provider-consolidation)</w:t>
      </w:r>
    </w:p>
    <w:p w14:paraId="4DB7747E" w14:textId="77777777" w:rsidR="00650D19" w:rsidRPr="006C2E91" w:rsidRDefault="00650D19" w:rsidP="00650D19">
      <w:pPr>
        <w:rPr>
          <w:sz w:val="16"/>
        </w:rPr>
      </w:pPr>
      <w:r w:rsidRPr="006C2E91">
        <w:rPr>
          <w:sz w:val="16"/>
        </w:rPr>
        <w:t xml:space="preserve">Provider consolidation is a concern because greater consolidation means more market power and higher prices. I see three </w:t>
      </w:r>
      <w:r w:rsidRPr="00C54791">
        <w:rPr>
          <w:rStyle w:val="StyleUnderline"/>
          <w:highlight w:val="cyan"/>
        </w:rPr>
        <w:t>main drivers behind</w:t>
      </w:r>
      <w:r w:rsidRPr="006C2E91">
        <w:rPr>
          <w:sz w:val="16"/>
        </w:rPr>
        <w:t xml:space="preserve"> provider </w:t>
      </w:r>
      <w:r w:rsidRPr="00C54791">
        <w:rPr>
          <w:rStyle w:val="StyleUnderline"/>
          <w:highlight w:val="cyan"/>
        </w:rPr>
        <w:t>consolidation</w:t>
      </w:r>
      <w:r w:rsidRPr="006C2E91">
        <w:rPr>
          <w:sz w:val="16"/>
        </w:rPr>
        <w:t>.</w:t>
      </w:r>
    </w:p>
    <w:p w14:paraId="11FCEA08" w14:textId="77777777" w:rsidR="00650D19" w:rsidRPr="006C2E91" w:rsidRDefault="00650D19" w:rsidP="00650D19">
      <w:pPr>
        <w:rPr>
          <w:sz w:val="16"/>
        </w:rPr>
      </w:pPr>
      <w:r w:rsidRPr="006C2E91">
        <w:rPr>
          <w:sz w:val="16"/>
        </w:rPr>
        <w:t xml:space="preserve">The first is </w:t>
      </w:r>
      <w:r w:rsidRPr="00C54791">
        <w:rPr>
          <w:rStyle w:val="Emphasis"/>
          <w:highlight w:val="cyan"/>
        </w:rPr>
        <w:t>government regulation</w:t>
      </w:r>
      <w:r w:rsidRPr="006C2E91">
        <w:rPr>
          <w:sz w:val="16"/>
        </w:rPr>
        <w:t xml:space="preserve"> generally. </w:t>
      </w:r>
      <w:r w:rsidRPr="006C2E91">
        <w:rPr>
          <w:rStyle w:val="StyleUnderline"/>
        </w:rPr>
        <w:t>Regulation has high fixed costs but low marginal costs</w:t>
      </w:r>
      <w:r w:rsidRPr="006C2E91">
        <w:rPr>
          <w:sz w:val="16"/>
        </w:rPr>
        <w:t xml:space="preserve">. </w:t>
      </w:r>
      <w:r w:rsidRPr="006C2E91">
        <w:rPr>
          <w:rStyle w:val="StyleUnderline"/>
        </w:rPr>
        <w:t>The larger a firm is, the more it can spread those fixed costs and minimize their impact on price per unit</w:t>
      </w:r>
      <w:r w:rsidRPr="006C2E91">
        <w:rPr>
          <w:sz w:val="16"/>
        </w:rPr>
        <w:t xml:space="preserve">. One of the unintended consequences of </w:t>
      </w:r>
      <w:r w:rsidRPr="00C54791">
        <w:rPr>
          <w:rStyle w:val="StyleUnderline"/>
          <w:highlight w:val="cyan"/>
        </w:rPr>
        <w:t>government regulation</w:t>
      </w:r>
      <w:r w:rsidRPr="006C2E91">
        <w:rPr>
          <w:sz w:val="16"/>
        </w:rPr>
        <w:t xml:space="preserve"> is </w:t>
      </w:r>
      <w:r w:rsidRPr="00C54791">
        <w:rPr>
          <w:rStyle w:val="StyleUnderline"/>
          <w:highlight w:val="cyan"/>
        </w:rPr>
        <w:t>imposes</w:t>
      </w:r>
      <w:r w:rsidRPr="006C2E91">
        <w:rPr>
          <w:sz w:val="16"/>
        </w:rPr>
        <w:t xml:space="preserve"> relatively greater </w:t>
      </w:r>
      <w:r w:rsidRPr="00C54791">
        <w:rPr>
          <w:rStyle w:val="Emphasis"/>
          <w:highlight w:val="cyan"/>
        </w:rPr>
        <w:t>costs on smaller producers</w:t>
      </w:r>
      <w:r w:rsidRPr="006C2E91">
        <w:rPr>
          <w:sz w:val="16"/>
        </w:rPr>
        <w:t xml:space="preserve">, </w:t>
      </w:r>
      <w:r w:rsidRPr="00C54791">
        <w:rPr>
          <w:rStyle w:val="StyleUnderline"/>
          <w:highlight w:val="cyan"/>
        </w:rPr>
        <w:t>especially new entrants</w:t>
      </w:r>
      <w:r w:rsidRPr="006C2E91">
        <w:rPr>
          <w:sz w:val="16"/>
        </w:rPr>
        <w:t xml:space="preserve">, </w:t>
      </w:r>
      <w:r w:rsidRPr="006C2E91">
        <w:rPr>
          <w:rStyle w:val="StyleUnderline"/>
        </w:rPr>
        <w:t xml:space="preserve">and that </w:t>
      </w:r>
      <w:r w:rsidRPr="00C54791">
        <w:rPr>
          <w:rStyle w:val="StyleUnderline"/>
          <w:highlight w:val="cyan"/>
        </w:rPr>
        <w:t>it rewards scale</w:t>
      </w:r>
      <w:r w:rsidRPr="006C2E91">
        <w:rPr>
          <w:sz w:val="16"/>
        </w:rPr>
        <w:t xml:space="preserve">. So </w:t>
      </w:r>
      <w:r w:rsidRPr="00C54791">
        <w:rPr>
          <w:rStyle w:val="StyleUnderline"/>
          <w:highlight w:val="cyan"/>
        </w:rPr>
        <w:t>the more you regulate</w:t>
      </w:r>
      <w:r w:rsidRPr="006C2E91">
        <w:rPr>
          <w:sz w:val="16"/>
        </w:rPr>
        <w:t xml:space="preserve"> an industry, </w:t>
      </w:r>
      <w:r w:rsidRPr="00C54791">
        <w:rPr>
          <w:rStyle w:val="Emphasis"/>
          <w:highlight w:val="cyan"/>
        </w:rPr>
        <w:t>the more consolidation you’ll get.</w:t>
      </w:r>
    </w:p>
    <w:p w14:paraId="2EAAE9BB" w14:textId="77777777" w:rsidR="00650D19" w:rsidRPr="006C2E91" w:rsidRDefault="00650D19" w:rsidP="00650D19">
      <w:pPr>
        <w:rPr>
          <w:sz w:val="16"/>
        </w:rPr>
      </w:pPr>
      <w:r w:rsidRPr="006C2E91">
        <w:rPr>
          <w:rStyle w:val="StyleUnderline"/>
        </w:rPr>
        <w:t>The second is government encouragement of</w:t>
      </w:r>
      <w:r w:rsidRPr="006C2E91">
        <w:rPr>
          <w:sz w:val="16"/>
        </w:rPr>
        <w:t xml:space="preserve"> </w:t>
      </w:r>
      <w:r w:rsidRPr="00C54791">
        <w:rPr>
          <w:rStyle w:val="StyleUnderline"/>
          <w:highlight w:val="cyan"/>
        </w:rPr>
        <w:t>excessive insurance</w:t>
      </w:r>
      <w:r w:rsidRPr="006C2E91">
        <w:rPr>
          <w:sz w:val="16"/>
        </w:rPr>
        <w:t xml:space="preserve">. Various government policies encourage more comprehensive health insurance than consumers would choose on their own. That </w:t>
      </w:r>
      <w:r w:rsidRPr="00C54791">
        <w:rPr>
          <w:rStyle w:val="StyleUnderline"/>
          <w:highlight w:val="cyan"/>
        </w:rPr>
        <w:t xml:space="preserve">leaves consumers paying for more medical care </w:t>
      </w:r>
      <w:r w:rsidRPr="006C2E91">
        <w:rPr>
          <w:rStyle w:val="StyleUnderline"/>
        </w:rPr>
        <w:t xml:space="preserve">via health insurance </w:t>
      </w:r>
      <w:r w:rsidRPr="00C54791">
        <w:rPr>
          <w:rStyle w:val="StyleUnderline"/>
          <w:highlight w:val="cyan"/>
        </w:rPr>
        <w:t>than they otherwise would</w:t>
      </w:r>
      <w:r w:rsidRPr="006C2E91">
        <w:rPr>
          <w:sz w:val="16"/>
        </w:rPr>
        <w:t xml:space="preserve">. To the extent consumers pay via insurance, they don’t really care about prices. </w:t>
      </w:r>
      <w:r w:rsidRPr="006C2E91">
        <w:rPr>
          <w:rStyle w:val="StyleUnderline"/>
        </w:rPr>
        <w:t>Insurers care about prices somewhat, but they face significant constraints when trying to negotiate lower prices or force providers to compete on price.</w:t>
      </w:r>
      <w:r w:rsidRPr="006C2E91">
        <w:rPr>
          <w:sz w:val="16"/>
        </w:rPr>
        <w:t xml:space="preserve"> </w:t>
      </w:r>
      <w:r w:rsidRPr="006C2E91">
        <w:rPr>
          <w:rStyle w:val="StyleUnderline"/>
        </w:rPr>
        <w:t>Insurers’ main tool in this regard is to exclude a provider, drug, or device from coverage in order to wrangle greater price concessions.</w:t>
      </w:r>
      <w:r w:rsidRPr="006C2E91">
        <w:rPr>
          <w:sz w:val="16"/>
        </w:rPr>
        <w:t xml:space="preserve"> But </w:t>
      </w:r>
      <w:r w:rsidRPr="006C2E91">
        <w:rPr>
          <w:rStyle w:val="StyleUnderline"/>
        </w:rPr>
        <w:t>insurers and providers both know that enrollees aren’t even purchasing their insurance with their own money, and therefore won’t see the savings from those strategies</w:t>
      </w:r>
      <w:r w:rsidRPr="006C2E91">
        <w:rPr>
          <w:sz w:val="16"/>
        </w:rPr>
        <w:t xml:space="preserve">. </w:t>
      </w:r>
      <w:r w:rsidRPr="006C2E91">
        <w:rPr>
          <w:rStyle w:val="StyleUnderline"/>
        </w:rPr>
        <w:t>Both insurers and providers therefore know that enrollees will rebel against any insurer that excludes the drug, doctor, or hospital enrollees prefer</w:t>
      </w:r>
      <w:r w:rsidRPr="006C2E91">
        <w:rPr>
          <w:sz w:val="16"/>
        </w:rPr>
        <w:t xml:space="preserve">. </w:t>
      </w:r>
      <w:r w:rsidRPr="006C2E91">
        <w:rPr>
          <w:rStyle w:val="StyleUnderline"/>
        </w:rPr>
        <w:t>In such an environment, providers know that if they consolidate, they can demand higher prices from insurers, who essentially have nowhere to go. So over‐​insurance rewards consolidation too</w:t>
      </w:r>
      <w:r w:rsidRPr="006C2E91">
        <w:rPr>
          <w:sz w:val="16"/>
        </w:rPr>
        <w:t>.</w:t>
      </w:r>
    </w:p>
    <w:p w14:paraId="6DD586F1" w14:textId="77777777" w:rsidR="00650D19" w:rsidRPr="00363ACA" w:rsidRDefault="00650D19" w:rsidP="00650D19">
      <w:pPr>
        <w:rPr>
          <w:sz w:val="16"/>
        </w:rPr>
      </w:pPr>
      <w:r w:rsidRPr="006C2E91">
        <w:rPr>
          <w:rStyle w:val="StyleUnderline"/>
        </w:rPr>
        <w:t xml:space="preserve">The third is </w:t>
      </w:r>
      <w:r w:rsidRPr="00C54791">
        <w:rPr>
          <w:rStyle w:val="StyleUnderline"/>
          <w:highlight w:val="cyan"/>
        </w:rPr>
        <w:t>government pricing</w:t>
      </w:r>
      <w:r w:rsidRPr="006C2E91">
        <w:rPr>
          <w:sz w:val="16"/>
        </w:rPr>
        <w:t xml:space="preserve"> </w:t>
      </w:r>
      <w:r w:rsidRPr="00C54791">
        <w:rPr>
          <w:rStyle w:val="StyleUnderline"/>
          <w:highlight w:val="cyan"/>
        </w:rPr>
        <w:t>errors</w:t>
      </w:r>
      <w:r w:rsidRPr="006C2E91">
        <w:rPr>
          <w:sz w:val="16"/>
        </w:rPr>
        <w:t xml:space="preserve">. </w:t>
      </w:r>
      <w:r w:rsidRPr="00C54791">
        <w:rPr>
          <w:rStyle w:val="StyleUnderline"/>
          <w:highlight w:val="cyan"/>
        </w:rPr>
        <w:t>Medicare</w:t>
      </w:r>
      <w:r w:rsidRPr="006C2E91">
        <w:rPr>
          <w:sz w:val="16"/>
        </w:rPr>
        <w:t xml:space="preserve"> often </w:t>
      </w:r>
      <w:r w:rsidRPr="006C2E91">
        <w:rPr>
          <w:rStyle w:val="StyleUnderline"/>
        </w:rPr>
        <w:t>pays more for the same service when the patient receives it in a hospital than they do when the patient receives it in a physician’s office</w:t>
      </w:r>
      <w:r w:rsidRPr="006C2E91">
        <w:rPr>
          <w:sz w:val="16"/>
        </w:rPr>
        <w:t xml:space="preserve">. As a result, </w:t>
      </w:r>
      <w:r w:rsidRPr="00C54791">
        <w:rPr>
          <w:rStyle w:val="StyleUnderline"/>
          <w:highlight w:val="cyan"/>
        </w:rPr>
        <w:t>hospitals buy up physician practices to capture</w:t>
      </w:r>
      <w:r w:rsidRPr="006C2E91">
        <w:rPr>
          <w:sz w:val="16"/>
        </w:rPr>
        <w:t xml:space="preserve"> those </w:t>
      </w:r>
      <w:r w:rsidRPr="00C54791">
        <w:rPr>
          <w:rStyle w:val="StyleUnderline"/>
          <w:highlight w:val="cyan"/>
        </w:rPr>
        <w:t>higher payments</w:t>
      </w:r>
      <w:r w:rsidRPr="006C2E91">
        <w:rPr>
          <w:sz w:val="16"/>
        </w:rPr>
        <w:t>, which they then split with physicians. As Cato adjuncts Charles Silver and David Hyman write in Overcharged, “</w:t>
      </w:r>
      <w:r w:rsidRPr="006C2E91">
        <w:rPr>
          <w:rStyle w:val="StyleUnderline"/>
        </w:rPr>
        <w:t xml:space="preserve">How do </w:t>
      </w:r>
      <w:r w:rsidRPr="00C54791">
        <w:rPr>
          <w:rStyle w:val="StyleUnderline"/>
          <w:highlight w:val="cyan"/>
        </w:rPr>
        <w:t>hospitals</w:t>
      </w:r>
      <w:r w:rsidRPr="006C2E91">
        <w:rPr>
          <w:rStyle w:val="StyleUnderline"/>
        </w:rPr>
        <w:t xml:space="preserve"> profit by </w:t>
      </w:r>
      <w:r w:rsidRPr="00C54791">
        <w:rPr>
          <w:rStyle w:val="StyleUnderline"/>
          <w:highlight w:val="cyan"/>
        </w:rPr>
        <w:t>turn</w:t>
      </w:r>
      <w:r w:rsidRPr="006C2E91">
        <w:rPr>
          <w:rStyle w:val="StyleUnderline"/>
        </w:rPr>
        <w:t>ing some</w:t>
      </w:r>
      <w:r w:rsidRPr="006C2E91">
        <w:rPr>
          <w:sz w:val="16"/>
        </w:rPr>
        <w:t xml:space="preserve"> (but not all) </w:t>
      </w:r>
      <w:r w:rsidRPr="00C54791">
        <w:rPr>
          <w:rStyle w:val="StyleUnderline"/>
          <w:highlight w:val="cyan"/>
        </w:rPr>
        <w:t>independent physicians into employees</w:t>
      </w:r>
      <w:r w:rsidRPr="006C2E91">
        <w:rPr>
          <w:sz w:val="16"/>
        </w:rPr>
        <w:t>? When you look at the physicians who become hospital employees, two things stand out. First, many of these doctors provide services that generate payments known as ‘site‐​of‐​service differentials’ that make it advantageous for hospitals to hire them. Second, many of these physicians refer patients to hospitals for profitable treatments. Some do both.” (The latter hearkens back to government encouragement of excessive insurance.) Often, the patient receives the service in a doctor’s office but because that physician group “affiliates” with a hospital, patients and/​or taxpayers end up paying more.</w:t>
      </w:r>
    </w:p>
    <w:p w14:paraId="33A6CDDA" w14:textId="77777777" w:rsidR="00650D19" w:rsidRDefault="00650D19" w:rsidP="00650D19">
      <w:pPr>
        <w:pStyle w:val="Heading4"/>
      </w:pPr>
      <w:bookmarkStart w:id="0" w:name="_Hlk493516197"/>
      <w:r>
        <w:t xml:space="preserve">Even high consolidation </w:t>
      </w:r>
      <w:r w:rsidRPr="00630BE0">
        <w:rPr>
          <w:u w:val="single"/>
        </w:rPr>
        <w:t>is sustainable</w:t>
      </w:r>
      <w:r>
        <w:t xml:space="preserve">. Leverage is falling since acquisitions already. Underlying fundamentals are strong and the major vulnerability is </w:t>
      </w:r>
      <w:r w:rsidRPr="003F23D9">
        <w:rPr>
          <w:i/>
          <w:u w:val="single"/>
        </w:rPr>
        <w:t>event risk</w:t>
      </w:r>
      <w:r>
        <w:t xml:space="preserve"> which the plan creates. </w:t>
      </w:r>
    </w:p>
    <w:p w14:paraId="2133F93E" w14:textId="77777777" w:rsidR="00650D19" w:rsidRPr="007B4DC4" w:rsidRDefault="00650D19" w:rsidP="00650D19">
      <w:pPr>
        <w:rPr>
          <w:sz w:val="14"/>
        </w:rPr>
      </w:pPr>
      <w:r w:rsidRPr="007B4DC4">
        <w:rPr>
          <w:rStyle w:val="Style13ptBold"/>
        </w:rPr>
        <w:t>Neuburger et al. 17</w:t>
      </w:r>
      <w:r w:rsidRPr="007B4DC4">
        <w:rPr>
          <w:sz w:val="14"/>
        </w:rPr>
        <w:t xml:space="preserve"> (June, Megan Neuburger, Britton Costa Robert Kirby, Caitlin Blalock Benjamin Immordino. All are CFAs working for Fitch Ratings, one of the three largest credit rating agencies in the US. “The Checkup: High-Yield Healthcare Handbook”, available to Fitch Ratings subscribers)</w:t>
      </w:r>
    </w:p>
    <w:p w14:paraId="61ED7937" w14:textId="77777777" w:rsidR="00650D19" w:rsidRDefault="00650D19" w:rsidP="00650D19">
      <w:r>
        <w:lastRenderedPageBreak/>
        <w:t xml:space="preserve">Debt/Earnings = 4.6:1. </w:t>
      </w:r>
    </w:p>
    <w:p w14:paraId="6E502DEF" w14:textId="77777777" w:rsidR="00650D19" w:rsidRPr="003F23D9" w:rsidRDefault="00650D19" w:rsidP="00650D19">
      <w:pPr>
        <w:rPr>
          <w:sz w:val="14"/>
        </w:rPr>
      </w:pPr>
      <w:r w:rsidRPr="00853452">
        <w:rPr>
          <w:sz w:val="14"/>
        </w:rPr>
        <w:t xml:space="preserve">Welcome to the Checkup: This is the fifth annual edition of The Checkup. </w:t>
      </w:r>
      <w:r w:rsidRPr="00C54791">
        <w:rPr>
          <w:rStyle w:val="StyleUnderline"/>
          <w:highlight w:val="cyan"/>
        </w:rPr>
        <w:t>The report includes analysis of the business profiles</w:t>
      </w:r>
      <w:r w:rsidRPr="008B253D">
        <w:rPr>
          <w:rStyle w:val="StyleUnderline"/>
        </w:rPr>
        <w:t xml:space="preserve"> and capital structures </w:t>
      </w:r>
      <w:r w:rsidRPr="00C54791">
        <w:rPr>
          <w:rStyle w:val="StyleUnderline"/>
          <w:highlight w:val="cyan"/>
        </w:rPr>
        <w:t>of</w:t>
      </w:r>
      <w:r w:rsidRPr="008B253D">
        <w:rPr>
          <w:rStyle w:val="StyleUnderline"/>
        </w:rPr>
        <w:t xml:space="preserve"> 18 of </w:t>
      </w:r>
      <w:r w:rsidRPr="00C54791">
        <w:rPr>
          <w:rStyle w:val="StyleUnderline"/>
          <w:highlight w:val="cyan"/>
        </w:rPr>
        <w:t>the largest issuers of</w:t>
      </w:r>
      <w:r w:rsidRPr="008B253D">
        <w:rPr>
          <w:rStyle w:val="StyleUnderline"/>
        </w:rPr>
        <w:t xml:space="preserve"> high-yield </w:t>
      </w:r>
      <w:r w:rsidRPr="00C54791">
        <w:rPr>
          <w:rStyle w:val="StyleUnderline"/>
          <w:highlight w:val="cyan"/>
        </w:rPr>
        <w:t>debt in</w:t>
      </w:r>
      <w:r w:rsidRPr="008B253D">
        <w:rPr>
          <w:rStyle w:val="StyleUnderline"/>
        </w:rPr>
        <w:t xml:space="preserve"> the U.S. </w:t>
      </w:r>
      <w:r w:rsidRPr="00C54791">
        <w:rPr>
          <w:rStyle w:val="StyleUnderline"/>
          <w:highlight w:val="cyan"/>
        </w:rPr>
        <w:t>healthcare</w:t>
      </w:r>
      <w:r w:rsidRPr="008B253D">
        <w:rPr>
          <w:rStyle w:val="StyleUnderline"/>
        </w:rPr>
        <w:t xml:space="preserve"> industry</w:t>
      </w:r>
      <w:r w:rsidRPr="00853452">
        <w:rPr>
          <w:sz w:val="14"/>
        </w:rPr>
        <w:t xml:space="preserve">. The companies included in this report have a cumulative $155 billion of debt outstanding, including high-yield bonds and bank loans, up from $148 billion as of last year’s publication. Healthcare Providers Dominate List: The group of companies profiled in The Checkup is diverse, representing the healthcare provider, specialty pharmaceutical, medical device and diagnostics subsectors. Ratings and Credit Opinions on these companies are concentrated in the ‘B’ and ‘BB’ categories and 22% of the sample currently has a Negative Rating Outlook, which is higher than in past years. Healthcare providers are the most heavily represented in this group, comprising 11 of the 18 companies profiled. Median FCF Generation Drops: The group has a median LTM FCF (CFO minus capex and dividends) margin of 4.1%, down from 4.8% a year ago. Many of the pharmaceutical and medical device manufacturers produced FCF margins stronger than the median while most of the healthcare providers produced FCF close to or below the median; four of the 18 companies posted negative FCF in 2016, with two of those being close to break-even. M&amp;A Drives Higher Leverage: </w:t>
      </w:r>
      <w:r w:rsidRPr="008B253D">
        <w:rPr>
          <w:rStyle w:val="StyleUnderline"/>
        </w:rPr>
        <w:t xml:space="preserve">Median </w:t>
      </w:r>
      <w:r w:rsidRPr="00C54791">
        <w:rPr>
          <w:rStyle w:val="StyleUnderline"/>
          <w:highlight w:val="cyan"/>
        </w:rPr>
        <w:t>leverage</w:t>
      </w:r>
      <w:r w:rsidRPr="00853452">
        <w:rPr>
          <w:sz w:val="14"/>
        </w:rPr>
        <w:t xml:space="preserve"> (total debt to EBITDA) </w:t>
      </w:r>
      <w:r w:rsidRPr="00C54791">
        <w:rPr>
          <w:rStyle w:val="StyleUnderline"/>
          <w:highlight w:val="cyan"/>
        </w:rPr>
        <w:t>was higher at the end of 2016</w:t>
      </w:r>
      <w:r w:rsidRPr="008B253D">
        <w:rPr>
          <w:rStyle w:val="StyleUnderline"/>
        </w:rPr>
        <w:t xml:space="preserve"> versus the prior year, rising to 5.7x from 4.9x. Much of </w:t>
      </w:r>
      <w:r w:rsidRPr="00C54791">
        <w:rPr>
          <w:rStyle w:val="StyleUnderline"/>
          <w:highlight w:val="cyan"/>
        </w:rPr>
        <w:t xml:space="preserve">this is </w:t>
      </w:r>
      <w:r w:rsidRPr="00C54791">
        <w:rPr>
          <w:rStyle w:val="Emphasis"/>
          <w:highlight w:val="cyan"/>
        </w:rPr>
        <w:t>temporary since it is due to the timing of acquisitions</w:t>
      </w:r>
      <w:r w:rsidRPr="00853452">
        <w:rPr>
          <w:sz w:val="14"/>
        </w:rPr>
        <w:t xml:space="preserve">; </w:t>
      </w:r>
      <w:r w:rsidRPr="00C54791">
        <w:rPr>
          <w:rStyle w:val="StyleUnderline"/>
          <w:highlight w:val="cyan"/>
        </w:rPr>
        <w:t>Fitch</w:t>
      </w:r>
      <w:r w:rsidRPr="008B253D">
        <w:rPr>
          <w:rStyle w:val="StyleUnderline"/>
        </w:rPr>
        <w:t xml:space="preserve"> Ratings forecasts </w:t>
      </w:r>
      <w:r w:rsidRPr="00C54791">
        <w:rPr>
          <w:rStyle w:val="Emphasis"/>
          <w:highlight w:val="cyan"/>
        </w:rPr>
        <w:t>normalized median leverage of 4.6x</w:t>
      </w:r>
      <w:r w:rsidRPr="008B253D">
        <w:rPr>
          <w:rStyle w:val="StyleUnderline"/>
        </w:rPr>
        <w:t xml:space="preserve"> at the end of 2017.</w:t>
      </w:r>
      <w:r w:rsidRPr="00853452">
        <w:rPr>
          <w:sz w:val="14"/>
        </w:rPr>
        <w:t xml:space="preserve"> Median interest coverage remains solid but deteriorated to 4.4x from 5.1x a year ago. </w:t>
      </w:r>
      <w:r w:rsidRPr="008B253D">
        <w:rPr>
          <w:rStyle w:val="StyleUnderline"/>
        </w:rPr>
        <w:t>Financing terms remain favorable</w:t>
      </w:r>
      <w:r w:rsidRPr="00BA724A">
        <w:rPr>
          <w:sz w:val="14"/>
          <w:szCs w:val="14"/>
        </w:rPr>
        <w:t>, but higher interest expense on unhedged floating-rate debt exposure could be a headwind to interest coverage in 2017–2018. 2018 Maturities Largely Addressed: Community Health Systems, Inc. (CHS), Valeant Pharmaceuticals International, Inc. (VRX) and Select Medical Holdings Corporation faced large maturities in 2018. Despite concerns about the operating outlook and divestiture plans of VRX and CHS, all three were able to refinance this debt early in 2017. Heavy Hospital Company Maturities: The six acute care hospital companies in the group represent 71% of bonds and loans maturing for</w:t>
      </w:r>
      <w:r w:rsidRPr="00853452">
        <w:rPr>
          <w:sz w:val="14"/>
        </w:rPr>
        <w:t xml:space="preserve"> all 18 companies in 2017–2019. The median percentage of total debt in the capital structure maturing through 2019 is 20% for the six hospital companies, versus 7% for the group of 18 companies. Amongst the hospitals, only Quorum Healthcare Corp. and LifePoint Health, Inc. have light near-term maturity schedules, with almost no debt coming due in the next two years. </w:t>
      </w:r>
      <w:r w:rsidRPr="00C54791">
        <w:rPr>
          <w:rStyle w:val="Emphasis"/>
          <w:highlight w:val="cyan"/>
        </w:rPr>
        <w:t>Solid Fundamental Outlook</w:t>
      </w:r>
      <w:r w:rsidRPr="00853452">
        <w:rPr>
          <w:sz w:val="14"/>
        </w:rPr>
        <w:t xml:space="preserve">: </w:t>
      </w:r>
      <w:r w:rsidRPr="00C54791">
        <w:rPr>
          <w:rStyle w:val="StyleUnderline"/>
          <w:highlight w:val="cyan"/>
        </w:rPr>
        <w:t>Fitch sees</w:t>
      </w:r>
      <w:r w:rsidRPr="00853452">
        <w:rPr>
          <w:rStyle w:val="StyleUnderline"/>
        </w:rPr>
        <w:t xml:space="preserve"> the U.S. leveraged </w:t>
      </w:r>
      <w:r w:rsidRPr="00C54791">
        <w:rPr>
          <w:rStyle w:val="StyleUnderline"/>
          <w:highlight w:val="cyan"/>
        </w:rPr>
        <w:t>healthcare</w:t>
      </w:r>
      <w:r w:rsidRPr="00853452">
        <w:rPr>
          <w:rStyle w:val="StyleUnderline"/>
        </w:rPr>
        <w:t xml:space="preserve"> sector </w:t>
      </w:r>
      <w:r w:rsidRPr="00C54791">
        <w:rPr>
          <w:rStyle w:val="StyleUnderline"/>
          <w:highlight w:val="cyan"/>
        </w:rPr>
        <w:t>facing</w:t>
      </w:r>
      <w:r w:rsidRPr="00853452">
        <w:rPr>
          <w:rStyle w:val="StyleUnderline"/>
        </w:rPr>
        <w:t xml:space="preserve"> </w:t>
      </w:r>
      <w:r w:rsidRPr="00C54791">
        <w:rPr>
          <w:rStyle w:val="Emphasis"/>
          <w:highlight w:val="cyan"/>
        </w:rPr>
        <w:t>low risk of deteriorating fundamentals</w:t>
      </w:r>
      <w:r w:rsidRPr="00853452">
        <w:rPr>
          <w:rStyle w:val="StyleUnderline"/>
        </w:rPr>
        <w:t xml:space="preserve"> </w:t>
      </w:r>
      <w:r w:rsidRPr="00C54791">
        <w:rPr>
          <w:rStyle w:val="StyleUnderline"/>
          <w:highlight w:val="cyan"/>
        </w:rPr>
        <w:t xml:space="preserve">but high levels of </w:t>
      </w:r>
      <w:r w:rsidRPr="00C54791">
        <w:rPr>
          <w:rStyle w:val="Emphasis"/>
          <w:highlight w:val="cyan"/>
        </w:rPr>
        <w:t>event risk</w:t>
      </w:r>
      <w:r w:rsidRPr="00853452">
        <w:rPr>
          <w:rStyle w:val="StyleUnderline"/>
        </w:rPr>
        <w:t xml:space="preserve"> driven by political and regulatory uncertainty</w:t>
      </w:r>
      <w:r w:rsidRPr="00853452">
        <w:rPr>
          <w:sz w:val="14"/>
        </w:rPr>
        <w:t xml:space="preserve">. </w:t>
      </w:r>
      <w:r w:rsidRPr="00853452">
        <w:rPr>
          <w:rStyle w:val="StyleUnderline"/>
        </w:rPr>
        <w:t xml:space="preserve">Fundamentals are solid relative to some other corporate sectors, </w:t>
      </w:r>
      <w:r w:rsidRPr="00C54791">
        <w:rPr>
          <w:rStyle w:val="StyleUnderline"/>
          <w:highlight w:val="cyan"/>
        </w:rPr>
        <w:t xml:space="preserve">with </w:t>
      </w:r>
      <w:r w:rsidRPr="00C54791">
        <w:rPr>
          <w:rStyle w:val="Emphasis"/>
          <w:highlight w:val="cyan"/>
        </w:rPr>
        <w:t>strong organic demand growth driven by demographics and innovation</w:t>
      </w:r>
      <w:r w:rsidRPr="00853452">
        <w:rPr>
          <w:rStyle w:val="StyleUnderline"/>
        </w:rPr>
        <w:t>, and Fitch is forecasting low or mid-single-digit organic EBITDA growth for most of these companies in 2017–2018, but headline risk will be a persistent backdrop</w:t>
      </w:r>
      <w:r w:rsidRPr="00853452">
        <w:rPr>
          <w:sz w:val="14"/>
        </w:rPr>
        <w:t>.</w:t>
      </w:r>
    </w:p>
    <w:bookmarkEnd w:id="0"/>
    <w:p w14:paraId="1C667B6F" w14:textId="77777777" w:rsidR="00650D19" w:rsidRPr="00985E67" w:rsidRDefault="00650D19" w:rsidP="00650D19">
      <w:pPr>
        <w:pStyle w:val="Heading4"/>
        <w:rPr>
          <w:rFonts w:cs="Arial"/>
        </w:rPr>
      </w:pPr>
      <w:r w:rsidRPr="00985E67">
        <w:rPr>
          <w:rFonts w:cs="Arial"/>
        </w:rPr>
        <w:t>Burnout and variation check</w:t>
      </w:r>
    </w:p>
    <w:p w14:paraId="229A0554" w14:textId="77777777" w:rsidR="00650D19" w:rsidRPr="00985E67" w:rsidRDefault="00650D19" w:rsidP="00650D19">
      <w:r w:rsidRPr="00985E67">
        <w:rPr>
          <w:rStyle w:val="Style13ptBold"/>
        </w:rPr>
        <w:t>York 14</w:t>
      </w:r>
      <w:r w:rsidRPr="00985E67">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09CB1D3E" w14:textId="77777777" w:rsidR="00650D19" w:rsidRPr="00985E67" w:rsidRDefault="00650D19" w:rsidP="00650D19">
      <w:pPr>
        <w:rPr>
          <w:sz w:val="14"/>
        </w:rPr>
      </w:pPr>
      <w:r w:rsidRPr="00985E67">
        <w:rPr>
          <w:sz w:val="14"/>
        </w:rPr>
        <w:t xml:space="preserve">But mostly </w:t>
      </w:r>
      <w:r w:rsidRPr="00985E67">
        <w:rPr>
          <w:rStyle w:val="Emphasis"/>
          <w:highlight w:val="cyan"/>
        </w:rPr>
        <w:t>diseases don't drive species extinct.</w:t>
      </w:r>
      <w:r w:rsidRPr="00985E67">
        <w:rPr>
          <w:sz w:val="14"/>
          <w:highlight w:val="cyan"/>
        </w:rPr>
        <w:t xml:space="preserve"> </w:t>
      </w:r>
      <w:r w:rsidRPr="00985E67">
        <w:rPr>
          <w:rStyle w:val="StyleUnderline"/>
        </w:rPr>
        <w:t>There are</w:t>
      </w:r>
      <w:r w:rsidRPr="00985E67">
        <w:rPr>
          <w:sz w:val="14"/>
        </w:rPr>
        <w:t xml:space="preserve"> </w:t>
      </w:r>
      <w:r w:rsidRPr="00985E67">
        <w:rPr>
          <w:rStyle w:val="Emphasis"/>
        </w:rPr>
        <w:t>several reasons</w:t>
      </w:r>
      <w:r w:rsidRPr="00985E67">
        <w:rPr>
          <w:sz w:val="14"/>
        </w:rPr>
        <w:t xml:space="preserve"> for that. For one, </w:t>
      </w:r>
      <w:r w:rsidRPr="00985E67">
        <w:rPr>
          <w:rStyle w:val="StyleUnderline"/>
          <w:highlight w:val="cyan"/>
        </w:rPr>
        <w:t xml:space="preserve">the most dangerous </w:t>
      </w:r>
      <w:r w:rsidRPr="00985E67">
        <w:rPr>
          <w:rStyle w:val="StyleUnderline"/>
        </w:rPr>
        <w:t xml:space="preserve">diseases are those that </w:t>
      </w:r>
      <w:r w:rsidRPr="00985E67">
        <w:rPr>
          <w:rStyle w:val="StyleUnderline"/>
          <w:highlight w:val="cyan"/>
        </w:rPr>
        <w:t xml:space="preserve">spread from one individual to another. If </w:t>
      </w:r>
      <w:r w:rsidRPr="00985E67">
        <w:rPr>
          <w:rStyle w:val="StyleUnderline"/>
        </w:rPr>
        <w:t xml:space="preserve">the </w:t>
      </w:r>
      <w:r w:rsidRPr="00985E67">
        <w:rPr>
          <w:rStyle w:val="StyleUnderline"/>
          <w:highlight w:val="cyan"/>
        </w:rPr>
        <w:t xml:space="preserve">disease is </w:t>
      </w:r>
      <w:r w:rsidRPr="00985E67">
        <w:rPr>
          <w:rStyle w:val="Emphasis"/>
          <w:highlight w:val="cyan"/>
        </w:rPr>
        <w:t>highly lethal</w:t>
      </w:r>
      <w:r w:rsidRPr="00985E67">
        <w:rPr>
          <w:sz w:val="14"/>
        </w:rPr>
        <w:t xml:space="preserve">, then </w:t>
      </w:r>
      <w:r w:rsidRPr="00985E67">
        <w:rPr>
          <w:rStyle w:val="StyleUnderline"/>
        </w:rPr>
        <w:t xml:space="preserve">the </w:t>
      </w:r>
      <w:r w:rsidRPr="00985E67">
        <w:rPr>
          <w:rStyle w:val="StyleUnderline"/>
          <w:highlight w:val="cyan"/>
        </w:rPr>
        <w:t>population drops, and it becomes</w:t>
      </w:r>
      <w:r w:rsidRPr="00985E67">
        <w:rPr>
          <w:sz w:val="14"/>
          <w:highlight w:val="cyan"/>
        </w:rPr>
        <w:t xml:space="preserve"> </w:t>
      </w:r>
      <w:r w:rsidRPr="00985E67">
        <w:rPr>
          <w:rStyle w:val="Emphasis"/>
          <w:highlight w:val="cyan"/>
        </w:rPr>
        <w:t>less likely</w:t>
      </w:r>
      <w:r w:rsidRPr="00985E67">
        <w:rPr>
          <w:rStyle w:val="Emphasis"/>
        </w:rPr>
        <w:t xml:space="preserve"> that </w:t>
      </w:r>
      <w:r w:rsidRPr="00985E67">
        <w:rPr>
          <w:rStyle w:val="Emphasis"/>
          <w:highlight w:val="cyan"/>
        </w:rPr>
        <w:t>individuals</w:t>
      </w:r>
      <w:r w:rsidRPr="00985E67">
        <w:rPr>
          <w:rStyle w:val="Emphasis"/>
        </w:rPr>
        <w:t xml:space="preserve"> will </w:t>
      </w:r>
      <w:r w:rsidRPr="00985E67">
        <w:rPr>
          <w:rStyle w:val="Emphasis"/>
          <w:highlight w:val="cyan"/>
        </w:rPr>
        <w:t>contact each other</w:t>
      </w:r>
      <w:r w:rsidRPr="00985E67">
        <w:rPr>
          <w:sz w:val="14"/>
        </w:rPr>
        <w:t xml:space="preserve"> during the infectious phase. </w:t>
      </w:r>
      <w:r w:rsidRPr="00985E67">
        <w:rPr>
          <w:rStyle w:val="StyleUnderline"/>
        </w:rPr>
        <w:t xml:space="preserve">Highly </w:t>
      </w:r>
      <w:r w:rsidRPr="00985E67">
        <w:rPr>
          <w:rStyle w:val="StyleUnderline"/>
          <w:highlight w:val="cyan"/>
        </w:rPr>
        <w:t>contagious diseases</w:t>
      </w:r>
      <w:r w:rsidRPr="00985E67">
        <w:rPr>
          <w:rStyle w:val="StyleUnderline"/>
        </w:rPr>
        <w:t xml:space="preserve"> tend to </w:t>
      </w:r>
      <w:r w:rsidRPr="00985E67">
        <w:rPr>
          <w:rStyle w:val="Emphasis"/>
          <w:highlight w:val="cyan"/>
        </w:rPr>
        <w:t>burn</w:t>
      </w:r>
      <w:r w:rsidRPr="00985E67">
        <w:rPr>
          <w:sz w:val="14"/>
        </w:rPr>
        <w:t xml:space="preserve"> themselves </w:t>
      </w:r>
      <w:r w:rsidRPr="00985E67">
        <w:rPr>
          <w:rStyle w:val="Emphasis"/>
          <w:highlight w:val="cyan"/>
        </w:rPr>
        <w:t>out</w:t>
      </w:r>
      <w:r w:rsidRPr="00985E67">
        <w:rPr>
          <w:sz w:val="14"/>
        </w:rPr>
        <w:t xml:space="preserve"> that way. Probably </w:t>
      </w:r>
      <w:r w:rsidRPr="00985E67">
        <w:rPr>
          <w:rStyle w:val="StyleUnderline"/>
        </w:rPr>
        <w:t xml:space="preserve">the </w:t>
      </w:r>
      <w:r w:rsidRPr="00985E67">
        <w:rPr>
          <w:rStyle w:val="StyleUnderline"/>
          <w:highlight w:val="cyan"/>
        </w:rPr>
        <w:t>main reason is variation</w:t>
      </w:r>
      <w:r w:rsidRPr="00985E67">
        <w:rPr>
          <w:rStyle w:val="StyleUnderline"/>
        </w:rPr>
        <w:t>.</w:t>
      </w:r>
      <w:r w:rsidRPr="00985E67">
        <w:rPr>
          <w:sz w:val="14"/>
        </w:rPr>
        <w:t xml:space="preserve"> Within the host and the pathogen population there will be a wide range of variants. </w:t>
      </w:r>
      <w:r w:rsidRPr="00985E67">
        <w:rPr>
          <w:rStyle w:val="StyleUnderline"/>
          <w:highlight w:val="cyan"/>
        </w:rPr>
        <w:t xml:space="preserve">Some hosts may be </w:t>
      </w:r>
      <w:r w:rsidRPr="00985E67">
        <w:rPr>
          <w:rStyle w:val="Emphasis"/>
          <w:highlight w:val="cyan"/>
        </w:rPr>
        <w:t>naturally resistant.</w:t>
      </w:r>
      <w:r w:rsidRPr="00985E67">
        <w:rPr>
          <w:sz w:val="14"/>
          <w:highlight w:val="cyan"/>
        </w:rPr>
        <w:t xml:space="preserve"> </w:t>
      </w:r>
      <w:r w:rsidRPr="00985E67">
        <w:rPr>
          <w:rStyle w:val="StyleUnderline"/>
          <w:highlight w:val="cyan"/>
        </w:rPr>
        <w:t xml:space="preserve">Some pathogens </w:t>
      </w:r>
      <w:r w:rsidRPr="00985E67">
        <w:rPr>
          <w:rStyle w:val="StyleUnderline"/>
        </w:rPr>
        <w:t xml:space="preserve">will be </w:t>
      </w:r>
      <w:r w:rsidRPr="00985E67">
        <w:rPr>
          <w:rStyle w:val="Emphasis"/>
          <w:highlight w:val="cyan"/>
        </w:rPr>
        <w:t>less virulent</w:t>
      </w:r>
      <w:r w:rsidRPr="00985E67">
        <w:rPr>
          <w:sz w:val="14"/>
        </w:rPr>
        <w:t xml:space="preserve">. And either alone or </w:t>
      </w:r>
      <w:r w:rsidRPr="00985E67">
        <w:rPr>
          <w:rStyle w:val="StyleUnderline"/>
        </w:rPr>
        <w:t>in combination</w:t>
      </w:r>
      <w:r w:rsidRPr="00985E67">
        <w:rPr>
          <w:sz w:val="14"/>
        </w:rPr>
        <w:t xml:space="preserve">, you end up with </w:t>
      </w:r>
      <w:r w:rsidRPr="00985E67">
        <w:rPr>
          <w:rStyle w:val="StyleUnderline"/>
          <w:highlight w:val="cyan"/>
        </w:rPr>
        <w:t>infected individuals</w:t>
      </w:r>
      <w:r w:rsidRPr="00985E67">
        <w:rPr>
          <w:sz w:val="14"/>
        </w:rPr>
        <w:t xml:space="preserve"> who </w:t>
      </w:r>
      <w:r w:rsidRPr="00985E67">
        <w:rPr>
          <w:rStyle w:val="Emphasis"/>
          <w:highlight w:val="cyan"/>
        </w:rPr>
        <w:t>survive</w:t>
      </w:r>
      <w:r w:rsidRPr="00985E67">
        <w:rPr>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We can see indications of this sort of thing happening in the past, because our genomes contain </w:t>
      </w:r>
      <w:r w:rsidRPr="00985E67">
        <w:rPr>
          <w:rStyle w:val="StyleUnderline"/>
        </w:rPr>
        <w:t>many</w:t>
      </w:r>
      <w:r w:rsidRPr="00985E67">
        <w:rPr>
          <w:sz w:val="14"/>
        </w:rPr>
        <w:t xml:space="preserve"> instances of </w:t>
      </w:r>
      <w:r w:rsidRPr="00985E67">
        <w:rPr>
          <w:rStyle w:val="Emphasis"/>
          <w:highlight w:val="cyan"/>
        </w:rPr>
        <w:t>pathogen resistance genes</w:t>
      </w:r>
      <w:r w:rsidRPr="00985E67">
        <w:rPr>
          <w:sz w:val="14"/>
        </w:rPr>
        <w:t xml:space="preserve"> that </w:t>
      </w:r>
      <w:r w:rsidRPr="00985E67">
        <w:rPr>
          <w:rStyle w:val="StyleUnderline"/>
          <w:highlight w:val="cyan"/>
        </w:rPr>
        <w:t>have</w:t>
      </w:r>
      <w:r w:rsidRPr="00985E67">
        <w:rPr>
          <w:sz w:val="14"/>
          <w:highlight w:val="cyan"/>
        </w:rPr>
        <w:t xml:space="preserve"> </w:t>
      </w:r>
      <w:r w:rsidRPr="00985E67">
        <w:rPr>
          <w:rStyle w:val="Emphasis"/>
          <w:highlight w:val="cyan"/>
        </w:rPr>
        <w:t>spread through the whole population</w:t>
      </w:r>
      <w:r w:rsidRPr="00985E67">
        <w:rPr>
          <w:rStyle w:val="Emphasis"/>
        </w:rPr>
        <w:t>.</w:t>
      </w:r>
      <w:r w:rsidRPr="00985E67">
        <w:rPr>
          <w:sz w:val="14"/>
        </w:rPr>
        <w:t xml:space="preserve"> </w:t>
      </w:r>
      <w:r w:rsidRPr="00985E67">
        <w:rPr>
          <w:rStyle w:val="StyleUnderline"/>
        </w:rPr>
        <w:t>Those</w:t>
      </w:r>
      <w:r w:rsidRPr="00985E67">
        <w:rPr>
          <w:sz w:val="14"/>
        </w:rPr>
        <w:t xml:space="preserve"> all started off as rare mutations that </w:t>
      </w:r>
      <w:r w:rsidRPr="00985E67">
        <w:rPr>
          <w:rStyle w:val="StyleUnderline"/>
        </w:rPr>
        <w:t xml:space="preserve">conferred a </w:t>
      </w:r>
      <w:r w:rsidRPr="00985E67">
        <w:rPr>
          <w:rStyle w:val="Emphasis"/>
        </w:rPr>
        <w:t>strong selection advantage to the carriers,</w:t>
      </w:r>
      <w:r w:rsidRPr="00985E67">
        <w:rPr>
          <w:sz w:val="14"/>
        </w:rPr>
        <w:t xml:space="preserve"> meaning that the specific infectious diseases were serious threats to the species.</w:t>
      </w:r>
    </w:p>
    <w:p w14:paraId="502D9011" w14:textId="77777777" w:rsidR="00650D19" w:rsidRPr="008D716D" w:rsidRDefault="00650D19" w:rsidP="00650D19"/>
    <w:p w14:paraId="3E8698A5" w14:textId="77777777" w:rsidR="00650D19" w:rsidRPr="00985E67" w:rsidRDefault="00650D19" w:rsidP="00650D19"/>
    <w:p w14:paraId="4C9AC749" w14:textId="77777777" w:rsidR="00650D19" w:rsidRPr="00985E67" w:rsidRDefault="00650D19" w:rsidP="00650D19">
      <w:pPr>
        <w:pStyle w:val="Heading4"/>
        <w:rPr>
          <w:rFonts w:cs="Arial"/>
        </w:rPr>
      </w:pPr>
      <w:r>
        <w:rPr>
          <w:rFonts w:cs="Arial"/>
        </w:rPr>
        <w:t>No AI impact</w:t>
      </w:r>
    </w:p>
    <w:p w14:paraId="68DC1116" w14:textId="77777777" w:rsidR="00650D19" w:rsidRPr="00985E67" w:rsidRDefault="00650D19" w:rsidP="00650D19">
      <w:r w:rsidRPr="00985E67">
        <w:t xml:space="preserve">Yann </w:t>
      </w:r>
      <w:r w:rsidRPr="00985E67">
        <w:rPr>
          <w:rStyle w:val="Style13ptBold"/>
        </w:rPr>
        <w:t>Lecun 17,</w:t>
      </w:r>
      <w:r w:rsidRPr="00985E67">
        <w:t xml:space="preserve"> Director of AI Research at Facebook and Professor at NYU, 2-9-2017, "Could Artificial Intelligence Ever Become A Threat To Humanity?," Forbes, https://www.forbes.com/sites/quora/2017/02/09/could-artificial-intelligence-ever-become-a-threat-to-humanity/#5b626a112142</w:t>
      </w:r>
    </w:p>
    <w:p w14:paraId="5D886377" w14:textId="77777777" w:rsidR="00650D19" w:rsidRDefault="00650D19" w:rsidP="00650D19">
      <w:pPr>
        <w:rPr>
          <w:rStyle w:val="Emphasis"/>
          <w:highlight w:val="cyan"/>
        </w:rPr>
      </w:pPr>
      <w:r w:rsidRPr="00985E67">
        <w:rPr>
          <w:rStyle w:val="StyleUnderline"/>
          <w:highlight w:val="cyan"/>
        </w:rPr>
        <w:t>I don’t think at AI will become an existential</w:t>
      </w:r>
      <w:r w:rsidRPr="00985E67">
        <w:rPr>
          <w:rStyle w:val="StyleUnderline"/>
        </w:rPr>
        <w:t xml:space="preserve"> threat to humanity. I’m not saying that it’s impossible, but </w:t>
      </w:r>
      <w:r w:rsidRPr="00985E67">
        <w:rPr>
          <w:rStyle w:val="StyleUnderline"/>
          <w:highlight w:val="cyan"/>
        </w:rPr>
        <w:t>we would have to be very stupid</w:t>
      </w:r>
      <w:r w:rsidRPr="00985E67">
        <w:rPr>
          <w:rStyle w:val="StyleUnderline"/>
        </w:rPr>
        <w:t xml:space="preserve"> to let that happen. </w:t>
      </w:r>
      <w:r w:rsidRPr="00985E67">
        <w:rPr>
          <w:sz w:val="14"/>
        </w:rPr>
        <w:t xml:space="preserve">Others have claimed that we would have to be very smart to prevent that from happening, but I don’t think it’s true. </w:t>
      </w:r>
      <w:r w:rsidRPr="00985E67">
        <w:rPr>
          <w:rStyle w:val="StyleUnderline"/>
        </w:rPr>
        <w:t xml:space="preserve">If we are smart enough to build machine with super-human intelligence, chances are we will not be stupid enough to give them infinite power to destroy humanity. Also, </w:t>
      </w:r>
      <w:r w:rsidRPr="00985E67">
        <w:rPr>
          <w:rStyle w:val="StyleUnderline"/>
          <w:highlight w:val="cyan"/>
        </w:rPr>
        <w:t>there is a complete fallacy due to</w:t>
      </w:r>
      <w:r w:rsidRPr="00985E67">
        <w:rPr>
          <w:rStyle w:val="StyleUnderline"/>
        </w:rPr>
        <w:t xml:space="preserve"> the fact that </w:t>
      </w:r>
      <w:r w:rsidRPr="00985E67">
        <w:rPr>
          <w:rStyle w:val="StyleUnderline"/>
          <w:highlight w:val="cyan"/>
        </w:rPr>
        <w:t>our</w:t>
      </w:r>
      <w:r w:rsidRPr="00985E67">
        <w:rPr>
          <w:rStyle w:val="StyleUnderline"/>
        </w:rPr>
        <w:t xml:space="preserve"> only </w:t>
      </w:r>
      <w:r w:rsidRPr="00985E67">
        <w:rPr>
          <w:rStyle w:val="StyleUnderline"/>
          <w:highlight w:val="cyan"/>
        </w:rPr>
        <w:t>exposure to intelligence is through other humans</w:t>
      </w:r>
      <w:r w:rsidRPr="00985E67">
        <w:rPr>
          <w:rStyle w:val="StyleUnderline"/>
        </w:rPr>
        <w:t xml:space="preserve">. There are absolutely no reason that intelligent machines will even want to dominate the world and/or threaten humanity. The will to dominate is a very human one (and only for certain humans). </w:t>
      </w:r>
      <w:r w:rsidRPr="00985E67">
        <w:rPr>
          <w:sz w:val="14"/>
        </w:rPr>
        <w:t xml:space="preserve">Even in humans, </w:t>
      </w:r>
      <w:r w:rsidRPr="00985E67">
        <w:rPr>
          <w:rStyle w:val="Emphasis"/>
          <w:highlight w:val="cyan"/>
        </w:rPr>
        <w:t>intelligence is not correlated with a desire for powe</w:t>
      </w:r>
    </w:p>
    <w:p w14:paraId="545CAA57" w14:textId="77777777" w:rsidR="00650D19" w:rsidRDefault="00650D19" w:rsidP="00650D19">
      <w:pPr>
        <w:rPr>
          <w:rStyle w:val="Emphasis"/>
          <w:highlight w:val="cyan"/>
        </w:rPr>
      </w:pPr>
    </w:p>
    <w:p w14:paraId="01FFAAD8" w14:textId="77777777" w:rsidR="00650D19" w:rsidRDefault="00650D19" w:rsidP="00650D19">
      <w:pPr>
        <w:rPr>
          <w:rStyle w:val="Emphasis"/>
          <w:highlight w:val="cyan"/>
        </w:rPr>
      </w:pPr>
    </w:p>
    <w:p w14:paraId="4849CEC6" w14:textId="77777777" w:rsidR="00650D19" w:rsidRPr="00985E67" w:rsidRDefault="00650D19" w:rsidP="00650D19">
      <w:pPr>
        <w:rPr>
          <w:rStyle w:val="StyleUnderline"/>
        </w:rPr>
      </w:pPr>
      <w:r w:rsidRPr="00985E67">
        <w:rPr>
          <w:rStyle w:val="Emphasis"/>
          <w:highlight w:val="cyan"/>
        </w:rPr>
        <w:t>r</w:t>
      </w:r>
      <w:r w:rsidRPr="00985E67">
        <w:rPr>
          <w:sz w:val="14"/>
        </w:rPr>
        <w:t xml:space="preserve">. In fact, </w:t>
      </w:r>
      <w:r w:rsidRPr="00985E67">
        <w:rPr>
          <w:rStyle w:val="StyleUnderline"/>
        </w:rPr>
        <w:t xml:space="preserve">current events tell us that the thirst for power can be excessive (and somewhat successful) in people with limited intelligence. </w:t>
      </w:r>
      <w:r w:rsidRPr="00985E67">
        <w:rPr>
          <w:sz w:val="14"/>
        </w:rPr>
        <w:t xml:space="preserve">As a manager in an industry research lab, I’m the boss of many people who are way smarter than I am (I see it as a major objective of my job to hire people who are smarter than me). </w:t>
      </w:r>
      <w:r w:rsidRPr="00985E67">
        <w:rPr>
          <w:rStyle w:val="StyleUnderline"/>
        </w:rPr>
        <w:t>A lot of the bad things humans do to each other are very specific to human nature. Behavior like becoming violent when we feel threatened, being jealous, wanting exclusive access to resources, preferring our next of kin to strangers, etc were built into us by evolution for the survival of the species.</w:t>
      </w:r>
      <w:r w:rsidRPr="00985E67">
        <w:rPr>
          <w:sz w:val="14"/>
        </w:rPr>
        <w:t xml:space="preserve"> </w:t>
      </w:r>
      <w:r w:rsidRPr="00985E67">
        <w:rPr>
          <w:rStyle w:val="Emphasis"/>
          <w:highlight w:val="cyan"/>
        </w:rPr>
        <w:t>Intelligent machines will not have</w:t>
      </w:r>
      <w:r w:rsidRPr="00985E67">
        <w:rPr>
          <w:rStyle w:val="Emphasis"/>
        </w:rPr>
        <w:t xml:space="preserve"> these </w:t>
      </w:r>
      <w:r w:rsidRPr="00985E67">
        <w:rPr>
          <w:rStyle w:val="Emphasis"/>
          <w:highlight w:val="cyan"/>
        </w:rPr>
        <w:t>basic behavior unless we explicitly build these behaviors into them. W</w:t>
      </w:r>
      <w:r w:rsidRPr="00985E67">
        <w:rPr>
          <w:rStyle w:val="Emphasis"/>
        </w:rPr>
        <w:t xml:space="preserve">hy would we? Also, </w:t>
      </w:r>
      <w:r w:rsidRPr="00985E67">
        <w:rPr>
          <w:rStyle w:val="Emphasis"/>
          <w:highlight w:val="cyan"/>
        </w:rPr>
        <w:t>if someone deliberately builds a dangerous</w:t>
      </w:r>
      <w:r w:rsidRPr="00985E67">
        <w:rPr>
          <w:rStyle w:val="Emphasis"/>
        </w:rPr>
        <w:t xml:space="preserve"> and generally-intelligent </w:t>
      </w:r>
      <w:r w:rsidRPr="00985E67">
        <w:rPr>
          <w:rStyle w:val="Emphasis"/>
          <w:highlight w:val="cyan"/>
        </w:rPr>
        <w:t>AI, other will be able to build a second, narrower AI whose only purpose will be to destroy the first one</w:t>
      </w:r>
      <w:r w:rsidRPr="00985E67">
        <w:rPr>
          <w:sz w:val="14"/>
        </w:rPr>
        <w:t xml:space="preserve">. </w:t>
      </w:r>
      <w:r w:rsidRPr="00985E67">
        <w:rPr>
          <w:rStyle w:val="StyleUnderline"/>
        </w:rPr>
        <w:t>If both AIs have access to the same amount of computing resources, the second one will win, just like a tiger a shark or a virus can kill a human of superior intelligence.</w:t>
      </w:r>
    </w:p>
    <w:p w14:paraId="528E6583" w14:textId="77777777" w:rsidR="00650D19" w:rsidRPr="00985E67" w:rsidRDefault="00650D19" w:rsidP="00650D19">
      <w:pPr>
        <w:rPr>
          <w:rStyle w:val="StyleUnderline"/>
        </w:rPr>
      </w:pPr>
    </w:p>
    <w:p w14:paraId="3BD92C6E" w14:textId="77777777" w:rsidR="00650D19" w:rsidRPr="00162DBF" w:rsidRDefault="00650D19" w:rsidP="00650D19"/>
    <w:p w14:paraId="7275BD77" w14:textId="73D8E367" w:rsidR="00824F5C" w:rsidRDefault="005A05C5" w:rsidP="005A05C5">
      <w:pPr>
        <w:pStyle w:val="Heading1"/>
      </w:pPr>
      <w:r>
        <w:lastRenderedPageBreak/>
        <w:t>2NC</w:t>
      </w:r>
    </w:p>
    <w:p w14:paraId="6298E366" w14:textId="1E5898FF" w:rsidR="00D56E74" w:rsidRDefault="00D56E74" w:rsidP="00D56E74"/>
    <w:p w14:paraId="32917BFD" w14:textId="77777777" w:rsidR="00D56E74" w:rsidRDefault="00D56E74" w:rsidP="00D56E74">
      <w:pPr>
        <w:pStyle w:val="Heading2"/>
      </w:pPr>
      <w:r>
        <w:lastRenderedPageBreak/>
        <w:t>CP</w:t>
      </w:r>
    </w:p>
    <w:p w14:paraId="4A841DC1" w14:textId="77777777" w:rsidR="00D56E74" w:rsidRPr="00F5416B" w:rsidRDefault="00D56E74" w:rsidP="00D56E74">
      <w:pPr>
        <w:pStyle w:val="Heading4"/>
      </w:pPr>
      <w:r>
        <w:t>It’s distinct and doesn’t link to net benefit</w:t>
      </w:r>
    </w:p>
    <w:p w14:paraId="49765D1D" w14:textId="77777777" w:rsidR="00D56E74" w:rsidRDefault="00D56E74" w:rsidP="00D56E74">
      <w:r w:rsidRPr="00035A68">
        <w:rPr>
          <w:rStyle w:val="Style13ptBold"/>
        </w:rPr>
        <w:t>Shapiro 2018</w:t>
      </w:r>
      <w:r>
        <w:t xml:space="preserve">. </w:t>
      </w:r>
      <w:r w:rsidRPr="00035A68">
        <w:t>Matthew A. Shapiro</w:t>
      </w:r>
      <w:r>
        <w:t xml:space="preserve">. </w:t>
      </w:r>
      <w:r w:rsidRPr="008D6768">
        <w:t>Associate in Law, Columbia Law School</w:t>
      </w:r>
      <w:r>
        <w:t>.  “</w:t>
      </w:r>
      <w:r w:rsidRPr="00E82538">
        <w:t>Delegating Procedure</w:t>
      </w:r>
      <w:r>
        <w:t xml:space="preserve">” </w:t>
      </w:r>
      <w:hyperlink r:id="rId13" w:history="1">
        <w:r w:rsidRPr="007C51FD">
          <w:rPr>
            <w:rStyle w:val="Hyperlink"/>
          </w:rPr>
          <w:t>https://www.jstor.org/stable/pdf/26419422.pdf?refreqid=excelsior%3Af3ef93d4dc2c84731654e6252a67adb9</w:t>
        </w:r>
      </w:hyperlink>
    </w:p>
    <w:p w14:paraId="5CDEFFDE" w14:textId="77777777" w:rsidR="00D56E74" w:rsidRDefault="00D56E74" w:rsidP="00D56E74"/>
    <w:p w14:paraId="720ADBC9" w14:textId="77777777" w:rsidR="00D56E74" w:rsidRPr="004671DD" w:rsidRDefault="00D56E74" w:rsidP="00D56E74">
      <w:pPr>
        <w:rPr>
          <w:u w:val="single"/>
        </w:rPr>
      </w:pPr>
      <w:r w:rsidRPr="00DE3B1D">
        <w:rPr>
          <w:sz w:val="14"/>
        </w:rPr>
        <w:t xml:space="preserve">Section IV.B begins to take up that task. This Article’s </w:t>
      </w:r>
      <w:r w:rsidRPr="00891B2D">
        <w:rPr>
          <w:u w:val="single"/>
        </w:rPr>
        <w:t>approach focuses less on the enforceability of arbitration clauses</w:t>
      </w:r>
      <w:r w:rsidRPr="00DE3B1D">
        <w:rPr>
          <w:sz w:val="14"/>
        </w:rPr>
        <w:t xml:space="preserve"> </w:t>
      </w:r>
      <w:r w:rsidRPr="00891B2D">
        <w:rPr>
          <w:u w:val="single"/>
        </w:rPr>
        <w:t>and more on the reviewability of arbitral proceedings and awards</w:t>
      </w:r>
      <w:r w:rsidRPr="00DE3B1D">
        <w:rPr>
          <w:sz w:val="14"/>
        </w:rPr>
        <w:t xml:space="preserve">. </w:t>
      </w:r>
      <w:r w:rsidRPr="00475892">
        <w:rPr>
          <w:b/>
          <w:bCs/>
          <w:highlight w:val="cyan"/>
          <w:u w:val="single"/>
        </w:rPr>
        <w:t>Whereas holding</w:t>
      </w:r>
      <w:r w:rsidRPr="00225DDB">
        <w:rPr>
          <w:b/>
          <w:bCs/>
          <w:u w:val="single"/>
        </w:rPr>
        <w:t xml:space="preserve"> </w:t>
      </w:r>
      <w:r w:rsidRPr="00475892">
        <w:rPr>
          <w:b/>
          <w:bCs/>
          <w:highlight w:val="cyan"/>
          <w:u w:val="single"/>
        </w:rPr>
        <w:t>broad classes of arbitration</w:t>
      </w:r>
      <w:r w:rsidRPr="00225DDB">
        <w:rPr>
          <w:b/>
          <w:bCs/>
          <w:u w:val="single"/>
        </w:rPr>
        <w:t xml:space="preserve"> clauses </w:t>
      </w:r>
      <w:r w:rsidRPr="00475892">
        <w:rPr>
          <w:b/>
          <w:bCs/>
          <w:highlight w:val="cyan"/>
          <w:u w:val="single"/>
        </w:rPr>
        <w:t>unenforceable</w:t>
      </w:r>
      <w:r w:rsidRPr="00225DDB">
        <w:rPr>
          <w:b/>
          <w:bCs/>
          <w:u w:val="single"/>
        </w:rPr>
        <w:t xml:space="preserve"> effectively </w:t>
      </w:r>
      <w:r w:rsidRPr="00475892">
        <w:rPr>
          <w:b/>
          <w:bCs/>
          <w:highlight w:val="cyan"/>
          <w:u w:val="single"/>
        </w:rPr>
        <w:t>restricts private parties’</w:t>
      </w:r>
      <w:r w:rsidRPr="00225DDB">
        <w:rPr>
          <w:b/>
          <w:bCs/>
          <w:u w:val="single"/>
        </w:rPr>
        <w:t xml:space="preserve"> access </w:t>
      </w:r>
      <w:r w:rsidRPr="00475892">
        <w:rPr>
          <w:b/>
          <w:bCs/>
          <w:highlight w:val="cyan"/>
          <w:u w:val="single"/>
        </w:rPr>
        <w:t>to arbitration’s delegations</w:t>
      </w:r>
      <w:r w:rsidRPr="00475892">
        <w:rPr>
          <w:sz w:val="14"/>
          <w:highlight w:val="cyan"/>
        </w:rPr>
        <w:t xml:space="preserve"> </w:t>
      </w:r>
      <w:r w:rsidRPr="00475892">
        <w:rPr>
          <w:b/>
          <w:bCs/>
          <w:highlight w:val="cyan"/>
          <w:u w:val="single"/>
        </w:rPr>
        <w:t>before any abuse has occurred</w:t>
      </w:r>
      <w:r w:rsidRPr="00475892">
        <w:rPr>
          <w:sz w:val="14"/>
          <w:highlight w:val="cyan"/>
        </w:rPr>
        <w:t xml:space="preserve">, </w:t>
      </w:r>
      <w:r w:rsidRPr="00475892">
        <w:rPr>
          <w:b/>
          <w:bCs/>
          <w:sz w:val="32"/>
          <w:szCs w:val="32"/>
          <w:highlight w:val="cyan"/>
          <w:u w:val="single"/>
        </w:rPr>
        <w:t>reviewing arbitral</w:t>
      </w:r>
      <w:r w:rsidRPr="00225DDB">
        <w:rPr>
          <w:b/>
          <w:bCs/>
          <w:sz w:val="32"/>
          <w:szCs w:val="32"/>
          <w:u w:val="single"/>
        </w:rPr>
        <w:t xml:space="preserve"> </w:t>
      </w:r>
      <w:r w:rsidRPr="00475892">
        <w:rPr>
          <w:b/>
          <w:bCs/>
          <w:sz w:val="32"/>
          <w:szCs w:val="32"/>
          <w:highlight w:val="cyan"/>
          <w:u w:val="single"/>
        </w:rPr>
        <w:t>proceedings</w:t>
      </w:r>
      <w:r w:rsidRPr="00225DDB">
        <w:rPr>
          <w:b/>
          <w:bCs/>
          <w:sz w:val="32"/>
          <w:szCs w:val="32"/>
          <w:u w:val="single"/>
        </w:rPr>
        <w:t xml:space="preserve"> </w:t>
      </w:r>
      <w:r w:rsidRPr="00475892">
        <w:rPr>
          <w:b/>
          <w:bCs/>
          <w:sz w:val="32"/>
          <w:szCs w:val="32"/>
          <w:highlight w:val="cyan"/>
          <w:u w:val="single"/>
        </w:rPr>
        <w:t>and awards</w:t>
      </w:r>
      <w:r w:rsidRPr="00225DDB">
        <w:rPr>
          <w:b/>
          <w:bCs/>
          <w:sz w:val="32"/>
          <w:szCs w:val="32"/>
          <w:u w:val="single"/>
        </w:rPr>
        <w:t xml:space="preserve"> </w:t>
      </w:r>
      <w:r w:rsidRPr="00475892">
        <w:rPr>
          <w:b/>
          <w:bCs/>
          <w:sz w:val="32"/>
          <w:szCs w:val="32"/>
          <w:highlight w:val="cyan"/>
          <w:u w:val="single"/>
        </w:rPr>
        <w:t>allows courts to police</w:t>
      </w:r>
      <w:r w:rsidRPr="00225DDB">
        <w:rPr>
          <w:b/>
          <w:bCs/>
          <w:sz w:val="32"/>
          <w:szCs w:val="32"/>
          <w:u w:val="single"/>
        </w:rPr>
        <w:t xml:space="preserve"> those </w:t>
      </w:r>
      <w:r w:rsidRPr="00475892">
        <w:rPr>
          <w:b/>
          <w:bCs/>
          <w:sz w:val="32"/>
          <w:szCs w:val="32"/>
          <w:highlight w:val="cyan"/>
          <w:u w:val="single"/>
        </w:rPr>
        <w:t>delegations for abuse after the fact</w:t>
      </w:r>
      <w:r w:rsidRPr="00DE3B1D">
        <w:rPr>
          <w:sz w:val="14"/>
        </w:rPr>
        <w:t>—</w:t>
      </w:r>
      <w:r w:rsidRPr="004671DD">
        <w:rPr>
          <w:u w:val="single"/>
        </w:rPr>
        <w:t>the primary strategy civil procedure employs with respect to the delegations in ordinary civil litigation</w:t>
      </w:r>
      <w:r w:rsidRPr="00DE3B1D">
        <w:rPr>
          <w:sz w:val="14"/>
        </w:rPr>
        <w:t xml:space="preserve">. There may indeed be compelling reasons to severely restrict access to arbitration’s delegations ex ante. But short of that, the lesson of civil procedure’s delegations is that </w:t>
      </w:r>
      <w:r w:rsidRPr="00475892">
        <w:rPr>
          <w:highlight w:val="cyan"/>
          <w:u w:val="single"/>
        </w:rPr>
        <w:t>many</w:t>
      </w:r>
      <w:r w:rsidRPr="004671DD">
        <w:rPr>
          <w:u w:val="single"/>
        </w:rPr>
        <w:t xml:space="preserve"> of the </w:t>
      </w:r>
      <w:r w:rsidRPr="00475892">
        <w:rPr>
          <w:highlight w:val="cyan"/>
          <w:u w:val="single"/>
        </w:rPr>
        <w:t>concerns</w:t>
      </w:r>
      <w:r w:rsidRPr="004671DD">
        <w:rPr>
          <w:u w:val="single"/>
        </w:rPr>
        <w:t xml:space="preserve"> about delegated state power in arbitration </w:t>
      </w:r>
      <w:r w:rsidRPr="00475892">
        <w:rPr>
          <w:highlight w:val="cyan"/>
          <w:u w:val="single"/>
        </w:rPr>
        <w:t>can be addressed by policing arbitration’s delegations</w:t>
      </w:r>
      <w:r w:rsidRPr="004671DD">
        <w:rPr>
          <w:u w:val="single"/>
        </w:rPr>
        <w:t xml:space="preserve"> for abuse ex post.</w:t>
      </w:r>
    </w:p>
    <w:p w14:paraId="259E9CB1" w14:textId="77777777" w:rsidR="00D56E74" w:rsidRPr="004671DD" w:rsidRDefault="00D56E74" w:rsidP="00D56E74"/>
    <w:p w14:paraId="50EDF0B7" w14:textId="77777777" w:rsidR="00D56E74" w:rsidRDefault="00D56E74" w:rsidP="00D56E74"/>
    <w:p w14:paraId="53388215" w14:textId="77777777" w:rsidR="00D56E74" w:rsidRPr="00BF5E3D" w:rsidRDefault="00D56E74" w:rsidP="00D56E74"/>
    <w:p w14:paraId="39E34528" w14:textId="77777777" w:rsidR="00D56E74" w:rsidRPr="001278EB" w:rsidRDefault="00D56E74" w:rsidP="00D56E74"/>
    <w:p w14:paraId="5EE0EE17" w14:textId="77777777" w:rsidR="00D56E74" w:rsidRPr="005B48E3" w:rsidRDefault="00D56E74" w:rsidP="00D56E74"/>
    <w:p w14:paraId="7CEBFA92" w14:textId="77777777" w:rsidR="00D56E74" w:rsidRPr="0072090C" w:rsidRDefault="00D56E74" w:rsidP="00D56E74">
      <w:pPr>
        <w:pStyle w:val="Heading4"/>
      </w:pPr>
      <w:r>
        <w:t xml:space="preserve">Their criticisms of arbitration </w:t>
      </w:r>
      <w:r>
        <w:rPr>
          <w:u w:val="single"/>
        </w:rPr>
        <w:t>assume</w:t>
      </w:r>
      <w:r>
        <w:t xml:space="preserve"> the status quo</w:t>
      </w:r>
    </w:p>
    <w:p w14:paraId="03F8BF3C" w14:textId="77777777" w:rsidR="00D56E74" w:rsidRDefault="00D56E74" w:rsidP="00D56E74">
      <w:r w:rsidRPr="00035A68">
        <w:rPr>
          <w:rStyle w:val="Style13ptBold"/>
        </w:rPr>
        <w:t>Shapiro 2018</w:t>
      </w:r>
      <w:r>
        <w:t xml:space="preserve">. </w:t>
      </w:r>
      <w:r w:rsidRPr="00035A68">
        <w:t>Matthew A. Shapiro</w:t>
      </w:r>
      <w:r>
        <w:t xml:space="preserve">. </w:t>
      </w:r>
      <w:r w:rsidRPr="008D6768">
        <w:t>Associate in Law, Columbia Law School</w:t>
      </w:r>
      <w:r>
        <w:t>.  “</w:t>
      </w:r>
      <w:r w:rsidRPr="00E82538">
        <w:t>Delegating Procedure</w:t>
      </w:r>
      <w:r>
        <w:t xml:space="preserve">” </w:t>
      </w:r>
      <w:hyperlink r:id="rId14" w:history="1">
        <w:r w:rsidRPr="007C51FD">
          <w:rPr>
            <w:rStyle w:val="Hyperlink"/>
          </w:rPr>
          <w:t>https://www.jstor.org/stable/pdf/26419422.pdf?refreqid=excelsior%3Af3ef93d4dc2c84731654e6252a67adb9</w:t>
        </w:r>
      </w:hyperlink>
    </w:p>
    <w:p w14:paraId="78CD0E93" w14:textId="77777777" w:rsidR="00D56E74" w:rsidRPr="009439F0" w:rsidRDefault="00D56E74" w:rsidP="00D56E74">
      <w:pPr>
        <w:rPr>
          <w:sz w:val="14"/>
        </w:rPr>
      </w:pPr>
      <w:r w:rsidRPr="009439F0">
        <w:rPr>
          <w:sz w:val="14"/>
        </w:rPr>
        <w:t xml:space="preserve">While it is important to recognize the differences among these various </w:t>
      </w:r>
      <w:r w:rsidRPr="001040FA">
        <w:rPr>
          <w:b/>
          <w:bCs/>
          <w:highlight w:val="cyan"/>
          <w:u w:val="single"/>
        </w:rPr>
        <w:t>criticisms of arbitration</w:t>
      </w:r>
      <w:r w:rsidRPr="009439F0">
        <w:rPr>
          <w:sz w:val="14"/>
        </w:rPr>
        <w:t xml:space="preserve">, each ultimately </w:t>
      </w:r>
      <w:r w:rsidRPr="001040FA">
        <w:rPr>
          <w:b/>
          <w:bCs/>
          <w:highlight w:val="cyan"/>
          <w:u w:val="single"/>
        </w:rPr>
        <w:t>presumes</w:t>
      </w:r>
      <w:r w:rsidRPr="0072090C">
        <w:rPr>
          <w:b/>
          <w:bCs/>
          <w:u w:val="single"/>
        </w:rPr>
        <w:t xml:space="preserve"> the </w:t>
      </w:r>
      <w:r w:rsidRPr="001040FA">
        <w:rPr>
          <w:b/>
          <w:bCs/>
          <w:highlight w:val="cyan"/>
          <w:u w:val="single"/>
        </w:rPr>
        <w:t>kind of delegation identified</w:t>
      </w:r>
      <w:r w:rsidRPr="0072090C">
        <w:rPr>
          <w:b/>
          <w:bCs/>
          <w:u w:val="single"/>
        </w:rPr>
        <w:t xml:space="preserve"> in Part I. </w:t>
      </w:r>
      <w:r w:rsidRPr="0072090C">
        <w:rPr>
          <w:u w:val="single"/>
        </w:rPr>
        <w:t>Each</w:t>
      </w:r>
      <w:r w:rsidRPr="009439F0">
        <w:rPr>
          <w:sz w:val="14"/>
        </w:rPr>
        <w:t xml:space="preserve"> </w:t>
      </w:r>
      <w:r w:rsidRPr="001040FA">
        <w:rPr>
          <w:highlight w:val="cyan"/>
          <w:u w:val="single"/>
        </w:rPr>
        <w:t>problem</w:t>
      </w:r>
      <w:r w:rsidRPr="001040FA">
        <w:rPr>
          <w:sz w:val="14"/>
        </w:rPr>
        <w:t xml:space="preserve">, that is, </w:t>
      </w:r>
      <w:r w:rsidRPr="001040FA">
        <w:rPr>
          <w:b/>
          <w:bCs/>
          <w:highlight w:val="cyan"/>
          <w:u w:val="single"/>
        </w:rPr>
        <w:t>arises only because arbitration</w:t>
      </w:r>
      <w:r w:rsidRPr="0072090C">
        <w:rPr>
          <w:b/>
          <w:bCs/>
          <w:u w:val="single"/>
        </w:rPr>
        <w:t xml:space="preserve"> </w:t>
      </w:r>
      <w:r w:rsidRPr="001040FA">
        <w:rPr>
          <w:b/>
          <w:bCs/>
          <w:highlight w:val="cyan"/>
          <w:u w:val="single"/>
        </w:rPr>
        <w:t>allows</w:t>
      </w:r>
      <w:r w:rsidRPr="0072090C">
        <w:rPr>
          <w:b/>
          <w:bCs/>
          <w:u w:val="single"/>
        </w:rPr>
        <w:t xml:space="preserve"> </w:t>
      </w:r>
      <w:r w:rsidRPr="001040FA">
        <w:rPr>
          <w:b/>
          <w:bCs/>
          <w:highlight w:val="cyan"/>
          <w:u w:val="single"/>
        </w:rPr>
        <w:t>private parties to tap</w:t>
      </w:r>
      <w:r w:rsidRPr="0072090C">
        <w:rPr>
          <w:b/>
          <w:bCs/>
          <w:u w:val="single"/>
        </w:rPr>
        <w:t xml:space="preserve"> </w:t>
      </w:r>
      <w:r w:rsidRPr="009439F0">
        <w:rPr>
          <w:sz w:val="14"/>
        </w:rPr>
        <w:t>the</w:t>
      </w:r>
      <w:r w:rsidRPr="0072090C">
        <w:rPr>
          <w:b/>
          <w:bCs/>
          <w:u w:val="single"/>
        </w:rPr>
        <w:t xml:space="preserve"> </w:t>
      </w:r>
      <w:r w:rsidRPr="001040FA">
        <w:rPr>
          <w:b/>
          <w:bCs/>
          <w:highlight w:val="cyan"/>
          <w:u w:val="single"/>
        </w:rPr>
        <w:t>coercive</w:t>
      </w:r>
      <w:r w:rsidRPr="001040FA">
        <w:rPr>
          <w:sz w:val="14"/>
          <w:highlight w:val="cyan"/>
        </w:rPr>
        <w:t xml:space="preserve"> </w:t>
      </w:r>
      <w:r w:rsidRPr="001040FA">
        <w:rPr>
          <w:b/>
          <w:bCs/>
          <w:highlight w:val="cyan"/>
          <w:u w:val="single"/>
        </w:rPr>
        <w:t>power</w:t>
      </w:r>
      <w:r w:rsidRPr="009439F0">
        <w:rPr>
          <w:sz w:val="14"/>
        </w:rPr>
        <w:t xml:space="preserve"> of the state </w:t>
      </w:r>
      <w:r w:rsidRPr="001040FA">
        <w:rPr>
          <w:b/>
          <w:bCs/>
          <w:highlight w:val="cyan"/>
          <w:u w:val="single"/>
        </w:rPr>
        <w:t>without</w:t>
      </w:r>
      <w:r w:rsidRPr="0072090C">
        <w:rPr>
          <w:b/>
          <w:bCs/>
          <w:u w:val="single"/>
        </w:rPr>
        <w:t xml:space="preserve"> any meaningful </w:t>
      </w:r>
      <w:r w:rsidRPr="001040FA">
        <w:rPr>
          <w:b/>
          <w:bCs/>
          <w:highlight w:val="cyan"/>
          <w:u w:val="single"/>
        </w:rPr>
        <w:t>judicial oversight</w:t>
      </w:r>
      <w:r w:rsidRPr="009439F0">
        <w:rPr>
          <w:sz w:val="14"/>
        </w:rPr>
        <w:t xml:space="preserve">. Thus, private parties perform the inherently “public function” of dispute resolution only insofar as their decisions are binding—more or less automatically backed by the coercive power of the state.311 </w:t>
      </w:r>
      <w:r w:rsidRPr="00A80A24">
        <w:rPr>
          <w:u w:val="single"/>
        </w:rPr>
        <w:t xml:space="preserve">Private </w:t>
      </w:r>
      <w:r w:rsidRPr="001040FA">
        <w:rPr>
          <w:highlight w:val="cyan"/>
          <w:u w:val="single"/>
        </w:rPr>
        <w:t>parties can use procedure to evade</w:t>
      </w:r>
      <w:r w:rsidRPr="009439F0">
        <w:rPr>
          <w:sz w:val="14"/>
        </w:rPr>
        <w:t xml:space="preserve"> substantive legal </w:t>
      </w:r>
      <w:r w:rsidRPr="00A80A24">
        <w:rPr>
          <w:u w:val="single"/>
        </w:rPr>
        <w:t>obligations</w:t>
      </w:r>
      <w:r w:rsidRPr="009439F0">
        <w:rPr>
          <w:sz w:val="14"/>
        </w:rPr>
        <w:t xml:space="preserve"> </w:t>
      </w:r>
      <w:r w:rsidRPr="001040FA">
        <w:rPr>
          <w:b/>
          <w:bCs/>
          <w:highlight w:val="cyan"/>
          <w:u w:val="single"/>
        </w:rPr>
        <w:t>only insofar as courts will</w:t>
      </w:r>
      <w:r w:rsidRPr="009439F0">
        <w:rPr>
          <w:sz w:val="14"/>
        </w:rPr>
        <w:t xml:space="preserve"> more or less </w:t>
      </w:r>
      <w:r w:rsidRPr="001040FA">
        <w:rPr>
          <w:b/>
          <w:bCs/>
          <w:highlight w:val="cyan"/>
          <w:u w:val="single"/>
        </w:rPr>
        <w:t>automatically enforce</w:t>
      </w:r>
      <w:r w:rsidRPr="00A80A24">
        <w:rPr>
          <w:b/>
          <w:bCs/>
          <w:u w:val="single"/>
        </w:rPr>
        <w:t xml:space="preserve"> their procedural </w:t>
      </w:r>
      <w:r w:rsidRPr="001040FA">
        <w:rPr>
          <w:b/>
          <w:bCs/>
          <w:highlight w:val="cyan"/>
          <w:u w:val="single"/>
        </w:rPr>
        <w:t>choices</w:t>
      </w:r>
      <w:r w:rsidRPr="009439F0">
        <w:rPr>
          <w:sz w:val="14"/>
        </w:rPr>
        <w:t xml:space="preserve">. Privately made rules constitute “law” only insofar as they’re coercively enforced without any real judicial review.312 </w:t>
      </w:r>
      <w:r w:rsidRPr="009439F0">
        <w:rPr>
          <w:u w:val="single"/>
        </w:rPr>
        <w:t>Arbitration forgoes the public goods of precedent and transparency only insofar as private parties can</w:t>
      </w:r>
      <w:r w:rsidRPr="009439F0">
        <w:rPr>
          <w:sz w:val="14"/>
        </w:rPr>
        <w:t xml:space="preserve"> </w:t>
      </w:r>
      <w:r w:rsidRPr="009439F0">
        <w:rPr>
          <w:u w:val="single"/>
        </w:rPr>
        <w:t>authoritatively resolve</w:t>
      </w:r>
      <w:r w:rsidRPr="009439F0">
        <w:rPr>
          <w:sz w:val="14"/>
        </w:rPr>
        <w:t xml:space="preserve"> their </w:t>
      </w:r>
      <w:r w:rsidRPr="009439F0">
        <w:rPr>
          <w:u w:val="single"/>
        </w:rPr>
        <w:t>disputes</w:t>
      </w:r>
      <w:r w:rsidRPr="009439F0">
        <w:rPr>
          <w:sz w:val="14"/>
        </w:rPr>
        <w:t xml:space="preserve"> </w:t>
      </w:r>
      <w:r w:rsidRPr="009439F0">
        <w:rPr>
          <w:b/>
          <w:bCs/>
          <w:u w:val="single"/>
        </w:rPr>
        <w:t>unsupervised</w:t>
      </w:r>
      <w:r w:rsidRPr="009439F0">
        <w:rPr>
          <w:sz w:val="14"/>
        </w:rPr>
        <w:t xml:space="preserve">. And </w:t>
      </w:r>
      <w:r w:rsidRPr="009439F0">
        <w:rPr>
          <w:u w:val="single"/>
        </w:rPr>
        <w:t>private parties can shield dispute</w:t>
      </w:r>
      <w:r w:rsidRPr="009439F0">
        <w:rPr>
          <w:sz w:val="14"/>
        </w:rPr>
        <w:t xml:space="preserve"> </w:t>
      </w:r>
      <w:r w:rsidRPr="009439F0">
        <w:rPr>
          <w:u w:val="single"/>
        </w:rPr>
        <w:t>resolution</w:t>
      </w:r>
      <w:r w:rsidRPr="009439F0">
        <w:rPr>
          <w:sz w:val="14"/>
        </w:rPr>
        <w:t xml:space="preserve"> </w:t>
      </w:r>
      <w:r w:rsidRPr="009439F0">
        <w:rPr>
          <w:u w:val="single"/>
        </w:rPr>
        <w:t>from</w:t>
      </w:r>
      <w:r w:rsidRPr="009439F0">
        <w:rPr>
          <w:sz w:val="14"/>
        </w:rPr>
        <w:t xml:space="preserve"> </w:t>
      </w:r>
      <w:r w:rsidRPr="009439F0">
        <w:rPr>
          <w:u w:val="single"/>
        </w:rPr>
        <w:t xml:space="preserve">public scrutiny </w:t>
      </w:r>
      <w:r w:rsidRPr="009439F0">
        <w:rPr>
          <w:b/>
          <w:bCs/>
          <w:u w:val="single"/>
        </w:rPr>
        <w:lastRenderedPageBreak/>
        <w:t>only insofar as their authoritative decisions are insulated from judicial review</w:t>
      </w:r>
      <w:r w:rsidRPr="009439F0">
        <w:rPr>
          <w:sz w:val="14"/>
        </w:rPr>
        <w:t xml:space="preserve">, </w:t>
      </w:r>
      <w:r w:rsidRPr="009439F0">
        <w:rPr>
          <w:u w:val="single"/>
        </w:rPr>
        <w:t>which would be subject to public scrutiny</w:t>
      </w:r>
      <w:r w:rsidRPr="009439F0">
        <w:rPr>
          <w:sz w:val="14"/>
        </w:rPr>
        <w:t xml:space="preserve">. </w:t>
      </w:r>
      <w:r w:rsidRPr="001040FA">
        <w:rPr>
          <w:b/>
          <w:bCs/>
          <w:sz w:val="28"/>
          <w:szCs w:val="28"/>
          <w:highlight w:val="cyan"/>
          <w:u w:val="single"/>
        </w:rPr>
        <w:t>None of these problems would be so acute if a party</w:t>
      </w:r>
      <w:r w:rsidRPr="009439F0">
        <w:rPr>
          <w:b/>
          <w:bCs/>
          <w:sz w:val="28"/>
          <w:szCs w:val="28"/>
          <w:u w:val="single"/>
        </w:rPr>
        <w:t xml:space="preserve"> to an arbitration agreement </w:t>
      </w:r>
      <w:r w:rsidRPr="001040FA">
        <w:rPr>
          <w:b/>
          <w:bCs/>
          <w:sz w:val="28"/>
          <w:szCs w:val="28"/>
          <w:highlight w:val="cyan"/>
          <w:u w:val="single"/>
        </w:rPr>
        <w:t>could</w:t>
      </w:r>
      <w:r w:rsidRPr="009439F0">
        <w:rPr>
          <w:sz w:val="14"/>
        </w:rPr>
        <w:t xml:space="preserve">, notwithstanding the agreement, </w:t>
      </w:r>
      <w:r w:rsidRPr="009439F0">
        <w:rPr>
          <w:b/>
          <w:bCs/>
          <w:sz w:val="28"/>
          <w:szCs w:val="28"/>
          <w:u w:val="single"/>
        </w:rPr>
        <w:t xml:space="preserve">either </w:t>
      </w:r>
      <w:r w:rsidRPr="001040FA">
        <w:rPr>
          <w:b/>
          <w:bCs/>
          <w:sz w:val="28"/>
          <w:szCs w:val="28"/>
          <w:highlight w:val="cyan"/>
          <w:u w:val="single"/>
        </w:rPr>
        <w:t>litigate</w:t>
      </w:r>
      <w:r w:rsidRPr="009439F0">
        <w:rPr>
          <w:b/>
          <w:bCs/>
          <w:sz w:val="28"/>
          <w:szCs w:val="28"/>
          <w:u w:val="single"/>
        </w:rPr>
        <w:t xml:space="preserve"> her </w:t>
      </w:r>
      <w:r w:rsidRPr="001040FA">
        <w:rPr>
          <w:b/>
          <w:bCs/>
          <w:sz w:val="28"/>
          <w:szCs w:val="28"/>
          <w:highlight w:val="cyan"/>
          <w:u w:val="single"/>
        </w:rPr>
        <w:t>dispute in court</w:t>
      </w:r>
      <w:r w:rsidRPr="009439F0">
        <w:rPr>
          <w:b/>
          <w:bCs/>
          <w:sz w:val="28"/>
          <w:szCs w:val="28"/>
          <w:u w:val="single"/>
        </w:rPr>
        <w:t xml:space="preserve"> </w:t>
      </w:r>
      <w:r w:rsidRPr="001040FA">
        <w:rPr>
          <w:b/>
          <w:bCs/>
          <w:sz w:val="28"/>
          <w:szCs w:val="28"/>
          <w:highlight w:val="cyan"/>
          <w:u w:val="single"/>
        </w:rPr>
        <w:t>or</w:t>
      </w:r>
      <w:r w:rsidRPr="009439F0">
        <w:rPr>
          <w:b/>
          <w:bCs/>
          <w:sz w:val="28"/>
          <w:szCs w:val="28"/>
          <w:u w:val="single"/>
        </w:rPr>
        <w:t xml:space="preserve"> at least </w:t>
      </w:r>
      <w:r w:rsidRPr="001040FA">
        <w:rPr>
          <w:b/>
          <w:bCs/>
          <w:sz w:val="28"/>
          <w:szCs w:val="28"/>
          <w:highlight w:val="cyan"/>
          <w:u w:val="single"/>
        </w:rPr>
        <w:t>obtain meaningful judicial review</w:t>
      </w:r>
      <w:r w:rsidRPr="009439F0">
        <w:rPr>
          <w:b/>
          <w:bCs/>
          <w:sz w:val="28"/>
          <w:szCs w:val="28"/>
          <w:u w:val="single"/>
        </w:rPr>
        <w:t xml:space="preserve"> of any arbitral award</w:t>
      </w:r>
      <w:r w:rsidRPr="009439F0">
        <w:rPr>
          <w:sz w:val="14"/>
        </w:rPr>
        <w:t xml:space="preserve">;313 </w:t>
      </w:r>
      <w:r w:rsidRPr="009439F0">
        <w:rPr>
          <w:u w:val="single"/>
        </w:rPr>
        <w:t>each problem stems from the fact that the state coercively enforces arbitration without adequate scrutiny</w:t>
      </w:r>
      <w:r w:rsidRPr="009439F0">
        <w:rPr>
          <w:sz w:val="14"/>
        </w:rPr>
        <w:t>. This is the sense in which arbitration can be understood to delegate state power.314</w:t>
      </w:r>
    </w:p>
    <w:p w14:paraId="6DB51CEE" w14:textId="77777777" w:rsidR="00D56E74" w:rsidRDefault="00D56E74" w:rsidP="00D56E74"/>
    <w:p w14:paraId="5823B64B" w14:textId="77777777" w:rsidR="00D56E74" w:rsidRPr="001B1EB0" w:rsidRDefault="00D56E74" w:rsidP="00D56E74"/>
    <w:p w14:paraId="6D15415F" w14:textId="77777777" w:rsidR="00D56E74" w:rsidRDefault="00D56E74" w:rsidP="00D56E74">
      <w:pPr>
        <w:pStyle w:val="Heading4"/>
      </w:pPr>
      <w:r>
        <w:t>CP resolves those problems</w:t>
      </w:r>
    </w:p>
    <w:p w14:paraId="6379C974" w14:textId="77777777" w:rsidR="00D56E74" w:rsidRDefault="00D56E74" w:rsidP="00D56E74">
      <w:r w:rsidRPr="00035A68">
        <w:rPr>
          <w:rStyle w:val="Style13ptBold"/>
        </w:rPr>
        <w:t>Shapiro 2018</w:t>
      </w:r>
      <w:r>
        <w:t xml:space="preserve">. </w:t>
      </w:r>
      <w:r w:rsidRPr="00035A68">
        <w:t>Matthew A. Shapiro</w:t>
      </w:r>
      <w:r>
        <w:t xml:space="preserve">. </w:t>
      </w:r>
      <w:r w:rsidRPr="008D6768">
        <w:t>Associate in Law, Columbia Law School</w:t>
      </w:r>
      <w:r>
        <w:t>.  “</w:t>
      </w:r>
      <w:r w:rsidRPr="00E82538">
        <w:t>Delegating Procedure</w:t>
      </w:r>
      <w:r>
        <w:t xml:space="preserve">” </w:t>
      </w:r>
      <w:hyperlink r:id="rId15" w:history="1">
        <w:r w:rsidRPr="007C51FD">
          <w:rPr>
            <w:rStyle w:val="Hyperlink"/>
          </w:rPr>
          <w:t>https://www.jstor.org/stable/pdf/26419422.pdf?refreqid=excelsior%3Af3ef93d4dc2c84731654e6252a67adb9</w:t>
        </w:r>
      </w:hyperlink>
    </w:p>
    <w:p w14:paraId="52324F5D" w14:textId="77777777" w:rsidR="00D56E74" w:rsidRPr="00AE2186" w:rsidRDefault="00D56E74" w:rsidP="00D56E74"/>
    <w:p w14:paraId="6F1B9606" w14:textId="77777777" w:rsidR="00D56E74" w:rsidRPr="00591138" w:rsidRDefault="00D56E74" w:rsidP="00D56E74">
      <w:pPr>
        <w:rPr>
          <w:sz w:val="14"/>
        </w:rPr>
      </w:pPr>
      <w:r w:rsidRPr="00591138">
        <w:rPr>
          <w:sz w:val="14"/>
        </w:rPr>
        <w:t xml:space="preserve">The analytical framework developed in the previous Parts can shed light on several procedural debates, both within ordinary civil litigation and beyond it. </w:t>
      </w:r>
      <w:r w:rsidRPr="00591138">
        <w:rPr>
          <w:highlight w:val="cyan"/>
          <w:u w:val="single"/>
        </w:rPr>
        <w:t>Within ordinary civil litigatio</w:t>
      </w:r>
      <w:r w:rsidRPr="00591138">
        <w:rPr>
          <w:sz w:val="14"/>
          <w:highlight w:val="cyan"/>
        </w:rPr>
        <w:t>n</w:t>
      </w:r>
      <w:r w:rsidRPr="00591138">
        <w:rPr>
          <w:sz w:val="14"/>
        </w:rPr>
        <w:t xml:space="preserve">, this Article’s </w:t>
      </w:r>
      <w:r w:rsidRPr="00591138">
        <w:rPr>
          <w:highlight w:val="cyan"/>
          <w:u w:val="single"/>
        </w:rPr>
        <w:t>delegation framework</w:t>
      </w:r>
      <w:r w:rsidRPr="00591138">
        <w:rPr>
          <w:sz w:val="14"/>
        </w:rPr>
        <w:t xml:space="preserve"> simultaneously </w:t>
      </w:r>
      <w:r w:rsidRPr="00591138">
        <w:rPr>
          <w:highlight w:val="cyan"/>
          <w:u w:val="single"/>
        </w:rPr>
        <w:t>highlights</w:t>
      </w:r>
      <w:r w:rsidRPr="00591138">
        <w:rPr>
          <w:sz w:val="14"/>
        </w:rPr>
        <w:t xml:space="preserve"> some of the </w:t>
      </w:r>
      <w:r w:rsidRPr="00591138">
        <w:rPr>
          <w:highlight w:val="cyan"/>
          <w:u w:val="single"/>
        </w:rPr>
        <w:t>benefits and drawbacks of current</w:t>
      </w:r>
      <w:r w:rsidRPr="00EB17E7">
        <w:rPr>
          <w:u w:val="single"/>
        </w:rPr>
        <w:t xml:space="preserve"> procedural </w:t>
      </w:r>
      <w:r w:rsidRPr="00591138">
        <w:rPr>
          <w:highlight w:val="cyan"/>
          <w:u w:val="single"/>
        </w:rPr>
        <w:t>practice</w:t>
      </w:r>
      <w:r w:rsidRPr="00591138">
        <w:rPr>
          <w:sz w:val="14"/>
        </w:rPr>
        <w:t xml:space="preserve">. For example, </w:t>
      </w:r>
      <w:r w:rsidRPr="00EB17E7">
        <w:rPr>
          <w:u w:val="single"/>
        </w:rPr>
        <w:t>although judges</w:t>
      </w:r>
      <w:r w:rsidRPr="00591138">
        <w:rPr>
          <w:sz w:val="14"/>
        </w:rPr>
        <w:t xml:space="preserve"> </w:t>
      </w:r>
      <w:r w:rsidRPr="00EB17E7">
        <w:rPr>
          <w:u w:val="single"/>
        </w:rPr>
        <w:t>enjoy</w:t>
      </w:r>
      <w:r w:rsidRPr="00591138">
        <w:rPr>
          <w:sz w:val="14"/>
        </w:rPr>
        <w:t xml:space="preserve"> substantial </w:t>
      </w:r>
      <w:r w:rsidRPr="00EB17E7">
        <w:rPr>
          <w:u w:val="single"/>
        </w:rPr>
        <w:t>discretion</w:t>
      </w:r>
      <w:r w:rsidRPr="00591138">
        <w:rPr>
          <w:sz w:val="14"/>
        </w:rPr>
        <w:t xml:space="preserve"> to police discovery abuse, there is a widespread impression that </w:t>
      </w:r>
      <w:r w:rsidRPr="00EB17E7">
        <w:rPr>
          <w:u w:val="single"/>
        </w:rPr>
        <w:t>they rarely exercise it</w:t>
      </w:r>
      <w:r w:rsidRPr="00591138">
        <w:rPr>
          <w:sz w:val="14"/>
        </w:rPr>
        <w:t xml:space="preserve">, </w:t>
      </w:r>
      <w:r w:rsidRPr="00EB17E7">
        <w:rPr>
          <w:u w:val="single"/>
        </w:rPr>
        <w:t>with</w:t>
      </w:r>
      <w:r w:rsidRPr="00591138">
        <w:rPr>
          <w:sz w:val="14"/>
        </w:rPr>
        <w:t xml:space="preserve"> the result that </w:t>
      </w:r>
      <w:r w:rsidRPr="00EB17E7">
        <w:rPr>
          <w:u w:val="single"/>
        </w:rPr>
        <w:t>discovery</w:t>
      </w:r>
      <w:r w:rsidRPr="00591138">
        <w:rPr>
          <w:sz w:val="14"/>
        </w:rPr>
        <w:t xml:space="preserve"> often ends up </w:t>
      </w:r>
      <w:r w:rsidRPr="00EB17E7">
        <w:rPr>
          <w:u w:val="single"/>
        </w:rPr>
        <w:t>devolving into a “free-for-all</w:t>
      </w:r>
      <w:r w:rsidRPr="00591138">
        <w:rPr>
          <w:sz w:val="14"/>
        </w:rPr>
        <w:t xml:space="preserve">.”299 </w:t>
      </w:r>
      <w:r w:rsidRPr="00EB17E7">
        <w:rPr>
          <w:b/>
          <w:bCs/>
          <w:u w:val="single"/>
        </w:rPr>
        <w:t xml:space="preserve">The </w:t>
      </w:r>
      <w:r w:rsidRPr="00591138">
        <w:rPr>
          <w:b/>
          <w:bCs/>
          <w:highlight w:val="cyan"/>
          <w:u w:val="single"/>
        </w:rPr>
        <w:t>delegation framework suggest</w:t>
      </w:r>
      <w:r w:rsidRPr="00EB17E7">
        <w:rPr>
          <w:b/>
          <w:bCs/>
          <w:u w:val="single"/>
        </w:rPr>
        <w:t xml:space="preserve">s that </w:t>
      </w:r>
      <w:r w:rsidRPr="00591138">
        <w:rPr>
          <w:b/>
          <w:bCs/>
          <w:highlight w:val="cyan"/>
          <w:u w:val="single"/>
        </w:rPr>
        <w:t>judges can respond to such problems</w:t>
      </w:r>
      <w:r w:rsidRPr="00591138">
        <w:rPr>
          <w:sz w:val="14"/>
        </w:rPr>
        <w:t xml:space="preserve"> (insofar as they’re real problems)</w:t>
      </w:r>
      <w:r w:rsidRPr="00591138">
        <w:rPr>
          <w:sz w:val="14"/>
          <w:highlight w:val="cyan"/>
        </w:rPr>
        <w:t xml:space="preserve">300 </w:t>
      </w:r>
      <w:r w:rsidRPr="00591138">
        <w:rPr>
          <w:b/>
          <w:bCs/>
          <w:highlight w:val="cyan"/>
          <w:u w:val="single"/>
        </w:rPr>
        <w:t>by more aggressively policing discovery for abuse ex post</w:t>
      </w:r>
      <w:r w:rsidRPr="00591138">
        <w:rPr>
          <w:sz w:val="14"/>
        </w:rPr>
        <w:t xml:space="preserve">, </w:t>
      </w:r>
      <w:r w:rsidRPr="00EB17E7">
        <w:rPr>
          <w:u w:val="single"/>
        </w:rPr>
        <w:t>in contrast to the recent amendments to the discovery rules, which focus on limiting the scope of discovery ex ante</w:t>
      </w:r>
      <w:r w:rsidRPr="00591138">
        <w:rPr>
          <w:sz w:val="14"/>
        </w:rPr>
        <w:t>.301</w:t>
      </w:r>
    </w:p>
    <w:p w14:paraId="10574BF5" w14:textId="77777777" w:rsidR="00D56E74" w:rsidRPr="003151F7" w:rsidRDefault="00D56E74" w:rsidP="00D56E74"/>
    <w:p w14:paraId="1104BF56" w14:textId="77777777" w:rsidR="00D56E74" w:rsidRPr="00AF4206" w:rsidRDefault="00D56E74" w:rsidP="00D56E74">
      <w:pPr>
        <w:pStyle w:val="Heading4"/>
      </w:pPr>
      <w:r>
        <w:t>Stops meritless appeals</w:t>
      </w:r>
    </w:p>
    <w:p w14:paraId="7E2D094D" w14:textId="77777777" w:rsidR="00D56E74" w:rsidRPr="00554381" w:rsidRDefault="00D56E74" w:rsidP="00D56E74">
      <w:r w:rsidRPr="00035A68">
        <w:rPr>
          <w:rStyle w:val="Style13ptBold"/>
        </w:rPr>
        <w:t>Shapiro 2018</w:t>
      </w:r>
      <w:r>
        <w:t xml:space="preserve">. </w:t>
      </w:r>
      <w:r w:rsidRPr="00035A68">
        <w:t>Matthew A. Shapiro</w:t>
      </w:r>
      <w:r>
        <w:t xml:space="preserve">. </w:t>
      </w:r>
      <w:r w:rsidRPr="008D6768">
        <w:t>Associate in Law, Columbia Law School</w:t>
      </w:r>
      <w:r>
        <w:t>.  “</w:t>
      </w:r>
      <w:r w:rsidRPr="00E82538">
        <w:t>Delegating Procedure</w:t>
      </w:r>
      <w:r>
        <w:t xml:space="preserve">” </w:t>
      </w:r>
      <w:hyperlink r:id="rId16" w:history="1">
        <w:r w:rsidRPr="007C51FD">
          <w:rPr>
            <w:rStyle w:val="Hyperlink"/>
          </w:rPr>
          <w:t>https://www.jstor.org/stable/pdf/26419422.pdf?refreqid=excelsior%3Af3ef93d4dc2c84731654e6252a67adb9</w:t>
        </w:r>
      </w:hyperlink>
    </w:p>
    <w:p w14:paraId="20CACC46" w14:textId="77777777" w:rsidR="00D56E74" w:rsidRPr="003A7C9C" w:rsidRDefault="00D56E74" w:rsidP="00D56E74">
      <w:pPr>
        <w:rPr>
          <w:u w:val="single"/>
        </w:rPr>
      </w:pPr>
      <w:r w:rsidRPr="003A7C9C">
        <w:rPr>
          <w:sz w:val="14"/>
        </w:rPr>
        <w:t xml:space="preserve">This proposal prompts an obvious objection: </w:t>
      </w:r>
      <w:r w:rsidRPr="003A7C9C">
        <w:rPr>
          <w:u w:val="single"/>
        </w:rPr>
        <w:t>Permitting</w:t>
      </w:r>
      <w:r w:rsidRPr="003A7C9C">
        <w:rPr>
          <w:sz w:val="14"/>
        </w:rPr>
        <w:t xml:space="preserve"> interlocutory </w:t>
      </w:r>
      <w:r w:rsidRPr="003A7C9C">
        <w:rPr>
          <w:u w:val="single"/>
        </w:rPr>
        <w:t>judicial review of arbitrators’ procedural decisions</w:t>
      </w:r>
      <w:r w:rsidRPr="003A7C9C">
        <w:rPr>
          <w:sz w:val="14"/>
        </w:rPr>
        <w:t xml:space="preserve"> </w:t>
      </w:r>
      <w:r w:rsidRPr="003A7C9C">
        <w:rPr>
          <w:u w:val="single"/>
        </w:rPr>
        <w:t>would invite a flood of piecemeal appeals</w:t>
      </w:r>
      <w:r w:rsidRPr="003A7C9C">
        <w:rPr>
          <w:sz w:val="14"/>
        </w:rPr>
        <w:t xml:space="preserve">, which would undermine the benefits of arbitration and burden the courts. </w:t>
      </w:r>
      <w:r w:rsidRPr="00005587">
        <w:rPr>
          <w:b/>
          <w:bCs/>
          <w:highlight w:val="cyan"/>
          <w:u w:val="single"/>
        </w:rPr>
        <w:t>This problem could be substantially ameliorated</w:t>
      </w:r>
      <w:r w:rsidRPr="003A7C9C">
        <w:rPr>
          <w:sz w:val="14"/>
        </w:rPr>
        <w:t xml:space="preserve">, however, </w:t>
      </w:r>
      <w:r w:rsidRPr="00005587">
        <w:rPr>
          <w:b/>
          <w:bCs/>
          <w:highlight w:val="cyan"/>
          <w:u w:val="single"/>
        </w:rPr>
        <w:t>by making</w:t>
      </w:r>
      <w:r w:rsidRPr="003A7C9C">
        <w:rPr>
          <w:b/>
          <w:bCs/>
          <w:u w:val="single"/>
        </w:rPr>
        <w:t xml:space="preserve"> interlocutory </w:t>
      </w:r>
      <w:r w:rsidRPr="00005587">
        <w:rPr>
          <w:b/>
          <w:bCs/>
          <w:highlight w:val="cyan"/>
          <w:u w:val="single"/>
        </w:rPr>
        <w:t>review</w:t>
      </w:r>
      <w:r w:rsidRPr="003A7C9C">
        <w:rPr>
          <w:b/>
          <w:bCs/>
          <w:u w:val="single"/>
        </w:rPr>
        <w:t xml:space="preserve"> </w:t>
      </w:r>
      <w:r w:rsidRPr="00005587">
        <w:rPr>
          <w:b/>
          <w:bCs/>
          <w:highlight w:val="cyan"/>
          <w:u w:val="single"/>
        </w:rPr>
        <w:t>discretionary</w:t>
      </w:r>
      <w:r w:rsidRPr="003A7C9C">
        <w:rPr>
          <w:b/>
          <w:bCs/>
          <w:u w:val="single"/>
        </w:rPr>
        <w:t xml:space="preserve"> </w:t>
      </w:r>
      <w:r w:rsidRPr="00005587">
        <w:rPr>
          <w:b/>
          <w:bCs/>
          <w:highlight w:val="cyan"/>
          <w:u w:val="single"/>
        </w:rPr>
        <w:t>with</w:t>
      </w:r>
      <w:r w:rsidRPr="003A7C9C">
        <w:rPr>
          <w:b/>
          <w:bCs/>
          <w:u w:val="single"/>
        </w:rPr>
        <w:t xml:space="preserve"> the </w:t>
      </w:r>
      <w:r w:rsidRPr="00005587">
        <w:rPr>
          <w:b/>
          <w:bCs/>
          <w:highlight w:val="cyan"/>
          <w:u w:val="single"/>
        </w:rPr>
        <w:t>court rather</w:t>
      </w:r>
      <w:r w:rsidRPr="003A7C9C">
        <w:rPr>
          <w:b/>
          <w:bCs/>
          <w:u w:val="single"/>
        </w:rPr>
        <w:t xml:space="preserve"> </w:t>
      </w:r>
      <w:r w:rsidRPr="00005587">
        <w:rPr>
          <w:b/>
          <w:bCs/>
          <w:highlight w:val="cyan"/>
          <w:u w:val="single"/>
        </w:rPr>
        <w:t>than as of right</w:t>
      </w:r>
      <w:r w:rsidRPr="003A7C9C">
        <w:rPr>
          <w:sz w:val="14"/>
        </w:rPr>
        <w:t>,</w:t>
      </w:r>
      <w:r w:rsidRPr="00005587">
        <w:rPr>
          <w:sz w:val="14"/>
        </w:rPr>
        <w:t xml:space="preserve">348 </w:t>
      </w:r>
      <w:r w:rsidRPr="00005587">
        <w:rPr>
          <w:b/>
          <w:bCs/>
          <w:highlight w:val="cyan"/>
          <w:u w:val="single"/>
        </w:rPr>
        <w:t>and limiting such review</w:t>
      </w:r>
      <w:r w:rsidRPr="003A7C9C">
        <w:rPr>
          <w:b/>
          <w:bCs/>
          <w:u w:val="single"/>
        </w:rPr>
        <w:t xml:space="preserve"> </w:t>
      </w:r>
      <w:r w:rsidRPr="00005587">
        <w:rPr>
          <w:b/>
          <w:bCs/>
          <w:highlight w:val="cyan"/>
          <w:u w:val="single"/>
        </w:rPr>
        <w:t>to just a few</w:t>
      </w:r>
      <w:r w:rsidRPr="003A7C9C">
        <w:rPr>
          <w:b/>
          <w:bCs/>
          <w:u w:val="single"/>
        </w:rPr>
        <w:t xml:space="preserve"> key procedural </w:t>
      </w:r>
      <w:r w:rsidRPr="00005587">
        <w:rPr>
          <w:b/>
          <w:bCs/>
          <w:highlight w:val="cyan"/>
          <w:u w:val="single"/>
        </w:rPr>
        <w:t>decisions</w:t>
      </w:r>
      <w:r w:rsidRPr="003A7C9C">
        <w:rPr>
          <w:b/>
          <w:bCs/>
          <w:u w:val="single"/>
        </w:rPr>
        <w:t>,</w:t>
      </w:r>
      <w:r w:rsidRPr="003A7C9C">
        <w:rPr>
          <w:sz w:val="14"/>
        </w:rPr>
        <w:t xml:space="preserve"> </w:t>
      </w:r>
      <w:r w:rsidRPr="00005587">
        <w:rPr>
          <w:b/>
          <w:bCs/>
          <w:u w:val="single"/>
        </w:rPr>
        <w:t>such</w:t>
      </w:r>
      <w:r w:rsidRPr="003A7C9C">
        <w:rPr>
          <w:b/>
          <w:bCs/>
          <w:u w:val="single"/>
        </w:rPr>
        <w:t xml:space="preserve"> as the decisions whether to </w:t>
      </w:r>
      <w:r w:rsidRPr="00005587">
        <w:rPr>
          <w:b/>
          <w:bCs/>
          <w:highlight w:val="cyan"/>
          <w:u w:val="single"/>
        </w:rPr>
        <w:t>permit discovery and the</w:t>
      </w:r>
      <w:r w:rsidRPr="003A7C9C">
        <w:rPr>
          <w:b/>
          <w:bCs/>
          <w:u w:val="single"/>
        </w:rPr>
        <w:t xml:space="preserve"> </w:t>
      </w:r>
      <w:r w:rsidRPr="00005587">
        <w:rPr>
          <w:b/>
          <w:bCs/>
          <w:highlight w:val="cyan"/>
          <w:u w:val="single"/>
        </w:rPr>
        <w:t>presentation of evidence</w:t>
      </w:r>
      <w:r w:rsidRPr="003A7C9C">
        <w:rPr>
          <w:sz w:val="14"/>
        </w:rPr>
        <w:t xml:space="preserve">. </w:t>
      </w:r>
      <w:r w:rsidRPr="003A7C9C">
        <w:rPr>
          <w:u w:val="single"/>
        </w:rPr>
        <w:t xml:space="preserve">And </w:t>
      </w:r>
      <w:r w:rsidRPr="00005587">
        <w:rPr>
          <w:highlight w:val="cyan"/>
          <w:u w:val="single"/>
        </w:rPr>
        <w:t>courts could</w:t>
      </w:r>
      <w:r w:rsidRPr="003A7C9C">
        <w:rPr>
          <w:u w:val="single"/>
        </w:rPr>
        <w:t xml:space="preserve"> further </w:t>
      </w:r>
      <w:r w:rsidRPr="00005587">
        <w:rPr>
          <w:highlight w:val="cyan"/>
          <w:u w:val="single"/>
        </w:rPr>
        <w:t>discourage</w:t>
      </w:r>
      <w:r w:rsidRPr="003A7C9C">
        <w:rPr>
          <w:u w:val="single"/>
        </w:rPr>
        <w:t xml:space="preserve"> </w:t>
      </w:r>
      <w:r w:rsidRPr="00005587">
        <w:rPr>
          <w:highlight w:val="cyan"/>
          <w:u w:val="single"/>
        </w:rPr>
        <w:t>abuse</w:t>
      </w:r>
      <w:r w:rsidRPr="003A7C9C">
        <w:rPr>
          <w:u w:val="single"/>
        </w:rPr>
        <w:t xml:space="preserve"> of the interlocutory-review </w:t>
      </w:r>
      <w:r w:rsidRPr="00005587">
        <w:rPr>
          <w:u w:val="single"/>
        </w:rPr>
        <w:t xml:space="preserve">mechanism </w:t>
      </w:r>
      <w:r w:rsidRPr="00005587">
        <w:rPr>
          <w:highlight w:val="cyan"/>
          <w:u w:val="single"/>
        </w:rPr>
        <w:t>by imposing sanctions for review</w:t>
      </w:r>
      <w:r w:rsidRPr="003A7C9C">
        <w:rPr>
          <w:u w:val="single"/>
        </w:rPr>
        <w:t xml:space="preserve"> petitions </w:t>
      </w:r>
      <w:r w:rsidRPr="00005587">
        <w:rPr>
          <w:highlight w:val="cyan"/>
          <w:u w:val="single"/>
        </w:rPr>
        <w:t>that did</w:t>
      </w:r>
      <w:r w:rsidRPr="003A7C9C">
        <w:rPr>
          <w:u w:val="single"/>
        </w:rPr>
        <w:t xml:space="preserve"> </w:t>
      </w:r>
      <w:r w:rsidRPr="00005587">
        <w:rPr>
          <w:highlight w:val="cyan"/>
          <w:u w:val="single"/>
        </w:rPr>
        <w:t>not</w:t>
      </w:r>
      <w:r w:rsidRPr="003A7C9C">
        <w:rPr>
          <w:u w:val="single"/>
        </w:rPr>
        <w:t xml:space="preserve"> even </w:t>
      </w:r>
      <w:r w:rsidRPr="00005587">
        <w:rPr>
          <w:highlight w:val="cyan"/>
          <w:u w:val="single"/>
        </w:rPr>
        <w:t>plausibly allege</w:t>
      </w:r>
      <w:r w:rsidRPr="003A7C9C">
        <w:rPr>
          <w:u w:val="single"/>
        </w:rPr>
        <w:t xml:space="preserve"> an abuse of delegated </w:t>
      </w:r>
      <w:r w:rsidRPr="00005587">
        <w:rPr>
          <w:highlight w:val="cyan"/>
          <w:u w:val="single"/>
        </w:rPr>
        <w:t>power</w:t>
      </w:r>
      <w:r w:rsidRPr="003A7C9C">
        <w:rPr>
          <w:u w:val="single"/>
        </w:rPr>
        <w:t>.</w:t>
      </w:r>
    </w:p>
    <w:p w14:paraId="1F0B6017" w14:textId="77777777" w:rsidR="00D56E74" w:rsidRPr="003A7C9C" w:rsidRDefault="00D56E74" w:rsidP="00D56E74">
      <w:pPr>
        <w:rPr>
          <w:u w:val="single"/>
        </w:rPr>
      </w:pPr>
    </w:p>
    <w:p w14:paraId="127210D9" w14:textId="77777777" w:rsidR="00D56E74" w:rsidRDefault="00D56E74" w:rsidP="00D56E74"/>
    <w:p w14:paraId="3CFD1B0A" w14:textId="77777777" w:rsidR="00D56E74" w:rsidRDefault="00D56E74" w:rsidP="00D56E74">
      <w:pPr>
        <w:pStyle w:val="Heading4"/>
      </w:pPr>
      <w:r>
        <w:t>Of course there’s some tradeoff but the cp strikes the balance</w:t>
      </w:r>
    </w:p>
    <w:p w14:paraId="5503300A" w14:textId="77777777" w:rsidR="00D56E74" w:rsidRPr="00554381" w:rsidRDefault="00D56E74" w:rsidP="00D56E74">
      <w:r w:rsidRPr="00035A68">
        <w:rPr>
          <w:rStyle w:val="Style13ptBold"/>
        </w:rPr>
        <w:t>Shapiro 2018</w:t>
      </w:r>
      <w:r>
        <w:t xml:space="preserve">. </w:t>
      </w:r>
      <w:r w:rsidRPr="00035A68">
        <w:t>Matthew A. Shapiro</w:t>
      </w:r>
      <w:r>
        <w:t xml:space="preserve">. </w:t>
      </w:r>
      <w:r w:rsidRPr="008D6768">
        <w:t>Associate in Law, Columbia Law School</w:t>
      </w:r>
      <w:r>
        <w:t>.  “</w:t>
      </w:r>
      <w:r w:rsidRPr="00E82538">
        <w:t>Delegating Procedure</w:t>
      </w:r>
      <w:r>
        <w:t xml:space="preserve">” </w:t>
      </w:r>
      <w:hyperlink r:id="rId17" w:history="1">
        <w:r w:rsidRPr="007C51FD">
          <w:rPr>
            <w:rStyle w:val="Hyperlink"/>
          </w:rPr>
          <w:t>https://www.jstor.org/stable/pdf/26419422.pdf?refreqid=excelsior%3Af3ef93d4dc2c84731654e6252a67adb9</w:t>
        </w:r>
      </w:hyperlink>
    </w:p>
    <w:p w14:paraId="7656CE90" w14:textId="77777777" w:rsidR="00D56E74" w:rsidRDefault="00D56E74" w:rsidP="00D56E74"/>
    <w:p w14:paraId="7B3F6FD5" w14:textId="77777777" w:rsidR="00D56E74" w:rsidRPr="004D4F0C" w:rsidRDefault="00D56E74" w:rsidP="00D56E74">
      <w:pPr>
        <w:rPr>
          <w:b/>
          <w:bCs/>
          <w:u w:val="single"/>
        </w:rPr>
      </w:pPr>
      <w:r w:rsidRPr="00325B6A">
        <w:rPr>
          <w:u w:val="single"/>
        </w:rPr>
        <w:t>Supporters</w:t>
      </w:r>
      <w:r w:rsidRPr="004D4F0C">
        <w:rPr>
          <w:sz w:val="14"/>
        </w:rPr>
        <w:t xml:space="preserve"> </w:t>
      </w:r>
      <w:r w:rsidRPr="00325B6A">
        <w:rPr>
          <w:u w:val="single"/>
        </w:rPr>
        <w:t>of arbitration</w:t>
      </w:r>
      <w:r w:rsidRPr="004D4F0C">
        <w:rPr>
          <w:sz w:val="14"/>
        </w:rPr>
        <w:t xml:space="preserve">, on the other hand, </w:t>
      </w:r>
      <w:r w:rsidRPr="00325B6A">
        <w:rPr>
          <w:u w:val="single"/>
        </w:rPr>
        <w:t>will</w:t>
      </w:r>
      <w:r w:rsidRPr="004D4F0C">
        <w:rPr>
          <w:sz w:val="14"/>
        </w:rPr>
        <w:t xml:space="preserve"> likely </w:t>
      </w:r>
      <w:r w:rsidRPr="00325B6A">
        <w:rPr>
          <w:u w:val="single"/>
        </w:rPr>
        <w:t>worry</w:t>
      </w:r>
      <w:r w:rsidRPr="004D4F0C">
        <w:rPr>
          <w:sz w:val="14"/>
        </w:rPr>
        <w:t xml:space="preserve"> that the </w:t>
      </w:r>
      <w:r w:rsidRPr="00325B6A">
        <w:rPr>
          <w:u w:val="single"/>
        </w:rPr>
        <w:t>delegation-policing</w:t>
      </w:r>
      <w:r w:rsidRPr="004D4F0C">
        <w:rPr>
          <w:sz w:val="14"/>
        </w:rPr>
        <w:t xml:space="preserve"> strategies </w:t>
      </w:r>
      <w:r w:rsidRPr="00325B6A">
        <w:rPr>
          <w:u w:val="single"/>
        </w:rPr>
        <w:t>would threaten</w:t>
      </w:r>
      <w:r w:rsidRPr="004D4F0C">
        <w:rPr>
          <w:sz w:val="14"/>
        </w:rPr>
        <w:t xml:space="preserve"> to vitiate many of </w:t>
      </w:r>
      <w:r w:rsidRPr="00325B6A">
        <w:rPr>
          <w:u w:val="single"/>
        </w:rPr>
        <w:t>arbitration’s</w:t>
      </w:r>
      <w:r w:rsidRPr="004D4F0C">
        <w:rPr>
          <w:sz w:val="14"/>
        </w:rPr>
        <w:t xml:space="preserve"> purported </w:t>
      </w:r>
      <w:r w:rsidRPr="00325B6A">
        <w:rPr>
          <w:u w:val="single"/>
        </w:rPr>
        <w:t>benefits</w:t>
      </w:r>
      <w:r w:rsidRPr="004D4F0C">
        <w:rPr>
          <w:sz w:val="14"/>
        </w:rPr>
        <w:t xml:space="preserve">, such as finality, informality, and speed.367 Some scholars have suggested that these benefits are exaggerated, as arbitration has increasingly come to resemble litigation.368 But whatever the merits of that debate, </w:t>
      </w:r>
      <w:r w:rsidRPr="00325B6A">
        <w:rPr>
          <w:b/>
          <w:bCs/>
          <w:u w:val="single"/>
        </w:rPr>
        <w:t xml:space="preserve">the </w:t>
      </w:r>
      <w:r w:rsidRPr="00005587">
        <w:rPr>
          <w:b/>
          <w:bCs/>
          <w:highlight w:val="cyan"/>
          <w:u w:val="single"/>
        </w:rPr>
        <w:t>delegation-policing approach</w:t>
      </w:r>
      <w:r w:rsidRPr="00325B6A">
        <w:rPr>
          <w:b/>
          <w:bCs/>
          <w:u w:val="single"/>
        </w:rPr>
        <w:t xml:space="preserve"> advocated here </w:t>
      </w:r>
      <w:r w:rsidRPr="00005587">
        <w:rPr>
          <w:b/>
          <w:bCs/>
          <w:highlight w:val="cyan"/>
          <w:u w:val="single"/>
        </w:rPr>
        <w:t>would</w:t>
      </w:r>
      <w:r w:rsidRPr="00325B6A">
        <w:rPr>
          <w:b/>
          <w:bCs/>
          <w:u w:val="single"/>
        </w:rPr>
        <w:t xml:space="preserve"> likely </w:t>
      </w:r>
      <w:r w:rsidRPr="00005587">
        <w:rPr>
          <w:b/>
          <w:bCs/>
          <w:highlight w:val="cyan"/>
          <w:u w:val="single"/>
        </w:rPr>
        <w:t>undermine</w:t>
      </w:r>
      <w:r w:rsidRPr="00325B6A">
        <w:rPr>
          <w:b/>
          <w:bCs/>
          <w:u w:val="single"/>
        </w:rPr>
        <w:t xml:space="preserve"> </w:t>
      </w:r>
      <w:r w:rsidRPr="00005587">
        <w:rPr>
          <w:b/>
          <w:bCs/>
          <w:highlight w:val="cyan"/>
          <w:u w:val="single"/>
        </w:rPr>
        <w:t xml:space="preserve">arbitration </w:t>
      </w:r>
      <w:r w:rsidRPr="00005587">
        <w:rPr>
          <w:b/>
          <w:bCs/>
          <w:u w:val="single"/>
        </w:rPr>
        <w:t xml:space="preserve">primarily </w:t>
      </w:r>
      <w:r w:rsidRPr="00005587">
        <w:rPr>
          <w:b/>
          <w:bCs/>
          <w:highlight w:val="cyan"/>
          <w:u w:val="single"/>
        </w:rPr>
        <w:t>in</w:t>
      </w:r>
      <w:r w:rsidRPr="00325B6A">
        <w:rPr>
          <w:b/>
          <w:bCs/>
          <w:u w:val="single"/>
        </w:rPr>
        <w:t xml:space="preserve"> </w:t>
      </w:r>
      <w:r w:rsidRPr="00005587">
        <w:rPr>
          <w:b/>
          <w:bCs/>
          <w:highlight w:val="cyan"/>
          <w:u w:val="single"/>
        </w:rPr>
        <w:t>one-off disputes between unequal</w:t>
      </w:r>
      <w:r w:rsidRPr="00325B6A">
        <w:rPr>
          <w:b/>
          <w:bCs/>
          <w:u w:val="single"/>
        </w:rPr>
        <w:t xml:space="preserve"> </w:t>
      </w:r>
      <w:r w:rsidRPr="00005587">
        <w:rPr>
          <w:b/>
          <w:bCs/>
          <w:highlight w:val="cyan"/>
          <w:u w:val="single"/>
        </w:rPr>
        <w:t>parties</w:t>
      </w:r>
      <w:r w:rsidRPr="004D4F0C">
        <w:rPr>
          <w:sz w:val="14"/>
        </w:rPr>
        <w:t>—</w:t>
      </w:r>
      <w:r w:rsidRPr="00325B6A">
        <w:rPr>
          <w:u w:val="single"/>
        </w:rPr>
        <w:t>precisely the kinds of disputes in which arbitration is most likely to involve abuse.</w:t>
      </w:r>
      <w:r w:rsidRPr="004D4F0C">
        <w:rPr>
          <w:sz w:val="14"/>
        </w:rPr>
        <w:t xml:space="preserve"> For the weaker party in such disputes would have little reason not to invoke the delegation-policing doctrines. </w:t>
      </w:r>
      <w:r w:rsidRPr="00325B6A">
        <w:rPr>
          <w:u w:val="single"/>
        </w:rPr>
        <w:t>In disputes between sophisticated parties,</w:t>
      </w:r>
      <w:r w:rsidRPr="004D4F0C">
        <w:rPr>
          <w:sz w:val="14"/>
        </w:rPr>
        <w:t xml:space="preserve"> by contrast, </w:t>
      </w:r>
      <w:r w:rsidRPr="00325B6A">
        <w:rPr>
          <w:u w:val="single"/>
        </w:rPr>
        <w:t xml:space="preserve">the </w:t>
      </w:r>
      <w:r w:rsidRPr="00F227AB">
        <w:rPr>
          <w:highlight w:val="cyan"/>
          <w:u w:val="single"/>
        </w:rPr>
        <w:t>parties</w:t>
      </w:r>
      <w:r w:rsidRPr="00325B6A">
        <w:rPr>
          <w:u w:val="single"/>
        </w:rPr>
        <w:t xml:space="preserve"> </w:t>
      </w:r>
      <w:r w:rsidRPr="00F227AB">
        <w:rPr>
          <w:highlight w:val="cyan"/>
          <w:u w:val="single"/>
        </w:rPr>
        <w:t>would be more likely to have an ongoing relationship</w:t>
      </w:r>
      <w:r w:rsidRPr="00F227AB">
        <w:rPr>
          <w:sz w:val="14"/>
          <w:highlight w:val="cyan"/>
        </w:rPr>
        <w:t xml:space="preserve"> </w:t>
      </w:r>
      <w:r w:rsidRPr="00F227AB">
        <w:rPr>
          <w:b/>
          <w:bCs/>
          <w:highlight w:val="cyan"/>
          <w:u w:val="single"/>
        </w:rPr>
        <w:t xml:space="preserve">and </w:t>
      </w:r>
      <w:r w:rsidRPr="00F227AB">
        <w:rPr>
          <w:b/>
          <w:bCs/>
          <w:u w:val="single"/>
        </w:rPr>
        <w:t xml:space="preserve">thus </w:t>
      </w:r>
      <w:r w:rsidRPr="00F227AB">
        <w:rPr>
          <w:b/>
          <w:bCs/>
          <w:highlight w:val="cyan"/>
          <w:u w:val="single"/>
        </w:rPr>
        <w:t>would be more loath to</w:t>
      </w:r>
      <w:r w:rsidRPr="00325B6A">
        <w:rPr>
          <w:b/>
          <w:bCs/>
          <w:u w:val="single"/>
        </w:rPr>
        <w:t xml:space="preserve"> </w:t>
      </w:r>
      <w:r w:rsidRPr="00F227AB">
        <w:rPr>
          <w:b/>
          <w:bCs/>
          <w:highlight w:val="cyan"/>
          <w:u w:val="single"/>
        </w:rPr>
        <w:t>invoke</w:t>
      </w:r>
      <w:r w:rsidRPr="00325B6A">
        <w:rPr>
          <w:b/>
          <w:bCs/>
          <w:u w:val="single"/>
        </w:rPr>
        <w:t xml:space="preserve"> the </w:t>
      </w:r>
      <w:r w:rsidRPr="00F227AB">
        <w:rPr>
          <w:b/>
          <w:bCs/>
          <w:highlight w:val="cyan"/>
          <w:u w:val="single"/>
        </w:rPr>
        <w:t>delegation-policing</w:t>
      </w:r>
      <w:r w:rsidRPr="00325B6A">
        <w:rPr>
          <w:b/>
          <w:bCs/>
          <w:u w:val="single"/>
        </w:rPr>
        <w:t xml:space="preserve"> </w:t>
      </w:r>
      <w:r w:rsidRPr="00F227AB">
        <w:rPr>
          <w:b/>
          <w:bCs/>
          <w:highlight w:val="cyan"/>
          <w:u w:val="single"/>
        </w:rPr>
        <w:t>doctrines</w:t>
      </w:r>
      <w:r w:rsidRPr="004D4F0C">
        <w:rPr>
          <w:sz w:val="14"/>
        </w:rPr>
        <w:t xml:space="preserve">, </w:t>
      </w:r>
      <w:r w:rsidRPr="00325B6A">
        <w:rPr>
          <w:u w:val="single"/>
        </w:rPr>
        <w:t>lest they undermine the efficiency advantages of arbitration for their future disputes</w:t>
      </w:r>
      <w:r w:rsidRPr="004D4F0C">
        <w:rPr>
          <w:sz w:val="14"/>
        </w:rPr>
        <w:t xml:space="preserve">.369 It is also worth reemphasizing that, in any kind of dispute, </w:t>
      </w:r>
      <w:r w:rsidRPr="004D4F0C">
        <w:rPr>
          <w:u w:val="single"/>
        </w:rPr>
        <w:t>the standard for showing an abuse of delegated power would be</w:t>
      </w:r>
      <w:r w:rsidRPr="004D4F0C">
        <w:rPr>
          <w:sz w:val="14"/>
        </w:rPr>
        <w:t xml:space="preserve"> a </w:t>
      </w:r>
      <w:r w:rsidRPr="004D4F0C">
        <w:rPr>
          <w:u w:val="single"/>
        </w:rPr>
        <w:t>strict</w:t>
      </w:r>
      <w:r w:rsidRPr="004D4F0C">
        <w:rPr>
          <w:sz w:val="14"/>
        </w:rPr>
        <w:t xml:space="preserve"> one, such that the majority of arbitral decisions would in practice be final. In the end, though, we inevitably face a tradeoff between benefits to private parties and costs to public values whenever we delegate state power. </w:t>
      </w:r>
      <w:r w:rsidRPr="004D4F0C">
        <w:rPr>
          <w:b/>
          <w:bCs/>
          <w:u w:val="single"/>
        </w:rPr>
        <w:t xml:space="preserve">A </w:t>
      </w:r>
      <w:r w:rsidRPr="00F227AB">
        <w:rPr>
          <w:b/>
          <w:bCs/>
          <w:highlight w:val="cyan"/>
          <w:u w:val="single"/>
        </w:rPr>
        <w:t>delegationpolicing</w:t>
      </w:r>
      <w:r w:rsidRPr="004D4F0C">
        <w:rPr>
          <w:b/>
          <w:bCs/>
          <w:u w:val="single"/>
        </w:rPr>
        <w:t xml:space="preserve"> </w:t>
      </w:r>
      <w:r w:rsidRPr="00F227AB">
        <w:rPr>
          <w:b/>
          <w:bCs/>
          <w:highlight w:val="cyan"/>
          <w:u w:val="single"/>
        </w:rPr>
        <w:t>approach</w:t>
      </w:r>
      <w:r w:rsidRPr="004D4F0C">
        <w:rPr>
          <w:b/>
          <w:bCs/>
          <w:u w:val="single"/>
        </w:rPr>
        <w:t xml:space="preserve"> </w:t>
      </w:r>
      <w:r w:rsidRPr="00F227AB">
        <w:rPr>
          <w:b/>
          <w:bCs/>
          <w:highlight w:val="cyan"/>
          <w:u w:val="single"/>
        </w:rPr>
        <w:t>better accounts</w:t>
      </w:r>
      <w:r w:rsidRPr="004D4F0C">
        <w:rPr>
          <w:b/>
          <w:bCs/>
          <w:u w:val="single"/>
        </w:rPr>
        <w:t xml:space="preserve"> </w:t>
      </w:r>
      <w:r w:rsidRPr="00F227AB">
        <w:rPr>
          <w:b/>
          <w:bCs/>
          <w:highlight w:val="cyan"/>
          <w:u w:val="single"/>
        </w:rPr>
        <w:t>for</w:t>
      </w:r>
      <w:r w:rsidRPr="004D4F0C">
        <w:rPr>
          <w:b/>
          <w:bCs/>
          <w:u w:val="single"/>
        </w:rPr>
        <w:t xml:space="preserve"> both the </w:t>
      </w:r>
      <w:r w:rsidRPr="00F227AB">
        <w:rPr>
          <w:b/>
          <w:bCs/>
          <w:highlight w:val="cyan"/>
          <w:u w:val="single"/>
        </w:rPr>
        <w:t>benefits and the costs of arbitration’s delegations</w:t>
      </w:r>
      <w:r w:rsidRPr="004D4F0C">
        <w:rPr>
          <w:b/>
          <w:bCs/>
          <w:u w:val="single"/>
        </w:rPr>
        <w:t xml:space="preserve"> </w:t>
      </w:r>
      <w:r w:rsidRPr="00F227AB">
        <w:rPr>
          <w:b/>
          <w:bCs/>
          <w:highlight w:val="cyan"/>
          <w:u w:val="single"/>
        </w:rPr>
        <w:t>than</w:t>
      </w:r>
      <w:r w:rsidRPr="004D4F0C">
        <w:rPr>
          <w:b/>
          <w:bCs/>
          <w:u w:val="single"/>
        </w:rPr>
        <w:t xml:space="preserve"> does the </w:t>
      </w:r>
      <w:r w:rsidRPr="00F227AB">
        <w:rPr>
          <w:b/>
          <w:bCs/>
          <w:highlight w:val="cyan"/>
          <w:u w:val="single"/>
        </w:rPr>
        <w:t>current regime</w:t>
      </w:r>
      <w:r w:rsidRPr="004D4F0C">
        <w:rPr>
          <w:b/>
          <w:bCs/>
          <w:u w:val="single"/>
        </w:rPr>
        <w:t>.</w:t>
      </w:r>
    </w:p>
    <w:p w14:paraId="4BB23298" w14:textId="77777777" w:rsidR="00D56E74" w:rsidRPr="004A4D35" w:rsidRDefault="00D56E74" w:rsidP="00D56E74">
      <w:pPr>
        <w:rPr>
          <w:sz w:val="16"/>
        </w:rPr>
      </w:pPr>
    </w:p>
    <w:p w14:paraId="0E4BC092" w14:textId="77777777" w:rsidR="00D56E74" w:rsidRDefault="00D56E74" w:rsidP="00D56E74"/>
    <w:p w14:paraId="6C8D25B0" w14:textId="41E6BCA7" w:rsidR="00D56E74" w:rsidRDefault="00D56E74" w:rsidP="00D56E74">
      <w:pPr>
        <w:pStyle w:val="Heading2"/>
      </w:pPr>
      <w:r>
        <w:lastRenderedPageBreak/>
        <w:t>states</w:t>
      </w:r>
    </w:p>
    <w:p w14:paraId="20D0A6A4" w14:textId="77777777" w:rsidR="00D56E74" w:rsidRPr="00985E67" w:rsidRDefault="00D56E74" w:rsidP="00D56E74">
      <w:pPr>
        <w:pStyle w:val="Heading4"/>
        <w:rPr>
          <w:rFonts w:cs="Arial"/>
        </w:rPr>
      </w:pPr>
      <w:r w:rsidRPr="00985E67">
        <w:rPr>
          <w:rFonts w:cs="Arial"/>
        </w:rPr>
        <w:t xml:space="preserve">Nobody </w:t>
      </w:r>
      <w:r>
        <w:rPr>
          <w:rFonts w:cs="Arial"/>
        </w:rPr>
        <w:t>one cares</w:t>
      </w:r>
    </w:p>
    <w:p w14:paraId="7F959CFE" w14:textId="77777777" w:rsidR="00D56E74" w:rsidRPr="00985E67" w:rsidRDefault="00D56E74" w:rsidP="00D56E74">
      <w:r w:rsidRPr="00985E67">
        <w:t xml:space="preserve">Mila </w:t>
      </w:r>
      <w:r w:rsidRPr="00985E67">
        <w:rPr>
          <w:rStyle w:val="Style13ptBold"/>
        </w:rPr>
        <w:t>Versteeg 13</w:t>
      </w:r>
      <w:r w:rsidRPr="00985E67">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29B4BE0D" w14:textId="77777777" w:rsidR="00D56E74" w:rsidRDefault="00D56E74" w:rsidP="00D56E74">
      <w:pPr>
        <w:rPr>
          <w:sz w:val="16"/>
        </w:rPr>
      </w:pPr>
      <w:r w:rsidRPr="00985E67">
        <w:rPr>
          <w:sz w:val="16"/>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985E67">
        <w:rPr>
          <w:rStyle w:val="StyleUnderline"/>
          <w:highlight w:val="cyan"/>
        </w:rPr>
        <w:t>if two constitutions are</w:t>
      </w:r>
      <w:r w:rsidRPr="00985E67">
        <w:rPr>
          <w:rStyle w:val="StyleUnderline"/>
        </w:rPr>
        <w:t xml:space="preserve"> becoming </w:t>
      </w:r>
      <w:r w:rsidRPr="00985E67">
        <w:rPr>
          <w:rStyle w:val="StyleUnderline"/>
          <w:highlight w:val="cyan"/>
        </w:rPr>
        <w:t>increasingly dissimilar</w:t>
      </w:r>
      <w:r w:rsidRPr="00985E67">
        <w:rPr>
          <w:rStyle w:val="StyleUnderline"/>
        </w:rPr>
        <w:t>,</w:t>
      </w:r>
      <w:r w:rsidRPr="00985E67">
        <w:rPr>
          <w:sz w:val="16"/>
        </w:rPr>
        <w:t xml:space="preserve"> by definition, </w:t>
      </w:r>
      <w:r w:rsidRPr="00985E67">
        <w:rPr>
          <w:rStyle w:val="StyleUnderline"/>
        </w:rPr>
        <w:t>one cannot be following the other</w:t>
      </w:r>
      <w:r w:rsidRPr="00985E67">
        <w:rPr>
          <w:sz w:val="16"/>
        </w:rPr>
        <w:t xml:space="preserve">. That is, </w:t>
      </w:r>
      <w:r w:rsidRPr="00985E67">
        <w:rPr>
          <w:rStyle w:val="Emphasis"/>
          <w:highlight w:val="cyan"/>
        </w:rPr>
        <w:t>neither is exerting influence on the other</w:t>
      </w:r>
      <w:r w:rsidRPr="00985E67">
        <w:rPr>
          <w:sz w:val="16"/>
        </w:rPr>
        <w:t xml:space="preserve"> (at least not in a positive way).</w:t>
      </w:r>
      <w:r w:rsidRPr="00985E67">
        <w:rPr>
          <w:sz w:val="12"/>
        </w:rPr>
        <w:t>¶</w:t>
      </w:r>
      <w:r w:rsidRPr="00985E67">
        <w:rPr>
          <w:sz w:val="16"/>
        </w:rPr>
        <w:t xml:space="preserve"> This is the phenomenon we observed in comparing the U.S. Constitution to the rest of the world; based on the rights index, </w:t>
      </w:r>
      <w:r w:rsidRPr="00985E67">
        <w:rPr>
          <w:rStyle w:val="StyleUnderline"/>
          <w:highlight w:val="cyan"/>
        </w:rPr>
        <w:t>the U.S.</w:t>
      </w:r>
      <w:r w:rsidRPr="00985E67">
        <w:rPr>
          <w:rStyle w:val="StyleUnderline"/>
        </w:rPr>
        <w:t xml:space="preserve"> has become less similar to the world since 1946 and</w:t>
      </w:r>
      <w:r w:rsidRPr="00985E67">
        <w:rPr>
          <w:sz w:val="16"/>
        </w:rPr>
        <w:t xml:space="preserve">, with a current index of 0.30, </w:t>
      </w:r>
      <w:r w:rsidRPr="00985E67">
        <w:rPr>
          <w:rStyle w:val="StyleUnderline"/>
          <w:highlight w:val="cyan"/>
        </w:rPr>
        <w:t>is less similar now than at any point</w:t>
      </w:r>
      <w:r w:rsidRPr="00985E67">
        <w:rPr>
          <w:sz w:val="16"/>
        </w:rPr>
        <w:t xml:space="preserve"> during the studied period. </w:t>
      </w:r>
      <w:r w:rsidRPr="00985E67">
        <w:rPr>
          <w:rStyle w:val="StyleUnderline"/>
          <w:highlight w:val="cyan"/>
        </w:rPr>
        <w:t>This</w:t>
      </w:r>
      <w:r w:rsidRPr="00985E67">
        <w:rPr>
          <w:sz w:val="16"/>
        </w:rPr>
        <w:t xml:space="preserve"> phenomenon </w:t>
      </w:r>
      <w:r w:rsidRPr="00985E67">
        <w:rPr>
          <w:rStyle w:val="StyleUnderline"/>
          <w:highlight w:val="cyan"/>
        </w:rPr>
        <w:t>has occurred even among</w:t>
      </w:r>
      <w:r w:rsidRPr="00985E67">
        <w:rPr>
          <w:sz w:val="16"/>
        </w:rPr>
        <w:t xml:space="preserve"> current </w:t>
      </w:r>
      <w:r w:rsidRPr="00985E67">
        <w:rPr>
          <w:rStyle w:val="StyleUnderline"/>
        </w:rPr>
        <w:t xml:space="preserve">American </w:t>
      </w:r>
      <w:r w:rsidRPr="00985E67">
        <w:rPr>
          <w:rStyle w:val="StyleUnderline"/>
          <w:highlight w:val="cyan"/>
        </w:rPr>
        <w:t>allies</w:t>
      </w:r>
      <w:r w:rsidRPr="00985E67">
        <w:rPr>
          <w:sz w:val="16"/>
        </w:rPr>
        <w:t xml:space="preserve">; among countries </w:t>
      </w:r>
      <w:r w:rsidRPr="00985E67">
        <w:rPr>
          <w:rStyle w:val="StyleUnderline"/>
        </w:rPr>
        <w:t>in regions with</w:t>
      </w:r>
      <w:r w:rsidRPr="00985E67">
        <w:rPr>
          <w:sz w:val="16"/>
        </w:rPr>
        <w:t xml:space="preserve"> close cultural and </w:t>
      </w:r>
      <w:r w:rsidRPr="00985E67">
        <w:rPr>
          <w:rStyle w:val="StyleUnderline"/>
        </w:rPr>
        <w:t>historic ties to the U.S. (namely, Latin America and Western Europe);</w:t>
      </w:r>
      <w:r w:rsidRPr="00985E67">
        <w:rPr>
          <w:sz w:val="16"/>
        </w:rPr>
        <w:t xml:space="preserve"> and among democracies. Only among common law countries is constitutional similarity higher than it was after World War II, but even that similarity has decreased since the 1960s.</w:t>
      </w:r>
      <w:r w:rsidRPr="00985E67">
        <w:rPr>
          <w:sz w:val="12"/>
        </w:rPr>
        <w:t>¶</w:t>
      </w:r>
      <w:r w:rsidRPr="00985E67">
        <w:rPr>
          <w:sz w:val="16"/>
        </w:rPr>
        <w:t xml:space="preserve"> </w:t>
      </w:r>
      <w:r w:rsidRPr="00985E67">
        <w:rPr>
          <w:rStyle w:val="StyleUnderline"/>
        </w:rPr>
        <w:t>Rights provisions are not the only</w:t>
      </w:r>
      <w:r w:rsidRPr="00985E67">
        <w:rPr>
          <w:sz w:val="16"/>
        </w:rPr>
        <w:t xml:space="preserve"> </w:t>
      </w:r>
      <w:r w:rsidRPr="00985E67">
        <w:rPr>
          <w:rStyle w:val="Emphasis"/>
          <w:highlight w:val="cyan"/>
        </w:rPr>
        <w:t>constitutional elements</w:t>
      </w:r>
      <w:r w:rsidRPr="00985E67">
        <w:rPr>
          <w:rStyle w:val="StyleUnderline"/>
          <w:highlight w:val="cyan"/>
        </w:rPr>
        <w:t xml:space="preserve"> </w:t>
      </w:r>
      <w:r w:rsidRPr="00985E67">
        <w:rPr>
          <w:rStyle w:val="StyleUnderline"/>
        </w:rPr>
        <w:t xml:space="preserve">that </w:t>
      </w:r>
      <w:r w:rsidRPr="00985E67">
        <w:rPr>
          <w:rStyle w:val="StyleUnderline"/>
          <w:highlight w:val="cyan"/>
        </w:rPr>
        <w:t>have lost favor with the</w:t>
      </w:r>
      <w:r w:rsidRPr="00985E67">
        <w:rPr>
          <w:rStyle w:val="StyleUnderline"/>
        </w:rPr>
        <w:t xml:space="preserve"> rest of </w:t>
      </w:r>
      <w:r w:rsidRPr="00985E67">
        <w:rPr>
          <w:rStyle w:val="StyleUnderline"/>
          <w:highlight w:val="cyan"/>
        </w:rPr>
        <w:t>the world</w:t>
      </w:r>
      <w:r w:rsidRPr="00985E67">
        <w:rPr>
          <w:sz w:val="16"/>
          <w:highlight w:val="cyan"/>
        </w:rPr>
        <w:t xml:space="preserve">; </w:t>
      </w:r>
      <w:r w:rsidRPr="00985E67">
        <w:rPr>
          <w:rStyle w:val="Emphasis"/>
        </w:rPr>
        <w:t>structural provisions</w:t>
      </w:r>
      <w:r w:rsidRPr="00985E67">
        <w:rPr>
          <w:sz w:val="16"/>
        </w:rPr>
        <w:t xml:space="preserve"> </w:t>
      </w:r>
      <w:r w:rsidRPr="00985E67">
        <w:rPr>
          <w:rStyle w:val="StyleUnderline"/>
        </w:rPr>
        <w:t>pioneered by American constitutionalism—</w:t>
      </w:r>
      <w:r w:rsidRPr="00985E67">
        <w:rPr>
          <w:rStyle w:val="StyleUnderline"/>
          <w:highlight w:val="cyan"/>
        </w:rPr>
        <w:t xml:space="preserve">such as </w:t>
      </w:r>
      <w:r w:rsidRPr="00985E67">
        <w:rPr>
          <w:rStyle w:val="Emphasis"/>
          <w:highlight w:val="cyan"/>
        </w:rPr>
        <w:t>federalism, presidentialism, and judicial review</w:t>
      </w:r>
      <w:r w:rsidRPr="00985E67">
        <w:rPr>
          <w:rStyle w:val="StyleUnderline"/>
          <w:highlight w:val="cyan"/>
        </w:rPr>
        <w:t>—have</w:t>
      </w:r>
      <w:r w:rsidRPr="00985E67">
        <w:rPr>
          <w:rStyle w:val="StyleUnderline"/>
        </w:rPr>
        <w:t xml:space="preserve"> also </w:t>
      </w:r>
      <w:r w:rsidRPr="00985E67">
        <w:rPr>
          <w:rStyle w:val="StyleUnderline"/>
          <w:highlight w:val="cyan"/>
        </w:rPr>
        <w:t>been losing</w:t>
      </w:r>
      <w:r w:rsidRPr="00985E67">
        <w:rPr>
          <w:rStyle w:val="StyleUnderline"/>
        </w:rPr>
        <w:t xml:space="preserve"> their </w:t>
      </w:r>
      <w:r w:rsidRPr="00985E67">
        <w:rPr>
          <w:rStyle w:val="StyleUnderline"/>
          <w:highlight w:val="cyan"/>
        </w:rPr>
        <w:t>global appeal</w:t>
      </w:r>
      <w:r w:rsidRPr="00985E67">
        <w:rPr>
          <w:rStyle w:val="StyleUnderline"/>
        </w:rPr>
        <w:t>.</w:t>
      </w:r>
      <w:r w:rsidRPr="00985E67">
        <w:rPr>
          <w:sz w:val="12"/>
        </w:rPr>
        <w:t>¶</w:t>
      </w:r>
      <w:r w:rsidRPr="00985E67">
        <w:rPr>
          <w:sz w:val="16"/>
        </w:rPr>
        <w:t xml:space="preserve"> For instance, </w:t>
      </w:r>
      <w:r w:rsidRPr="00985E67">
        <w:rPr>
          <w:rStyle w:val="StyleUnderline"/>
          <w:highlight w:val="cyan"/>
        </w:rPr>
        <w:t>in the early 20th century, 22 percent of constitutions provided</w:t>
      </w:r>
      <w:r w:rsidRPr="00985E67">
        <w:rPr>
          <w:rStyle w:val="StyleUnderline"/>
        </w:rPr>
        <w:t xml:space="preserve"> for </w:t>
      </w:r>
      <w:r w:rsidRPr="00985E67">
        <w:rPr>
          <w:rStyle w:val="StyleUnderline"/>
          <w:highlight w:val="cyan"/>
        </w:rPr>
        <w:t>federalistic systems</w:t>
      </w:r>
      <w:r w:rsidRPr="00985E67">
        <w:rPr>
          <w:rStyle w:val="StyleUnderline"/>
        </w:rPr>
        <w:t xml:space="preserve">, while </w:t>
      </w:r>
      <w:r w:rsidRPr="00985E67">
        <w:rPr>
          <w:rStyle w:val="StyleUnderline"/>
          <w:highlight w:val="cyan"/>
        </w:rPr>
        <w:t>today, just 12 percent</w:t>
      </w:r>
      <w:r w:rsidRPr="00985E67">
        <w:rPr>
          <w:rStyle w:val="StyleUnderline"/>
        </w:rPr>
        <w:t xml:space="preserve"> do.</w:t>
      </w:r>
      <w:r w:rsidRPr="00985E67">
        <w:rPr>
          <w:sz w:val="12"/>
        </w:rPr>
        <w:t>¶</w:t>
      </w:r>
      <w:r w:rsidRPr="00985E67">
        <w:rPr>
          <w:sz w:val="16"/>
        </w:rPr>
        <w:t xml:space="preserve"> A similar trend has occurred for presidentialism, another American innovation. Since the end of World War II, </w:t>
      </w:r>
      <w:r w:rsidRPr="00985E67">
        <w:rPr>
          <w:rStyle w:val="StyleUnderline"/>
        </w:rPr>
        <w:t xml:space="preserve">the percentage of </w:t>
      </w:r>
      <w:r w:rsidRPr="00985E67">
        <w:rPr>
          <w:rStyle w:val="StyleUnderline"/>
          <w:highlight w:val="cyan"/>
        </w:rPr>
        <w:t>countries employing</w:t>
      </w:r>
      <w:r w:rsidRPr="00985E67">
        <w:rPr>
          <w:sz w:val="16"/>
        </w:rPr>
        <w:t xml:space="preserve"> purely </w:t>
      </w:r>
      <w:r w:rsidRPr="00985E67">
        <w:rPr>
          <w:rStyle w:val="StyleUnderline"/>
          <w:highlight w:val="cyan"/>
        </w:rPr>
        <w:t>presidential systems has declined</w:t>
      </w:r>
      <w:r w:rsidRPr="00985E67">
        <w:rPr>
          <w:sz w:val="16"/>
        </w:rPr>
        <w:t xml:space="preserve">, </w:t>
      </w:r>
      <w:r w:rsidRPr="00985E67">
        <w:rPr>
          <w:rStyle w:val="StyleUnderline"/>
        </w:rPr>
        <w:t>mainly in favor of mixed systems,</w:t>
      </w:r>
      <w:r w:rsidRPr="00985E67">
        <w:rPr>
          <w:sz w:val="16"/>
        </w:rPr>
        <w:t xml:space="preserve"> which were a favorite of former Soviet bloc countries.</w:t>
      </w:r>
      <w:r w:rsidRPr="00985E67">
        <w:rPr>
          <w:sz w:val="12"/>
        </w:rPr>
        <w:t>¶</w:t>
      </w:r>
      <w:r w:rsidRPr="00985E67">
        <w:rPr>
          <w:sz w:val="16"/>
        </w:rPr>
        <w:t xml:space="preserve"> Finally, though judicial review</w:t>
      </w:r>
    </w:p>
    <w:p w14:paraId="15EBC347" w14:textId="77777777" w:rsidR="00D56E74" w:rsidRDefault="00D56E74" w:rsidP="00D56E74">
      <w:pPr>
        <w:rPr>
          <w:sz w:val="16"/>
        </w:rPr>
      </w:pPr>
    </w:p>
    <w:p w14:paraId="10AF4A5F" w14:textId="77777777" w:rsidR="00D56E74" w:rsidRDefault="00D56E74" w:rsidP="00D56E74">
      <w:pPr>
        <w:rPr>
          <w:sz w:val="16"/>
        </w:rPr>
      </w:pPr>
    </w:p>
    <w:p w14:paraId="2FC4CE3E" w14:textId="77777777" w:rsidR="00D56E74" w:rsidRPr="00985E67" w:rsidRDefault="00D56E74" w:rsidP="00D56E74">
      <w:pPr>
        <w:rPr>
          <w:sz w:val="16"/>
        </w:rPr>
      </w:pPr>
      <w:r w:rsidRPr="00985E67">
        <w:rPr>
          <w:sz w:val="16"/>
        </w:rPr>
        <w:t xml:space="preserve"> is not mentioned in the U.S. Constitution, it has proved the most popular American structural innovation. But </w:t>
      </w:r>
      <w:r w:rsidRPr="00985E67">
        <w:rPr>
          <w:rStyle w:val="StyleUnderline"/>
        </w:rPr>
        <w:t>though the popularity of judicial review</w:t>
      </w:r>
      <w:r w:rsidRPr="00985E67">
        <w:rPr>
          <w:sz w:val="16"/>
        </w:rPr>
        <w:t xml:space="preserve"> in general </w:t>
      </w:r>
      <w:r w:rsidRPr="00985E67">
        <w:rPr>
          <w:rStyle w:val="StyleUnderline"/>
        </w:rPr>
        <w:t>has exploded</w:t>
      </w:r>
      <w:r w:rsidRPr="00985E67">
        <w:rPr>
          <w:sz w:val="16"/>
        </w:rPr>
        <w:t xml:space="preserve"> over the past six decades, </w:t>
      </w:r>
      <w:r w:rsidRPr="00985E67">
        <w:rPr>
          <w:rStyle w:val="Emphasis"/>
          <w:highlight w:val="cyan"/>
        </w:rPr>
        <w:t>most countries</w:t>
      </w:r>
      <w:r w:rsidRPr="00985E67">
        <w:rPr>
          <w:rStyle w:val="Emphasis"/>
        </w:rPr>
        <w:t xml:space="preserve"> have </w:t>
      </w:r>
      <w:r w:rsidRPr="00985E67">
        <w:rPr>
          <w:rStyle w:val="Emphasis"/>
          <w:highlight w:val="cyan"/>
        </w:rPr>
        <w:t>opted for the European style of review</w:t>
      </w:r>
      <w:r w:rsidRPr="00985E67">
        <w:rPr>
          <w:sz w:val="16"/>
        </w:rPr>
        <w:t xml:space="preserve"> (</w:t>
      </w:r>
      <w:r w:rsidRPr="00985E67">
        <w:rPr>
          <w:rStyle w:val="StyleUnderline"/>
        </w:rPr>
        <w:t>which designates a single, constitutional court which alone has the power to nullify laws inconsistent with the constitution</w:t>
      </w:r>
      <w:r w:rsidRPr="00985E67">
        <w:rPr>
          <w:sz w:val="16"/>
        </w:rPr>
        <w:t xml:space="preserve">) </w:t>
      </w:r>
      <w:r w:rsidRPr="00985E67">
        <w:rPr>
          <w:rStyle w:val="Emphasis"/>
          <w:highlight w:val="cyan"/>
        </w:rPr>
        <w:t>over the American model</w:t>
      </w:r>
      <w:r w:rsidRPr="00985E67">
        <w:rPr>
          <w:sz w:val="16"/>
        </w:rPr>
        <w:t xml:space="preserve"> (</w:t>
      </w:r>
      <w:r w:rsidRPr="00985E67">
        <w:rPr>
          <w:rStyle w:val="StyleUnderline"/>
        </w:rPr>
        <w:t>in which all courts are empowered to strike unconstitutional laws</w:t>
      </w:r>
      <w:r w:rsidRPr="00985E67">
        <w:rPr>
          <w:sz w:val="16"/>
        </w:rPr>
        <w:t xml:space="preserve">). </w:t>
      </w:r>
      <w:r w:rsidRPr="00985E67">
        <w:rPr>
          <w:rStyle w:val="StyleUnderline"/>
        </w:rPr>
        <w:t>In 1946, over 80 percent of countries exercised American-style</w:t>
      </w:r>
      <w:r w:rsidRPr="00985E67">
        <w:rPr>
          <w:sz w:val="16"/>
        </w:rPr>
        <w:t xml:space="preserve"> constitutional </w:t>
      </w:r>
      <w:r w:rsidRPr="00985E67">
        <w:rPr>
          <w:rStyle w:val="StyleUnderline"/>
        </w:rPr>
        <w:t>review;</w:t>
      </w:r>
      <w:r w:rsidRPr="00985E67">
        <w:rPr>
          <w:sz w:val="16"/>
        </w:rPr>
        <w:t xml:space="preserve"> </w:t>
      </w:r>
      <w:r w:rsidRPr="00985E67">
        <w:rPr>
          <w:rStyle w:val="StyleUnderline"/>
        </w:rPr>
        <w:t>today, fewer than half do.</w:t>
      </w:r>
      <w:r w:rsidRPr="00985E67">
        <w:rPr>
          <w:sz w:val="12"/>
        </w:rPr>
        <w:t>¶</w:t>
      </w:r>
      <w:r w:rsidRPr="00985E67">
        <w:rPr>
          <w:sz w:val="16"/>
        </w:rPr>
        <w:t xml:space="preserve"> </w:t>
      </w:r>
      <w:r w:rsidRPr="00985E67">
        <w:rPr>
          <w:sz w:val="16"/>
          <w:szCs w:val="14"/>
        </w:rPr>
        <w:t>Reasons for the Decline</w:t>
      </w:r>
      <w:r w:rsidRPr="00985E67">
        <w:rPr>
          <w:sz w:val="12"/>
          <w:szCs w:val="14"/>
        </w:rPr>
        <w:t>¶</w:t>
      </w:r>
      <w:r w:rsidRPr="00985E67">
        <w:rPr>
          <w:sz w:val="16"/>
          <w:szCs w:val="14"/>
        </w:rPr>
        <w:t xml:space="preserve"> </w:t>
      </w:r>
      <w:r w:rsidRPr="00985E67">
        <w:rPr>
          <w:sz w:val="16"/>
        </w:rPr>
        <w:t xml:space="preserve">It appears that </w:t>
      </w:r>
      <w:r w:rsidRPr="00985E67">
        <w:rPr>
          <w:rStyle w:val="StyleUnderline"/>
        </w:rPr>
        <w:t>several factors are driving the U.S. Constitution’s increasing atypicality</w:t>
      </w:r>
      <w:r w:rsidRPr="00985E67">
        <w:rPr>
          <w:sz w:val="16"/>
        </w:rPr>
        <w:t>. First, while in 2006 the average national constitutions contained 34 rights (of the 60 we identify), the U.S. Constitution contains relatively few—just 21—and the rights it does contain are often themselves atypical.</w:t>
      </w:r>
      <w:r w:rsidRPr="00985E67">
        <w:rPr>
          <w:sz w:val="12"/>
        </w:rPr>
        <w:t>¶</w:t>
      </w:r>
      <w:r w:rsidRPr="00985E67">
        <w:rPr>
          <w:sz w:val="16"/>
        </w:rPr>
        <w:t xml:space="preserve"> Just one-third of constitutions provide for church and state separation, as does the U.S. Establishment Clause, and only 2 percent of constitutions (including, e.g., Mexico and Guatemala) contain a “right to bear arms.” Conversely, </w:t>
      </w:r>
      <w:r w:rsidRPr="00985E67">
        <w:rPr>
          <w:rStyle w:val="StyleUnderline"/>
          <w:highlight w:val="cyan"/>
        </w:rPr>
        <w:t>the U.S. Constitution omits</w:t>
      </w:r>
      <w:r w:rsidRPr="00985E67">
        <w:rPr>
          <w:sz w:val="16"/>
        </w:rPr>
        <w:t xml:space="preserve"> some of </w:t>
      </w:r>
      <w:r w:rsidRPr="00985E67">
        <w:rPr>
          <w:rStyle w:val="StyleUnderline"/>
        </w:rPr>
        <w:t xml:space="preserve">the most </w:t>
      </w:r>
      <w:r w:rsidRPr="00985E67">
        <w:rPr>
          <w:rStyle w:val="StyleUnderline"/>
          <w:highlight w:val="cyan"/>
        </w:rPr>
        <w:t xml:space="preserve">globally popular rights, such as women’s </w:t>
      </w:r>
      <w:r w:rsidRPr="00985E67">
        <w:rPr>
          <w:rStyle w:val="StyleUnderline"/>
        </w:rPr>
        <w:t>rights</w:t>
      </w:r>
      <w:r w:rsidRPr="00985E67">
        <w:rPr>
          <w:rStyle w:val="StyleUnderline"/>
          <w:highlight w:val="cyan"/>
        </w:rPr>
        <w:t>,</w:t>
      </w:r>
      <w:r w:rsidRPr="00985E67">
        <w:rPr>
          <w:rStyle w:val="StyleUnderline"/>
        </w:rPr>
        <w:t xml:space="preserve"> the right to </w:t>
      </w:r>
      <w:r w:rsidRPr="00985E67">
        <w:rPr>
          <w:rStyle w:val="StyleUnderline"/>
          <w:highlight w:val="cyan"/>
        </w:rPr>
        <w:t>social security</w:t>
      </w:r>
      <w:r w:rsidRPr="00985E67">
        <w:rPr>
          <w:rStyle w:val="StyleUnderline"/>
        </w:rPr>
        <w:t xml:space="preserve">, the right to </w:t>
      </w:r>
      <w:r w:rsidRPr="00985E67">
        <w:rPr>
          <w:rStyle w:val="StyleUnderline"/>
          <w:highlight w:val="cyan"/>
        </w:rPr>
        <w:t>food, and</w:t>
      </w:r>
      <w:r w:rsidRPr="00985E67">
        <w:rPr>
          <w:rStyle w:val="StyleUnderline"/>
        </w:rPr>
        <w:t xml:space="preserve"> the right to </w:t>
      </w:r>
      <w:r w:rsidRPr="00985E67">
        <w:rPr>
          <w:rStyle w:val="StyleUnderline"/>
          <w:highlight w:val="cyan"/>
        </w:rPr>
        <w:t>health care</w:t>
      </w:r>
      <w:r w:rsidRPr="00985E67">
        <w:rPr>
          <w:rStyle w:val="StyleUnderline"/>
        </w:rPr>
        <w:t>.</w:t>
      </w:r>
      <w:r w:rsidRPr="00985E67">
        <w:rPr>
          <w:sz w:val="12"/>
        </w:rPr>
        <w:t>¶</w:t>
      </w:r>
      <w:r w:rsidRPr="00985E67">
        <w:rPr>
          <w:sz w:val="16"/>
        </w:rPr>
        <w:t xml:space="preserve"> These </w:t>
      </w:r>
      <w:r w:rsidRPr="00985E67">
        <w:rPr>
          <w:rStyle w:val="StyleUnderline"/>
        </w:rPr>
        <w:t>peculiarities, together with the fact that the U.S. Constitution is</w:t>
      </w:r>
      <w:r w:rsidRPr="00985E67">
        <w:rPr>
          <w:sz w:val="16"/>
        </w:rPr>
        <w:t xml:space="preserve"> both </w:t>
      </w:r>
      <w:r w:rsidRPr="00985E67">
        <w:rPr>
          <w:rStyle w:val="StyleUnderline"/>
        </w:rPr>
        <w:t>old and particularly hard to amend</w:t>
      </w:r>
      <w:r w:rsidRPr="00985E67">
        <w:rPr>
          <w:sz w:val="16"/>
        </w:rPr>
        <w:t xml:space="preserve">, </w:t>
      </w:r>
      <w:r w:rsidRPr="00985E67">
        <w:rPr>
          <w:rStyle w:val="StyleUnderline"/>
        </w:rPr>
        <w:t xml:space="preserve">have led </w:t>
      </w:r>
      <w:r w:rsidRPr="00985E67">
        <w:rPr>
          <w:rStyle w:val="StyleUnderline"/>
          <w:highlight w:val="cyan"/>
        </w:rPr>
        <w:t>some</w:t>
      </w:r>
      <w:r w:rsidRPr="00985E67">
        <w:rPr>
          <w:rStyle w:val="StyleUnderline"/>
        </w:rPr>
        <w:t xml:space="preserve"> to </w:t>
      </w:r>
      <w:r w:rsidRPr="00985E67">
        <w:rPr>
          <w:rStyle w:val="StyleUnderline"/>
          <w:highlight w:val="cyan"/>
        </w:rPr>
        <w:t>characterize the Constitution as</w:t>
      </w:r>
      <w:r w:rsidRPr="00985E67">
        <w:rPr>
          <w:rStyle w:val="StyleUnderline"/>
        </w:rPr>
        <w:t xml:space="preserve"> simply </w:t>
      </w:r>
      <w:r w:rsidRPr="00985E67">
        <w:rPr>
          <w:rStyle w:val="Emphasis"/>
        </w:rPr>
        <w:t>antiquated</w:t>
      </w:r>
      <w:r w:rsidRPr="00985E67">
        <w:rPr>
          <w:sz w:val="16"/>
        </w:rPr>
        <w:t xml:space="preserve"> or </w:t>
      </w:r>
      <w:r w:rsidRPr="00985E67">
        <w:rPr>
          <w:rStyle w:val="Emphasis"/>
          <w:highlight w:val="cyan"/>
        </w:rPr>
        <w:t>obsolete</w:t>
      </w:r>
      <w:r w:rsidRPr="00985E67">
        <w:rPr>
          <w:sz w:val="16"/>
        </w:rPr>
        <w:t>.</w:t>
      </w:r>
    </w:p>
    <w:p w14:paraId="2C28EF0D" w14:textId="77777777" w:rsidR="00D56E74" w:rsidRDefault="00D56E74" w:rsidP="00D56E74"/>
    <w:p w14:paraId="396786FC" w14:textId="77777777" w:rsidR="00D56E74" w:rsidRPr="00985E67" w:rsidRDefault="00D56E74" w:rsidP="00D56E74"/>
    <w:p w14:paraId="6B0C923A" w14:textId="77777777" w:rsidR="00D56E74" w:rsidRPr="00985E67" w:rsidRDefault="00D56E74" w:rsidP="00D56E74">
      <w:pPr>
        <w:pStyle w:val="Heading4"/>
        <w:rPr>
          <w:rFonts w:cs="Arial"/>
        </w:rPr>
      </w:pPr>
      <w:r w:rsidRPr="00985E67">
        <w:rPr>
          <w:rFonts w:cs="Arial"/>
        </w:rPr>
        <w:lastRenderedPageBreak/>
        <w:t>Rule of law doomed—too many ways for the AFF to solve.</w:t>
      </w:r>
    </w:p>
    <w:p w14:paraId="5C52B414" w14:textId="77777777" w:rsidR="00D56E74" w:rsidRPr="00985E67" w:rsidRDefault="00D56E74" w:rsidP="00D56E74">
      <w:r w:rsidRPr="00985E67">
        <w:t xml:space="preserve">Jon </w:t>
      </w:r>
      <w:r w:rsidRPr="00985E67">
        <w:rPr>
          <w:rStyle w:val="Style13ptBold"/>
        </w:rPr>
        <w:t>Robins 18,</w:t>
      </w:r>
      <w:r w:rsidRPr="00985E67">
        <w:t xml:space="preserve"> 1-31-2018, "'A crisis for human rights': new index reveals global fall in basic justice," Guardian, https://www.theguardian.com/inequality/2018/jan/31/human-rights-new-rule-of-law-index-reveals-global-fall-basic-justice</w:t>
      </w:r>
    </w:p>
    <w:p w14:paraId="6BD34A97" w14:textId="77777777" w:rsidR="00D56E74" w:rsidRPr="00985E67" w:rsidRDefault="00D56E74" w:rsidP="00D56E74">
      <w:pPr>
        <w:rPr>
          <w:sz w:val="14"/>
        </w:rPr>
      </w:pPr>
      <w:r w:rsidRPr="00985E67">
        <w:rPr>
          <w:sz w:val="14"/>
        </w:rPr>
        <w:t>F</w:t>
      </w:r>
      <w:r w:rsidRPr="00985E67">
        <w:rPr>
          <w:rStyle w:val="StyleUnderline"/>
        </w:rPr>
        <w:t>undamental human rights are reported to have diminished in almost two-thirds of the 113 countries surveyed for the 2018 Rule of Law Ind</w:t>
      </w:r>
      <w:r w:rsidRPr="00985E67">
        <w:rPr>
          <w:sz w:val="14"/>
        </w:rPr>
        <w:t>ex, amid concerns over a worldwide surge in authoritarian nationalism and a retreat from international legal obligations. “</w:t>
      </w:r>
      <w:r w:rsidRPr="00985E67">
        <w:rPr>
          <w:rStyle w:val="StyleUnderline"/>
        </w:rPr>
        <w:t>All signs point to a crisis not just for human rights, but for the human rights movement</w:t>
      </w:r>
      <w:r w:rsidRPr="00985E67">
        <w:rPr>
          <w:sz w:val="14"/>
        </w:rPr>
        <w:t>,” said Professor Samuel Moyn of Yale University. “</w:t>
      </w:r>
      <w:r w:rsidRPr="00985E67">
        <w:rPr>
          <w:rStyle w:val="StyleUnderline"/>
        </w:rPr>
        <w:t xml:space="preserve">Within many nations, these </w:t>
      </w:r>
      <w:r w:rsidRPr="00985E67">
        <w:rPr>
          <w:rStyle w:val="StyleUnderline"/>
          <w:highlight w:val="cyan"/>
        </w:rPr>
        <w:t>fundamental rights are falling prey to t</w:t>
      </w:r>
      <w:r w:rsidRPr="00985E67">
        <w:rPr>
          <w:rStyle w:val="StyleUnderline"/>
        </w:rPr>
        <w:t xml:space="preserve">he </w:t>
      </w:r>
      <w:r w:rsidRPr="00985E67">
        <w:rPr>
          <w:rStyle w:val="StyleUnderline"/>
          <w:highlight w:val="cyan"/>
        </w:rPr>
        <w:t>backlash against a globalising economy</w:t>
      </w:r>
      <w:r w:rsidRPr="00985E67">
        <w:rPr>
          <w:rStyle w:val="StyleUnderline"/>
        </w:rPr>
        <w:t xml:space="preserve"> in which the rich are winning</w:t>
      </w:r>
      <w:r w:rsidRPr="00985E67">
        <w:rPr>
          <w:sz w:val="14"/>
        </w:rPr>
        <w:t xml:space="preserve">. But human rights movements have not historically set out to name or shame inequality.” </w:t>
      </w:r>
      <w:r w:rsidRPr="00985E67">
        <w:rPr>
          <w:rStyle w:val="StyleUnderline"/>
        </w:rPr>
        <w:t>The 2018 index, published by the World Justice Project (WJP), gathers data from more than 110,000 households and 3,000 experts</w:t>
      </w:r>
      <w:r w:rsidRPr="00985E67">
        <w:rPr>
          <w:sz w:val="14"/>
        </w:rPr>
        <w:t xml:space="preserve"> to compare their experiences of legal systems worldwide, by calculating weighted scores across eight separate categories. While Venezuela retains its unwanted position at the bottom of the index – just behind Cambodia and Afghanistan – the Philippines is this year’s biggest faller, dropping 18 places to 88th in the table, on top of a slump of nine places in the 2016 survey. </w:t>
      </w:r>
      <w:r w:rsidRPr="00985E67">
        <w:rPr>
          <w:rStyle w:val="StyleUnderline"/>
        </w:rPr>
        <w:t>President Rodrigo Duterte’s administration has put a “palpable strain upon established countervailing institutions of society</w:t>
      </w:r>
      <w:r w:rsidRPr="00985E67">
        <w:rPr>
          <w:sz w:val="14"/>
        </w:rPr>
        <w:t xml:space="preserve">”, according to Jose Luis Martin Gascon, chairman of the Philippine Commission on Human Rights. He said there had been a “chilling effect” on the country’s opposition in the wake of attacks against personalities who have criticised Duterte’s policies. </w:t>
      </w:r>
      <w:r w:rsidRPr="00985E67">
        <w:rPr>
          <w:rStyle w:val="Emphasis"/>
        </w:rPr>
        <w:t>Non-discrimination, freedom of expression and religion, the right to privacy and workers’ rights were all taken into accoun</w:t>
      </w:r>
      <w:r w:rsidRPr="00985E67">
        <w:rPr>
          <w:sz w:val="14"/>
        </w:rPr>
        <w:t xml:space="preserve">t in calculating observance of people’s fundamental rights across the world. </w:t>
      </w:r>
      <w:r w:rsidRPr="00985E67">
        <w:rPr>
          <w:rStyle w:val="StyleUnderline"/>
        </w:rPr>
        <w:t xml:space="preserve">Respondents’ </w:t>
      </w:r>
      <w:r w:rsidRPr="00985E67">
        <w:rPr>
          <w:rStyle w:val="StyleUnderline"/>
          <w:highlight w:val="cyan"/>
        </w:rPr>
        <w:t>belief in the protections afforded</w:t>
      </w:r>
      <w:r w:rsidRPr="00985E67">
        <w:rPr>
          <w:rStyle w:val="StyleUnderline"/>
        </w:rPr>
        <w:t xml:space="preserve"> by such </w:t>
      </w:r>
      <w:r w:rsidRPr="00985E67">
        <w:rPr>
          <w:rStyle w:val="StyleUnderline"/>
          <w:highlight w:val="cyan"/>
        </w:rPr>
        <w:t>rights</w:t>
      </w:r>
      <w:r w:rsidRPr="00985E67">
        <w:rPr>
          <w:rStyle w:val="StyleUnderline"/>
        </w:rPr>
        <w:t xml:space="preserve"> has </w:t>
      </w:r>
      <w:r w:rsidRPr="00985E67">
        <w:rPr>
          <w:rStyle w:val="StyleUnderline"/>
          <w:highlight w:val="cyan"/>
        </w:rPr>
        <w:t xml:space="preserve">dropped </w:t>
      </w:r>
      <w:r w:rsidRPr="00985E67">
        <w:rPr>
          <w:rStyle w:val="StyleUnderline"/>
        </w:rPr>
        <w:t>in 71 of the 113 countries surveyed for the latest index.</w:t>
      </w:r>
      <w:r w:rsidRPr="00985E67">
        <w:rPr>
          <w:sz w:val="14"/>
        </w:rPr>
        <w:t xml:space="preserve"> “</w:t>
      </w:r>
      <w:r w:rsidRPr="00985E67">
        <w:rPr>
          <w:rStyle w:val="StyleUnderline"/>
        </w:rPr>
        <w:t xml:space="preserve">The WJP’s </w:t>
      </w:r>
      <w:r w:rsidRPr="00985E67">
        <w:rPr>
          <w:rStyle w:val="StyleUnderline"/>
          <w:highlight w:val="cyan"/>
        </w:rPr>
        <w:t xml:space="preserve">findings provide </w:t>
      </w:r>
      <w:r w:rsidRPr="00985E67">
        <w:rPr>
          <w:rStyle w:val="StyleUnderline"/>
        </w:rPr>
        <w:t xml:space="preserve">worrying </w:t>
      </w:r>
      <w:r w:rsidRPr="00985E67">
        <w:rPr>
          <w:rStyle w:val="StyleUnderline"/>
          <w:highlight w:val="cyan"/>
        </w:rPr>
        <w:t>confirmation that we live in very dangerous times for the rule of law and human rights</w:t>
      </w:r>
      <w:r w:rsidRPr="00985E67">
        <w:rPr>
          <w:sz w:val="14"/>
          <w:highlight w:val="cyan"/>
        </w:rPr>
        <w:t xml:space="preserve">,” </w:t>
      </w:r>
      <w:r w:rsidRPr="00985E67">
        <w:rPr>
          <w:sz w:val="14"/>
        </w:rPr>
        <w:t>said Murray Hunt, director of the Bingham Centre for the Rule of Law. “</w:t>
      </w:r>
      <w:r w:rsidRPr="00985E67">
        <w:rPr>
          <w:rStyle w:val="Emphasis"/>
        </w:rPr>
        <w:t xml:space="preserve">The </w:t>
      </w:r>
      <w:r w:rsidRPr="00985E67">
        <w:rPr>
          <w:rStyle w:val="Emphasis"/>
          <w:highlight w:val="cyan"/>
        </w:rPr>
        <w:t>worldwide resurgence of populism, authoritarian nationalism and the general retreat from international legal obligations are trends which</w:t>
      </w:r>
      <w:r w:rsidRPr="00985E67">
        <w:rPr>
          <w:rStyle w:val="Emphasis"/>
        </w:rPr>
        <w:t xml:space="preserve">, if not checked, </w:t>
      </w:r>
      <w:r w:rsidRPr="00985E67">
        <w:rPr>
          <w:rStyle w:val="Emphasis"/>
          <w:highlight w:val="cyan"/>
        </w:rPr>
        <w:t>pose an existential threat to the rule of law.</w:t>
      </w:r>
      <w:r w:rsidRPr="00985E67">
        <w:rPr>
          <w:rStyle w:val="Emphasis"/>
        </w:rPr>
        <w:t xml:space="preserve"> </w:t>
      </w:r>
      <w:r w:rsidRPr="00985E67">
        <w:rPr>
          <w:sz w:val="14"/>
        </w:rPr>
        <w:t>Preventing violations of the rule of law and human rights is always better than curing them after the event,” Hunt said.</w:t>
      </w:r>
    </w:p>
    <w:p w14:paraId="23E16F34" w14:textId="77777777" w:rsidR="00D56E74" w:rsidRPr="004167B5" w:rsidRDefault="00D56E74" w:rsidP="00D56E74"/>
    <w:p w14:paraId="1A73EA8B" w14:textId="77777777" w:rsidR="00D56E74" w:rsidRDefault="00D56E74" w:rsidP="00D56E74"/>
    <w:p w14:paraId="6BF9A95D" w14:textId="77777777" w:rsidR="00D56E74" w:rsidRDefault="00D56E74" w:rsidP="00D56E74">
      <w:pPr>
        <w:pStyle w:val="Heading2"/>
      </w:pPr>
      <w:r>
        <w:lastRenderedPageBreak/>
        <w:t>Growth</w:t>
      </w:r>
    </w:p>
    <w:p w14:paraId="02B6E297" w14:textId="77777777" w:rsidR="00D56E74" w:rsidRPr="00621B4D" w:rsidRDefault="00D56E74" w:rsidP="00D56E74">
      <w:pPr>
        <w:pStyle w:val="Heading4"/>
      </w:pPr>
      <w:r>
        <w:t>Private antitrust causes over-deterrence—best and most recent evidence</w:t>
      </w:r>
    </w:p>
    <w:p w14:paraId="3D1F62DE" w14:textId="77777777" w:rsidR="00D56E74" w:rsidRPr="003658AE" w:rsidRDefault="00D56E74" w:rsidP="00D56E74">
      <w:pPr>
        <w:rPr>
          <w:sz w:val="16"/>
        </w:rPr>
      </w:pPr>
      <w:r w:rsidRPr="00CE5C8E">
        <w:rPr>
          <w:rStyle w:val="Style13ptBold"/>
        </w:rPr>
        <w:t>Nuechterlein 21</w:t>
      </w:r>
      <w:r w:rsidRPr="003658AE">
        <w:rPr>
          <w:sz w:val="16"/>
        </w:rPr>
        <w:t xml:space="preserve"> (Jonathan E. Nuechterlein is co-leader of Sidley’s Telecom and Internet Competition practice focusing on telecommunications law, antitrust and appellate litigation, and is the former General Counsel of the Federal Trade Commission, Timothy J. Muris is former chairman of the FTC and former director of the Bureau of Consumer Protection and director of the Bureau of Competition, 3-2021, “Private Antitrust Remedies: An Argument Against Further Stacking the Deck”, U.S. Chamber Institute for Legal Reform, https://instituteforlegalreform.com/wp-content/uploads/2021/03/March-2021-Antitrust-Paper-FINAL.pdf)</w:t>
      </w:r>
    </w:p>
    <w:p w14:paraId="7820B856" w14:textId="77777777" w:rsidR="00D56E74" w:rsidRPr="003658AE" w:rsidRDefault="00D56E74" w:rsidP="00D56E74">
      <w:pPr>
        <w:rPr>
          <w:sz w:val="16"/>
        </w:rPr>
      </w:pPr>
      <w:r w:rsidRPr="00F82F26">
        <w:rPr>
          <w:rStyle w:val="StyleUnderline"/>
        </w:rPr>
        <w:t>Pursuing Deterrence</w:t>
      </w:r>
      <w:r w:rsidRPr="003658AE">
        <w:rPr>
          <w:sz w:val="16"/>
        </w:rPr>
        <w:t xml:space="preserve">, </w:t>
      </w:r>
      <w:r w:rsidRPr="00F82F26">
        <w:rPr>
          <w:rStyle w:val="StyleUnderline"/>
        </w:rPr>
        <w:t>Not Overdeterrence</w:t>
      </w:r>
    </w:p>
    <w:p w14:paraId="1A4CBC59" w14:textId="77777777" w:rsidR="00D56E74" w:rsidRPr="003658AE" w:rsidRDefault="00D56E74" w:rsidP="00D56E74">
      <w:pPr>
        <w:rPr>
          <w:sz w:val="16"/>
        </w:rPr>
      </w:pPr>
      <w:r w:rsidRPr="00C54791">
        <w:rPr>
          <w:rStyle w:val="StyleUnderline"/>
          <w:highlight w:val="cyan"/>
        </w:rPr>
        <w:t>Advocates of expanding private antitrust</w:t>
      </w:r>
      <w:r w:rsidRPr="00F82F26">
        <w:rPr>
          <w:rStyle w:val="StyleUnderline"/>
        </w:rPr>
        <w:t xml:space="preserve"> remedies </w:t>
      </w:r>
      <w:r w:rsidRPr="00C54791">
        <w:rPr>
          <w:rStyle w:val="StyleUnderline"/>
          <w:highlight w:val="cyan"/>
        </w:rPr>
        <w:t>begin with</w:t>
      </w:r>
      <w:r w:rsidRPr="003658AE">
        <w:rPr>
          <w:sz w:val="16"/>
        </w:rPr>
        <w:t xml:space="preserve"> the premise that “</w:t>
      </w:r>
      <w:r w:rsidRPr="00C54791">
        <w:rPr>
          <w:rStyle w:val="Emphasis"/>
          <w:highlight w:val="cyan"/>
        </w:rPr>
        <w:t>private enforcement deters</w:t>
      </w:r>
      <w:r w:rsidRPr="00F82F26">
        <w:rPr>
          <w:rStyle w:val="StyleUnderline"/>
        </w:rPr>
        <w:t xml:space="preserve"> anticompetitive conduct</w:t>
      </w:r>
      <w:r w:rsidRPr="003658AE">
        <w:rPr>
          <w:sz w:val="16"/>
        </w:rPr>
        <w:t xml:space="preserve">” </w:t>
      </w:r>
      <w:r w:rsidRPr="00F82F26">
        <w:rPr>
          <w:rStyle w:val="StyleUnderline"/>
        </w:rPr>
        <w:t>and conclude</w:t>
      </w:r>
      <w:r w:rsidRPr="003658AE">
        <w:rPr>
          <w:sz w:val="16"/>
        </w:rPr>
        <w:t xml:space="preserve">, in the words of the Report, </w:t>
      </w:r>
      <w:r w:rsidRPr="00F82F26">
        <w:rPr>
          <w:rStyle w:val="StyleUnderline"/>
        </w:rPr>
        <w:t>that legal</w:t>
      </w:r>
      <w:r w:rsidRPr="003658AE">
        <w:rPr>
          <w:sz w:val="16"/>
        </w:rPr>
        <w:t xml:space="preserve"> “</w:t>
      </w:r>
      <w:r w:rsidRPr="00F82F26">
        <w:rPr>
          <w:rStyle w:val="StyleUnderline"/>
        </w:rPr>
        <w:t>obstacles” to recovery by “private antitrust plaintiffs” should be eliminated to maximize deterrence</w:t>
      </w:r>
      <w:r w:rsidRPr="003658AE">
        <w:rPr>
          <w:sz w:val="16"/>
        </w:rPr>
        <w:t xml:space="preserve">.24 </w:t>
      </w:r>
      <w:r w:rsidRPr="00F82F26">
        <w:rPr>
          <w:rStyle w:val="StyleUnderline"/>
        </w:rPr>
        <w:t>But even if the premise is true</w:t>
      </w:r>
      <w:r w:rsidRPr="003658AE">
        <w:rPr>
          <w:sz w:val="16"/>
        </w:rPr>
        <w:t xml:space="preserve">,25 </w:t>
      </w:r>
      <w:r w:rsidRPr="00F82F26">
        <w:rPr>
          <w:rStyle w:val="Emphasis"/>
        </w:rPr>
        <w:t>the conclusion would not follow</w:t>
      </w:r>
      <w:r w:rsidRPr="003658AE">
        <w:rPr>
          <w:sz w:val="16"/>
        </w:rPr>
        <w:t xml:space="preserve">. The Report appears to assume that the more deterrence the law provides, the better, and that any “obstacles” to private recovery should thus be removed.26 But </w:t>
      </w:r>
      <w:r w:rsidRPr="00C54791">
        <w:rPr>
          <w:rStyle w:val="StyleUnderline"/>
          <w:highlight w:val="cyan"/>
        </w:rPr>
        <w:t>that</w:t>
      </w:r>
      <w:r w:rsidRPr="00193624">
        <w:rPr>
          <w:rStyle w:val="StyleUnderline"/>
        </w:rPr>
        <w:t xml:space="preserve"> position </w:t>
      </w:r>
      <w:r w:rsidRPr="00C54791">
        <w:rPr>
          <w:rStyle w:val="StyleUnderline"/>
          <w:highlight w:val="cyan"/>
        </w:rPr>
        <w:t>ignores</w:t>
      </w:r>
      <w:r w:rsidRPr="00193624">
        <w:rPr>
          <w:rStyle w:val="StyleUnderline"/>
        </w:rPr>
        <w:t xml:space="preserve"> the </w:t>
      </w:r>
      <w:r w:rsidRPr="00C54791">
        <w:rPr>
          <w:rStyle w:val="Emphasis"/>
          <w:highlight w:val="cyan"/>
        </w:rPr>
        <w:t>consequences</w:t>
      </w:r>
      <w:r w:rsidRPr="00C54791">
        <w:rPr>
          <w:rStyle w:val="StyleUnderline"/>
          <w:highlight w:val="cyan"/>
        </w:rPr>
        <w:t xml:space="preserve"> of overdeterrence</w:t>
      </w:r>
      <w:r w:rsidRPr="003658AE">
        <w:rPr>
          <w:sz w:val="16"/>
        </w:rPr>
        <w:t xml:space="preserve">, </w:t>
      </w:r>
      <w:r w:rsidRPr="00193624">
        <w:rPr>
          <w:rStyle w:val="StyleUnderline"/>
        </w:rPr>
        <w:t xml:space="preserve">including the prospect that </w:t>
      </w:r>
      <w:r w:rsidRPr="00C54791">
        <w:rPr>
          <w:rStyle w:val="StyleUnderline"/>
          <w:highlight w:val="cyan"/>
        </w:rPr>
        <w:t xml:space="preserve">firms will respond to the </w:t>
      </w:r>
      <w:r w:rsidRPr="00C54791">
        <w:rPr>
          <w:rStyle w:val="Emphasis"/>
          <w:highlight w:val="cyan"/>
        </w:rPr>
        <w:t>threat</w:t>
      </w:r>
      <w:r w:rsidRPr="00C54791">
        <w:rPr>
          <w:rStyle w:val="StyleUnderline"/>
          <w:highlight w:val="cyan"/>
        </w:rPr>
        <w:t xml:space="preserve"> of</w:t>
      </w:r>
      <w:r w:rsidRPr="00193624">
        <w:rPr>
          <w:rStyle w:val="StyleUnderline"/>
        </w:rPr>
        <w:t xml:space="preserve"> draconian </w:t>
      </w:r>
      <w:r w:rsidRPr="00C54791">
        <w:rPr>
          <w:rStyle w:val="StyleUnderline"/>
          <w:highlight w:val="cyan"/>
        </w:rPr>
        <w:t>penalties in ways that</w:t>
      </w:r>
      <w:r w:rsidRPr="00193624">
        <w:rPr>
          <w:rStyle w:val="StyleUnderline"/>
        </w:rPr>
        <w:t xml:space="preserve"> reduce the threat of liability but</w:t>
      </w:r>
      <w:r w:rsidRPr="003658AE">
        <w:rPr>
          <w:sz w:val="16"/>
        </w:rPr>
        <w:t xml:space="preserve"> that ultimately </w:t>
      </w:r>
      <w:r w:rsidRPr="00C54791">
        <w:rPr>
          <w:rStyle w:val="Emphasis"/>
          <w:highlight w:val="cyan"/>
        </w:rPr>
        <w:t>harm</w:t>
      </w:r>
      <w:r w:rsidRPr="00193624">
        <w:rPr>
          <w:rStyle w:val="Emphasis"/>
        </w:rPr>
        <w:t xml:space="preserve"> consumers</w:t>
      </w:r>
      <w:r w:rsidRPr="003658AE">
        <w:rPr>
          <w:sz w:val="16"/>
        </w:rPr>
        <w:t>.</w:t>
      </w:r>
    </w:p>
    <w:p w14:paraId="0CE2549D" w14:textId="77777777" w:rsidR="00D56E74" w:rsidRPr="003658AE" w:rsidRDefault="00D56E74" w:rsidP="00D56E74">
      <w:pPr>
        <w:rPr>
          <w:sz w:val="16"/>
        </w:rPr>
      </w:pPr>
      <w:r w:rsidRPr="00193624">
        <w:rPr>
          <w:rStyle w:val="StyleUnderline"/>
        </w:rPr>
        <w:t xml:space="preserve">Overdeterrence is </w:t>
      </w:r>
      <w:r w:rsidRPr="00C54791">
        <w:rPr>
          <w:rStyle w:val="StyleUnderline"/>
          <w:highlight w:val="cyan"/>
        </w:rPr>
        <w:t>a particular concern in antitrust doctrine</w:t>
      </w:r>
      <w:r w:rsidRPr="00193624">
        <w:rPr>
          <w:rStyle w:val="StyleUnderline"/>
        </w:rPr>
        <w:t xml:space="preserve"> because </w:t>
      </w:r>
      <w:r w:rsidRPr="00C54791">
        <w:rPr>
          <w:rStyle w:val="StyleUnderline"/>
          <w:highlight w:val="cyan"/>
        </w:rPr>
        <w:t xml:space="preserve">the line separating </w:t>
      </w:r>
      <w:r w:rsidRPr="00C54791">
        <w:rPr>
          <w:rStyle w:val="Emphasis"/>
          <w:highlight w:val="cyan"/>
        </w:rPr>
        <w:t>lawful</w:t>
      </w:r>
      <w:r w:rsidRPr="00C54791">
        <w:rPr>
          <w:rStyle w:val="StyleUnderline"/>
          <w:highlight w:val="cyan"/>
        </w:rPr>
        <w:t xml:space="preserve"> from </w:t>
      </w:r>
      <w:r w:rsidRPr="00C54791">
        <w:rPr>
          <w:rStyle w:val="Emphasis"/>
          <w:highlight w:val="cyan"/>
        </w:rPr>
        <w:t>unlawful</w:t>
      </w:r>
      <w:r w:rsidRPr="00193624">
        <w:rPr>
          <w:rStyle w:val="StyleUnderline"/>
        </w:rPr>
        <w:t xml:space="preserve"> conduct </w:t>
      </w:r>
      <w:r w:rsidRPr="00C54791">
        <w:rPr>
          <w:rStyle w:val="StyleUnderline"/>
          <w:highlight w:val="cyan"/>
        </w:rPr>
        <w:t xml:space="preserve">can be </w:t>
      </w:r>
      <w:r w:rsidRPr="00C54791">
        <w:rPr>
          <w:rStyle w:val="Emphasis"/>
          <w:highlight w:val="cyan"/>
        </w:rPr>
        <w:t>blurred</w:t>
      </w:r>
      <w:r w:rsidRPr="00193624">
        <w:rPr>
          <w:rStyle w:val="StyleUnderline"/>
        </w:rPr>
        <w:t xml:space="preserve"> and much of the conduct falling on the lawful side of the line is socially beneficial</w:t>
      </w:r>
      <w:r w:rsidRPr="003658AE">
        <w:rPr>
          <w:sz w:val="16"/>
        </w:rPr>
        <w:t>. As economists William Baumol and Alan Blinder explain:</w:t>
      </w:r>
    </w:p>
    <w:p w14:paraId="61D4B9F0" w14:textId="77777777" w:rsidR="00D56E74" w:rsidRPr="003658AE" w:rsidRDefault="00D56E74" w:rsidP="00D56E74">
      <w:pPr>
        <w:rPr>
          <w:sz w:val="16"/>
        </w:rPr>
      </w:pPr>
      <w:r w:rsidRPr="003658AE">
        <w:rPr>
          <w:sz w:val="16"/>
        </w:rPr>
        <w:t xml:space="preserve">One problem that haunts most antitrust litigation is that </w:t>
      </w:r>
      <w:r w:rsidRPr="00C54791">
        <w:rPr>
          <w:rStyle w:val="Emphasis"/>
          <w:highlight w:val="cyan"/>
        </w:rPr>
        <w:t>vigorous competition</w:t>
      </w:r>
      <w:r w:rsidRPr="00C54791">
        <w:rPr>
          <w:rStyle w:val="StyleUnderline"/>
          <w:highlight w:val="cyan"/>
        </w:rPr>
        <w:t xml:space="preserve"> may look</w:t>
      </w:r>
      <w:r w:rsidRPr="003658AE">
        <w:rPr>
          <w:sz w:val="16"/>
        </w:rPr>
        <w:t xml:space="preserve"> very </w:t>
      </w:r>
      <w:r w:rsidRPr="00C54791">
        <w:rPr>
          <w:rStyle w:val="StyleUnderline"/>
          <w:highlight w:val="cyan"/>
        </w:rPr>
        <w:t xml:space="preserve">similar to acts that </w:t>
      </w:r>
      <w:r w:rsidRPr="00C54791">
        <w:rPr>
          <w:rStyle w:val="Emphasis"/>
          <w:highlight w:val="cyan"/>
        </w:rPr>
        <w:t>undermine competition</w:t>
      </w:r>
      <w:r w:rsidRPr="003658AE">
        <w:rPr>
          <w:sz w:val="16"/>
        </w:rPr>
        <w:t xml:space="preserve"> …. The </w:t>
      </w:r>
      <w:r w:rsidRPr="00930DBD">
        <w:rPr>
          <w:rStyle w:val="StyleUnderline"/>
        </w:rPr>
        <w:t>resulting danger is that courts will prohibit</w:t>
      </w:r>
      <w:r w:rsidRPr="003658AE">
        <w:rPr>
          <w:sz w:val="16"/>
        </w:rPr>
        <w:t xml:space="preserve">, </w:t>
      </w:r>
      <w:r w:rsidRPr="00930DBD">
        <w:rPr>
          <w:rStyle w:val="StyleUnderline"/>
        </w:rPr>
        <w:t>or</w:t>
      </w:r>
      <w:r w:rsidRPr="003658AE">
        <w:rPr>
          <w:sz w:val="16"/>
        </w:rPr>
        <w:t xml:space="preserve"> the antitrust </w:t>
      </w:r>
      <w:r w:rsidRPr="00930DBD">
        <w:rPr>
          <w:rStyle w:val="StyleUnderline"/>
        </w:rPr>
        <w:t>authorities will prosecute</w:t>
      </w:r>
      <w:r w:rsidRPr="003658AE">
        <w:rPr>
          <w:sz w:val="16"/>
        </w:rPr>
        <w:t xml:space="preserve">, </w:t>
      </w:r>
      <w:r w:rsidRPr="00930DBD">
        <w:rPr>
          <w:rStyle w:val="StyleUnderline"/>
        </w:rPr>
        <w:t>acts that appear to be anticompetitive but</w:t>
      </w:r>
      <w:r w:rsidRPr="003658AE">
        <w:rPr>
          <w:sz w:val="16"/>
        </w:rPr>
        <w:t xml:space="preserve"> that </w:t>
      </w:r>
      <w:r w:rsidRPr="00930DBD">
        <w:rPr>
          <w:rStyle w:val="StyleUnderline"/>
        </w:rPr>
        <w:t>really are the opposite</w:t>
      </w:r>
      <w:r w:rsidRPr="003658AE">
        <w:rPr>
          <w:sz w:val="16"/>
        </w:rPr>
        <w:t xml:space="preserve">. The difficulty occurs because </w:t>
      </w:r>
      <w:r w:rsidRPr="006A1E69">
        <w:rPr>
          <w:rStyle w:val="StyleUnderline"/>
        </w:rPr>
        <w:t>effective competition by a firm is always tough on</w:t>
      </w:r>
      <w:r w:rsidRPr="003658AE">
        <w:rPr>
          <w:sz w:val="16"/>
        </w:rPr>
        <w:t xml:space="preserve"> its </w:t>
      </w:r>
      <w:r w:rsidRPr="006A1E69">
        <w:rPr>
          <w:rStyle w:val="StyleUnderline"/>
        </w:rPr>
        <w:t>rivals</w:t>
      </w:r>
      <w:r w:rsidRPr="003658AE">
        <w:rPr>
          <w:sz w:val="16"/>
        </w:rPr>
        <w:t>.27</w:t>
      </w:r>
    </w:p>
    <w:p w14:paraId="38EE2127" w14:textId="77777777" w:rsidR="00D56E74" w:rsidRPr="003658AE" w:rsidRDefault="00D56E74" w:rsidP="00D56E74">
      <w:pPr>
        <w:rPr>
          <w:sz w:val="16"/>
        </w:rPr>
      </w:pPr>
      <w:r w:rsidRPr="003658AE">
        <w:rPr>
          <w:sz w:val="16"/>
        </w:rPr>
        <w:t xml:space="preserve">For example, </w:t>
      </w:r>
      <w:r w:rsidRPr="00C54791">
        <w:rPr>
          <w:rStyle w:val="StyleUnderline"/>
          <w:highlight w:val="cyan"/>
        </w:rPr>
        <w:t>excessive</w:t>
      </w:r>
      <w:r w:rsidRPr="006A1E69">
        <w:rPr>
          <w:rStyle w:val="StyleUnderline"/>
        </w:rPr>
        <w:t xml:space="preserve"> antitrust </w:t>
      </w:r>
      <w:r w:rsidRPr="00C54791">
        <w:rPr>
          <w:rStyle w:val="StyleUnderline"/>
          <w:highlight w:val="cyan"/>
        </w:rPr>
        <w:t>remedies</w:t>
      </w:r>
      <w:r w:rsidRPr="006A1E69">
        <w:rPr>
          <w:rStyle w:val="StyleUnderline"/>
        </w:rPr>
        <w:t xml:space="preserve"> for predatory pricing </w:t>
      </w:r>
      <w:r w:rsidRPr="00C54791">
        <w:rPr>
          <w:rStyle w:val="StyleUnderline"/>
          <w:highlight w:val="cyan"/>
        </w:rPr>
        <w:t>may</w:t>
      </w:r>
      <w:r w:rsidRPr="006A1E69">
        <w:rPr>
          <w:rStyle w:val="StyleUnderline"/>
        </w:rPr>
        <w:t xml:space="preserve"> not only deter firms from engaging in conduct</w:t>
      </w:r>
      <w:r w:rsidRPr="003658AE">
        <w:rPr>
          <w:sz w:val="16"/>
        </w:rPr>
        <w:t xml:space="preserve"> that would ultimately be deemed unlawful, </w:t>
      </w:r>
      <w:r w:rsidRPr="006A1E69">
        <w:rPr>
          <w:rStyle w:val="StyleUnderline"/>
        </w:rPr>
        <w:t>but</w:t>
      </w:r>
      <w:r w:rsidRPr="003658AE">
        <w:rPr>
          <w:sz w:val="16"/>
        </w:rPr>
        <w:t xml:space="preserve"> also </w:t>
      </w:r>
      <w:r w:rsidRPr="00C54791">
        <w:rPr>
          <w:rStyle w:val="StyleUnderline"/>
          <w:highlight w:val="cyan"/>
        </w:rPr>
        <w:t>induce them to keep prices</w:t>
      </w:r>
      <w:r w:rsidRPr="006A1E69">
        <w:rPr>
          <w:rStyle w:val="StyleUnderline"/>
        </w:rPr>
        <w:t xml:space="preserve"> well </w:t>
      </w:r>
      <w:r w:rsidRPr="00C54791">
        <w:rPr>
          <w:rStyle w:val="Emphasis"/>
          <w:highlight w:val="cyan"/>
        </w:rPr>
        <w:t>above</w:t>
      </w:r>
      <w:r w:rsidRPr="006A1E69">
        <w:rPr>
          <w:rStyle w:val="StyleUnderline"/>
        </w:rPr>
        <w:t xml:space="preserve"> their </w:t>
      </w:r>
      <w:r w:rsidRPr="00C54791">
        <w:rPr>
          <w:rStyle w:val="Emphasis"/>
          <w:highlight w:val="cyan"/>
        </w:rPr>
        <w:t>costs</w:t>
      </w:r>
      <w:r w:rsidRPr="00C54791">
        <w:rPr>
          <w:rStyle w:val="StyleUnderline"/>
          <w:highlight w:val="cyan"/>
        </w:rPr>
        <w:t xml:space="preserve"> and</w:t>
      </w:r>
      <w:r w:rsidRPr="003658AE">
        <w:rPr>
          <w:sz w:val="16"/>
        </w:rPr>
        <w:t xml:space="preserve">, in effect, </w:t>
      </w:r>
      <w:r w:rsidRPr="00C54791">
        <w:rPr>
          <w:rStyle w:val="StyleUnderline"/>
          <w:highlight w:val="cyan"/>
        </w:rPr>
        <w:t xml:space="preserve">hold a </w:t>
      </w:r>
      <w:r w:rsidRPr="00C54791">
        <w:rPr>
          <w:rStyle w:val="Emphasis"/>
          <w:highlight w:val="cyan"/>
        </w:rPr>
        <w:t>price umbrella over</w:t>
      </w:r>
      <w:r w:rsidRPr="006A1E69">
        <w:rPr>
          <w:rStyle w:val="StyleUnderline"/>
        </w:rPr>
        <w:t xml:space="preserve"> smaller</w:t>
      </w:r>
      <w:r w:rsidRPr="003658AE">
        <w:rPr>
          <w:sz w:val="16"/>
        </w:rPr>
        <w:t xml:space="preserve">, </w:t>
      </w:r>
      <w:r w:rsidRPr="006A1E69">
        <w:rPr>
          <w:rStyle w:val="StyleUnderline"/>
        </w:rPr>
        <w:t xml:space="preserve">potentially litigious </w:t>
      </w:r>
      <w:r w:rsidRPr="00C54791">
        <w:rPr>
          <w:rStyle w:val="Emphasis"/>
          <w:highlight w:val="cyan"/>
        </w:rPr>
        <w:t>rivals</w:t>
      </w:r>
      <w:r w:rsidRPr="003658AE">
        <w:rPr>
          <w:sz w:val="16"/>
        </w:rPr>
        <w:t xml:space="preserve">. </w:t>
      </w:r>
      <w:r w:rsidRPr="00EF242D">
        <w:rPr>
          <w:rStyle w:val="StyleUnderline"/>
        </w:rPr>
        <w:t xml:space="preserve">Such a regime </w:t>
      </w:r>
      <w:r w:rsidRPr="00C54791">
        <w:rPr>
          <w:rStyle w:val="StyleUnderline"/>
          <w:highlight w:val="cyan"/>
        </w:rPr>
        <w:t xml:space="preserve">would result in </w:t>
      </w:r>
      <w:r w:rsidRPr="00C54791">
        <w:rPr>
          <w:rStyle w:val="Emphasis"/>
          <w:highlight w:val="cyan"/>
        </w:rPr>
        <w:t>less competition</w:t>
      </w:r>
      <w:r w:rsidRPr="00BC1B46">
        <w:rPr>
          <w:rStyle w:val="StyleUnderline"/>
        </w:rPr>
        <w:t xml:space="preserve"> and higher prices</w:t>
      </w:r>
      <w:r w:rsidRPr="00EF242D">
        <w:rPr>
          <w:rStyle w:val="StyleUnderline"/>
        </w:rPr>
        <w:t xml:space="preserve"> for consumers</w:t>
      </w:r>
      <w:r w:rsidRPr="003658AE">
        <w:rPr>
          <w:sz w:val="16"/>
        </w:rPr>
        <w:t>—</w:t>
      </w:r>
      <w:r w:rsidRPr="00EF242D">
        <w:rPr>
          <w:rStyle w:val="StyleUnderline"/>
        </w:rPr>
        <w:t>the very outcomes the antitrust laws are designed to prevent</w:t>
      </w:r>
      <w:r w:rsidRPr="003658AE">
        <w:rPr>
          <w:sz w:val="16"/>
        </w:rPr>
        <w:t xml:space="preserve">. </w:t>
      </w:r>
    </w:p>
    <w:p w14:paraId="227A9D67" w14:textId="77777777" w:rsidR="00D56E74" w:rsidRDefault="00D56E74" w:rsidP="00D56E74">
      <w:pPr>
        <w:rPr>
          <w:sz w:val="16"/>
        </w:rPr>
      </w:pPr>
      <w:r w:rsidRPr="00C54791">
        <w:rPr>
          <w:rStyle w:val="StyleUnderline"/>
          <w:highlight w:val="cyan"/>
        </w:rPr>
        <w:t xml:space="preserve">Proposals to slap </w:t>
      </w:r>
      <w:r w:rsidRPr="00C54791">
        <w:rPr>
          <w:rStyle w:val="Emphasis"/>
          <w:highlight w:val="cyan"/>
        </w:rPr>
        <w:t>another layer</w:t>
      </w:r>
      <w:r w:rsidRPr="00C54791">
        <w:rPr>
          <w:rStyle w:val="StyleUnderline"/>
          <w:highlight w:val="cyan"/>
        </w:rPr>
        <w:t xml:space="preserve"> of deterrence on top</w:t>
      </w:r>
      <w:r w:rsidRPr="001706C9">
        <w:rPr>
          <w:rStyle w:val="StyleUnderline"/>
        </w:rPr>
        <w:t xml:space="preserve"> of existing private remedies </w:t>
      </w:r>
      <w:r w:rsidRPr="00C54791">
        <w:rPr>
          <w:rStyle w:val="StyleUnderline"/>
          <w:highlight w:val="cyan"/>
        </w:rPr>
        <w:t>are</w:t>
      </w:r>
      <w:r w:rsidRPr="003658AE">
        <w:rPr>
          <w:sz w:val="16"/>
        </w:rPr>
        <w:t xml:space="preserve"> particularly </w:t>
      </w:r>
      <w:r w:rsidRPr="00C54791">
        <w:rPr>
          <w:rStyle w:val="Emphasis"/>
          <w:highlight w:val="cyan"/>
        </w:rPr>
        <w:t>perverse</w:t>
      </w:r>
      <w:r w:rsidRPr="003658AE">
        <w:rPr>
          <w:sz w:val="16"/>
        </w:rPr>
        <w:t xml:space="preserve"> because, as discussed above, </w:t>
      </w:r>
      <w:r w:rsidRPr="001706C9">
        <w:rPr>
          <w:rStyle w:val="StyleUnderline"/>
        </w:rPr>
        <w:t xml:space="preserve">the </w:t>
      </w:r>
      <w:r w:rsidRPr="00C54791">
        <w:rPr>
          <w:rStyle w:val="StyleUnderline"/>
          <w:highlight w:val="cyan"/>
        </w:rPr>
        <w:t>current</w:t>
      </w:r>
      <w:r w:rsidRPr="003658AE">
        <w:rPr>
          <w:sz w:val="16"/>
        </w:rPr>
        <w:t xml:space="preserve"> U.S. </w:t>
      </w:r>
      <w:r w:rsidRPr="00C54791">
        <w:rPr>
          <w:rStyle w:val="StyleUnderline"/>
          <w:highlight w:val="cyan"/>
        </w:rPr>
        <w:t xml:space="preserve">regime is </w:t>
      </w:r>
      <w:r w:rsidRPr="00C54791">
        <w:rPr>
          <w:rStyle w:val="Emphasis"/>
          <w:highlight w:val="cyan"/>
        </w:rPr>
        <w:t>already overdeterrent</w:t>
      </w:r>
      <w:r w:rsidRPr="003658AE">
        <w:rPr>
          <w:sz w:val="16"/>
        </w:rPr>
        <w:t xml:space="preserve">, </w:t>
      </w:r>
      <w:r w:rsidRPr="001706C9">
        <w:rPr>
          <w:rStyle w:val="StyleUnderline"/>
        </w:rPr>
        <w:t>in that it subjects firms to unusually severe liability risks even for overt conduct subject to the rule of reason</w:t>
      </w:r>
      <w:r w:rsidRPr="003658AE">
        <w:rPr>
          <w:sz w:val="16"/>
        </w:rPr>
        <w:t xml:space="preserve">. If anything, Congress should consider aligning private antitrust remedies with remedies for analogous common law torts by, for example, limiting treble damages and one-way fee-shifting to cases involving hard-core violations that may elude detection, such as price-fixing cartels. In all events, Congress should not make a bad situation worse by ratcheting up the level of overdeterrence. </w:t>
      </w:r>
    </w:p>
    <w:p w14:paraId="54F52FCA" w14:textId="77777777" w:rsidR="00D56E74" w:rsidRPr="003658AE" w:rsidRDefault="00D56E74" w:rsidP="00D56E74">
      <w:pPr>
        <w:rPr>
          <w:sz w:val="16"/>
        </w:rPr>
      </w:pPr>
    </w:p>
    <w:p w14:paraId="5D373B23" w14:textId="77777777" w:rsidR="00D56E74" w:rsidRPr="003658AE" w:rsidRDefault="00D56E74" w:rsidP="00D56E74"/>
    <w:p w14:paraId="2AE496FE" w14:textId="77777777" w:rsidR="00D56E74" w:rsidRPr="004122F8" w:rsidRDefault="00D56E74" w:rsidP="00D56E74"/>
    <w:p w14:paraId="29C044EF" w14:textId="77777777" w:rsidR="00D56E74" w:rsidRDefault="00D56E74" w:rsidP="00D56E74">
      <w:pPr>
        <w:pStyle w:val="Heading4"/>
      </w:pPr>
      <w:r>
        <w:lastRenderedPageBreak/>
        <w:t>Cartels solve themselves quickly</w:t>
      </w:r>
    </w:p>
    <w:p w14:paraId="50214437" w14:textId="77777777" w:rsidR="00D56E74" w:rsidRDefault="00D56E74" w:rsidP="00D56E74">
      <w:pPr>
        <w:pStyle w:val="CiteSpacing"/>
      </w:pPr>
      <w:r>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“Sinister-Side of Cartels, Collusions… For Dominating Markets: Sleeping with the Competition is a Dubious Business Strategy,” BizShifts-Trends, 4-10-2014, https://bizshifts-trends.com/sinister-side-cartels-collusions-dominating-markets-sleeping-competition-dubious-business-strategy/)</w:t>
      </w:r>
    </w:p>
    <w:p w14:paraId="2742BF15" w14:textId="77777777" w:rsidR="00D56E74" w:rsidRDefault="00D56E74" w:rsidP="00D56E74">
      <w:pPr>
        <w:rPr>
          <w:sz w:val="16"/>
        </w:rPr>
      </w:pPr>
      <w:r>
        <w:rPr>
          <w:sz w:val="16"/>
        </w:rPr>
        <w:t xml:space="preserve">Generally </w:t>
      </w:r>
      <w:r w:rsidRPr="00C54791">
        <w:rPr>
          <w:rStyle w:val="Emphasis"/>
          <w:highlight w:val="cyan"/>
        </w:rPr>
        <w:t>cartels contain seeds of their own destruction</w:t>
      </w:r>
      <w:r>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C54791">
        <w:rPr>
          <w:rStyle w:val="Emphasis"/>
          <w:highlight w:val="cyan"/>
        </w:rPr>
        <w:t>tendency is for cartel members to ‘cheat’</w:t>
      </w:r>
      <w:r>
        <w:rPr>
          <w:rStyle w:val="StyleUnderline"/>
        </w:rPr>
        <w:t xml:space="preserve"> on their quota, increasing supply to meet market demand and lowering their price</w:t>
      </w:r>
      <w:r>
        <w:rPr>
          <w:sz w:val="16"/>
        </w:rPr>
        <w:t>.</w:t>
      </w:r>
    </w:p>
    <w:p w14:paraId="46A95EF2" w14:textId="77777777" w:rsidR="00D56E74" w:rsidRDefault="00D56E74" w:rsidP="00D56E74">
      <w:pPr>
        <w:rPr>
          <w:sz w:val="16"/>
        </w:rPr>
      </w:pPr>
      <w:r>
        <w:rPr>
          <w:rStyle w:val="StyleUnderline"/>
        </w:rPr>
        <w:t xml:space="preserve">Most cartels agreements are </w:t>
      </w:r>
      <w:r w:rsidRPr="00C54791">
        <w:rPr>
          <w:rStyle w:val="Emphasis"/>
          <w:highlight w:val="cyan"/>
        </w:rPr>
        <w:t>unstable</w:t>
      </w:r>
      <w:r w:rsidRPr="00C54791">
        <w:rPr>
          <w:rStyle w:val="StyleUnderline"/>
          <w:highlight w:val="cyan"/>
        </w:rPr>
        <w:t xml:space="preserve"> </w:t>
      </w:r>
      <w:r w:rsidRPr="00C54791">
        <w:rPr>
          <w:rStyle w:val="Emphasis"/>
          <w:highlight w:val="cyan"/>
        </w:rPr>
        <w:t>at the slightest incentive</w:t>
      </w:r>
      <w:r>
        <w:rPr>
          <w:rStyle w:val="StyleUnderline"/>
        </w:rPr>
        <w:t xml:space="preserve"> they </w:t>
      </w:r>
      <w:r w:rsidRPr="00C54791">
        <w:rPr>
          <w:rStyle w:val="StyleUnderline"/>
          <w:highlight w:val="cyan"/>
        </w:rPr>
        <w:t xml:space="preserve">will </w:t>
      </w:r>
      <w:r w:rsidRPr="00C54791">
        <w:rPr>
          <w:rStyle w:val="Emphasis"/>
          <w:highlight w:val="cyan"/>
        </w:rPr>
        <w:t>quickly disband</w:t>
      </w:r>
      <w:r w:rsidRPr="00C54791">
        <w:rPr>
          <w:rStyle w:val="StyleUnderline"/>
          <w:highlight w:val="cyan"/>
        </w:rPr>
        <w:t xml:space="preserve">, and </w:t>
      </w:r>
      <w:r w:rsidRPr="00C54791">
        <w:rPr>
          <w:rStyle w:val="Emphasis"/>
          <w:highlight w:val="cyan"/>
        </w:rPr>
        <w:t>return</w:t>
      </w:r>
      <w:r>
        <w:rPr>
          <w:rStyle w:val="Emphasis"/>
        </w:rPr>
        <w:t xml:space="preserve">ing </w:t>
      </w:r>
      <w:r w:rsidRPr="00C54791">
        <w:rPr>
          <w:rStyle w:val="Emphasis"/>
          <w:highlight w:val="cyan"/>
        </w:rPr>
        <w:t>the market to competitive conditions</w:t>
      </w:r>
      <w:r>
        <w:rPr>
          <w:sz w:val="16"/>
        </w:rPr>
        <w:t>…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cartels)…</w:t>
      </w:r>
    </w:p>
    <w:p w14:paraId="6AAC4D57" w14:textId="77777777" w:rsidR="00D56E74" w:rsidRDefault="00D56E74" w:rsidP="00D56E74">
      <w:pPr>
        <w:pStyle w:val="Heading4"/>
      </w:pPr>
      <w:r>
        <w:t>Prices take years on average to stabilize – time distinction between disbandment and successful enforcement is negligible</w:t>
      </w:r>
    </w:p>
    <w:p w14:paraId="6F20043B" w14:textId="77777777" w:rsidR="00D56E74" w:rsidRDefault="00D56E74" w:rsidP="00D56E74">
      <w:pPr>
        <w:pStyle w:val="CiteSpacing"/>
      </w:pPr>
      <w:r>
        <w:rPr>
          <w:rStyle w:val="Style13ptBold"/>
        </w:rPr>
        <w:t>DePaola 14</w:t>
      </w:r>
      <w:r>
        <w:t xml:space="preserve"> (Joe DePaola, Managing Partner &amp; President at BizShifts, former VP Worldwide Sales &amp; Business Development, CIC Inc., former PhD student Business/Engineering, Stanford University, MS Engineering, New York University; </w:t>
      </w:r>
      <w:r>
        <w:rPr>
          <w:b/>
        </w:rPr>
        <w:t>internally citing John Connor, Professor of industrial-organization economics at Purdue University, specializes in empirical research in antitrust policy, PhD University of Wisconsin</w:t>
      </w:r>
      <w:r>
        <w:t>; “Sinister-Side of Cartels, Collusions… For Dominating Markets: Sleeping with the Competition is a Dubious Business Strategy,” BizShifts-Trends, 4-10-2014, https://bizshifts-trends.com/sinister-side-cartels-collusions-dominating-markets-sleeping-competition-dubious-business-strategy/)</w:t>
      </w:r>
    </w:p>
    <w:p w14:paraId="3A4F2E6A" w14:textId="77777777" w:rsidR="00D56E74" w:rsidRDefault="00D56E74" w:rsidP="00D56E74">
      <w:pPr>
        <w:rPr>
          <w:sz w:val="16"/>
        </w:rPr>
      </w:pPr>
      <w:r>
        <w:rPr>
          <w:rStyle w:val="StyleUnderline"/>
        </w:rPr>
        <w:t>In the study ‘Cartels and Antitrust  Portrayed: Private International Cartels’ by John Connor</w:t>
      </w:r>
      <w:r>
        <w:rPr>
          <w:sz w:val="16"/>
        </w:rPr>
        <w:t xml:space="preserve">; calculates the range of cartel price overcharge to be between 17% and 21%… it’s important to note that the research may under-estimate the true extent of the higher price from cartels… Also, the </w:t>
      </w:r>
      <w:r w:rsidRPr="00C54791">
        <w:rPr>
          <w:rStyle w:val="Emphasis"/>
          <w:highlight w:val="cyan"/>
        </w:rPr>
        <w:t>study</w:t>
      </w:r>
      <w:r w:rsidRPr="00C54791">
        <w:rPr>
          <w:sz w:val="16"/>
          <w:highlight w:val="cyan"/>
        </w:rPr>
        <w:t xml:space="preserve"> </w:t>
      </w:r>
      <w:r w:rsidRPr="00C54791">
        <w:rPr>
          <w:rStyle w:val="StyleUnderline"/>
          <w:highlight w:val="cyan"/>
        </w:rPr>
        <w:t>shows</w:t>
      </w:r>
      <w:r>
        <w:rPr>
          <w:rStyle w:val="StyleUnderline"/>
        </w:rPr>
        <w:t xml:space="preserve"> that </w:t>
      </w:r>
      <w:r w:rsidRPr="00C54791">
        <w:rPr>
          <w:rStyle w:val="Emphasis"/>
          <w:highlight w:val="cyan"/>
        </w:rPr>
        <w:t>prices don’t fall very quickly</w:t>
      </w:r>
      <w:r>
        <w:rPr>
          <w:rStyle w:val="StyleUnderline"/>
        </w:rPr>
        <w:t xml:space="preserve"> to market levels </w:t>
      </w:r>
      <w:r w:rsidRPr="00C54791">
        <w:rPr>
          <w:rStyle w:val="Emphasis"/>
          <w:highlight w:val="cyan"/>
        </w:rPr>
        <w:t>after</w:t>
      </w:r>
      <w:r>
        <w:rPr>
          <w:rStyle w:val="StyleUnderline"/>
        </w:rPr>
        <w:t xml:space="preserve"> a </w:t>
      </w:r>
      <w:r w:rsidRPr="00C54791">
        <w:rPr>
          <w:rStyle w:val="Emphasis"/>
          <w:highlight w:val="cyan"/>
        </w:rPr>
        <w:t>demise</w:t>
      </w:r>
      <w:r w:rsidRPr="00C54791">
        <w:rPr>
          <w:rStyle w:val="StyleUnderline"/>
          <w:highlight w:val="cyan"/>
        </w:rPr>
        <w:t xml:space="preserve"> of a cartel</w:t>
      </w:r>
      <w:r>
        <w:rPr>
          <w:rStyle w:val="StyleUnderline"/>
        </w:rPr>
        <w:t xml:space="preserve">. Rather, prices fall </w:t>
      </w:r>
      <w:r w:rsidRPr="00C54791">
        <w:rPr>
          <w:rStyle w:val="Emphasis"/>
          <w:highlight w:val="cyan"/>
        </w:rPr>
        <w:t>gradually</w:t>
      </w:r>
      <w:r w:rsidRPr="00C54791">
        <w:rPr>
          <w:rStyle w:val="StyleUnderline"/>
          <w:highlight w:val="cyan"/>
        </w:rPr>
        <w:t xml:space="preserve"> over a</w:t>
      </w:r>
      <w:r>
        <w:rPr>
          <w:sz w:val="16"/>
        </w:rPr>
        <w:t xml:space="preserve"> period of time– few months, even </w:t>
      </w:r>
      <w:r w:rsidRPr="00C54791">
        <w:rPr>
          <w:rStyle w:val="StyleUnderline"/>
          <w:highlight w:val="cyan"/>
        </w:rPr>
        <w:t xml:space="preserve">few </w:t>
      </w:r>
      <w:r w:rsidRPr="00C54791">
        <w:rPr>
          <w:rStyle w:val="Emphasis"/>
          <w:highlight w:val="cyan"/>
        </w:rPr>
        <w:t>years</w:t>
      </w:r>
      <w:r>
        <w:rPr>
          <w:sz w:val="16"/>
        </w:rPr>
        <w:t xml:space="preserve">, e.g., </w:t>
      </w:r>
      <w:r>
        <w:rPr>
          <w:rStyle w:val="StyleUnderline"/>
        </w:rPr>
        <w:t>after the ‘construction concrete products industry’ cartel was dissolved, prices were still falling three years later</w:t>
      </w:r>
      <w:r>
        <w:rPr>
          <w:sz w:val="16"/>
        </w:rPr>
        <w:t>…</w:t>
      </w:r>
    </w:p>
    <w:p w14:paraId="0AB47067" w14:textId="77777777" w:rsidR="00D56E74" w:rsidRPr="005A61A6" w:rsidRDefault="00D56E74" w:rsidP="00D56E74"/>
    <w:p w14:paraId="0DAAE9DE" w14:textId="77777777" w:rsidR="00D56E74" w:rsidRDefault="00D56E74" w:rsidP="00D56E74">
      <w:pPr>
        <w:pStyle w:val="Heading4"/>
      </w:pPr>
      <w:r>
        <w:t xml:space="preserve">The “recent study” is a from 2012, and uses a miniscule dataset of 75 cases. Data for cartels is inherently limited which makes their stuff irrelevant, BUT it makes our link better!  The aff requires a search for optimal remedies! </w:t>
      </w:r>
    </w:p>
    <w:p w14:paraId="70DAAE94" w14:textId="77777777" w:rsidR="00D56E74" w:rsidRPr="00386D2E" w:rsidRDefault="00D56E74" w:rsidP="00D56E74">
      <w:pPr>
        <w:rPr>
          <w:sz w:val="16"/>
        </w:rPr>
      </w:pPr>
      <w:r w:rsidRPr="00386D2E">
        <w:rPr>
          <w:rStyle w:val="Style13ptBold"/>
        </w:rPr>
        <w:t>Sokol 12</w:t>
      </w:r>
      <w:r w:rsidRPr="00386D2E">
        <w:rPr>
          <w:sz w:val="16"/>
        </w:rPr>
        <w:t xml:space="preserve"> (Daniel, U Florida College of Law, “Cartels, Corporate Compliance, and What Practitioners Really Think About Enforcement” https://scholarship.law.ufl.edu/cgi/viewcontent.cgi?article=1307&amp;context=facultypub)</w:t>
      </w:r>
    </w:p>
    <w:p w14:paraId="1068682B" w14:textId="77777777" w:rsidR="00D56E74" w:rsidRPr="00386D2E" w:rsidRDefault="00D56E74" w:rsidP="00D56E74">
      <w:pPr>
        <w:rPr>
          <w:sz w:val="16"/>
        </w:rPr>
      </w:pPr>
      <w:r w:rsidRPr="00386D2E">
        <w:rPr>
          <w:sz w:val="16"/>
        </w:rPr>
        <w:t xml:space="preserve">The Chicago School approach, based on an optimal deterrence framework, is cast in terms of expected profits. However, a cartel member is an organization, and the people involved are employees, all of whom respond to different incentives because of agency costs of whether or not to advance firm profitability short or long term. Based on this understanding, this article develops a richer model of cartel operations within the firm and cartel enforcement by antitrust agencies, and moves beyond the traditional Chicago School approach to examine both firm and individual incentives as well as the interplay between them. The contribution of this </w:t>
      </w:r>
      <w:r w:rsidRPr="00386D2E">
        <w:rPr>
          <w:sz w:val="16"/>
        </w:rPr>
        <w:lastRenderedPageBreak/>
        <w:t xml:space="preserve">article is to show the limitations to the optimal deterrence-inspired cartel enforcement policy currently used by the Department of Justice Antitrust Division. </w:t>
      </w:r>
      <w:r w:rsidRPr="00386D2E">
        <w:rPr>
          <w:rStyle w:val="StyleUnderline"/>
        </w:rPr>
        <w:t xml:space="preserve">Because </w:t>
      </w:r>
      <w:r w:rsidRPr="00C54791">
        <w:rPr>
          <w:rStyle w:val="StyleUnderline"/>
          <w:highlight w:val="cyan"/>
        </w:rPr>
        <w:t xml:space="preserve">the number of cartels </w:t>
      </w:r>
      <w:r w:rsidRPr="00C54791">
        <w:rPr>
          <w:rStyle w:val="Emphasis"/>
          <w:highlight w:val="cyan"/>
        </w:rPr>
        <w:t>remains unknown</w:t>
      </w:r>
      <w:r w:rsidRPr="00386D2E">
        <w:rPr>
          <w:sz w:val="16"/>
        </w:rPr>
        <w:t xml:space="preserve">, </w:t>
      </w:r>
      <w:r w:rsidRPr="00C54791">
        <w:rPr>
          <w:rStyle w:val="StyleUnderline"/>
          <w:highlight w:val="cyan"/>
        </w:rPr>
        <w:t xml:space="preserve">it is difficult to determine </w:t>
      </w:r>
      <w:r w:rsidRPr="00386D2E">
        <w:rPr>
          <w:rStyle w:val="StyleUnderline"/>
        </w:rPr>
        <w:t xml:space="preserve">if enforcers have achieved </w:t>
      </w:r>
      <w:r w:rsidRPr="00C54791">
        <w:rPr>
          <w:rStyle w:val="StyleUnderline"/>
          <w:highlight w:val="cyan"/>
        </w:rPr>
        <w:t>optimal deterrence</w:t>
      </w:r>
      <w:r w:rsidRPr="00386D2E">
        <w:rPr>
          <w:sz w:val="16"/>
        </w:rPr>
        <w:t xml:space="preserve">.8 The </w:t>
      </w:r>
      <w:r w:rsidRPr="00C54791">
        <w:rPr>
          <w:rStyle w:val="StyleUnderline"/>
          <w:highlight w:val="cyan"/>
        </w:rPr>
        <w:t>uncertainty</w:t>
      </w:r>
      <w:r w:rsidRPr="00386D2E">
        <w:rPr>
          <w:sz w:val="16"/>
        </w:rPr>
        <w:t xml:space="preserve"> as to whether enforcers have reached optimal deterrence </w:t>
      </w:r>
      <w:r w:rsidRPr="00C54791">
        <w:rPr>
          <w:rStyle w:val="Emphasis"/>
          <w:highlight w:val="cyan"/>
        </w:rPr>
        <w:t>is a significant empirical challenge to cartel scholarship and policy</w:t>
      </w:r>
      <w:r w:rsidRPr="00386D2E">
        <w:rPr>
          <w:sz w:val="16"/>
        </w:rPr>
        <w:t xml:space="preserve">. As Joseph Harrington explains: </w:t>
      </w:r>
      <w:r w:rsidRPr="00C54791">
        <w:rPr>
          <w:rStyle w:val="StyleUnderline"/>
          <w:highlight w:val="cyan"/>
        </w:rPr>
        <w:t>The data obstacle</w:t>
      </w:r>
      <w:r w:rsidRPr="00386D2E">
        <w:rPr>
          <w:sz w:val="16"/>
        </w:rPr>
        <w:t xml:space="preserve"> to addressing these questions </w:t>
      </w:r>
      <w:r w:rsidRPr="00C54791">
        <w:rPr>
          <w:rStyle w:val="StyleUnderline"/>
          <w:highlight w:val="cyan"/>
        </w:rPr>
        <w:t>is that we only observe discovered cartels</w:t>
      </w:r>
      <w:r w:rsidRPr="00386D2E">
        <w:rPr>
          <w:sz w:val="16"/>
        </w:rPr>
        <w:t xml:space="preserve">, </w:t>
      </w:r>
      <w:r w:rsidRPr="00386D2E">
        <w:rPr>
          <w:rStyle w:val="StyleUnderline"/>
        </w:rPr>
        <w:t>so we do not know the frequency of cartels in the economy</w:t>
      </w:r>
      <w:r w:rsidRPr="00386D2E">
        <w:rPr>
          <w:sz w:val="16"/>
        </w:rPr>
        <w:t xml:space="preserve">. </w:t>
      </w:r>
      <w:r w:rsidRPr="00386D2E">
        <w:rPr>
          <w:rStyle w:val="StyleUnderline"/>
        </w:rPr>
        <w:t>Until we find a way in which to surmount that obstacle</w:t>
      </w:r>
      <w:r w:rsidRPr="00386D2E">
        <w:rPr>
          <w:sz w:val="16"/>
        </w:rPr>
        <w:t xml:space="preserve">, </w:t>
      </w:r>
      <w:r w:rsidRPr="00C54791">
        <w:rPr>
          <w:rStyle w:val="StyleUnderline"/>
          <w:highlight w:val="cyan"/>
        </w:rPr>
        <w:t>the ultimate impact</w:t>
      </w:r>
      <w:r w:rsidRPr="00386D2E">
        <w:rPr>
          <w:rStyle w:val="StyleUnderline"/>
        </w:rPr>
        <w:t xml:space="preserve"> </w:t>
      </w:r>
      <w:r w:rsidRPr="00386D2E">
        <w:rPr>
          <w:sz w:val="16"/>
        </w:rPr>
        <w:t xml:space="preserve">of leniency programs </w:t>
      </w:r>
      <w:r w:rsidRPr="00C54791">
        <w:rPr>
          <w:rStyle w:val="Emphasis"/>
          <w:highlight w:val="cyan"/>
        </w:rPr>
        <w:t>on cartel formation</w:t>
      </w:r>
      <w:r w:rsidRPr="00386D2E">
        <w:rPr>
          <w:sz w:val="16"/>
        </w:rPr>
        <w:t xml:space="preserve"> and the lifetime of cartels </w:t>
      </w:r>
      <w:r w:rsidRPr="00C54791">
        <w:rPr>
          <w:rStyle w:val="Emphasis"/>
          <w:highlight w:val="cyan"/>
        </w:rPr>
        <w:t>will remain an open question</w:t>
      </w:r>
      <w:r w:rsidRPr="00386D2E">
        <w:rPr>
          <w:sz w:val="16"/>
        </w:rPr>
        <w:t xml:space="preserve">.9 </w:t>
      </w:r>
      <w:r w:rsidRPr="00C54791">
        <w:rPr>
          <w:rStyle w:val="StyleUnderline"/>
          <w:highlight w:val="cyan"/>
        </w:rPr>
        <w:t>As a result</w:t>
      </w:r>
      <w:r w:rsidRPr="00386D2E">
        <w:rPr>
          <w:rStyle w:val="StyleUnderline"/>
        </w:rPr>
        <w:t xml:space="preserve"> of the empirical limits to better inform theoretical approaches to cartel enforcement</w:t>
      </w:r>
      <w:r w:rsidRPr="00386D2E">
        <w:rPr>
          <w:sz w:val="16"/>
        </w:rPr>
        <w:t xml:space="preserve">, many of the original </w:t>
      </w:r>
      <w:r w:rsidRPr="00C54791">
        <w:rPr>
          <w:rStyle w:val="Emphasis"/>
          <w:highlight w:val="cyan"/>
        </w:rPr>
        <w:t>Chicago School assumptions on cartels remain unchanged</w:t>
      </w:r>
      <w:r w:rsidRPr="00386D2E">
        <w:rPr>
          <w:sz w:val="16"/>
        </w:rPr>
        <w:t>. This is perhaps surprising given the significant empirical inroads made in the finance, organizational theory, ethics, and accounting literatures on compliance, white-collar crime, and the understanding of the incentives within the firm that can be applied to cartel enforcement and compliance.</w:t>
      </w:r>
    </w:p>
    <w:p w14:paraId="1070EB9A" w14:textId="77777777" w:rsidR="00D56E74" w:rsidRDefault="00D56E74" w:rsidP="00D56E74">
      <w:pPr>
        <w:pStyle w:val="Heading4"/>
      </w:pPr>
      <w:r>
        <w:t xml:space="preserve">Mandatory trebling makes it too putative! </w:t>
      </w:r>
    </w:p>
    <w:p w14:paraId="570B2C57" w14:textId="77777777" w:rsidR="00D56E74" w:rsidRPr="007B5301" w:rsidRDefault="00D56E74" w:rsidP="00D56E74">
      <w:pPr>
        <w:rPr>
          <w:sz w:val="16"/>
        </w:rPr>
      </w:pPr>
      <w:r w:rsidRPr="00CE5C8E">
        <w:rPr>
          <w:rStyle w:val="Style13ptBold"/>
        </w:rPr>
        <w:t>Nuechterlein 21</w:t>
      </w:r>
      <w:r w:rsidRPr="000B05E3">
        <w:rPr>
          <w:sz w:val="16"/>
        </w:rPr>
        <w:t xml:space="preserve"> (Jonathan E. Nuechterlein is co-leader of Sidley’s Telecom and Internet Competition practice focusing on telecommunications law, antitrust and appellate litigation, and is the former General Counsel of the Federal Trade Commission, Timothy J. Muris is former chairman of the FTC and former director of the Bureau of Consumer Protection and director of the Bureau of Competition, 3-2021, “Private Antitrust Remedies: An Argument Against Further Stacking the Deck”, U.S. Chamber Institute for Legal Reform, https://instituteforlegalreform.com/wp-content/uploads/2021/03/March-2021-Antitrust-Paper-FINAL.pdf)</w:t>
      </w:r>
    </w:p>
    <w:p w14:paraId="62B0E4B0" w14:textId="77777777" w:rsidR="00D56E74" w:rsidRDefault="00D56E74" w:rsidP="00D56E74">
      <w:r>
        <w:t xml:space="preserve">But </w:t>
      </w:r>
      <w:r>
        <w:rPr>
          <w:rStyle w:val="StyleUnderline"/>
        </w:rPr>
        <w:t xml:space="preserve">private antitrust remedies in the United States extend </w:t>
      </w:r>
      <w:r>
        <w:rPr>
          <w:rStyle w:val="Emphasis"/>
        </w:rPr>
        <w:t>far beyond</w:t>
      </w:r>
      <w:r>
        <w:rPr>
          <w:rStyle w:val="StyleUnderline"/>
        </w:rPr>
        <w:t xml:space="preserve"> the relief available in ordinary civil litigation</w:t>
      </w:r>
      <w:r>
        <w:t xml:space="preserve">. For example, </w:t>
      </w:r>
      <w:r>
        <w:rPr>
          <w:rStyle w:val="StyleUnderline"/>
        </w:rPr>
        <w:t xml:space="preserve">if plaintiffs succeed in proving negligence or breach of contract, they generally collect compensatory damages </w:t>
      </w:r>
      <w:r>
        <w:rPr>
          <w:rStyle w:val="Emphasis"/>
        </w:rPr>
        <w:t>equal</w:t>
      </w:r>
      <w:r>
        <w:rPr>
          <w:rStyle w:val="StyleUnderline"/>
        </w:rPr>
        <w:t xml:space="preserve"> to their harm</w:t>
      </w:r>
      <w:r>
        <w:t xml:space="preserve">. In unusual circumstances, tort plaintiffs can collect punitive damages as well, but only if they can successfully argue that the defendant behaved egregiously. </w:t>
      </w:r>
      <w:r>
        <w:rPr>
          <w:rStyle w:val="StyleUnderline"/>
        </w:rPr>
        <w:t>Attorneys’ fees in ordinary civil litigation are also subject to the “American Rule”—with rare exceptions, each side is expected to pay its own lawyers no matter who wins.</w:t>
      </w:r>
      <w:r>
        <w:t xml:space="preserve"> </w:t>
      </w:r>
    </w:p>
    <w:p w14:paraId="37422109" w14:textId="77777777" w:rsidR="00D56E74" w:rsidRDefault="00D56E74" w:rsidP="00D56E74">
      <w:r>
        <w:rPr>
          <w:rStyle w:val="StyleUnderline"/>
        </w:rPr>
        <w:t xml:space="preserve">The U.S. system of antitrust remedies departs from that baseline litigation regime in two significant respects, both of which </w:t>
      </w:r>
      <w:r>
        <w:rPr>
          <w:rStyle w:val="Emphasis"/>
        </w:rPr>
        <w:t>greatly advantage plaintiffs</w:t>
      </w:r>
      <w:r>
        <w:t>.</w:t>
      </w:r>
    </w:p>
    <w:p w14:paraId="7EFA1BB9" w14:textId="77777777" w:rsidR="00D56E74" w:rsidRDefault="00D56E74" w:rsidP="00D56E74">
      <w:pPr>
        <w:rPr>
          <w:rStyle w:val="Emphasis"/>
        </w:rPr>
      </w:pPr>
      <w:r>
        <w:rPr>
          <w:rStyle w:val="Emphasis"/>
        </w:rPr>
        <w:t xml:space="preserve">Automatic Punitive Damages </w:t>
      </w:r>
    </w:p>
    <w:p w14:paraId="5C069705" w14:textId="77777777" w:rsidR="00D56E74" w:rsidRDefault="00D56E74" w:rsidP="00D56E74">
      <w:r>
        <w:t xml:space="preserve">With narrow exceptions, </w:t>
      </w:r>
      <w:r w:rsidRPr="00C54791">
        <w:rPr>
          <w:rStyle w:val="StyleUnderline"/>
          <w:highlight w:val="cyan"/>
        </w:rPr>
        <w:t>any plaintiff that prevails</w:t>
      </w:r>
      <w:r>
        <w:rPr>
          <w:rStyle w:val="StyleUnderline"/>
        </w:rPr>
        <w:t xml:space="preserve"> on any theory of liability under federal antitrust law </w:t>
      </w:r>
      <w:r w:rsidRPr="00C54791">
        <w:rPr>
          <w:rStyle w:val="StyleUnderline"/>
          <w:highlight w:val="cyan"/>
        </w:rPr>
        <w:t>is automatically entitled to “</w:t>
      </w:r>
      <w:r w:rsidRPr="00C54791">
        <w:rPr>
          <w:rStyle w:val="Emphasis"/>
          <w:highlight w:val="cyan"/>
        </w:rPr>
        <w:t>threefold</w:t>
      </w:r>
      <w:r w:rsidRPr="00C54791">
        <w:rPr>
          <w:rStyle w:val="StyleUnderline"/>
          <w:highlight w:val="cyan"/>
        </w:rPr>
        <w:t xml:space="preserve"> </w:t>
      </w:r>
      <w:r>
        <w:rPr>
          <w:rStyle w:val="StyleUnderline"/>
        </w:rPr>
        <w:t xml:space="preserve">the </w:t>
      </w:r>
      <w:r w:rsidRPr="00C54791">
        <w:rPr>
          <w:rStyle w:val="Emphasis"/>
          <w:highlight w:val="cyan"/>
        </w:rPr>
        <w:t>damages</w:t>
      </w:r>
      <w:r>
        <w:rPr>
          <w:rStyle w:val="StyleUnderline"/>
        </w:rPr>
        <w:t xml:space="preserve"> by him sustained</w:t>
      </w:r>
      <w:r>
        <w:t xml:space="preserve">.”10 In other words, </w:t>
      </w:r>
      <w:r>
        <w:rPr>
          <w:rStyle w:val="Emphasis"/>
        </w:rPr>
        <w:t>two-thirds</w:t>
      </w:r>
      <w:r>
        <w:rPr>
          <w:rStyle w:val="StyleUnderline"/>
        </w:rPr>
        <w:t xml:space="preserve"> of every private antitrust award takes the form of punitive damages, over and above what is needed to make the plaintiff whole.</w:t>
      </w:r>
      <w:r>
        <w:t xml:space="preserve"> Of course, </w:t>
      </w:r>
      <w:r>
        <w:rPr>
          <w:rStyle w:val="StyleUnderline"/>
        </w:rPr>
        <w:t>sometimes punitive damages are appropriate for their deterrent value</w:t>
      </w:r>
      <w:r>
        <w:t xml:space="preserve">—for example, where a given category of conduct (1) often escapes detection or (2) never has redeeming social value. </w:t>
      </w:r>
      <w:r>
        <w:rPr>
          <w:rStyle w:val="StyleUnderline"/>
        </w:rPr>
        <w:t>And sometimes antitrust cases involve such conduct: for example, naked price-fixing cartels often elude detection and have no redeeming social value. Such cartels exemplify conduct that is “</w:t>
      </w:r>
      <w:r>
        <w:rPr>
          <w:rStyle w:val="Emphasis"/>
        </w:rPr>
        <w:t>per se</w:t>
      </w:r>
      <w:r>
        <w:rPr>
          <w:rStyle w:val="StyleUnderline"/>
        </w:rPr>
        <w:t>” unlawful and, indeed, is subject to criminal as well as civil penalties.</w:t>
      </w:r>
    </w:p>
    <w:p w14:paraId="03DC7CC0" w14:textId="77777777" w:rsidR="00D56E74" w:rsidRDefault="00D56E74" w:rsidP="00D56E74">
      <w:pPr>
        <w:rPr>
          <w:rStyle w:val="StyleUnderline"/>
        </w:rPr>
      </w:pPr>
      <w:r>
        <w:rPr>
          <w:rStyle w:val="StyleUnderline"/>
        </w:rPr>
        <w:t xml:space="preserve">The problem is that </w:t>
      </w:r>
      <w:r w:rsidRPr="00C54791">
        <w:rPr>
          <w:rStyle w:val="StyleUnderline"/>
          <w:highlight w:val="cyan"/>
        </w:rPr>
        <w:t>prevailing</w:t>
      </w:r>
      <w:r>
        <w:rPr>
          <w:rStyle w:val="StyleUnderline"/>
        </w:rPr>
        <w:t xml:space="preserve"> antitrust </w:t>
      </w:r>
      <w:r w:rsidRPr="00C54791">
        <w:rPr>
          <w:rStyle w:val="StyleUnderline"/>
          <w:highlight w:val="cyan"/>
        </w:rPr>
        <w:t xml:space="preserve">plaintiffs </w:t>
      </w:r>
      <w:r w:rsidRPr="00C54791">
        <w:rPr>
          <w:rStyle w:val="Emphasis"/>
          <w:highlight w:val="cyan"/>
        </w:rPr>
        <w:t>always</w:t>
      </w:r>
      <w:r w:rsidRPr="00C54791">
        <w:rPr>
          <w:rStyle w:val="StyleUnderline"/>
          <w:highlight w:val="cyan"/>
        </w:rPr>
        <w:t xml:space="preserve"> recover treble damages</w:t>
      </w:r>
      <w:r>
        <w:rPr>
          <w:rStyle w:val="StyleUnderline"/>
        </w:rPr>
        <w:t xml:space="preserve">, even when the defendant’s conduct was open rather than covert, and </w:t>
      </w:r>
      <w:r w:rsidRPr="00C54791">
        <w:rPr>
          <w:rStyle w:val="StyleUnderline"/>
          <w:highlight w:val="cyan"/>
        </w:rPr>
        <w:t xml:space="preserve">even when it was not clearly </w:t>
      </w:r>
      <w:r w:rsidRPr="00C54791">
        <w:rPr>
          <w:rStyle w:val="Emphasis"/>
          <w:highlight w:val="cyan"/>
        </w:rPr>
        <w:t>unlawful</w:t>
      </w:r>
      <w:r>
        <w:rPr>
          <w:rStyle w:val="StyleUnderline"/>
        </w:rPr>
        <w:t xml:space="preserve"> when it was undertaken</w:t>
      </w:r>
      <w:r>
        <w:t xml:space="preserve">. </w:t>
      </w:r>
      <w:r>
        <w:rPr>
          <w:rStyle w:val="StyleUnderline"/>
        </w:rPr>
        <w:t>As antitrust law has evolved since the Sherman Act of 1890, it has come to address a broad range of competitive conduct that is not categorically anticompetitive and is thus properly subject to the full “rule of reason” rather than any “per se” prohibition</w:t>
      </w:r>
      <w:r>
        <w:t xml:space="preserve">.11 </w:t>
      </w:r>
      <w:r>
        <w:rPr>
          <w:rStyle w:val="StyleUnderline"/>
        </w:rPr>
        <w:t xml:space="preserve">Such cases require a judge or jury to scrutinize the context and economic effects of the </w:t>
      </w:r>
      <w:r>
        <w:rPr>
          <w:rStyle w:val="StyleUnderline"/>
        </w:rPr>
        <w:lastRenderedPageBreak/>
        <w:t xml:space="preserve">defendant’s conduct and consider not only the extent of any competitive harm, but also any countervailing benefits. This appropriately nuanced approach applies today to an extraordinary array of conduct, including joint ventures,12 trade association activities,13 vertical restraints,14 and virtually any claim of monopolization under Section 2 of the Sherman Act, such as exclusive dealing.15 </w:t>
      </w:r>
    </w:p>
    <w:p w14:paraId="3CAA94BD" w14:textId="77777777" w:rsidR="00D56E74" w:rsidRDefault="00D56E74" w:rsidP="00D56E74">
      <w:r>
        <w:rPr>
          <w:rStyle w:val="StyleUnderline"/>
        </w:rPr>
        <w:t xml:space="preserve">A defendant’s conduct in such cases generally lacks the features that could possibly justify </w:t>
      </w:r>
      <w:r>
        <w:rPr>
          <w:rStyle w:val="Emphasis"/>
        </w:rPr>
        <w:t>punitive damages.</w:t>
      </w:r>
      <w:r>
        <w:t xml:space="preserve"> </w:t>
      </w:r>
      <w:r>
        <w:rPr>
          <w:rStyle w:val="StyleUnderline"/>
        </w:rPr>
        <w:t xml:space="preserve">In most, there was nothing surreptitious about the defendant’s conduct; </w:t>
      </w:r>
      <w:r>
        <w:t xml:space="preserve">indeed, it may have been common knowledge to everyone in the relevant business community. </w:t>
      </w:r>
      <w:r>
        <w:rPr>
          <w:rStyle w:val="StyleUnderline"/>
        </w:rPr>
        <w:t xml:space="preserve">Like defendants in many negligence cases, </w:t>
      </w:r>
      <w:r w:rsidRPr="00C54791">
        <w:rPr>
          <w:rStyle w:val="StyleUnderline"/>
          <w:highlight w:val="cyan"/>
        </w:rPr>
        <w:t>defendants in rule-of-reason</w:t>
      </w:r>
      <w:r>
        <w:rPr>
          <w:rStyle w:val="StyleUnderline"/>
        </w:rPr>
        <w:t xml:space="preserve"> antitrust </w:t>
      </w:r>
      <w:r w:rsidRPr="00C54791">
        <w:rPr>
          <w:rStyle w:val="StyleUnderline"/>
          <w:highlight w:val="cyan"/>
        </w:rPr>
        <w:t>cases could not have predicted with any</w:t>
      </w:r>
      <w:r>
        <w:rPr>
          <w:rStyle w:val="StyleUnderline"/>
        </w:rPr>
        <w:t xml:space="preserve"> reasonable </w:t>
      </w:r>
      <w:r w:rsidRPr="00C54791">
        <w:rPr>
          <w:rStyle w:val="StyleUnderline"/>
          <w:highlight w:val="cyan"/>
        </w:rPr>
        <w:t xml:space="preserve">degree of </w:t>
      </w:r>
      <w:r w:rsidRPr="00C54791">
        <w:rPr>
          <w:rStyle w:val="Emphasis"/>
          <w:highlight w:val="cyan"/>
        </w:rPr>
        <w:t>certainty</w:t>
      </w:r>
      <w:r>
        <w:rPr>
          <w:rStyle w:val="StyleUnderline"/>
        </w:rPr>
        <w:t xml:space="preserve"> that </w:t>
      </w:r>
      <w:r w:rsidRPr="00C54791">
        <w:rPr>
          <w:rStyle w:val="StyleUnderline"/>
          <w:highlight w:val="cyan"/>
        </w:rPr>
        <w:t>their conduct would</w:t>
      </w:r>
      <w:r>
        <w:rPr>
          <w:rStyle w:val="StyleUnderline"/>
        </w:rPr>
        <w:t xml:space="preserve"> later </w:t>
      </w:r>
      <w:r w:rsidRPr="00C54791">
        <w:rPr>
          <w:rStyle w:val="StyleUnderline"/>
          <w:highlight w:val="cyan"/>
        </w:rPr>
        <w:t>be deemed unlawful</w:t>
      </w:r>
      <w:r>
        <w:rPr>
          <w:rStyle w:val="StyleUnderline"/>
        </w:rPr>
        <w:t>.</w:t>
      </w:r>
      <w:r>
        <w:t xml:space="preserve"> “</w:t>
      </w:r>
      <w:r>
        <w:rPr>
          <w:rStyle w:val="StyleUnderline"/>
        </w:rPr>
        <w:t>The</w:t>
      </w:r>
      <w:r>
        <w:t xml:space="preserve"> </w:t>
      </w:r>
      <w:r>
        <w:rPr>
          <w:rStyle w:val="StyleUnderline"/>
        </w:rPr>
        <w:t>line between winning and losing may be exceedingly fine in such cases</w:t>
      </w:r>
      <w:r>
        <w:t xml:space="preserve">,”16 but </w:t>
      </w:r>
      <w:r>
        <w:rPr>
          <w:rStyle w:val="StyleUnderline"/>
        </w:rPr>
        <w:t>“</w:t>
      </w:r>
      <w:r>
        <w:rPr>
          <w:rStyle w:val="Emphasis"/>
        </w:rPr>
        <w:t>no matter</w:t>
      </w:r>
      <w:r>
        <w:rPr>
          <w:rStyle w:val="StyleUnderline"/>
        </w:rPr>
        <w:t xml:space="preserve"> how close the case, the winner gets a </w:t>
      </w:r>
      <w:r>
        <w:rPr>
          <w:rStyle w:val="Emphasis"/>
        </w:rPr>
        <w:t>bounty</w:t>
      </w:r>
      <w:r>
        <w:rPr>
          <w:rStyle w:val="StyleUnderline"/>
        </w:rPr>
        <w:t xml:space="preserve"> and the loser gets a </w:t>
      </w:r>
      <w:r>
        <w:rPr>
          <w:rStyle w:val="Emphasis"/>
        </w:rPr>
        <w:t>penalty</w:t>
      </w:r>
      <w:r>
        <w:rPr>
          <w:rStyle w:val="StyleUnderline"/>
        </w:rPr>
        <w:t>” in the form of treble damages</w:t>
      </w:r>
      <w:r>
        <w:t xml:space="preserve">.17 </w:t>
      </w:r>
    </w:p>
    <w:p w14:paraId="7718D8F8" w14:textId="77777777" w:rsidR="00D56E74" w:rsidRDefault="00D56E74" w:rsidP="00D56E74">
      <w:r>
        <w:rPr>
          <w:rStyle w:val="StyleUnderline"/>
        </w:rPr>
        <w:t xml:space="preserve">The leading antitrust treatise describes </w:t>
      </w:r>
      <w:r w:rsidRPr="00C54791">
        <w:rPr>
          <w:rStyle w:val="StyleUnderline"/>
          <w:highlight w:val="cyan"/>
        </w:rPr>
        <w:t xml:space="preserve">that outcome as “an </w:t>
      </w:r>
      <w:r w:rsidRPr="00C54791">
        <w:rPr>
          <w:rStyle w:val="Emphasis"/>
          <w:highlight w:val="cyan"/>
        </w:rPr>
        <w:t>embarrassment</w:t>
      </w:r>
      <w:r w:rsidRPr="00C54791">
        <w:rPr>
          <w:rStyle w:val="StyleUnderline"/>
          <w:highlight w:val="cyan"/>
        </w:rPr>
        <w:t xml:space="preserve"> to antitrust policy</w:t>
      </w:r>
      <w:r>
        <w:rPr>
          <w:rStyle w:val="StyleUnderline"/>
        </w:rPr>
        <w:t>,” given “the law’s usual discomfort with imposing unforeseen liability.</w:t>
      </w:r>
      <w:r>
        <w:t xml:space="preserve">”18 Moreover, </w:t>
      </w:r>
      <w:r>
        <w:rPr>
          <w:rStyle w:val="StyleUnderline"/>
        </w:rPr>
        <w:t xml:space="preserve">“[t]he practical effect of </w:t>
      </w:r>
      <w:r w:rsidRPr="00C54791">
        <w:rPr>
          <w:rStyle w:val="Emphasis"/>
          <w:highlight w:val="cyan"/>
        </w:rPr>
        <w:t>mandatory trebling</w:t>
      </w:r>
      <w:r w:rsidRPr="00C54791">
        <w:rPr>
          <w:rStyle w:val="StyleUnderline"/>
          <w:highlight w:val="cyan"/>
        </w:rPr>
        <w:t xml:space="preserve"> </w:t>
      </w:r>
      <w:r>
        <w:rPr>
          <w:rStyle w:val="StyleUnderline"/>
        </w:rPr>
        <w:t xml:space="preserve">is to </w:t>
      </w:r>
      <w:r w:rsidRPr="00C54791">
        <w:rPr>
          <w:rStyle w:val="StyleUnderline"/>
          <w:highlight w:val="cyan"/>
        </w:rPr>
        <w:t xml:space="preserve">tilt the settlement process in the plaintiff’s favor </w:t>
      </w:r>
      <w:r>
        <w:rPr>
          <w:rStyle w:val="StyleUnderline"/>
        </w:rPr>
        <w:t>because mandatory trebling so inflates the defendant’s cost of losing and the plaintiff’s value of a victory in a rule of reason case</w:t>
      </w:r>
      <w:r>
        <w:t>.”19</w:t>
      </w:r>
    </w:p>
    <w:p w14:paraId="0F4898C9" w14:textId="77777777" w:rsidR="00D56E74" w:rsidRDefault="00D56E74" w:rsidP="00D56E74"/>
    <w:p w14:paraId="6F19FFB4" w14:textId="77777777" w:rsidR="00D56E74" w:rsidRDefault="00D56E74" w:rsidP="00D56E74">
      <w:r>
        <w:t>[Lande study for reference]</w:t>
      </w:r>
    </w:p>
    <w:p w14:paraId="53738E6E" w14:textId="77777777" w:rsidR="00D56E74" w:rsidRPr="008A3F1A" w:rsidRDefault="00D56E74" w:rsidP="00D56E74">
      <w:pPr>
        <w:pStyle w:val="Heading4"/>
      </w:pPr>
      <w:r w:rsidRPr="008A3F1A">
        <w:t>For reference</w:t>
      </w:r>
      <w:r>
        <w:t xml:space="preserve"> card references Lande Study</w:t>
      </w:r>
    </w:p>
    <w:p w14:paraId="132BFD7C" w14:textId="77777777" w:rsidR="00D56E74" w:rsidRPr="00BF03BF" w:rsidRDefault="00D56E74" w:rsidP="00D56E74">
      <w:pPr>
        <w:rPr>
          <w:rFonts w:asciiTheme="minorHAnsi" w:hAnsiTheme="minorHAnsi" w:cstheme="minorHAnsi"/>
        </w:rPr>
      </w:pPr>
      <w:r w:rsidRPr="00BF03BF">
        <w:rPr>
          <w:rStyle w:val="Style13ptBold"/>
          <w:rFonts w:asciiTheme="minorHAnsi" w:hAnsiTheme="minorHAnsi" w:cstheme="minorHAnsi"/>
        </w:rPr>
        <w:t xml:space="preserve">Davis ’17 </w:t>
      </w:r>
      <w:r w:rsidRPr="00BF03BF">
        <w:rPr>
          <w:rFonts w:asciiTheme="minorHAnsi" w:hAnsiTheme="minorHAnsi" w:cstheme="minorHAnsi"/>
        </w:rPr>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19A84AA0" w14:textId="77777777" w:rsidR="00D56E74" w:rsidRPr="008A3F1A" w:rsidRDefault="00D56E74" w:rsidP="00D56E74">
      <w:r w:rsidRPr="008A3F1A">
        <w:t>C. There is No Evidence of Overdeterrence by The Combination of Private and Public Enforcement</w:t>
      </w:r>
    </w:p>
    <w:p w14:paraId="6843A806" w14:textId="77777777" w:rsidR="00D56E74" w:rsidRPr="008A3F1A" w:rsidRDefault="00D56E74" w:rsidP="00D56E74">
      <w:r w:rsidRPr="008A3F1A">
        <w:t>Some critics assert that “treble damages, along with other remedies, can overdeter conduct that may not be anticompetitive….”41 Yet, despite the request by the Antitrust Modernization for evidence on this issue,42 “[n]o actual cases or evidence of systematic overdeterrence were presented to the Commission . . . .”43</w:t>
      </w:r>
    </w:p>
    <w:p w14:paraId="0691EE76" w14:textId="77777777" w:rsidR="00D56E74" w:rsidRPr="008A3F1A" w:rsidRDefault="00D56E74" w:rsidP="00D56E74">
      <w:r w:rsidRPr="00C54791">
        <w:rPr>
          <w:rStyle w:val="StyleUnderline"/>
          <w:highlight w:val="cyan"/>
        </w:rPr>
        <w:t>A recent study</w:t>
      </w:r>
      <w:r w:rsidRPr="008A3F1A">
        <w:t xml:space="preserve">, moreover, demonstrates the opposite. This study demonstrates that the combined level of current United States cartel sanctions – the total of private and public remedies - is only 9% to 21% as large as it should be to protect potential victims of cartelization optimally.44 </w:t>
      </w:r>
      <w:r>
        <w:t xml:space="preserve">[Footnote] </w:t>
      </w:r>
      <w:r w:rsidRPr="006D6862">
        <w:rPr>
          <w:rStyle w:val="Style13ptBold"/>
        </w:rPr>
        <w:t>See John M. Connor &amp; Robert H. Lande, Cartels As Rational Business Strategy: Crime Pays,” 34 Cardozo Law Review 427</w:t>
      </w:r>
      <w:r>
        <w:t xml:space="preserve"> (2012), available at http://papers.ssrn.com/sol3/papers.cfm?abstract_id=1917657, at 431-35. [footnote ends ]</w:t>
      </w:r>
      <w:r w:rsidRPr="008A3F1A">
        <w:t>Consequently, the average level of United States anti- cartel sanctions should be increased: there certainly is no overdeterrence.</w:t>
      </w:r>
    </w:p>
    <w:p w14:paraId="2775D725" w14:textId="77777777" w:rsidR="00D56E74" w:rsidRDefault="00D56E74" w:rsidP="00D56E74">
      <w:pPr>
        <w:pStyle w:val="Heading4"/>
      </w:pPr>
      <w:r>
        <w:lastRenderedPageBreak/>
        <w:t>Lande study uses 75 cases they know of</w:t>
      </w:r>
    </w:p>
    <w:p w14:paraId="6ECB7BB5" w14:textId="77777777" w:rsidR="00D56E74" w:rsidRPr="00386D2E" w:rsidRDefault="00D56E74" w:rsidP="00D56E74">
      <w:r>
        <w:rPr>
          <w:rStyle w:val="Style13ptBold"/>
        </w:rPr>
        <w:t xml:space="preserve">Connor &amp; Lande 12 </w:t>
      </w:r>
      <w:r>
        <w:t>John M. Connor &amp; Robert H. Lande, Cartels As Rational Business Strategy: Crime Pays,” 34 Cardozo Law Review 427 (2012)</w:t>
      </w:r>
    </w:p>
    <w:p w14:paraId="0F55C3B8" w14:textId="77777777" w:rsidR="00D56E74" w:rsidRPr="006D6862" w:rsidRDefault="00D56E74" w:rsidP="00D56E74">
      <w:pPr>
        <w:rPr>
          <w:sz w:val="16"/>
        </w:rPr>
      </w:pPr>
      <w:r w:rsidRPr="00C54791">
        <w:rPr>
          <w:rStyle w:val="StyleUnderline"/>
          <w:highlight w:val="cyan"/>
        </w:rPr>
        <w:t>We have undertaken</w:t>
      </w:r>
      <w:r w:rsidRPr="006D6862">
        <w:rPr>
          <w:sz w:val="16"/>
        </w:rPr>
        <w:t xml:space="preserve"> the same </w:t>
      </w:r>
      <w:r w:rsidRPr="00C54791">
        <w:rPr>
          <w:rStyle w:val="StyleUnderline"/>
          <w:highlight w:val="cyan"/>
        </w:rPr>
        <w:t>analysis for all seventy-five cartels</w:t>
      </w:r>
      <w:r w:rsidRPr="006D6862">
        <w:rPr>
          <w:sz w:val="16"/>
        </w:rPr>
        <w:t xml:space="preserve"> </w:t>
      </w:r>
      <w:r w:rsidRPr="00C54791">
        <w:rPr>
          <w:rStyle w:val="Emphasis"/>
          <w:highlight w:val="cyan"/>
        </w:rPr>
        <w:t>for which we have been able to ascertain the necessary data</w:t>
      </w:r>
      <w:r w:rsidRPr="006D6862">
        <w:rPr>
          <w:sz w:val="16"/>
        </w:rPr>
        <w:t>. 235 The overall results show that, on average, the value of the imposed U.S. sanctions has been much less than they should have been for society to obtain optimal deterrence against cartelization. If mean average figures are used, the total value of the imposed sanctions were only 15.8% to 20.8% of their optimal level. If median figures are used, the imposed sanctions averaged only 9.2% to 12.1 % of optimality.236</w:t>
      </w:r>
    </w:p>
    <w:p w14:paraId="68423226" w14:textId="77777777" w:rsidR="00D56E74" w:rsidRPr="0074550F" w:rsidRDefault="00D56E74" w:rsidP="00D56E74"/>
    <w:p w14:paraId="3C0819DD" w14:textId="77777777" w:rsidR="00D56E74" w:rsidRPr="00D163D3" w:rsidRDefault="00D56E74" w:rsidP="00D56E74">
      <w:pPr>
        <w:pStyle w:val="Heading4"/>
        <w:rPr>
          <w:b w:val="0"/>
          <w:bCs w:val="0"/>
        </w:rPr>
      </w:pPr>
      <w:r>
        <w:t xml:space="preserve">Aff fails—private antitrust cannot change cartel behavior even with treble damages, just imposes constraints. </w:t>
      </w:r>
      <w:r>
        <w:rPr>
          <w:b w:val="0"/>
        </w:rPr>
        <w:t>Increasing deterrence -&gt; increased cost imposition</w:t>
      </w:r>
    </w:p>
    <w:p w14:paraId="1DD4F693" w14:textId="77777777" w:rsidR="00D56E74" w:rsidRPr="003658AE" w:rsidRDefault="00D56E74" w:rsidP="00D56E74">
      <w:pPr>
        <w:rPr>
          <w:sz w:val="14"/>
        </w:rPr>
      </w:pPr>
      <w:r w:rsidRPr="00CB1F13">
        <w:rPr>
          <w:rStyle w:val="Style13ptBold"/>
        </w:rPr>
        <w:t>Juš</w:t>
      </w:r>
      <w:r>
        <w:rPr>
          <w:rStyle w:val="Style13ptBold"/>
        </w:rPr>
        <w:t>k</w:t>
      </w:r>
      <w:r w:rsidRPr="00CB1F13">
        <w:rPr>
          <w:rStyle w:val="Style13ptBold"/>
        </w:rPr>
        <w:t>a</w:t>
      </w:r>
      <w:r>
        <w:rPr>
          <w:rStyle w:val="Style13ptBold"/>
        </w:rPr>
        <w:t xml:space="preserve"> 17</w:t>
      </w:r>
      <w:r w:rsidRPr="003658AE">
        <w:rPr>
          <w:sz w:val="14"/>
        </w:rPr>
        <w:t xml:space="preserve">  ŽYgimantas Juška, 8-16-2017, Leiden University, Leiden, the Netherlands, The Effectiveness of Private Enforcement and Class Actions to Secure Antitrust Enforcement, SAGE Journals, https://journals.sagepub.com/doi/full/10.1177/0003603X17719764; accessed 10-13-2021</w:t>
      </w:r>
    </w:p>
    <w:p w14:paraId="0E041D3A" w14:textId="77777777" w:rsidR="00D56E74" w:rsidRPr="001935A2" w:rsidRDefault="00D56E74" w:rsidP="00D56E74">
      <w:pPr>
        <w:rPr>
          <w:sz w:val="16"/>
        </w:rPr>
      </w:pPr>
      <w:r w:rsidRPr="001935A2">
        <w:rPr>
          <w:sz w:val="16"/>
        </w:rPr>
        <w:t>Conclusion</w:t>
      </w:r>
    </w:p>
    <w:p w14:paraId="4EE1F9E9" w14:textId="77777777" w:rsidR="00D56E74" w:rsidRPr="001935A2" w:rsidRDefault="00D56E74" w:rsidP="00D56E74">
      <w:pPr>
        <w:rPr>
          <w:sz w:val="16"/>
        </w:rPr>
      </w:pPr>
      <w:r w:rsidRPr="00C7416F">
        <w:rPr>
          <w:rStyle w:val="StyleUnderline"/>
        </w:rPr>
        <w:t>The</w:t>
      </w:r>
      <w:r w:rsidRPr="001935A2">
        <w:rPr>
          <w:sz w:val="16"/>
        </w:rPr>
        <w:t xml:space="preserve"> primary </w:t>
      </w:r>
      <w:r w:rsidRPr="00C7416F">
        <w:rPr>
          <w:rStyle w:val="StyleUnderline"/>
        </w:rPr>
        <w:t>goal</w:t>
      </w:r>
      <w:r w:rsidRPr="001935A2">
        <w:rPr>
          <w:sz w:val="16"/>
        </w:rPr>
        <w:t xml:space="preserve"> of this chapter </w:t>
      </w:r>
      <w:r w:rsidRPr="00C7416F">
        <w:rPr>
          <w:rStyle w:val="StyleUnderline"/>
        </w:rPr>
        <w:t>has been to determine whether antitrust private enforcement</w:t>
      </w:r>
      <w:r w:rsidRPr="001935A2">
        <w:rPr>
          <w:sz w:val="16"/>
        </w:rPr>
        <w:t xml:space="preserve">, and more </w:t>
      </w:r>
      <w:r w:rsidRPr="00C7416F">
        <w:rPr>
          <w:rStyle w:val="Emphasis"/>
        </w:rPr>
        <w:t>specifically class actions</w:t>
      </w:r>
      <w:r w:rsidRPr="001935A2">
        <w:rPr>
          <w:sz w:val="16"/>
        </w:rPr>
        <w:t xml:space="preserve">, </w:t>
      </w:r>
      <w:r w:rsidRPr="00C7416F">
        <w:rPr>
          <w:rStyle w:val="StyleUnderline"/>
        </w:rPr>
        <w:t>accomplish the stated goals</w:t>
      </w:r>
      <w:r w:rsidRPr="001935A2">
        <w:rPr>
          <w:sz w:val="16"/>
        </w:rPr>
        <w:t xml:space="preserve"> of compensation and deterrence. In order to assess the compensatory effectiveness, this chapter has presented the success and failure presumptions. </w:t>
      </w:r>
      <w:r w:rsidRPr="00C7416F">
        <w:rPr>
          <w:rStyle w:val="StyleUnderline"/>
        </w:rPr>
        <w:t xml:space="preserve">By applying the actual compensation rate of 40% in automatic distribution settlements and a 25% claiming rate in claims-made settlements, it was found that </w:t>
      </w:r>
      <w:r w:rsidRPr="00C7416F">
        <w:rPr>
          <w:rStyle w:val="Emphasis"/>
        </w:rPr>
        <w:t xml:space="preserve">antitrust </w:t>
      </w:r>
      <w:r w:rsidRPr="00C54791">
        <w:rPr>
          <w:rStyle w:val="Emphasis"/>
          <w:highlight w:val="cyan"/>
        </w:rPr>
        <w:t>class actions fail to pass the defined threshold</w:t>
      </w:r>
      <w:r w:rsidRPr="00C7416F">
        <w:rPr>
          <w:rStyle w:val="Emphasis"/>
        </w:rPr>
        <w:t xml:space="preserve"> in small-stakes class actions</w:t>
      </w:r>
      <w:r w:rsidRPr="001935A2">
        <w:rPr>
          <w:sz w:val="16"/>
        </w:rPr>
        <w:t xml:space="preserve">. </w:t>
      </w:r>
      <w:r w:rsidRPr="00C7416F">
        <w:rPr>
          <w:rStyle w:val="StyleUnderline"/>
        </w:rPr>
        <w:t xml:space="preserve">More importantly, the class action device is determined to </w:t>
      </w:r>
      <w:r w:rsidRPr="00C54791">
        <w:rPr>
          <w:rStyle w:val="StyleUnderline"/>
          <w:highlight w:val="cyan"/>
        </w:rPr>
        <w:t>provide</w:t>
      </w:r>
      <w:r w:rsidRPr="004D75ED">
        <w:rPr>
          <w:rStyle w:val="StyleUnderline"/>
        </w:rPr>
        <w:t xml:space="preserve"> </w:t>
      </w:r>
      <w:r w:rsidRPr="004D75ED">
        <w:rPr>
          <w:rStyle w:val="Emphasis"/>
        </w:rPr>
        <w:t xml:space="preserve">very </w:t>
      </w:r>
      <w:r w:rsidRPr="00C54791">
        <w:rPr>
          <w:rStyle w:val="Emphasis"/>
          <w:highlight w:val="cyan"/>
        </w:rPr>
        <w:t>low</w:t>
      </w:r>
      <w:r w:rsidRPr="00C7416F">
        <w:rPr>
          <w:rStyle w:val="Emphasis"/>
        </w:rPr>
        <w:t xml:space="preserve"> proportional </w:t>
      </w:r>
      <w:r w:rsidRPr="00C54791">
        <w:rPr>
          <w:rStyle w:val="Emphasis"/>
          <w:highlight w:val="cyan"/>
        </w:rPr>
        <w:t>compensation</w:t>
      </w:r>
      <w:r w:rsidRPr="001935A2">
        <w:rPr>
          <w:sz w:val="16"/>
        </w:rPr>
        <w:t xml:space="preserve"> </w:t>
      </w:r>
      <w:r w:rsidRPr="00C7416F">
        <w:rPr>
          <w:rStyle w:val="StyleUnderline"/>
        </w:rPr>
        <w:t>to an insignificant number of antitrust victims</w:t>
      </w:r>
      <w:r w:rsidRPr="001935A2">
        <w:rPr>
          <w:sz w:val="16"/>
        </w:rPr>
        <w:t xml:space="preserve">. This is notable due to the unique nature of antitrust litigation: widespread overcharge, significant administrative fees, expensive counterfactual assessments and low settlement awards. Another criticism of attorneys’ overpayment has also been confirmed. </w:t>
      </w:r>
      <w:r w:rsidRPr="00C7416F">
        <w:rPr>
          <w:rStyle w:val="StyleUnderline"/>
        </w:rPr>
        <w:t>Despite of class members remaining largely undercompensated, the class counsel usually reaps significant rewards</w:t>
      </w:r>
      <w:r w:rsidRPr="001935A2">
        <w:rPr>
          <w:sz w:val="16"/>
        </w:rPr>
        <w:t xml:space="preserve"> without any connection to the (lack of) success of the distribution. It was argued that amounts higher than three times that of the expenditure costs can be already considered as overpayment. Consequently, </w:t>
      </w:r>
      <w:r w:rsidRPr="00C7416F">
        <w:rPr>
          <w:rStyle w:val="StyleUnderline"/>
        </w:rPr>
        <w:t>the empirical data proved that the class counsel typically receives higher proportional compensation</w:t>
      </w:r>
      <w:r w:rsidRPr="001935A2">
        <w:rPr>
          <w:sz w:val="16"/>
        </w:rPr>
        <w:t xml:space="preserve">, which sometimes can even be a tens of times higher compensation than the expenditure. In order to appreciate the cy pres controversy, </w:t>
      </w:r>
      <w:r w:rsidRPr="00C7416F">
        <w:rPr>
          <w:rStyle w:val="StyleUnderline"/>
        </w:rPr>
        <w:t>the 20% failure presumption has been set</w:t>
      </w:r>
      <w:r w:rsidRPr="001935A2">
        <w:rPr>
          <w:sz w:val="16"/>
        </w:rPr>
        <w:t>; that is, if more than two out of ten cy pres settlements are frivolous. Because of the limited data available, there was no attempt to draw definite conclusions. However, it was found that dubious cy pres distributions often occur in antitrust cases, suggesting that a majority of antitrust distributions attract dubious actions.</w:t>
      </w:r>
    </w:p>
    <w:p w14:paraId="4E3D3031" w14:textId="77777777" w:rsidR="00D56E74" w:rsidRPr="001935A2" w:rsidRDefault="00D56E74" w:rsidP="00D56E74">
      <w:pPr>
        <w:rPr>
          <w:sz w:val="16"/>
        </w:rPr>
      </w:pPr>
      <w:r w:rsidRPr="00EF1A90">
        <w:rPr>
          <w:rStyle w:val="StyleUnderline"/>
        </w:rPr>
        <w:t>A crucial point in this respect is that the failure of the compensation goal accelerates the expansion of deterrence through private attorney general actions. Given that the aggregation of a</w:t>
      </w:r>
      <w:r w:rsidRPr="00C7416F">
        <w:rPr>
          <w:rStyle w:val="StyleUnderline"/>
        </w:rPr>
        <w:t xml:space="preserve"> large group of victims is allowed without a particular objective to provide effective compensation</w:t>
      </w:r>
      <w:r w:rsidRPr="001935A2">
        <w:rPr>
          <w:sz w:val="16"/>
        </w:rPr>
        <w:t xml:space="preserve">, and while </w:t>
      </w:r>
      <w:r w:rsidRPr="00C7416F">
        <w:rPr>
          <w:rStyle w:val="StyleUnderline"/>
        </w:rPr>
        <w:t>the</w:t>
      </w:r>
      <w:r w:rsidRPr="001935A2">
        <w:rPr>
          <w:sz w:val="16"/>
        </w:rPr>
        <w:t xml:space="preserve"> disproportionately </w:t>
      </w:r>
      <w:r w:rsidRPr="00C7416F">
        <w:rPr>
          <w:rStyle w:val="StyleUnderline"/>
        </w:rPr>
        <w:t>high payment is reserved for the antitrust plaintiff bar</w:t>
      </w:r>
      <w:r w:rsidRPr="001935A2">
        <w:rPr>
          <w:sz w:val="16"/>
        </w:rPr>
        <w:t xml:space="preserve">, </w:t>
      </w:r>
      <w:r w:rsidRPr="00C7416F">
        <w:rPr>
          <w:rStyle w:val="Emphasis"/>
        </w:rPr>
        <w:t>private attorneys have sufficient incentives to enforce antitrust rules aggressively</w:t>
      </w:r>
      <w:r w:rsidRPr="001935A2">
        <w:rPr>
          <w:sz w:val="16"/>
        </w:rPr>
        <w:t xml:space="preserve">. In order to arrive at this conclusion, </w:t>
      </w:r>
      <w:r w:rsidRPr="00C7416F">
        <w:rPr>
          <w:rStyle w:val="StyleUnderline"/>
        </w:rPr>
        <w:t xml:space="preserve">the chapter assessed the elements of controversy through the optimal deterrence theory. It was found that the </w:t>
      </w:r>
      <w:r w:rsidRPr="00C7416F">
        <w:rPr>
          <w:rStyle w:val="Emphasis"/>
        </w:rPr>
        <w:t>DOJ enforcement has more effect on the probability of detection</w:t>
      </w:r>
      <w:r w:rsidRPr="001935A2">
        <w:rPr>
          <w:sz w:val="16"/>
        </w:rPr>
        <w:t xml:space="preserve">, but the </w:t>
      </w:r>
      <w:r w:rsidRPr="00C54791">
        <w:rPr>
          <w:rStyle w:val="Emphasis"/>
          <w:highlight w:val="cyan"/>
        </w:rPr>
        <w:t>class action litigation</w:t>
      </w:r>
      <w:r w:rsidRPr="001935A2">
        <w:rPr>
          <w:sz w:val="16"/>
        </w:rPr>
        <w:t xml:space="preserve"> scores higher points in maximizing the monetary penalty. However, the full effect of </w:t>
      </w:r>
      <w:r w:rsidRPr="00C54791">
        <w:rPr>
          <w:rStyle w:val="StyleUnderline"/>
          <w:highlight w:val="cyan"/>
        </w:rPr>
        <w:t xml:space="preserve">deterrence is </w:t>
      </w:r>
      <w:r w:rsidRPr="00C54791">
        <w:rPr>
          <w:rStyle w:val="Emphasis"/>
          <w:highlight w:val="cyan"/>
        </w:rPr>
        <w:t>diminished</w:t>
      </w:r>
      <w:r w:rsidRPr="00C7416F">
        <w:rPr>
          <w:rStyle w:val="StyleUnderline"/>
        </w:rPr>
        <w:t xml:space="preserve"> due to the following factors</w:t>
      </w:r>
      <w:r w:rsidRPr="001935A2">
        <w:rPr>
          <w:sz w:val="16"/>
        </w:rPr>
        <w:t xml:space="preserve">. First, the </w:t>
      </w:r>
      <w:r w:rsidRPr="00C54791">
        <w:rPr>
          <w:rStyle w:val="StyleUnderline"/>
          <w:highlight w:val="cyan"/>
        </w:rPr>
        <w:t xml:space="preserve">courts are reluctant to </w:t>
      </w:r>
      <w:r w:rsidRPr="00C54791">
        <w:rPr>
          <w:rStyle w:val="Emphasis"/>
          <w:highlight w:val="cyan"/>
        </w:rPr>
        <w:t>certify</w:t>
      </w:r>
      <w:r w:rsidRPr="00C7416F">
        <w:rPr>
          <w:rStyle w:val="StyleUnderline"/>
        </w:rPr>
        <w:t xml:space="preserve"> antitrust class actions</w:t>
      </w:r>
      <w:r w:rsidRPr="001935A2">
        <w:rPr>
          <w:sz w:val="16"/>
        </w:rPr>
        <w:t xml:space="preserve">. Second, </w:t>
      </w:r>
      <w:r w:rsidRPr="00C54791">
        <w:rPr>
          <w:rStyle w:val="StyleUnderline"/>
          <w:highlight w:val="cyan"/>
        </w:rPr>
        <w:t>cases are settled for amounts closer to</w:t>
      </w:r>
      <w:r w:rsidRPr="00C7416F">
        <w:rPr>
          <w:rStyle w:val="StyleUnderline"/>
        </w:rPr>
        <w:t xml:space="preserve"> the </w:t>
      </w:r>
      <w:r w:rsidRPr="00C54791">
        <w:rPr>
          <w:rStyle w:val="Emphasis"/>
          <w:highlight w:val="cyan"/>
        </w:rPr>
        <w:t>actual damages</w:t>
      </w:r>
      <w:r w:rsidRPr="00C54791">
        <w:rPr>
          <w:rStyle w:val="StyleUnderline"/>
          <w:highlight w:val="cyan"/>
        </w:rPr>
        <w:t xml:space="preserve"> </w:t>
      </w:r>
      <w:r w:rsidRPr="00EA4177">
        <w:rPr>
          <w:rStyle w:val="StyleUnderline"/>
        </w:rPr>
        <w:t xml:space="preserve">rather </w:t>
      </w:r>
      <w:r w:rsidRPr="00EA4177">
        <w:rPr>
          <w:rStyle w:val="StyleUnderline"/>
        </w:rPr>
        <w:lastRenderedPageBreak/>
        <w:t xml:space="preserve">than </w:t>
      </w:r>
      <w:r w:rsidRPr="00EA4177">
        <w:rPr>
          <w:rStyle w:val="Emphasis"/>
        </w:rPr>
        <w:t>treble damages</w:t>
      </w:r>
      <w:r w:rsidRPr="001935A2">
        <w:rPr>
          <w:sz w:val="16"/>
        </w:rPr>
        <w:t xml:space="preserve">. Third, </w:t>
      </w:r>
      <w:r w:rsidRPr="00EA4177">
        <w:rPr>
          <w:rStyle w:val="StyleUnderline"/>
        </w:rPr>
        <w:t xml:space="preserve">class members receive </w:t>
      </w:r>
      <w:r w:rsidRPr="00EA4177">
        <w:rPr>
          <w:rStyle w:val="Emphasis"/>
        </w:rPr>
        <w:t>much less</w:t>
      </w:r>
      <w:r w:rsidRPr="00EA4177">
        <w:rPr>
          <w:rStyle w:val="StyleUnderline"/>
        </w:rPr>
        <w:t xml:space="preserve"> than actual damages</w:t>
      </w:r>
      <w:r w:rsidRPr="001935A2">
        <w:rPr>
          <w:sz w:val="16"/>
        </w:rPr>
        <w:t xml:space="preserve">, meaning that the </w:t>
      </w:r>
      <w:r w:rsidRPr="00EA4177">
        <w:rPr>
          <w:rStyle w:val="StyleUnderline"/>
        </w:rPr>
        <w:t xml:space="preserve">infringers internalize only </w:t>
      </w:r>
      <w:r w:rsidRPr="00EA4177">
        <w:rPr>
          <w:rStyle w:val="Emphasis"/>
        </w:rPr>
        <w:t>low costs</w:t>
      </w:r>
      <w:r w:rsidRPr="00EA4177">
        <w:rPr>
          <w:rStyle w:val="StyleUnderline"/>
        </w:rPr>
        <w:t xml:space="preserve"> from the harm caused</w:t>
      </w:r>
      <w:r w:rsidRPr="001935A2">
        <w:rPr>
          <w:sz w:val="16"/>
        </w:rPr>
        <w:t xml:space="preserve">. Due to these obstacles, </w:t>
      </w:r>
      <w:r w:rsidRPr="00EA4177">
        <w:rPr>
          <w:rStyle w:val="Emphasis"/>
        </w:rPr>
        <w:t>class action litigation does not deter rational actors</w:t>
      </w:r>
      <w:r w:rsidRPr="001935A2">
        <w:rPr>
          <w:sz w:val="16"/>
        </w:rPr>
        <w:t xml:space="preserve"> </w:t>
      </w:r>
      <w:r w:rsidRPr="00EA4177">
        <w:rPr>
          <w:rStyle w:val="StyleUnderline"/>
        </w:rPr>
        <w:t>during or before the antitrust violation</w:t>
      </w:r>
      <w:r w:rsidRPr="001935A2">
        <w:rPr>
          <w:sz w:val="16"/>
        </w:rPr>
        <w:t xml:space="preserve">; it has an effect only when the investigation is started. </w:t>
      </w:r>
      <w:r w:rsidRPr="00EA4177">
        <w:rPr>
          <w:rStyle w:val="StyleUnderline"/>
        </w:rPr>
        <w:t>While the optimal deterrence should be a function of three equal components acting together</w:t>
      </w:r>
      <w:r w:rsidRPr="001935A2">
        <w:rPr>
          <w:sz w:val="16"/>
        </w:rPr>
        <w:t xml:space="preserve">—corporate fines, personal sanction and damages actions—the current scheme only allows for private litigation to serve a secondary function. However, </w:t>
      </w:r>
      <w:r w:rsidRPr="00C54791">
        <w:rPr>
          <w:rStyle w:val="StyleUnderline"/>
          <w:highlight w:val="cyan"/>
        </w:rPr>
        <w:t xml:space="preserve">even if private remedies were </w:t>
      </w:r>
      <w:r w:rsidRPr="00C54791">
        <w:rPr>
          <w:rStyle w:val="Emphasis"/>
          <w:highlight w:val="cyan"/>
        </w:rPr>
        <w:t>enhanced by additional support</w:t>
      </w:r>
      <w:r w:rsidRPr="001935A2">
        <w:rPr>
          <w:sz w:val="16"/>
        </w:rPr>
        <w:t xml:space="preserve"> </w:t>
      </w:r>
      <w:r w:rsidRPr="00C7416F">
        <w:rPr>
          <w:rStyle w:val="StyleUnderline"/>
        </w:rPr>
        <w:t>from public enforcers</w:t>
      </w:r>
      <w:r w:rsidRPr="001935A2">
        <w:rPr>
          <w:sz w:val="16"/>
        </w:rPr>
        <w:t xml:space="preserve">, by relaxing rules on certification and by capping settlements for higher than actual awards, </w:t>
      </w:r>
      <w:r w:rsidRPr="00C54791">
        <w:rPr>
          <w:rStyle w:val="StyleUnderline"/>
          <w:highlight w:val="cyan"/>
        </w:rPr>
        <w:t xml:space="preserve">optimal deterrence would </w:t>
      </w:r>
      <w:r w:rsidRPr="00C54791">
        <w:rPr>
          <w:rStyle w:val="Emphasis"/>
          <w:highlight w:val="cyan"/>
        </w:rPr>
        <w:t>not be achieved</w:t>
      </w:r>
      <w:r w:rsidRPr="001935A2">
        <w:rPr>
          <w:sz w:val="16"/>
        </w:rPr>
        <w:t xml:space="preserve">. </w:t>
      </w:r>
      <w:r w:rsidRPr="00CF0F14">
        <w:rPr>
          <w:rStyle w:val="StyleUnderline"/>
        </w:rPr>
        <w:t>It is</w:t>
      </w:r>
      <w:r w:rsidRPr="001935A2">
        <w:rPr>
          <w:sz w:val="16"/>
        </w:rPr>
        <w:t xml:space="preserve"> highly </w:t>
      </w:r>
      <w:r w:rsidRPr="00EA4177">
        <w:rPr>
          <w:rStyle w:val="StyleUnderline"/>
        </w:rPr>
        <w:t xml:space="preserve">questionable whether attorneys would </w:t>
      </w:r>
      <w:r w:rsidRPr="00EA4177">
        <w:rPr>
          <w:rStyle w:val="Emphasis"/>
        </w:rPr>
        <w:t>bring</w:t>
      </w:r>
      <w:r w:rsidRPr="00EA4177">
        <w:rPr>
          <w:rStyle w:val="StyleUnderline"/>
        </w:rPr>
        <w:t xml:space="preserve"> more </w:t>
      </w:r>
      <w:r w:rsidRPr="00EA4177">
        <w:rPr>
          <w:rStyle w:val="Emphasis"/>
        </w:rPr>
        <w:t>cases</w:t>
      </w:r>
      <w:r w:rsidRPr="00EA4177">
        <w:rPr>
          <w:rStyle w:val="StyleUnderline"/>
        </w:rPr>
        <w:t xml:space="preserve"> under the proposed model</w:t>
      </w:r>
      <w:r w:rsidRPr="001935A2">
        <w:rPr>
          <w:sz w:val="16"/>
        </w:rPr>
        <w:t xml:space="preserve">, as </w:t>
      </w:r>
      <w:r w:rsidRPr="00D163D3">
        <w:rPr>
          <w:rStyle w:val="StyleUnderline"/>
        </w:rPr>
        <w:t>capping settlements may bring dissuasive effective for attorneys’ incentives to sue</w:t>
      </w:r>
      <w:r w:rsidRPr="001935A2">
        <w:rPr>
          <w:sz w:val="16"/>
        </w:rPr>
        <w:t xml:space="preserve">. </w:t>
      </w:r>
      <w:r w:rsidRPr="00EA4177">
        <w:rPr>
          <w:rStyle w:val="StyleUnderline"/>
        </w:rPr>
        <w:t xml:space="preserve">Therefore, </w:t>
      </w:r>
      <w:r w:rsidRPr="00D163D3">
        <w:rPr>
          <w:rStyle w:val="Emphasis"/>
        </w:rPr>
        <w:t xml:space="preserve">the </w:t>
      </w:r>
      <w:r w:rsidRPr="00D163D3">
        <w:rPr>
          <w:rStyle w:val="Emphasis"/>
          <w:highlight w:val="cyan"/>
        </w:rPr>
        <w:t>multiplier of 1/3 in detecting and convicting cartels would remain similar</w:t>
      </w:r>
      <w:r w:rsidRPr="001935A2">
        <w:rPr>
          <w:sz w:val="16"/>
        </w:rPr>
        <w:t>. Another viewpoint is that capped settlements would potentially ensure full award for class member, but this value is much lower than the optimal penalty, which necessitates awarding the damages as high as three times of the ‘net harm to others’.</w:t>
      </w:r>
    </w:p>
    <w:p w14:paraId="1C6EABC2" w14:textId="77777777" w:rsidR="00D56E74" w:rsidRPr="001935A2" w:rsidRDefault="00D56E74" w:rsidP="00D56E74">
      <w:pPr>
        <w:rPr>
          <w:sz w:val="16"/>
        </w:rPr>
      </w:pPr>
      <w:r w:rsidRPr="00C7416F">
        <w:rPr>
          <w:rStyle w:val="StyleUnderline"/>
        </w:rPr>
        <w:t>The legal issues and conclusions debated</w:t>
      </w:r>
      <w:r w:rsidRPr="001935A2">
        <w:rPr>
          <w:sz w:val="16"/>
        </w:rPr>
        <w:t xml:space="preserve"> in this chapter </w:t>
      </w:r>
      <w:r w:rsidRPr="00C7416F">
        <w:rPr>
          <w:rStyle w:val="StyleUnderline"/>
        </w:rPr>
        <w:t>should be of particular relevance</w:t>
      </w:r>
      <w:r w:rsidRPr="001935A2">
        <w:rPr>
          <w:sz w:val="16"/>
        </w:rPr>
        <w:t xml:space="preserve"> not only </w:t>
      </w:r>
      <w:r w:rsidRPr="00C7416F">
        <w:rPr>
          <w:rStyle w:val="StyleUnderline"/>
        </w:rPr>
        <w:t>for the U</w:t>
      </w:r>
      <w:r w:rsidRPr="001935A2">
        <w:rPr>
          <w:sz w:val="16"/>
        </w:rPr>
        <w:t xml:space="preserve">nited </w:t>
      </w:r>
      <w:r w:rsidRPr="00C7416F">
        <w:rPr>
          <w:rStyle w:val="StyleUnderline"/>
        </w:rPr>
        <w:t>S</w:t>
      </w:r>
      <w:r w:rsidRPr="001935A2">
        <w:rPr>
          <w:sz w:val="16"/>
        </w:rPr>
        <w:t xml:space="preserve">tates, </w:t>
      </w:r>
      <w:r w:rsidRPr="00C7416F">
        <w:rPr>
          <w:rStyle w:val="StyleUnderline"/>
        </w:rPr>
        <w:t>but also for the E</w:t>
      </w:r>
      <w:r w:rsidRPr="001935A2">
        <w:rPr>
          <w:sz w:val="16"/>
        </w:rPr>
        <w:t xml:space="preserve">uropean </w:t>
      </w:r>
      <w:r w:rsidRPr="00C7416F">
        <w:rPr>
          <w:rStyle w:val="StyleUnderline"/>
        </w:rPr>
        <w:t>U</w:t>
      </w:r>
      <w:r w:rsidRPr="001935A2">
        <w:rPr>
          <w:sz w:val="16"/>
        </w:rPr>
        <w:t xml:space="preserve">nion. </w:t>
      </w:r>
      <w:r w:rsidRPr="00C7416F">
        <w:rPr>
          <w:rStyle w:val="StyleUnderline"/>
        </w:rPr>
        <w:t>The underdevelopment of private antitrust</w:t>
      </w:r>
      <w:r w:rsidRPr="001935A2">
        <w:rPr>
          <w:sz w:val="16"/>
        </w:rPr>
        <w:t xml:space="preserve"> enforcement </w:t>
      </w:r>
      <w:r w:rsidRPr="00C7416F">
        <w:rPr>
          <w:rStyle w:val="StyleUnderline"/>
        </w:rPr>
        <w:t>has led the EU to facilitate damages actions by adopting the Directive on antitrust damages actions</w:t>
      </w:r>
      <w:r w:rsidRPr="001935A2">
        <w:rPr>
          <w:sz w:val="16"/>
        </w:rPr>
        <w:t xml:space="preserve">.227 Critically, only the Recommendation—a non-binding document—was proposed to facilitate collective actions. However, </w:t>
      </w:r>
      <w:r w:rsidRPr="00DA58F2">
        <w:rPr>
          <w:rStyle w:val="StyleUnderline"/>
        </w:rPr>
        <w:t>a binding measure is expected in the near future</w:t>
      </w:r>
      <w:r w:rsidRPr="001935A2">
        <w:rPr>
          <w:sz w:val="16"/>
        </w:rPr>
        <w:t xml:space="preserve">. The achievement of objectives in the EU private antitrust enforcement is very complicated, since the Directive enshrined the principle of full compensation, and deterrence can only be seen as a side effect. But </w:t>
      </w:r>
      <w:r w:rsidRPr="00DA58F2">
        <w:rPr>
          <w:rStyle w:val="StyleUnderline"/>
        </w:rPr>
        <w:t xml:space="preserve">the US example has shown that the effectiveness in </w:t>
      </w:r>
      <w:r w:rsidRPr="00D163D3">
        <w:rPr>
          <w:rStyle w:val="Emphasis"/>
          <w:highlight w:val="cyan"/>
        </w:rPr>
        <w:t>compensating victims cannot be achieved if there is no strong deterrence</w:t>
      </w:r>
      <w:r w:rsidRPr="001935A2">
        <w:rPr>
          <w:sz w:val="16"/>
        </w:rPr>
        <w:t>. Simply, private attorneys would not be incentivized to bring class actions.</w:t>
      </w:r>
    </w:p>
    <w:p w14:paraId="5CBFF0CA" w14:textId="77777777" w:rsidR="00D56E74" w:rsidRPr="0040574E" w:rsidRDefault="00D56E74" w:rsidP="00D56E74"/>
    <w:p w14:paraId="708E7A9D" w14:textId="1B2B4480" w:rsidR="00D56E74" w:rsidRDefault="00D56E74" w:rsidP="00D56E74">
      <w:pPr>
        <w:pStyle w:val="Heading2"/>
      </w:pPr>
      <w:r>
        <w:lastRenderedPageBreak/>
        <w:t>HC adv</w:t>
      </w:r>
    </w:p>
    <w:p w14:paraId="6A2E56BD" w14:textId="77777777" w:rsidR="00D56E74" w:rsidRPr="0061003B" w:rsidRDefault="00D56E74" w:rsidP="00D56E74">
      <w:pPr>
        <w:pStyle w:val="Heading4"/>
      </w:pPr>
      <w:r>
        <w:t xml:space="preserve">Costs are higher because </w:t>
      </w:r>
      <w:r w:rsidRPr="0061003B">
        <w:rPr>
          <w:u w:val="single"/>
        </w:rPr>
        <w:t>people are using more</w:t>
      </w:r>
      <w:r>
        <w:t>---the overall PRICE is still stabilizing</w:t>
      </w:r>
    </w:p>
    <w:p w14:paraId="0EC286AD" w14:textId="77777777" w:rsidR="00D56E74" w:rsidRPr="0061003B" w:rsidRDefault="00D56E74" w:rsidP="00D56E74">
      <w:r w:rsidRPr="0061003B">
        <w:rPr>
          <w:rStyle w:val="Style13ptBold"/>
        </w:rPr>
        <w:t>Lagasse 10-11</w:t>
      </w:r>
      <w:r w:rsidRPr="0061003B">
        <w:t xml:space="preserve"> (Jeff Lagasse, Associate Editor, Healthcare spending for working Americans reaches all-time highBetween 2015 and 2019, spending increased by 21.8%, or $1,074 per person, with prices rising and utilization declining,</w:t>
      </w:r>
      <w:r>
        <w:t xml:space="preserve"> </w:t>
      </w:r>
      <w:r w:rsidRPr="0061003B">
        <w:t>https://www.healthcarefinancenews.com/news/healthcare-spending-working-americans-reaches-all-time-high)</w:t>
      </w:r>
    </w:p>
    <w:p w14:paraId="57B5518B" w14:textId="77777777" w:rsidR="00D56E74" w:rsidRPr="0061003B" w:rsidRDefault="00D56E74" w:rsidP="00D56E74">
      <w:pPr>
        <w:rPr>
          <w:rStyle w:val="StyleUnderline"/>
        </w:rPr>
      </w:pPr>
    </w:p>
    <w:p w14:paraId="62063243" w14:textId="77777777" w:rsidR="00D56E74" w:rsidRPr="0061003B" w:rsidRDefault="00D56E74" w:rsidP="00D56E74">
      <w:pPr>
        <w:rPr>
          <w:rStyle w:val="StyleUnderline"/>
        </w:rPr>
      </w:pPr>
      <w:r w:rsidRPr="0061003B">
        <w:rPr>
          <w:rStyle w:val="StyleUnderline"/>
          <w:highlight w:val="cyan"/>
        </w:rPr>
        <w:t xml:space="preserve">THE LARGER </w:t>
      </w:r>
      <w:r w:rsidRPr="0061003B">
        <w:rPr>
          <w:rStyle w:val="Emphasis"/>
          <w:highlight w:val="cyan"/>
        </w:rPr>
        <w:t>TREND</w:t>
      </w:r>
    </w:p>
    <w:p w14:paraId="22C31C58" w14:textId="77777777" w:rsidR="00D56E74" w:rsidRPr="0061003B" w:rsidRDefault="00D56E74" w:rsidP="00D56E74">
      <w:pPr>
        <w:rPr>
          <w:u w:val="single"/>
        </w:rPr>
      </w:pPr>
      <w:r w:rsidRPr="0061003B">
        <w:rPr>
          <w:rStyle w:val="Emphasis"/>
          <w:highlight w:val="cyan"/>
        </w:rPr>
        <w:t>H</w:t>
      </w:r>
      <w:r w:rsidRPr="0061003B">
        <w:rPr>
          <w:rStyle w:val="StyleUnderline"/>
        </w:rPr>
        <w:t>ealth</w:t>
      </w:r>
      <w:r w:rsidRPr="0061003B">
        <w:rPr>
          <w:rStyle w:val="Emphasis"/>
          <w:highlight w:val="cyan"/>
        </w:rPr>
        <w:t>c</w:t>
      </w:r>
      <w:r w:rsidRPr="0061003B">
        <w:rPr>
          <w:rStyle w:val="StyleUnderline"/>
        </w:rPr>
        <w:t xml:space="preserve">are </w:t>
      </w:r>
      <w:r w:rsidRPr="0061003B">
        <w:rPr>
          <w:rStyle w:val="StyleUnderline"/>
          <w:highlight w:val="cyan"/>
        </w:rPr>
        <w:t xml:space="preserve">utilization is on the </w:t>
      </w:r>
      <w:r w:rsidRPr="0061003B">
        <w:rPr>
          <w:rStyle w:val="Emphasis"/>
          <w:highlight w:val="cyan"/>
        </w:rPr>
        <w:t>rebound</w:t>
      </w:r>
      <w:r w:rsidRPr="0061003B">
        <w:rPr>
          <w:sz w:val="16"/>
        </w:rPr>
        <w:t xml:space="preserve"> as the COVID-19 pandemic begins to recede, and personal healthcare spending is on the rise. </w:t>
      </w:r>
      <w:r w:rsidRPr="0061003B">
        <w:rPr>
          <w:rStyle w:val="Emphasis"/>
          <w:sz w:val="28"/>
          <w:szCs w:val="40"/>
          <w:highlight w:val="cyan"/>
        </w:rPr>
        <w:t>But</w:t>
      </w:r>
      <w:r w:rsidRPr="0061003B">
        <w:rPr>
          <w:sz w:val="16"/>
          <w:szCs w:val="40"/>
          <w:highlight w:val="cyan"/>
        </w:rPr>
        <w:t xml:space="preserve"> </w:t>
      </w:r>
      <w:r w:rsidRPr="0061003B">
        <w:rPr>
          <w:rStyle w:val="StyleUnderline"/>
          <w:highlight w:val="cyan"/>
        </w:rPr>
        <w:t xml:space="preserve">the </w:t>
      </w:r>
      <w:r w:rsidRPr="0061003B">
        <w:rPr>
          <w:rStyle w:val="Emphasis"/>
          <w:highlight w:val="cyan"/>
        </w:rPr>
        <w:t>price</w:t>
      </w:r>
      <w:r w:rsidRPr="0061003B">
        <w:rPr>
          <w:rStyle w:val="StyleUnderline"/>
          <w:highlight w:val="cyan"/>
        </w:rPr>
        <w:t xml:space="preserve"> of care</w:t>
      </w:r>
      <w:r w:rsidRPr="0061003B">
        <w:rPr>
          <w:sz w:val="16"/>
        </w:rPr>
        <w:t xml:space="preserve">, by contrast, </w:t>
      </w:r>
      <w:r w:rsidRPr="0061003B">
        <w:rPr>
          <w:rStyle w:val="StyleUnderline"/>
          <w:highlight w:val="cyan"/>
        </w:rPr>
        <w:t>is</w:t>
      </w:r>
      <w:r w:rsidRPr="0061003B">
        <w:rPr>
          <w:rStyle w:val="StyleUnderline"/>
        </w:rPr>
        <w:t xml:space="preserve"> showing signs of </w:t>
      </w:r>
      <w:r w:rsidRPr="0061003B">
        <w:rPr>
          <w:rStyle w:val="Emphasis"/>
          <w:highlight w:val="cyan"/>
        </w:rPr>
        <w:t>stabilizing</w:t>
      </w:r>
      <w:r w:rsidRPr="0061003B">
        <w:rPr>
          <w:rStyle w:val="StyleUnderline"/>
        </w:rPr>
        <w:t xml:space="preserve"> after months of </w:t>
      </w:r>
      <w:r w:rsidRPr="0061003B">
        <w:rPr>
          <w:rStyle w:val="Emphasis"/>
        </w:rPr>
        <w:t>growth</w:t>
      </w:r>
      <w:r w:rsidRPr="0061003B">
        <w:rPr>
          <w:rStyle w:val="StyleUnderline"/>
        </w:rPr>
        <w:t>.</w:t>
      </w:r>
    </w:p>
    <w:p w14:paraId="322313F1" w14:textId="77777777" w:rsidR="00D56E74" w:rsidRPr="0061003B" w:rsidRDefault="00D56E74" w:rsidP="00D56E74">
      <w:pPr>
        <w:rPr>
          <w:rStyle w:val="Emphasis"/>
        </w:rPr>
      </w:pPr>
      <w:r w:rsidRPr="0061003B">
        <w:rPr>
          <w:rStyle w:val="StyleUnderline"/>
          <w:highlight w:val="cyan"/>
        </w:rPr>
        <w:t xml:space="preserve">According to </w:t>
      </w:r>
      <w:r w:rsidRPr="0061003B">
        <w:rPr>
          <w:rStyle w:val="Emphasis"/>
          <w:highlight w:val="cyan"/>
        </w:rPr>
        <w:t>data</w:t>
      </w:r>
      <w:r w:rsidRPr="0061003B">
        <w:rPr>
          <w:sz w:val="16"/>
        </w:rPr>
        <w:t xml:space="preserve"> published in June from Altarum, </w:t>
      </w:r>
      <w:r w:rsidRPr="0061003B">
        <w:rPr>
          <w:rStyle w:val="Emphasis"/>
          <w:highlight w:val="cyan"/>
        </w:rPr>
        <w:t>H</w:t>
      </w:r>
      <w:r w:rsidRPr="0061003B">
        <w:rPr>
          <w:rStyle w:val="StyleUnderline"/>
        </w:rPr>
        <w:t xml:space="preserve">ealth </w:t>
      </w:r>
      <w:r w:rsidRPr="0061003B">
        <w:rPr>
          <w:rStyle w:val="Emphasis"/>
          <w:highlight w:val="cyan"/>
        </w:rPr>
        <w:t>C</w:t>
      </w:r>
      <w:r w:rsidRPr="0061003B">
        <w:rPr>
          <w:rStyle w:val="StyleUnderline"/>
        </w:rPr>
        <w:t xml:space="preserve">are </w:t>
      </w:r>
      <w:r w:rsidRPr="0061003B">
        <w:rPr>
          <w:rStyle w:val="Emphasis"/>
          <w:highlight w:val="cyan"/>
        </w:rPr>
        <w:t>P</w:t>
      </w:r>
      <w:r w:rsidRPr="0061003B">
        <w:rPr>
          <w:rStyle w:val="StyleUnderline"/>
        </w:rPr>
        <w:t xml:space="preserve">rice </w:t>
      </w:r>
      <w:r w:rsidRPr="0061003B">
        <w:rPr>
          <w:rStyle w:val="Emphasis"/>
          <w:highlight w:val="cyan"/>
        </w:rPr>
        <w:t>I</w:t>
      </w:r>
      <w:r w:rsidRPr="0061003B">
        <w:rPr>
          <w:rStyle w:val="StyleUnderline"/>
        </w:rPr>
        <w:t xml:space="preserve">ndex (HCPI) </w:t>
      </w:r>
      <w:r w:rsidRPr="0061003B">
        <w:rPr>
          <w:rStyle w:val="StyleUnderline"/>
          <w:highlight w:val="cyan"/>
        </w:rPr>
        <w:t>growth</w:t>
      </w:r>
      <w:r w:rsidRPr="0061003B">
        <w:rPr>
          <w:rStyle w:val="StyleUnderline"/>
        </w:rPr>
        <w:t xml:space="preserve"> was mostly </w:t>
      </w:r>
      <w:r w:rsidRPr="0061003B">
        <w:rPr>
          <w:rStyle w:val="Emphasis"/>
          <w:highlight w:val="cyan"/>
        </w:rPr>
        <w:t>steady</w:t>
      </w:r>
      <w:r w:rsidRPr="0061003B">
        <w:rPr>
          <w:sz w:val="16"/>
        </w:rPr>
        <w:t xml:space="preserve"> for the month of May, with prices 2% higher than they were a year ago. That's similar to the 1.9% increase in April, and both are </w:t>
      </w:r>
      <w:r w:rsidRPr="0061003B">
        <w:rPr>
          <w:rStyle w:val="StyleUnderline"/>
          <w:highlight w:val="cyan"/>
        </w:rPr>
        <w:t>below the average</w:t>
      </w:r>
      <w:r w:rsidRPr="0061003B">
        <w:rPr>
          <w:rStyle w:val="StyleUnderline"/>
        </w:rPr>
        <w:t xml:space="preserve"> posted </w:t>
      </w:r>
      <w:r w:rsidRPr="0061003B">
        <w:rPr>
          <w:rStyle w:val="StyleUnderline"/>
          <w:highlight w:val="cyan"/>
        </w:rPr>
        <w:t>during</w:t>
      </w:r>
      <w:r w:rsidRPr="0061003B">
        <w:rPr>
          <w:rStyle w:val="StyleUnderline"/>
        </w:rPr>
        <w:t xml:space="preserve"> the depths of </w:t>
      </w:r>
      <w:r w:rsidRPr="0061003B">
        <w:rPr>
          <w:rStyle w:val="StyleUnderline"/>
          <w:highlight w:val="cyan"/>
        </w:rPr>
        <w:t>the pandemic</w:t>
      </w:r>
      <w:r w:rsidRPr="0061003B">
        <w:rPr>
          <w:sz w:val="16"/>
        </w:rPr>
        <w:t xml:space="preserve">, </w:t>
      </w:r>
      <w:r w:rsidRPr="0061003B">
        <w:rPr>
          <w:rStyle w:val="Emphasis"/>
          <w:highlight w:val="cyan"/>
        </w:rPr>
        <w:t>indicating</w:t>
      </w:r>
      <w:r w:rsidRPr="0061003B">
        <w:rPr>
          <w:rStyle w:val="Emphasis"/>
        </w:rPr>
        <w:t xml:space="preserve"> healthcare </w:t>
      </w:r>
      <w:r w:rsidRPr="0061003B">
        <w:rPr>
          <w:rStyle w:val="Emphasis"/>
          <w:highlight w:val="cyan"/>
        </w:rPr>
        <w:t>prices are beginning to moderate.</w:t>
      </w:r>
    </w:p>
    <w:p w14:paraId="63F921F1" w14:textId="77777777" w:rsidR="00D56E74" w:rsidRPr="00985E67" w:rsidRDefault="00D56E74" w:rsidP="00D56E74">
      <w:pPr>
        <w:pStyle w:val="Heading4"/>
        <w:rPr>
          <w:rFonts w:cs="Arial"/>
        </w:rPr>
      </w:pPr>
      <w:r w:rsidRPr="00985E67">
        <w:rPr>
          <w:rFonts w:cs="Arial"/>
        </w:rPr>
        <w:t>Empirics and isolated populations prove</w:t>
      </w:r>
    </w:p>
    <w:p w14:paraId="679804F2" w14:textId="77777777" w:rsidR="00D56E74" w:rsidRPr="00985E67" w:rsidRDefault="00D56E74" w:rsidP="00D56E74">
      <w:r w:rsidRPr="00985E67">
        <w:rPr>
          <w:rStyle w:val="Style13ptBold"/>
        </w:rPr>
        <w:t>Beckstead 14</w:t>
      </w:r>
      <w:r w:rsidRPr="00985E67">
        <w:t xml:space="preserve"> (Nick, Research Fellow at the Future of Humanity Institute, citing Peter Doherty, recipient of the 1996 Nobel Prize for Medicine, PhD in Immunology from the University of Edinburgh, Michael F. Tamer Chair of Biomedical Research at St. Jude Children’s Research Hospital, “How much could refuges help us recover from a global catastrophe?” in Futures, published online 18 Nov 2014, Science Direct)</w:t>
      </w:r>
    </w:p>
    <w:p w14:paraId="4E02B56B" w14:textId="77777777" w:rsidR="00D56E74" w:rsidRPr="00985E67" w:rsidRDefault="00D56E74" w:rsidP="00D56E74">
      <w:pPr>
        <w:rPr>
          <w:sz w:val="12"/>
        </w:rPr>
      </w:pPr>
      <w:r w:rsidRPr="00985E67">
        <w:rPr>
          <w:sz w:val="12"/>
        </w:rPr>
        <w:t xml:space="preserve">That leaves pandemics and cobalt bombs, which will get a longer discussion. </w:t>
      </w:r>
      <w:r w:rsidRPr="00985E67">
        <w:rPr>
          <w:rStyle w:val="StyleUnderline"/>
        </w:rPr>
        <w:t xml:space="preserve">While there is little published work on </w:t>
      </w:r>
      <w:r w:rsidRPr="00985E67">
        <w:rPr>
          <w:rStyle w:val="StyleUnderline"/>
          <w:highlight w:val="cyan"/>
        </w:rPr>
        <w:t>human extinction risk from pandemics</w:t>
      </w:r>
      <w:r w:rsidRPr="00985E67">
        <w:rPr>
          <w:rStyle w:val="StyleUnderline"/>
        </w:rPr>
        <w:t xml:space="preserve">, it seems that </w:t>
      </w:r>
      <w:r w:rsidRPr="00985E67">
        <w:rPr>
          <w:rStyle w:val="Emphasis"/>
          <w:highlight w:val="cyan"/>
        </w:rPr>
        <w:t>it would be extremely challenging for any pandemic</w:t>
      </w:r>
      <w:r w:rsidRPr="00985E67">
        <w:rPr>
          <w:sz w:val="12"/>
        </w:rPr>
        <w:t>—</w:t>
      </w:r>
      <w:r w:rsidRPr="00985E67">
        <w:rPr>
          <w:rStyle w:val="StyleUnderline"/>
        </w:rPr>
        <w:t xml:space="preserve">whether </w:t>
      </w:r>
      <w:r w:rsidRPr="00985E67">
        <w:rPr>
          <w:rStyle w:val="Emphasis"/>
        </w:rPr>
        <w:t xml:space="preserve">natural or </w:t>
      </w:r>
      <w:r w:rsidRPr="00985E67">
        <w:rPr>
          <w:sz w:val="12"/>
        </w:rPr>
        <w:t>man</w:t>
      </w:r>
      <w:r w:rsidRPr="00985E67">
        <w:rPr>
          <w:rStyle w:val="StyleUnderline"/>
        </w:rPr>
        <w:t>made</w:t>
      </w:r>
      <w:r w:rsidRPr="00985E67">
        <w:rPr>
          <w:sz w:val="12"/>
        </w:rPr>
        <w:t>—</w:t>
      </w:r>
      <w:r w:rsidRPr="00985E67">
        <w:rPr>
          <w:rStyle w:val="StyleUnderline"/>
        </w:rPr>
        <w:t xml:space="preserve">to leave the people in a specially constructed refuge as the </w:t>
      </w:r>
      <w:r w:rsidRPr="00985E67">
        <w:rPr>
          <w:rStyle w:val="Emphasis"/>
        </w:rPr>
        <w:t>sole survivors</w:t>
      </w:r>
      <w:r w:rsidRPr="00985E67">
        <w:rPr>
          <w:sz w:val="12"/>
        </w:rPr>
        <w:t>. In his introductory book on pandemics (</w:t>
      </w:r>
      <w:r w:rsidRPr="00985E67">
        <w:rPr>
          <w:rStyle w:val="StyleUnderline"/>
        </w:rPr>
        <w:t>Doherty</w:t>
      </w:r>
      <w:r w:rsidRPr="00985E67">
        <w:rPr>
          <w:sz w:val="12"/>
        </w:rPr>
        <w:t xml:space="preserve">, 2013, p. 197) </w:t>
      </w:r>
      <w:r w:rsidRPr="00985E67">
        <w:rPr>
          <w:rStyle w:val="StyleUnderline"/>
        </w:rPr>
        <w:t>argues</w:t>
      </w:r>
      <w:r w:rsidRPr="00985E67">
        <w:rPr>
          <w:sz w:val="12"/>
        </w:rPr>
        <w:t>: “</w:t>
      </w:r>
      <w:r w:rsidRPr="00985E67">
        <w:rPr>
          <w:rStyle w:val="Emphasis"/>
          <w:highlight w:val="cyan"/>
        </w:rPr>
        <w:t xml:space="preserve">No pandemic is likely to wipe out the </w:t>
      </w:r>
      <w:r w:rsidRPr="00985E67">
        <w:rPr>
          <w:rStyle w:val="Emphasis"/>
        </w:rPr>
        <w:t xml:space="preserve">human </w:t>
      </w:r>
      <w:r w:rsidRPr="00985E67">
        <w:rPr>
          <w:rStyle w:val="Emphasis"/>
          <w:highlight w:val="cyan"/>
        </w:rPr>
        <w:t xml:space="preserve">species. </w:t>
      </w:r>
      <w:r w:rsidRPr="00985E67">
        <w:rPr>
          <w:rStyle w:val="StyleUnderline"/>
          <w:highlight w:val="cyan"/>
        </w:rPr>
        <w:t>Even without</w:t>
      </w:r>
      <w:r w:rsidRPr="00985E67">
        <w:rPr>
          <w:rStyle w:val="StyleUnderline"/>
        </w:rPr>
        <w:t xml:space="preserve"> the protection provided by </w:t>
      </w:r>
      <w:r w:rsidRPr="00985E67">
        <w:rPr>
          <w:rStyle w:val="StyleUnderline"/>
          <w:highlight w:val="cyan"/>
        </w:rPr>
        <w:t>modern science, we survived</w:t>
      </w:r>
      <w:r w:rsidRPr="00985E67">
        <w:rPr>
          <w:sz w:val="12"/>
          <w:highlight w:val="cyan"/>
        </w:rPr>
        <w:t xml:space="preserve"> </w:t>
      </w:r>
      <w:r w:rsidRPr="00985E67">
        <w:rPr>
          <w:rStyle w:val="Emphasis"/>
          <w:highlight w:val="cyan"/>
        </w:rPr>
        <w:t>smallpox, TB, and</w:t>
      </w:r>
      <w:r w:rsidRPr="00985E67">
        <w:rPr>
          <w:rStyle w:val="Emphasis"/>
        </w:rPr>
        <w:t xml:space="preserve"> the </w:t>
      </w:r>
      <w:r w:rsidRPr="00985E67">
        <w:rPr>
          <w:rStyle w:val="Emphasis"/>
          <w:highlight w:val="cyan"/>
        </w:rPr>
        <w:t>plagues of</w:t>
      </w:r>
      <w:r w:rsidRPr="00985E67">
        <w:rPr>
          <w:rStyle w:val="Emphasis"/>
        </w:rPr>
        <w:t xml:space="preserve"> recorded </w:t>
      </w:r>
      <w:r w:rsidRPr="00985E67">
        <w:rPr>
          <w:rStyle w:val="Emphasis"/>
          <w:highlight w:val="cyan"/>
        </w:rPr>
        <w:t>history</w:t>
      </w:r>
      <w:r w:rsidRPr="00985E67">
        <w:rPr>
          <w:rStyle w:val="Emphasis"/>
        </w:rPr>
        <w:t>.</w:t>
      </w:r>
      <w:r w:rsidRPr="00985E67">
        <w:rPr>
          <w:sz w:val="12"/>
        </w:rPr>
        <w:t xml:space="preserve"> Way </w:t>
      </w:r>
      <w:r w:rsidRPr="00985E67">
        <w:rPr>
          <w:rStyle w:val="StyleUnderline"/>
        </w:rPr>
        <w:t xml:space="preserve">back </w:t>
      </w:r>
      <w:r w:rsidRPr="00985E67">
        <w:rPr>
          <w:rStyle w:val="StyleUnderline"/>
          <w:highlight w:val="cyan"/>
        </w:rPr>
        <w:t xml:space="preserve">when human numbers were </w:t>
      </w:r>
      <w:r w:rsidRPr="00985E67">
        <w:rPr>
          <w:rStyle w:val="Emphasis"/>
          <w:highlight w:val="cyan"/>
        </w:rPr>
        <w:t>very small,</w:t>
      </w:r>
      <w:r w:rsidRPr="00985E67">
        <w:rPr>
          <w:sz w:val="12"/>
          <w:highlight w:val="cyan"/>
        </w:rPr>
        <w:t xml:space="preserve"> </w:t>
      </w:r>
      <w:r w:rsidRPr="00985E67">
        <w:rPr>
          <w:rStyle w:val="StyleUnderline"/>
          <w:highlight w:val="cyan"/>
        </w:rPr>
        <w:t xml:space="preserve">infections may have been </w:t>
      </w:r>
      <w:r w:rsidRPr="00985E67">
        <w:rPr>
          <w:rStyle w:val="StyleUnderline"/>
        </w:rPr>
        <w:t>responsible for some</w:t>
      </w:r>
      <w:r w:rsidRPr="00985E67">
        <w:rPr>
          <w:sz w:val="12"/>
        </w:rPr>
        <w:t xml:space="preserve"> of the </w:t>
      </w:r>
      <w:r w:rsidRPr="00985E67">
        <w:rPr>
          <w:rStyle w:val="Emphasis"/>
          <w:highlight w:val="cyan"/>
        </w:rPr>
        <w:t>genetic bottlenecks</w:t>
      </w:r>
      <w:r w:rsidRPr="00985E67">
        <w:rPr>
          <w:sz w:val="12"/>
        </w:rPr>
        <w:t xml:space="preserve"> inferred from evolutionary analysis, </w:t>
      </w:r>
      <w:r w:rsidRPr="00985E67">
        <w:rPr>
          <w:rStyle w:val="StyleUnderline"/>
          <w:highlight w:val="cyan"/>
        </w:rPr>
        <w:t xml:space="preserve">but there is </w:t>
      </w:r>
      <w:r w:rsidRPr="00985E67">
        <w:rPr>
          <w:rStyle w:val="Emphasis"/>
          <w:highlight w:val="cyan"/>
        </w:rPr>
        <w:t>no</w:t>
      </w:r>
      <w:r w:rsidRPr="00985E67">
        <w:rPr>
          <w:rStyle w:val="Emphasis"/>
        </w:rPr>
        <w:t xml:space="preserve"> formal </w:t>
      </w:r>
      <w:r w:rsidRPr="00985E67">
        <w:rPr>
          <w:rStyle w:val="Emphasis"/>
          <w:highlight w:val="cyan"/>
        </w:rPr>
        <w:t>proof</w:t>
      </w:r>
      <w:r w:rsidRPr="00985E67">
        <w:rPr>
          <w:sz w:val="12"/>
        </w:rPr>
        <w:t xml:space="preserve"> of this.” </w:t>
      </w:r>
      <w:r w:rsidRPr="00985E67">
        <w:rPr>
          <w:rStyle w:val="StyleUnderline"/>
        </w:rPr>
        <w:t xml:space="preserve">Though some </w:t>
      </w:r>
      <w:r w:rsidRPr="00985E67">
        <w:rPr>
          <w:rStyle w:val="StyleUnderline"/>
          <w:highlight w:val="cyan"/>
        </w:rPr>
        <w:t>authors</w:t>
      </w:r>
      <w:r w:rsidRPr="00985E67">
        <w:rPr>
          <w:rStyle w:val="StyleUnderline"/>
        </w:rPr>
        <w:t xml:space="preserve"> have </w:t>
      </w:r>
      <w:r w:rsidRPr="00985E67">
        <w:rPr>
          <w:rStyle w:val="Emphasis"/>
        </w:rPr>
        <w:t xml:space="preserve">vividly </w:t>
      </w:r>
      <w:r w:rsidRPr="00985E67">
        <w:rPr>
          <w:rStyle w:val="Emphasis"/>
          <w:highlight w:val="cyan"/>
        </w:rPr>
        <w:t>described worst-case scenarios</w:t>
      </w:r>
      <w:r w:rsidRPr="00985E67">
        <w:rPr>
          <w:sz w:val="12"/>
        </w:rPr>
        <w:t xml:space="preserve"> for engineered pandemics (e.g. Rees, 2003 and Posner, 2004; and Myhrvold, 2013), </w:t>
      </w:r>
      <w:r w:rsidRPr="00985E67">
        <w:rPr>
          <w:rStyle w:val="StyleUnderline"/>
          <w:highlight w:val="cyan"/>
        </w:rPr>
        <w:t>it</w:t>
      </w:r>
      <w:r w:rsidRPr="00985E67">
        <w:rPr>
          <w:rStyle w:val="StyleUnderline"/>
        </w:rPr>
        <w:t xml:space="preserve"> </w:t>
      </w:r>
      <w:r w:rsidRPr="00985E67">
        <w:rPr>
          <w:rStyle w:val="StyleUnderline"/>
          <w:highlight w:val="cyan"/>
        </w:rPr>
        <w:t xml:space="preserve">would take a </w:t>
      </w:r>
      <w:r w:rsidRPr="00985E67">
        <w:rPr>
          <w:rStyle w:val="Emphasis"/>
          <w:highlight w:val="cyan"/>
        </w:rPr>
        <w:t>special effort</w:t>
      </w:r>
      <w:r w:rsidRPr="00985E67">
        <w:rPr>
          <w:rStyle w:val="StyleUnderline"/>
          <w:highlight w:val="cyan"/>
        </w:rPr>
        <w:t xml:space="preserve"> to infect </w:t>
      </w:r>
      <w:r w:rsidRPr="00985E67">
        <w:rPr>
          <w:rStyle w:val="StyleUnderline"/>
        </w:rPr>
        <w:t xml:space="preserve">people in </w:t>
      </w:r>
      <w:r w:rsidRPr="00985E67">
        <w:rPr>
          <w:rStyle w:val="Emphasis"/>
          <w:highlight w:val="cyan"/>
        </w:rPr>
        <w:t>highly isolated locations</w:t>
      </w:r>
      <w:r w:rsidRPr="00985E67">
        <w:rPr>
          <w:rStyle w:val="StyleUnderline"/>
          <w:highlight w:val="cyan"/>
        </w:rPr>
        <w:t>, especially</w:t>
      </w:r>
      <w:r w:rsidRPr="00985E67">
        <w:rPr>
          <w:rStyle w:val="StyleUnderline"/>
        </w:rPr>
        <w:t xml:space="preserve"> the </w:t>
      </w:r>
      <w:r w:rsidRPr="00985E67">
        <w:rPr>
          <w:rStyle w:val="StyleUnderline"/>
          <w:highlight w:val="cyan"/>
        </w:rPr>
        <w:t>100+ “</w:t>
      </w:r>
      <w:r w:rsidRPr="00985E67">
        <w:rPr>
          <w:rStyle w:val="Emphasis"/>
          <w:highlight w:val="cyan"/>
        </w:rPr>
        <w:t>largely uncontacted” peoples</w:t>
      </w:r>
      <w:r w:rsidRPr="00985E67">
        <w:rPr>
          <w:rStyle w:val="Emphasis"/>
        </w:rPr>
        <w:t xml:space="preserve"> who prefer to be left alone.</w:t>
      </w:r>
      <w:r w:rsidRPr="00985E67">
        <w:rPr>
          <w:sz w:val="12"/>
        </w:rPr>
        <w:t xml:space="preserve"> This is not to say it would be impossible. A madman intent on annihilating all human life could use cropduster-style delivery systems, flying over isolated peoples and infecting them. Or perhaps a pandemic could be engineered to be delivered through animal or environmental vectors that would reach all of these people.</w:t>
      </w:r>
    </w:p>
    <w:p w14:paraId="1F54C306" w14:textId="77777777" w:rsidR="00D56E74" w:rsidRDefault="00D56E74" w:rsidP="00D56E74"/>
    <w:p w14:paraId="11CA74EE" w14:textId="77777777" w:rsidR="00D56E74" w:rsidRPr="00985E67" w:rsidRDefault="00D56E74" w:rsidP="00D56E74">
      <w:pPr>
        <w:pStyle w:val="Heading4"/>
        <w:rPr>
          <w:rFonts w:cs="Arial"/>
        </w:rPr>
      </w:pPr>
      <w:r w:rsidRPr="00985E67">
        <w:rPr>
          <w:rFonts w:cs="Arial"/>
        </w:rPr>
        <w:lastRenderedPageBreak/>
        <w:t>Wrong-AI boosts existing tech, CIC will integrate slowly and AI can’t threaten 2</w:t>
      </w:r>
      <w:r w:rsidRPr="00985E67">
        <w:rPr>
          <w:rFonts w:cs="Arial"/>
          <w:vertAlign w:val="superscript"/>
        </w:rPr>
        <w:t>nd</w:t>
      </w:r>
      <w:r w:rsidRPr="00985E67">
        <w:rPr>
          <w:rFonts w:cs="Arial"/>
        </w:rPr>
        <w:t xml:space="preserve"> strike. </w:t>
      </w:r>
    </w:p>
    <w:p w14:paraId="1EF48755" w14:textId="77777777" w:rsidR="00D56E74" w:rsidRPr="00985E67" w:rsidRDefault="00D56E74" w:rsidP="00D56E74">
      <w:r w:rsidRPr="00985E67">
        <w:t xml:space="preserve">Vincent </w:t>
      </w:r>
      <w:r w:rsidRPr="00985E67">
        <w:rPr>
          <w:rStyle w:val="Style13ptBold"/>
        </w:rPr>
        <w:t>Boulanin 18</w:t>
      </w:r>
      <w:r w:rsidRPr="00985E67">
        <w:t>, Senior Researcher at SIPRI, 12-7-2018, "AI &amp; Global Governance: AI and Nuclear Weapons," No Publication, https://cpr.unu.edu/ai-global-governance-ai-and-nuclear-weapons-promise-and-perils-of-ai-for-nuclear-stability.html</w:t>
      </w:r>
    </w:p>
    <w:p w14:paraId="25F89C8D" w14:textId="77777777" w:rsidR="00D56E74" w:rsidRDefault="00D56E74" w:rsidP="00D56E74">
      <w:pPr>
        <w:rPr>
          <w:rStyle w:val="Emphasis"/>
        </w:rPr>
      </w:pPr>
      <w:r w:rsidRPr="00985E67">
        <w:rPr>
          <w:rStyle w:val="StyleUnderline"/>
        </w:rPr>
        <w:t xml:space="preserve">Early on, </w:t>
      </w:r>
      <w:r w:rsidRPr="00985E67">
        <w:rPr>
          <w:rStyle w:val="StyleUnderline"/>
          <w:highlight w:val="cyan"/>
        </w:rPr>
        <w:t>nuclear</w:t>
      </w:r>
      <w:r w:rsidRPr="00985E67">
        <w:rPr>
          <w:rStyle w:val="StyleUnderline"/>
        </w:rPr>
        <w:t xml:space="preserve">-armed </w:t>
      </w:r>
      <w:r w:rsidRPr="00985E67">
        <w:rPr>
          <w:rStyle w:val="StyleUnderline"/>
          <w:highlight w:val="cyan"/>
        </w:rPr>
        <w:t>states not only identified the appeal of AI for</w:t>
      </w:r>
      <w:r w:rsidRPr="00985E67">
        <w:rPr>
          <w:rStyle w:val="StyleUnderline"/>
        </w:rPr>
        <w:t xml:space="preserve"> nuclear </w:t>
      </w:r>
      <w:r w:rsidRPr="00985E67">
        <w:rPr>
          <w:rStyle w:val="StyleUnderline"/>
          <w:highlight w:val="cyan"/>
        </w:rPr>
        <w:t>deterrence</w:t>
      </w:r>
      <w:r w:rsidRPr="00985E67">
        <w:rPr>
          <w:rStyle w:val="StyleUnderline"/>
        </w:rPr>
        <w:t xml:space="preserve">, </w:t>
      </w:r>
      <w:r w:rsidRPr="00985E67">
        <w:rPr>
          <w:rStyle w:val="StyleUnderline"/>
          <w:highlight w:val="cyan"/>
        </w:rPr>
        <w:t>they also saw</w:t>
      </w:r>
      <w:r w:rsidRPr="00985E67">
        <w:rPr>
          <w:rStyle w:val="StyleUnderline"/>
        </w:rPr>
        <w:t xml:space="preserve"> its </w:t>
      </w:r>
      <w:r w:rsidRPr="00985E67">
        <w:rPr>
          <w:rStyle w:val="StyleUnderline"/>
          <w:highlight w:val="cyan"/>
        </w:rPr>
        <w:t>limitations. Given</w:t>
      </w:r>
      <w:r w:rsidRPr="00985E67">
        <w:rPr>
          <w:rStyle w:val="StyleUnderline"/>
        </w:rPr>
        <w:t xml:space="preserve"> the dramatic </w:t>
      </w:r>
      <w:r w:rsidRPr="00985E67">
        <w:rPr>
          <w:rStyle w:val="StyleUnderline"/>
          <w:highlight w:val="cyan"/>
        </w:rPr>
        <w:t>consequences</w:t>
      </w:r>
      <w:r w:rsidRPr="00985E67">
        <w:rPr>
          <w:rStyle w:val="StyleUnderline"/>
        </w:rPr>
        <w:t xml:space="preserve"> that </w:t>
      </w:r>
      <w:r w:rsidRPr="00985E67">
        <w:rPr>
          <w:rStyle w:val="StyleUnderline"/>
          <w:highlight w:val="cyan"/>
        </w:rPr>
        <w:t>a</w:t>
      </w:r>
      <w:r w:rsidRPr="00985E67">
        <w:rPr>
          <w:rStyle w:val="StyleUnderline"/>
        </w:rPr>
        <w:t xml:space="preserve"> </w:t>
      </w:r>
      <w:r w:rsidRPr="00985E67">
        <w:rPr>
          <w:rStyle w:val="StyleUnderline"/>
          <w:highlight w:val="cyan"/>
        </w:rPr>
        <w:t>system failure would have</w:t>
      </w:r>
      <w:r w:rsidRPr="00985E67">
        <w:rPr>
          <w:rStyle w:val="Emphasis"/>
          <w:highlight w:val="cyan"/>
        </w:rPr>
        <w:t>, they were reluctant</w:t>
      </w:r>
      <w:r w:rsidRPr="00985E67">
        <w:rPr>
          <w:rStyle w:val="StyleUnderline"/>
          <w:highlight w:val="cyan"/>
        </w:rPr>
        <w:t xml:space="preserve"> to hand</w:t>
      </w:r>
      <w:r w:rsidRPr="00985E67">
        <w:rPr>
          <w:rStyle w:val="StyleUnderline"/>
        </w:rPr>
        <w:t xml:space="preserve"> over </w:t>
      </w:r>
      <w:r w:rsidRPr="00985E67">
        <w:rPr>
          <w:rStyle w:val="StyleUnderline"/>
          <w:highlight w:val="cyan"/>
        </w:rPr>
        <w:t>higher</w:t>
      </w:r>
      <w:r w:rsidRPr="00985E67">
        <w:rPr>
          <w:rStyle w:val="StyleUnderline"/>
        </w:rPr>
        <w:t xml:space="preserve">-order </w:t>
      </w:r>
      <w:r w:rsidRPr="00985E67">
        <w:rPr>
          <w:rStyle w:val="StyleUnderline"/>
          <w:highlight w:val="cyan"/>
        </w:rPr>
        <w:t>assessments and launch decisions to AI systems</w:t>
      </w:r>
      <w:r w:rsidRPr="00985E67">
        <w:rPr>
          <w:sz w:val="14"/>
        </w:rPr>
        <w:t xml:space="preserve">. A human had to remain ‘in the loop’. The Soviet Union is the only country that pursued the development of a fully-automated command and control systems for nuclear weapons. However, this system, known as the Dead Hand, was meant to be activated only in the exceptional case of a decapitating attack on the Soviet nuclear command and control. AI and nuclear warfare toolbox What might change with the current AI renaissance, which is seeing breakthroughs in the areas of machine learning and autonomous systems? Recent advances in AI could be leveraged in all aspects of the nuclear enterprise. </w:t>
      </w:r>
      <w:r w:rsidRPr="00985E67">
        <w:rPr>
          <w:rStyle w:val="StyleUnderline"/>
          <w:highlight w:val="cyan"/>
        </w:rPr>
        <w:t>Machine learning could boost</w:t>
      </w:r>
      <w:r w:rsidRPr="00985E67">
        <w:rPr>
          <w:rStyle w:val="StyleUnderline"/>
        </w:rPr>
        <w:t xml:space="preserve"> the </w:t>
      </w:r>
      <w:r w:rsidRPr="00985E67">
        <w:rPr>
          <w:rStyle w:val="StyleUnderline"/>
          <w:highlight w:val="cyan"/>
        </w:rPr>
        <w:t>detection</w:t>
      </w:r>
      <w:r w:rsidRPr="00985E67">
        <w:rPr>
          <w:rStyle w:val="StyleUnderline"/>
        </w:rPr>
        <w:t xml:space="preserve"> capabilities </w:t>
      </w:r>
      <w:r w:rsidRPr="00985E67">
        <w:rPr>
          <w:rStyle w:val="StyleUnderline"/>
          <w:highlight w:val="cyan"/>
        </w:rPr>
        <w:t>of extant early warning</w:t>
      </w:r>
      <w:r w:rsidRPr="00985E67">
        <w:rPr>
          <w:rStyle w:val="StyleUnderline"/>
        </w:rPr>
        <w:t xml:space="preserve"> systems </w:t>
      </w:r>
      <w:r w:rsidRPr="00985E67">
        <w:rPr>
          <w:rStyle w:val="StyleUnderline"/>
          <w:highlight w:val="cyan"/>
        </w:rPr>
        <w:t>and improve</w:t>
      </w:r>
      <w:r w:rsidRPr="00985E67">
        <w:rPr>
          <w:rStyle w:val="StyleUnderline"/>
        </w:rPr>
        <w:t xml:space="preserve"> the </w:t>
      </w:r>
      <w:r w:rsidRPr="00985E67">
        <w:rPr>
          <w:rStyle w:val="StyleUnderline"/>
          <w:highlight w:val="cyan"/>
        </w:rPr>
        <w:t xml:space="preserve">possibility for human analysts to do a cross-analysis of </w:t>
      </w:r>
      <w:r w:rsidRPr="00985E67">
        <w:rPr>
          <w:rStyle w:val="StyleUnderline"/>
        </w:rPr>
        <w:t>intelligence, surveillance, and reconnaissance (</w:t>
      </w:r>
      <w:r w:rsidRPr="00985E67">
        <w:rPr>
          <w:rStyle w:val="StyleUnderline"/>
          <w:highlight w:val="cyan"/>
        </w:rPr>
        <w:t>ISR</w:t>
      </w:r>
      <w:r w:rsidRPr="00985E67">
        <w:rPr>
          <w:rStyle w:val="StyleUnderline"/>
        </w:rPr>
        <w:t>) da</w:t>
      </w:r>
      <w:r w:rsidRPr="00985E67">
        <w:rPr>
          <w:sz w:val="14"/>
        </w:rPr>
        <w:t>ta</w:t>
      </w:r>
      <w:r w:rsidRPr="00985E67">
        <w:rPr>
          <w:rStyle w:val="StyleUnderline"/>
        </w:rPr>
        <w:t xml:space="preserve">. Machine learning could be used </w:t>
      </w:r>
      <w:r w:rsidRPr="00985E67">
        <w:rPr>
          <w:rStyle w:val="StyleUnderline"/>
          <w:highlight w:val="cyan"/>
        </w:rPr>
        <w:t>to enhance</w:t>
      </w:r>
      <w:r w:rsidRPr="00985E67">
        <w:rPr>
          <w:rStyle w:val="StyleUnderline"/>
        </w:rPr>
        <w:t xml:space="preserve"> the </w:t>
      </w:r>
      <w:r w:rsidRPr="00985E67">
        <w:rPr>
          <w:rStyle w:val="StyleUnderline"/>
          <w:highlight w:val="cyan"/>
        </w:rPr>
        <w:t>protection of</w:t>
      </w:r>
      <w:r w:rsidRPr="00985E67">
        <w:rPr>
          <w:rStyle w:val="StyleUnderline"/>
        </w:rPr>
        <w:t xml:space="preserve"> the </w:t>
      </w:r>
      <w:r w:rsidRPr="00985E67">
        <w:rPr>
          <w:rStyle w:val="StyleUnderline"/>
          <w:highlight w:val="cyan"/>
        </w:rPr>
        <w:t>command and control</w:t>
      </w:r>
      <w:r w:rsidRPr="00985E67">
        <w:rPr>
          <w:rStyle w:val="StyleUnderline"/>
        </w:rPr>
        <w:t xml:space="preserve"> architecture </w:t>
      </w:r>
      <w:r w:rsidRPr="00985E67">
        <w:rPr>
          <w:rStyle w:val="StyleUnderline"/>
          <w:highlight w:val="cyan"/>
        </w:rPr>
        <w:t>against cyberatta</w:t>
      </w:r>
      <w:r w:rsidRPr="00985E67">
        <w:rPr>
          <w:sz w:val="14"/>
          <w:highlight w:val="cyan"/>
        </w:rPr>
        <w:t>cks</w:t>
      </w:r>
      <w:r w:rsidRPr="00985E67">
        <w:rPr>
          <w:sz w:val="14"/>
        </w:rPr>
        <w:t xml:space="preserve"> and improve the way resources, including human forces, are managed. </w:t>
      </w:r>
      <w:r w:rsidRPr="00985E67">
        <w:rPr>
          <w:rStyle w:val="StyleUnderline"/>
        </w:rPr>
        <w:t>Machine learning advances could boost the capabilities of non-nuclear means of deterrenc</w:t>
      </w:r>
      <w:r w:rsidRPr="00985E67">
        <w:rPr>
          <w:sz w:val="14"/>
        </w:rPr>
        <w:t xml:space="preserve">e: be it conventional (air defence systems), electronic (jamming) or cyber. Autonomous systems could be used to conduct remote sensing operations in areas that were previously hardly accessible for manned and remotely-controlled systems, such as in the deep sea. </w:t>
      </w:r>
      <w:r w:rsidRPr="00985E67">
        <w:rPr>
          <w:rStyle w:val="StyleUnderline"/>
        </w:rPr>
        <w:t xml:space="preserve">Autonomous unmanned </w:t>
      </w:r>
      <w:r w:rsidRPr="00985E67">
        <w:rPr>
          <w:rStyle w:val="StyleUnderline"/>
          <w:highlight w:val="cyan"/>
        </w:rPr>
        <w:t>systems such as</w:t>
      </w:r>
      <w:r w:rsidRPr="00985E67">
        <w:rPr>
          <w:rStyle w:val="StyleUnderline"/>
        </w:rPr>
        <w:t xml:space="preserve"> aerial </w:t>
      </w:r>
      <w:r w:rsidRPr="00985E67">
        <w:rPr>
          <w:rStyle w:val="StyleUnderline"/>
          <w:highlight w:val="cyan"/>
        </w:rPr>
        <w:t>drones</w:t>
      </w:r>
      <w:r w:rsidRPr="00985E67">
        <w:rPr>
          <w:rStyle w:val="StyleUnderline"/>
        </w:rPr>
        <w:t xml:space="preserve"> or unmanned underwater vehicles </w:t>
      </w:r>
      <w:r w:rsidRPr="00985E67">
        <w:rPr>
          <w:rStyle w:val="StyleUnderline"/>
          <w:highlight w:val="cyan"/>
        </w:rPr>
        <w:t>could</w:t>
      </w:r>
      <w:r w:rsidRPr="00985E67">
        <w:rPr>
          <w:rStyle w:val="StyleUnderline"/>
        </w:rPr>
        <w:t xml:space="preserve"> also </w:t>
      </w:r>
      <w:r w:rsidRPr="00985E67">
        <w:rPr>
          <w:rStyle w:val="StyleUnderline"/>
          <w:highlight w:val="cyan"/>
        </w:rPr>
        <w:t>be seen</w:t>
      </w:r>
      <w:r w:rsidRPr="00985E67">
        <w:rPr>
          <w:rStyle w:val="StyleUnderline"/>
        </w:rPr>
        <w:t xml:space="preserve"> by nuclear weapon states </w:t>
      </w:r>
      <w:r w:rsidRPr="00985E67">
        <w:rPr>
          <w:rStyle w:val="StyleUnderline"/>
          <w:highlight w:val="cyan"/>
        </w:rPr>
        <w:t>as an alternative to</w:t>
      </w:r>
      <w:r w:rsidRPr="00985E67">
        <w:rPr>
          <w:rStyle w:val="StyleUnderline"/>
        </w:rPr>
        <w:t xml:space="preserve"> intercontinental ballistic missiles (</w:t>
      </w:r>
      <w:r w:rsidRPr="00985E67">
        <w:rPr>
          <w:rStyle w:val="StyleUnderline"/>
          <w:highlight w:val="cyan"/>
        </w:rPr>
        <w:t>ICBMs</w:t>
      </w:r>
      <w:r w:rsidRPr="00985E67">
        <w:rPr>
          <w:rStyle w:val="StyleUnderline"/>
        </w:rPr>
        <w:t xml:space="preserve">) as well as manned bomber and submarines for nuclear weapon delivery. </w:t>
      </w:r>
      <w:r w:rsidRPr="00985E67">
        <w:rPr>
          <w:rStyle w:val="StyleUnderline"/>
          <w:highlight w:val="cyan"/>
        </w:rPr>
        <w:t>These would be recoverable</w:t>
      </w:r>
      <w:r w:rsidRPr="00985E67">
        <w:rPr>
          <w:rStyle w:val="StyleUnderline"/>
        </w:rPr>
        <w:t xml:space="preserve"> (unlike missiles and torpedoes) and could be deployed in ultra-long loitering periods – days, months or even years</w:t>
      </w:r>
      <w:r w:rsidRPr="00985E67">
        <w:rPr>
          <w:sz w:val="14"/>
        </w:rPr>
        <w:t xml:space="preserve">. At least one nuclear-armed state is already considering that possibility: In 2015, Russia revealed that it was pursuing the development of a nuclear-armed unmanned submarine, called Status-6. Game-changing technologies? </w:t>
      </w:r>
      <w:r w:rsidRPr="00985E67">
        <w:rPr>
          <w:rStyle w:val="StyleUnderline"/>
          <w:highlight w:val="cyan"/>
        </w:rPr>
        <w:t>Will</w:t>
      </w:r>
      <w:r w:rsidRPr="00985E67">
        <w:rPr>
          <w:rStyle w:val="StyleUnderline"/>
        </w:rPr>
        <w:t xml:space="preserve"> the adoption of </w:t>
      </w:r>
      <w:r w:rsidRPr="00985E67">
        <w:rPr>
          <w:rStyle w:val="StyleUnderline"/>
          <w:highlight w:val="cyan"/>
        </w:rPr>
        <w:t>such</w:t>
      </w:r>
      <w:r w:rsidRPr="00985E67">
        <w:rPr>
          <w:rStyle w:val="StyleUnderline"/>
        </w:rPr>
        <w:t xml:space="preserve"> systems </w:t>
      </w:r>
      <w:r w:rsidRPr="00985E67">
        <w:rPr>
          <w:rStyle w:val="StyleUnderline"/>
          <w:highlight w:val="cyan"/>
        </w:rPr>
        <w:t>fundamentally transform</w:t>
      </w:r>
      <w:r w:rsidRPr="00985E67">
        <w:rPr>
          <w:rStyle w:val="StyleUnderline"/>
        </w:rPr>
        <w:t xml:space="preserve"> the field of </w:t>
      </w:r>
      <w:r w:rsidRPr="00985E67">
        <w:rPr>
          <w:rStyle w:val="StyleUnderline"/>
          <w:highlight w:val="cyan"/>
        </w:rPr>
        <w:t>nuclear strategy</w:t>
      </w:r>
      <w:r w:rsidRPr="00985E67">
        <w:rPr>
          <w:rStyle w:val="StyleUnderline"/>
        </w:rPr>
        <w:t xml:space="preserve">? </w:t>
      </w:r>
      <w:r w:rsidRPr="00985E67">
        <w:rPr>
          <w:rStyle w:val="Emphasis"/>
        </w:rPr>
        <w:t xml:space="preserve">The answer is </w:t>
      </w:r>
      <w:r w:rsidRPr="00985E67">
        <w:rPr>
          <w:rStyle w:val="Emphasis"/>
          <w:highlight w:val="cyan"/>
        </w:rPr>
        <w:t>no</w:t>
      </w:r>
      <w:r w:rsidRPr="00985E67">
        <w:rPr>
          <w:rStyle w:val="Emphasis"/>
        </w:rPr>
        <w:t xml:space="preserve">, at least not in the near-term, for three reasons. </w:t>
      </w:r>
      <w:r w:rsidRPr="00985E67">
        <w:rPr>
          <w:rStyle w:val="StyleUnderline"/>
        </w:rPr>
        <w:t xml:space="preserve">First, these </w:t>
      </w:r>
      <w:r w:rsidRPr="00985E67">
        <w:rPr>
          <w:rStyle w:val="StyleUnderline"/>
          <w:highlight w:val="cyan"/>
        </w:rPr>
        <w:t>tech</w:t>
      </w:r>
      <w:r w:rsidRPr="00985E67">
        <w:rPr>
          <w:rStyle w:val="StyleUnderline"/>
        </w:rPr>
        <w:t xml:space="preserve">nologies </w:t>
      </w:r>
      <w:r w:rsidRPr="00985E67">
        <w:rPr>
          <w:rStyle w:val="StyleUnderline"/>
          <w:highlight w:val="cyan"/>
        </w:rPr>
        <w:t>reinforce rather than</w:t>
      </w:r>
      <w:r w:rsidRPr="00985E67">
        <w:rPr>
          <w:rStyle w:val="StyleUnderline"/>
        </w:rPr>
        <w:t xml:space="preserve"> fundamentally </w:t>
      </w:r>
      <w:r w:rsidRPr="00985E67">
        <w:rPr>
          <w:rStyle w:val="StyleUnderline"/>
          <w:highlight w:val="cyan"/>
        </w:rPr>
        <w:t>alter</w:t>
      </w:r>
      <w:r w:rsidRPr="00985E67">
        <w:rPr>
          <w:rStyle w:val="StyleUnderline"/>
        </w:rPr>
        <w:t xml:space="preserve"> the existing </w:t>
      </w:r>
      <w:r w:rsidRPr="00985E67">
        <w:rPr>
          <w:rStyle w:val="StyleUnderline"/>
          <w:highlight w:val="cyan"/>
        </w:rPr>
        <w:t>application</w:t>
      </w:r>
      <w:r w:rsidRPr="00985E67">
        <w:rPr>
          <w:rStyle w:val="StyleUnderline"/>
        </w:rPr>
        <w:t xml:space="preserve"> of AI in nuclear force-related systems. Second, the </w:t>
      </w:r>
      <w:r w:rsidRPr="00985E67">
        <w:rPr>
          <w:rStyle w:val="StyleUnderline"/>
          <w:highlight w:val="cyan"/>
        </w:rPr>
        <w:t>field of nuclear</w:t>
      </w:r>
      <w:r w:rsidRPr="00985E67">
        <w:rPr>
          <w:rStyle w:val="StyleUnderline"/>
        </w:rPr>
        <w:t xml:space="preserve"> weapon technology </w:t>
      </w:r>
      <w:r w:rsidRPr="00985E67">
        <w:rPr>
          <w:rStyle w:val="StyleUnderline"/>
          <w:highlight w:val="cyan"/>
        </w:rPr>
        <w:t xml:space="preserve">is renowned for </w:t>
      </w:r>
      <w:r w:rsidRPr="00985E67">
        <w:rPr>
          <w:rStyle w:val="StyleUnderline"/>
        </w:rPr>
        <w:t xml:space="preserve">its </w:t>
      </w:r>
      <w:r w:rsidRPr="00985E67">
        <w:rPr>
          <w:rStyle w:val="StyleUnderline"/>
          <w:highlight w:val="cyan"/>
        </w:rPr>
        <w:t>conservativeness</w:t>
      </w:r>
      <w:r w:rsidRPr="00985E67">
        <w:rPr>
          <w:sz w:val="14"/>
        </w:rPr>
        <w:t xml:space="preserve"> – </w:t>
      </w:r>
      <w:r w:rsidRPr="00985E67">
        <w:rPr>
          <w:rStyle w:val="Emphasis"/>
        </w:rPr>
        <w:t xml:space="preserve">it has been historically </w:t>
      </w:r>
      <w:r w:rsidRPr="00985E67">
        <w:rPr>
          <w:rStyle w:val="Emphasis"/>
          <w:highlight w:val="cyan"/>
        </w:rPr>
        <w:t>slow at integrating</w:t>
      </w:r>
      <w:r w:rsidRPr="00985E67">
        <w:rPr>
          <w:rStyle w:val="Emphasis"/>
        </w:rPr>
        <w:t xml:space="preserve"> ne</w:t>
      </w:r>
    </w:p>
    <w:p w14:paraId="4D9A8A70" w14:textId="77777777" w:rsidR="00D56E74" w:rsidRDefault="00D56E74" w:rsidP="00D56E74">
      <w:pPr>
        <w:rPr>
          <w:rStyle w:val="Emphasis"/>
        </w:rPr>
      </w:pPr>
    </w:p>
    <w:p w14:paraId="3CBDD3E3" w14:textId="77777777" w:rsidR="00D56E74" w:rsidRDefault="00D56E74" w:rsidP="00D56E74">
      <w:pPr>
        <w:rPr>
          <w:rStyle w:val="Emphasis"/>
        </w:rPr>
      </w:pPr>
    </w:p>
    <w:p w14:paraId="59768634" w14:textId="77777777" w:rsidR="00D56E74" w:rsidRDefault="00D56E74" w:rsidP="00D56E74">
      <w:pPr>
        <w:rPr>
          <w:rStyle w:val="Emphasis"/>
        </w:rPr>
      </w:pPr>
    </w:p>
    <w:p w14:paraId="33075175" w14:textId="77777777" w:rsidR="00D56E74" w:rsidRPr="00985E67" w:rsidRDefault="00D56E74" w:rsidP="00D56E74">
      <w:pPr>
        <w:rPr>
          <w:sz w:val="14"/>
        </w:rPr>
      </w:pPr>
      <w:r w:rsidRPr="00985E67">
        <w:rPr>
          <w:rStyle w:val="Emphasis"/>
        </w:rPr>
        <w:t>w technologies</w:t>
      </w:r>
      <w:r w:rsidRPr="00985E67">
        <w:rPr>
          <w:sz w:val="14"/>
        </w:rPr>
        <w:t>. The US military, for instance, allegedly still uses 8-inch floppy disks to coordinate nuclear force operations</w:t>
      </w:r>
      <w:r w:rsidRPr="00985E67">
        <w:rPr>
          <w:rStyle w:val="StyleUnderline"/>
        </w:rPr>
        <w:t xml:space="preserve">. In that regard, machine learning and autonomous systems have some critical technical limitations </w:t>
      </w:r>
      <w:r w:rsidRPr="00985E67">
        <w:rPr>
          <w:rStyle w:val="StyleUnderline"/>
          <w:highlight w:val="cyan"/>
        </w:rPr>
        <w:t>that would make</w:t>
      </w:r>
      <w:r w:rsidRPr="00985E67">
        <w:rPr>
          <w:rStyle w:val="StyleUnderline"/>
        </w:rPr>
        <w:t xml:space="preserve"> a </w:t>
      </w:r>
      <w:r w:rsidRPr="00985E67">
        <w:rPr>
          <w:rStyle w:val="StyleUnderline"/>
          <w:highlight w:val="cyan"/>
        </w:rPr>
        <w:t>rapid adoption unlikely</w:t>
      </w:r>
      <w:r w:rsidRPr="00985E67">
        <w:rPr>
          <w:rStyle w:val="StyleUnderline"/>
        </w:rPr>
        <w:t xml:space="preserve"> in the near future</w:t>
      </w:r>
      <w:r w:rsidRPr="00985E67">
        <w:rPr>
          <w:sz w:val="14"/>
        </w:rPr>
        <w:t xml:space="preserve">. </w:t>
      </w:r>
      <w:r w:rsidRPr="00985E67">
        <w:rPr>
          <w:rStyle w:val="StyleUnderline"/>
        </w:rPr>
        <w:t>Machine learning systems operate like black boxes, which makes them potentially unpredictable</w:t>
      </w:r>
      <w:r w:rsidRPr="00985E67">
        <w:rPr>
          <w:sz w:val="14"/>
        </w:rPr>
        <w:t xml:space="preserve">, while the reliability of advanced autonomous systems is also technically hard to establish. </w:t>
      </w:r>
      <w:r w:rsidRPr="00985E67">
        <w:rPr>
          <w:rStyle w:val="StyleUnderline"/>
          <w:highlight w:val="cyan"/>
        </w:rPr>
        <w:t>Nuclear</w:t>
      </w:r>
      <w:r w:rsidRPr="00985E67">
        <w:rPr>
          <w:rStyle w:val="StyleUnderline"/>
        </w:rPr>
        <w:t xml:space="preserve">-armed </w:t>
      </w:r>
      <w:r w:rsidRPr="00985E67">
        <w:rPr>
          <w:rStyle w:val="StyleUnderline"/>
          <w:highlight w:val="cyan"/>
        </w:rPr>
        <w:t>states</w:t>
      </w:r>
      <w:r w:rsidRPr="00985E67">
        <w:rPr>
          <w:rStyle w:val="StyleUnderline"/>
        </w:rPr>
        <w:t xml:space="preserve"> would </w:t>
      </w:r>
      <w:r w:rsidRPr="00985E67">
        <w:rPr>
          <w:rStyle w:val="StyleUnderline"/>
          <w:highlight w:val="cyan"/>
        </w:rPr>
        <w:t>have to crack difficult</w:t>
      </w:r>
      <w:r w:rsidRPr="00985E67">
        <w:rPr>
          <w:rStyle w:val="StyleUnderline"/>
        </w:rPr>
        <w:t xml:space="preserve"> </w:t>
      </w:r>
      <w:r w:rsidRPr="00985E67">
        <w:rPr>
          <w:rStyle w:val="StyleUnderline"/>
          <w:highlight w:val="cyan"/>
        </w:rPr>
        <w:t>testing issues</w:t>
      </w:r>
      <w:r w:rsidRPr="00985E67">
        <w:rPr>
          <w:rStyle w:val="StyleUnderline"/>
        </w:rPr>
        <w:t xml:space="preserve"> associated with the design of these systems to be confident that they can be used in a predictable and reliable manner and be certified for use</w:t>
      </w:r>
      <w:r w:rsidRPr="00985E67">
        <w:rPr>
          <w:sz w:val="14"/>
        </w:rPr>
        <w:t xml:space="preserve">. </w:t>
      </w:r>
      <w:r w:rsidRPr="00985E67">
        <w:rPr>
          <w:rStyle w:val="Emphasis"/>
        </w:rPr>
        <w:t xml:space="preserve">Third, </w:t>
      </w:r>
      <w:r w:rsidRPr="00985E67">
        <w:rPr>
          <w:rStyle w:val="Emphasis"/>
          <w:highlight w:val="cyan"/>
        </w:rPr>
        <w:t>the tec</w:t>
      </w:r>
      <w:r w:rsidRPr="00985E67">
        <w:rPr>
          <w:rStyle w:val="Emphasis"/>
        </w:rPr>
        <w:t xml:space="preserve">hnology </w:t>
      </w:r>
      <w:r w:rsidRPr="00985E67">
        <w:rPr>
          <w:rStyle w:val="Emphasis"/>
          <w:highlight w:val="cyan"/>
        </w:rPr>
        <w:t>is not at the stage where it</w:t>
      </w:r>
      <w:r w:rsidRPr="00985E67">
        <w:rPr>
          <w:rStyle w:val="Emphasis"/>
        </w:rPr>
        <w:t xml:space="preserve"> </w:t>
      </w:r>
      <w:r w:rsidRPr="00985E67">
        <w:rPr>
          <w:rStyle w:val="Emphasis"/>
          <w:highlight w:val="cyan"/>
        </w:rPr>
        <w:t>would allow nuclear</w:t>
      </w:r>
      <w:r w:rsidRPr="00985E67">
        <w:rPr>
          <w:rStyle w:val="Emphasis"/>
        </w:rPr>
        <w:t xml:space="preserve">-armed </w:t>
      </w:r>
      <w:r w:rsidRPr="00985E67">
        <w:rPr>
          <w:rStyle w:val="Emphasis"/>
          <w:highlight w:val="cyan"/>
        </w:rPr>
        <w:t>states to credibly threaten</w:t>
      </w:r>
      <w:r w:rsidRPr="00985E67">
        <w:rPr>
          <w:rStyle w:val="Emphasis"/>
        </w:rPr>
        <w:t xml:space="preserve"> the </w:t>
      </w:r>
      <w:r w:rsidRPr="00985E67">
        <w:rPr>
          <w:rStyle w:val="Emphasis"/>
          <w:highlight w:val="cyan"/>
        </w:rPr>
        <w:t>survivability of</w:t>
      </w:r>
      <w:r w:rsidRPr="00985E67">
        <w:rPr>
          <w:rStyle w:val="Emphasis"/>
        </w:rPr>
        <w:t xml:space="preserve"> each other’s nuclear </w:t>
      </w:r>
      <w:r w:rsidRPr="00985E67">
        <w:rPr>
          <w:rStyle w:val="Emphasis"/>
          <w:highlight w:val="cyan"/>
        </w:rPr>
        <w:t>second-strike</w:t>
      </w:r>
      <w:r w:rsidRPr="00985E67">
        <w:rPr>
          <w:rStyle w:val="Emphasis"/>
        </w:rPr>
        <w:t xml:space="preserve"> capability</w:t>
      </w:r>
      <w:r w:rsidRPr="00985E67">
        <w:rPr>
          <w:sz w:val="14"/>
        </w:rPr>
        <w:t xml:space="preserve">. </w:t>
      </w:r>
      <w:r w:rsidRPr="00985E67">
        <w:rPr>
          <w:rStyle w:val="StyleUnderline"/>
        </w:rPr>
        <w:t xml:space="preserve">Some experts have argued that a large-scale deployment of autonomous unmanned systems for remote sensing could make the continuous at-sea </w:t>
      </w:r>
      <w:r w:rsidRPr="00985E67">
        <w:rPr>
          <w:rStyle w:val="StyleUnderline"/>
        </w:rPr>
        <w:lastRenderedPageBreak/>
        <w:t>deterrence obsolete. In light of the current stage and development trajectory of AI technology and other key enabling technologies (such as sensor and power technology</w:t>
      </w:r>
      <w:r w:rsidRPr="00985E67">
        <w:rPr>
          <w:sz w:val="14"/>
        </w:rPr>
        <w:t xml:space="preserve">), </w:t>
      </w:r>
      <w:r w:rsidRPr="00985E67">
        <w:rPr>
          <w:rStyle w:val="Emphasis"/>
          <w:highlight w:val="cyan"/>
        </w:rPr>
        <w:t>this is bound to remain</w:t>
      </w:r>
      <w:r w:rsidRPr="00985E67">
        <w:rPr>
          <w:rStyle w:val="Emphasis"/>
        </w:rPr>
        <w:t xml:space="preserve"> a very </w:t>
      </w:r>
      <w:r w:rsidRPr="00985E67">
        <w:rPr>
          <w:rStyle w:val="Emphasis"/>
          <w:highlight w:val="cyan"/>
        </w:rPr>
        <w:t>theoretical</w:t>
      </w:r>
      <w:r w:rsidRPr="00985E67">
        <w:rPr>
          <w:rStyle w:val="Emphasis"/>
        </w:rPr>
        <w:t xml:space="preserve"> scenario for the foreseeable future.</w:t>
      </w:r>
    </w:p>
    <w:p w14:paraId="3ACCC3CE" w14:textId="77777777" w:rsidR="00D56E74" w:rsidRDefault="00D56E74" w:rsidP="00D56E74"/>
    <w:p w14:paraId="0AC74BDC" w14:textId="2810770D" w:rsidR="005A05C5" w:rsidRDefault="005A05C5" w:rsidP="005A05C5">
      <w:pPr>
        <w:pStyle w:val="Heading1"/>
      </w:pPr>
      <w:r>
        <w:lastRenderedPageBreak/>
        <w:t>1NR</w:t>
      </w:r>
    </w:p>
    <w:p w14:paraId="1AB3F1E9" w14:textId="0454365D" w:rsidR="004B6B1D" w:rsidRDefault="004B6B1D" w:rsidP="004B6B1D"/>
    <w:p w14:paraId="54B8AB16" w14:textId="496E86E4" w:rsidR="004B6B1D" w:rsidRDefault="004B6B1D" w:rsidP="004B6B1D">
      <w:pPr>
        <w:pStyle w:val="Heading2"/>
      </w:pPr>
      <w:r>
        <w:lastRenderedPageBreak/>
        <w:t>da</w:t>
      </w:r>
    </w:p>
    <w:p w14:paraId="44032D5B" w14:textId="77777777" w:rsidR="004B6B1D" w:rsidRPr="00CC1D92" w:rsidRDefault="004B6B1D" w:rsidP="004B6B1D">
      <w:pPr>
        <w:keepNext/>
        <w:keepLines/>
        <w:spacing w:before="200"/>
        <w:outlineLvl w:val="3"/>
        <w:rPr>
          <w:rFonts w:eastAsiaTheme="majorEastAsia"/>
          <w:b/>
          <w:iCs/>
          <w:sz w:val="26"/>
        </w:rPr>
      </w:pPr>
      <w:r w:rsidRPr="00CC1D92">
        <w:rPr>
          <w:rFonts w:eastAsiaTheme="majorEastAsia"/>
          <w:b/>
          <w:iCs/>
          <w:sz w:val="26"/>
        </w:rPr>
        <w:t>No impact on stocks</w:t>
      </w:r>
    </w:p>
    <w:p w14:paraId="48EFD8AB" w14:textId="77777777" w:rsidR="004B6B1D" w:rsidRPr="00CC1D92" w:rsidRDefault="004B6B1D" w:rsidP="004B6B1D">
      <w:r w:rsidRPr="00CC1D92">
        <w:rPr>
          <w:b/>
          <w:bCs/>
          <w:sz w:val="26"/>
        </w:rPr>
        <w:t xml:space="preserve">Graham ’9-16 </w:t>
      </w:r>
      <w:r w:rsidRPr="00CC1D92">
        <w:t xml:space="preserve">[Jed; September 16; Author and analyst; Investor’s Business Daily, “FTC, Biden Antitrust Enforcement Push Takes On Amazon, Google — And The Supreme Court,” </w:t>
      </w:r>
      <w:hyperlink r:id="rId18" w:history="1">
        <w:r w:rsidRPr="00CC1D92">
          <w:rPr>
            <w:color w:val="000000"/>
            <w:u w:val="single"/>
          </w:rPr>
          <w:t>https://www.investors.com/news/antitrust-enforcement-push-by-ftc-biden-takes-on-amazon-google-supreme-court/</w:t>
        </w:r>
      </w:hyperlink>
      <w:r w:rsidRPr="00CC1D92">
        <w:t>]</w:t>
      </w:r>
    </w:p>
    <w:p w14:paraId="34580571" w14:textId="77777777" w:rsidR="004B6B1D" w:rsidRPr="00CC1D92" w:rsidRDefault="004B6B1D" w:rsidP="004B6B1D">
      <w:pPr>
        <w:rPr>
          <w:sz w:val="16"/>
        </w:rPr>
      </w:pPr>
      <w:r w:rsidRPr="00CC1D92">
        <w:rPr>
          <w:highlight w:val="cyan"/>
          <w:u w:val="single"/>
        </w:rPr>
        <w:t xml:space="preserve">Investors </w:t>
      </w:r>
      <w:r w:rsidRPr="00CC1D92">
        <w:rPr>
          <w:b/>
          <w:iCs/>
          <w:highlight w:val="cyan"/>
          <w:u w:val="single"/>
        </w:rPr>
        <w:t>don't</w:t>
      </w:r>
      <w:r w:rsidRPr="00CC1D92">
        <w:rPr>
          <w:sz w:val="16"/>
        </w:rPr>
        <w:t xml:space="preserve"> seem to </w:t>
      </w:r>
      <w:r w:rsidRPr="00CC1D92">
        <w:rPr>
          <w:b/>
          <w:iCs/>
          <w:highlight w:val="cyan"/>
          <w:u w:val="single"/>
        </w:rPr>
        <w:t>see</w:t>
      </w:r>
      <w:r w:rsidRPr="00CC1D92">
        <w:rPr>
          <w:highlight w:val="cyan"/>
          <w:u w:val="single"/>
        </w:rPr>
        <w:t xml:space="preserve"> a</w:t>
      </w:r>
      <w:r w:rsidRPr="00CC1D92">
        <w:rPr>
          <w:u w:val="single"/>
        </w:rPr>
        <w:t xml:space="preserve"> major </w:t>
      </w:r>
      <w:r w:rsidRPr="00CC1D92">
        <w:rPr>
          <w:highlight w:val="cyan"/>
          <w:u w:val="single"/>
        </w:rPr>
        <w:t>threat</w:t>
      </w:r>
      <w:r w:rsidRPr="00CC1D92">
        <w:rPr>
          <w:u w:val="single"/>
        </w:rPr>
        <w:t>. Google</w:t>
      </w:r>
      <w:r w:rsidRPr="00CC1D92">
        <w:rPr>
          <w:sz w:val="16"/>
        </w:rPr>
        <w:t xml:space="preserve"> parent </w:t>
      </w:r>
      <w:hyperlink r:id="rId19" w:history="1">
        <w:r w:rsidRPr="00CC1D92">
          <w:rPr>
            <w:color w:val="000000"/>
            <w:sz w:val="16"/>
            <w:u w:val="single"/>
          </w:rPr>
          <w:t>Alphabet</w:t>
        </w:r>
      </w:hyperlink>
      <w:r w:rsidRPr="00CC1D92">
        <w:rPr>
          <w:sz w:val="16"/>
        </w:rPr>
        <w:t> (</w:t>
      </w:r>
      <w:hyperlink r:id="rId20" w:tgtFrame="_blank" w:history="1">
        <w:r w:rsidRPr="00CC1D92">
          <w:rPr>
            <w:color w:val="000000"/>
            <w:sz w:val="16"/>
            <w:u w:val="single"/>
          </w:rPr>
          <w:t>GOOGL</w:t>
        </w:r>
      </w:hyperlink>
      <w:r w:rsidRPr="00CC1D92">
        <w:rPr>
          <w:sz w:val="16"/>
        </w:rPr>
        <w:t xml:space="preserve">), </w:t>
      </w:r>
      <w:r w:rsidRPr="00CC1D92">
        <w:rPr>
          <w:u w:val="single"/>
        </w:rPr>
        <w:t xml:space="preserve">Apple and Facebook </w:t>
      </w:r>
      <w:r w:rsidRPr="00CC1D92">
        <w:rPr>
          <w:highlight w:val="cyan"/>
          <w:u w:val="single"/>
        </w:rPr>
        <w:t>stock</w:t>
      </w:r>
      <w:r w:rsidRPr="00CC1D92">
        <w:rPr>
          <w:u w:val="single"/>
        </w:rPr>
        <w:t xml:space="preserve"> have </w:t>
      </w:r>
      <w:r w:rsidRPr="00CC1D92">
        <w:rPr>
          <w:highlight w:val="cyan"/>
          <w:u w:val="single"/>
        </w:rPr>
        <w:t xml:space="preserve">hit </w:t>
      </w:r>
      <w:r w:rsidRPr="00CC1D92">
        <w:rPr>
          <w:b/>
          <w:iCs/>
          <w:highlight w:val="cyan"/>
          <w:u w:val="single"/>
        </w:rPr>
        <w:t>all-time highs</w:t>
      </w:r>
      <w:r w:rsidRPr="00CC1D92">
        <w:rPr>
          <w:u w:val="single"/>
        </w:rPr>
        <w:t xml:space="preserve"> this month. </w:t>
      </w:r>
      <w:r w:rsidRPr="00CC1D92">
        <w:rPr>
          <w:highlight w:val="cyan"/>
          <w:u w:val="single"/>
        </w:rPr>
        <w:t xml:space="preserve">After </w:t>
      </w:r>
      <w:r w:rsidRPr="00CC1D92">
        <w:rPr>
          <w:b/>
          <w:iCs/>
          <w:highlight w:val="cyan"/>
          <w:u w:val="single"/>
        </w:rPr>
        <w:t>Khan's ascension</w:t>
      </w:r>
      <w:r w:rsidRPr="00CC1D92">
        <w:rPr>
          <w:u w:val="single"/>
        </w:rPr>
        <w:t xml:space="preserve"> as FTC chair, </w:t>
      </w:r>
      <w:r w:rsidRPr="00CC1D92">
        <w:rPr>
          <w:highlight w:val="cyan"/>
          <w:u w:val="single"/>
        </w:rPr>
        <w:t>Amazon</w:t>
      </w:r>
      <w:r w:rsidRPr="00CC1D92">
        <w:rPr>
          <w:u w:val="single"/>
        </w:rPr>
        <w:t xml:space="preserve"> stock </w:t>
      </w:r>
      <w:r w:rsidRPr="00CC1D92">
        <w:rPr>
          <w:b/>
          <w:iCs/>
          <w:highlight w:val="cyan"/>
          <w:u w:val="single"/>
        </w:rPr>
        <w:t>ran to a record</w:t>
      </w:r>
      <w:r w:rsidRPr="00CC1D92">
        <w:rPr>
          <w:sz w:val="16"/>
        </w:rPr>
        <w:t>, before its second-quarter revenue miss briefly halted its momentum.</w:t>
      </w:r>
    </w:p>
    <w:p w14:paraId="2FD59A6A" w14:textId="77777777" w:rsidR="004B6B1D" w:rsidRPr="00CC1D92" w:rsidRDefault="004B6B1D" w:rsidP="004B6B1D">
      <w:pPr>
        <w:rPr>
          <w:sz w:val="16"/>
        </w:rPr>
      </w:pPr>
      <w:r w:rsidRPr="00CC1D92">
        <w:rPr>
          <w:highlight w:val="cyan"/>
          <w:u w:val="single"/>
        </w:rPr>
        <w:t>Recent</w:t>
      </w:r>
      <w:r w:rsidRPr="00CC1D92">
        <w:rPr>
          <w:u w:val="single"/>
        </w:rPr>
        <w:t xml:space="preserve"> </w:t>
      </w:r>
      <w:r w:rsidRPr="00CC1D92">
        <w:rPr>
          <w:b/>
          <w:iCs/>
          <w:u w:val="single"/>
        </w:rPr>
        <w:t xml:space="preserve">antitrust </w:t>
      </w:r>
      <w:r w:rsidRPr="00CC1D92">
        <w:rPr>
          <w:b/>
          <w:iCs/>
          <w:highlight w:val="cyan"/>
          <w:u w:val="single"/>
        </w:rPr>
        <w:t>rulings</w:t>
      </w:r>
      <w:r w:rsidRPr="00CC1D92">
        <w:rPr>
          <w:u w:val="single"/>
        </w:rPr>
        <w:t xml:space="preserve"> help </w:t>
      </w:r>
      <w:r w:rsidRPr="00CC1D92">
        <w:rPr>
          <w:highlight w:val="cyan"/>
          <w:u w:val="single"/>
        </w:rPr>
        <w:t>explain the</w:t>
      </w:r>
      <w:r w:rsidRPr="00CC1D92">
        <w:rPr>
          <w:sz w:val="16"/>
        </w:rPr>
        <w:t xml:space="preserve"> apparent </w:t>
      </w:r>
      <w:r w:rsidRPr="00CC1D92">
        <w:rPr>
          <w:b/>
          <w:iCs/>
          <w:highlight w:val="cyan"/>
          <w:u w:val="single"/>
        </w:rPr>
        <w:t>lack of concern</w:t>
      </w:r>
      <w:r w:rsidRPr="00CC1D92">
        <w:rPr>
          <w:sz w:val="16"/>
        </w:rPr>
        <w:t>.</w:t>
      </w:r>
    </w:p>
    <w:p w14:paraId="3091B099" w14:textId="77777777" w:rsidR="004B6B1D" w:rsidRPr="00CC1D92" w:rsidRDefault="004B6B1D" w:rsidP="004B6B1D">
      <w:pPr>
        <w:rPr>
          <w:sz w:val="16"/>
        </w:rPr>
      </w:pPr>
      <w:r w:rsidRPr="00CC1D92">
        <w:rPr>
          <w:sz w:val="16"/>
        </w:rPr>
        <w:t>The Supreme Court's June opinion rejecting NCAA limits on educational benefits for student-athletes reads like a celebration of noninterventionist antitrust law, William Kovacic, who chaired the FTC under President George W. Bush, told IBD.</w:t>
      </w:r>
    </w:p>
    <w:p w14:paraId="60309A1F" w14:textId="77777777" w:rsidR="004B6B1D" w:rsidRPr="00CC1D92" w:rsidRDefault="004B6B1D" w:rsidP="004B6B1D">
      <w:pPr>
        <w:rPr>
          <w:sz w:val="16"/>
        </w:rPr>
      </w:pPr>
      <w:r w:rsidRPr="00CC1D92">
        <w:rPr>
          <w:u w:val="single"/>
        </w:rPr>
        <w:t>"Markets are</w:t>
      </w:r>
      <w:r w:rsidRPr="00CC1D92">
        <w:rPr>
          <w:sz w:val="16"/>
        </w:rPr>
        <w:t xml:space="preserve"> often </w:t>
      </w:r>
      <w:r w:rsidRPr="00CC1D92">
        <w:rPr>
          <w:b/>
          <w:iCs/>
          <w:u w:val="single"/>
        </w:rPr>
        <w:t>more effective</w:t>
      </w:r>
      <w:r w:rsidRPr="00CC1D92">
        <w:rPr>
          <w:u w:val="single"/>
        </w:rPr>
        <w:t xml:space="preserve"> than the </w:t>
      </w:r>
      <w:r w:rsidRPr="00CC1D92">
        <w:rPr>
          <w:b/>
          <w:iCs/>
          <w:u w:val="single"/>
        </w:rPr>
        <w:t>heavy hand</w:t>
      </w:r>
      <w:r w:rsidRPr="00CC1D92">
        <w:rPr>
          <w:u w:val="single"/>
        </w:rPr>
        <w:t xml:space="preserve"> of judicial power when it comes to </w:t>
      </w:r>
      <w:r w:rsidRPr="00CC1D92">
        <w:rPr>
          <w:b/>
          <w:iCs/>
          <w:u w:val="single"/>
        </w:rPr>
        <w:t>enhancing consumer welfare</w:t>
      </w:r>
      <w:r w:rsidRPr="00CC1D92">
        <w:rPr>
          <w:u w:val="single"/>
        </w:rPr>
        <w:t>,"</w:t>
      </w:r>
      <w:r w:rsidRPr="00CC1D92">
        <w:rPr>
          <w:sz w:val="16"/>
        </w:rPr>
        <w:t xml:space="preserve"> Justice Neil </w:t>
      </w:r>
      <w:r w:rsidRPr="00CC1D92">
        <w:rPr>
          <w:u w:val="single"/>
        </w:rPr>
        <w:t>Gorsuch wrote</w:t>
      </w:r>
      <w:r w:rsidRPr="00CC1D92">
        <w:rPr>
          <w:sz w:val="16"/>
        </w:rPr>
        <w:t>. Courts examining business dealings should take care not to "set sail on a sea of doubt," he added, elevating William Howard Taft's warning of the danger of a "shifting, vague and indeterminate" antitrust standard.</w:t>
      </w:r>
    </w:p>
    <w:p w14:paraId="43958E79" w14:textId="77777777" w:rsidR="004B6B1D" w:rsidRPr="00CC1D92" w:rsidRDefault="004B6B1D" w:rsidP="004B6B1D">
      <w:pPr>
        <w:rPr>
          <w:sz w:val="16"/>
        </w:rPr>
      </w:pPr>
      <w:r w:rsidRPr="00CC1D92">
        <w:rPr>
          <w:highlight w:val="cyan"/>
          <w:u w:val="single"/>
        </w:rPr>
        <w:t>The words</w:t>
      </w:r>
      <w:r w:rsidRPr="00CC1D92">
        <w:rPr>
          <w:sz w:val="16"/>
        </w:rPr>
        <w:t xml:space="preserve"> seemed to </w:t>
      </w:r>
      <w:r w:rsidRPr="00CC1D92">
        <w:rPr>
          <w:highlight w:val="cyan"/>
          <w:u w:val="single"/>
        </w:rPr>
        <w:t>carry a</w:t>
      </w:r>
      <w:r w:rsidRPr="00CC1D92">
        <w:rPr>
          <w:u w:val="single"/>
        </w:rPr>
        <w:t xml:space="preserve"> </w:t>
      </w:r>
      <w:r w:rsidRPr="00CC1D92">
        <w:rPr>
          <w:b/>
          <w:iCs/>
          <w:u w:val="single"/>
        </w:rPr>
        <w:t xml:space="preserve">not-too-subtle </w:t>
      </w:r>
      <w:r w:rsidRPr="00CC1D92">
        <w:rPr>
          <w:b/>
          <w:iCs/>
          <w:highlight w:val="cyan"/>
          <w:u w:val="single"/>
        </w:rPr>
        <w:t>message</w:t>
      </w:r>
      <w:r w:rsidRPr="00CC1D92">
        <w:rPr>
          <w:highlight w:val="cyan"/>
          <w:u w:val="single"/>
        </w:rPr>
        <w:t xml:space="preserve"> for</w:t>
      </w:r>
      <w:r w:rsidRPr="00CC1D92">
        <w:rPr>
          <w:u w:val="single"/>
        </w:rPr>
        <w:t xml:space="preserve"> the </w:t>
      </w:r>
      <w:r w:rsidRPr="00CC1D92">
        <w:rPr>
          <w:highlight w:val="cyan"/>
          <w:u w:val="single"/>
        </w:rPr>
        <w:t>Biden</w:t>
      </w:r>
      <w:r w:rsidRPr="00CC1D92">
        <w:rPr>
          <w:u w:val="single"/>
        </w:rPr>
        <w:t xml:space="preserve"> team</w:t>
      </w:r>
      <w:r w:rsidRPr="00CC1D92">
        <w:rPr>
          <w:sz w:val="16"/>
        </w:rPr>
        <w:t xml:space="preserve">, Kovacic says. </w:t>
      </w:r>
      <w:r w:rsidRPr="00CC1D92">
        <w:rPr>
          <w:highlight w:val="cyan"/>
          <w:u w:val="single"/>
        </w:rPr>
        <w:t>"</w:t>
      </w:r>
      <w:r w:rsidRPr="00CC1D92">
        <w:rPr>
          <w:b/>
          <w:iCs/>
          <w:highlight w:val="cyan"/>
          <w:u w:val="single"/>
        </w:rPr>
        <w:t>Until</w:t>
      </w:r>
      <w:r w:rsidRPr="00CC1D92">
        <w:rPr>
          <w:u w:val="single"/>
        </w:rPr>
        <w:t xml:space="preserve"> the </w:t>
      </w:r>
      <w:r w:rsidRPr="00CC1D92">
        <w:rPr>
          <w:highlight w:val="cyan"/>
          <w:u w:val="single"/>
        </w:rPr>
        <w:t xml:space="preserve">Congress </w:t>
      </w:r>
      <w:r w:rsidRPr="00CC1D92">
        <w:rPr>
          <w:b/>
          <w:iCs/>
          <w:highlight w:val="cyan"/>
          <w:u w:val="single"/>
        </w:rPr>
        <w:t>changes</w:t>
      </w:r>
      <w:r w:rsidRPr="00CC1D92">
        <w:rPr>
          <w:b/>
          <w:iCs/>
          <w:u w:val="single"/>
        </w:rPr>
        <w:t xml:space="preserve"> the </w:t>
      </w:r>
      <w:r w:rsidRPr="00CC1D92">
        <w:rPr>
          <w:b/>
          <w:iCs/>
          <w:highlight w:val="cyan"/>
          <w:u w:val="single"/>
        </w:rPr>
        <w:t>law</w:t>
      </w:r>
      <w:r w:rsidRPr="00CC1D92">
        <w:rPr>
          <w:highlight w:val="cyan"/>
          <w:u w:val="single"/>
        </w:rPr>
        <w:t>, we will</w:t>
      </w:r>
      <w:r w:rsidRPr="00CC1D92">
        <w:rPr>
          <w:u w:val="single"/>
        </w:rPr>
        <w:t xml:space="preserve"> </w:t>
      </w:r>
      <w:r w:rsidRPr="00CC1D92">
        <w:rPr>
          <w:b/>
          <w:iCs/>
          <w:u w:val="single"/>
        </w:rPr>
        <w:t xml:space="preserve">continue to </w:t>
      </w:r>
      <w:r w:rsidRPr="00CC1D92">
        <w:rPr>
          <w:b/>
          <w:iCs/>
          <w:highlight w:val="cyan"/>
          <w:u w:val="single"/>
        </w:rPr>
        <w:t>endorse</w:t>
      </w:r>
      <w:r w:rsidRPr="00CC1D92">
        <w:rPr>
          <w:highlight w:val="cyan"/>
          <w:u w:val="single"/>
        </w:rPr>
        <w:t xml:space="preserve"> the approach we have taken for the </w:t>
      </w:r>
      <w:r w:rsidRPr="00CC1D92">
        <w:rPr>
          <w:b/>
          <w:iCs/>
          <w:highlight w:val="cyan"/>
          <w:u w:val="single"/>
        </w:rPr>
        <w:t>last 40 years</w:t>
      </w:r>
      <w:r w:rsidRPr="00CC1D92">
        <w:rPr>
          <w:highlight w:val="cyan"/>
          <w:u w:val="single"/>
        </w:rPr>
        <w:t>,"</w:t>
      </w:r>
      <w:r w:rsidRPr="00CC1D92">
        <w:rPr>
          <w:sz w:val="16"/>
        </w:rPr>
        <w:t xml:space="preserve"> he said.</w:t>
      </w:r>
    </w:p>
    <w:p w14:paraId="5B87916C" w14:textId="77777777" w:rsidR="004B6B1D" w:rsidRPr="00CC1D92" w:rsidRDefault="004B6B1D" w:rsidP="004B6B1D">
      <w:pPr>
        <w:rPr>
          <w:sz w:val="16"/>
        </w:rPr>
      </w:pPr>
      <w:r w:rsidRPr="00CC1D92">
        <w:rPr>
          <w:sz w:val="16"/>
        </w:rPr>
        <w:t>Can Parties Unite On Antitrust Law?</w:t>
      </w:r>
    </w:p>
    <w:p w14:paraId="7AE2B16D" w14:textId="77777777" w:rsidR="004B6B1D" w:rsidRPr="00CC1D92" w:rsidRDefault="004B6B1D" w:rsidP="004B6B1D">
      <w:pPr>
        <w:rPr>
          <w:sz w:val="16"/>
        </w:rPr>
      </w:pPr>
      <w:r w:rsidRPr="00CC1D92">
        <w:rPr>
          <w:sz w:val="16"/>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customers and services."</w:t>
      </w:r>
    </w:p>
    <w:p w14:paraId="65BD9097" w14:textId="77777777" w:rsidR="004B6B1D" w:rsidRPr="00CC1D92" w:rsidRDefault="004B6B1D" w:rsidP="004B6B1D">
      <w:pPr>
        <w:rPr>
          <w:sz w:val="16"/>
        </w:rPr>
      </w:pPr>
      <w:r w:rsidRPr="00CC1D92">
        <w:rPr>
          <w:sz w:val="16"/>
        </w:rPr>
        <w:t>Another measure would shift the burden of proof for Big Tech acquisitions under antitrust law. Companies with a market cap of $600 billion or more — including Apple, Amazon, Facebook and Google — would have to prove that a proposed merger wasn't anticompetitive.</w:t>
      </w:r>
    </w:p>
    <w:p w14:paraId="3460E392" w14:textId="77777777" w:rsidR="004B6B1D" w:rsidRPr="00CC1D92" w:rsidRDefault="004B6B1D" w:rsidP="004B6B1D">
      <w:pPr>
        <w:rPr>
          <w:sz w:val="16"/>
        </w:rPr>
      </w:pPr>
      <w:r w:rsidRPr="00CC1D92">
        <w:rPr>
          <w:sz w:val="16"/>
        </w:rPr>
        <w:t>GOP Sen. Josh Hawley's antitrust bill goes much further, essentially banning acquisitions by companies with a market cap over $100 billion.</w:t>
      </w:r>
    </w:p>
    <w:p w14:paraId="04073567" w14:textId="77777777" w:rsidR="004B6B1D" w:rsidRPr="00CC1D92" w:rsidRDefault="004B6B1D" w:rsidP="004B6B1D">
      <w:pPr>
        <w:rPr>
          <w:sz w:val="16"/>
        </w:rPr>
      </w:pPr>
      <w:r w:rsidRPr="00CC1D92">
        <w:rPr>
          <w:sz w:val="16"/>
        </w:rPr>
        <w:t xml:space="preserve">Skepticism about Big Tech and excessive corporate power is clearly bipartisan. That helps explain why Khan's nomination as commissioner sailed through the Senate with 21 Republican votes. Yet Biden didn't reveal until after the vote that he intended to name </w:t>
      </w:r>
      <w:r w:rsidRPr="00CC1D92">
        <w:rPr>
          <w:u w:val="single"/>
        </w:rPr>
        <w:t>Khan FTC chair</w:t>
      </w:r>
      <w:r w:rsidRPr="00CC1D92">
        <w:rPr>
          <w:sz w:val="16"/>
        </w:rPr>
        <w:t xml:space="preserve">, which </w:t>
      </w:r>
      <w:r w:rsidRPr="00CC1D92">
        <w:rPr>
          <w:u w:val="single"/>
        </w:rPr>
        <w:t>might have given</w:t>
      </w:r>
      <w:r w:rsidRPr="00CC1D92">
        <w:rPr>
          <w:sz w:val="16"/>
        </w:rPr>
        <w:t xml:space="preserve"> some </w:t>
      </w:r>
      <w:r w:rsidRPr="00CC1D92">
        <w:rPr>
          <w:b/>
          <w:iCs/>
          <w:u w:val="single"/>
        </w:rPr>
        <w:t>senators pause</w:t>
      </w:r>
      <w:r w:rsidRPr="00CC1D92">
        <w:rPr>
          <w:sz w:val="16"/>
        </w:rPr>
        <w:t>.</w:t>
      </w:r>
    </w:p>
    <w:p w14:paraId="23987055" w14:textId="77777777" w:rsidR="004B6B1D" w:rsidRPr="00CC1D92" w:rsidRDefault="004B6B1D" w:rsidP="004B6B1D">
      <w:pPr>
        <w:rPr>
          <w:sz w:val="16"/>
        </w:rPr>
      </w:pPr>
      <w:r w:rsidRPr="00CC1D92">
        <w:rPr>
          <w:u w:val="single"/>
        </w:rPr>
        <w:t xml:space="preserve">Fundamental </w:t>
      </w:r>
      <w:r w:rsidRPr="00CC1D92">
        <w:rPr>
          <w:b/>
          <w:iCs/>
          <w:highlight w:val="cyan"/>
          <w:u w:val="single"/>
        </w:rPr>
        <w:t>changes</w:t>
      </w:r>
      <w:r w:rsidRPr="00CC1D92">
        <w:rPr>
          <w:highlight w:val="cyan"/>
          <w:u w:val="single"/>
        </w:rPr>
        <w:t xml:space="preserve"> to </w:t>
      </w:r>
      <w:r w:rsidRPr="00CC1D92">
        <w:rPr>
          <w:b/>
          <w:iCs/>
          <w:highlight w:val="cyan"/>
          <w:u w:val="single"/>
        </w:rPr>
        <w:t>antitrust</w:t>
      </w:r>
      <w:r w:rsidRPr="00CC1D92">
        <w:rPr>
          <w:b/>
          <w:iCs/>
          <w:u w:val="single"/>
        </w:rPr>
        <w:t xml:space="preserve"> law</w:t>
      </w:r>
      <w:r w:rsidRPr="00CC1D92">
        <w:rPr>
          <w:u w:val="single"/>
        </w:rPr>
        <w:t xml:space="preserve"> </w:t>
      </w:r>
      <w:r w:rsidRPr="00CC1D92">
        <w:rPr>
          <w:highlight w:val="cyan"/>
          <w:u w:val="single"/>
        </w:rPr>
        <w:t xml:space="preserve">are </w:t>
      </w:r>
      <w:r w:rsidRPr="00CC1D92">
        <w:rPr>
          <w:b/>
          <w:iCs/>
          <w:highlight w:val="cyan"/>
          <w:u w:val="single"/>
        </w:rPr>
        <w:t>unlikely to pass</w:t>
      </w:r>
      <w:r w:rsidRPr="00CC1D92">
        <w:rPr>
          <w:highlight w:val="cyan"/>
          <w:u w:val="single"/>
        </w:rPr>
        <w:t xml:space="preserve"> the</w:t>
      </w:r>
      <w:r w:rsidRPr="00CC1D92">
        <w:rPr>
          <w:u w:val="single"/>
        </w:rPr>
        <w:t xml:space="preserve"> </w:t>
      </w:r>
      <w:r w:rsidRPr="00CC1D92">
        <w:rPr>
          <w:b/>
          <w:iCs/>
          <w:u w:val="single"/>
        </w:rPr>
        <w:t xml:space="preserve">closely </w:t>
      </w:r>
      <w:r w:rsidRPr="00CC1D92">
        <w:rPr>
          <w:b/>
          <w:iCs/>
          <w:highlight w:val="cyan"/>
          <w:u w:val="single"/>
        </w:rPr>
        <w:t>divided</w:t>
      </w:r>
      <w:r w:rsidRPr="00CC1D92">
        <w:rPr>
          <w:highlight w:val="cyan"/>
          <w:u w:val="single"/>
        </w:rPr>
        <w:t xml:space="preserve"> Congress</w:t>
      </w:r>
      <w:r w:rsidRPr="00CC1D92">
        <w:rPr>
          <w:u w:val="single"/>
        </w:rPr>
        <w:t xml:space="preserve"> this year</w:t>
      </w:r>
      <w:r w:rsidRPr="00CC1D92">
        <w:rPr>
          <w:sz w:val="16"/>
        </w:rPr>
        <w:t xml:space="preserve">, Goldman Sachs analysts say. Some </w:t>
      </w:r>
      <w:r w:rsidRPr="00CC1D92">
        <w:rPr>
          <w:highlight w:val="cyan"/>
          <w:u w:val="single"/>
        </w:rPr>
        <w:t>Dem</w:t>
      </w:r>
      <w:r w:rsidRPr="00CC1D92">
        <w:rPr>
          <w:u w:val="single"/>
        </w:rPr>
        <w:t>ocratic lawmaker</w:t>
      </w:r>
      <w:r w:rsidRPr="00CC1D92">
        <w:rPr>
          <w:highlight w:val="cyan"/>
          <w:u w:val="single"/>
        </w:rPr>
        <w:t>s</w:t>
      </w:r>
      <w:r w:rsidRPr="00CC1D92">
        <w:rPr>
          <w:u w:val="single"/>
        </w:rPr>
        <w:t xml:space="preserve"> have </w:t>
      </w:r>
      <w:r w:rsidRPr="00CC1D92">
        <w:rPr>
          <w:b/>
          <w:iCs/>
          <w:highlight w:val="cyan"/>
          <w:u w:val="single"/>
        </w:rPr>
        <w:t>voiced opposition</w:t>
      </w:r>
      <w:r w:rsidRPr="00CC1D92">
        <w:rPr>
          <w:u w:val="single"/>
        </w:rPr>
        <w:t xml:space="preserve"> to the House </w:t>
      </w:r>
      <w:r w:rsidRPr="00CC1D92">
        <w:rPr>
          <w:highlight w:val="cyan"/>
          <w:u w:val="single"/>
        </w:rPr>
        <w:t>antitrust</w:t>
      </w:r>
      <w:r w:rsidRPr="00CC1D92">
        <w:rPr>
          <w:u w:val="single"/>
        </w:rPr>
        <w:t xml:space="preserve"> package</w:t>
      </w:r>
      <w:r w:rsidRPr="00CC1D92">
        <w:rPr>
          <w:sz w:val="16"/>
        </w:rPr>
        <w:t xml:space="preserve">. Meanwhile, </w:t>
      </w:r>
      <w:r w:rsidRPr="00CC1D92">
        <w:rPr>
          <w:u w:val="single"/>
        </w:rPr>
        <w:t>Hawley's Trust-Busting</w:t>
      </w:r>
      <w:r w:rsidRPr="00CC1D92">
        <w:rPr>
          <w:sz w:val="16"/>
        </w:rPr>
        <w:t xml:space="preserve"> for the 21st Century </w:t>
      </w:r>
      <w:r w:rsidRPr="00CC1D92">
        <w:rPr>
          <w:u w:val="single"/>
        </w:rPr>
        <w:t xml:space="preserve">Act </w:t>
      </w:r>
      <w:r w:rsidRPr="00CC1D92">
        <w:rPr>
          <w:highlight w:val="cyan"/>
          <w:u w:val="single"/>
        </w:rPr>
        <w:t xml:space="preserve">has </w:t>
      </w:r>
      <w:r w:rsidRPr="00CC1D92">
        <w:rPr>
          <w:b/>
          <w:iCs/>
          <w:highlight w:val="cyan"/>
          <w:u w:val="single"/>
        </w:rPr>
        <w:t>zero</w:t>
      </w:r>
      <w:r w:rsidRPr="00CC1D92">
        <w:rPr>
          <w:highlight w:val="cyan"/>
          <w:u w:val="single"/>
        </w:rPr>
        <w:t xml:space="preserve"> co-sponsors</w:t>
      </w:r>
      <w:r w:rsidRPr="00CC1D92">
        <w:rPr>
          <w:sz w:val="16"/>
        </w:rPr>
        <w:t>.</w:t>
      </w:r>
    </w:p>
    <w:p w14:paraId="4CBEB686" w14:textId="77777777" w:rsidR="004B6B1D" w:rsidRDefault="004B6B1D" w:rsidP="004B6B1D"/>
    <w:p w14:paraId="4B6D18BB" w14:textId="77777777" w:rsidR="004B6B1D" w:rsidRPr="00C41BB8" w:rsidRDefault="004B6B1D" w:rsidP="004B6B1D"/>
    <w:p w14:paraId="284C7340" w14:textId="77777777" w:rsidR="004B6B1D" w:rsidRPr="00CC1D92" w:rsidRDefault="004B6B1D" w:rsidP="004B6B1D">
      <w:pPr>
        <w:keepNext/>
        <w:keepLines/>
        <w:spacing w:before="200"/>
        <w:outlineLvl w:val="3"/>
        <w:rPr>
          <w:rFonts w:eastAsiaTheme="majorEastAsia" w:cstheme="majorBidi"/>
          <w:b/>
          <w:iCs/>
          <w:sz w:val="26"/>
        </w:rPr>
      </w:pPr>
      <w:r w:rsidRPr="00CC1D92">
        <w:rPr>
          <w:rFonts w:eastAsiaTheme="majorEastAsia" w:cstheme="majorBidi"/>
          <w:b/>
          <w:iCs/>
          <w:sz w:val="26"/>
        </w:rPr>
        <w:lastRenderedPageBreak/>
        <w:t>1) Threshold low—bull market drives irrational action</w:t>
      </w:r>
    </w:p>
    <w:p w14:paraId="17EE2B6E" w14:textId="77777777" w:rsidR="004B6B1D" w:rsidRPr="00CC1D92" w:rsidRDefault="004B6B1D" w:rsidP="004B6B1D">
      <w:pPr>
        <w:rPr>
          <w:b/>
          <w:bCs/>
          <w:sz w:val="26"/>
        </w:rPr>
      </w:pPr>
      <w:r w:rsidRPr="00CC1D92">
        <w:rPr>
          <w:b/>
          <w:bCs/>
          <w:sz w:val="26"/>
        </w:rPr>
        <w:t xml:space="preserve">Landsman 10/31/21 </w:t>
      </w:r>
      <w:r w:rsidRPr="00CC1D92">
        <w:rPr>
          <w:sz w:val="16"/>
        </w:rPr>
        <w:t>(CNBC, “Market’s biggest bull sees year-end rally, but warns it’s setting up Wall Street for a scare next year”, https://www.cnbc.com/2021/10/31/market-is-melting-up-to-new-records-but-2022-looks-rough-wells-fargo.html)</w:t>
      </w:r>
    </w:p>
    <w:p w14:paraId="2704D1E3" w14:textId="77777777" w:rsidR="004B6B1D" w:rsidRPr="00CC1D92" w:rsidRDefault="004B6B1D" w:rsidP="004B6B1D">
      <w:pPr>
        <w:rPr>
          <w:sz w:val="16"/>
        </w:rPr>
      </w:pPr>
      <w:r w:rsidRPr="00CC1D92">
        <w:rPr>
          <w:sz w:val="16"/>
        </w:rPr>
        <w:t xml:space="preserve">The </w:t>
      </w:r>
      <w:r w:rsidRPr="00CC1D92">
        <w:rPr>
          <w:highlight w:val="cyan"/>
          <w:u w:val="single"/>
        </w:rPr>
        <w:t>S&amp;P</w:t>
      </w:r>
      <w:r w:rsidRPr="00CC1D92">
        <w:rPr>
          <w:sz w:val="16"/>
        </w:rPr>
        <w:t xml:space="preserve"> 500, </w:t>
      </w:r>
      <w:r w:rsidRPr="00CC1D92">
        <w:rPr>
          <w:highlight w:val="cyan"/>
          <w:u w:val="single"/>
        </w:rPr>
        <w:t>Nasdaq and Dow ended the week in record territory</w:t>
      </w:r>
      <w:r w:rsidRPr="00CC1D92">
        <w:rPr>
          <w:sz w:val="16"/>
        </w:rPr>
        <w:t>. The S&amp;P and Nasdaq were up 7% in October while the Dow gained 6%.</w:t>
      </w:r>
    </w:p>
    <w:p w14:paraId="7EF4AA68" w14:textId="77777777" w:rsidR="004B6B1D" w:rsidRPr="00CC1D92" w:rsidRDefault="004B6B1D" w:rsidP="004B6B1D">
      <w:pPr>
        <w:rPr>
          <w:sz w:val="16"/>
        </w:rPr>
      </w:pPr>
      <w:r w:rsidRPr="00CC1D92">
        <w:rPr>
          <w:sz w:val="16"/>
        </w:rPr>
        <w:t>“</w:t>
      </w:r>
      <w:r w:rsidRPr="00CC1D92">
        <w:rPr>
          <w:u w:val="single"/>
        </w:rPr>
        <w:t xml:space="preserve">What we’re seeing from a lot of individuals and </w:t>
      </w:r>
      <w:r w:rsidRPr="00CC1D92">
        <w:rPr>
          <w:highlight w:val="cyan"/>
          <w:u w:val="single"/>
        </w:rPr>
        <w:t>investors</w:t>
      </w:r>
      <w:r w:rsidRPr="00CC1D92">
        <w:rPr>
          <w:u w:val="single"/>
        </w:rPr>
        <w:t xml:space="preserve"> is they </w:t>
      </w:r>
      <w:r w:rsidRPr="00CC1D92">
        <w:rPr>
          <w:b/>
          <w:iCs/>
          <w:highlight w:val="cyan"/>
          <w:u w:val="single"/>
        </w:rPr>
        <w:t>feel like the market is unbreakable</w:t>
      </w:r>
      <w:r w:rsidRPr="00CC1D92">
        <w:rPr>
          <w:u w:val="single"/>
        </w:rPr>
        <w:t xml:space="preserve"> at this point in time</w:t>
      </w:r>
      <w:r w:rsidRPr="00CC1D92">
        <w:rPr>
          <w:sz w:val="16"/>
        </w:rPr>
        <w:t xml:space="preserve">. </w:t>
      </w:r>
      <w:r w:rsidRPr="00CC1D92">
        <w:rPr>
          <w:u w:val="single"/>
        </w:rPr>
        <w:t>We’ve had several pullbacks. You’ve bent it, but you’ve never broken</w:t>
      </w:r>
      <w:r w:rsidRPr="00CC1D92">
        <w:rPr>
          <w:sz w:val="16"/>
        </w:rPr>
        <w:t>,” said Harvey. “</w:t>
      </w:r>
      <w:r w:rsidRPr="00CC1D92">
        <w:rPr>
          <w:highlight w:val="cyan"/>
          <w:u w:val="single"/>
        </w:rPr>
        <w:t>That brings another level of FOMO</w:t>
      </w:r>
      <w:r w:rsidRPr="00CC1D92">
        <w:rPr>
          <w:sz w:val="16"/>
        </w:rPr>
        <w:t xml:space="preserve"> [fear of missing out], </w:t>
      </w:r>
      <w:r w:rsidRPr="00CC1D92">
        <w:rPr>
          <w:b/>
          <w:iCs/>
          <w:highlight w:val="cyan"/>
          <w:u w:val="single"/>
        </w:rPr>
        <w:t>and that brings in a level of confidence</w:t>
      </w:r>
      <w:r w:rsidRPr="00CC1D92">
        <w:rPr>
          <w:sz w:val="16"/>
        </w:rPr>
        <w:t>.”</w:t>
      </w:r>
    </w:p>
    <w:p w14:paraId="0B3A59C9" w14:textId="77777777" w:rsidR="004B6B1D" w:rsidRPr="00CC1D92" w:rsidRDefault="004B6B1D" w:rsidP="004B6B1D">
      <w:pPr>
        <w:rPr>
          <w:b/>
          <w:iCs/>
          <w:u w:val="single"/>
        </w:rPr>
      </w:pPr>
      <w:r w:rsidRPr="00CC1D92">
        <w:rPr>
          <w:sz w:val="16"/>
        </w:rPr>
        <w:t xml:space="preserve">Harvey lists </w:t>
      </w:r>
      <w:r w:rsidRPr="00CC1D92">
        <w:rPr>
          <w:highlight w:val="cyan"/>
          <w:u w:val="single"/>
        </w:rPr>
        <w:t>strong</w:t>
      </w:r>
      <w:r w:rsidRPr="00CC1D92">
        <w:rPr>
          <w:sz w:val="16"/>
        </w:rPr>
        <w:t xml:space="preserve"> economic </w:t>
      </w:r>
      <w:r w:rsidRPr="00CC1D92">
        <w:rPr>
          <w:highlight w:val="cyan"/>
          <w:u w:val="single"/>
        </w:rPr>
        <w:t>fundamentals</w:t>
      </w:r>
      <w:r w:rsidRPr="00CC1D92">
        <w:rPr>
          <w:sz w:val="16"/>
        </w:rPr>
        <w:t xml:space="preserve">, </w:t>
      </w:r>
      <w:r w:rsidRPr="00CC1D92">
        <w:rPr>
          <w:highlight w:val="cyan"/>
          <w:u w:val="single"/>
        </w:rPr>
        <w:t>better-than-expected earnings</w:t>
      </w:r>
      <w:r w:rsidRPr="00CC1D92">
        <w:rPr>
          <w:sz w:val="16"/>
        </w:rPr>
        <w:t xml:space="preserve">, </w:t>
      </w:r>
      <w:r w:rsidRPr="00CC1D92">
        <w:rPr>
          <w:highlight w:val="cyan"/>
          <w:u w:val="single"/>
        </w:rPr>
        <w:t>low capital costs</w:t>
      </w:r>
      <w:r w:rsidRPr="00CC1D92">
        <w:rPr>
          <w:sz w:val="16"/>
        </w:rPr>
        <w:t xml:space="preserve"> and </w:t>
      </w:r>
      <w:r w:rsidRPr="00CC1D92">
        <w:rPr>
          <w:highlight w:val="cyan"/>
          <w:u w:val="single"/>
        </w:rPr>
        <w:t xml:space="preserve">massive cash on the sidelines </w:t>
      </w:r>
      <w:r w:rsidRPr="00CC1D92">
        <w:rPr>
          <w:b/>
          <w:iCs/>
          <w:highlight w:val="cyan"/>
          <w:u w:val="single"/>
        </w:rPr>
        <w:t>as fuel for gains.</w:t>
      </w:r>
    </w:p>
    <w:p w14:paraId="58932D30" w14:textId="77777777" w:rsidR="004B6B1D" w:rsidRPr="00CC1D92" w:rsidRDefault="004B6B1D" w:rsidP="004B6B1D">
      <w:pPr>
        <w:rPr>
          <w:sz w:val="16"/>
        </w:rPr>
      </w:pPr>
      <w:r w:rsidRPr="00CC1D92">
        <w:rPr>
          <w:sz w:val="16"/>
        </w:rPr>
        <w:t>“It’s late in the bull market,” he said. “</w:t>
      </w:r>
      <w:r w:rsidRPr="00CC1D92">
        <w:rPr>
          <w:b/>
          <w:iCs/>
          <w:highlight w:val="cyan"/>
          <w:u w:val="single"/>
        </w:rPr>
        <w:t>Now is a period where irrationality becomes much more rational</w:t>
      </w:r>
      <w:r w:rsidRPr="00CC1D92">
        <w:rPr>
          <w:sz w:val="16"/>
        </w:rPr>
        <w:t xml:space="preserve">. </w:t>
      </w:r>
      <w:r w:rsidRPr="00CC1D92">
        <w:rPr>
          <w:u w:val="single"/>
        </w:rPr>
        <w:t>Things you don’t expect to happen can happen, and most likely will</w:t>
      </w:r>
      <w:r w:rsidRPr="00CC1D92">
        <w:rPr>
          <w:sz w:val="16"/>
        </w:rPr>
        <w:t>.”</w:t>
      </w:r>
    </w:p>
    <w:p w14:paraId="21397AFB" w14:textId="77777777" w:rsidR="004B6B1D" w:rsidRPr="00CC1D92" w:rsidRDefault="004B6B1D" w:rsidP="004B6B1D">
      <w:pPr>
        <w:rPr>
          <w:sz w:val="16"/>
        </w:rPr>
      </w:pPr>
      <w:r w:rsidRPr="00CC1D92">
        <w:rPr>
          <w:sz w:val="16"/>
        </w:rPr>
        <w:t xml:space="preserve">Harvey contends </w:t>
      </w:r>
      <w:r w:rsidRPr="00CC1D92">
        <w:rPr>
          <w:highlight w:val="cyan"/>
          <w:u w:val="single"/>
        </w:rPr>
        <w:t>momentum names</w:t>
      </w:r>
      <w:r w:rsidRPr="00CC1D92">
        <w:rPr>
          <w:sz w:val="16"/>
        </w:rPr>
        <w:t xml:space="preserve">, which include banks, </w:t>
      </w:r>
      <w:r w:rsidRPr="00CC1D92">
        <w:rPr>
          <w:highlight w:val="cyan"/>
          <w:u w:val="single"/>
        </w:rPr>
        <w:t>will be major drivers</w:t>
      </w:r>
      <w:r w:rsidRPr="00CC1D92">
        <w:rPr>
          <w:u w:val="single"/>
        </w:rPr>
        <w:t xml:space="preserve"> </w:t>
      </w:r>
      <w:r w:rsidRPr="00CC1D92">
        <w:rPr>
          <w:sz w:val="16"/>
        </w:rPr>
        <w:t>into year-end. He calls financials a “stealth leadership play” that will get traction from the Federal Reserve’s taper plans.</w:t>
      </w:r>
    </w:p>
    <w:p w14:paraId="352FC248" w14:textId="77777777" w:rsidR="004B6B1D" w:rsidRPr="00CC1D92" w:rsidRDefault="004B6B1D" w:rsidP="004B6B1D">
      <w:pPr>
        <w:keepNext/>
        <w:keepLines/>
        <w:spacing w:before="200"/>
        <w:outlineLvl w:val="3"/>
        <w:rPr>
          <w:rFonts w:eastAsiaTheme="majorEastAsia" w:cstheme="majorBidi"/>
          <w:b/>
          <w:iCs/>
          <w:sz w:val="26"/>
        </w:rPr>
      </w:pPr>
      <w:r w:rsidRPr="00CC1D92">
        <w:rPr>
          <w:rFonts w:eastAsiaTheme="majorEastAsia" w:cstheme="majorBidi"/>
          <w:b/>
          <w:iCs/>
          <w:sz w:val="26"/>
        </w:rPr>
        <w:t>2) FGI is at 58—increasing fear and decreasing confidence causes a crash</w:t>
      </w:r>
    </w:p>
    <w:p w14:paraId="043D087F" w14:textId="77777777" w:rsidR="004B6B1D" w:rsidRPr="00CC1D92" w:rsidRDefault="004B6B1D" w:rsidP="004B6B1D">
      <w:pPr>
        <w:rPr>
          <w:b/>
          <w:bCs/>
          <w:sz w:val="26"/>
        </w:rPr>
      </w:pPr>
      <w:r w:rsidRPr="00CC1D92">
        <w:rPr>
          <w:b/>
          <w:bCs/>
          <w:sz w:val="26"/>
        </w:rPr>
        <w:t xml:space="preserve">Guggenberger 10/19/21 </w:t>
      </w:r>
      <w:r w:rsidRPr="00CC1D92">
        <w:rPr>
          <w:sz w:val="16"/>
        </w:rPr>
        <w:t>(Ferdinand, M.Sc., “Stock market crash 2021”, https://meine-renditeimmobilie.de/en/blog/geldanlage/boersencrash-2021/)</w:t>
      </w:r>
    </w:p>
    <w:p w14:paraId="347B966D" w14:textId="77777777" w:rsidR="004B6B1D" w:rsidRPr="00CC1D92" w:rsidRDefault="004B6B1D" w:rsidP="004B6B1D">
      <w:pPr>
        <w:rPr>
          <w:sz w:val="16"/>
        </w:rPr>
      </w:pPr>
      <w:r w:rsidRPr="00CC1D92">
        <w:rPr>
          <w:highlight w:val="cyan"/>
          <w:u w:val="single"/>
        </w:rPr>
        <w:t>The</w:t>
      </w:r>
      <w:r w:rsidRPr="00CC1D92">
        <w:rPr>
          <w:sz w:val="16"/>
        </w:rPr>
        <w:t xml:space="preserve"> stock </w:t>
      </w:r>
      <w:r w:rsidRPr="00CC1D92">
        <w:rPr>
          <w:b/>
          <w:iCs/>
          <w:highlight w:val="cyan"/>
          <w:u w:val="single"/>
        </w:rPr>
        <w:t>market is all about confidence</w:t>
      </w:r>
      <w:r w:rsidRPr="00CC1D92">
        <w:rPr>
          <w:sz w:val="16"/>
        </w:rPr>
        <w:t xml:space="preserve">. So </w:t>
      </w:r>
      <w:r w:rsidRPr="00CC1D92">
        <w:rPr>
          <w:highlight w:val="cyan"/>
          <w:u w:val="single"/>
        </w:rPr>
        <w:t>when a bubble forms</w:t>
      </w:r>
      <w:r w:rsidRPr="00CC1D92">
        <w:rPr>
          <w:sz w:val="16"/>
        </w:rPr>
        <w:t xml:space="preserve">, </w:t>
      </w:r>
      <w:r w:rsidRPr="00CC1D92">
        <w:rPr>
          <w:highlight w:val="cyan"/>
          <w:u w:val="single"/>
        </w:rPr>
        <w:t xml:space="preserve">it depends on whether investors trust that the company will </w:t>
      </w:r>
      <w:r w:rsidRPr="00CC1D92">
        <w:rPr>
          <w:b/>
          <w:iCs/>
          <w:highlight w:val="cyan"/>
          <w:u w:val="single"/>
        </w:rPr>
        <w:t>still match the value of the share</w:t>
      </w:r>
      <w:r w:rsidRPr="00CC1D92">
        <w:rPr>
          <w:sz w:val="16"/>
        </w:rPr>
        <w:t xml:space="preserve">. </w:t>
      </w:r>
      <w:r w:rsidRPr="00CC1D92">
        <w:rPr>
          <w:highlight w:val="cyan"/>
          <w:u w:val="single"/>
        </w:rPr>
        <w:t>If</w:t>
      </w:r>
      <w:r w:rsidRPr="00CC1D92">
        <w:rPr>
          <w:sz w:val="16"/>
        </w:rPr>
        <w:t xml:space="preserve"> this </w:t>
      </w:r>
      <w:r w:rsidRPr="00CC1D92">
        <w:rPr>
          <w:highlight w:val="cyan"/>
          <w:u w:val="single"/>
        </w:rPr>
        <w:t>confidence is lacking</w:t>
      </w:r>
      <w:r w:rsidRPr="00CC1D92">
        <w:rPr>
          <w:sz w:val="16"/>
        </w:rPr>
        <w:t xml:space="preserve">, </w:t>
      </w:r>
      <w:r w:rsidRPr="00CC1D92">
        <w:rPr>
          <w:highlight w:val="cyan"/>
          <w:u w:val="single"/>
        </w:rPr>
        <w:t>investors</w:t>
      </w:r>
      <w:r w:rsidRPr="00CC1D92">
        <w:rPr>
          <w:sz w:val="16"/>
        </w:rPr>
        <w:t xml:space="preserve"> </w:t>
      </w:r>
      <w:r w:rsidRPr="00CC1D92">
        <w:rPr>
          <w:b/>
          <w:iCs/>
          <w:highlight w:val="cyan"/>
          <w:u w:val="single"/>
        </w:rPr>
        <w:t>are anxious to sell their company shares as quickly as possible</w:t>
      </w:r>
      <w:r w:rsidRPr="00CC1D92">
        <w:rPr>
          <w:sz w:val="16"/>
        </w:rPr>
        <w:t>. This leads to supply being greater than demand. The natural consequence of this: The price falls. The more investors sell their shares, the further the price falls. Investors should therefore act as quickly as possible. The longer they wait, the more money they lose and the worse the consequences of a stock market crash are for them. Unless you can sit out a stock market crash and wait until the share price recovers and rises again.</w:t>
      </w:r>
    </w:p>
    <w:p w14:paraId="0446A679" w14:textId="77777777" w:rsidR="004B6B1D" w:rsidRPr="00CC1D92" w:rsidRDefault="004B6B1D" w:rsidP="004B6B1D">
      <w:pPr>
        <w:rPr>
          <w:sz w:val="16"/>
        </w:rPr>
      </w:pPr>
      <w:r w:rsidRPr="00CC1D92">
        <w:rPr>
          <w:sz w:val="16"/>
        </w:rPr>
        <w:t>Fear and greed determine the market</w:t>
      </w:r>
    </w:p>
    <w:p w14:paraId="256D1F63" w14:textId="77777777" w:rsidR="004B6B1D" w:rsidRPr="00CC1D92" w:rsidRDefault="004B6B1D" w:rsidP="004B6B1D">
      <w:pPr>
        <w:rPr>
          <w:u w:val="single"/>
        </w:rPr>
      </w:pPr>
      <w:r w:rsidRPr="00CC1D92">
        <w:rPr>
          <w:highlight w:val="cyan"/>
          <w:u w:val="single"/>
        </w:rPr>
        <w:t>Hardly any</w:t>
      </w:r>
      <w:r w:rsidRPr="00CC1D92">
        <w:rPr>
          <w:u w:val="single"/>
        </w:rPr>
        <w:t xml:space="preserve"> capital </w:t>
      </w:r>
      <w:r w:rsidRPr="00CC1D92">
        <w:rPr>
          <w:highlight w:val="cyan"/>
          <w:u w:val="single"/>
        </w:rPr>
        <w:t xml:space="preserve">investment is as </w:t>
      </w:r>
      <w:r w:rsidRPr="00CC1D92">
        <w:rPr>
          <w:b/>
          <w:iCs/>
          <w:highlight w:val="cyan"/>
          <w:u w:val="single"/>
        </w:rPr>
        <w:t>emotionally charged</w:t>
      </w:r>
      <w:r w:rsidRPr="00CC1D92">
        <w:rPr>
          <w:u w:val="single"/>
        </w:rPr>
        <w:t xml:space="preserve"> </w:t>
      </w:r>
      <w:r w:rsidRPr="00CC1D92">
        <w:rPr>
          <w:highlight w:val="cyan"/>
          <w:u w:val="single"/>
        </w:rPr>
        <w:t>as investing in shares</w:t>
      </w:r>
      <w:r w:rsidRPr="00CC1D92">
        <w:rPr>
          <w:sz w:val="16"/>
        </w:rPr>
        <w:t xml:space="preserve">. The stock market is largely driven by two emotions: fear and greed. If fear prevails, as in the scenario described above, investors want to get rid of their shares and prices fall. If everything goes well, people become greedy and demand grows. Prices rise. This is why there is </w:t>
      </w:r>
      <w:r w:rsidRPr="00CC1D92">
        <w:rPr>
          <w:highlight w:val="cyan"/>
          <w:u w:val="single"/>
        </w:rPr>
        <w:t>the</w:t>
      </w:r>
      <w:r w:rsidRPr="00CC1D92">
        <w:rPr>
          <w:sz w:val="16"/>
        </w:rPr>
        <w:t xml:space="preserve"> so-called</w:t>
      </w:r>
      <w:r w:rsidRPr="00CC1D92">
        <w:rPr>
          <w:u w:val="single"/>
        </w:rPr>
        <w:t xml:space="preserve"> </w:t>
      </w:r>
      <w:r w:rsidRPr="00CC1D92">
        <w:rPr>
          <w:highlight w:val="cyan"/>
          <w:u w:val="single"/>
        </w:rPr>
        <w:t>Fear &amp; Greed index.</w:t>
      </w:r>
      <w:r w:rsidRPr="00CC1D92">
        <w:rPr>
          <w:u w:val="single"/>
        </w:rPr>
        <w:t xml:space="preserve"> </w:t>
      </w:r>
    </w:p>
    <w:p w14:paraId="6659F1FA" w14:textId="77777777" w:rsidR="004B6B1D" w:rsidRPr="00CC1D92" w:rsidRDefault="004B6B1D" w:rsidP="004B6B1D">
      <w:pPr>
        <w:rPr>
          <w:sz w:val="16"/>
        </w:rPr>
      </w:pPr>
      <w:r w:rsidRPr="00CC1D92">
        <w:rPr>
          <w:sz w:val="16"/>
        </w:rPr>
        <w:t xml:space="preserve">This index </w:t>
      </w:r>
      <w:r w:rsidRPr="00CC1D92">
        <w:rPr>
          <w:highlight w:val="cyan"/>
          <w:u w:val="single"/>
        </w:rPr>
        <w:t>shows which phase a market is currently in</w:t>
      </w:r>
      <w:r w:rsidRPr="00CC1D92">
        <w:rPr>
          <w:sz w:val="16"/>
        </w:rPr>
        <w:t xml:space="preserve">. Various factors are taken into account. Among other things, it observes how the risk behaviour of investors is changing. For example, government bonds are considered a safe form of investment. If it is found that shares are more popular than bonds, this is an indication that the tendency is more towards greed than towards fear. The trading volume of share purchases and sales is also compared, as well as the trading volume of rising and falling shares. The sum of these results in a value that indicates whether fear or greed dominates the market. </w:t>
      </w:r>
      <w:r w:rsidRPr="00CC1D92">
        <w:rPr>
          <w:highlight w:val="cyan"/>
          <w:u w:val="single"/>
        </w:rPr>
        <w:t>In the event of</w:t>
      </w:r>
      <w:r w:rsidRPr="00CC1D92">
        <w:rPr>
          <w:u w:val="single"/>
        </w:rPr>
        <w:t xml:space="preserve"> a stock market </w:t>
      </w:r>
      <w:r w:rsidRPr="00CC1D92">
        <w:rPr>
          <w:highlight w:val="cyan"/>
          <w:u w:val="single"/>
        </w:rPr>
        <w:t>crash</w:t>
      </w:r>
      <w:r w:rsidRPr="00CC1D92">
        <w:rPr>
          <w:u w:val="single"/>
        </w:rPr>
        <w:t xml:space="preserve">, </w:t>
      </w:r>
      <w:r w:rsidRPr="00CC1D92">
        <w:rPr>
          <w:b/>
          <w:iCs/>
          <w:highlight w:val="cyan"/>
          <w:u w:val="single"/>
        </w:rPr>
        <w:t>the value is far below 50</w:t>
      </w:r>
      <w:r w:rsidRPr="00CC1D92">
        <w:rPr>
          <w:sz w:val="16"/>
        </w:rPr>
        <w:t xml:space="preserve">. Those who regularly follow this index and are aware of </w:t>
      </w:r>
      <w:r w:rsidRPr="00CC1D92">
        <w:rPr>
          <w:b/>
          <w:iCs/>
          <w:highlight w:val="cyan"/>
          <w:u w:val="single"/>
        </w:rPr>
        <w:t>the causes of a stock market crash can roughly estimate when or if a stock market crash is coming.</w:t>
      </w:r>
      <w:r w:rsidRPr="00CC1D92">
        <w:rPr>
          <w:sz w:val="16"/>
        </w:rPr>
        <w:t xml:space="preserve"> </w:t>
      </w:r>
    </w:p>
    <w:p w14:paraId="23A4FBEF" w14:textId="77777777" w:rsidR="004B6B1D" w:rsidRPr="00CC1D92" w:rsidRDefault="004B6B1D" w:rsidP="004B6B1D">
      <w:r w:rsidRPr="00CC1D92">
        <w:rPr>
          <w:noProof/>
        </w:rPr>
        <w:lastRenderedPageBreak/>
        <w:drawing>
          <wp:inline distT="0" distB="0" distL="0" distR="0" wp14:anchorId="4D9D3CDD" wp14:editId="2434DAAE">
            <wp:extent cx="5696745" cy="3181794"/>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1"/>
                    <a:stretch>
                      <a:fillRect/>
                    </a:stretch>
                  </pic:blipFill>
                  <pic:spPr>
                    <a:xfrm>
                      <a:off x="0" y="0"/>
                      <a:ext cx="5696745" cy="3181794"/>
                    </a:xfrm>
                    <a:prstGeom prst="rect">
                      <a:avLst/>
                    </a:prstGeom>
                  </pic:spPr>
                </pic:pic>
              </a:graphicData>
            </a:graphic>
          </wp:inline>
        </w:drawing>
      </w:r>
    </w:p>
    <w:p w14:paraId="2C923C27" w14:textId="77777777" w:rsidR="004B6B1D" w:rsidRPr="009737CA" w:rsidRDefault="004B6B1D" w:rsidP="004B6B1D">
      <w:pPr>
        <w:pStyle w:val="Heading4"/>
      </w:pPr>
      <w:r w:rsidRPr="009737CA">
        <w:rPr>
          <w:b w:val="0"/>
        </w:rPr>
        <w:t>In fact, most class actions were against new entrants to the market!</w:t>
      </w:r>
      <w:r w:rsidRPr="009737CA">
        <w:t xml:space="preserve"> </w:t>
      </w:r>
    </w:p>
    <w:p w14:paraId="011A6835" w14:textId="77777777" w:rsidR="004B6B1D" w:rsidRPr="009737CA" w:rsidRDefault="004B6B1D" w:rsidP="004B6B1D">
      <w:pPr>
        <w:rPr>
          <w:rStyle w:val="Style13ptBold"/>
        </w:rPr>
      </w:pPr>
      <w:r>
        <w:rPr>
          <w:rStyle w:val="Style13ptBold"/>
        </w:rPr>
        <w:t xml:space="preserve">Sampson &amp; Gaubinger 21 </w:t>
      </w:r>
      <w:r w:rsidRPr="009737CA">
        <w:rPr>
          <w:sz w:val="16"/>
        </w:rPr>
        <w:t>(Zinie Sampson; Elisabeth Gaubinger Cornerstone Research provides economic and financial consulting and expert testimony in all phases of complex litigation and regulatory proceedings. The firm works with an extensive network of prominent faculty and industry practitioners to identify the best-qualified expert for each assignment. “Number of Securities Class Action Filings Falls to Lowest Level Since 2015 SPAC-related filings increase sharply in first half of 2021)</w:t>
      </w:r>
    </w:p>
    <w:p w14:paraId="6D1C6A08" w14:textId="77777777" w:rsidR="004B6B1D" w:rsidRPr="009737CA" w:rsidRDefault="004B6B1D" w:rsidP="004B6B1D">
      <w:pPr>
        <w:rPr>
          <w:sz w:val="16"/>
        </w:rPr>
      </w:pPr>
      <w:r w:rsidRPr="009737CA">
        <w:rPr>
          <w:sz w:val="16"/>
        </w:rPr>
        <w:t xml:space="preserve">Menlo Park, Calif.—Plaintiffs filed 112 new securities </w:t>
      </w:r>
      <w:r w:rsidRPr="00C54791">
        <w:rPr>
          <w:rStyle w:val="StyleUnderline"/>
          <w:highlight w:val="cyan"/>
        </w:rPr>
        <w:t>class action lawsuits</w:t>
      </w:r>
      <w:r w:rsidRPr="009737CA">
        <w:rPr>
          <w:sz w:val="16"/>
        </w:rPr>
        <w:t xml:space="preserve"> in federal and state courts </w:t>
      </w:r>
      <w:r w:rsidRPr="00C54791">
        <w:rPr>
          <w:rStyle w:val="StyleUnderline"/>
          <w:highlight w:val="cyan"/>
        </w:rPr>
        <w:t>in</w:t>
      </w:r>
      <w:r w:rsidRPr="00815B6E">
        <w:rPr>
          <w:rStyle w:val="StyleUnderline"/>
        </w:rPr>
        <w:t xml:space="preserve"> the first half of </w:t>
      </w:r>
      <w:r w:rsidRPr="00C54791">
        <w:rPr>
          <w:rStyle w:val="StyleUnderline"/>
          <w:highlight w:val="cyan"/>
        </w:rPr>
        <w:t>2021</w:t>
      </w:r>
      <w:r w:rsidRPr="009737CA">
        <w:rPr>
          <w:sz w:val="16"/>
        </w:rPr>
        <w:t xml:space="preserve">, </w:t>
      </w:r>
      <w:r w:rsidRPr="00C54791">
        <w:rPr>
          <w:rStyle w:val="Emphasis"/>
          <w:highlight w:val="cyan"/>
        </w:rPr>
        <w:t>down 25% from the second half of 2020</w:t>
      </w:r>
      <w:r w:rsidRPr="009737CA">
        <w:rPr>
          <w:sz w:val="16"/>
        </w:rPr>
        <w:t xml:space="preserve">. This was the </w:t>
      </w:r>
      <w:r w:rsidRPr="00C54791">
        <w:rPr>
          <w:rStyle w:val="StyleUnderline"/>
          <w:highlight w:val="cyan"/>
        </w:rPr>
        <w:t>lowest number of filings since</w:t>
      </w:r>
      <w:r w:rsidRPr="009737CA">
        <w:rPr>
          <w:sz w:val="16"/>
        </w:rPr>
        <w:t xml:space="preserve"> the first half of </w:t>
      </w:r>
      <w:r w:rsidRPr="00C54791">
        <w:rPr>
          <w:rStyle w:val="StyleUnderline"/>
          <w:highlight w:val="cyan"/>
        </w:rPr>
        <w:t>2015</w:t>
      </w:r>
      <w:r w:rsidRPr="009737CA">
        <w:rPr>
          <w:sz w:val="16"/>
        </w:rPr>
        <w:t>, according to a report released today by Cornerstone Research and the Stanford Law School Securities Class Action Clearinghouse.</w:t>
      </w:r>
    </w:p>
    <w:p w14:paraId="761C9842" w14:textId="77777777" w:rsidR="004B6B1D" w:rsidRPr="009737CA" w:rsidRDefault="004B6B1D" w:rsidP="004B6B1D">
      <w:pPr>
        <w:rPr>
          <w:sz w:val="16"/>
        </w:rPr>
      </w:pPr>
      <w:r w:rsidRPr="009737CA">
        <w:rPr>
          <w:sz w:val="16"/>
        </w:rPr>
        <w:t xml:space="preserve">The report, </w:t>
      </w:r>
      <w:r w:rsidRPr="00815B6E">
        <w:rPr>
          <w:rStyle w:val="StyleUnderline"/>
        </w:rPr>
        <w:t>Securities Class Action Filings</w:t>
      </w:r>
      <w:r w:rsidRPr="009737CA">
        <w:rPr>
          <w:sz w:val="16"/>
        </w:rPr>
        <w:t xml:space="preserve">—2021 Midyear Assessment, </w:t>
      </w:r>
      <w:r w:rsidRPr="00815B6E">
        <w:rPr>
          <w:rStyle w:val="StyleUnderline"/>
        </w:rPr>
        <w:t xml:space="preserve">found that the </w:t>
      </w:r>
      <w:r w:rsidRPr="00C54791">
        <w:rPr>
          <w:rStyle w:val="StyleUnderline"/>
          <w:highlight w:val="cyan"/>
        </w:rPr>
        <w:t>decline in filing</w:t>
      </w:r>
      <w:r w:rsidRPr="00815B6E">
        <w:rPr>
          <w:rStyle w:val="StyleUnderline"/>
        </w:rPr>
        <w:t xml:space="preserve"> activity </w:t>
      </w:r>
      <w:r w:rsidRPr="00C54791">
        <w:rPr>
          <w:rStyle w:val="StyleUnderline"/>
          <w:highlight w:val="cyan"/>
        </w:rPr>
        <w:t>was</w:t>
      </w:r>
      <w:r w:rsidRPr="00815B6E">
        <w:rPr>
          <w:rStyle w:val="StyleUnderline"/>
        </w:rPr>
        <w:t xml:space="preserve"> largely </w:t>
      </w:r>
      <w:r w:rsidRPr="00C54791">
        <w:rPr>
          <w:rStyle w:val="Emphasis"/>
          <w:highlight w:val="cyan"/>
        </w:rPr>
        <w:t xml:space="preserve">driven by a 66% drop in filings related to mergers and acquisitions </w:t>
      </w:r>
      <w:r w:rsidRPr="00815B6E">
        <w:rPr>
          <w:rStyle w:val="StyleUnderline"/>
        </w:rPr>
        <w:t>compared to the second half of 2020</w:t>
      </w:r>
      <w:r w:rsidRPr="009737CA">
        <w:rPr>
          <w:sz w:val="16"/>
        </w:rPr>
        <w:t xml:space="preserve">. Of the 112 filings in the first half of 2021, </w:t>
      </w:r>
      <w:r w:rsidRPr="00C54791">
        <w:rPr>
          <w:rStyle w:val="Emphasis"/>
          <w:highlight w:val="cyan"/>
        </w:rPr>
        <w:t>only 12 were M&amp;A filings</w:t>
      </w:r>
      <w:r w:rsidRPr="009737CA">
        <w:rPr>
          <w:sz w:val="16"/>
        </w:rPr>
        <w:t>. Federal and state court class actions alleging claims under the Securities Act of 1933 also declined, continuing the trend observed in 2020.</w:t>
      </w:r>
    </w:p>
    <w:p w14:paraId="420A222C" w14:textId="77777777" w:rsidR="004B6B1D" w:rsidRPr="009737CA" w:rsidRDefault="004B6B1D" w:rsidP="004B6B1D">
      <w:pPr>
        <w:rPr>
          <w:sz w:val="16"/>
        </w:rPr>
      </w:pPr>
      <w:r w:rsidRPr="009737CA">
        <w:rPr>
          <w:sz w:val="16"/>
        </w:rPr>
        <w:t>As SPAC IPOs continued to explode in 2020 and earlier this year, filings against SPAC-related entities also increased sharply in the first half of 2021.</w:t>
      </w:r>
    </w:p>
    <w:p w14:paraId="19CDD81D" w14:textId="77777777" w:rsidR="004B6B1D" w:rsidRPr="009737CA" w:rsidRDefault="004B6B1D" w:rsidP="004B6B1D">
      <w:pPr>
        <w:rPr>
          <w:sz w:val="16"/>
        </w:rPr>
      </w:pPr>
      <w:r w:rsidRPr="009737CA">
        <w:rPr>
          <w:sz w:val="16"/>
        </w:rPr>
        <w:t>Despite the substantial decrease in total filings, federal filings related to special purpose acquisition companies (SPACs) doubled in the first half of 2021 compared to all of 2020. There were 14 SPAC filings in the first six months of 2021, with more than half alleging that the potential targets defrauded investors by misrepresenting their product’s viability.</w:t>
      </w:r>
    </w:p>
    <w:p w14:paraId="08E89A1E" w14:textId="77777777" w:rsidR="004B6B1D" w:rsidRPr="009737CA" w:rsidRDefault="004B6B1D" w:rsidP="004B6B1D">
      <w:pPr>
        <w:rPr>
          <w:sz w:val="16"/>
        </w:rPr>
      </w:pPr>
      <w:r w:rsidRPr="009737CA">
        <w:rPr>
          <w:sz w:val="16"/>
        </w:rPr>
        <w:t>“As SPAC IPOs continued to explode in 2020 and earlier this year, filings against SPAC-related entities also increased sharply in the first half of 2021,” said Alexander “Sasha” Aganin, report coauthor and Cornerstone Research senior vice president. “Former SPACs have experienced a Section 10(b) litigation rate of approximately 14% after completion of their mergers, which is roughly comparable to the cumulative litigation rate experienced by traditional IPOs over the subsequent three years.”</w:t>
      </w:r>
    </w:p>
    <w:p w14:paraId="5E6D329C" w14:textId="77777777" w:rsidR="004B6B1D" w:rsidRPr="009737CA" w:rsidRDefault="004B6B1D" w:rsidP="004B6B1D">
      <w:pPr>
        <w:rPr>
          <w:rStyle w:val="StyleUnderline"/>
        </w:rPr>
      </w:pPr>
      <w:r w:rsidRPr="00C54791">
        <w:rPr>
          <w:rStyle w:val="StyleUnderline"/>
          <w:highlight w:val="cyan"/>
        </w:rPr>
        <w:t>The report also found a sharp decline</w:t>
      </w:r>
      <w:r w:rsidRPr="009737CA">
        <w:rPr>
          <w:rStyle w:val="StyleUnderline"/>
        </w:rPr>
        <w:t xml:space="preserve"> in the number of </w:t>
      </w:r>
      <w:r w:rsidRPr="00C54791">
        <w:rPr>
          <w:rStyle w:val="StyleUnderline"/>
          <w:highlight w:val="cyan"/>
        </w:rPr>
        <w:t xml:space="preserve">1933 Act filings </w:t>
      </w:r>
      <w:r w:rsidRPr="009737CA">
        <w:rPr>
          <w:rStyle w:val="StyleUnderline"/>
        </w:rPr>
        <w:t>in state rather than federal court, continuing the trend observed in the Securities Class Action Filings—2020 Year in Review. All five 1933 Act claims filed in state court in the first half of 2021 were brought in New York.</w:t>
      </w:r>
    </w:p>
    <w:p w14:paraId="1E3B6FFA" w14:textId="77777777" w:rsidR="004B6B1D" w:rsidRPr="009737CA" w:rsidRDefault="004B6B1D" w:rsidP="004B6B1D">
      <w:pPr>
        <w:rPr>
          <w:sz w:val="16"/>
        </w:rPr>
      </w:pPr>
      <w:r w:rsidRPr="009737CA">
        <w:rPr>
          <w:sz w:val="16"/>
        </w:rPr>
        <w:lastRenderedPageBreak/>
        <w:t>“</w:t>
      </w:r>
      <w:r w:rsidRPr="00C54791">
        <w:rPr>
          <w:rStyle w:val="Emphasis"/>
          <w:highlight w:val="cyan"/>
        </w:rPr>
        <w:t>The better the market for investors</w:t>
      </w:r>
      <w:r w:rsidRPr="009737CA">
        <w:rPr>
          <w:sz w:val="16"/>
        </w:rPr>
        <w:t xml:space="preserve">, </w:t>
      </w:r>
      <w:r w:rsidRPr="00C54791">
        <w:rPr>
          <w:rStyle w:val="Emphasis"/>
          <w:highlight w:val="cyan"/>
        </w:rPr>
        <w:t>the worse the market for class action securities lawyers</w:t>
      </w:r>
      <w:r w:rsidRPr="009737CA">
        <w:rPr>
          <w:sz w:val="16"/>
        </w:rPr>
        <w:t>,” observed Joseph A. Grundfest, director of the Stanford Law School Securities Class Action Clearinghouse, and a former Commissioner of the Securities and Exchange Commission. “</w:t>
      </w:r>
      <w:r w:rsidRPr="00C54791">
        <w:rPr>
          <w:rStyle w:val="StyleUnderline"/>
          <w:highlight w:val="cyan"/>
        </w:rPr>
        <w:t>Plaintiff lawyers</w:t>
      </w:r>
      <w:r w:rsidRPr="009737CA">
        <w:rPr>
          <w:rStyle w:val="StyleUnderline"/>
        </w:rPr>
        <w:t xml:space="preserve"> typically </w:t>
      </w:r>
      <w:r w:rsidRPr="00C54791">
        <w:rPr>
          <w:rStyle w:val="StyleUnderline"/>
          <w:highlight w:val="cyan"/>
        </w:rPr>
        <w:t>rely on sharp price declines for their best cases</w:t>
      </w:r>
      <w:r w:rsidRPr="009737CA">
        <w:rPr>
          <w:rStyle w:val="StyleUnderline"/>
        </w:rPr>
        <w:t xml:space="preserve">, and </w:t>
      </w:r>
      <w:r w:rsidRPr="00C54791">
        <w:rPr>
          <w:rStyle w:val="StyleUnderline"/>
          <w:highlight w:val="cyan"/>
        </w:rPr>
        <w:t>if the</w:t>
      </w:r>
      <w:r w:rsidRPr="009737CA">
        <w:rPr>
          <w:rStyle w:val="StyleUnderline"/>
        </w:rPr>
        <w:t xml:space="preserve"> </w:t>
      </w:r>
      <w:r w:rsidRPr="00C54791">
        <w:rPr>
          <w:rStyle w:val="StyleUnderline"/>
          <w:highlight w:val="cyan"/>
        </w:rPr>
        <w:t>market isn’t generating</w:t>
      </w:r>
      <w:r w:rsidRPr="009737CA">
        <w:rPr>
          <w:rStyle w:val="StyleUnderline"/>
        </w:rPr>
        <w:t xml:space="preserve"> those </w:t>
      </w:r>
      <w:r w:rsidRPr="00C54791">
        <w:rPr>
          <w:rStyle w:val="StyleUnderline"/>
          <w:highlight w:val="cyan"/>
        </w:rPr>
        <w:t>declines</w:t>
      </w:r>
      <w:r w:rsidRPr="009737CA">
        <w:rPr>
          <w:rStyle w:val="StyleUnderline"/>
        </w:rPr>
        <w:t xml:space="preserve">, </w:t>
      </w:r>
      <w:r w:rsidRPr="00C54791">
        <w:rPr>
          <w:rStyle w:val="StyleUnderline"/>
          <w:highlight w:val="cyan"/>
        </w:rPr>
        <w:t xml:space="preserve">plaintiffs’ ability to </w:t>
      </w:r>
      <w:r w:rsidRPr="00C54791">
        <w:rPr>
          <w:rStyle w:val="Emphasis"/>
          <w:highlight w:val="cyan"/>
        </w:rPr>
        <w:t>file big ticket securities fraud actions is limited</w:t>
      </w:r>
      <w:r w:rsidRPr="009737CA">
        <w:rPr>
          <w:sz w:val="16"/>
        </w:rPr>
        <w:t>.”</w:t>
      </w:r>
    </w:p>
    <w:p w14:paraId="69439379" w14:textId="77777777" w:rsidR="004B6B1D" w:rsidRDefault="004B6B1D" w:rsidP="004B6B1D">
      <w:pPr>
        <w:rPr>
          <w:rStyle w:val="StyleUnderline"/>
        </w:rPr>
      </w:pPr>
      <w:r w:rsidRPr="00C54791">
        <w:rPr>
          <w:rStyle w:val="Emphasis"/>
          <w:highlight w:val="cyan"/>
        </w:rPr>
        <w:t>COVID-19 filings began tapering off in the first half of 2021,</w:t>
      </w:r>
      <w:r w:rsidRPr="009737CA">
        <w:rPr>
          <w:sz w:val="16"/>
        </w:rPr>
        <w:t xml:space="preserve"> </w:t>
      </w:r>
      <w:r w:rsidRPr="009737CA">
        <w:rPr>
          <w:rStyle w:val="StyleUnderline"/>
        </w:rPr>
        <w:t>with six of the 10 pandemic-related filings occurring in January and February and only one filing in May or June. Of these filings, 50% were related to treatments or vaccines that failed to make it to market.</w:t>
      </w:r>
    </w:p>
    <w:p w14:paraId="607D7800" w14:textId="77777777" w:rsidR="004B6B1D" w:rsidRDefault="004B6B1D" w:rsidP="004B6B1D">
      <w:pPr>
        <w:pStyle w:val="Heading4"/>
      </w:pPr>
      <w:r>
        <w:t xml:space="preserve">Securities and merger cases are </w:t>
      </w:r>
      <w:r w:rsidRPr="00B44D87">
        <w:rPr>
          <w:u w:val="single"/>
        </w:rPr>
        <w:t>dropping</w:t>
      </w:r>
    </w:p>
    <w:p w14:paraId="4871792F" w14:textId="77777777" w:rsidR="004B6B1D" w:rsidRPr="00DD16FA" w:rsidRDefault="004B6B1D" w:rsidP="004B6B1D">
      <w:r>
        <w:t xml:space="preserve">Kevin </w:t>
      </w:r>
      <w:r w:rsidRPr="00DD16FA">
        <w:rPr>
          <w:rStyle w:val="Style13ptBold"/>
        </w:rPr>
        <w:t>Lacroix 21</w:t>
      </w:r>
      <w:r>
        <w:t>—Attorney and Executive Vice President, RT ProExec, a division of R-T Specialty, LLC. ("Federal Court Securities Lawsuit Filings Decline in Year’s First Half," June 30, 2021, from D&amp;O Diary, https://www.dandodiary.com/2021/06/articles/securities-litigation/federal-court-securities-lawsuit-filings-decline-in-years-first-half/)</w:t>
      </w:r>
    </w:p>
    <w:p w14:paraId="4442CA1A" w14:textId="77777777" w:rsidR="004B6B1D" w:rsidRPr="00DD16FA" w:rsidRDefault="004B6B1D" w:rsidP="004B6B1D">
      <w:pPr>
        <w:rPr>
          <w:sz w:val="16"/>
        </w:rPr>
      </w:pPr>
      <w:r w:rsidRPr="00DD16FA">
        <w:rPr>
          <w:sz w:val="16"/>
        </w:rPr>
        <w:t xml:space="preserve">Federal court </w:t>
      </w:r>
      <w:r w:rsidRPr="00DD16FA">
        <w:rPr>
          <w:rStyle w:val="StyleUnderline"/>
          <w:highlight w:val="yellow"/>
        </w:rPr>
        <w:t xml:space="preserve">securities class action lawsuit filings </w:t>
      </w:r>
      <w:r w:rsidRPr="00DD16FA">
        <w:rPr>
          <w:rStyle w:val="Emphasis"/>
          <w:highlight w:val="yellow"/>
        </w:rPr>
        <w:t>declined</w:t>
      </w:r>
      <w:r w:rsidRPr="00DD16FA">
        <w:rPr>
          <w:sz w:val="16"/>
        </w:rPr>
        <w:t xml:space="preserve"> </w:t>
      </w:r>
      <w:r w:rsidRPr="00DD16FA">
        <w:rPr>
          <w:rStyle w:val="StyleUnderline"/>
        </w:rPr>
        <w:t xml:space="preserve">in the first half of 2021 </w:t>
      </w:r>
      <w:r w:rsidRPr="00DD16FA">
        <w:rPr>
          <w:rStyle w:val="StyleUnderline"/>
          <w:highlight w:val="yellow"/>
        </w:rPr>
        <w:t>to</w:t>
      </w:r>
      <w:r w:rsidRPr="00DD16FA">
        <w:rPr>
          <w:rStyle w:val="StyleUnderline"/>
        </w:rPr>
        <w:t xml:space="preserve"> the </w:t>
      </w:r>
      <w:r w:rsidRPr="00DD16FA">
        <w:rPr>
          <w:rStyle w:val="StyleUnderline"/>
          <w:highlight w:val="yellow"/>
        </w:rPr>
        <w:t>lowest</w:t>
      </w:r>
      <w:r w:rsidRPr="00DD16FA">
        <w:rPr>
          <w:rStyle w:val="StyleUnderline"/>
        </w:rPr>
        <w:t xml:space="preserve"> semiannual levels </w:t>
      </w:r>
      <w:r w:rsidRPr="00DD16FA">
        <w:rPr>
          <w:rStyle w:val="StyleUnderline"/>
          <w:highlight w:val="yellow"/>
        </w:rPr>
        <w:t>in several years.</w:t>
      </w:r>
      <w:r w:rsidRPr="00DD16FA">
        <w:rPr>
          <w:rStyle w:val="StyleUnderline"/>
        </w:rPr>
        <w:t xml:space="preserve"> Several factors contributed</w:t>
      </w:r>
      <w:r w:rsidRPr="00DD16FA">
        <w:rPr>
          <w:sz w:val="16"/>
        </w:rPr>
        <w:t xml:space="preserve"> to this relative decline</w:t>
      </w:r>
      <w:r w:rsidRPr="00DD16FA">
        <w:rPr>
          <w:rStyle w:val="StyleUnderline"/>
        </w:rPr>
        <w:t xml:space="preserve">, </w:t>
      </w:r>
      <w:r w:rsidRPr="00DD16FA">
        <w:rPr>
          <w:rStyle w:val="StyleUnderline"/>
          <w:highlight w:val="yellow"/>
        </w:rPr>
        <w:t>most significantly</w:t>
      </w:r>
      <w:r w:rsidRPr="00DD16FA">
        <w:rPr>
          <w:sz w:val="16"/>
        </w:rPr>
        <w:t xml:space="preserve"> the shift by plaintiffs’ lawyers toward filing federal court </w:t>
      </w:r>
      <w:r w:rsidRPr="00DD16FA">
        <w:rPr>
          <w:rStyle w:val="Emphasis"/>
          <w:highlight w:val="yellow"/>
        </w:rPr>
        <w:t>merger</w:t>
      </w:r>
      <w:r w:rsidRPr="00DD16FA">
        <w:rPr>
          <w:sz w:val="16"/>
        </w:rPr>
        <w:t xml:space="preserve"> objection </w:t>
      </w:r>
      <w:r w:rsidRPr="00DD16FA">
        <w:rPr>
          <w:rStyle w:val="StyleUnderline"/>
          <w:highlight w:val="yellow"/>
        </w:rPr>
        <w:t>lawsuits</w:t>
      </w:r>
      <w:r w:rsidRPr="00DD16FA">
        <w:rPr>
          <w:sz w:val="16"/>
        </w:rPr>
        <w:t xml:space="preserve"> as individual actions rather than as class actions. In addition, as discussed further below, other factors contributed to the relative decline. </w:t>
      </w:r>
      <w:r w:rsidRPr="00DD16FA">
        <w:rPr>
          <w:rStyle w:val="StyleUnderline"/>
        </w:rPr>
        <w:t xml:space="preserve">The </w:t>
      </w:r>
      <w:r w:rsidRPr="00DD16FA">
        <w:rPr>
          <w:rStyle w:val="StyleUnderline"/>
          <w:highlight w:val="yellow"/>
        </w:rPr>
        <w:t>filing</w:t>
      </w:r>
      <w:r w:rsidRPr="00DD16FA">
        <w:rPr>
          <w:rStyle w:val="StyleUnderline"/>
        </w:rPr>
        <w:t xml:space="preserve"> levels in the year’s first six months </w:t>
      </w:r>
      <w:r w:rsidRPr="00DD16FA">
        <w:rPr>
          <w:rStyle w:val="StyleUnderline"/>
          <w:highlight w:val="yellow"/>
        </w:rPr>
        <w:t>puts</w:t>
      </w:r>
      <w:r w:rsidRPr="00DD16FA">
        <w:rPr>
          <w:rStyle w:val="StyleUnderline"/>
        </w:rPr>
        <w:t xml:space="preserve"> the filing for the full year </w:t>
      </w:r>
      <w:r w:rsidRPr="00DD16FA">
        <w:rPr>
          <w:rStyle w:val="StyleUnderline"/>
          <w:highlight w:val="yellow"/>
        </w:rPr>
        <w:t xml:space="preserve">2021 on pace for the </w:t>
      </w:r>
      <w:r w:rsidRPr="00DD16FA">
        <w:rPr>
          <w:rStyle w:val="Emphasis"/>
          <w:highlight w:val="yellow"/>
        </w:rPr>
        <w:t>lowest</w:t>
      </w:r>
      <w:r w:rsidRPr="00DD16FA">
        <w:rPr>
          <w:rStyle w:val="StyleUnderline"/>
        </w:rPr>
        <w:t xml:space="preserve"> annual filing </w:t>
      </w:r>
      <w:r w:rsidRPr="00DD16FA">
        <w:rPr>
          <w:rStyle w:val="StyleUnderline"/>
          <w:highlight w:val="yellow"/>
        </w:rPr>
        <w:t>levels since 2015</w:t>
      </w:r>
      <w:r w:rsidRPr="00DD16FA">
        <w:rPr>
          <w:sz w:val="16"/>
        </w:rPr>
        <w:t>, after several intervening years in which filings were at historically high levels.</w:t>
      </w:r>
    </w:p>
    <w:p w14:paraId="515032F7" w14:textId="77777777" w:rsidR="004B6B1D" w:rsidRPr="00DD16FA" w:rsidRDefault="004B6B1D" w:rsidP="004B6B1D">
      <w:pPr>
        <w:rPr>
          <w:sz w:val="16"/>
        </w:rPr>
      </w:pPr>
      <w:r w:rsidRPr="00DD16FA">
        <w:rPr>
          <w:sz w:val="16"/>
        </w:rPr>
        <w:t xml:space="preserve">The Number of First Half 2021 Filings: By my count, </w:t>
      </w:r>
      <w:r w:rsidRPr="00DD16FA">
        <w:rPr>
          <w:rStyle w:val="StyleUnderline"/>
        </w:rPr>
        <w:t>there were a total of 108 federal court securities class action lawsuit filings in the first half of 2021</w:t>
      </w:r>
      <w:r w:rsidRPr="00DD16FA">
        <w:rPr>
          <w:sz w:val="16"/>
        </w:rPr>
        <w:t xml:space="preserve">. (Please note that this tally does not include separate state court securities class action lawsuit filings.) The 108 </w:t>
      </w:r>
      <w:r w:rsidRPr="00DD16FA">
        <w:rPr>
          <w:rStyle w:val="Emphasis"/>
          <w:highlight w:val="yellow"/>
        </w:rPr>
        <w:t>securities</w:t>
      </w:r>
      <w:r w:rsidRPr="00DD16FA">
        <w:rPr>
          <w:sz w:val="16"/>
        </w:rPr>
        <w:t xml:space="preserve"> </w:t>
      </w:r>
      <w:r w:rsidRPr="00DD16FA">
        <w:rPr>
          <w:rStyle w:val="StyleUnderline"/>
          <w:highlight w:val="yellow"/>
        </w:rPr>
        <w:t>suit filings</w:t>
      </w:r>
      <w:r w:rsidRPr="00DD16FA">
        <w:rPr>
          <w:sz w:val="16"/>
        </w:rPr>
        <w:t xml:space="preserve"> in the first six months of the year </w:t>
      </w:r>
      <w:r w:rsidRPr="00DD16FA">
        <w:rPr>
          <w:rStyle w:val="StyleUnderline"/>
          <w:highlight w:val="yellow"/>
        </w:rPr>
        <w:t xml:space="preserve">is the </w:t>
      </w:r>
      <w:r w:rsidRPr="00DD16FA">
        <w:rPr>
          <w:rStyle w:val="Emphasis"/>
          <w:highlight w:val="yellow"/>
        </w:rPr>
        <w:t>lowest</w:t>
      </w:r>
      <w:r w:rsidRPr="00DD16FA">
        <w:rPr>
          <w:sz w:val="16"/>
        </w:rPr>
        <w:t xml:space="preserve"> semiannual number of filings </w:t>
      </w:r>
      <w:r w:rsidRPr="00DD16FA">
        <w:rPr>
          <w:rStyle w:val="StyleUnderline"/>
          <w:highlight w:val="yellow"/>
        </w:rPr>
        <w:t>since</w:t>
      </w:r>
      <w:r w:rsidRPr="00DD16FA">
        <w:rPr>
          <w:sz w:val="16"/>
        </w:rPr>
        <w:t xml:space="preserve"> the first half of </w:t>
      </w:r>
      <w:r w:rsidRPr="00DD16FA">
        <w:rPr>
          <w:rStyle w:val="StyleUnderline"/>
          <w:highlight w:val="yellow"/>
        </w:rPr>
        <w:t>2015</w:t>
      </w:r>
      <w:r w:rsidRPr="00DD16FA">
        <w:rPr>
          <w:sz w:val="16"/>
        </w:rPr>
        <w:t>, when there were 102 securities class action lawsuits filed. The 108 federal court securities lawsuit filings in the year’s first half is also the below the 1996-2019 semiannual average of 112 securities suit filings.</w:t>
      </w:r>
    </w:p>
    <w:p w14:paraId="0CC020AD" w14:textId="77777777" w:rsidR="004B6B1D" w:rsidRPr="00DD16FA" w:rsidRDefault="004B6B1D" w:rsidP="004B6B1D">
      <w:pPr>
        <w:rPr>
          <w:sz w:val="16"/>
        </w:rPr>
      </w:pPr>
      <w:r w:rsidRPr="00DD16FA">
        <w:rPr>
          <w:sz w:val="16"/>
        </w:rPr>
        <w:t xml:space="preserve">The Annualized Pace of Securities Suit Filings This Year: The 108 first half securities suit filings in the first half of 2021 puts the year on pace for a year-end total of 216 securities suit filings, which would be the lowest annual number of securities suit filings since 2015, when there were 208. In the years since 2015 up until this year, there had been a significant run-up in the annual filing totals, with the annual totals during the period 2017-2019 at historically high levels. The number of securities suit filings declined in 2020 relative to the 2017-2019 period, but the 2020 annual total number of securities lawsuit filings of 322 was still well above the annual totals in the years preceding the 2017-2019 surge. </w:t>
      </w:r>
      <w:r w:rsidRPr="00DD16FA">
        <w:rPr>
          <w:rStyle w:val="StyleUnderline"/>
        </w:rPr>
        <w:t>The filings so far this year are more consistent with the pace of securities filings in the years before 2017-2019.</w:t>
      </w:r>
    </w:p>
    <w:p w14:paraId="41B23263" w14:textId="77777777" w:rsidR="004B6B1D" w:rsidRPr="00BA5B3C" w:rsidRDefault="004B6B1D" w:rsidP="004B6B1D">
      <w:pPr>
        <w:rPr>
          <w:b/>
          <w:u w:val="single"/>
        </w:rPr>
      </w:pPr>
      <w:r w:rsidRPr="00DD16FA">
        <w:rPr>
          <w:sz w:val="16"/>
        </w:rPr>
        <w:t xml:space="preserve">Decline in First Half 2021 Filings Compared to the First Half of 2020: The 108 federal court securities suit filings in the year’s first half of this year is well below the 182 securities class action suit filings in the first half of 2020. The 74 </w:t>
      </w:r>
      <w:r w:rsidRPr="00B44D87">
        <w:rPr>
          <w:rStyle w:val="StyleUnderline"/>
          <w:highlight w:val="yellow"/>
        </w:rPr>
        <w:t>fewer lawsuits</w:t>
      </w:r>
      <w:r w:rsidRPr="00DD16FA">
        <w:rPr>
          <w:sz w:val="16"/>
        </w:rPr>
        <w:t xml:space="preserve"> filed in the first six months of this year compared to the first half of 2020 </w:t>
      </w:r>
      <w:r w:rsidRPr="00DD16FA">
        <w:rPr>
          <w:rStyle w:val="StyleUnderline"/>
          <w:highlight w:val="yellow"/>
        </w:rPr>
        <w:t>represents a</w:t>
      </w:r>
      <w:r w:rsidRPr="00DD16FA">
        <w:rPr>
          <w:rStyle w:val="StyleUnderline"/>
        </w:rPr>
        <w:t xml:space="preserve"> year over year </w:t>
      </w:r>
      <w:r w:rsidRPr="00DD16FA">
        <w:rPr>
          <w:rStyle w:val="StyleUnderline"/>
          <w:highlight w:val="yellow"/>
        </w:rPr>
        <w:t>decline of over 40%.</w:t>
      </w:r>
    </w:p>
    <w:p w14:paraId="020A6562" w14:textId="77777777" w:rsidR="004B6B1D" w:rsidRDefault="004B6B1D" w:rsidP="004B6B1D">
      <w:pPr>
        <w:pStyle w:val="Heading4"/>
      </w:pPr>
      <w:r>
        <w:t xml:space="preserve">Best datasets agree! Merit-based suits hurt value more! </w:t>
      </w:r>
    </w:p>
    <w:p w14:paraId="63E00F94" w14:textId="77777777" w:rsidR="004B6B1D" w:rsidRPr="007F6B18" w:rsidRDefault="004B6B1D" w:rsidP="004B6B1D">
      <w:pPr>
        <w:rPr>
          <w:rStyle w:val="Style13ptBold"/>
        </w:rPr>
      </w:pPr>
      <w:r>
        <w:rPr>
          <w:rStyle w:val="Style13ptBold"/>
        </w:rPr>
        <w:t>Klock 15</w:t>
      </w:r>
      <w:r w:rsidRPr="007F6B18">
        <w:rPr>
          <w:sz w:val="16"/>
        </w:rPr>
        <w:t xml:space="preserve"> (Mark, B.A., The Pennsylvania State University, 1978; Ph.D. in Economics, Boston College, 1983; J.D. (with honors), University of Maryland, 1988. Admitted to the Maryland Bar, 1988; admitted to the District of Columbia Bar, 1989. Member of the Executive Board, Center for Law, Economics, and Finance, The George Washington University School of Law; Professor of Finance, The George Washington University School of Business, Washington, D.C. The author has benefited from participants at the 2013 Canadian Law and Economics meeting and the 2013 Midwestern Law and Economics meeting “Do Class Action Filings Affect Stock Prices? The Stock Market Reaction to Securities Class Actions Post PSLRA”, Mark Klock, Do Class Action Filings Affect Stock Prices? The Stock Market Reaction to Securities Class Actions Post PSLRA, 15 J. Bus. &amp; Sec. L. 109 (2016)https://core.ac.uk/download/pdf/228477267.pdf)</w:t>
      </w:r>
    </w:p>
    <w:p w14:paraId="25C29CB4" w14:textId="77777777" w:rsidR="004B6B1D" w:rsidRDefault="004B6B1D" w:rsidP="004B6B1D">
      <w:pPr>
        <w:rPr>
          <w:sz w:val="16"/>
        </w:rPr>
      </w:pPr>
      <w:r w:rsidRPr="007F6B18">
        <w:rPr>
          <w:sz w:val="16"/>
        </w:rPr>
        <w:lastRenderedPageBreak/>
        <w:t xml:space="preserve">This study has endeavored to conduct and document a replicable event study on securities class action filings subsequent to the PSLRA using the largest available set of data. </w:t>
      </w:r>
      <w:r w:rsidRPr="00C54791">
        <w:rPr>
          <w:rStyle w:val="StyleUnderline"/>
          <w:highlight w:val="cyan"/>
        </w:rPr>
        <w:t>A large data set provides the most power in test statistics,</w:t>
      </w:r>
      <w:r w:rsidRPr="007F6B18">
        <w:rPr>
          <w:sz w:val="16"/>
        </w:rPr>
        <w:t xml:space="preserve"> meaning that we are less likely to accept a null hypothesis of no impact when in fact the event does have an impact on the value of the companies’ stocks. 152 </w:t>
      </w:r>
      <w:r w:rsidRPr="00C54791">
        <w:rPr>
          <w:rStyle w:val="StyleUnderline"/>
          <w:highlight w:val="cyan"/>
        </w:rPr>
        <w:t>We</w:t>
      </w:r>
      <w:r w:rsidRPr="007F6B18">
        <w:rPr>
          <w:sz w:val="16"/>
        </w:rPr>
        <w:t xml:space="preserve"> do </w:t>
      </w:r>
      <w:r w:rsidRPr="00C54791">
        <w:rPr>
          <w:rStyle w:val="StyleUnderline"/>
          <w:highlight w:val="cyan"/>
        </w:rPr>
        <w:t>find that</w:t>
      </w:r>
      <w:r w:rsidRPr="007F6B18">
        <w:rPr>
          <w:sz w:val="16"/>
        </w:rPr>
        <w:t xml:space="preserve">, overall, all securities </w:t>
      </w:r>
      <w:r w:rsidRPr="00C54791">
        <w:rPr>
          <w:rStyle w:val="StyleUnderline"/>
          <w:highlight w:val="cyan"/>
        </w:rPr>
        <w:t xml:space="preserve">class action filings </w:t>
      </w:r>
      <w:r w:rsidRPr="00C54791">
        <w:rPr>
          <w:rStyle w:val="Emphasis"/>
          <w:highlight w:val="cyan"/>
        </w:rPr>
        <w:t>have a negative impact at the filing date</w:t>
      </w:r>
      <w:r w:rsidRPr="007F6B18">
        <w:rPr>
          <w:sz w:val="16"/>
        </w:rPr>
        <w:t xml:space="preserve">, and </w:t>
      </w:r>
      <w:r w:rsidRPr="00C54791">
        <w:rPr>
          <w:rStyle w:val="StyleUnderline"/>
          <w:highlight w:val="cyan"/>
        </w:rPr>
        <w:t>there is a</w:t>
      </w:r>
      <w:r w:rsidRPr="005B3A94">
        <w:rPr>
          <w:rStyle w:val="StyleUnderline"/>
        </w:rPr>
        <w:t xml:space="preserve"> statistically </w:t>
      </w:r>
      <w:r w:rsidRPr="00C54791">
        <w:rPr>
          <w:rStyle w:val="StyleUnderline"/>
          <w:highlight w:val="cyan"/>
        </w:rPr>
        <w:t xml:space="preserve">significant decline in value </w:t>
      </w:r>
      <w:r w:rsidRPr="00C54791">
        <w:rPr>
          <w:rStyle w:val="Emphasis"/>
          <w:highlight w:val="cyan"/>
        </w:rPr>
        <w:t>before filing occurs.</w:t>
      </w:r>
      <w:r>
        <w:rPr>
          <w:rStyle w:val="Emphasis"/>
        </w:rPr>
        <w:t xml:space="preserve"> </w:t>
      </w:r>
      <w:r w:rsidRPr="007F6B18">
        <w:rPr>
          <w:sz w:val="16"/>
        </w:rPr>
        <w:t xml:space="preserve">This suggests that </w:t>
      </w:r>
      <w:r w:rsidRPr="00C54791">
        <w:rPr>
          <w:rStyle w:val="StyleUnderline"/>
          <w:highlight w:val="cyan"/>
        </w:rPr>
        <w:t xml:space="preserve">the market </w:t>
      </w:r>
      <w:r w:rsidRPr="005B3A94">
        <w:rPr>
          <w:rStyle w:val="StyleUnderline"/>
        </w:rPr>
        <w:t xml:space="preserve">partially </w:t>
      </w:r>
      <w:r w:rsidRPr="00C54791">
        <w:rPr>
          <w:rStyle w:val="Emphasis"/>
          <w:highlight w:val="cyan"/>
        </w:rPr>
        <w:t>anticipates the filing of securities class actions.</w:t>
      </w:r>
      <w:r w:rsidRPr="007F6B18">
        <w:rPr>
          <w:sz w:val="16"/>
        </w:rPr>
        <w:t xml:space="preserve"> We also find in the baseline case that </w:t>
      </w:r>
      <w:r w:rsidRPr="00C54791">
        <w:rPr>
          <w:rStyle w:val="StyleUnderline"/>
          <w:highlight w:val="cyan"/>
        </w:rPr>
        <w:t>the full drop in</w:t>
      </w:r>
      <w:r>
        <w:rPr>
          <w:rStyle w:val="StyleUnderline"/>
        </w:rPr>
        <w:t xml:space="preserve"> </w:t>
      </w:r>
      <w:r w:rsidRPr="00C54791">
        <w:rPr>
          <w:rStyle w:val="StyleUnderline"/>
          <w:highlight w:val="cyan"/>
        </w:rPr>
        <w:t>valuation</w:t>
      </w:r>
      <w:r w:rsidRPr="007F6B18">
        <w:rPr>
          <w:sz w:val="16"/>
        </w:rPr>
        <w:t xml:space="preserve"> because of the class action is completed one day after the filing, and the market does not over-react because </w:t>
      </w:r>
      <w:r w:rsidRPr="00C54791">
        <w:rPr>
          <w:rStyle w:val="StyleUnderline"/>
          <w:highlight w:val="cyan"/>
        </w:rPr>
        <w:t>there is no subsequent</w:t>
      </w:r>
      <w:r>
        <w:rPr>
          <w:rStyle w:val="StyleUnderline"/>
        </w:rPr>
        <w:t xml:space="preserve"> </w:t>
      </w:r>
      <w:r w:rsidRPr="007F6B18">
        <w:rPr>
          <w:sz w:val="16"/>
        </w:rPr>
        <w:t xml:space="preserve">statistically significant </w:t>
      </w:r>
      <w:r w:rsidRPr="00C54791">
        <w:rPr>
          <w:rStyle w:val="Emphasis"/>
          <w:highlight w:val="cyan"/>
        </w:rPr>
        <w:t>bounce back towards prior valuation.</w:t>
      </w:r>
      <w:r>
        <w:rPr>
          <w:rStyle w:val="Emphasis"/>
        </w:rPr>
        <w:t xml:space="preserve"> </w:t>
      </w:r>
      <w:r w:rsidRPr="007F6B18">
        <w:rPr>
          <w:sz w:val="16"/>
        </w:rPr>
        <w:t xml:space="preserve">Interestingly, the greatest decline in stock value occurs for firms that have a 10(b) claim against them. Other types of claims that are not coupled with a 10(b) claim do not result in as large of drops. Also noteworthy is the fact that </w:t>
      </w:r>
      <w:r w:rsidRPr="00C54791">
        <w:rPr>
          <w:rStyle w:val="StyleUnderline"/>
          <w:highlight w:val="cyan"/>
        </w:rPr>
        <w:t>frivolous suits</w:t>
      </w:r>
      <w:r w:rsidRPr="007F6B18">
        <w:rPr>
          <w:sz w:val="16"/>
        </w:rPr>
        <w:t xml:space="preserve">, defined as those that are subsequently dismissed on motion, also </w:t>
      </w:r>
      <w:r w:rsidRPr="00C54791">
        <w:rPr>
          <w:rStyle w:val="StyleUnderline"/>
          <w:highlight w:val="cyan"/>
        </w:rPr>
        <w:t xml:space="preserve">cause a </w:t>
      </w:r>
      <w:r w:rsidRPr="007F6B18">
        <w:rPr>
          <w:sz w:val="16"/>
        </w:rPr>
        <w:t xml:space="preserve">statistically significant </w:t>
      </w:r>
      <w:r w:rsidRPr="00C54791">
        <w:rPr>
          <w:rStyle w:val="StyleUnderline"/>
          <w:highlight w:val="cyan"/>
        </w:rPr>
        <w:t>drop in value</w:t>
      </w:r>
      <w:r w:rsidRPr="007F6B18">
        <w:rPr>
          <w:sz w:val="16"/>
        </w:rPr>
        <w:t xml:space="preserve">, </w:t>
      </w:r>
      <w:r w:rsidRPr="00C54791">
        <w:rPr>
          <w:rStyle w:val="Emphasis"/>
          <w:highlight w:val="cyan"/>
        </w:rPr>
        <w:t>but not as large as merit-based suits</w:t>
      </w:r>
      <w:r w:rsidRPr="007F6B18">
        <w:rPr>
          <w:sz w:val="16"/>
        </w:rPr>
        <w:t xml:space="preserve">. This might suggest that the market has some ability to distinguish between frivolous and non-frivolous suits, but even frivolous suits are costly to corporate value. We also note that the circuit filed where the complaint is filed is correlates with the valuation change. Filings in the Ninth Circuit have a valuation drop that is much larger than those in the Second Circuit, and suffer some persistence in a continued valuation drop weeks after the filing. The economic sector also makes a difference to the magnitude of the valuation drop. </w:t>
      </w:r>
      <w:r w:rsidRPr="00C54791">
        <w:rPr>
          <w:rStyle w:val="StyleUnderline"/>
          <w:highlight w:val="cyan"/>
        </w:rPr>
        <w:t>Non-service firms lose more value than service firms</w:t>
      </w:r>
      <w:r w:rsidRPr="007F6B18">
        <w:rPr>
          <w:sz w:val="16"/>
        </w:rPr>
        <w:t xml:space="preserve">. Within service firms, </w:t>
      </w:r>
      <w:r w:rsidRPr="00C54791">
        <w:rPr>
          <w:rStyle w:val="Emphasis"/>
          <w:highlight w:val="cyan"/>
        </w:rPr>
        <w:t>financial firms lose most</w:t>
      </w:r>
      <w:r w:rsidRPr="007F6B18">
        <w:rPr>
          <w:sz w:val="16"/>
        </w:rPr>
        <w:t xml:space="preserve">. Excluding financial service firms, transportation and communications service firms lose more value than other types of service firms. Securities </w:t>
      </w:r>
      <w:r w:rsidRPr="00C54791">
        <w:rPr>
          <w:rStyle w:val="StyleUnderline"/>
          <w:highlight w:val="cyan"/>
        </w:rPr>
        <w:t>class action</w:t>
      </w:r>
      <w:r w:rsidRPr="007F6B18">
        <w:rPr>
          <w:sz w:val="16"/>
        </w:rPr>
        <w:t xml:space="preserve"> lawsuits provide benefits in the form of deterring fraud, redressing fraud, and promoting investor confidence in the market. 153 They also </w:t>
      </w:r>
      <w:r w:rsidRPr="00C54791">
        <w:rPr>
          <w:rStyle w:val="StyleUnderline"/>
          <w:highlight w:val="cyan"/>
        </w:rPr>
        <w:t>come with costs associated with attracting nuisance suits,</w:t>
      </w:r>
      <w:r w:rsidRPr="007F6B18">
        <w:rPr>
          <w:sz w:val="16"/>
        </w:rPr>
        <w:t xml:space="preserve"> </w:t>
      </w:r>
      <w:r w:rsidRPr="00C54791">
        <w:rPr>
          <w:rStyle w:val="StyleUnderline"/>
          <w:highlight w:val="cyan"/>
        </w:rPr>
        <w:t>which damage</w:t>
      </w:r>
      <w:r w:rsidRPr="007F6B18">
        <w:rPr>
          <w:rStyle w:val="StyleUnderline"/>
        </w:rPr>
        <w:t xml:space="preserve"> value either through resource expenditures</w:t>
      </w:r>
      <w:r>
        <w:rPr>
          <w:rStyle w:val="StyleUnderline"/>
        </w:rPr>
        <w:t xml:space="preserve"> </w:t>
      </w:r>
      <w:r w:rsidRPr="007F6B18">
        <w:rPr>
          <w:rStyle w:val="StyleUnderline"/>
        </w:rPr>
        <w:t xml:space="preserve">or damage to </w:t>
      </w:r>
      <w:r w:rsidRPr="00C54791">
        <w:rPr>
          <w:rStyle w:val="StyleUnderline"/>
          <w:highlight w:val="cyan"/>
        </w:rPr>
        <w:t>corporate reputation</w:t>
      </w:r>
      <w:r w:rsidRPr="007F6B18">
        <w:rPr>
          <w:sz w:val="16"/>
        </w:rPr>
        <w:t>.154 An optimal level of class action filings would result in marginal costs that equal the marginal savings.155 Whether the total costs exceed the total benefits is a topic that will surely continue to be debated, but it is clear from the data that the magnitude of both costs and benefits is non-trivial.</w:t>
      </w:r>
    </w:p>
    <w:p w14:paraId="36025A24" w14:textId="77777777" w:rsidR="004B6B1D" w:rsidRDefault="004B6B1D" w:rsidP="004B6B1D">
      <w:pPr>
        <w:pStyle w:val="Heading4"/>
      </w:pPr>
      <w:r>
        <w:t>We answer your request for data—the plan legitimizes a behavioral constraint on organizations that valuation, explicitly don’t have to win a “damages” internal link</w:t>
      </w:r>
    </w:p>
    <w:p w14:paraId="1348EC20" w14:textId="77777777" w:rsidR="004B6B1D" w:rsidRPr="00831586" w:rsidRDefault="004B6B1D" w:rsidP="004B6B1D">
      <w:pPr>
        <w:rPr>
          <w:rStyle w:val="Style13ptBold"/>
        </w:rPr>
      </w:pPr>
      <w:r>
        <w:rPr>
          <w:rStyle w:val="Style13ptBold"/>
        </w:rPr>
        <w:t xml:space="preserve">Bizjak 95 </w:t>
      </w:r>
      <w:r w:rsidRPr="00831586">
        <w:t>(John, Texas Christan University, “</w:t>
      </w:r>
      <w:r w:rsidRPr="00C54791">
        <w:rPr>
          <w:rStyle w:val="Emphasis"/>
          <w:highlight w:val="cyan"/>
        </w:rPr>
        <w:t>The Effect of Private Antitrust</w:t>
      </w:r>
      <w:r w:rsidRPr="00831586">
        <w:rPr>
          <w:rStyle w:val="Emphasis"/>
        </w:rPr>
        <w:t xml:space="preserve"> Litigation </w:t>
      </w:r>
      <w:r w:rsidRPr="00C54791">
        <w:rPr>
          <w:rStyle w:val="Emphasis"/>
          <w:highlight w:val="cyan"/>
        </w:rPr>
        <w:t>on</w:t>
      </w:r>
      <w:r w:rsidRPr="00831586">
        <w:rPr>
          <w:rStyle w:val="Emphasis"/>
        </w:rPr>
        <w:t xml:space="preserve"> the </w:t>
      </w:r>
      <w:r w:rsidRPr="00C54791">
        <w:rPr>
          <w:rStyle w:val="Emphasis"/>
          <w:highlight w:val="cyan"/>
        </w:rPr>
        <w:t>Stock</w:t>
      </w:r>
      <w:r w:rsidRPr="00831586">
        <w:rPr>
          <w:rStyle w:val="Emphasis"/>
        </w:rPr>
        <w:t xml:space="preserve">-Market </w:t>
      </w:r>
      <w:r w:rsidRPr="00C54791">
        <w:rPr>
          <w:rStyle w:val="Emphasis"/>
          <w:highlight w:val="cyan"/>
        </w:rPr>
        <w:t>Valuation</w:t>
      </w:r>
      <w:r w:rsidRPr="00831586">
        <w:rPr>
          <w:rStyle w:val="Emphasis"/>
        </w:rPr>
        <w:t xml:space="preserve"> of the Firm</w:t>
      </w:r>
      <w:r w:rsidRPr="00831586">
        <w:t>” Article in American Economic Review · February 1995)</w:t>
      </w:r>
    </w:p>
    <w:p w14:paraId="6F974151" w14:textId="77777777" w:rsidR="004B6B1D" w:rsidRPr="00831586" w:rsidRDefault="004B6B1D" w:rsidP="004B6B1D">
      <w:pPr>
        <w:rPr>
          <w:sz w:val="16"/>
        </w:rPr>
      </w:pPr>
      <w:r w:rsidRPr="00C54791">
        <w:rPr>
          <w:rStyle w:val="StyleUnderline"/>
          <w:highlight w:val="cyan"/>
        </w:rPr>
        <w:t>This study provides large-sample docu- mentation of the implications for share- holder wealth</w:t>
      </w:r>
      <w:r w:rsidRPr="00831586">
        <w:rPr>
          <w:sz w:val="16"/>
        </w:rPr>
        <w:t xml:space="preserve"> </w:t>
      </w:r>
      <w:r w:rsidRPr="00C54791">
        <w:rPr>
          <w:rStyle w:val="StyleUnderline"/>
          <w:highlight w:val="cyan"/>
        </w:rPr>
        <w:t>of</w:t>
      </w:r>
      <w:r w:rsidRPr="00831586">
        <w:rPr>
          <w:sz w:val="16"/>
        </w:rPr>
        <w:t xml:space="preserve"> interfirm </w:t>
      </w:r>
      <w:r w:rsidRPr="00C54791">
        <w:rPr>
          <w:rStyle w:val="StyleUnderline"/>
          <w:highlight w:val="cyan"/>
        </w:rPr>
        <w:t>antitrust litiga- tion.</w:t>
      </w:r>
      <w:r w:rsidRPr="00831586">
        <w:rPr>
          <w:sz w:val="16"/>
        </w:rPr>
        <w:t xml:space="preserve"> The average wealth loss for defendants is a statistically significant 0.6 percent of the equity value of the firm, or an average loss of $4 million. We find some evidence that plaintiffs experience wealth gains upon the announcement of the filing of a lawsuit. The average wealth gain for a plaintiff is approx- imately 1.2 percent of the equity value of the firm, or equivalently an average gain of $3 million. We also document that the aver- age defendant loses more than the average plaintiff gains. Specifically, </w:t>
      </w:r>
      <w:r w:rsidRPr="00C54791">
        <w:rPr>
          <w:rStyle w:val="Emphasis"/>
          <w:highlight w:val="cyan"/>
        </w:rPr>
        <w:t>we find statisti- cally significant joint leakages in antitrust suits approximating $10 million on average</w:t>
      </w:r>
      <w:r w:rsidRPr="00831586">
        <w:rPr>
          <w:sz w:val="16"/>
        </w:rPr>
        <w:t xml:space="preserve">. To our knowledge, </w:t>
      </w:r>
      <w:r w:rsidRPr="00831586">
        <w:rPr>
          <w:rStyle w:val="StyleUnderline"/>
        </w:rPr>
        <w:t xml:space="preserve">this is the first study to document statistically significant positive effects on shareholder wealth for plaintiffs for any type of suit and </w:t>
      </w:r>
      <w:r w:rsidRPr="00C54791">
        <w:rPr>
          <w:rStyle w:val="StyleUnderline"/>
          <w:highlight w:val="cyan"/>
        </w:rPr>
        <w:t>negative cffccts</w:t>
      </w:r>
      <w:r w:rsidRPr="00831586">
        <w:rPr>
          <w:rStyle w:val="StyleUnderline"/>
        </w:rPr>
        <w:t xml:space="preserve"> </w:t>
      </w:r>
      <w:r w:rsidRPr="00C54791">
        <w:rPr>
          <w:rStyle w:val="StyleUnderline"/>
          <w:highlight w:val="cyan"/>
        </w:rPr>
        <w:t>for defendants upon filing</w:t>
      </w:r>
      <w:r w:rsidRPr="00831586">
        <w:rPr>
          <w:rStyle w:val="StyleUnderline"/>
        </w:rPr>
        <w:t xml:space="preserve"> of an antitrust action</w:t>
      </w:r>
      <w:r w:rsidRPr="00831586">
        <w:rPr>
          <w:sz w:val="16"/>
        </w:rPr>
        <w:t xml:space="preserve">, Since managerial compensation is of• ten contingent on firm performance, SO long as enough violations are detected and pur- sued, the negative price reaction for the defendant a filing Suggests that law suits can provide significant incentives for firms to comply with antitrust laws. We also examine the effects that suit characteristics and organizational structure the obsened wealth changes to plaintiffs and defendants. Plaintiffs tiling under the Clayton Act do better than those filing under the Sherman Act, and those alleging horizontal violations do better than th'%e seeking damages from vertical allcga• tions. Furthermore, defendant wealth ef fects arc most negative when the plaintiff makes a horizontal allegation and when the ease is filed under the Clayton Act _ The results on type of allegation are consistent with a higher incidence of follow-on suits for horizontal violations. Our results indicate that the threat of potentially trebled monetary damages lacks explanatory power for both plaintiff and de- fendant returns upon filing. In contrast, the potential imposition Of behavioral con- straints on the defendant (by way of injune tive relief) is associated with the transfer of wealth from defendants to plaintiffs. This suggests that the vigorous and seemingly perpetual debate over treble damage awards could profitably be redirected toward issues related to the nature of injunctive relief. </w:t>
      </w:r>
      <w:r w:rsidRPr="00C54791">
        <w:rPr>
          <w:rStyle w:val="StyleUnderline"/>
          <w:highlight w:val="cyan"/>
        </w:rPr>
        <w:t>The real concern of defendants</w:t>
      </w:r>
      <w:r w:rsidRPr="00831586">
        <w:rPr>
          <w:sz w:val="16"/>
        </w:rPr>
        <w:t xml:space="preserve"> </w:t>
      </w:r>
      <w:r w:rsidRPr="00C54791">
        <w:rPr>
          <w:rStyle w:val="StyleUnderline"/>
          <w:highlight w:val="cyan"/>
        </w:rPr>
        <w:t xml:space="preserve">appears not to be the </w:t>
      </w:r>
      <w:r w:rsidRPr="00C54791">
        <w:rPr>
          <w:rStyle w:val="StyleUnderline"/>
          <w:highlight w:val="cyan"/>
        </w:rPr>
        <w:lastRenderedPageBreak/>
        <w:t>threat of a large monetary transfer</w:t>
      </w:r>
      <w:r w:rsidRPr="00831586">
        <w:rPr>
          <w:sz w:val="16"/>
        </w:rPr>
        <w:t xml:space="preserve">, </w:t>
      </w:r>
      <w:r w:rsidRPr="00C54791">
        <w:rPr>
          <w:rStyle w:val="StyleUnderline"/>
          <w:highlight w:val="cyan"/>
        </w:rPr>
        <w:t>but instead is</w:t>
      </w:r>
      <w:r w:rsidRPr="00831586">
        <w:rPr>
          <w:sz w:val="16"/>
        </w:rPr>
        <w:t xml:space="preserve"> </w:t>
      </w:r>
      <w:r w:rsidRPr="00C54791">
        <w:rPr>
          <w:rStyle w:val="Emphasis"/>
          <w:highlight w:val="cyan"/>
        </w:rPr>
        <w:t>likely to be the potential loss of the ability to engage in certain business practices</w:t>
      </w:r>
      <w:r w:rsidRPr="00831586">
        <w:rPr>
          <w:sz w:val="16"/>
        </w:rPr>
        <w:t xml:space="preserve">. Many of </w:t>
      </w:r>
      <w:r w:rsidRPr="00C54791">
        <w:rPr>
          <w:rStyle w:val="StyleUnderline"/>
          <w:highlight w:val="cyan"/>
        </w:rPr>
        <w:t>these practices</w:t>
      </w:r>
      <w:r w:rsidRPr="00831586">
        <w:rPr>
          <w:sz w:val="16"/>
        </w:rPr>
        <w:t xml:space="preserve"> </w:t>
      </w:r>
      <w:r w:rsidRPr="00831586">
        <w:rPr>
          <w:rStyle w:val="StyleUnderline"/>
        </w:rPr>
        <w:t>are currently the focus of debate in antitrust policy enforcement</w:t>
      </w:r>
      <w:r w:rsidRPr="00831586">
        <w:rPr>
          <w:sz w:val="16"/>
        </w:rPr>
        <w:t xml:space="preserve">. </w:t>
      </w:r>
      <w:r w:rsidRPr="00831586">
        <w:rPr>
          <w:rStyle w:val="StyleUnderline"/>
        </w:rPr>
        <w:t>The data do not support the contention that direct legal costs are sufficient to c plain the observed leakage</w:t>
      </w:r>
      <w:r w:rsidRPr="00831586">
        <w:rPr>
          <w:sz w:val="16"/>
        </w:rPr>
        <w:t xml:space="preserve">. In Contrast, we find that </w:t>
      </w:r>
      <w:r w:rsidRPr="00C54791">
        <w:rPr>
          <w:rStyle w:val="Emphasis"/>
          <w:highlight w:val="cyan"/>
        </w:rPr>
        <w:t>potential bebavioral constraints</w:t>
      </w:r>
      <w:r w:rsidRPr="00831586">
        <w:rPr>
          <w:sz w:val="16"/>
        </w:rPr>
        <w:t xml:space="preserve"> </w:t>
      </w:r>
      <w:r w:rsidRPr="00831586">
        <w:rPr>
          <w:rStyle w:val="StyleUnderline"/>
        </w:rPr>
        <w:t xml:space="preserve">through </w:t>
      </w:r>
      <w:r w:rsidRPr="00C54791">
        <w:rPr>
          <w:rStyle w:val="StyleUnderline"/>
          <w:highlight w:val="cyan"/>
        </w:rPr>
        <w:t>injunctive relief</w:t>
      </w:r>
      <w:r w:rsidRPr="00831586">
        <w:rPr>
          <w:rStyle w:val="StyleUnderline"/>
        </w:rPr>
        <w:t xml:space="preserve">, </w:t>
      </w:r>
      <w:r w:rsidRPr="00C54791">
        <w:rPr>
          <w:rStyle w:val="StyleUnderline"/>
          <w:highlight w:val="cyan"/>
        </w:rPr>
        <w:t xml:space="preserve">follow-on suits, and </w:t>
      </w:r>
      <w:r w:rsidRPr="00831586">
        <w:rPr>
          <w:rStyle w:val="StyleUnderline"/>
        </w:rPr>
        <w:t>litigation-induced changes</w:t>
      </w:r>
      <w:r w:rsidRPr="00831586">
        <w:rPr>
          <w:sz w:val="16"/>
        </w:rPr>
        <w:t xml:space="preserve"> </w:t>
      </w:r>
      <w:r>
        <w:rPr>
          <w:rStyle w:val="StyleUnderline"/>
        </w:rPr>
        <w:t>i</w:t>
      </w:r>
      <w:r w:rsidRPr="00831586">
        <w:rPr>
          <w:rStyle w:val="StyleUnderline"/>
        </w:rPr>
        <w:t xml:space="preserve">n costs of </w:t>
      </w:r>
      <w:r w:rsidRPr="00C54791">
        <w:rPr>
          <w:rStyle w:val="StyleUnderline"/>
          <w:highlight w:val="cyan"/>
        </w:rPr>
        <w:t>financial distress</w:t>
      </w:r>
      <w:r w:rsidRPr="00C54791">
        <w:rPr>
          <w:sz w:val="16"/>
          <w:highlight w:val="cyan"/>
        </w:rPr>
        <w:t xml:space="preserve"> </w:t>
      </w:r>
      <w:r w:rsidRPr="00C54791">
        <w:rPr>
          <w:rStyle w:val="Emphasis"/>
          <w:highlight w:val="cyan"/>
        </w:rPr>
        <w:t>are all sources of leakage</w:t>
      </w:r>
      <w:r w:rsidRPr="00C54791">
        <w:rPr>
          <w:sz w:val="16"/>
          <w:highlight w:val="cyan"/>
        </w:rPr>
        <w:t>.</w:t>
      </w:r>
      <w:r w:rsidRPr="00831586">
        <w:rPr>
          <w:sz w:val="16"/>
        </w:rPr>
        <w:t xml:space="preserve"> Finally, Our analysis reveals that </w:t>
      </w:r>
      <w:r w:rsidRPr="00831586">
        <w:rPr>
          <w:rStyle w:val="Emphasis"/>
        </w:rPr>
        <w:t>these leak- ages affect the incentives to settle private antitrust lawsuits</w:t>
      </w:r>
      <w:r w:rsidRPr="00831586">
        <w:rPr>
          <w:sz w:val="16"/>
        </w:rPr>
        <w:t xml:space="preserve">. </w:t>
      </w:r>
    </w:p>
    <w:p w14:paraId="71A0160C" w14:textId="77777777" w:rsidR="004B6B1D" w:rsidRDefault="004B6B1D" w:rsidP="004B6B1D">
      <w:pPr>
        <w:pStyle w:val="Heading4"/>
      </w:pPr>
      <w:r>
        <w:t>It’s impossible for courts to determine merits</w:t>
      </w:r>
    </w:p>
    <w:p w14:paraId="257ACB03" w14:textId="77777777" w:rsidR="004B6B1D" w:rsidRPr="002039E2" w:rsidRDefault="004B6B1D" w:rsidP="004B6B1D">
      <w:r>
        <w:t xml:space="preserve">Joshua P. </w:t>
      </w:r>
      <w:r w:rsidRPr="002039E2">
        <w:rPr>
          <w:rStyle w:val="Style13ptBold"/>
        </w:rPr>
        <w:t>Davis 10</w:t>
      </w:r>
      <w:r>
        <w:t>—Professor, Director of the Center for Law and Ethics, and Dean's Scholar, University of San Francisco School of Law. ("ANTITRUST, CLASS CERTIFICATION, AND THE POLITICS OF PROCEDURE," from George Mason Law Review, Summer 2010, 17 Geo. Mason L. Rev. 969, https://www.antitrustinstitute.org/wp-content/uploads/2020/08/ANTITRUST-CLASS-CERTIFICATION-AND-THE-POLITICS-OF-PROCEDURE.pdf)</w:t>
      </w:r>
    </w:p>
    <w:p w14:paraId="72CB0748" w14:textId="77777777" w:rsidR="004B6B1D" w:rsidRPr="00825A3B" w:rsidRDefault="004B6B1D" w:rsidP="004B6B1D">
      <w:pPr>
        <w:rPr>
          <w:sz w:val="16"/>
        </w:rPr>
      </w:pPr>
      <w:r w:rsidRPr="00825A3B">
        <w:rPr>
          <w:sz w:val="16"/>
        </w:rPr>
        <w:t xml:space="preserve">In deciding whether to certify classes, </w:t>
      </w:r>
      <w:r w:rsidRPr="00303367">
        <w:rPr>
          <w:rStyle w:val="StyleUnderline"/>
        </w:rPr>
        <w:t>courts traditionally refuse to resolve factual issues pertaining to the merits.</w:t>
      </w:r>
      <w:r w:rsidRPr="00825A3B">
        <w:rPr>
          <w:sz w:val="16"/>
        </w:rPr>
        <w:t xml:space="preserve"> 1 This approach governs in general and in antitrust cases in particular. 2 However, some courts have recently indicated that a change in the certification standard may be appropriate. 3 </w:t>
      </w:r>
      <w:r w:rsidRPr="00303367">
        <w:rPr>
          <w:rStyle w:val="StyleUnderline"/>
        </w:rPr>
        <w:t xml:space="preserve">They seem to suggest </w:t>
      </w:r>
      <w:r w:rsidRPr="00303367">
        <w:rPr>
          <w:rStyle w:val="StyleUnderline"/>
          <w:highlight w:val="yellow"/>
        </w:rPr>
        <w:t>that judges</w:t>
      </w:r>
      <w:r w:rsidRPr="00825A3B">
        <w:rPr>
          <w:sz w:val="16"/>
        </w:rPr>
        <w:t xml:space="preserve"> </w:t>
      </w:r>
      <w:r w:rsidRPr="00303367">
        <w:rPr>
          <w:rStyle w:val="StyleUnderline"/>
        </w:rPr>
        <w:t>may</w:t>
      </w:r>
      <w:r w:rsidRPr="00825A3B">
        <w:rPr>
          <w:sz w:val="16"/>
        </w:rPr>
        <w:t xml:space="preserve">—perhaps </w:t>
      </w:r>
      <w:r w:rsidRPr="00303367">
        <w:rPr>
          <w:rStyle w:val="StyleUnderline"/>
          <w:highlight w:val="yellow"/>
        </w:rPr>
        <w:t>should</w:t>
      </w:r>
      <w:r w:rsidRPr="00825A3B">
        <w:rPr>
          <w:sz w:val="16"/>
        </w:rPr>
        <w:t xml:space="preserve"> or even must—</w:t>
      </w:r>
      <w:r w:rsidRPr="00303367">
        <w:rPr>
          <w:rStyle w:val="StyleUnderline"/>
          <w:highlight w:val="yellow"/>
        </w:rPr>
        <w:t>find</w:t>
      </w:r>
      <w:r w:rsidRPr="00825A3B">
        <w:rPr>
          <w:sz w:val="16"/>
        </w:rPr>
        <w:t xml:space="preserve"> some </w:t>
      </w:r>
      <w:r w:rsidRPr="00825A3B">
        <w:rPr>
          <w:rStyle w:val="StyleUnderline"/>
        </w:rPr>
        <w:t>facts relevant to</w:t>
      </w:r>
      <w:r w:rsidRPr="00303367">
        <w:rPr>
          <w:rStyle w:val="StyleUnderline"/>
        </w:rPr>
        <w:t xml:space="preserve"> the </w:t>
      </w:r>
      <w:r w:rsidRPr="00303367">
        <w:rPr>
          <w:rStyle w:val="StyleUnderline"/>
          <w:highlight w:val="yellow"/>
        </w:rPr>
        <w:t>merits</w:t>
      </w:r>
      <w:r w:rsidRPr="00303367">
        <w:rPr>
          <w:rStyle w:val="StyleUnderline"/>
        </w:rPr>
        <w:t xml:space="preserve"> in ruling on certification.</w:t>
      </w:r>
      <w:r w:rsidRPr="00825A3B">
        <w:rPr>
          <w:sz w:val="16"/>
        </w:rPr>
        <w:t xml:space="preserve"> 4 </w:t>
      </w:r>
    </w:p>
    <w:p w14:paraId="71E34326" w14:textId="77777777" w:rsidR="004B6B1D" w:rsidRPr="00825A3B" w:rsidRDefault="004B6B1D" w:rsidP="004B6B1D">
      <w:pPr>
        <w:rPr>
          <w:sz w:val="16"/>
        </w:rPr>
      </w:pPr>
      <w:r w:rsidRPr="00825A3B">
        <w:rPr>
          <w:sz w:val="16"/>
        </w:rPr>
        <w:t xml:space="preserve">We have raised concerns elsewhere about this potential procedural innovation. 5 One concern is that </w:t>
      </w:r>
      <w:r w:rsidRPr="00303367">
        <w:rPr>
          <w:rStyle w:val="StyleUnderline"/>
          <w:highlight w:val="yellow"/>
        </w:rPr>
        <w:t>its rationale—that it is necessary to prevent</w:t>
      </w:r>
      <w:r w:rsidRPr="00303367">
        <w:rPr>
          <w:rStyle w:val="StyleUnderline"/>
        </w:rPr>
        <w:t xml:space="preserve"> corporations</w:t>
      </w:r>
      <w:r w:rsidRPr="00825A3B">
        <w:rPr>
          <w:sz w:val="16"/>
        </w:rPr>
        <w:t xml:space="preserve"> from being coerced into settling </w:t>
      </w:r>
      <w:r w:rsidRPr="00303367">
        <w:rPr>
          <w:rStyle w:val="StyleUnderline"/>
          <w:highlight w:val="yellow"/>
        </w:rPr>
        <w:t>frivolous actions</w:t>
      </w:r>
      <w:r w:rsidRPr="00825A3B">
        <w:rPr>
          <w:sz w:val="16"/>
        </w:rPr>
        <w:t xml:space="preserve"> 6—</w:t>
      </w:r>
      <w:r w:rsidRPr="00E96B84">
        <w:rPr>
          <w:rStyle w:val="StyleUnderline"/>
          <w:highlight w:val="yellow"/>
        </w:rPr>
        <w:t>lacks</w:t>
      </w:r>
      <w:r w:rsidRPr="00825A3B">
        <w:rPr>
          <w:sz w:val="16"/>
        </w:rPr>
        <w:t xml:space="preserve"> an </w:t>
      </w:r>
      <w:r w:rsidRPr="00303367">
        <w:rPr>
          <w:rStyle w:val="StyleUnderline"/>
          <w:highlight w:val="yellow"/>
        </w:rPr>
        <w:t xml:space="preserve">adequate </w:t>
      </w:r>
      <w:r w:rsidRPr="00303367">
        <w:rPr>
          <w:rStyle w:val="Emphasis"/>
          <w:highlight w:val="yellow"/>
        </w:rPr>
        <w:t>basis in theory or ev</w:t>
      </w:r>
      <w:r w:rsidRPr="00825A3B">
        <w:rPr>
          <w:sz w:val="16"/>
        </w:rPr>
        <w:t xml:space="preserve">idence. 7 Another concern is that </w:t>
      </w:r>
      <w:r w:rsidRPr="00303367">
        <w:rPr>
          <w:rStyle w:val="StyleUnderline"/>
          <w:highlight w:val="yellow"/>
        </w:rPr>
        <w:t xml:space="preserve">it could </w:t>
      </w:r>
      <w:r w:rsidRPr="00303367">
        <w:rPr>
          <w:rStyle w:val="Emphasis"/>
          <w:highlight w:val="yellow"/>
        </w:rPr>
        <w:t>wreak havoc</w:t>
      </w:r>
      <w:r w:rsidRPr="00303367">
        <w:rPr>
          <w:rStyle w:val="StyleUnderline"/>
          <w:highlight w:val="yellow"/>
        </w:rPr>
        <w:t xml:space="preserve"> with</w:t>
      </w:r>
      <w:r w:rsidRPr="00303367">
        <w:rPr>
          <w:rStyle w:val="StyleUnderline"/>
        </w:rPr>
        <w:t xml:space="preserve"> the </w:t>
      </w:r>
      <w:r w:rsidRPr="00303367">
        <w:rPr>
          <w:rStyle w:val="StyleUnderline"/>
          <w:highlight w:val="yellow"/>
        </w:rPr>
        <w:t>orderly</w:t>
      </w:r>
      <w:r w:rsidRPr="00825A3B">
        <w:rPr>
          <w:sz w:val="16"/>
        </w:rPr>
        <w:t xml:space="preserve"> administration of </w:t>
      </w:r>
      <w:r w:rsidRPr="00303367">
        <w:rPr>
          <w:rStyle w:val="StyleUnderline"/>
          <w:highlight w:val="yellow"/>
        </w:rPr>
        <w:t>litigation</w:t>
      </w:r>
      <w:r w:rsidRPr="00825A3B">
        <w:rPr>
          <w:sz w:val="16"/>
        </w:rPr>
        <w:t xml:space="preserve">, either </w:t>
      </w:r>
      <w:r w:rsidRPr="00825A3B">
        <w:rPr>
          <w:rStyle w:val="StyleUnderline"/>
        </w:rPr>
        <w:t>requiring</w:t>
      </w:r>
      <w:r w:rsidRPr="00825A3B">
        <w:rPr>
          <w:sz w:val="16"/>
        </w:rPr>
        <w:t xml:space="preserve"> a premature resolution of </w:t>
      </w:r>
      <w:r w:rsidRPr="00825A3B">
        <w:rPr>
          <w:rStyle w:val="Emphasis"/>
        </w:rPr>
        <w:t>merits</w:t>
      </w:r>
      <w:r w:rsidRPr="00825A3B">
        <w:rPr>
          <w:sz w:val="16"/>
        </w:rPr>
        <w:t xml:space="preserve"> issues or a belated ruling on certification. 8 Yet another concern is that it effects a change in Federal Rule of Civil Procedure 23 through an improper process; that is, </w:t>
      </w:r>
      <w:r w:rsidRPr="00303367">
        <w:rPr>
          <w:rStyle w:val="StyleUnderline"/>
        </w:rPr>
        <w:t>it does not follow the procedures</w:t>
      </w:r>
      <w:r w:rsidRPr="00825A3B">
        <w:rPr>
          <w:sz w:val="16"/>
        </w:rPr>
        <w:t xml:space="preserve"> *970 required by the Rules Enabling Act for modifying the Federal Rules, </w:t>
      </w:r>
      <w:r w:rsidRPr="00303367">
        <w:rPr>
          <w:rStyle w:val="StyleUnderline"/>
        </w:rPr>
        <w:t>nor does it abide by the protocols for enacting legislation</w:t>
      </w:r>
      <w:r w:rsidRPr="00825A3B">
        <w:rPr>
          <w:sz w:val="16"/>
        </w:rPr>
        <w:t xml:space="preserve">. 9 </w:t>
      </w:r>
    </w:p>
    <w:p w14:paraId="3693FB85" w14:textId="77777777" w:rsidR="004B6B1D" w:rsidRPr="00825A3B" w:rsidRDefault="004B6B1D" w:rsidP="004B6B1D">
      <w:pPr>
        <w:rPr>
          <w:sz w:val="16"/>
        </w:rPr>
      </w:pPr>
      <w:r w:rsidRPr="00825A3B">
        <w:rPr>
          <w:sz w:val="16"/>
        </w:rPr>
        <w:t xml:space="preserve">After a cursory review of these points, this Article develops two additional criticisms of the </w:t>
      </w:r>
      <w:r w:rsidRPr="00303367">
        <w:rPr>
          <w:rStyle w:val="StyleUnderline"/>
        </w:rPr>
        <w:t>potential new class</w:t>
      </w:r>
      <w:r w:rsidRPr="00825A3B">
        <w:rPr>
          <w:sz w:val="16"/>
        </w:rPr>
        <w:t xml:space="preserve"> </w:t>
      </w:r>
      <w:r w:rsidRPr="00303367">
        <w:rPr>
          <w:rStyle w:val="StyleUnderline"/>
        </w:rPr>
        <w:t>certification standard</w:t>
      </w:r>
      <w:r w:rsidRPr="00825A3B">
        <w:rPr>
          <w:sz w:val="16"/>
        </w:rPr>
        <w:t xml:space="preserve">, ones we have addressed briefly before but not yet fully explored. The first is that </w:t>
      </w:r>
      <w:r w:rsidRPr="00825A3B">
        <w:rPr>
          <w:rStyle w:val="StyleUnderline"/>
          <w:highlight w:val="yellow"/>
        </w:rPr>
        <w:t>resolution of</w:t>
      </w:r>
      <w:r w:rsidRPr="00303367">
        <w:rPr>
          <w:rStyle w:val="StyleUnderline"/>
          <w:highlight w:val="yellow"/>
        </w:rPr>
        <w:t xml:space="preserve"> merits</w:t>
      </w:r>
      <w:r w:rsidRPr="00825A3B">
        <w:rPr>
          <w:sz w:val="16"/>
        </w:rPr>
        <w:t xml:space="preserve"> facts—particularly </w:t>
      </w:r>
      <w:r w:rsidRPr="00303367">
        <w:rPr>
          <w:rStyle w:val="StyleUnderline"/>
          <w:highlight w:val="yellow"/>
        </w:rPr>
        <w:t>in antitrust</w:t>
      </w:r>
      <w:r w:rsidRPr="00825A3B">
        <w:rPr>
          <w:sz w:val="16"/>
        </w:rPr>
        <w:t xml:space="preserve"> cases—</w:t>
      </w:r>
      <w:r w:rsidRPr="00303367">
        <w:rPr>
          <w:rStyle w:val="StyleUnderline"/>
        </w:rPr>
        <w:t xml:space="preserve">is apt to </w:t>
      </w:r>
      <w:r w:rsidRPr="00E96B84">
        <w:rPr>
          <w:rStyle w:val="StyleUnderline"/>
          <w:highlight w:val="yellow"/>
        </w:rPr>
        <w:t xml:space="preserve">exacerbate a judicial tendency to </w:t>
      </w:r>
      <w:r w:rsidRPr="00303367">
        <w:rPr>
          <w:rStyle w:val="StyleUnderline"/>
          <w:highlight w:val="yellow"/>
        </w:rPr>
        <w:t>impose requirements</w:t>
      </w:r>
      <w:r w:rsidRPr="00825A3B">
        <w:rPr>
          <w:sz w:val="16"/>
        </w:rPr>
        <w:t xml:space="preserve"> at class certification </w:t>
      </w:r>
      <w:r w:rsidRPr="00303367">
        <w:rPr>
          <w:rStyle w:val="StyleUnderline"/>
          <w:highlight w:val="yellow"/>
        </w:rPr>
        <w:t xml:space="preserve">that serve </w:t>
      </w:r>
      <w:r w:rsidRPr="00303367">
        <w:rPr>
          <w:rStyle w:val="Emphasis"/>
          <w:highlight w:val="yellow"/>
        </w:rPr>
        <w:t>no legitimate purpose</w:t>
      </w:r>
      <w:r w:rsidRPr="00303367">
        <w:rPr>
          <w:rStyle w:val="StyleUnderline"/>
          <w:highlight w:val="yellow"/>
        </w:rPr>
        <w:t>.</w:t>
      </w:r>
      <w:r w:rsidRPr="00825A3B">
        <w:rPr>
          <w:sz w:val="16"/>
        </w:rPr>
        <w:t xml:space="preserve"> 10 The second is that the potential new standard risks violating the Seventh Amendment. 11 </w:t>
      </w:r>
    </w:p>
    <w:p w14:paraId="6624FAC0" w14:textId="77777777" w:rsidR="004B6B1D" w:rsidRPr="00825A3B" w:rsidRDefault="004B6B1D" w:rsidP="004B6B1D">
      <w:pPr>
        <w:rPr>
          <w:sz w:val="16"/>
        </w:rPr>
      </w:pPr>
      <w:r w:rsidRPr="00825A3B">
        <w:rPr>
          <w:sz w:val="16"/>
        </w:rPr>
        <w:t xml:space="preserve">The first point is predicated on recognition that the decision whether to certify a class in an antitrust case tends to turn on whether plaintiffs have proposed a method of proving class-wide injury, or “common impact,” at the class certification stage. 12 The concept of common impact is the subject of considerable confusion among courts and commentators. 13 A source of that confusion is that common impact embodies two related issues: (1) whether the challenged conduct would be expected to have caused harm as a general matter; 14 and (2) whether the challenged conduct would have caused widespread harm to class members or, in its more extreme articulation, whether it would have harmed all (or virtually all) of them. 15 </w:t>
      </w:r>
    </w:p>
    <w:p w14:paraId="33B484FF" w14:textId="77777777" w:rsidR="004B6B1D" w:rsidRPr="00825A3B" w:rsidRDefault="004B6B1D" w:rsidP="004B6B1D">
      <w:pPr>
        <w:rPr>
          <w:sz w:val="16"/>
        </w:rPr>
      </w:pPr>
      <w:r w:rsidRPr="00825A3B">
        <w:rPr>
          <w:sz w:val="16"/>
        </w:rPr>
        <w:t xml:space="preserve">The latter issue tends to be the focus of recent class decisions. While the </w:t>
      </w:r>
      <w:r w:rsidRPr="00303367">
        <w:rPr>
          <w:rStyle w:val="StyleUnderline"/>
        </w:rPr>
        <w:t>great bulk of courts hold that proof of</w:t>
      </w:r>
      <w:r w:rsidRPr="00825A3B">
        <w:rPr>
          <w:sz w:val="16"/>
        </w:rPr>
        <w:t xml:space="preserve"> widespread </w:t>
      </w:r>
      <w:r w:rsidRPr="00303367">
        <w:rPr>
          <w:rStyle w:val="StyleUnderline"/>
        </w:rPr>
        <w:t>harm</w:t>
      </w:r>
      <w:r w:rsidRPr="00825A3B">
        <w:rPr>
          <w:sz w:val="16"/>
        </w:rPr>
        <w:t xml:space="preserve"> among class </w:t>
      </w:r>
      <w:r w:rsidRPr="00303367">
        <w:rPr>
          <w:rStyle w:val="StyleUnderline"/>
        </w:rPr>
        <w:t>members is sufficient</w:t>
      </w:r>
      <w:r w:rsidRPr="00825A3B">
        <w:rPr>
          <w:sz w:val="16"/>
        </w:rPr>
        <w:t xml:space="preserve"> to establish common impact, some courts suggest—usually in dicta and without analysis or explication—that for a class to be certified, plaintiffs must propose a way to use common evidence at trial to show that all (or nearly all) of the class members suffered harm. 16</w:t>
      </w:r>
    </w:p>
    <w:p w14:paraId="2F5EFE09" w14:textId="77777777" w:rsidR="004B6B1D" w:rsidRPr="00825A3B" w:rsidRDefault="004B6B1D" w:rsidP="004B6B1D">
      <w:pPr>
        <w:rPr>
          <w:rStyle w:val="StyleUnderline"/>
        </w:rPr>
      </w:pPr>
      <w:r w:rsidRPr="00825A3B">
        <w:rPr>
          <w:sz w:val="16"/>
        </w:rPr>
        <w:t xml:space="preserve">The combination of </w:t>
      </w:r>
      <w:r w:rsidRPr="00825A3B">
        <w:rPr>
          <w:rStyle w:val="StyleUnderline"/>
        </w:rPr>
        <w:t>requiring</w:t>
      </w:r>
      <w:r w:rsidRPr="00825A3B">
        <w:rPr>
          <w:sz w:val="16"/>
        </w:rPr>
        <w:t xml:space="preserve"> a showing that all or nearly all class members were injured with a new emphasis on resolving facts —even facts relevant to the </w:t>
      </w:r>
      <w:r w:rsidRPr="00303367">
        <w:rPr>
          <w:rStyle w:val="StyleUnderline"/>
          <w:highlight w:val="yellow"/>
        </w:rPr>
        <w:t>merits</w:t>
      </w:r>
      <w:r w:rsidRPr="00825A3B">
        <w:rPr>
          <w:sz w:val="16"/>
        </w:rPr>
        <w:t>—</w:t>
      </w:r>
      <w:r w:rsidRPr="00F0386B">
        <w:rPr>
          <w:rStyle w:val="StyleUnderline"/>
          <w:highlight w:val="yellow"/>
        </w:rPr>
        <w:t>at</w:t>
      </w:r>
      <w:r w:rsidRPr="00825A3B">
        <w:rPr>
          <w:sz w:val="16"/>
        </w:rPr>
        <w:t xml:space="preserve"> the </w:t>
      </w:r>
      <w:r w:rsidRPr="00F0386B">
        <w:rPr>
          <w:rStyle w:val="StyleUnderline"/>
          <w:highlight w:val="yellow"/>
        </w:rPr>
        <w:t>class certification</w:t>
      </w:r>
      <w:r w:rsidRPr="00825A3B">
        <w:rPr>
          <w:sz w:val="16"/>
        </w:rPr>
        <w:t xml:space="preserve"> stage </w:t>
      </w:r>
      <w:r w:rsidRPr="00F0386B">
        <w:rPr>
          <w:rStyle w:val="StyleUnderline"/>
          <w:highlight w:val="yellow"/>
        </w:rPr>
        <w:t>could be</w:t>
      </w:r>
      <w:r w:rsidRPr="00825A3B">
        <w:rPr>
          <w:sz w:val="16"/>
        </w:rPr>
        <w:t xml:space="preserve"> read as </w:t>
      </w:r>
      <w:r w:rsidRPr="00F0386B">
        <w:rPr>
          <w:sz w:val="16"/>
          <w:szCs w:val="16"/>
        </w:rPr>
        <w:t>creating a</w:t>
      </w:r>
      <w:r w:rsidRPr="00F0386B">
        <w:rPr>
          <w:rStyle w:val="StyleUnderline"/>
        </w:rPr>
        <w:t xml:space="preserve"> </w:t>
      </w:r>
      <w:r w:rsidRPr="00303367">
        <w:rPr>
          <w:rStyle w:val="StyleUnderline"/>
          <w:highlight w:val="yellow"/>
        </w:rPr>
        <w:t xml:space="preserve">wholly </w:t>
      </w:r>
      <w:r w:rsidRPr="00303367">
        <w:rPr>
          <w:rStyle w:val="Emphasis"/>
          <w:highlight w:val="yellow"/>
        </w:rPr>
        <w:t>new and artificial</w:t>
      </w:r>
      <w:r w:rsidRPr="00F0386B">
        <w:rPr>
          <w:sz w:val="16"/>
          <w:szCs w:val="16"/>
        </w:rPr>
        <w:t xml:space="preserve"> standard</w:t>
      </w:r>
      <w:r w:rsidRPr="00825A3B">
        <w:rPr>
          <w:sz w:val="16"/>
        </w:rPr>
        <w:t xml:space="preserve">, a standard </w:t>
      </w:r>
      <w:r w:rsidRPr="00825A3B">
        <w:rPr>
          <w:rStyle w:val="StyleUnderline"/>
          <w:highlight w:val="yellow"/>
        </w:rPr>
        <w:t xml:space="preserve">insufficiently connected to </w:t>
      </w:r>
      <w:r w:rsidRPr="00825A3B">
        <w:rPr>
          <w:rStyle w:val="Emphasis"/>
          <w:highlight w:val="yellow"/>
        </w:rPr>
        <w:t>any issue appropriate for consideration</w:t>
      </w:r>
      <w:r w:rsidRPr="00825A3B">
        <w:rPr>
          <w:sz w:val="16"/>
        </w:rPr>
        <w:t xml:space="preserve"> </w:t>
      </w:r>
      <w:r w:rsidRPr="00825A3B">
        <w:rPr>
          <w:rStyle w:val="StyleUnderline"/>
        </w:rPr>
        <w:t>at</w:t>
      </w:r>
      <w:r w:rsidRPr="00825A3B">
        <w:rPr>
          <w:sz w:val="16"/>
        </w:rPr>
        <w:t xml:space="preserve"> either the </w:t>
      </w:r>
      <w:r w:rsidRPr="00825A3B">
        <w:rPr>
          <w:rStyle w:val="StyleUnderline"/>
        </w:rPr>
        <w:t>class certification</w:t>
      </w:r>
      <w:r w:rsidRPr="00825A3B">
        <w:rPr>
          <w:sz w:val="16"/>
        </w:rPr>
        <w:t xml:space="preserve"> *971 stage or at trial. 17 The class certification decision is supposed to focus on the practicality </w:t>
      </w:r>
      <w:r w:rsidRPr="00825A3B">
        <w:rPr>
          <w:sz w:val="16"/>
        </w:rPr>
        <w:lastRenderedPageBreak/>
        <w:t xml:space="preserve">and fairness of litigation and, ultimately, the trial of a case on a class-wide basis. More specifically, to prevail on class certification under Federal Rule of Civil Procedure 23(b) (3), plaintiffs are required to demonstrate, in relevant part, that issues common to the class will predominate over issues specific to individual class members in the litigation and trial of the case. 18 The </w:t>
      </w:r>
      <w:r w:rsidRPr="00825A3B">
        <w:rPr>
          <w:rStyle w:val="StyleUnderline"/>
        </w:rPr>
        <w:t xml:space="preserve">possible new class certification standard misinterprets this requirement in two ways. </w:t>
      </w:r>
    </w:p>
    <w:p w14:paraId="6A44591D" w14:textId="77777777" w:rsidR="004B6B1D" w:rsidRPr="000366B7" w:rsidRDefault="004B6B1D" w:rsidP="004B6B1D"/>
    <w:p w14:paraId="23FA6558" w14:textId="77777777" w:rsidR="004B6B1D" w:rsidRPr="00161C83" w:rsidRDefault="004B6B1D" w:rsidP="004B6B1D">
      <w:pPr>
        <w:pStyle w:val="Heading4"/>
      </w:pPr>
      <w:r>
        <w:t>Strengthening antitrust law encourages frivolous litigation---</w:t>
      </w:r>
      <w:r>
        <w:rPr>
          <w:u w:val="single"/>
        </w:rPr>
        <w:t>crushes</w:t>
      </w:r>
      <w:r>
        <w:t xml:space="preserve"> the courts</w:t>
      </w:r>
    </w:p>
    <w:p w14:paraId="580E9BF0" w14:textId="77777777" w:rsidR="004B6B1D" w:rsidRPr="00DE5E22" w:rsidRDefault="004B6B1D" w:rsidP="004B6B1D">
      <w:pPr>
        <w:rPr>
          <w:sz w:val="16"/>
        </w:rPr>
      </w:pPr>
      <w:r>
        <w:rPr>
          <w:rStyle w:val="Style13ptBold"/>
        </w:rPr>
        <w:t xml:space="preserve">Pate &amp; Hates 06 </w:t>
      </w:r>
      <w:r w:rsidRPr="00DE5E22">
        <w:rPr>
          <w:sz w:val="16"/>
        </w:rPr>
        <w:t>(R. Hewitt Pate, Counsel of Record, Paul S. Hayes, Hunton &amp; Williams LLP, “Brief of Amici Curiae Economists in Support of Petitioners,” BELL ATLANTIC CORPORATION, et al., Petitioners, v. William TWOMBLY, et al., Individually and on behalf of all others similarly situated, Respondents, 2006 WL 2506633, WestLaw)</w:t>
      </w:r>
    </w:p>
    <w:p w14:paraId="43811E27" w14:textId="77777777" w:rsidR="004B6B1D" w:rsidRPr="00193EB5" w:rsidRDefault="004B6B1D" w:rsidP="004B6B1D">
      <w:pPr>
        <w:rPr>
          <w:sz w:val="16"/>
        </w:rPr>
      </w:pPr>
      <w:r w:rsidRPr="00161C83">
        <w:rPr>
          <w:rStyle w:val="StyleUnderline"/>
        </w:rPr>
        <w:t>Economists have long recognized that conspiracies to restrain trade can cause significant economic losses</w:t>
      </w:r>
      <w:r w:rsidRPr="00161C83">
        <w:rPr>
          <w:sz w:val="16"/>
        </w:rPr>
        <w:t xml:space="preserve"> through higher prices and reduced output.7 Although agreements among competitors may promote economic efficiency, conspiracies, in which the members have suppressed the existence of an agreement among themselves, seldom, if ever, serve any competitive and efficiency-enhancing purpose. Conspiracies can also impose significant costs on society and are, by design, secret and hard to detect. Hence, there are sound economic reasons to impose substantial penalties to discourage firms from conspiring to restrain trade. The undersigned believe that antitrust law - and the courts - should be tough on </w:t>
      </w:r>
      <w:r w:rsidRPr="00193EB5">
        <w:rPr>
          <w:sz w:val="16"/>
        </w:rPr>
        <w:t>cartels.</w:t>
      </w:r>
    </w:p>
    <w:p w14:paraId="4B6EA173" w14:textId="77777777" w:rsidR="004B6B1D" w:rsidRPr="00161C83" w:rsidRDefault="004B6B1D" w:rsidP="004B6B1D">
      <w:pPr>
        <w:rPr>
          <w:rStyle w:val="StyleUnderline"/>
        </w:rPr>
      </w:pPr>
      <w:r w:rsidRPr="000331BC">
        <w:rPr>
          <w:rStyle w:val="StyleUnderline"/>
        </w:rPr>
        <w:t xml:space="preserve">Economists have also recognized, however, that the </w:t>
      </w:r>
      <w:r w:rsidRPr="000331BC">
        <w:rPr>
          <w:rStyle w:val="Emphasis"/>
        </w:rPr>
        <w:t>legal system</w:t>
      </w:r>
      <w:r w:rsidRPr="000331BC">
        <w:rPr>
          <w:rStyle w:val="StyleUnderline"/>
        </w:rPr>
        <w:t xml:space="preserve"> can impose significant costs on businesses, reduce economic efficiency, and ultimately</w:t>
      </w:r>
      <w:r w:rsidRPr="00193EB5">
        <w:rPr>
          <w:rStyle w:val="StyleUnderline"/>
        </w:rPr>
        <w:t xml:space="preserve"> harm consumers through higher prices and poorer products</w:t>
      </w:r>
      <w:r w:rsidRPr="009E2D1B">
        <w:rPr>
          <w:sz w:val="14"/>
        </w:rPr>
        <w:t xml:space="preserve">.8 </w:t>
      </w:r>
      <w:r w:rsidRPr="00193EB5">
        <w:rPr>
          <w:rStyle w:val="StyleUnderline"/>
        </w:rPr>
        <w:t>Unfortunately</w:t>
      </w:r>
      <w:r w:rsidRPr="009E2D1B">
        <w:rPr>
          <w:sz w:val="14"/>
        </w:rPr>
        <w:t xml:space="preserve">, some </w:t>
      </w:r>
      <w:r w:rsidRPr="00C54791">
        <w:rPr>
          <w:rStyle w:val="Emphasis"/>
          <w:highlight w:val="cyan"/>
        </w:rPr>
        <w:t>lawyers</w:t>
      </w:r>
      <w:r w:rsidRPr="009E2D1B">
        <w:rPr>
          <w:sz w:val="14"/>
        </w:rPr>
        <w:t xml:space="preserve"> - or the plaintiffs they represent - </w:t>
      </w:r>
      <w:r w:rsidRPr="00C54791">
        <w:rPr>
          <w:rStyle w:val="Emphasis"/>
          <w:highlight w:val="cyan"/>
        </w:rPr>
        <w:t>abuse the</w:t>
      </w:r>
      <w:r w:rsidRPr="00193EB5">
        <w:rPr>
          <w:rStyle w:val="Emphasis"/>
        </w:rPr>
        <w:t xml:space="preserve"> legal </w:t>
      </w:r>
      <w:r w:rsidRPr="00C54791">
        <w:rPr>
          <w:rStyle w:val="Emphasis"/>
          <w:highlight w:val="cyan"/>
        </w:rPr>
        <w:t>system by filing cases that</w:t>
      </w:r>
      <w:r w:rsidRPr="00193EB5">
        <w:rPr>
          <w:rStyle w:val="Emphasis"/>
        </w:rPr>
        <w:t xml:space="preserve"> ultimately </w:t>
      </w:r>
      <w:r w:rsidRPr="00C54791">
        <w:rPr>
          <w:rStyle w:val="Emphasis"/>
          <w:highlight w:val="cyan"/>
        </w:rPr>
        <w:t>lack merit but impose significant costs</w:t>
      </w:r>
      <w:r w:rsidRPr="00193EB5">
        <w:rPr>
          <w:rStyle w:val="Emphasis"/>
        </w:rPr>
        <w:t xml:space="preserve"> and risks</w:t>
      </w:r>
      <w:r w:rsidRPr="009E2D1B">
        <w:rPr>
          <w:sz w:val="14"/>
        </w:rPr>
        <w:t xml:space="preserve"> on business defendants.9 </w:t>
      </w:r>
      <w:r w:rsidRPr="00193EB5">
        <w:rPr>
          <w:rStyle w:val="StyleUnderline"/>
        </w:rPr>
        <w:t>Research</w:t>
      </w:r>
      <w:r w:rsidRPr="009E2D1B">
        <w:rPr>
          <w:sz w:val="14"/>
        </w:rPr>
        <w:t xml:space="preserve"> *12 </w:t>
      </w:r>
      <w:r w:rsidRPr="00161C83">
        <w:rPr>
          <w:rStyle w:val="StyleUnderline"/>
        </w:rPr>
        <w:t>indicates</w:t>
      </w:r>
      <w:r w:rsidRPr="009E2D1B">
        <w:rPr>
          <w:sz w:val="14"/>
        </w:rPr>
        <w:t xml:space="preserve"> that </w:t>
      </w:r>
      <w:r w:rsidRPr="00C54791">
        <w:rPr>
          <w:rStyle w:val="Emphasis"/>
          <w:highlight w:val="cyan"/>
        </w:rPr>
        <w:t>private antitrust enforcement</w:t>
      </w:r>
      <w:r w:rsidRPr="009E2D1B">
        <w:rPr>
          <w:sz w:val="14"/>
        </w:rPr>
        <w:t xml:space="preserve"> efforts </w:t>
      </w:r>
      <w:r w:rsidRPr="00C54791">
        <w:rPr>
          <w:rStyle w:val="Emphasis"/>
          <w:highlight w:val="cyan"/>
        </w:rPr>
        <w:t>already</w:t>
      </w:r>
      <w:r w:rsidRPr="009E2D1B">
        <w:rPr>
          <w:sz w:val="14"/>
          <w:highlight w:val="cyan"/>
        </w:rPr>
        <w:t xml:space="preserve"> </w:t>
      </w:r>
      <w:r w:rsidRPr="00C54791">
        <w:rPr>
          <w:rStyle w:val="StyleUnderline"/>
          <w:highlight w:val="cyan"/>
        </w:rPr>
        <w:t>involve</w:t>
      </w:r>
      <w:r w:rsidRPr="00161C83">
        <w:rPr>
          <w:rStyle w:val="StyleUnderline"/>
        </w:rPr>
        <w:t xml:space="preserve"> many </w:t>
      </w:r>
      <w:r w:rsidRPr="00C54791">
        <w:rPr>
          <w:rStyle w:val="StyleUnderline"/>
          <w:highlight w:val="cyan"/>
        </w:rPr>
        <w:t>claims</w:t>
      </w:r>
      <w:r w:rsidRPr="00161C83">
        <w:rPr>
          <w:rStyle w:val="StyleUnderline"/>
        </w:rPr>
        <w:t xml:space="preserve"> that appear to be </w:t>
      </w:r>
      <w:r w:rsidRPr="00C54791">
        <w:rPr>
          <w:rStyle w:val="StyleUnderline"/>
          <w:highlight w:val="cyan"/>
        </w:rPr>
        <w:t>without merit</w:t>
      </w:r>
      <w:r w:rsidRPr="009E2D1B">
        <w:rPr>
          <w:sz w:val="14"/>
          <w:highlight w:val="cyan"/>
        </w:rPr>
        <w:t xml:space="preserve">.10 </w:t>
      </w:r>
      <w:r w:rsidRPr="009E2D1B">
        <w:rPr>
          <w:sz w:val="14"/>
        </w:rPr>
        <w:t xml:space="preserve">This underscores the problem noted by the Second Circuit. See  Twombly, 425 F.3d at 114-17. </w:t>
      </w:r>
      <w:r w:rsidRPr="00161C83">
        <w:rPr>
          <w:rStyle w:val="StyleUnderline"/>
        </w:rPr>
        <w:t xml:space="preserve">Some plaintiffs’ </w:t>
      </w:r>
      <w:r w:rsidRPr="00C54791">
        <w:rPr>
          <w:rStyle w:val="StyleUnderline"/>
          <w:highlight w:val="cyan"/>
        </w:rPr>
        <w:t>lawyers</w:t>
      </w:r>
      <w:r w:rsidRPr="00161C83">
        <w:rPr>
          <w:rStyle w:val="StyleUnderline"/>
        </w:rPr>
        <w:t xml:space="preserve"> </w:t>
      </w:r>
      <w:r w:rsidRPr="00C54791">
        <w:rPr>
          <w:rStyle w:val="StyleUnderline"/>
          <w:highlight w:val="cyan"/>
        </w:rPr>
        <w:t xml:space="preserve">use litigation to </w:t>
      </w:r>
      <w:r w:rsidRPr="00C54791">
        <w:rPr>
          <w:rStyle w:val="Emphasis"/>
          <w:highlight w:val="cyan"/>
        </w:rPr>
        <w:t>extract money</w:t>
      </w:r>
      <w:r w:rsidRPr="00C54791">
        <w:rPr>
          <w:rStyle w:val="StyleUnderline"/>
          <w:highlight w:val="cyan"/>
        </w:rPr>
        <w:t xml:space="preserve"> from businesses</w:t>
      </w:r>
      <w:r w:rsidRPr="00161C83">
        <w:rPr>
          <w:rStyle w:val="StyleUnderline"/>
        </w:rPr>
        <w:t xml:space="preserve"> </w:t>
      </w:r>
      <w:r w:rsidRPr="00C54791">
        <w:rPr>
          <w:rStyle w:val="StyleUnderline"/>
          <w:highlight w:val="cyan"/>
        </w:rPr>
        <w:t>that find it is</w:t>
      </w:r>
      <w:r w:rsidRPr="00161C83">
        <w:rPr>
          <w:rStyle w:val="StyleUnderline"/>
        </w:rPr>
        <w:t xml:space="preserve"> </w:t>
      </w:r>
      <w:r w:rsidRPr="00C54791">
        <w:rPr>
          <w:rStyle w:val="Emphasis"/>
          <w:highlight w:val="cyan"/>
        </w:rPr>
        <w:t>cheaper</w:t>
      </w:r>
      <w:r w:rsidRPr="00161C83">
        <w:rPr>
          <w:rStyle w:val="StyleUnderline"/>
        </w:rPr>
        <w:t xml:space="preserve"> and</w:t>
      </w:r>
      <w:r w:rsidRPr="009E2D1B">
        <w:rPr>
          <w:sz w:val="14"/>
        </w:rPr>
        <w:t xml:space="preserve"> </w:t>
      </w:r>
      <w:r w:rsidRPr="00161C83">
        <w:rPr>
          <w:rStyle w:val="Emphasis"/>
        </w:rPr>
        <w:t xml:space="preserve">less risky </w:t>
      </w:r>
      <w:r w:rsidRPr="00C54791">
        <w:rPr>
          <w:rStyle w:val="Emphasis"/>
          <w:highlight w:val="cyan"/>
        </w:rPr>
        <w:t>to settle</w:t>
      </w:r>
      <w:r w:rsidRPr="009E2D1B">
        <w:rPr>
          <w:sz w:val="14"/>
        </w:rPr>
        <w:t xml:space="preserve"> than to litigate.11 </w:t>
      </w:r>
      <w:r w:rsidRPr="00161C83">
        <w:rPr>
          <w:rStyle w:val="StyleUnderline"/>
        </w:rPr>
        <w:t xml:space="preserve">Class certification litigation is sometimes used to </w:t>
      </w:r>
      <w:r w:rsidRPr="00161C83">
        <w:rPr>
          <w:rStyle w:val="Emphasis"/>
        </w:rPr>
        <w:t>extort companies into writing large checks</w:t>
      </w:r>
      <w:r w:rsidRPr="00161C83">
        <w:rPr>
          <w:rStyle w:val="StyleUnderline"/>
        </w:rPr>
        <w:t xml:space="preserve"> that often inure to the benefit of the </w:t>
      </w:r>
      <w:r w:rsidRPr="00161C83">
        <w:rPr>
          <w:rStyle w:val="Emphasis"/>
        </w:rPr>
        <w:t>lawyers</w:t>
      </w:r>
      <w:r w:rsidRPr="00161C83">
        <w:rPr>
          <w:rStyle w:val="StyleUnderline"/>
        </w:rPr>
        <w:t>.</w:t>
      </w:r>
    </w:p>
    <w:p w14:paraId="6E34861A" w14:textId="77777777" w:rsidR="004B6B1D" w:rsidRPr="00161C83" w:rsidRDefault="004B6B1D" w:rsidP="004B6B1D">
      <w:pPr>
        <w:rPr>
          <w:sz w:val="16"/>
        </w:rPr>
      </w:pPr>
      <w:r w:rsidRPr="00161C83">
        <w:rPr>
          <w:rStyle w:val="StyleUnderline"/>
        </w:rPr>
        <w:t xml:space="preserve">In determining the appropriate standard for dismissal of a claim of conspiracy to restrain trade, society faces a </w:t>
      </w:r>
      <w:r w:rsidRPr="00161C83">
        <w:rPr>
          <w:rStyle w:val="Emphasis"/>
        </w:rPr>
        <w:t>tradeoff</w:t>
      </w:r>
      <w:r w:rsidRPr="00161C83">
        <w:rPr>
          <w:rStyle w:val="StyleUnderline"/>
        </w:rPr>
        <w:t xml:space="preserve">, </w:t>
      </w:r>
      <w:r w:rsidRPr="000331BC">
        <w:rPr>
          <w:rStyle w:val="StyleUnderline"/>
        </w:rPr>
        <w:t xml:space="preserve">as </w:t>
      </w:r>
      <w:r w:rsidRPr="00A546E1">
        <w:rPr>
          <w:rStyle w:val="StyleUnderline"/>
        </w:rPr>
        <w:t xml:space="preserve">do the </w:t>
      </w:r>
      <w:r w:rsidRPr="00A546E1">
        <w:rPr>
          <w:rStyle w:val="Emphasis"/>
        </w:rPr>
        <w:t>courts</w:t>
      </w:r>
      <w:r w:rsidRPr="00A546E1">
        <w:rPr>
          <w:sz w:val="16"/>
        </w:rPr>
        <w:t xml:space="preserve">. </w:t>
      </w:r>
      <w:r w:rsidRPr="00A546E1">
        <w:rPr>
          <w:rStyle w:val="StyleUnderline"/>
        </w:rPr>
        <w:t xml:space="preserve">On the one hand, making it easier for plaintiffs to pursue claims and obtain discovery will </w:t>
      </w:r>
      <w:r w:rsidRPr="00A546E1">
        <w:rPr>
          <w:rStyle w:val="Emphasis"/>
        </w:rPr>
        <w:t>increase the likelihood that plaintiffs will uncover conspiracies in restraint of trade</w:t>
      </w:r>
      <w:r w:rsidRPr="00A546E1">
        <w:rPr>
          <w:sz w:val="16"/>
        </w:rPr>
        <w:t xml:space="preserve">. </w:t>
      </w:r>
      <w:r w:rsidRPr="00A546E1">
        <w:rPr>
          <w:rStyle w:val="StyleUnderline"/>
        </w:rPr>
        <w:t xml:space="preserve">An </w:t>
      </w:r>
      <w:r w:rsidRPr="00A546E1">
        <w:rPr>
          <w:rStyle w:val="Emphasis"/>
        </w:rPr>
        <w:t>easier</w:t>
      </w:r>
      <w:r w:rsidRPr="00A546E1">
        <w:rPr>
          <w:rStyle w:val="StyleUnderline"/>
        </w:rPr>
        <w:t xml:space="preserve"> standard will, more importantly, </w:t>
      </w:r>
      <w:r w:rsidRPr="00A546E1">
        <w:rPr>
          <w:rStyle w:val="Emphasis"/>
        </w:rPr>
        <w:t>discourage conspiracies in the first place</w:t>
      </w:r>
      <w:r w:rsidRPr="00A546E1">
        <w:rPr>
          <w:sz w:val="16"/>
        </w:rPr>
        <w:t xml:space="preserve"> </w:t>
      </w:r>
      <w:r w:rsidRPr="00A546E1">
        <w:rPr>
          <w:rStyle w:val="StyleUnderline"/>
        </w:rPr>
        <w:t xml:space="preserve">because they are more likely to be </w:t>
      </w:r>
      <w:r w:rsidRPr="00A546E1">
        <w:rPr>
          <w:rStyle w:val="Emphasis"/>
        </w:rPr>
        <w:t>detected</w:t>
      </w:r>
      <w:r w:rsidRPr="00A546E1">
        <w:rPr>
          <w:rStyle w:val="StyleUnderline"/>
        </w:rPr>
        <w:t xml:space="preserve"> and </w:t>
      </w:r>
      <w:r w:rsidRPr="00A546E1">
        <w:rPr>
          <w:rStyle w:val="Emphasis"/>
        </w:rPr>
        <w:t>punished</w:t>
      </w:r>
      <w:r w:rsidRPr="00A546E1">
        <w:rPr>
          <w:rStyle w:val="StyleUnderline"/>
        </w:rPr>
        <w:t>.</w:t>
      </w:r>
      <w:r w:rsidRPr="00A546E1">
        <w:rPr>
          <w:sz w:val="16"/>
        </w:rPr>
        <w:t xml:space="preserve"> </w:t>
      </w:r>
      <w:r w:rsidRPr="00A546E1">
        <w:rPr>
          <w:rStyle w:val="StyleUnderline"/>
        </w:rPr>
        <w:t xml:space="preserve">On the other hand, </w:t>
      </w:r>
      <w:r w:rsidRPr="00C54791">
        <w:rPr>
          <w:rStyle w:val="StyleUnderline"/>
          <w:highlight w:val="cyan"/>
        </w:rPr>
        <w:t xml:space="preserve">making it </w:t>
      </w:r>
      <w:r w:rsidRPr="00C54791">
        <w:rPr>
          <w:rStyle w:val="Emphasis"/>
          <w:highlight w:val="cyan"/>
        </w:rPr>
        <w:t>easier</w:t>
      </w:r>
      <w:r w:rsidRPr="00C54791">
        <w:rPr>
          <w:rStyle w:val="StyleUnderline"/>
          <w:highlight w:val="cyan"/>
        </w:rPr>
        <w:t xml:space="preserve"> for </w:t>
      </w:r>
      <w:r w:rsidRPr="00C54791">
        <w:rPr>
          <w:rStyle w:val="Emphasis"/>
          <w:highlight w:val="cyan"/>
        </w:rPr>
        <w:t>plaintiffs to file claims</w:t>
      </w:r>
      <w:r w:rsidRPr="00161C83">
        <w:rPr>
          <w:rStyle w:val="StyleUnderline"/>
        </w:rPr>
        <w:t xml:space="preserve"> and</w:t>
      </w:r>
      <w:r w:rsidRPr="00161C83">
        <w:rPr>
          <w:sz w:val="16"/>
        </w:rPr>
        <w:t xml:space="preserve"> </w:t>
      </w:r>
      <w:r w:rsidRPr="00161C83">
        <w:rPr>
          <w:rStyle w:val="Emphasis"/>
        </w:rPr>
        <w:t>pursue discovery</w:t>
      </w:r>
      <w:r w:rsidRPr="00161C83">
        <w:rPr>
          <w:sz w:val="16"/>
        </w:rPr>
        <w:t xml:space="preserve"> </w:t>
      </w:r>
      <w:r w:rsidRPr="00C54791">
        <w:rPr>
          <w:rStyle w:val="StyleUnderline"/>
          <w:highlight w:val="cyan"/>
        </w:rPr>
        <w:t>will</w:t>
      </w:r>
      <w:r w:rsidRPr="00161C83">
        <w:rPr>
          <w:rStyle w:val="StyleUnderline"/>
        </w:rPr>
        <w:t xml:space="preserve"> </w:t>
      </w:r>
      <w:r w:rsidRPr="00D24536">
        <w:rPr>
          <w:rStyle w:val="StyleUnderline"/>
        </w:rPr>
        <w:t xml:space="preserve">encourage plaintiffs to bring </w:t>
      </w:r>
      <w:r w:rsidRPr="00D24536">
        <w:rPr>
          <w:rStyle w:val="Emphasis"/>
        </w:rPr>
        <w:t>cases that lack merit</w:t>
      </w:r>
      <w:r w:rsidRPr="00161C83">
        <w:rPr>
          <w:rStyle w:val="StyleUnderline"/>
        </w:rPr>
        <w:t xml:space="preserve"> in the hope of a </w:t>
      </w:r>
      <w:r w:rsidRPr="00161C83">
        <w:rPr>
          <w:rStyle w:val="Emphasis"/>
        </w:rPr>
        <w:t>settlement</w:t>
      </w:r>
      <w:r w:rsidRPr="00161C83">
        <w:rPr>
          <w:rStyle w:val="StyleUnderline"/>
        </w:rPr>
        <w:t xml:space="preserve"> or verdict and, in the process, </w:t>
      </w:r>
      <w:r w:rsidRPr="00C54791">
        <w:rPr>
          <w:rStyle w:val="Emphasis"/>
          <w:highlight w:val="cyan"/>
        </w:rPr>
        <w:t>consume</w:t>
      </w:r>
      <w:r w:rsidRPr="00161C83">
        <w:rPr>
          <w:rStyle w:val="Emphasis"/>
        </w:rPr>
        <w:t xml:space="preserve"> judicial and business </w:t>
      </w:r>
      <w:r w:rsidRPr="00C54791">
        <w:rPr>
          <w:rStyle w:val="Emphasis"/>
          <w:highlight w:val="cyan"/>
        </w:rPr>
        <w:t>resources</w:t>
      </w:r>
      <w:r w:rsidRPr="00161C83">
        <w:rPr>
          <w:sz w:val="16"/>
        </w:rPr>
        <w:t>. Moreover, firms would face a disincentive to engage in parallel behavior *13 with their rivals because that behavior will make it more likely that they will be embroiled in litigation. Therefore, they will engage in less parallel behavior even when this behavior is efficient.</w:t>
      </w:r>
    </w:p>
    <w:p w14:paraId="70097EAA" w14:textId="77777777" w:rsidR="004B6B1D" w:rsidRPr="00161C83" w:rsidRDefault="004B6B1D" w:rsidP="004B6B1D">
      <w:pPr>
        <w:rPr>
          <w:sz w:val="16"/>
        </w:rPr>
      </w:pPr>
      <w:r w:rsidRPr="00161C83">
        <w:rPr>
          <w:sz w:val="16"/>
        </w:rPr>
        <w:t>IV. THE “PARALLEL BEHAVIOR IS ENOUGH” STANDARD WOULD RESULT IN GREATER EXPENDITURE OF JUDICIAL AND BUSINESS RESOURCES</w:t>
      </w:r>
    </w:p>
    <w:p w14:paraId="374D3D43" w14:textId="77777777" w:rsidR="004B6B1D" w:rsidRPr="007533AB" w:rsidRDefault="004B6B1D" w:rsidP="004B6B1D">
      <w:pPr>
        <w:rPr>
          <w:sz w:val="16"/>
        </w:rPr>
      </w:pPr>
      <w:r w:rsidRPr="00161C83">
        <w:rPr>
          <w:rStyle w:val="StyleUnderline"/>
        </w:rPr>
        <w:t xml:space="preserve">The “parallel behavior is enough” standard would encourage plaintiffs to file and pursue claims that companies have engaged in restraints of trade in violation of  Section 1 of the Sherman Act. This likely would include plaintiffs adding </w:t>
      </w:r>
      <w:r w:rsidRPr="00161C83">
        <w:rPr>
          <w:rStyle w:val="Emphasis"/>
        </w:rPr>
        <w:t>gratuitous conspiracy charges to complaints in unrelated matters</w:t>
      </w:r>
      <w:r w:rsidRPr="00161C83">
        <w:rPr>
          <w:sz w:val="16"/>
        </w:rPr>
        <w:t xml:space="preserve"> (breach of contract cases for example) </w:t>
      </w:r>
      <w:r w:rsidRPr="00161C83">
        <w:rPr>
          <w:rStyle w:val="StyleUnderline"/>
        </w:rPr>
        <w:t xml:space="preserve">to increase the </w:t>
      </w:r>
      <w:r w:rsidRPr="00161C83">
        <w:rPr>
          <w:rStyle w:val="Emphasis"/>
        </w:rPr>
        <w:t>costs of the litigation</w:t>
      </w:r>
      <w:r w:rsidRPr="00161C83">
        <w:rPr>
          <w:sz w:val="16"/>
        </w:rPr>
        <w:t xml:space="preserve"> to defendants </w:t>
      </w:r>
      <w:r w:rsidRPr="00161C83">
        <w:rPr>
          <w:rStyle w:val="StyleUnderline"/>
        </w:rPr>
        <w:t xml:space="preserve">and put </w:t>
      </w:r>
      <w:r w:rsidRPr="00161C83">
        <w:rPr>
          <w:rStyle w:val="Emphasis"/>
        </w:rPr>
        <w:t>additional pressure</w:t>
      </w:r>
      <w:r w:rsidRPr="00161C83">
        <w:rPr>
          <w:sz w:val="16"/>
        </w:rPr>
        <w:t xml:space="preserve"> on the defendants to settle. </w:t>
      </w:r>
      <w:r w:rsidRPr="00161C83">
        <w:rPr>
          <w:rStyle w:val="StyleUnderline"/>
        </w:rPr>
        <w:t xml:space="preserve">The direct cost of this standard and the behavior it </w:t>
      </w:r>
      <w:r w:rsidRPr="007533AB">
        <w:rPr>
          <w:rStyle w:val="StyleUnderline"/>
        </w:rPr>
        <w:t xml:space="preserve">would encourage includes </w:t>
      </w:r>
      <w:r w:rsidRPr="007533AB">
        <w:rPr>
          <w:rStyle w:val="Emphasis"/>
        </w:rPr>
        <w:t>costs to the judiciary</w:t>
      </w:r>
      <w:r w:rsidRPr="007533AB">
        <w:rPr>
          <w:sz w:val="16"/>
        </w:rPr>
        <w:t xml:space="preserve"> as well as to businesses.</w:t>
      </w:r>
    </w:p>
    <w:p w14:paraId="293416C5" w14:textId="77777777" w:rsidR="004B6B1D" w:rsidRDefault="004B6B1D" w:rsidP="004B6B1D">
      <w:pPr>
        <w:rPr>
          <w:sz w:val="16"/>
        </w:rPr>
      </w:pPr>
      <w:r w:rsidRPr="007533AB">
        <w:rPr>
          <w:rStyle w:val="StyleUnderline"/>
        </w:rPr>
        <w:lastRenderedPageBreak/>
        <w:t>Additional</w:t>
      </w:r>
      <w:r w:rsidRPr="007533AB">
        <w:rPr>
          <w:sz w:val="16"/>
        </w:rPr>
        <w:t xml:space="preserve"> </w:t>
      </w:r>
      <w:r w:rsidRPr="007533AB">
        <w:rPr>
          <w:rStyle w:val="Emphasis"/>
        </w:rPr>
        <w:t xml:space="preserve">judicial </w:t>
      </w:r>
      <w:r w:rsidRPr="00C54791">
        <w:rPr>
          <w:rStyle w:val="Emphasis"/>
          <w:highlight w:val="cyan"/>
        </w:rPr>
        <w:t>resources</w:t>
      </w:r>
      <w:r w:rsidRPr="007533AB">
        <w:rPr>
          <w:sz w:val="16"/>
        </w:rPr>
        <w:t xml:space="preserve"> </w:t>
      </w:r>
      <w:r w:rsidRPr="007533AB">
        <w:rPr>
          <w:rStyle w:val="StyleUnderline"/>
        </w:rPr>
        <w:t>would be spent handling cases with conspiracy claims that meet the “parallel behavior is enough” standard</w:t>
      </w:r>
      <w:r w:rsidRPr="00161C83">
        <w:rPr>
          <w:rStyle w:val="StyleUnderline"/>
        </w:rPr>
        <w:t xml:space="preserve">. These include expenditures for </w:t>
      </w:r>
      <w:r w:rsidRPr="00161C83">
        <w:rPr>
          <w:rStyle w:val="Emphasis"/>
        </w:rPr>
        <w:t>personnel</w:t>
      </w:r>
      <w:r w:rsidRPr="00161C83">
        <w:rPr>
          <w:sz w:val="16"/>
        </w:rPr>
        <w:t xml:space="preserve"> </w:t>
      </w:r>
      <w:r w:rsidRPr="00161C83">
        <w:rPr>
          <w:rStyle w:val="StyleUnderline"/>
        </w:rPr>
        <w:t>and</w:t>
      </w:r>
      <w:r w:rsidRPr="00161C83">
        <w:rPr>
          <w:sz w:val="16"/>
        </w:rPr>
        <w:t xml:space="preserve"> </w:t>
      </w:r>
      <w:r w:rsidRPr="00161C83">
        <w:rPr>
          <w:rStyle w:val="Emphasis"/>
        </w:rPr>
        <w:t>other judicial resources</w:t>
      </w:r>
      <w:r w:rsidRPr="00161C83">
        <w:rPr>
          <w:sz w:val="16"/>
        </w:rPr>
        <w:t xml:space="preserve">. </w:t>
      </w:r>
      <w:r w:rsidRPr="007533AB">
        <w:rPr>
          <w:rStyle w:val="StyleUnderline"/>
        </w:rPr>
        <w:t>They</w:t>
      </w:r>
      <w:r w:rsidRPr="00161C83">
        <w:rPr>
          <w:rStyle w:val="StyleUnderline"/>
        </w:rPr>
        <w:t xml:space="preserve"> also </w:t>
      </w:r>
      <w:r w:rsidRPr="00C54791">
        <w:rPr>
          <w:rStyle w:val="StyleUnderline"/>
          <w:highlight w:val="cyan"/>
        </w:rPr>
        <w:t>include</w:t>
      </w:r>
      <w:r w:rsidRPr="00161C83">
        <w:rPr>
          <w:rStyle w:val="StyleUnderline"/>
        </w:rPr>
        <w:t xml:space="preserve"> the </w:t>
      </w:r>
      <w:r w:rsidRPr="00C54791">
        <w:rPr>
          <w:rStyle w:val="Emphasis"/>
          <w:highlight w:val="cyan"/>
        </w:rPr>
        <w:t>opportunity cost of the federal judiciary’s time</w:t>
      </w:r>
      <w:r w:rsidRPr="00161C83">
        <w:rPr>
          <w:rStyle w:val="Emphasis"/>
        </w:rPr>
        <w:t>.</w:t>
      </w:r>
      <w:r w:rsidRPr="00161C83">
        <w:rPr>
          <w:sz w:val="16"/>
        </w:rPr>
        <w:t xml:space="preserve"> </w:t>
      </w:r>
      <w:r w:rsidRPr="00C54791">
        <w:rPr>
          <w:rStyle w:val="StyleUnderline"/>
          <w:highlight w:val="cyan"/>
        </w:rPr>
        <w:t>Assuming the</w:t>
      </w:r>
      <w:r w:rsidRPr="00161C83">
        <w:rPr>
          <w:rStyle w:val="StyleUnderline"/>
        </w:rPr>
        <w:t xml:space="preserve"> federal courts (and their facilities and </w:t>
      </w:r>
      <w:r w:rsidRPr="00C54791">
        <w:rPr>
          <w:rStyle w:val="StyleUnderline"/>
          <w:highlight w:val="cyan"/>
        </w:rPr>
        <w:t xml:space="preserve">staff’) cannot </w:t>
      </w:r>
      <w:r w:rsidRPr="00C54791">
        <w:rPr>
          <w:rStyle w:val="Emphasis"/>
          <w:highlight w:val="cyan"/>
        </w:rPr>
        <w:t>expand</w:t>
      </w:r>
      <w:r w:rsidRPr="00C54791">
        <w:rPr>
          <w:rStyle w:val="StyleUnderline"/>
          <w:highlight w:val="cyan"/>
        </w:rPr>
        <w:t xml:space="preserve"> to meet the</w:t>
      </w:r>
      <w:r w:rsidRPr="00161C83">
        <w:rPr>
          <w:rStyle w:val="StyleUnderline"/>
        </w:rPr>
        <w:t xml:space="preserve"> </w:t>
      </w:r>
      <w:r w:rsidRPr="00C54791">
        <w:rPr>
          <w:rStyle w:val="StyleUnderline"/>
          <w:highlight w:val="cyan"/>
        </w:rPr>
        <w:t>additional litigation</w:t>
      </w:r>
      <w:r w:rsidRPr="00161C83">
        <w:rPr>
          <w:rStyle w:val="StyleUnderline"/>
        </w:rPr>
        <w:t xml:space="preserve"> that would result under the</w:t>
      </w:r>
      <w:r w:rsidRPr="00161C83">
        <w:rPr>
          <w:sz w:val="16"/>
        </w:rPr>
        <w:t xml:space="preserve"> “parallel behavior is enough” </w:t>
      </w:r>
      <w:r w:rsidRPr="00161C83">
        <w:rPr>
          <w:rStyle w:val="StyleUnderline"/>
        </w:rPr>
        <w:t xml:space="preserve">standard, </w:t>
      </w:r>
      <w:r w:rsidRPr="00C54791">
        <w:rPr>
          <w:rStyle w:val="StyleUnderline"/>
          <w:highlight w:val="cyan"/>
        </w:rPr>
        <w:t>the</w:t>
      </w:r>
      <w:r w:rsidRPr="00161C83">
        <w:rPr>
          <w:rStyle w:val="StyleUnderline"/>
        </w:rPr>
        <w:t xml:space="preserve"> federal court </w:t>
      </w:r>
      <w:r w:rsidRPr="00C54791">
        <w:rPr>
          <w:rStyle w:val="Emphasis"/>
          <w:highlight w:val="cyan"/>
        </w:rPr>
        <w:t>dockets</w:t>
      </w:r>
      <w:r w:rsidRPr="00C54791">
        <w:rPr>
          <w:rStyle w:val="StyleUnderline"/>
          <w:highlight w:val="cyan"/>
        </w:rPr>
        <w:t xml:space="preserve"> would become</w:t>
      </w:r>
      <w:r w:rsidRPr="00161C83">
        <w:rPr>
          <w:rStyle w:val="StyleUnderline"/>
        </w:rPr>
        <w:t xml:space="preserve"> </w:t>
      </w:r>
      <w:r w:rsidRPr="00161C83">
        <w:rPr>
          <w:rStyle w:val="Emphasis"/>
        </w:rPr>
        <w:t xml:space="preserve">more </w:t>
      </w:r>
      <w:r w:rsidRPr="00C54791">
        <w:rPr>
          <w:rStyle w:val="Emphasis"/>
          <w:highlight w:val="cyan"/>
        </w:rPr>
        <w:t>congested</w:t>
      </w:r>
      <w:r w:rsidRPr="00161C83">
        <w:rPr>
          <w:sz w:val="16"/>
        </w:rPr>
        <w:t xml:space="preserve">. </w:t>
      </w:r>
      <w:r w:rsidRPr="00C54791">
        <w:rPr>
          <w:rStyle w:val="Emphasis"/>
          <w:highlight w:val="cyan"/>
        </w:rPr>
        <w:t>Other matters would receive less attention</w:t>
      </w:r>
      <w:r w:rsidRPr="00161C83">
        <w:rPr>
          <w:sz w:val="16"/>
        </w:rPr>
        <w:t xml:space="preserve"> from the courts. </w:t>
      </w:r>
      <w:r w:rsidRPr="00161C83">
        <w:rPr>
          <w:rStyle w:val="StyleUnderline"/>
        </w:rPr>
        <w:t xml:space="preserve">The </w:t>
      </w:r>
      <w:r w:rsidRPr="00161C83">
        <w:rPr>
          <w:rStyle w:val="Emphasis"/>
        </w:rPr>
        <w:t>litigants</w:t>
      </w:r>
      <w:r w:rsidRPr="00161C83">
        <w:rPr>
          <w:rStyle w:val="StyleUnderline"/>
        </w:rPr>
        <w:t xml:space="preserve"> in these other matters, and ultimately society, would </w:t>
      </w:r>
      <w:r w:rsidRPr="00161C83">
        <w:rPr>
          <w:rStyle w:val="Emphasis"/>
        </w:rPr>
        <w:t>suffer from the diversion of judicial resources to unmeritorious</w:t>
      </w:r>
      <w:r w:rsidRPr="00161C83">
        <w:rPr>
          <w:sz w:val="16"/>
        </w:rPr>
        <w:t xml:space="preserve"> conspiracy </w:t>
      </w:r>
      <w:r w:rsidRPr="00161C83">
        <w:rPr>
          <w:rStyle w:val="Emphasis"/>
        </w:rPr>
        <w:t>claims</w:t>
      </w:r>
      <w:r w:rsidRPr="00161C83">
        <w:rPr>
          <w:sz w:val="16"/>
        </w:rPr>
        <w:t xml:space="preserve">. Businesses would also spend resources defending unfounded conspiracy claims. </w:t>
      </w:r>
      <w:r w:rsidRPr="00161C83">
        <w:rPr>
          <w:rStyle w:val="StyleUnderline"/>
        </w:rPr>
        <w:t>These costs would include</w:t>
      </w:r>
      <w:r w:rsidRPr="00161C83">
        <w:rPr>
          <w:sz w:val="16"/>
        </w:rPr>
        <w:t xml:space="preserve"> direct </w:t>
      </w:r>
      <w:r w:rsidRPr="00161C83">
        <w:rPr>
          <w:rStyle w:val="Emphasis"/>
        </w:rPr>
        <w:t>litigation expenses</w:t>
      </w:r>
      <w:r w:rsidRPr="00161C83">
        <w:rPr>
          <w:sz w:val="16"/>
        </w:rPr>
        <w:t xml:space="preserve"> such as hiring lawyers </w:t>
      </w:r>
      <w:r w:rsidRPr="00161C83">
        <w:rPr>
          <w:rStyle w:val="StyleUnderline"/>
        </w:rPr>
        <w:t xml:space="preserve">and handling </w:t>
      </w:r>
      <w:r w:rsidRPr="00161C83">
        <w:rPr>
          <w:rStyle w:val="Emphasis"/>
        </w:rPr>
        <w:t>document production</w:t>
      </w:r>
      <w:r w:rsidRPr="00161C83">
        <w:rPr>
          <w:sz w:val="16"/>
        </w:rPr>
        <w:t xml:space="preserve">. </w:t>
      </w:r>
      <w:r w:rsidRPr="00161C83">
        <w:rPr>
          <w:rStyle w:val="StyleUnderline"/>
        </w:rPr>
        <w:t>More importantly, they would include *</w:t>
      </w:r>
      <w:r w:rsidRPr="00161C83">
        <w:rPr>
          <w:sz w:val="16"/>
        </w:rPr>
        <w:t xml:space="preserve">14 </w:t>
      </w:r>
      <w:r w:rsidRPr="00161C83">
        <w:rPr>
          <w:rStyle w:val="StyleUnderline"/>
        </w:rPr>
        <w:t>the opportunity cost of management and staff time spent on litigation rather than on business matters</w:t>
      </w:r>
      <w:r w:rsidRPr="00161C83">
        <w:rPr>
          <w:sz w:val="16"/>
        </w:rPr>
        <w:t>.12</w:t>
      </w:r>
    </w:p>
    <w:p w14:paraId="4E5A5ED4" w14:textId="77777777" w:rsidR="004B6B1D" w:rsidRPr="004C145E" w:rsidRDefault="004B6B1D" w:rsidP="004B6B1D">
      <w:pPr>
        <w:pStyle w:val="Heading4"/>
      </w:pPr>
      <w:r>
        <w:t xml:space="preserve">The aff increase judicial congestion because of the lack of clarity—proven by all of our arguments about the lack of data </w:t>
      </w:r>
    </w:p>
    <w:p w14:paraId="7BF4CDFE" w14:textId="77777777" w:rsidR="004B6B1D" w:rsidRPr="00DE5E22" w:rsidRDefault="004B6B1D" w:rsidP="004B6B1D">
      <w:pPr>
        <w:rPr>
          <w:sz w:val="16"/>
        </w:rPr>
      </w:pPr>
      <w:r w:rsidRPr="004546A9">
        <w:rPr>
          <w:rStyle w:val="Style13ptBold"/>
        </w:rPr>
        <w:t>Markham Jr. 12</w:t>
      </w:r>
      <w:r>
        <w:rPr>
          <w:rStyle w:val="Style13ptBold"/>
        </w:rPr>
        <w:t xml:space="preserve"> </w:t>
      </w:r>
      <w:r w:rsidRPr="00DE5E22">
        <w:rPr>
          <w:sz w:val="16"/>
        </w:rPr>
        <w:t>(Jesse W., Marshall P. Madison Professor of Law, University of San Francisco School of Law, “SAILING A SEA OF DOUBT: A CRITIQUE OF THE RULE OF REASON IN U.S. ANTITRUST LAW,” 17 Fordham J. Corp. &amp; Fin. L. 591, WestLaw)</w:t>
      </w:r>
    </w:p>
    <w:p w14:paraId="798F8773" w14:textId="77777777" w:rsidR="004B6B1D" w:rsidRPr="00FA796E" w:rsidRDefault="004B6B1D" w:rsidP="004B6B1D">
      <w:pPr>
        <w:rPr>
          <w:sz w:val="16"/>
        </w:rPr>
      </w:pPr>
      <w:r w:rsidRPr="00FA796E">
        <w:rPr>
          <w:sz w:val="16"/>
        </w:rPr>
        <w:t>5. Impairment of Settlements</w:t>
      </w:r>
    </w:p>
    <w:p w14:paraId="124C427D" w14:textId="77777777" w:rsidR="004B6B1D" w:rsidRPr="004C145E" w:rsidRDefault="004B6B1D" w:rsidP="004B6B1D">
      <w:pPr>
        <w:rPr>
          <w:sz w:val="16"/>
        </w:rPr>
      </w:pPr>
      <w:r w:rsidRPr="00FA796E">
        <w:rPr>
          <w:rStyle w:val="Emphasis"/>
        </w:rPr>
        <w:t>Settlement</w:t>
      </w:r>
      <w:r w:rsidRPr="00FA796E">
        <w:rPr>
          <w:sz w:val="16"/>
        </w:rPr>
        <w:t xml:space="preserve"> </w:t>
      </w:r>
      <w:r w:rsidRPr="00FA796E">
        <w:rPr>
          <w:rStyle w:val="StyleUnderline"/>
        </w:rPr>
        <w:t xml:space="preserve">is more difficult under </w:t>
      </w:r>
      <w:r w:rsidRPr="00FA796E">
        <w:rPr>
          <w:rStyle w:val="Emphasis"/>
        </w:rPr>
        <w:t>uncertainty about what “enquiry is meet for the case.”</w:t>
      </w:r>
      <w:r w:rsidRPr="00FA796E">
        <w:rPr>
          <w:sz w:val="16"/>
        </w:rPr>
        <w:t xml:space="preserve"> </w:t>
      </w:r>
      <w:r w:rsidRPr="00FA796E">
        <w:rPr>
          <w:rStyle w:val="StyleUnderline"/>
        </w:rPr>
        <w:t xml:space="preserve">The substantive law of antitrust should </w:t>
      </w:r>
      <w:r w:rsidRPr="00FA796E">
        <w:rPr>
          <w:rStyle w:val="Emphasis"/>
        </w:rPr>
        <w:t>facilitate</w:t>
      </w:r>
      <w:r w:rsidRPr="00FA796E">
        <w:rPr>
          <w:rStyle w:val="StyleUnderline"/>
        </w:rPr>
        <w:t xml:space="preserve"> reasonable settlements because they </w:t>
      </w:r>
      <w:r w:rsidRPr="00FA796E">
        <w:rPr>
          <w:rStyle w:val="Emphasis"/>
        </w:rPr>
        <w:t>avoid</w:t>
      </w:r>
      <w:r w:rsidRPr="00FA796E">
        <w:rPr>
          <w:rStyle w:val="StyleUnderline"/>
        </w:rPr>
        <w:t xml:space="preserve"> the </w:t>
      </w:r>
      <w:r w:rsidRPr="00FA796E">
        <w:rPr>
          <w:rStyle w:val="Emphasis"/>
        </w:rPr>
        <w:t>high costs of litigation</w:t>
      </w:r>
      <w:r w:rsidRPr="00FA796E">
        <w:rPr>
          <w:sz w:val="16"/>
        </w:rPr>
        <w:t xml:space="preserve">, </w:t>
      </w:r>
      <w:r w:rsidRPr="00FA796E">
        <w:rPr>
          <w:rStyle w:val="StyleUnderline"/>
        </w:rPr>
        <w:t>through</w:t>
      </w:r>
      <w:r w:rsidRPr="00FA796E">
        <w:rPr>
          <w:sz w:val="16"/>
        </w:rPr>
        <w:t xml:space="preserve"> </w:t>
      </w:r>
      <w:r w:rsidRPr="00FA796E">
        <w:rPr>
          <w:rStyle w:val="Emphasis"/>
        </w:rPr>
        <w:t>trial</w:t>
      </w:r>
      <w:r w:rsidRPr="00FA796E">
        <w:rPr>
          <w:sz w:val="16"/>
        </w:rPr>
        <w:t xml:space="preserve"> </w:t>
      </w:r>
      <w:r w:rsidRPr="00FA796E">
        <w:rPr>
          <w:rStyle w:val="StyleUnderline"/>
        </w:rPr>
        <w:t>and</w:t>
      </w:r>
      <w:r w:rsidRPr="00FA796E">
        <w:rPr>
          <w:sz w:val="16"/>
        </w:rPr>
        <w:t xml:space="preserve"> </w:t>
      </w:r>
      <w:r w:rsidRPr="00FA796E">
        <w:rPr>
          <w:rStyle w:val="Emphasis"/>
        </w:rPr>
        <w:t>appeal</w:t>
      </w:r>
      <w:r w:rsidRPr="00FA796E">
        <w:rPr>
          <w:sz w:val="16"/>
        </w:rPr>
        <w:t xml:space="preserve">, </w:t>
      </w:r>
      <w:r w:rsidRPr="00FA796E">
        <w:rPr>
          <w:rStyle w:val="StyleUnderline"/>
        </w:rPr>
        <w:t>while</w:t>
      </w:r>
      <w:r w:rsidRPr="00FA796E">
        <w:rPr>
          <w:sz w:val="16"/>
        </w:rPr>
        <w:t xml:space="preserve"> </w:t>
      </w:r>
      <w:r w:rsidRPr="00FA796E">
        <w:rPr>
          <w:rStyle w:val="Emphasis"/>
        </w:rPr>
        <w:t>vindicating</w:t>
      </w:r>
      <w:r w:rsidRPr="00FA796E">
        <w:rPr>
          <w:sz w:val="16"/>
        </w:rPr>
        <w:t xml:space="preserve"> the </w:t>
      </w:r>
      <w:r w:rsidRPr="00FA796E">
        <w:rPr>
          <w:rStyle w:val="Emphasis"/>
        </w:rPr>
        <w:t>objectives</w:t>
      </w:r>
      <w:r w:rsidRPr="00FA796E">
        <w:rPr>
          <w:sz w:val="16"/>
        </w:rPr>
        <w:t xml:space="preserve"> of antitrust law. </w:t>
      </w:r>
      <w:r w:rsidRPr="00C54791">
        <w:rPr>
          <w:rStyle w:val="Emphasis"/>
          <w:highlight w:val="cyan"/>
        </w:rPr>
        <w:t>Most</w:t>
      </w:r>
      <w:r w:rsidRPr="00C54791">
        <w:rPr>
          <w:sz w:val="16"/>
          <w:highlight w:val="cyan"/>
        </w:rPr>
        <w:t xml:space="preserve"> </w:t>
      </w:r>
      <w:r w:rsidRPr="00C54791">
        <w:rPr>
          <w:rStyle w:val="StyleUnderline"/>
          <w:highlight w:val="cyan"/>
        </w:rPr>
        <w:t xml:space="preserve">antitrust cases </w:t>
      </w:r>
      <w:r w:rsidRPr="00C54791">
        <w:rPr>
          <w:rStyle w:val="Emphasis"/>
          <w:highlight w:val="cyan"/>
        </w:rPr>
        <w:t>settle</w:t>
      </w:r>
      <w:r w:rsidRPr="00FA796E">
        <w:rPr>
          <w:sz w:val="16"/>
        </w:rPr>
        <w:t xml:space="preserve">,211 </w:t>
      </w:r>
      <w:r w:rsidRPr="00C54791">
        <w:rPr>
          <w:rStyle w:val="StyleUnderline"/>
          <w:highlight w:val="cyan"/>
        </w:rPr>
        <w:t>but</w:t>
      </w:r>
      <w:r w:rsidRPr="00FA796E">
        <w:rPr>
          <w:rStyle w:val="StyleUnderline"/>
        </w:rPr>
        <w:t xml:space="preserve"> that does </w:t>
      </w:r>
      <w:r w:rsidRPr="00C54791">
        <w:rPr>
          <w:rStyle w:val="StyleUnderline"/>
          <w:highlight w:val="cyan"/>
        </w:rPr>
        <w:t>not</w:t>
      </w:r>
      <w:r w:rsidRPr="00FA796E">
        <w:rPr>
          <w:rStyle w:val="StyleUnderline"/>
        </w:rPr>
        <w:t xml:space="preserve"> mean that they settle </w:t>
      </w:r>
      <w:r w:rsidRPr="00C54791">
        <w:rPr>
          <w:rStyle w:val="Emphasis"/>
          <w:highlight w:val="cyan"/>
        </w:rPr>
        <w:t>early</w:t>
      </w:r>
      <w:r w:rsidRPr="00C54791">
        <w:rPr>
          <w:sz w:val="16"/>
          <w:highlight w:val="cyan"/>
        </w:rPr>
        <w:t xml:space="preserve">, </w:t>
      </w:r>
      <w:r w:rsidRPr="00FA796E">
        <w:rPr>
          <w:rStyle w:val="StyleUnderline"/>
        </w:rPr>
        <w:t xml:space="preserve">or that the </w:t>
      </w:r>
      <w:r w:rsidRPr="00FA796E">
        <w:rPr>
          <w:rStyle w:val="Emphasis"/>
        </w:rPr>
        <w:t>terms</w:t>
      </w:r>
      <w:r w:rsidRPr="00FA796E">
        <w:rPr>
          <w:sz w:val="16"/>
        </w:rPr>
        <w:t xml:space="preserve"> of settlement </w:t>
      </w:r>
      <w:r w:rsidRPr="00FA796E">
        <w:rPr>
          <w:rStyle w:val="StyleUnderline"/>
        </w:rPr>
        <w:t>are</w:t>
      </w:r>
      <w:r w:rsidRPr="00FA796E">
        <w:rPr>
          <w:sz w:val="16"/>
        </w:rPr>
        <w:t xml:space="preserve"> </w:t>
      </w:r>
      <w:r w:rsidRPr="00FA796E">
        <w:rPr>
          <w:rStyle w:val="Emphasis"/>
        </w:rPr>
        <w:t>reasonable</w:t>
      </w:r>
      <w:r w:rsidRPr="00FA796E">
        <w:rPr>
          <w:sz w:val="16"/>
        </w:rPr>
        <w:t xml:space="preserve">. Indeed, </w:t>
      </w:r>
      <w:r w:rsidRPr="00C54791">
        <w:rPr>
          <w:rStyle w:val="StyleUnderline"/>
          <w:highlight w:val="cyan"/>
        </w:rPr>
        <w:t>the</w:t>
      </w:r>
      <w:r w:rsidRPr="00FA796E">
        <w:rPr>
          <w:rStyle w:val="StyleUnderline"/>
        </w:rPr>
        <w:t xml:space="preserve"> Supreme </w:t>
      </w:r>
      <w:r w:rsidRPr="00C54791">
        <w:rPr>
          <w:rStyle w:val="StyleUnderline"/>
          <w:highlight w:val="cyan"/>
        </w:rPr>
        <w:t>Court</w:t>
      </w:r>
      <w:r w:rsidRPr="00FA796E">
        <w:rPr>
          <w:rStyle w:val="StyleUnderline"/>
        </w:rPr>
        <w:t xml:space="preserve"> has </w:t>
      </w:r>
      <w:r w:rsidRPr="00C54791">
        <w:rPr>
          <w:rStyle w:val="StyleUnderline"/>
          <w:highlight w:val="cyan"/>
        </w:rPr>
        <w:t>expressed</w:t>
      </w:r>
      <w:r w:rsidRPr="00FA796E">
        <w:rPr>
          <w:rStyle w:val="StyleUnderline"/>
        </w:rPr>
        <w:t xml:space="preserve"> </w:t>
      </w:r>
      <w:r w:rsidRPr="00C54791">
        <w:rPr>
          <w:rStyle w:val="StyleUnderline"/>
          <w:highlight w:val="cyan"/>
        </w:rPr>
        <w:t>frustration</w:t>
      </w:r>
      <w:r w:rsidRPr="00FA796E">
        <w:rPr>
          <w:rStyle w:val="StyleUnderline"/>
        </w:rPr>
        <w:t xml:space="preserve"> </w:t>
      </w:r>
      <w:r w:rsidRPr="00C54791">
        <w:rPr>
          <w:rStyle w:val="StyleUnderline"/>
          <w:highlight w:val="cyan"/>
        </w:rPr>
        <w:t>that the huge</w:t>
      </w:r>
      <w:r w:rsidRPr="00FA796E">
        <w:rPr>
          <w:rStyle w:val="StyleUnderline"/>
        </w:rPr>
        <w:t xml:space="preserve"> </w:t>
      </w:r>
      <w:r w:rsidRPr="00C54791">
        <w:rPr>
          <w:rStyle w:val="Emphasis"/>
          <w:highlight w:val="cyan"/>
        </w:rPr>
        <w:t>exposures</w:t>
      </w:r>
      <w:r w:rsidRPr="00FA796E">
        <w:rPr>
          <w:rStyle w:val="StyleUnderline"/>
        </w:rPr>
        <w:t xml:space="preserve"> </w:t>
      </w:r>
      <w:r w:rsidRPr="00C54791">
        <w:rPr>
          <w:rStyle w:val="StyleUnderline"/>
          <w:highlight w:val="cyan"/>
        </w:rPr>
        <w:t>defendants face</w:t>
      </w:r>
      <w:r w:rsidRPr="00FA796E">
        <w:rPr>
          <w:rStyle w:val="StyleUnderline"/>
        </w:rPr>
        <w:t xml:space="preserve"> in antitrust cases can </w:t>
      </w:r>
      <w:r w:rsidRPr="00C54791">
        <w:rPr>
          <w:rStyle w:val="StyleUnderline"/>
          <w:highlight w:val="cyan"/>
        </w:rPr>
        <w:t>force them to pay</w:t>
      </w:r>
      <w:r w:rsidRPr="00C54791">
        <w:rPr>
          <w:sz w:val="16"/>
          <w:highlight w:val="cyan"/>
        </w:rPr>
        <w:t xml:space="preserve"> </w:t>
      </w:r>
      <w:r w:rsidRPr="00C54791">
        <w:rPr>
          <w:rStyle w:val="Emphasis"/>
          <w:highlight w:val="cyan"/>
        </w:rPr>
        <w:t>extortionate amounts</w:t>
      </w:r>
      <w:r w:rsidRPr="00C54791">
        <w:rPr>
          <w:sz w:val="16"/>
          <w:highlight w:val="cyan"/>
        </w:rPr>
        <w:t xml:space="preserve"> </w:t>
      </w:r>
      <w:r w:rsidRPr="00C54791">
        <w:rPr>
          <w:rStyle w:val="StyleUnderline"/>
          <w:highlight w:val="cyan"/>
        </w:rPr>
        <w:t>to</w:t>
      </w:r>
      <w:r w:rsidRPr="004C145E">
        <w:rPr>
          <w:rStyle w:val="StyleUnderline"/>
        </w:rPr>
        <w:t xml:space="preserve"> </w:t>
      </w:r>
      <w:r w:rsidRPr="00C54791">
        <w:rPr>
          <w:rStyle w:val="StyleUnderline"/>
          <w:highlight w:val="cyan"/>
        </w:rPr>
        <w:t xml:space="preserve">settle </w:t>
      </w:r>
      <w:r w:rsidRPr="00C54791">
        <w:rPr>
          <w:rStyle w:val="Emphasis"/>
          <w:highlight w:val="cyan"/>
        </w:rPr>
        <w:t>weak cases</w:t>
      </w:r>
      <w:r w:rsidRPr="00C54791">
        <w:rPr>
          <w:sz w:val="16"/>
          <w:highlight w:val="cyan"/>
        </w:rPr>
        <w:t xml:space="preserve"> </w:t>
      </w:r>
      <w:r w:rsidRPr="00C54791">
        <w:rPr>
          <w:rStyle w:val="StyleUnderline"/>
          <w:highlight w:val="cyan"/>
        </w:rPr>
        <w:t>just to keep them from</w:t>
      </w:r>
      <w:r w:rsidRPr="004C145E">
        <w:rPr>
          <w:sz w:val="16"/>
        </w:rPr>
        <w:t xml:space="preserve"> heading into </w:t>
      </w:r>
      <w:r w:rsidRPr="00C54791">
        <w:rPr>
          <w:rStyle w:val="StyleUnderline"/>
          <w:highlight w:val="cyan"/>
        </w:rPr>
        <w:t>the</w:t>
      </w:r>
      <w:r w:rsidRPr="00C54791">
        <w:rPr>
          <w:sz w:val="16"/>
          <w:highlight w:val="cyan"/>
        </w:rPr>
        <w:t xml:space="preserve"> </w:t>
      </w:r>
      <w:r w:rsidRPr="00C54791">
        <w:rPr>
          <w:rStyle w:val="Emphasis"/>
          <w:highlight w:val="cyan"/>
        </w:rPr>
        <w:t>unpredictable waters of a</w:t>
      </w:r>
      <w:r w:rsidRPr="004C145E">
        <w:rPr>
          <w:sz w:val="16"/>
        </w:rPr>
        <w:t xml:space="preserve"> jury </w:t>
      </w:r>
      <w:r w:rsidRPr="00C54791">
        <w:rPr>
          <w:rStyle w:val="Emphasis"/>
          <w:highlight w:val="cyan"/>
        </w:rPr>
        <w:t>trial</w:t>
      </w:r>
      <w:r w:rsidRPr="004C145E">
        <w:rPr>
          <w:sz w:val="16"/>
        </w:rPr>
        <w:t>.212</w:t>
      </w:r>
    </w:p>
    <w:p w14:paraId="129F64B1" w14:textId="7F248365" w:rsidR="004B6B1D" w:rsidRDefault="004B6B1D" w:rsidP="004B6B1D">
      <w:pPr>
        <w:rPr>
          <w:rStyle w:val="Emphasis"/>
        </w:rPr>
      </w:pPr>
      <w:r w:rsidRPr="004C145E">
        <w:rPr>
          <w:sz w:val="16"/>
        </w:rPr>
        <w:t xml:space="preserve">However, what the Supreme Court has not addressed are the reasons why defendants might regard those waters as riddled with reefs and shoals.213 </w:t>
      </w:r>
      <w:r w:rsidRPr="004C145E">
        <w:rPr>
          <w:rStyle w:val="StyleUnderline"/>
        </w:rPr>
        <w:t xml:space="preserve">The </w:t>
      </w:r>
      <w:r w:rsidRPr="00C54791">
        <w:rPr>
          <w:rStyle w:val="StyleUnderline"/>
          <w:highlight w:val="cyan"/>
        </w:rPr>
        <w:t>unpredictability</w:t>
      </w:r>
      <w:r w:rsidRPr="004C145E">
        <w:rPr>
          <w:rStyle w:val="StyleUnderline"/>
        </w:rPr>
        <w:t xml:space="preserve"> of antitrust litigation </w:t>
      </w:r>
      <w:r w:rsidRPr="00C54791">
        <w:rPr>
          <w:rStyle w:val="StyleUnderline"/>
          <w:highlight w:val="cyan"/>
        </w:rPr>
        <w:t xml:space="preserve">under the </w:t>
      </w:r>
      <w:r w:rsidRPr="00C54791">
        <w:rPr>
          <w:rStyle w:val="Emphasis"/>
          <w:highlight w:val="cyan"/>
        </w:rPr>
        <w:t>rule of reason</w:t>
      </w:r>
      <w:r w:rsidRPr="00C54791">
        <w:rPr>
          <w:sz w:val="16"/>
          <w:highlight w:val="cyan"/>
        </w:rPr>
        <w:t xml:space="preserve"> </w:t>
      </w:r>
      <w:r w:rsidRPr="00C54791">
        <w:rPr>
          <w:rStyle w:val="StyleUnderline"/>
          <w:highlight w:val="cyan"/>
        </w:rPr>
        <w:t>is</w:t>
      </w:r>
      <w:r w:rsidRPr="004C145E">
        <w:rPr>
          <w:sz w:val="16"/>
        </w:rPr>
        <w:t xml:space="preserve"> at least </w:t>
      </w:r>
      <w:r w:rsidRPr="00C54791">
        <w:rPr>
          <w:rStyle w:val="StyleUnderline"/>
          <w:highlight w:val="cyan"/>
        </w:rPr>
        <w:t>a</w:t>
      </w:r>
      <w:r w:rsidRPr="004C145E">
        <w:rPr>
          <w:sz w:val="16"/>
        </w:rPr>
        <w:t xml:space="preserve"> </w:t>
      </w:r>
      <w:r w:rsidRPr="00C54791">
        <w:rPr>
          <w:rStyle w:val="Emphasis"/>
          <w:highlight w:val="cyan"/>
        </w:rPr>
        <w:t>contributor</w:t>
      </w:r>
      <w:r w:rsidRPr="004C145E">
        <w:rPr>
          <w:sz w:val="16"/>
        </w:rPr>
        <w:t xml:space="preserve"> </w:t>
      </w:r>
      <w:r w:rsidRPr="004C145E">
        <w:rPr>
          <w:rStyle w:val="StyleUnderline"/>
        </w:rPr>
        <w:t>to this</w:t>
      </w:r>
      <w:r w:rsidRPr="004C145E">
        <w:rPr>
          <w:sz w:val="16"/>
        </w:rPr>
        <w:t xml:space="preserve"> phenomenon.214 </w:t>
      </w:r>
      <w:r w:rsidRPr="004C145E">
        <w:rPr>
          <w:rStyle w:val="StyleUnderline"/>
        </w:rPr>
        <w:t xml:space="preserve">In rule of reason cases </w:t>
      </w:r>
      <w:r w:rsidRPr="00C54791">
        <w:rPr>
          <w:rStyle w:val="StyleUnderline"/>
          <w:highlight w:val="cyan"/>
        </w:rPr>
        <w:t>counsel</w:t>
      </w:r>
      <w:r w:rsidRPr="004C145E">
        <w:rPr>
          <w:rStyle w:val="StyleUnderline"/>
        </w:rPr>
        <w:t xml:space="preserve"> for each side </w:t>
      </w:r>
      <w:r w:rsidRPr="00C54791">
        <w:rPr>
          <w:rStyle w:val="StyleUnderline"/>
          <w:highlight w:val="cyan"/>
        </w:rPr>
        <w:t>have only a</w:t>
      </w:r>
      <w:r w:rsidRPr="004C145E">
        <w:rPr>
          <w:rStyle w:val="StyleUnderline"/>
        </w:rPr>
        <w:t xml:space="preserve"> relatively </w:t>
      </w:r>
      <w:r w:rsidRPr="00C54791">
        <w:rPr>
          <w:rStyle w:val="Emphasis"/>
          <w:highlight w:val="cyan"/>
        </w:rPr>
        <w:t>weak</w:t>
      </w:r>
      <w:r w:rsidRPr="00C54791">
        <w:rPr>
          <w:sz w:val="16"/>
          <w:highlight w:val="cyan"/>
        </w:rPr>
        <w:t xml:space="preserve"> </w:t>
      </w:r>
      <w:r w:rsidRPr="00C54791">
        <w:rPr>
          <w:rStyle w:val="Emphasis"/>
          <w:highlight w:val="cyan"/>
        </w:rPr>
        <w:t>basis</w:t>
      </w:r>
      <w:r w:rsidRPr="00C54791">
        <w:rPr>
          <w:sz w:val="16"/>
          <w:highlight w:val="cyan"/>
        </w:rPr>
        <w:t xml:space="preserve"> </w:t>
      </w:r>
      <w:r w:rsidRPr="00C54791">
        <w:rPr>
          <w:rStyle w:val="StyleUnderline"/>
          <w:highlight w:val="cyan"/>
        </w:rPr>
        <w:t xml:space="preserve">for </w:t>
      </w:r>
      <w:r w:rsidRPr="00C54791">
        <w:rPr>
          <w:rStyle w:val="Emphasis"/>
          <w:highlight w:val="cyan"/>
        </w:rPr>
        <w:t>predicting</w:t>
      </w:r>
      <w:r w:rsidRPr="004C145E">
        <w:rPr>
          <w:sz w:val="16"/>
        </w:rPr>
        <w:t xml:space="preserve"> </w:t>
      </w:r>
      <w:r w:rsidRPr="004C145E">
        <w:rPr>
          <w:rStyle w:val="StyleUnderline"/>
        </w:rPr>
        <w:t xml:space="preserve">how elaborate and costly the litigation will be and what </w:t>
      </w:r>
      <w:r w:rsidRPr="00C54791">
        <w:rPr>
          <w:rStyle w:val="StyleUnderline"/>
          <w:highlight w:val="cyan"/>
        </w:rPr>
        <w:t>outcome</w:t>
      </w:r>
      <w:r w:rsidRPr="004C145E">
        <w:rPr>
          <w:rStyle w:val="StyleUnderline"/>
        </w:rPr>
        <w:t xml:space="preserve"> is most likely</w:t>
      </w:r>
      <w:r w:rsidRPr="004C145E">
        <w:rPr>
          <w:sz w:val="16"/>
        </w:rPr>
        <w:t xml:space="preserve"> -- </w:t>
      </w:r>
      <w:r w:rsidRPr="004C145E">
        <w:rPr>
          <w:rStyle w:val="StyleUnderline"/>
        </w:rPr>
        <w:t>both</w:t>
      </w:r>
      <w:r w:rsidRPr="004C145E">
        <w:rPr>
          <w:sz w:val="16"/>
        </w:rPr>
        <w:t xml:space="preserve"> of which are </w:t>
      </w:r>
      <w:r w:rsidRPr="00C54791">
        <w:rPr>
          <w:rStyle w:val="Emphasis"/>
          <w:highlight w:val="cyan"/>
        </w:rPr>
        <w:t>much clearer in per se cases</w:t>
      </w:r>
      <w:r w:rsidRPr="004C145E">
        <w:rPr>
          <w:sz w:val="16"/>
        </w:rPr>
        <w:t xml:space="preserve">. </w:t>
      </w:r>
      <w:r w:rsidRPr="004C145E">
        <w:rPr>
          <w:rStyle w:val="StyleUnderline"/>
        </w:rPr>
        <w:t xml:space="preserve">Although plaintiffs may only </w:t>
      </w:r>
      <w:r w:rsidRPr="004C145E">
        <w:rPr>
          <w:rStyle w:val="Emphasis"/>
        </w:rPr>
        <w:t>rarely</w:t>
      </w:r>
      <w:r w:rsidRPr="004C145E">
        <w:rPr>
          <w:rStyle w:val="StyleUnderline"/>
        </w:rPr>
        <w:t xml:space="preserve"> win rule of reason cases, that is </w:t>
      </w:r>
      <w:r w:rsidRPr="004C145E">
        <w:rPr>
          <w:rStyle w:val="Emphasis"/>
        </w:rPr>
        <w:t>cold</w:t>
      </w:r>
      <w:r w:rsidRPr="004C145E">
        <w:rPr>
          <w:sz w:val="16"/>
        </w:rPr>
        <w:t xml:space="preserve"> *627 </w:t>
      </w:r>
      <w:r w:rsidRPr="004C145E">
        <w:rPr>
          <w:rStyle w:val="Emphasis"/>
        </w:rPr>
        <w:t>comfort</w:t>
      </w:r>
      <w:r w:rsidRPr="004C145E">
        <w:rPr>
          <w:sz w:val="16"/>
        </w:rPr>
        <w:t xml:space="preserve"> </w:t>
      </w:r>
      <w:r w:rsidRPr="004C145E">
        <w:rPr>
          <w:rStyle w:val="StyleUnderline"/>
        </w:rPr>
        <w:t xml:space="preserve">to a defendant faced with a </w:t>
      </w:r>
      <w:r w:rsidRPr="004C145E">
        <w:rPr>
          <w:rStyle w:val="Emphasis"/>
        </w:rPr>
        <w:t>small</w:t>
      </w:r>
      <w:r w:rsidRPr="004C145E">
        <w:rPr>
          <w:sz w:val="16"/>
        </w:rPr>
        <w:t xml:space="preserve"> </w:t>
      </w:r>
      <w:r w:rsidRPr="004C145E">
        <w:rPr>
          <w:rStyle w:val="StyleUnderline"/>
        </w:rPr>
        <w:t>but</w:t>
      </w:r>
      <w:r w:rsidRPr="004C145E">
        <w:rPr>
          <w:sz w:val="16"/>
        </w:rPr>
        <w:t xml:space="preserve"> </w:t>
      </w:r>
      <w:r w:rsidRPr="004C145E">
        <w:rPr>
          <w:rStyle w:val="Emphasis"/>
        </w:rPr>
        <w:t>unpredictable</w:t>
      </w:r>
      <w:r w:rsidRPr="004C145E">
        <w:rPr>
          <w:sz w:val="16"/>
        </w:rPr>
        <w:t xml:space="preserve"> risk of </w:t>
      </w:r>
      <w:r w:rsidRPr="004C145E">
        <w:rPr>
          <w:rStyle w:val="Emphasis"/>
        </w:rPr>
        <w:t>enormous liability exposure</w:t>
      </w:r>
      <w:r w:rsidRPr="004C145E">
        <w:rPr>
          <w:sz w:val="16"/>
        </w:rPr>
        <w:t xml:space="preserve">. So </w:t>
      </w:r>
      <w:r w:rsidRPr="004C145E">
        <w:rPr>
          <w:rStyle w:val="StyleUnderline"/>
        </w:rPr>
        <w:t xml:space="preserve">the defendant-friendly rule of reason is in </w:t>
      </w:r>
      <w:r w:rsidRPr="004C145E">
        <w:rPr>
          <w:rStyle w:val="Emphasis"/>
        </w:rPr>
        <w:t>tension</w:t>
      </w:r>
      <w:r w:rsidRPr="004C145E">
        <w:rPr>
          <w:rStyle w:val="StyleUnderline"/>
        </w:rPr>
        <w:t xml:space="preserve"> with one of its very objectives, leaving </w:t>
      </w:r>
      <w:r w:rsidRPr="004C145E">
        <w:rPr>
          <w:rStyle w:val="Emphasis"/>
        </w:rPr>
        <w:t>defendants</w:t>
      </w:r>
      <w:r w:rsidRPr="004C145E">
        <w:rPr>
          <w:sz w:val="16"/>
        </w:rPr>
        <w:t xml:space="preserve"> </w:t>
      </w:r>
      <w:r w:rsidRPr="004C145E">
        <w:rPr>
          <w:rStyle w:val="StyleUnderline"/>
        </w:rPr>
        <w:t>with</w:t>
      </w:r>
      <w:r w:rsidRPr="004C145E">
        <w:rPr>
          <w:sz w:val="16"/>
        </w:rPr>
        <w:t xml:space="preserve"> </w:t>
      </w:r>
      <w:r w:rsidRPr="004C145E">
        <w:rPr>
          <w:rStyle w:val="Emphasis"/>
        </w:rPr>
        <w:t>unpredictable outcomes and large exposures</w:t>
      </w:r>
      <w:r w:rsidRPr="004C145E">
        <w:rPr>
          <w:sz w:val="16"/>
        </w:rPr>
        <w:t xml:space="preserve"> </w:t>
      </w:r>
      <w:r w:rsidRPr="004C145E">
        <w:rPr>
          <w:rStyle w:val="StyleUnderline"/>
        </w:rPr>
        <w:t xml:space="preserve">and thus actually </w:t>
      </w:r>
      <w:r w:rsidRPr="00C54791">
        <w:rPr>
          <w:rStyle w:val="Emphasis"/>
          <w:highlight w:val="cyan"/>
        </w:rPr>
        <w:t>promoting</w:t>
      </w:r>
      <w:r w:rsidRPr="004C145E">
        <w:rPr>
          <w:rStyle w:val="Emphasis"/>
        </w:rPr>
        <w:t xml:space="preserve"> so-called </w:t>
      </w:r>
      <w:r w:rsidRPr="00C54791">
        <w:rPr>
          <w:rStyle w:val="Emphasis"/>
          <w:highlight w:val="cyan"/>
        </w:rPr>
        <w:t>extortionate settlements and prolonging litigation.</w:t>
      </w:r>
    </w:p>
    <w:p w14:paraId="36D1C2E3" w14:textId="282E486C" w:rsidR="00386D0E" w:rsidRDefault="00386D0E" w:rsidP="004B6B1D">
      <w:pPr>
        <w:rPr>
          <w:rStyle w:val="Emphasis"/>
        </w:rPr>
      </w:pPr>
    </w:p>
    <w:p w14:paraId="129D156E" w14:textId="7148D7DD" w:rsidR="00386D0E" w:rsidRDefault="00386D0E" w:rsidP="00386D0E">
      <w:pPr>
        <w:pStyle w:val="Heading1"/>
        <w:rPr>
          <w:rStyle w:val="Emphasis"/>
        </w:rPr>
      </w:pPr>
      <w:r>
        <w:rPr>
          <w:rStyle w:val="Emphasis"/>
        </w:rPr>
        <w:lastRenderedPageBreak/>
        <w:t>2NR</w:t>
      </w:r>
    </w:p>
    <w:p w14:paraId="128E27BC" w14:textId="729700E1" w:rsidR="000145E4" w:rsidRDefault="000145E4" w:rsidP="000145E4"/>
    <w:p w14:paraId="4C492A68" w14:textId="77777777" w:rsidR="000145E4" w:rsidRDefault="000145E4" w:rsidP="000145E4">
      <w:pPr>
        <w:pStyle w:val="Heading4"/>
        <w:shd w:val="clear" w:color="auto" w:fill="FFFFFF"/>
        <w:spacing w:line="278" w:lineRule="atLeast"/>
        <w:rPr>
          <w:rFonts w:eastAsia="Times New Roman" w:cs="Calibri"/>
          <w:color w:val="222222"/>
        </w:rPr>
      </w:pPr>
      <w:r>
        <w:rPr>
          <w:rFonts w:cs="Calibri"/>
          <w:color w:val="222222"/>
        </w:rPr>
        <w:t>Decelerating economic bonds risks </w:t>
      </w:r>
      <w:r>
        <w:rPr>
          <w:rFonts w:cs="Calibri"/>
          <w:color w:val="222222"/>
          <w:u w:val="single"/>
        </w:rPr>
        <w:t>nuclear war</w:t>
      </w:r>
      <w:r>
        <w:rPr>
          <w:rFonts w:cs="Calibri"/>
          <w:color w:val="222222"/>
        </w:rPr>
        <w:t> in a variety of theatres.</w:t>
      </w:r>
    </w:p>
    <w:p w14:paraId="2DECBB36" w14:textId="77777777" w:rsidR="000145E4" w:rsidRDefault="000145E4" w:rsidP="000145E4">
      <w:pPr>
        <w:shd w:val="clear" w:color="auto" w:fill="FFFFFF"/>
        <w:spacing w:line="235" w:lineRule="atLeast"/>
        <w:rPr>
          <w:rFonts w:cs="Calibri"/>
          <w:color w:val="222222"/>
          <w:szCs w:val="22"/>
        </w:rPr>
      </w:pPr>
      <w:r>
        <w:rPr>
          <w:rFonts w:cs="Calibri"/>
          <w:b/>
          <w:bCs/>
          <w:color w:val="222222"/>
          <w:sz w:val="26"/>
          <w:szCs w:val="26"/>
        </w:rPr>
        <w:t>Kampf 20 </w:t>
      </w:r>
      <w:r>
        <w:rPr>
          <w:rFonts w:cs="Calibri"/>
          <w:color w:val="222222"/>
          <w:szCs w:val="22"/>
        </w:rPr>
        <w:t>(David; June 16; PhD Fellow at the Center for Strategic Studies at The Fletcher School, MA in International Affairs from Columbia University; World Politics Review, “How COVID-19 Could Increase the Risk of War,” </w:t>
      </w:r>
      <w:hyperlink r:id="rId22" w:tgtFrame="_blank" w:history="1">
        <w:r>
          <w:rPr>
            <w:rStyle w:val="Hyperlink"/>
            <w:rFonts w:cs="Calibri"/>
            <w:color w:val="1155CC"/>
            <w:szCs w:val="22"/>
          </w:rPr>
          <w:t>https://www.worldpoliticsreview.com/articles/28843/how-covid-19-could-increase-the-risk-of-war</w:t>
        </w:r>
      </w:hyperlink>
      <w:r>
        <w:rPr>
          <w:rFonts w:cs="Calibri"/>
          <w:color w:val="222222"/>
          <w:szCs w:val="22"/>
        </w:rPr>
        <w:t>)</w:t>
      </w:r>
    </w:p>
    <w:p w14:paraId="6DD6E1E1"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Other theories posit that </w:t>
      </w:r>
      <w:r>
        <w:rPr>
          <w:rFonts w:cs="Calibri"/>
          <w:b/>
          <w:bCs/>
          <w:color w:val="222222"/>
          <w:szCs w:val="22"/>
          <w:shd w:val="clear" w:color="auto" w:fill="00FFFF"/>
        </w:rPr>
        <w:t>economic bonds</w:t>
      </w:r>
      <w:r>
        <w:rPr>
          <w:rFonts w:cs="Calibri"/>
          <w:color w:val="222222"/>
          <w:szCs w:val="22"/>
        </w:rPr>
        <w:t> between countries have </w:t>
      </w:r>
      <w:r>
        <w:rPr>
          <w:rFonts w:cs="Calibri"/>
          <w:b/>
          <w:bCs/>
          <w:color w:val="222222"/>
          <w:szCs w:val="22"/>
          <w:shd w:val="clear" w:color="auto" w:fill="00FFFF"/>
        </w:rPr>
        <w:t>limit</w:t>
      </w:r>
      <w:r>
        <w:rPr>
          <w:rFonts w:cs="Calibri"/>
          <w:color w:val="222222"/>
          <w:szCs w:val="22"/>
        </w:rPr>
        <w:t>ed </w:t>
      </w:r>
      <w:r>
        <w:rPr>
          <w:rFonts w:cs="Calibri"/>
          <w:color w:val="222222"/>
          <w:szCs w:val="22"/>
          <w:shd w:val="clear" w:color="auto" w:fill="00FFFF"/>
        </w:rPr>
        <w:t>wars</w:t>
      </w:r>
      <w:r>
        <w:rPr>
          <w:rFonts w:cs="Calibri"/>
          <w:color w:val="222222"/>
          <w:szCs w:val="22"/>
        </w:rPr>
        <w:t> in recent decades</w:t>
      </w:r>
      <w:r>
        <w:rPr>
          <w:rFonts w:cs="Calibri"/>
          <w:color w:val="222222"/>
          <w:sz w:val="16"/>
          <w:szCs w:val="16"/>
        </w:rPr>
        <w:t>. Dale Copeland, a professor of international relations at the University of Virginia, has argued that </w:t>
      </w:r>
      <w:r>
        <w:rPr>
          <w:rFonts w:cs="Calibri"/>
          <w:color w:val="222222"/>
          <w:szCs w:val="22"/>
          <w:shd w:val="clear" w:color="auto" w:fill="00FFFF"/>
        </w:rPr>
        <w:t>countries</w:t>
      </w:r>
      <w:r>
        <w:rPr>
          <w:rFonts w:cs="Calibri"/>
          <w:color w:val="222222"/>
          <w:szCs w:val="22"/>
        </w:rPr>
        <w:t> work to </w:t>
      </w:r>
      <w:r>
        <w:rPr>
          <w:rFonts w:cs="Calibri"/>
          <w:b/>
          <w:bCs/>
          <w:color w:val="222222"/>
          <w:szCs w:val="22"/>
          <w:shd w:val="clear" w:color="auto" w:fill="00FFFF"/>
        </w:rPr>
        <w:t>preserve ties</w:t>
      </w:r>
      <w:r>
        <w:rPr>
          <w:rFonts w:cs="Calibri"/>
          <w:color w:val="222222"/>
          <w:szCs w:val="22"/>
          <w:shd w:val="clear" w:color="auto" w:fill="00FFFF"/>
        </w:rPr>
        <w:t> when there are</w:t>
      </w:r>
      <w:r>
        <w:rPr>
          <w:rFonts w:cs="Calibri"/>
          <w:color w:val="222222"/>
          <w:szCs w:val="22"/>
        </w:rPr>
        <w:t> </w:t>
      </w:r>
      <w:r>
        <w:rPr>
          <w:rFonts w:cs="Calibri"/>
          <w:b/>
          <w:bCs/>
          <w:color w:val="222222"/>
          <w:szCs w:val="22"/>
        </w:rPr>
        <w:t>high </w:t>
      </w:r>
      <w:r>
        <w:rPr>
          <w:rFonts w:cs="Calibri"/>
          <w:b/>
          <w:bCs/>
          <w:color w:val="222222"/>
          <w:szCs w:val="22"/>
          <w:shd w:val="clear" w:color="auto" w:fill="00FFFF"/>
        </w:rPr>
        <w:t>expectations for</w:t>
      </w:r>
      <w:r>
        <w:rPr>
          <w:rFonts w:cs="Calibri"/>
          <w:b/>
          <w:bCs/>
          <w:color w:val="222222"/>
          <w:szCs w:val="22"/>
        </w:rPr>
        <w:t> future </w:t>
      </w:r>
      <w:r>
        <w:rPr>
          <w:rFonts w:cs="Calibri"/>
          <w:b/>
          <w:bCs/>
          <w:color w:val="222222"/>
          <w:szCs w:val="22"/>
          <w:shd w:val="clear" w:color="auto" w:fill="00FFFF"/>
        </w:rPr>
        <w:t>trade</w:t>
      </w:r>
      <w:r>
        <w:rPr>
          <w:rFonts w:cs="Calibri"/>
          <w:color w:val="222222"/>
          <w:szCs w:val="22"/>
          <w:shd w:val="clear" w:color="auto" w:fill="00FFFF"/>
        </w:rPr>
        <w:t>, but war becomes</w:t>
      </w:r>
      <w:r>
        <w:rPr>
          <w:rFonts w:cs="Calibri"/>
          <w:color w:val="222222"/>
          <w:szCs w:val="22"/>
        </w:rPr>
        <w:t> </w:t>
      </w:r>
      <w:r>
        <w:rPr>
          <w:rFonts w:cs="Calibri"/>
          <w:b/>
          <w:bCs/>
          <w:color w:val="222222"/>
          <w:szCs w:val="22"/>
        </w:rPr>
        <w:t>increasingly </w:t>
      </w:r>
      <w:r>
        <w:rPr>
          <w:rFonts w:cs="Calibri"/>
          <w:b/>
          <w:bCs/>
          <w:color w:val="222222"/>
          <w:szCs w:val="22"/>
          <w:shd w:val="clear" w:color="auto" w:fill="00FFFF"/>
        </w:rPr>
        <w:t>possible</w:t>
      </w:r>
      <w:r>
        <w:rPr>
          <w:rFonts w:cs="Calibri"/>
          <w:color w:val="222222"/>
          <w:szCs w:val="22"/>
          <w:shd w:val="clear" w:color="auto" w:fill="00FFFF"/>
        </w:rPr>
        <w:t> when</w:t>
      </w:r>
      <w:r>
        <w:rPr>
          <w:rFonts w:cs="Calibri"/>
          <w:color w:val="222222"/>
          <w:szCs w:val="22"/>
        </w:rPr>
        <w:t> trade is </w:t>
      </w:r>
      <w:r>
        <w:rPr>
          <w:rFonts w:cs="Calibri"/>
          <w:b/>
          <w:bCs/>
          <w:color w:val="222222"/>
          <w:szCs w:val="22"/>
          <w:shd w:val="clear" w:color="auto" w:fill="00FFFF"/>
        </w:rPr>
        <w:t>predicted</w:t>
      </w:r>
      <w:r>
        <w:rPr>
          <w:rFonts w:cs="Calibri"/>
          <w:color w:val="222222"/>
          <w:szCs w:val="22"/>
          <w:shd w:val="clear" w:color="auto" w:fill="00FFFF"/>
        </w:rPr>
        <w:t> to fall</w:t>
      </w:r>
      <w:r>
        <w:rPr>
          <w:rFonts w:cs="Calibri"/>
          <w:color w:val="222222"/>
          <w:szCs w:val="22"/>
        </w:rPr>
        <w:t>. If globalization brought peace, the recent wave of </w:t>
      </w:r>
      <w:r>
        <w:rPr>
          <w:rFonts w:cs="Calibri"/>
          <w:color w:val="222222"/>
          <w:szCs w:val="22"/>
          <w:shd w:val="clear" w:color="auto" w:fill="00FFFF"/>
        </w:rPr>
        <w:t>far-right </w:t>
      </w:r>
      <w:r>
        <w:rPr>
          <w:rFonts w:cs="Calibri"/>
          <w:b/>
          <w:bCs/>
          <w:color w:val="222222"/>
          <w:szCs w:val="22"/>
          <w:shd w:val="clear" w:color="auto" w:fill="00FFFF"/>
        </w:rPr>
        <w:t>nationalism</w:t>
      </w:r>
      <w:r>
        <w:rPr>
          <w:rFonts w:cs="Calibri"/>
          <w:color w:val="222222"/>
          <w:szCs w:val="22"/>
          <w:shd w:val="clear" w:color="auto" w:fill="00FFFF"/>
        </w:rPr>
        <w:t> and </w:t>
      </w:r>
      <w:r>
        <w:rPr>
          <w:rFonts w:cs="Calibri"/>
          <w:b/>
          <w:bCs/>
          <w:color w:val="222222"/>
          <w:szCs w:val="22"/>
          <w:shd w:val="clear" w:color="auto" w:fill="00FFFF"/>
        </w:rPr>
        <w:t>populism</w:t>
      </w:r>
      <w:r>
        <w:rPr>
          <w:rFonts w:cs="Calibri"/>
          <w:color w:val="222222"/>
          <w:szCs w:val="22"/>
        </w:rPr>
        <w:t> around the world </w:t>
      </w:r>
      <w:r>
        <w:rPr>
          <w:rFonts w:cs="Calibri"/>
          <w:color w:val="222222"/>
          <w:szCs w:val="22"/>
          <w:shd w:val="clear" w:color="auto" w:fill="00FFFF"/>
        </w:rPr>
        <w:t>may </w:t>
      </w:r>
      <w:r>
        <w:rPr>
          <w:rFonts w:cs="Calibri"/>
          <w:b/>
          <w:bCs/>
          <w:color w:val="222222"/>
          <w:szCs w:val="22"/>
          <w:shd w:val="clear" w:color="auto" w:fill="00FFFF"/>
        </w:rPr>
        <w:t>increase the chances of war</w:t>
      </w:r>
      <w:r>
        <w:rPr>
          <w:rFonts w:cs="Calibri"/>
          <w:color w:val="222222"/>
          <w:sz w:val="16"/>
          <w:szCs w:val="16"/>
        </w:rPr>
        <w:t>, as tariffs and other trade barriers go up—mostly from the United States under President Donald Trump, who has launched trade wars with allies and adversaries alike.</w:t>
      </w:r>
    </w:p>
    <w:p w14:paraId="67A457B7"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Pr>
          <w:rFonts w:cs="Calibri"/>
          <w:color w:val="222222"/>
          <w:szCs w:val="22"/>
        </w:rPr>
        <w:t>widening economic </w:t>
      </w:r>
      <w:r>
        <w:rPr>
          <w:rFonts w:cs="Calibri"/>
          <w:color w:val="222222"/>
          <w:szCs w:val="22"/>
          <w:shd w:val="clear" w:color="auto" w:fill="00FFFF"/>
        </w:rPr>
        <w:t>inequalities</w:t>
      </w:r>
      <w:r>
        <w:rPr>
          <w:rFonts w:cs="Calibri"/>
          <w:color w:val="222222"/>
          <w:sz w:val="16"/>
          <w:szCs w:val="16"/>
        </w:rPr>
        <w:t>, a consequence of the pandemic, </w:t>
      </w:r>
      <w:r>
        <w:rPr>
          <w:rFonts w:cs="Calibri"/>
          <w:color w:val="222222"/>
          <w:szCs w:val="22"/>
          <w:shd w:val="clear" w:color="auto" w:fill="00FFFF"/>
        </w:rPr>
        <w:t>are not likely to enhance support for </w:t>
      </w:r>
      <w:r>
        <w:rPr>
          <w:rFonts w:cs="Calibri"/>
          <w:color w:val="222222"/>
          <w:szCs w:val="22"/>
        </w:rPr>
        <w:t>free </w:t>
      </w:r>
      <w:r>
        <w:rPr>
          <w:rFonts w:cs="Calibri"/>
          <w:color w:val="222222"/>
          <w:szCs w:val="22"/>
          <w:shd w:val="clear" w:color="auto" w:fill="00FFFF"/>
        </w:rPr>
        <w:t>trade</w:t>
      </w:r>
      <w:r>
        <w:rPr>
          <w:rFonts w:cs="Calibri"/>
          <w:color w:val="222222"/>
          <w:sz w:val="16"/>
          <w:szCs w:val="16"/>
        </w:rPr>
        <w:t>.</w:t>
      </w:r>
    </w:p>
    <w:p w14:paraId="26C605BD"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15D6D99D"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E67071E"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Pr>
          <w:rFonts w:cs="Calibri"/>
          <w:color w:val="222222"/>
          <w:szCs w:val="22"/>
        </w:rPr>
        <w:t>we may</w:t>
      </w:r>
      <w:r>
        <w:rPr>
          <w:rFonts w:cs="Calibri"/>
          <w:color w:val="222222"/>
          <w:sz w:val="16"/>
          <w:szCs w:val="16"/>
        </w:rPr>
        <w:t> be </w:t>
      </w:r>
      <w:r>
        <w:rPr>
          <w:rFonts w:cs="Calibri"/>
          <w:b/>
          <w:bCs/>
          <w:color w:val="222222"/>
          <w:szCs w:val="22"/>
        </w:rPr>
        <w:t>head</w:t>
      </w:r>
      <w:r>
        <w:rPr>
          <w:rFonts w:cs="Calibri"/>
          <w:color w:val="222222"/>
          <w:sz w:val="16"/>
          <w:szCs w:val="16"/>
        </w:rPr>
        <w:t>ing </w:t>
      </w:r>
      <w:r>
        <w:rPr>
          <w:rFonts w:cs="Calibri"/>
          <w:color w:val="222222"/>
          <w:szCs w:val="22"/>
        </w:rPr>
        <w:t>toward an increasingly multipolar or nonpolar world, which could prove </w:t>
      </w:r>
      <w:r>
        <w:rPr>
          <w:rFonts w:cs="Calibri"/>
          <w:b/>
          <w:bCs/>
          <w:color w:val="222222"/>
          <w:szCs w:val="22"/>
        </w:rPr>
        <w:t>destabilizing</w:t>
      </w:r>
      <w:r>
        <w:rPr>
          <w:rFonts w:cs="Calibri"/>
          <w:color w:val="222222"/>
          <w:szCs w:val="22"/>
        </w:rPr>
        <w:t> in its </w:t>
      </w:r>
      <w:r>
        <w:rPr>
          <w:rFonts w:cs="Calibri"/>
          <w:b/>
          <w:bCs/>
          <w:color w:val="222222"/>
          <w:szCs w:val="22"/>
        </w:rPr>
        <w:t>own right</w:t>
      </w:r>
      <w:r>
        <w:rPr>
          <w:rFonts w:cs="Calibri"/>
          <w:color w:val="222222"/>
          <w:sz w:val="16"/>
          <w:szCs w:val="16"/>
        </w:rPr>
        <w:t>.</w:t>
      </w:r>
    </w:p>
    <w:p w14:paraId="0188F4C0"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Finally, the pacifying effect of nuclear weapons could be waning. While vast nuclear arsenals once compelled the United States and the Soviet Union to reach arms control agreements, old treaties are expiring and new talks are breaking down. Mistrust is growing, and </w:t>
      </w:r>
      <w:r>
        <w:rPr>
          <w:rFonts w:cs="Calibri"/>
          <w:color w:val="222222"/>
          <w:szCs w:val="22"/>
        </w:rPr>
        <w:t>the </w:t>
      </w:r>
      <w:r>
        <w:rPr>
          <w:rFonts w:cs="Calibri"/>
          <w:color w:val="222222"/>
          <w:szCs w:val="22"/>
          <w:shd w:val="clear" w:color="auto" w:fill="00FFFF"/>
        </w:rPr>
        <w:t>chance of </w:t>
      </w:r>
      <w:r>
        <w:rPr>
          <w:rFonts w:cs="Calibri"/>
          <w:b/>
          <w:bCs/>
          <w:color w:val="222222"/>
          <w:szCs w:val="22"/>
          <w:shd w:val="clear" w:color="auto" w:fill="00FFFF"/>
        </w:rPr>
        <w:t>a</w:t>
      </w:r>
      <w:r>
        <w:rPr>
          <w:rFonts w:cs="Calibri"/>
          <w:color w:val="222222"/>
          <w:sz w:val="16"/>
          <w:szCs w:val="16"/>
        </w:rPr>
        <w:t>n unwanted </w:t>
      </w:r>
      <w:r>
        <w:rPr>
          <w:rFonts w:cs="Calibri"/>
          <w:color w:val="222222"/>
          <w:szCs w:val="22"/>
          <w:shd w:val="clear" w:color="auto" w:fill="00FFFF"/>
        </w:rPr>
        <w:t>U.S.-Russia </w:t>
      </w:r>
      <w:r>
        <w:rPr>
          <w:rFonts w:cs="Calibri"/>
          <w:b/>
          <w:bCs/>
          <w:color w:val="222222"/>
          <w:szCs w:val="22"/>
          <w:shd w:val="clear" w:color="auto" w:fill="00FFFF"/>
        </w:rPr>
        <w:t>nuclear confrontation</w:t>
      </w:r>
      <w:r>
        <w:rPr>
          <w:rFonts w:cs="Calibri"/>
          <w:color w:val="222222"/>
          <w:shd w:val="clear" w:color="auto" w:fill="00FFFF"/>
        </w:rPr>
        <w:t> </w:t>
      </w:r>
      <w:r>
        <w:rPr>
          <w:rFonts w:cs="Calibri"/>
          <w:color w:val="222222"/>
          <w:szCs w:val="22"/>
          <w:shd w:val="clear" w:color="auto" w:fill="00FFFF"/>
        </w:rPr>
        <w:t>is</w:t>
      </w:r>
      <w:r>
        <w:rPr>
          <w:rFonts w:cs="Calibri"/>
          <w:color w:val="222222"/>
          <w:sz w:val="16"/>
          <w:szCs w:val="16"/>
        </w:rPr>
        <w:t> arguably as </w:t>
      </w:r>
      <w:r>
        <w:rPr>
          <w:rFonts w:cs="Calibri"/>
          <w:b/>
          <w:bCs/>
          <w:color w:val="222222"/>
          <w:szCs w:val="22"/>
          <w:shd w:val="clear" w:color="auto" w:fill="00FFFF"/>
        </w:rPr>
        <w:t>high</w:t>
      </w:r>
      <w:r>
        <w:rPr>
          <w:rFonts w:cs="Calibri"/>
          <w:color w:val="222222"/>
          <w:sz w:val="16"/>
          <w:szCs w:val="16"/>
        </w:rPr>
        <w:t> as it has been since the Cuban missile crisis.</w:t>
      </w:r>
    </w:p>
    <w:p w14:paraId="7E221E1F"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The theory of nuclear peace may no longer hold if more countries are tempted to obtain their own nuclear deterrent. Trump’s decision to abandon the Iran nuclear deal, for one thing, has only increased the chance that </w:t>
      </w:r>
      <w:r>
        <w:rPr>
          <w:rFonts w:cs="Calibri"/>
          <w:b/>
          <w:bCs/>
          <w:color w:val="222222"/>
          <w:szCs w:val="22"/>
          <w:shd w:val="clear" w:color="auto" w:fill="00FFFF"/>
        </w:rPr>
        <w:t>Tehran</w:t>
      </w:r>
      <w:r>
        <w:rPr>
          <w:rFonts w:cs="Calibri"/>
          <w:color w:val="222222"/>
          <w:szCs w:val="22"/>
          <w:shd w:val="clear" w:color="auto" w:fill="00FFFF"/>
        </w:rPr>
        <w:t> will acquire </w:t>
      </w:r>
      <w:r>
        <w:rPr>
          <w:rFonts w:cs="Calibri"/>
          <w:b/>
          <w:bCs/>
          <w:color w:val="222222"/>
          <w:szCs w:val="22"/>
          <w:shd w:val="clear" w:color="auto" w:fill="00FFFF"/>
        </w:rPr>
        <w:t>nuc</w:t>
      </w:r>
      <w:r>
        <w:rPr>
          <w:rFonts w:cs="Calibri"/>
          <w:color w:val="222222"/>
          <w:szCs w:val="22"/>
        </w:rPr>
        <w:t>lear weapon</w:t>
      </w:r>
      <w:r>
        <w:rPr>
          <w:rFonts w:cs="Calibri"/>
          <w:b/>
          <w:bCs/>
          <w:color w:val="222222"/>
          <w:szCs w:val="22"/>
          <w:shd w:val="clear" w:color="auto" w:fill="00FFFF"/>
        </w:rPr>
        <w:t>s</w:t>
      </w:r>
      <w:r>
        <w:rPr>
          <w:rFonts w:cs="Calibri"/>
          <w:color w:val="222222"/>
          <w:sz w:val="16"/>
          <w:szCs w:val="16"/>
        </w:rPr>
        <w:t>.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Pr>
          <w:rFonts w:cs="Calibri"/>
          <w:color w:val="222222"/>
          <w:szCs w:val="22"/>
        </w:rPr>
        <w:t>North </w:t>
      </w:r>
      <w:r>
        <w:rPr>
          <w:rFonts w:cs="Calibri"/>
          <w:color w:val="222222"/>
          <w:szCs w:val="22"/>
          <w:shd w:val="clear" w:color="auto" w:fill="00FFFF"/>
        </w:rPr>
        <w:t>Korea’s</w:t>
      </w:r>
      <w:r>
        <w:rPr>
          <w:rFonts w:cs="Calibri"/>
          <w:color w:val="222222"/>
          <w:szCs w:val="22"/>
        </w:rPr>
        <w:t> </w:t>
      </w:r>
      <w:r>
        <w:rPr>
          <w:rFonts w:cs="Calibri"/>
          <w:b/>
          <w:bCs/>
          <w:color w:val="222222"/>
          <w:szCs w:val="22"/>
        </w:rPr>
        <w:t>nuclear </w:t>
      </w:r>
      <w:r>
        <w:rPr>
          <w:rFonts w:cs="Calibri"/>
          <w:b/>
          <w:bCs/>
          <w:color w:val="222222"/>
          <w:szCs w:val="22"/>
          <w:shd w:val="clear" w:color="auto" w:fill="00FFFF"/>
        </w:rPr>
        <w:t>menace</w:t>
      </w:r>
      <w:r>
        <w:rPr>
          <w:rFonts w:cs="Calibri"/>
          <w:color w:val="222222"/>
          <w:sz w:val="16"/>
          <w:szCs w:val="16"/>
        </w:rPr>
        <w:t> doesn’t </w:t>
      </w:r>
      <w:r>
        <w:rPr>
          <w:rFonts w:cs="Calibri"/>
          <w:color w:val="222222"/>
          <w:szCs w:val="22"/>
          <w:shd w:val="clear" w:color="auto" w:fill="00FFFF"/>
        </w:rPr>
        <w:t>get</w:t>
      </w:r>
      <w:r>
        <w:rPr>
          <w:rFonts w:cs="Calibri"/>
          <w:color w:val="222222"/>
          <w:sz w:val="16"/>
          <w:szCs w:val="16"/>
        </w:rPr>
        <w:t> even more </w:t>
      </w:r>
      <w:r>
        <w:rPr>
          <w:rFonts w:cs="Calibri"/>
          <w:b/>
          <w:bCs/>
          <w:color w:val="222222"/>
          <w:szCs w:val="22"/>
          <w:shd w:val="clear" w:color="auto" w:fill="00FFFF"/>
        </w:rPr>
        <w:t>potent</w:t>
      </w:r>
      <w:r>
        <w:rPr>
          <w:rFonts w:cs="Calibri"/>
          <w:color w:val="222222"/>
          <w:sz w:val="16"/>
          <w:szCs w:val="16"/>
        </w:rPr>
        <w:t>.</w:t>
      </w:r>
    </w:p>
    <w:p w14:paraId="7DEA8A30"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lastRenderedPageBreak/>
        <w:t>In other words, by turning inward, the United States is choosing to leave other countries to fend for themselves. </w:t>
      </w:r>
      <w:r>
        <w:rPr>
          <w:rFonts w:cs="Calibri"/>
          <w:color w:val="222222"/>
          <w:szCs w:val="22"/>
        </w:rPr>
        <w:t>The end result may be a </w:t>
      </w:r>
      <w:r>
        <w:rPr>
          <w:rFonts w:cs="Calibri"/>
          <w:b/>
          <w:bCs/>
          <w:color w:val="222222"/>
          <w:szCs w:val="22"/>
        </w:rPr>
        <w:t>less stable</w:t>
      </w:r>
      <w:r>
        <w:rPr>
          <w:rFonts w:cs="Calibri"/>
          <w:color w:val="222222"/>
          <w:szCs w:val="22"/>
        </w:rPr>
        <w:t> world with more </w:t>
      </w:r>
      <w:r>
        <w:rPr>
          <w:rFonts w:cs="Calibri"/>
          <w:b/>
          <w:bCs/>
          <w:color w:val="222222"/>
          <w:szCs w:val="22"/>
        </w:rPr>
        <w:t>nuclear actors</w:t>
      </w:r>
      <w:r>
        <w:rPr>
          <w:rFonts w:cs="Calibri"/>
          <w:color w:val="222222"/>
          <w:sz w:val="16"/>
          <w:szCs w:val="16"/>
        </w:rPr>
        <w:t>.</w:t>
      </w:r>
    </w:p>
    <w:p w14:paraId="29C453A4"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If leaders are smart, they will take seriously the warning signs exposed by this global emergency and work to reverse the drift toward war.</w:t>
      </w:r>
    </w:p>
    <w:p w14:paraId="6BC98C53"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If only one of these theories for peace were worsening, concerns would be easier to dismiss. But </w:t>
      </w:r>
      <w:r>
        <w:rPr>
          <w:rFonts w:cs="Calibri"/>
          <w:color w:val="222222"/>
          <w:szCs w:val="22"/>
          <w:shd w:val="clear" w:color="auto" w:fill="00FFFF"/>
        </w:rPr>
        <w:t>together</w:t>
      </w:r>
      <w:r>
        <w:rPr>
          <w:rFonts w:cs="Calibri"/>
          <w:color w:val="222222"/>
          <w:szCs w:val="22"/>
        </w:rPr>
        <w:t>, they are</w:t>
      </w:r>
      <w:r>
        <w:rPr>
          <w:rFonts w:cs="Calibri"/>
          <w:color w:val="222222"/>
          <w:sz w:val="16"/>
          <w:szCs w:val="16"/>
        </w:rPr>
        <w:t> unsettling. While the world is not yet on the brink of </w:t>
      </w:r>
      <w:r>
        <w:rPr>
          <w:rFonts w:cs="Calibri"/>
          <w:b/>
          <w:bCs/>
          <w:color w:val="222222"/>
          <w:szCs w:val="22"/>
          <w:shd w:val="clear" w:color="auto" w:fill="00FFFF"/>
        </w:rPr>
        <w:t>World War III</w:t>
      </w:r>
      <w:r>
        <w:rPr>
          <w:rFonts w:cs="Calibri"/>
          <w:color w:val="222222"/>
          <w:sz w:val="16"/>
          <w:szCs w:val="16"/>
        </w:rPr>
        <w:t> and no two countries are destined for war, the odds of avoiding future conflicts don’t look good.</w:t>
      </w:r>
    </w:p>
    <w:p w14:paraId="2E192C83" w14:textId="77777777" w:rsidR="000145E4" w:rsidRDefault="000145E4" w:rsidP="000145E4">
      <w:pPr>
        <w:shd w:val="clear" w:color="auto" w:fill="FFFFFF"/>
        <w:spacing w:line="235" w:lineRule="atLeast"/>
        <w:rPr>
          <w:rFonts w:cs="Calibri"/>
          <w:color w:val="222222"/>
          <w:szCs w:val="22"/>
        </w:rPr>
      </w:pPr>
      <w:r>
        <w:rPr>
          <w:rFonts w:cs="Calibri"/>
          <w:color w:val="222222"/>
          <w:sz w:val="16"/>
          <w:szCs w:val="16"/>
        </w:rPr>
        <w:t>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Pr>
          <w:rFonts w:cs="Calibri"/>
          <w:color w:val="222222"/>
          <w:szCs w:val="22"/>
        </w:rPr>
        <w:t>the increase in civil wars is likely to lead to more </w:t>
      </w:r>
      <w:r>
        <w:rPr>
          <w:rFonts w:cs="Calibri"/>
          <w:b/>
          <w:bCs/>
          <w:color w:val="222222"/>
          <w:szCs w:val="22"/>
        </w:rPr>
        <w:t>external meddling</w:t>
      </w:r>
      <w:r>
        <w:rPr>
          <w:rFonts w:cs="Calibri"/>
          <w:color w:val="222222"/>
          <w:szCs w:val="22"/>
        </w:rPr>
        <w:t>, and these next </w:t>
      </w:r>
      <w:r>
        <w:rPr>
          <w:rFonts w:cs="Calibri"/>
          <w:color w:val="222222"/>
          <w:szCs w:val="22"/>
          <w:shd w:val="clear" w:color="auto" w:fill="00FFFF"/>
        </w:rPr>
        <w:t>proxy wars</w:t>
      </w:r>
      <w:r>
        <w:rPr>
          <w:rFonts w:cs="Calibri"/>
          <w:color w:val="222222"/>
          <w:szCs w:val="22"/>
        </w:rPr>
        <w:t> could soon </w:t>
      </w:r>
      <w:r>
        <w:rPr>
          <w:rFonts w:cs="Calibri"/>
          <w:b/>
          <w:bCs/>
          <w:color w:val="222222"/>
          <w:szCs w:val="22"/>
          <w:shd w:val="clear" w:color="auto" w:fill="00FFFF"/>
        </w:rPr>
        <w:t>precipitate</w:t>
      </w:r>
      <w:r>
        <w:rPr>
          <w:rFonts w:cs="Calibri"/>
          <w:b/>
          <w:bCs/>
          <w:color w:val="222222"/>
          <w:szCs w:val="22"/>
        </w:rPr>
        <w:t> all-out </w:t>
      </w:r>
      <w:r>
        <w:rPr>
          <w:rFonts w:cs="Calibri"/>
          <w:b/>
          <w:bCs/>
          <w:color w:val="222222"/>
          <w:szCs w:val="22"/>
          <w:shd w:val="clear" w:color="auto" w:fill="00FFFF"/>
        </w:rPr>
        <w:t>international conflicts</w:t>
      </w:r>
      <w:r>
        <w:rPr>
          <w:rFonts w:cs="Calibri"/>
          <w:color w:val="222222"/>
          <w:sz w:val="16"/>
          <w:szCs w:val="16"/>
        </w:rPr>
        <w:t> if outsiders aren’t careful. </w:t>
      </w:r>
      <w:r>
        <w:rPr>
          <w:rFonts w:cs="Calibri"/>
          <w:color w:val="222222"/>
          <w:szCs w:val="22"/>
          <w:shd w:val="clear" w:color="auto" w:fill="00FFFF"/>
        </w:rPr>
        <w:t>With</w:t>
      </w:r>
      <w:r>
        <w:rPr>
          <w:rFonts w:cs="Calibri"/>
          <w:color w:val="222222"/>
          <w:szCs w:val="22"/>
        </w:rPr>
        <w:t> the </w:t>
      </w:r>
      <w:r>
        <w:rPr>
          <w:rFonts w:cs="Calibri"/>
          <w:b/>
          <w:bCs/>
          <w:color w:val="222222"/>
          <w:szCs w:val="22"/>
        </w:rPr>
        <w:t>usual </w:t>
      </w:r>
      <w:r>
        <w:rPr>
          <w:rFonts w:cs="Calibri"/>
          <w:b/>
          <w:bCs/>
          <w:color w:val="222222"/>
          <w:szCs w:val="22"/>
          <w:shd w:val="clear" w:color="auto" w:fill="00FFFF"/>
        </w:rPr>
        <w:t>deterrents</w:t>
      </w:r>
      <w:r>
        <w:rPr>
          <w:rFonts w:cs="Calibri"/>
          <w:b/>
          <w:bCs/>
          <w:color w:val="222222"/>
          <w:szCs w:val="22"/>
        </w:rPr>
        <w:t> to conflict </w:t>
      </w:r>
      <w:r>
        <w:rPr>
          <w:rFonts w:cs="Calibri"/>
          <w:b/>
          <w:bCs/>
          <w:color w:val="222222"/>
          <w:szCs w:val="22"/>
          <w:shd w:val="clear" w:color="auto" w:fill="00FFFF"/>
        </w:rPr>
        <w:t>declining</w:t>
      </w:r>
      <w:r>
        <w:rPr>
          <w:rFonts w:cs="Calibri"/>
          <w:color w:val="222222"/>
          <w:szCs w:val="22"/>
        </w:rPr>
        <w:t> around the world, </w:t>
      </w:r>
      <w:r>
        <w:rPr>
          <w:rFonts w:cs="Calibri"/>
          <w:b/>
          <w:bCs/>
          <w:color w:val="222222"/>
          <w:szCs w:val="22"/>
          <w:shd w:val="clear" w:color="auto" w:fill="00FFFF"/>
        </w:rPr>
        <w:t>major wars</w:t>
      </w:r>
      <w:r>
        <w:rPr>
          <w:rFonts w:cs="Calibri"/>
          <w:color w:val="222222"/>
          <w:szCs w:val="22"/>
        </w:rPr>
        <w:t> could soon </w:t>
      </w:r>
      <w:r>
        <w:rPr>
          <w:rFonts w:cs="Calibri"/>
          <w:color w:val="222222"/>
          <w:szCs w:val="22"/>
          <w:shd w:val="clear" w:color="auto" w:fill="00FFFF"/>
        </w:rPr>
        <w:t>return</w:t>
      </w:r>
      <w:r>
        <w:rPr>
          <w:rFonts w:cs="Calibri"/>
          <w:color w:val="222222"/>
          <w:sz w:val="16"/>
          <w:szCs w:val="16"/>
        </w:rPr>
        <w:t>.</w:t>
      </w:r>
    </w:p>
    <w:p w14:paraId="2609B0AD" w14:textId="77777777" w:rsidR="000145E4" w:rsidRPr="000145E4" w:rsidRDefault="000145E4" w:rsidP="000145E4"/>
    <w:p w14:paraId="2DB64289" w14:textId="77777777" w:rsidR="004B6B1D" w:rsidRPr="004B6B1D" w:rsidRDefault="004B6B1D" w:rsidP="004B6B1D"/>
    <w:sectPr w:rsidR="004B6B1D" w:rsidRPr="004B6B1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notTrueType/>
    <w:pitch w:val="default"/>
  </w:font>
  <w:font w:name="ヒラギノ角ゴ Pro W3">
    <w:panose1 w:val="020B0300000000000000"/>
    <w:charset w:val="80"/>
    <w:family w:val="swiss"/>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Calibri"/>
    <w:panose1 w:val="020B0604020202020204"/>
    <w:charset w:val="00"/>
    <w:family w:val="swiss"/>
    <w:notTrueType/>
    <w:pitch w:val="default"/>
    <w:sig w:usb0="00000003" w:usb1="00000000" w:usb2="00000000" w:usb3="00000000" w:csb0="00000001" w:csb1="00000000"/>
  </w:font>
  <w:font w:name="Fairfield LT Std Medium">
    <w:altName w:val="Cambria"/>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Segoe UI Light"/>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Garamond"/>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20B0604020202020204"/>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Comic Sans MS"/>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B3245"/>
    <w:multiLevelType w:val="hybridMultilevel"/>
    <w:tmpl w:val="4682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9E40E1"/>
    <w:multiLevelType w:val="hybridMultilevel"/>
    <w:tmpl w:val="EE2A8486"/>
    <w:lvl w:ilvl="0" w:tplc="DDD0057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585581"/>
    <w:multiLevelType w:val="hybridMultilevel"/>
    <w:tmpl w:val="7002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90AE2"/>
    <w:multiLevelType w:val="hybridMultilevel"/>
    <w:tmpl w:val="7E32A9CC"/>
    <w:lvl w:ilvl="0" w:tplc="CD5A794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65CD1"/>
    <w:multiLevelType w:val="hybridMultilevel"/>
    <w:tmpl w:val="7DACB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39019B"/>
    <w:multiLevelType w:val="hybridMultilevel"/>
    <w:tmpl w:val="6D8CE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F401ADC"/>
    <w:multiLevelType w:val="hybridMultilevel"/>
    <w:tmpl w:val="7D34B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4780A"/>
    <w:multiLevelType w:val="hybridMultilevel"/>
    <w:tmpl w:val="8FC02A9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5F41086F"/>
    <w:multiLevelType w:val="hybridMultilevel"/>
    <w:tmpl w:val="10B44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21E8F"/>
    <w:multiLevelType w:val="hybridMultilevel"/>
    <w:tmpl w:val="40C4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17756"/>
    <w:multiLevelType w:val="hybridMultilevel"/>
    <w:tmpl w:val="34CCD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47BEF"/>
    <w:multiLevelType w:val="hybridMultilevel"/>
    <w:tmpl w:val="D1B81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1153DB"/>
    <w:multiLevelType w:val="hybridMultilevel"/>
    <w:tmpl w:val="BBF8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23"/>
  </w:num>
  <w:num w:numId="13">
    <w:abstractNumId w:val="22"/>
  </w:num>
  <w:num w:numId="14">
    <w:abstractNumId w:val="32"/>
  </w:num>
  <w:num w:numId="15">
    <w:abstractNumId w:val="19"/>
  </w:num>
  <w:num w:numId="16">
    <w:abstractNumId w:val="15"/>
  </w:num>
  <w:num w:numId="17">
    <w:abstractNumId w:val="12"/>
  </w:num>
  <w:num w:numId="18">
    <w:abstractNumId w:val="36"/>
  </w:num>
  <w:num w:numId="19">
    <w:abstractNumId w:val="16"/>
  </w:num>
  <w:num w:numId="20">
    <w:abstractNumId w:val="26"/>
  </w:num>
  <w:num w:numId="21">
    <w:abstractNumId w:val="33"/>
  </w:num>
  <w:num w:numId="22">
    <w:abstractNumId w:val="31"/>
  </w:num>
  <w:num w:numId="23">
    <w:abstractNumId w:val="0"/>
  </w:num>
  <w:num w:numId="24">
    <w:abstractNumId w:val="25"/>
  </w:num>
  <w:num w:numId="25">
    <w:abstractNumId w:val="13"/>
  </w:num>
  <w:num w:numId="26">
    <w:abstractNumId w:val="18"/>
  </w:num>
  <w:num w:numId="27">
    <w:abstractNumId w:val="20"/>
  </w:num>
  <w:num w:numId="28">
    <w:abstractNumId w:val="17"/>
  </w:num>
  <w:num w:numId="29">
    <w:abstractNumId w:val="28"/>
  </w:num>
  <w:num w:numId="30">
    <w:abstractNumId w:val="11"/>
  </w:num>
  <w:num w:numId="31">
    <w:abstractNumId w:val="29"/>
  </w:num>
  <w:num w:numId="32">
    <w:abstractNumId w:val="14"/>
  </w:num>
  <w:num w:numId="33">
    <w:abstractNumId w:val="34"/>
  </w:num>
  <w:num w:numId="34">
    <w:abstractNumId w:val="35"/>
  </w:num>
  <w:num w:numId="35">
    <w:abstractNumId w:val="24"/>
  </w:num>
  <w:num w:numId="36">
    <w:abstractNumId w:val="30"/>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55956"/>
    <w:rsid w:val="000139A3"/>
    <w:rsid w:val="000145E4"/>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86D0E"/>
    <w:rsid w:val="003902BA"/>
    <w:rsid w:val="003A09E2"/>
    <w:rsid w:val="00407037"/>
    <w:rsid w:val="004605D6"/>
    <w:rsid w:val="004B6B1D"/>
    <w:rsid w:val="004C60E8"/>
    <w:rsid w:val="004E3579"/>
    <w:rsid w:val="004E728B"/>
    <w:rsid w:val="004F39E0"/>
    <w:rsid w:val="00537BD5"/>
    <w:rsid w:val="0057268A"/>
    <w:rsid w:val="005A05C5"/>
    <w:rsid w:val="005D2912"/>
    <w:rsid w:val="006065BD"/>
    <w:rsid w:val="00645FA9"/>
    <w:rsid w:val="00647866"/>
    <w:rsid w:val="00650D19"/>
    <w:rsid w:val="00665003"/>
    <w:rsid w:val="006A2AD0"/>
    <w:rsid w:val="006C2375"/>
    <w:rsid w:val="006D4ECC"/>
    <w:rsid w:val="00722258"/>
    <w:rsid w:val="007243E5"/>
    <w:rsid w:val="00766EA0"/>
    <w:rsid w:val="007A2226"/>
    <w:rsid w:val="007F5B66"/>
    <w:rsid w:val="00823A1C"/>
    <w:rsid w:val="00824F5C"/>
    <w:rsid w:val="00845B9D"/>
    <w:rsid w:val="00860984"/>
    <w:rsid w:val="008B3ECB"/>
    <w:rsid w:val="008B4E85"/>
    <w:rsid w:val="008C1B2E"/>
    <w:rsid w:val="0091627E"/>
    <w:rsid w:val="0097032B"/>
    <w:rsid w:val="009D2EAD"/>
    <w:rsid w:val="009D54B2"/>
    <w:rsid w:val="009E1922"/>
    <w:rsid w:val="009F7ED2"/>
    <w:rsid w:val="00A5595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184C"/>
    <w:rsid w:val="00CF59A8"/>
    <w:rsid w:val="00D0086A"/>
    <w:rsid w:val="00D325A9"/>
    <w:rsid w:val="00D36A8A"/>
    <w:rsid w:val="00D56E74"/>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89E8"/>
  <w15:chartTrackingRefBased/>
  <w15:docId w15:val="{A9A578A5-6B70-4F23-BC39-77CED952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50D19"/>
    <w:rPr>
      <w:rFonts w:ascii="Calibri" w:eastAsiaTheme="minorEastAsia" w:hAnsi="Calibri"/>
      <w:szCs w:val="24"/>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650D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650D1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650D1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9"/>
    <w:unhideWhenUsed/>
    <w:qFormat/>
    <w:rsid w:val="00650D19"/>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A55956"/>
    <w:pPr>
      <w:keepNext/>
      <w:keepLines/>
      <w:spacing w:before="40"/>
      <w:outlineLvl w:val="4"/>
    </w:pPr>
    <w:rPr>
      <w:rFonts w:eastAsia="MS Gothic" w:cs="Times New Roman"/>
      <w:color w:val="365F91"/>
    </w:rPr>
  </w:style>
  <w:style w:type="paragraph" w:styleId="Heading6">
    <w:name w:val="heading 6"/>
    <w:basedOn w:val="Normal"/>
    <w:next w:val="Normal"/>
    <w:link w:val="Heading6Char"/>
    <w:unhideWhenUsed/>
    <w:qFormat/>
    <w:rsid w:val="00A55956"/>
    <w:pPr>
      <w:keepNext/>
      <w:keepLines/>
      <w:spacing w:before="40"/>
      <w:outlineLvl w:val="5"/>
    </w:pPr>
    <w:rPr>
      <w:rFonts w:eastAsia="MS Gothic" w:cs="Times New Roman"/>
      <w:color w:val="243F60"/>
    </w:rPr>
  </w:style>
  <w:style w:type="paragraph" w:styleId="Heading7">
    <w:name w:val="heading 7"/>
    <w:basedOn w:val="Heading1"/>
    <w:next w:val="Normal"/>
    <w:link w:val="Heading7Char"/>
    <w:uiPriority w:val="99"/>
    <w:qFormat/>
    <w:rsid w:val="00A5595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A55956"/>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A55956"/>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650D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0D19"/>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650D19"/>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650D19"/>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650D19"/>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650D19"/>
    <w:rPr>
      <w:rFonts w:ascii="Calibri" w:eastAsiaTheme="majorEastAsia" w:hAnsi="Calibri" w:cstheme="majorBidi"/>
      <w:b/>
      <w:bCs/>
      <w:sz w:val="26"/>
      <w:szCs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650D1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50D19"/>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650D19"/>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650D19"/>
    <w:rPr>
      <w:color w:val="auto"/>
      <w:u w:val="none"/>
    </w:rPr>
  </w:style>
  <w:style w:type="character" w:styleId="FollowedHyperlink">
    <w:name w:val="FollowedHyperlink"/>
    <w:basedOn w:val="DefaultParagraphFont"/>
    <w:uiPriority w:val="99"/>
    <w:unhideWhenUsed/>
    <w:rsid w:val="00650D19"/>
    <w:rPr>
      <w:color w:val="auto"/>
      <w:u w:val="none"/>
    </w:rPr>
  </w:style>
  <w:style w:type="paragraph" w:customStyle="1" w:styleId="Blocks1">
    <w:name w:val="Blocks1"/>
    <w:basedOn w:val="Normal"/>
    <w:next w:val="Normal"/>
    <w:unhideWhenUsed/>
    <w:qFormat/>
    <w:rsid w:val="00A55956"/>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A55956"/>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uiPriority w:val="99"/>
    <w:rsid w:val="00A55956"/>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A55956"/>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uiPriority w:val="99"/>
    <w:rsid w:val="00A55956"/>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A55956"/>
  </w:style>
  <w:style w:type="paragraph" w:styleId="DocumentMap">
    <w:name w:val="Document Map"/>
    <w:basedOn w:val="Normal"/>
    <w:link w:val="DocumentMapChar"/>
    <w:uiPriority w:val="99"/>
    <w:unhideWhenUsed/>
    <w:rsid w:val="00650D1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50D19"/>
    <w:rPr>
      <w:rFonts w:ascii="Lucida Grande" w:eastAsiaTheme="minorEastAsia" w:hAnsi="Lucida Grande" w:cs="Lucida Grande"/>
      <w:sz w:val="24"/>
      <w:szCs w:val="24"/>
    </w:rPr>
  </w:style>
  <w:style w:type="character" w:customStyle="1" w:styleId="Heading5Char">
    <w:name w:val="Heading 5 Char"/>
    <w:basedOn w:val="DefaultParagraphFont"/>
    <w:link w:val="Heading5"/>
    <w:rsid w:val="00A55956"/>
    <w:rPr>
      <w:rFonts w:ascii="Calibri" w:eastAsia="MS Gothic" w:hAnsi="Calibri" w:cs="Times New Roman"/>
      <w:color w:val="365F91"/>
      <w:sz w:val="22"/>
    </w:rPr>
  </w:style>
  <w:style w:type="character" w:customStyle="1" w:styleId="Heading6Char">
    <w:name w:val="Heading 6 Char"/>
    <w:basedOn w:val="DefaultParagraphFont"/>
    <w:link w:val="Heading6"/>
    <w:rsid w:val="00A55956"/>
    <w:rPr>
      <w:rFonts w:ascii="Calibri" w:eastAsia="MS Gothic" w:hAnsi="Calibri" w:cs="Times New Roman"/>
      <w:color w:val="243F60"/>
      <w:sz w:val="22"/>
    </w:rPr>
  </w:style>
  <w:style w:type="character" w:styleId="UnresolvedMention">
    <w:name w:val="Unresolved Mention"/>
    <w:basedOn w:val="DefaultParagraphFont"/>
    <w:uiPriority w:val="99"/>
    <w:unhideWhenUsed/>
    <w:rsid w:val="00A55956"/>
    <w:rPr>
      <w:color w:val="605E5C"/>
      <w:shd w:val="clear" w:color="auto" w:fill="E1DFDD"/>
    </w:rPr>
  </w:style>
  <w:style w:type="paragraph" w:styleId="Date">
    <w:name w:val="Date"/>
    <w:aliases w:val="date"/>
    <w:basedOn w:val="Normal"/>
    <w:next w:val="Normal"/>
    <w:link w:val="DateChar"/>
    <w:uiPriority w:val="99"/>
    <w:unhideWhenUsed/>
    <w:qFormat/>
    <w:rsid w:val="00A55956"/>
  </w:style>
  <w:style w:type="character" w:customStyle="1" w:styleId="DateChar">
    <w:name w:val="Date Char"/>
    <w:aliases w:val="date Char"/>
    <w:basedOn w:val="DefaultParagraphFont"/>
    <w:link w:val="Date"/>
    <w:uiPriority w:val="99"/>
    <w:rsid w:val="00A55956"/>
    <w:rPr>
      <w:rFonts w:ascii="Calibri" w:hAnsi="Calibri" w:cs="Calibri"/>
    </w:rPr>
  </w:style>
  <w:style w:type="paragraph" w:customStyle="1" w:styleId="textbold">
    <w:name w:val="text bold"/>
    <w:basedOn w:val="Normal"/>
    <w:link w:val="Emphasis"/>
    <w:uiPriority w:val="20"/>
    <w:qFormat/>
    <w:rsid w:val="00A55956"/>
    <w:pPr>
      <w:ind w:left="720"/>
      <w:jc w:val="both"/>
    </w:pPr>
    <w:rPr>
      <w:rFonts w:eastAsiaTheme="minorHAnsi"/>
      <w:b/>
      <w:iCs/>
      <w:szCs w:val="22"/>
      <w:u w:val="single"/>
    </w:rPr>
  </w:style>
  <w:style w:type="paragraph" w:customStyle="1" w:styleId="Emphasis1">
    <w:name w:val="Emphasis1"/>
    <w:basedOn w:val="Normal"/>
    <w:autoRedefine/>
    <w:uiPriority w:val="7"/>
    <w:qFormat/>
    <w:rsid w:val="00A55956"/>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A55956"/>
    <w:pPr>
      <w:spacing w:before="100" w:beforeAutospacing="1" w:after="100" w:afterAutospacing="1"/>
    </w:pPr>
  </w:style>
  <w:style w:type="paragraph" w:styleId="ListParagraph">
    <w:name w:val="List Paragraph"/>
    <w:aliases w:val="6 font"/>
    <w:basedOn w:val="Normal"/>
    <w:uiPriority w:val="99"/>
    <w:qFormat/>
    <w:rsid w:val="00A55956"/>
    <w:pPr>
      <w:ind w:left="720"/>
      <w:contextualSpacing/>
    </w:pPr>
  </w:style>
  <w:style w:type="paragraph" w:customStyle="1" w:styleId="CardIndented">
    <w:name w:val="Card (Indented)"/>
    <w:basedOn w:val="Normal"/>
    <w:link w:val="CardIndentedChar"/>
    <w:qFormat/>
    <w:rsid w:val="00A55956"/>
    <w:pPr>
      <w:ind w:left="288"/>
    </w:pPr>
  </w:style>
  <w:style w:type="character" w:customStyle="1" w:styleId="CardIndentedChar">
    <w:name w:val="Card (Indented) Char"/>
    <w:basedOn w:val="DefaultParagraphFont"/>
    <w:link w:val="CardIndented"/>
    <w:rsid w:val="00A55956"/>
    <w:rPr>
      <w:rFonts w:ascii="Calibri" w:hAnsi="Calibri" w:cs="Calibri"/>
    </w:rPr>
  </w:style>
  <w:style w:type="character" w:customStyle="1" w:styleId="Style1Char">
    <w:name w:val="Style1 Char"/>
    <w:basedOn w:val="DefaultParagraphFont"/>
    <w:rsid w:val="00A55956"/>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A55956"/>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A55956"/>
    <w:rPr>
      <w:b w:val="0"/>
      <w:bCs w:val="0"/>
      <w:sz w:val="20"/>
      <w:u w:val="single"/>
    </w:rPr>
  </w:style>
  <w:style w:type="character" w:customStyle="1" w:styleId="underline">
    <w:name w:val="underline"/>
    <w:basedOn w:val="DefaultParagraphFont"/>
    <w:qFormat/>
    <w:locked/>
    <w:rsid w:val="00A55956"/>
    <w:rPr>
      <w:b/>
      <w:u w:val="single"/>
    </w:rPr>
  </w:style>
  <w:style w:type="character" w:customStyle="1" w:styleId="cardtextChar">
    <w:name w:val="card text Char"/>
    <w:basedOn w:val="DefaultParagraphFont"/>
    <w:link w:val="cardtext"/>
    <w:locked/>
    <w:rsid w:val="00A55956"/>
    <w:rPr>
      <w:rFonts w:ascii="Georgia" w:hAnsi="Georgia" w:cs="Calibri"/>
      <w:sz w:val="20"/>
    </w:rPr>
  </w:style>
  <w:style w:type="paragraph" w:customStyle="1" w:styleId="cardtext">
    <w:name w:val="card text"/>
    <w:basedOn w:val="Normal"/>
    <w:link w:val="cardtextChar"/>
    <w:qFormat/>
    <w:rsid w:val="00A55956"/>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A55956"/>
    <w:rPr>
      <w:rFonts w:cs="Times New Roman"/>
      <w:sz w:val="20"/>
      <w:u w:val="single"/>
    </w:rPr>
  </w:style>
  <w:style w:type="paragraph" w:customStyle="1" w:styleId="DebateNormal1">
    <w:name w:val="Debate Normal1"/>
    <w:basedOn w:val="Normal"/>
    <w:next w:val="Normal"/>
    <w:uiPriority w:val="6"/>
    <w:qFormat/>
    <w:rsid w:val="00A55956"/>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A55956"/>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A55956"/>
  </w:style>
  <w:style w:type="character" w:customStyle="1" w:styleId="Quote1">
    <w:name w:val="Quote1"/>
    <w:basedOn w:val="DefaultParagraphFont"/>
    <w:rsid w:val="00A55956"/>
  </w:style>
  <w:style w:type="character" w:customStyle="1" w:styleId="bgpercentchange">
    <w:name w:val="bgpercentchange"/>
    <w:basedOn w:val="DefaultParagraphFont"/>
    <w:rsid w:val="00A55956"/>
  </w:style>
  <w:style w:type="character" w:customStyle="1" w:styleId="normaltextrun">
    <w:name w:val="normaltextrun"/>
    <w:basedOn w:val="DefaultParagraphFont"/>
    <w:rsid w:val="00A55956"/>
  </w:style>
  <w:style w:type="character" w:customStyle="1" w:styleId="eop">
    <w:name w:val="eop"/>
    <w:basedOn w:val="DefaultParagraphFont"/>
    <w:rsid w:val="00A55956"/>
  </w:style>
  <w:style w:type="character" w:customStyle="1" w:styleId="UnderlineBold">
    <w:name w:val="Underline + Bold"/>
    <w:uiPriority w:val="1"/>
    <w:qFormat/>
    <w:rsid w:val="00A55956"/>
    <w:rPr>
      <w:b/>
      <w:bCs w:val="0"/>
      <w:sz w:val="20"/>
      <w:u w:val="single"/>
    </w:rPr>
  </w:style>
  <w:style w:type="character" w:customStyle="1" w:styleId="pmterms1">
    <w:name w:val="pmterms1"/>
    <w:rsid w:val="00A55956"/>
  </w:style>
  <w:style w:type="character" w:customStyle="1" w:styleId="BoldUnderlineChar">
    <w:name w:val="Bold Underline Char"/>
    <w:basedOn w:val="DefaultParagraphFont"/>
    <w:locked/>
    <w:rsid w:val="00A55956"/>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A55956"/>
  </w:style>
  <w:style w:type="paragraph" w:customStyle="1" w:styleId="cites">
    <w:name w:val="cites"/>
    <w:link w:val="citesChar"/>
    <w:autoRedefine/>
    <w:qFormat/>
    <w:rsid w:val="00A55956"/>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A55956"/>
    <w:rPr>
      <w:rFonts w:ascii="Georgia" w:eastAsia="Malgun Gothic" w:hAnsi="Georgia" w:cs="Times New Roman"/>
      <w:b/>
    </w:rPr>
  </w:style>
  <w:style w:type="character" w:customStyle="1" w:styleId="cardChar">
    <w:name w:val="card Char"/>
    <w:aliases w:val="Bold Cite Char Char,Speed Cite Char"/>
    <w:basedOn w:val="DefaultParagraphFont"/>
    <w:rsid w:val="00A55956"/>
    <w:rPr>
      <w:rFonts w:ascii="Georgia" w:eastAsia="Times New Roman" w:hAnsi="Georgia"/>
      <w:sz w:val="20"/>
      <w:szCs w:val="20"/>
    </w:rPr>
  </w:style>
  <w:style w:type="character" w:customStyle="1" w:styleId="Style11pt">
    <w:name w:val="Style 11 pt"/>
    <w:basedOn w:val="DefaultParagraphFont"/>
    <w:rsid w:val="00A55956"/>
    <w:rPr>
      <w:sz w:val="20"/>
    </w:rPr>
  </w:style>
  <w:style w:type="character" w:customStyle="1" w:styleId="Style11ptUnderline">
    <w:name w:val="Style 11 pt Underline"/>
    <w:basedOn w:val="DefaultParagraphFont"/>
    <w:rsid w:val="00A55956"/>
    <w:rPr>
      <w:sz w:val="20"/>
      <w:u w:val="single"/>
    </w:rPr>
  </w:style>
  <w:style w:type="character" w:customStyle="1" w:styleId="Style11ptBoldUnderline">
    <w:name w:val="Style 11 pt Bold Underline"/>
    <w:basedOn w:val="DefaultParagraphFont"/>
    <w:rsid w:val="00A55956"/>
    <w:rPr>
      <w:b/>
      <w:bCs/>
      <w:sz w:val="20"/>
      <w:u w:val="single"/>
    </w:rPr>
  </w:style>
  <w:style w:type="paragraph" w:styleId="BalloonText">
    <w:name w:val="Balloon Text"/>
    <w:basedOn w:val="Normal"/>
    <w:link w:val="BalloonTextChar"/>
    <w:uiPriority w:val="99"/>
    <w:unhideWhenUsed/>
    <w:rsid w:val="00A55956"/>
    <w:rPr>
      <w:rFonts w:ascii="Segoe UI" w:hAnsi="Segoe UI" w:cs="Segoe UI"/>
      <w:sz w:val="18"/>
      <w:szCs w:val="18"/>
    </w:rPr>
  </w:style>
  <w:style w:type="character" w:customStyle="1" w:styleId="BalloonTextChar">
    <w:name w:val="Balloon Text Char"/>
    <w:basedOn w:val="DefaultParagraphFont"/>
    <w:link w:val="BalloonText"/>
    <w:uiPriority w:val="99"/>
    <w:rsid w:val="00A55956"/>
    <w:rPr>
      <w:rFonts w:ascii="Segoe UI" w:hAnsi="Segoe UI" w:cs="Segoe UI"/>
      <w:sz w:val="18"/>
      <w:szCs w:val="18"/>
    </w:rPr>
  </w:style>
  <w:style w:type="character" w:customStyle="1" w:styleId="Emph">
    <w:name w:val="Emph"/>
    <w:uiPriority w:val="1"/>
    <w:qFormat/>
    <w:rsid w:val="00A55956"/>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A55956"/>
    <w:rPr>
      <w:u w:val="single"/>
      <w:lang w:eastAsia="zh-CN"/>
    </w:rPr>
  </w:style>
  <w:style w:type="character" w:customStyle="1" w:styleId="Underline2Char">
    <w:name w:val="Underline2 Char"/>
    <w:basedOn w:val="DefaultParagraphFont"/>
    <w:link w:val="Underline2"/>
    <w:uiPriority w:val="4"/>
    <w:rsid w:val="00A55956"/>
    <w:rPr>
      <w:rFonts w:ascii="Calibri" w:hAnsi="Calibri" w:cs="Calibri"/>
      <w:u w:val="single"/>
      <w:lang w:eastAsia="zh-CN"/>
    </w:rPr>
  </w:style>
  <w:style w:type="character" w:styleId="CommentReference">
    <w:name w:val="annotation reference"/>
    <w:basedOn w:val="DefaultParagraphFont"/>
    <w:uiPriority w:val="99"/>
    <w:unhideWhenUsed/>
    <w:rsid w:val="00A55956"/>
    <w:rPr>
      <w:sz w:val="16"/>
      <w:szCs w:val="16"/>
    </w:rPr>
  </w:style>
  <w:style w:type="paragraph" w:styleId="CommentText">
    <w:name w:val="annotation text"/>
    <w:basedOn w:val="Normal"/>
    <w:link w:val="CommentTextChar"/>
    <w:uiPriority w:val="99"/>
    <w:unhideWhenUsed/>
    <w:rsid w:val="00A55956"/>
    <w:rPr>
      <w:szCs w:val="20"/>
    </w:rPr>
  </w:style>
  <w:style w:type="character" w:customStyle="1" w:styleId="CommentTextChar">
    <w:name w:val="Comment Text Char"/>
    <w:basedOn w:val="DefaultParagraphFont"/>
    <w:link w:val="CommentText"/>
    <w:uiPriority w:val="99"/>
    <w:rsid w:val="00A55956"/>
    <w:rPr>
      <w:rFonts w:ascii="Calibri" w:hAnsi="Calibri" w:cs="Calibri"/>
      <w:szCs w:val="20"/>
    </w:rPr>
  </w:style>
  <w:style w:type="paragraph" w:styleId="CommentSubject">
    <w:name w:val="annotation subject"/>
    <w:basedOn w:val="CommentText"/>
    <w:next w:val="CommentText"/>
    <w:link w:val="CommentSubjectChar"/>
    <w:uiPriority w:val="99"/>
    <w:unhideWhenUsed/>
    <w:rsid w:val="00A55956"/>
    <w:rPr>
      <w:b/>
      <w:bCs/>
    </w:rPr>
  </w:style>
  <w:style w:type="character" w:customStyle="1" w:styleId="CommentSubjectChar">
    <w:name w:val="Comment Subject Char"/>
    <w:basedOn w:val="CommentTextChar"/>
    <w:link w:val="CommentSubject"/>
    <w:uiPriority w:val="99"/>
    <w:rsid w:val="00A55956"/>
    <w:rPr>
      <w:rFonts w:ascii="Calibri" w:hAnsi="Calibri" w:cs="Calibri"/>
      <w:b/>
      <w:bCs/>
      <w:szCs w:val="20"/>
    </w:rPr>
  </w:style>
  <w:style w:type="paragraph" w:customStyle="1" w:styleId="Smalltext">
    <w:name w:val="Small text"/>
    <w:aliases w:val="Quote11"/>
    <w:basedOn w:val="Normal"/>
    <w:link w:val="SmalltextChar"/>
    <w:qFormat/>
    <w:rsid w:val="00A55956"/>
    <w:pPr>
      <w:spacing w:before="100" w:beforeAutospacing="1" w:after="100" w:afterAutospacing="1"/>
    </w:pPr>
  </w:style>
  <w:style w:type="character" w:customStyle="1" w:styleId="byline">
    <w:name w:val="byline"/>
    <w:basedOn w:val="DefaultParagraphFont"/>
    <w:rsid w:val="00A55956"/>
  </w:style>
  <w:style w:type="paragraph" w:customStyle="1" w:styleId="credits">
    <w:name w:val="credits"/>
    <w:basedOn w:val="Normal"/>
    <w:rsid w:val="00A55956"/>
    <w:pPr>
      <w:spacing w:before="100" w:beforeAutospacing="1" w:after="100" w:afterAutospacing="1"/>
    </w:pPr>
  </w:style>
  <w:style w:type="character" w:customStyle="1" w:styleId="span">
    <w:name w:val="span"/>
    <w:basedOn w:val="DefaultParagraphFont"/>
    <w:rsid w:val="00A55956"/>
  </w:style>
  <w:style w:type="paragraph" w:customStyle="1" w:styleId="css-1i0edl6">
    <w:name w:val="css-1i0edl6"/>
    <w:basedOn w:val="Normal"/>
    <w:rsid w:val="00A55956"/>
    <w:pPr>
      <w:spacing w:before="100" w:beforeAutospacing="1" w:after="100" w:afterAutospacing="1"/>
    </w:pPr>
  </w:style>
  <w:style w:type="character" w:customStyle="1" w:styleId="image-caption">
    <w:name w:val="image-caption"/>
    <w:basedOn w:val="DefaultParagraphFont"/>
    <w:rsid w:val="00A55956"/>
  </w:style>
  <w:style w:type="paragraph" w:customStyle="1" w:styleId="cards">
    <w:name w:val="cards"/>
    <w:basedOn w:val="Normal"/>
    <w:qFormat/>
    <w:rsid w:val="00A55956"/>
    <w:rPr>
      <w:rFonts w:eastAsia="Calibri"/>
    </w:rPr>
  </w:style>
  <w:style w:type="paragraph" w:customStyle="1" w:styleId="Cards0">
    <w:name w:val="Cards"/>
    <w:next w:val="Normal"/>
    <w:link w:val="CardsChar"/>
    <w:qFormat/>
    <w:rsid w:val="00A55956"/>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A55956"/>
    <w:rPr>
      <w:sz w:val="24"/>
      <w:u w:val="thick"/>
    </w:rPr>
  </w:style>
  <w:style w:type="character" w:customStyle="1" w:styleId="nlmarticle-title">
    <w:name w:val="nlm_article-title"/>
    <w:basedOn w:val="DefaultParagraphFont"/>
    <w:rsid w:val="00A55956"/>
  </w:style>
  <w:style w:type="paragraph" w:customStyle="1" w:styleId="element">
    <w:name w:val="element"/>
    <w:basedOn w:val="Normal"/>
    <w:rsid w:val="00A55956"/>
    <w:pPr>
      <w:spacing w:before="100" w:beforeAutospacing="1" w:after="100" w:afterAutospacing="1"/>
    </w:pPr>
  </w:style>
  <w:style w:type="paragraph" w:customStyle="1" w:styleId="wp-caption-text">
    <w:name w:val="wp-caption-text"/>
    <w:basedOn w:val="Normal"/>
    <w:qFormat/>
    <w:rsid w:val="00A55956"/>
    <w:pPr>
      <w:spacing w:before="100" w:beforeAutospacing="1" w:after="100" w:afterAutospacing="1"/>
    </w:pPr>
  </w:style>
  <w:style w:type="character" w:customStyle="1" w:styleId="UnresolvedMention1">
    <w:name w:val="Unresolved Mention1"/>
    <w:basedOn w:val="DefaultParagraphFont"/>
    <w:uiPriority w:val="99"/>
    <w:unhideWhenUsed/>
    <w:rsid w:val="00A55956"/>
    <w:rPr>
      <w:color w:val="808080"/>
      <w:shd w:val="clear" w:color="auto" w:fill="E6E6E6"/>
    </w:rPr>
  </w:style>
  <w:style w:type="paragraph" w:customStyle="1" w:styleId="p-text">
    <w:name w:val="p-text"/>
    <w:basedOn w:val="Normal"/>
    <w:rsid w:val="00A55956"/>
    <w:pPr>
      <w:spacing w:before="100" w:beforeAutospacing="1" w:after="100" w:afterAutospacing="1"/>
    </w:pPr>
  </w:style>
  <w:style w:type="paragraph" w:customStyle="1" w:styleId="text-center">
    <w:name w:val="text-center"/>
    <w:basedOn w:val="Normal"/>
    <w:rsid w:val="00A55956"/>
    <w:pPr>
      <w:spacing w:before="100" w:beforeAutospacing="1" w:after="100" w:afterAutospacing="1"/>
    </w:pPr>
  </w:style>
  <w:style w:type="paragraph" w:customStyle="1" w:styleId="continued">
    <w:name w:val="continued"/>
    <w:basedOn w:val="Normal"/>
    <w:rsid w:val="00A55956"/>
    <w:pPr>
      <w:spacing w:before="100" w:beforeAutospacing="1" w:after="100" w:afterAutospacing="1"/>
    </w:pPr>
  </w:style>
  <w:style w:type="paragraph" w:customStyle="1" w:styleId="story-body-text">
    <w:name w:val="story-body-text"/>
    <w:basedOn w:val="Normal"/>
    <w:qFormat/>
    <w:rsid w:val="00A55956"/>
    <w:pPr>
      <w:spacing w:before="100" w:beforeAutospacing="1" w:after="100" w:afterAutospacing="1"/>
    </w:pPr>
  </w:style>
  <w:style w:type="paragraph" w:customStyle="1" w:styleId="p">
    <w:name w:val="p"/>
    <w:basedOn w:val="Normal"/>
    <w:qFormat/>
    <w:rsid w:val="00A55956"/>
    <w:pPr>
      <w:spacing w:before="100" w:beforeAutospacing="1" w:after="100" w:afterAutospacing="1"/>
    </w:pPr>
  </w:style>
  <w:style w:type="character" w:customStyle="1" w:styleId="title-text">
    <w:name w:val="title-text"/>
    <w:basedOn w:val="DefaultParagraphFont"/>
    <w:rsid w:val="00A55956"/>
  </w:style>
  <w:style w:type="character" w:customStyle="1" w:styleId="CardChar0">
    <w:name w:val="Card Char"/>
    <w:basedOn w:val="DefaultParagraphFont"/>
    <w:rsid w:val="00A55956"/>
    <w:rPr>
      <w:rFonts w:ascii="Calibri" w:hAnsi="Calibri"/>
    </w:rPr>
  </w:style>
  <w:style w:type="character" w:customStyle="1" w:styleId="StyleBold">
    <w:name w:val="Style Bold"/>
    <w:basedOn w:val="DefaultParagraphFont"/>
    <w:uiPriority w:val="9"/>
    <w:semiHidden/>
    <w:qFormat/>
    <w:rsid w:val="00A55956"/>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A5595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A55956"/>
    <w:rPr>
      <w:rFonts w:ascii="Calibri" w:hAnsi="Calibri" w:cs="Calibri"/>
    </w:rPr>
  </w:style>
  <w:style w:type="paragraph" w:styleId="Footer">
    <w:name w:val="footer"/>
    <w:basedOn w:val="Normal"/>
    <w:link w:val="FooterChar"/>
    <w:uiPriority w:val="99"/>
    <w:rsid w:val="00A55956"/>
    <w:pPr>
      <w:tabs>
        <w:tab w:val="center" w:pos="4680"/>
        <w:tab w:val="right" w:pos="9360"/>
      </w:tabs>
    </w:pPr>
  </w:style>
  <w:style w:type="character" w:customStyle="1" w:styleId="FooterChar">
    <w:name w:val="Footer Char"/>
    <w:basedOn w:val="DefaultParagraphFont"/>
    <w:link w:val="Footer"/>
    <w:uiPriority w:val="99"/>
    <w:rsid w:val="00A55956"/>
    <w:rPr>
      <w:rFonts w:ascii="Calibri" w:hAnsi="Calibri" w:cs="Calibri"/>
    </w:rPr>
  </w:style>
  <w:style w:type="character" w:styleId="HTMLCite">
    <w:name w:val="HTML Cite"/>
    <w:basedOn w:val="DefaultParagraphFont"/>
    <w:uiPriority w:val="99"/>
    <w:unhideWhenUsed/>
    <w:rsid w:val="00A55956"/>
    <w:rPr>
      <w:i/>
      <w:iCs/>
    </w:rPr>
  </w:style>
  <w:style w:type="character" w:customStyle="1" w:styleId="action-menu-toggled-item">
    <w:name w:val="action-menu-toggled-item"/>
    <w:basedOn w:val="DefaultParagraphFont"/>
    <w:rsid w:val="00A55956"/>
  </w:style>
  <w:style w:type="character" w:customStyle="1" w:styleId="StyleStyle49ptChar">
    <w:name w:val="Style Style4 + 9 pt Char"/>
    <w:link w:val="StyleStyle49pt"/>
    <w:locked/>
    <w:rsid w:val="00A55956"/>
    <w:rPr>
      <w:rFonts w:ascii="Times New Roman" w:eastAsia="Times New Roman" w:hAnsi="Times New Roman"/>
      <w:u w:val="single"/>
    </w:rPr>
  </w:style>
  <w:style w:type="paragraph" w:customStyle="1" w:styleId="StyleStyle49pt">
    <w:name w:val="Style Style4 + 9 pt"/>
    <w:basedOn w:val="Normal"/>
    <w:link w:val="StyleStyle49ptChar"/>
    <w:qFormat/>
    <w:rsid w:val="00A55956"/>
    <w:pPr>
      <w:tabs>
        <w:tab w:val="num" w:pos="360"/>
      </w:tabs>
    </w:pPr>
    <w:rPr>
      <w:rFonts w:ascii="Times New Roman" w:eastAsia="Times New Roman" w:hAnsi="Times New Roman"/>
      <w:u w:val="single"/>
    </w:rPr>
  </w:style>
  <w:style w:type="character" w:customStyle="1" w:styleId="StyleStyle49ptBoldChar">
    <w:name w:val="Style Style4 + 9 pt Bold Char"/>
    <w:link w:val="StyleStyle49ptBold"/>
    <w:locked/>
    <w:rsid w:val="00A55956"/>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A55956"/>
    <w:pPr>
      <w:tabs>
        <w:tab w:val="num" w:pos="360"/>
      </w:tabs>
    </w:pPr>
    <w:rPr>
      <w:rFonts w:ascii="Times New Roman" w:eastAsia="Times New Roman" w:hAnsi="Times New Roman"/>
      <w:b/>
      <w:bCs/>
      <w:u w:val="single"/>
    </w:rPr>
  </w:style>
  <w:style w:type="character" w:customStyle="1" w:styleId="Author-Date">
    <w:name w:val="Author-Date"/>
    <w:qFormat/>
    <w:rsid w:val="00A55956"/>
    <w:rPr>
      <w:b/>
      <w:sz w:val="24"/>
    </w:rPr>
  </w:style>
  <w:style w:type="character" w:customStyle="1" w:styleId="CardtextChar0">
    <w:name w:val="Card text Char"/>
    <w:rsid w:val="00A55956"/>
    <w:rPr>
      <w:rFonts w:ascii="Garamond" w:hAnsi="Garamond"/>
      <w:sz w:val="22"/>
      <w:u w:val="single"/>
      <w:lang w:val="en-US" w:eastAsia="en-US" w:bidi="ar-SA"/>
    </w:rPr>
  </w:style>
  <w:style w:type="paragraph" w:customStyle="1" w:styleId="Nothing">
    <w:name w:val="Nothing"/>
    <w:link w:val="NothingChar"/>
    <w:qFormat/>
    <w:rsid w:val="00A55956"/>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A55956"/>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A55956"/>
    <w:pPr>
      <w:ind w:left="288" w:right="288"/>
    </w:pPr>
    <w:rPr>
      <w:szCs w:val="20"/>
    </w:rPr>
  </w:style>
  <w:style w:type="character" w:customStyle="1" w:styleId="cardCharCharChar">
    <w:name w:val="card Char Char Char"/>
    <w:basedOn w:val="DefaultParagraphFont"/>
    <w:link w:val="cardCharChar"/>
    <w:rsid w:val="00A55956"/>
    <w:rPr>
      <w:rFonts w:ascii="Calibri" w:hAnsi="Calibri" w:cs="Calibri"/>
      <w:szCs w:val="20"/>
    </w:rPr>
  </w:style>
  <w:style w:type="character" w:customStyle="1" w:styleId="term1">
    <w:name w:val="term1"/>
    <w:basedOn w:val="DefaultParagraphFont"/>
    <w:rsid w:val="00A55956"/>
    <w:rPr>
      <w:b/>
      <w:bCs/>
    </w:rPr>
  </w:style>
  <w:style w:type="character" w:customStyle="1" w:styleId="apple-style-span">
    <w:name w:val="apple-style-span"/>
    <w:basedOn w:val="DefaultParagraphFont"/>
    <w:rsid w:val="00A55956"/>
  </w:style>
  <w:style w:type="character" w:customStyle="1" w:styleId="CardUnderlinedChar">
    <w:name w:val="Card Underlined Char"/>
    <w:rsid w:val="00A55956"/>
    <w:rPr>
      <w:rFonts w:ascii="Arial Narrow" w:hAnsi="Arial Narrow"/>
      <w:sz w:val="22"/>
      <w:szCs w:val="24"/>
      <w:u w:val="single"/>
      <w:lang w:val="en-US" w:eastAsia="en-US" w:bidi="ar-SA"/>
    </w:rPr>
  </w:style>
  <w:style w:type="character" w:customStyle="1" w:styleId="1Tag">
    <w:name w:val="1) Tag"/>
    <w:rsid w:val="00A5595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5595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5595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5595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A55956"/>
    <w:rPr>
      <w:rFonts w:ascii="Cooper Black" w:hAnsi="Cooper Black"/>
      <w:iCs/>
      <w:u w:val="single"/>
    </w:rPr>
  </w:style>
  <w:style w:type="paragraph" w:styleId="HTMLPreformatted">
    <w:name w:val="HTML Preformatted"/>
    <w:basedOn w:val="Normal"/>
    <w:link w:val="HTMLPreformattedChar"/>
    <w:unhideWhenUsed/>
    <w:rsid w:val="00A5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A55956"/>
    <w:rPr>
      <w:rFonts w:ascii="Courier New" w:hAnsi="Courier New" w:cs="Courier New"/>
      <w:szCs w:val="20"/>
      <w:lang w:eastAsia="zh-CN"/>
    </w:rPr>
  </w:style>
  <w:style w:type="character" w:customStyle="1" w:styleId="6CardText6">
    <w:name w:val="6) Card Text 6"/>
    <w:autoRedefine/>
    <w:rsid w:val="00A5595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A55956"/>
    <w:rPr>
      <w:b/>
      <w:szCs w:val="24"/>
      <w:u w:val="single"/>
      <w:lang w:val="en-US" w:eastAsia="en-US" w:bidi="ar-SA"/>
    </w:rPr>
  </w:style>
  <w:style w:type="paragraph" w:customStyle="1" w:styleId="HeaderInitial">
    <w:name w:val="Header Initial"/>
    <w:basedOn w:val="Normal"/>
    <w:link w:val="HeaderInitialChar"/>
    <w:rsid w:val="00A55956"/>
    <w:pPr>
      <w:pBdr>
        <w:bottom w:val="single" w:sz="12" w:space="1" w:color="auto"/>
      </w:pBdr>
      <w:jc w:val="center"/>
      <w:outlineLvl w:val="0"/>
    </w:pPr>
    <w:rPr>
      <w:b/>
      <w:caps/>
      <w:sz w:val="40"/>
      <w:szCs w:val="40"/>
    </w:rPr>
  </w:style>
  <w:style w:type="character" w:customStyle="1" w:styleId="HeaderInitialChar">
    <w:name w:val="Header Initial Char"/>
    <w:link w:val="HeaderInitial"/>
    <w:rsid w:val="00A55956"/>
    <w:rPr>
      <w:rFonts w:ascii="Calibri" w:hAnsi="Calibri" w:cs="Calibri"/>
      <w:b/>
      <w:caps/>
      <w:sz w:val="40"/>
      <w:szCs w:val="40"/>
    </w:rPr>
  </w:style>
  <w:style w:type="paragraph" w:customStyle="1" w:styleId="Analyticals">
    <w:name w:val="Analyticals"/>
    <w:basedOn w:val="Normal"/>
    <w:rsid w:val="00A55956"/>
    <w:rPr>
      <w:smallCaps/>
    </w:rPr>
  </w:style>
  <w:style w:type="paragraph" w:customStyle="1" w:styleId="Citation-Complete">
    <w:name w:val="Citation - Complete"/>
    <w:basedOn w:val="Normal"/>
    <w:next w:val="Normal"/>
    <w:link w:val="Citation-CompleteChar"/>
    <w:autoRedefine/>
    <w:qFormat/>
    <w:rsid w:val="00A55956"/>
    <w:pPr>
      <w:spacing w:after="120"/>
    </w:pPr>
    <w:rPr>
      <w:rFonts w:ascii="Arial Narrow" w:eastAsia="Calibri" w:hAnsi="Arial Narrow"/>
      <w:sz w:val="16"/>
    </w:rPr>
  </w:style>
  <w:style w:type="character" w:customStyle="1" w:styleId="SmallText0">
    <w:name w:val="SmallText"/>
    <w:rsid w:val="00A55956"/>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55956"/>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A55956"/>
  </w:style>
  <w:style w:type="character" w:customStyle="1" w:styleId="NothingChar">
    <w:name w:val="Nothing Char"/>
    <w:basedOn w:val="DefaultParagraphFont"/>
    <w:link w:val="Nothing"/>
    <w:rsid w:val="00A55956"/>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A55956"/>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A55956"/>
    <w:rPr>
      <w:rFonts w:ascii="Calibri" w:hAnsi="Calibri"/>
      <w:sz w:val="20"/>
      <w:szCs w:val="20"/>
    </w:rPr>
  </w:style>
  <w:style w:type="character" w:customStyle="1" w:styleId="BalloonTextChar1">
    <w:name w:val="Balloon Text Char1"/>
    <w:basedOn w:val="DefaultParagraphFont"/>
    <w:uiPriority w:val="99"/>
    <w:rsid w:val="00A55956"/>
    <w:rPr>
      <w:rFonts w:ascii="Segoe UI" w:hAnsi="Segoe UI" w:cs="Segoe UI"/>
      <w:sz w:val="18"/>
      <w:szCs w:val="18"/>
    </w:rPr>
  </w:style>
  <w:style w:type="character" w:customStyle="1" w:styleId="BoldUnderline">
    <w:name w:val="BoldUnderline"/>
    <w:basedOn w:val="DefaultParagraphFont"/>
    <w:uiPriority w:val="1"/>
    <w:qFormat/>
    <w:rsid w:val="00A55956"/>
    <w:rPr>
      <w:rFonts w:ascii="Arial" w:hAnsi="Arial" w:cs="Arial" w:hint="default"/>
      <w:b/>
      <w:bCs w:val="0"/>
      <w:sz w:val="20"/>
      <w:u w:val="single"/>
    </w:rPr>
  </w:style>
  <w:style w:type="character" w:customStyle="1" w:styleId="BoldUnderlineChar0">
    <w:name w:val="BoldUnderline Char"/>
    <w:rsid w:val="00A55956"/>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A55956"/>
    <w:rPr>
      <w:rFonts w:ascii="Segoe UI" w:hAnsi="Segoe UI" w:cs="Segoe UI"/>
      <w:sz w:val="16"/>
      <w:szCs w:val="16"/>
    </w:rPr>
  </w:style>
  <w:style w:type="paragraph" w:customStyle="1" w:styleId="CardStyle">
    <w:name w:val="Card Style"/>
    <w:basedOn w:val="Normal"/>
    <w:link w:val="CardStyleChar"/>
    <w:qFormat/>
    <w:rsid w:val="00A55956"/>
  </w:style>
  <w:style w:type="paragraph" w:customStyle="1" w:styleId="Tagline">
    <w:name w:val="Tagline"/>
    <w:basedOn w:val="Normal"/>
    <w:link w:val="TaglineChar"/>
    <w:autoRedefine/>
    <w:qFormat/>
    <w:rsid w:val="00A55956"/>
    <w:rPr>
      <w:b/>
    </w:rPr>
  </w:style>
  <w:style w:type="paragraph" w:customStyle="1" w:styleId="NormalText">
    <w:name w:val="Normal Text"/>
    <w:basedOn w:val="Normal"/>
    <w:link w:val="NormalTextChar"/>
    <w:autoRedefine/>
    <w:qFormat/>
    <w:rsid w:val="00A55956"/>
    <w:rPr>
      <w:szCs w:val="26"/>
    </w:rPr>
  </w:style>
  <w:style w:type="character" w:customStyle="1" w:styleId="2xBoldUnderline">
    <w:name w:val="2x_Bold_Underline"/>
    <w:rsid w:val="00A55956"/>
    <w:rPr>
      <w:b/>
      <w:bCs/>
      <w:sz w:val="24"/>
      <w:u w:val="thick"/>
    </w:rPr>
  </w:style>
  <w:style w:type="character" w:customStyle="1" w:styleId="Style8pt">
    <w:name w:val="Style 8 pt"/>
    <w:basedOn w:val="DefaultParagraphFont"/>
    <w:rsid w:val="00A55956"/>
    <w:rPr>
      <w:sz w:val="16"/>
    </w:rPr>
  </w:style>
  <w:style w:type="character" w:customStyle="1" w:styleId="Style11ptItalicUnderline">
    <w:name w:val="Style 11 pt Italic Underline"/>
    <w:basedOn w:val="DefaultParagraphFont"/>
    <w:rsid w:val="00A55956"/>
    <w:rPr>
      <w:i/>
      <w:iCs/>
      <w:sz w:val="20"/>
      <w:u w:val="single"/>
    </w:rPr>
  </w:style>
  <w:style w:type="character" w:customStyle="1" w:styleId="AuthorYear">
    <w:name w:val="AuthorYear"/>
    <w:uiPriority w:val="1"/>
    <w:qFormat/>
    <w:rsid w:val="00A55956"/>
    <w:rPr>
      <w:rFonts w:ascii="Georgia" w:hAnsi="Georgia"/>
      <w:b/>
      <w:sz w:val="22"/>
    </w:rPr>
  </w:style>
  <w:style w:type="paragraph" w:customStyle="1" w:styleId="tagCharChar">
    <w:name w:val="tag Char Char"/>
    <w:basedOn w:val="Normal"/>
    <w:next w:val="Normal"/>
    <w:link w:val="tagCharCharChar"/>
    <w:qFormat/>
    <w:rsid w:val="00A55956"/>
    <w:rPr>
      <w:b/>
      <w:szCs w:val="20"/>
    </w:rPr>
  </w:style>
  <w:style w:type="character" w:customStyle="1" w:styleId="tagCharCharChar">
    <w:name w:val="tag Char Char Char"/>
    <w:basedOn w:val="DefaultParagraphFont"/>
    <w:link w:val="tagCharChar"/>
    <w:rsid w:val="00A55956"/>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A55956"/>
    <w:rPr>
      <w:b/>
      <w:bCs/>
      <w:strike w:val="0"/>
      <w:dstrike w:val="0"/>
      <w:sz w:val="24"/>
      <w:u w:val="none"/>
      <w:effect w:val="none"/>
    </w:rPr>
  </w:style>
  <w:style w:type="paragraph" w:customStyle="1" w:styleId="HotRoute">
    <w:name w:val="Hot Route"/>
    <w:basedOn w:val="Normal"/>
    <w:link w:val="HotRouteChar"/>
    <w:qFormat/>
    <w:rsid w:val="00A55956"/>
    <w:pPr>
      <w:ind w:left="72"/>
    </w:pPr>
    <w:rPr>
      <w:iCs/>
      <w:color w:val="000000"/>
    </w:rPr>
  </w:style>
  <w:style w:type="character" w:customStyle="1" w:styleId="HotRouteChar">
    <w:name w:val="Hot Route Char"/>
    <w:link w:val="HotRoute"/>
    <w:rsid w:val="00A55956"/>
    <w:rPr>
      <w:rFonts w:ascii="Calibri" w:hAnsi="Calibri" w:cs="Calibri"/>
      <w:iCs/>
      <w:color w:val="000000"/>
    </w:rPr>
  </w:style>
  <w:style w:type="paragraph" w:customStyle="1" w:styleId="Cites0">
    <w:name w:val="Cites"/>
    <w:basedOn w:val="Normal"/>
    <w:next w:val="Cards0"/>
    <w:link w:val="CitesChar0"/>
    <w:qFormat/>
    <w:rsid w:val="00A55956"/>
    <w:rPr>
      <w:rFonts w:eastAsia="Calibri"/>
      <w:b/>
      <w:u w:val="single"/>
    </w:rPr>
  </w:style>
  <w:style w:type="character" w:customStyle="1" w:styleId="CitesChar0">
    <w:name w:val="Cites Char"/>
    <w:basedOn w:val="DefaultParagraphFont"/>
    <w:link w:val="Cites0"/>
    <w:rsid w:val="00A55956"/>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A55956"/>
    <w:rPr>
      <w:b/>
      <w:color w:val="000000"/>
      <w:u w:val="single"/>
    </w:rPr>
  </w:style>
  <w:style w:type="character" w:customStyle="1" w:styleId="UnderlineEmphasisChar">
    <w:name w:val="Underline + Emphasis Char"/>
    <w:link w:val="UnderlineEmphasis"/>
    <w:rsid w:val="00A55956"/>
    <w:rPr>
      <w:rFonts w:ascii="Calibri" w:hAnsi="Calibri" w:cs="Calibri"/>
      <w:b/>
      <w:color w:val="000000"/>
      <w:u w:val="single"/>
    </w:rPr>
  </w:style>
  <w:style w:type="paragraph" w:customStyle="1" w:styleId="HotRoute0">
    <w:name w:val="Hot Route!"/>
    <w:basedOn w:val="Normal"/>
    <w:link w:val="HotRouteChar0"/>
    <w:uiPriority w:val="99"/>
    <w:qFormat/>
    <w:rsid w:val="00A55956"/>
    <w:pPr>
      <w:ind w:left="144"/>
    </w:pPr>
    <w:rPr>
      <w:rFonts w:eastAsia="Calibri"/>
    </w:rPr>
  </w:style>
  <w:style w:type="character" w:customStyle="1" w:styleId="HotRouteChar0">
    <w:name w:val="Hot Route! Char"/>
    <w:link w:val="HotRoute0"/>
    <w:uiPriority w:val="99"/>
    <w:rsid w:val="00A55956"/>
    <w:rPr>
      <w:rFonts w:ascii="Calibri" w:eastAsia="Calibri" w:hAnsi="Calibri" w:cs="Calibri"/>
    </w:rPr>
  </w:style>
  <w:style w:type="paragraph" w:customStyle="1" w:styleId="Reallyfuckingsmall">
    <w:name w:val="Really fucking small"/>
    <w:basedOn w:val="Normal"/>
    <w:link w:val="ReallyfuckingsmallChar"/>
    <w:qFormat/>
    <w:rsid w:val="00A55956"/>
    <w:rPr>
      <w:sz w:val="10"/>
    </w:rPr>
  </w:style>
  <w:style w:type="character" w:customStyle="1" w:styleId="ReallyfuckingsmallChar">
    <w:name w:val="Really fucking small Char"/>
    <w:link w:val="Reallyfuckingsmall"/>
    <w:rsid w:val="00A55956"/>
    <w:rPr>
      <w:rFonts w:ascii="Calibri" w:hAnsi="Calibri" w:cs="Calibri"/>
      <w:sz w:val="10"/>
    </w:rPr>
  </w:style>
  <w:style w:type="character" w:customStyle="1" w:styleId="Style1Char1">
    <w:name w:val="Style1 Char1"/>
    <w:basedOn w:val="DefaultParagraphFont"/>
    <w:rsid w:val="00A55956"/>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A55956"/>
    <w:rPr>
      <w:u w:val="single"/>
      <w:shd w:val="clear" w:color="auto" w:fill="00FF00"/>
    </w:rPr>
  </w:style>
  <w:style w:type="character" w:customStyle="1" w:styleId="newsstorytitle">
    <w:name w:val="news_story_title"/>
    <w:basedOn w:val="DefaultParagraphFont"/>
    <w:rsid w:val="00A55956"/>
    <w:rPr>
      <w:rFonts w:cs="Times New Roman"/>
    </w:rPr>
  </w:style>
  <w:style w:type="paragraph" w:customStyle="1" w:styleId="Tag2">
    <w:name w:val="Tag2"/>
    <w:basedOn w:val="Normal"/>
    <w:qFormat/>
    <w:rsid w:val="00A55956"/>
    <w:rPr>
      <w:b/>
    </w:rPr>
  </w:style>
  <w:style w:type="character" w:customStyle="1" w:styleId="A6">
    <w:name w:val="A6"/>
    <w:rsid w:val="00A55956"/>
  </w:style>
  <w:style w:type="paragraph" w:customStyle="1" w:styleId="Cite2">
    <w:name w:val="Cite 2"/>
    <w:basedOn w:val="Normal"/>
    <w:qFormat/>
    <w:rsid w:val="00A55956"/>
    <w:rPr>
      <w:b/>
      <w:u w:val="single"/>
    </w:rPr>
  </w:style>
  <w:style w:type="character" w:customStyle="1" w:styleId="Highlightedunderline">
    <w:name w:val="Highlighted underline"/>
    <w:qFormat/>
    <w:rsid w:val="00A55956"/>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A55956"/>
    <w:rPr>
      <w:u w:val="single"/>
    </w:rPr>
  </w:style>
  <w:style w:type="character" w:customStyle="1" w:styleId="Style4Char">
    <w:name w:val="Style4 Char"/>
    <w:link w:val="Style4"/>
    <w:rsid w:val="00A55956"/>
    <w:rPr>
      <w:rFonts w:ascii="Arial Narrow" w:hAnsi="Arial Narrow"/>
      <w:u w:val="single"/>
    </w:rPr>
  </w:style>
  <w:style w:type="paragraph" w:customStyle="1" w:styleId="Style4">
    <w:name w:val="Style4"/>
    <w:basedOn w:val="Normal"/>
    <w:link w:val="Style4Char"/>
    <w:qFormat/>
    <w:rsid w:val="00A55956"/>
    <w:rPr>
      <w:rFonts w:ascii="Arial Narrow" w:hAnsi="Arial Narrow"/>
      <w:u w:val="single"/>
    </w:rPr>
  </w:style>
  <w:style w:type="character" w:customStyle="1" w:styleId="StyleBox12ptBold">
    <w:name w:val="Style Box + 12 pt Bold"/>
    <w:basedOn w:val="DefaultParagraphFont"/>
    <w:rsid w:val="00A55956"/>
    <w:rPr>
      <w:rFonts w:ascii="Georgia" w:hAnsi="Georgia"/>
      <w:b/>
      <w:bCs/>
      <w:sz w:val="22"/>
      <w:u w:val="single"/>
      <w:bdr w:val="none" w:sz="0" w:space="0" w:color="auto"/>
    </w:rPr>
  </w:style>
  <w:style w:type="character" w:customStyle="1" w:styleId="StyleBox12pt">
    <w:name w:val="Style Box + 12 pt"/>
    <w:basedOn w:val="DefaultParagraphFont"/>
    <w:rsid w:val="00A5595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55956"/>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A55956"/>
    <w:rPr>
      <w:szCs w:val="20"/>
    </w:rPr>
  </w:style>
  <w:style w:type="character" w:customStyle="1" w:styleId="FootnoteTextChar">
    <w:name w:val="Footnote Text Char"/>
    <w:basedOn w:val="DefaultParagraphFont"/>
    <w:link w:val="FootnoteText"/>
    <w:uiPriority w:val="99"/>
    <w:rsid w:val="00A55956"/>
    <w:rPr>
      <w:rFonts w:ascii="Calibri" w:hAnsi="Calibri" w:cs="Calibri"/>
      <w:szCs w:val="20"/>
    </w:rPr>
  </w:style>
  <w:style w:type="character" w:styleId="FootnoteReference">
    <w:name w:val="footnote reference"/>
    <w:basedOn w:val="DefaultParagraphFont"/>
    <w:unhideWhenUsed/>
    <w:rsid w:val="00A55956"/>
    <w:rPr>
      <w:vertAlign w:val="superscript"/>
    </w:rPr>
  </w:style>
  <w:style w:type="character" w:styleId="PageNumber">
    <w:name w:val="page number"/>
    <w:aliases w:val="card ununderlined"/>
    <w:basedOn w:val="DefaultParagraphFont"/>
    <w:uiPriority w:val="99"/>
    <w:unhideWhenUsed/>
    <w:rsid w:val="00A55956"/>
  </w:style>
  <w:style w:type="paragraph" w:customStyle="1" w:styleId="Analytic">
    <w:name w:val="Analytic"/>
    <w:link w:val="AnalyticChar"/>
    <w:autoRedefine/>
    <w:uiPriority w:val="4"/>
    <w:qFormat/>
    <w:rsid w:val="00A55956"/>
    <w:rPr>
      <w:rFonts w:ascii="Arial" w:hAnsi="Arial" w:cs="Arial"/>
      <w:b/>
      <w:i/>
      <w:sz w:val="24"/>
    </w:rPr>
  </w:style>
  <w:style w:type="paragraph" w:customStyle="1" w:styleId="BlockHeadings">
    <w:name w:val="Block Headings"/>
    <w:basedOn w:val="Normal"/>
    <w:next w:val="Nothing"/>
    <w:link w:val="BlockHeadingsChar"/>
    <w:qFormat/>
    <w:rsid w:val="00A55956"/>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A55956"/>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qFormat/>
    <w:rsid w:val="00A55956"/>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A55956"/>
    <w:rPr>
      <w:rFonts w:ascii="Arial" w:hAnsi="Arial" w:cs="Arial"/>
      <w:b/>
      <w:i/>
    </w:rPr>
  </w:style>
  <w:style w:type="character" w:customStyle="1" w:styleId="StyleDate">
    <w:name w:val="Style Date"/>
    <w:aliases w:val="Author"/>
    <w:qFormat/>
    <w:rsid w:val="00A55956"/>
    <w:rPr>
      <w:rFonts w:ascii="Georgia" w:hAnsi="Georgia" w:hint="default"/>
      <w:b/>
      <w:bCs w:val="0"/>
      <w:sz w:val="24"/>
      <w:u w:val="single"/>
    </w:rPr>
  </w:style>
  <w:style w:type="numbering" w:customStyle="1" w:styleId="NoList111">
    <w:name w:val="No List111"/>
    <w:next w:val="NoList"/>
    <w:uiPriority w:val="99"/>
    <w:semiHidden/>
    <w:unhideWhenUsed/>
    <w:rsid w:val="00A55956"/>
  </w:style>
  <w:style w:type="paragraph" w:customStyle="1" w:styleId="BlockTitle">
    <w:name w:val="Block Title"/>
    <w:basedOn w:val="Normal"/>
    <w:next w:val="Normal"/>
    <w:link w:val="BlockTitleChar"/>
    <w:qFormat/>
    <w:rsid w:val="00A55956"/>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A55956"/>
    <w:rPr>
      <w:rFonts w:ascii="Calibri" w:hAnsi="Calibri" w:cs="Calibri"/>
      <w:b/>
      <w:sz w:val="32"/>
      <w:u w:val="single"/>
    </w:rPr>
  </w:style>
  <w:style w:type="numbering" w:customStyle="1" w:styleId="NoList2">
    <w:name w:val="No List2"/>
    <w:next w:val="NoList"/>
    <w:uiPriority w:val="99"/>
    <w:semiHidden/>
    <w:unhideWhenUsed/>
    <w:rsid w:val="00A55956"/>
  </w:style>
  <w:style w:type="numbering" w:customStyle="1" w:styleId="NoList1111">
    <w:name w:val="No List1111"/>
    <w:next w:val="NoList"/>
    <w:uiPriority w:val="99"/>
    <w:semiHidden/>
    <w:unhideWhenUsed/>
    <w:rsid w:val="00A55956"/>
  </w:style>
  <w:style w:type="character" w:customStyle="1" w:styleId="CardsUnderlined">
    <w:name w:val="Cards Underlined"/>
    <w:qFormat/>
    <w:rsid w:val="00A55956"/>
    <w:rPr>
      <w:rFonts w:ascii="Times New Roman" w:hAnsi="Times New Roman"/>
      <w:sz w:val="24"/>
      <w:szCs w:val="24"/>
      <w:u w:val="thick"/>
    </w:rPr>
  </w:style>
  <w:style w:type="numbering" w:customStyle="1" w:styleId="NoList3">
    <w:name w:val="No List3"/>
    <w:next w:val="NoList"/>
    <w:uiPriority w:val="99"/>
    <w:semiHidden/>
    <w:unhideWhenUsed/>
    <w:rsid w:val="00A55956"/>
  </w:style>
  <w:style w:type="character" w:customStyle="1" w:styleId="foreign">
    <w:name w:val="foreign"/>
    <w:basedOn w:val="DefaultParagraphFont"/>
    <w:rsid w:val="00A55956"/>
  </w:style>
  <w:style w:type="paragraph" w:customStyle="1" w:styleId="Body">
    <w:name w:val="Body"/>
    <w:qFormat/>
    <w:rsid w:val="00A5595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A55956"/>
    <w:rPr>
      <w:rFonts w:asciiTheme="minorHAnsi" w:hAnsiTheme="minorHAnsi"/>
      <w:lang w:eastAsia="ja-JP"/>
    </w:rPr>
  </w:style>
  <w:style w:type="character" w:customStyle="1" w:styleId="EndnoteTextChar">
    <w:name w:val="Endnote Text Char"/>
    <w:basedOn w:val="DefaultParagraphFont"/>
    <w:link w:val="EndnoteText1"/>
    <w:rsid w:val="00A55956"/>
    <w:rPr>
      <w:sz w:val="22"/>
      <w:lang w:eastAsia="ja-JP"/>
    </w:rPr>
  </w:style>
  <w:style w:type="character" w:styleId="EndnoteReference">
    <w:name w:val="endnote reference"/>
    <w:basedOn w:val="DefaultParagraphFont"/>
    <w:unhideWhenUsed/>
    <w:rsid w:val="00A55956"/>
    <w:rPr>
      <w:vertAlign w:val="superscript"/>
    </w:rPr>
  </w:style>
  <w:style w:type="character" w:customStyle="1" w:styleId="reduce2">
    <w:name w:val="reduce2"/>
    <w:rsid w:val="00A55956"/>
    <w:rPr>
      <w:rFonts w:ascii="Arial" w:hAnsi="Arial" w:cs="Arial"/>
      <w:color w:val="000000"/>
      <w:sz w:val="12"/>
      <w:szCs w:val="22"/>
    </w:rPr>
  </w:style>
  <w:style w:type="character" w:customStyle="1" w:styleId="trbpullquotetext">
    <w:name w:val="trb_pullquote_text"/>
    <w:basedOn w:val="DefaultParagraphFont"/>
    <w:rsid w:val="00A55956"/>
  </w:style>
  <w:style w:type="character" w:customStyle="1" w:styleId="trbpullquotecredit">
    <w:name w:val="trb_pullquote_credit"/>
    <w:basedOn w:val="DefaultParagraphFont"/>
    <w:rsid w:val="00A55956"/>
  </w:style>
  <w:style w:type="character" w:customStyle="1" w:styleId="trbpanelmodtitleico">
    <w:name w:val="trb_panelmod_title_ico"/>
    <w:basedOn w:val="DefaultParagraphFont"/>
    <w:rsid w:val="00A55956"/>
  </w:style>
  <w:style w:type="character" w:customStyle="1" w:styleId="trbpanelmodbodytitle">
    <w:name w:val="trb_panelmod_body_title"/>
    <w:basedOn w:val="DefaultParagraphFont"/>
    <w:rsid w:val="00A55956"/>
  </w:style>
  <w:style w:type="character" w:customStyle="1" w:styleId="trbpanelmodbodymore">
    <w:name w:val="trb_panelmod_body_more"/>
    <w:basedOn w:val="DefaultParagraphFont"/>
    <w:rsid w:val="00A55956"/>
  </w:style>
  <w:style w:type="character" w:customStyle="1" w:styleId="pull-quote">
    <w:name w:val="pull-quote"/>
    <w:basedOn w:val="DefaultParagraphFont"/>
    <w:rsid w:val="00A55956"/>
  </w:style>
  <w:style w:type="paragraph" w:customStyle="1" w:styleId="last">
    <w:name w:val="last"/>
    <w:basedOn w:val="Normal"/>
    <w:uiPriority w:val="99"/>
    <w:rsid w:val="00A55956"/>
    <w:pPr>
      <w:spacing w:before="100" w:beforeAutospacing="1" w:after="100" w:afterAutospacing="1"/>
    </w:pPr>
  </w:style>
  <w:style w:type="character" w:customStyle="1" w:styleId="ptv-promo-video-headline">
    <w:name w:val="ptv-promo-video-headline"/>
    <w:basedOn w:val="DefaultParagraphFont"/>
    <w:rsid w:val="00A55956"/>
  </w:style>
  <w:style w:type="character" w:customStyle="1" w:styleId="ptv-promo-play-prompt">
    <w:name w:val="ptv-promo-play-prompt"/>
    <w:basedOn w:val="DefaultParagraphFont"/>
    <w:rsid w:val="00A55956"/>
  </w:style>
  <w:style w:type="character" w:customStyle="1" w:styleId="ptv-promo-play-duration">
    <w:name w:val="ptv-promo-play-duration"/>
    <w:basedOn w:val="DefaultParagraphFont"/>
    <w:rsid w:val="00A55956"/>
  </w:style>
  <w:style w:type="character" w:customStyle="1" w:styleId="pb-caption">
    <w:name w:val="pb-caption"/>
    <w:basedOn w:val="DefaultParagraphFont"/>
    <w:rsid w:val="00A55956"/>
  </w:style>
  <w:style w:type="character" w:customStyle="1" w:styleId="lede">
    <w:name w:val="lede"/>
    <w:basedOn w:val="DefaultParagraphFont"/>
    <w:rsid w:val="00A55956"/>
  </w:style>
  <w:style w:type="paragraph" w:customStyle="1" w:styleId="loose">
    <w:name w:val="loose"/>
    <w:basedOn w:val="Normal"/>
    <w:qFormat/>
    <w:rsid w:val="00A55956"/>
    <w:pPr>
      <w:spacing w:before="100" w:beforeAutospacing="1" w:after="100" w:afterAutospacing="1"/>
    </w:pPr>
  </w:style>
  <w:style w:type="character" w:customStyle="1" w:styleId="blue">
    <w:name w:val="blue"/>
    <w:basedOn w:val="DefaultParagraphFont"/>
    <w:rsid w:val="00A55956"/>
  </w:style>
  <w:style w:type="character" w:customStyle="1" w:styleId="italic">
    <w:name w:val="italic"/>
    <w:basedOn w:val="DefaultParagraphFont"/>
    <w:rsid w:val="00A55956"/>
  </w:style>
  <w:style w:type="paragraph" w:customStyle="1" w:styleId="Default">
    <w:name w:val="Default"/>
    <w:basedOn w:val="Normal"/>
    <w:qFormat/>
    <w:rsid w:val="00A55956"/>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A55956"/>
    <w:pPr>
      <w:contextualSpacing/>
    </w:pPr>
    <w:rPr>
      <w:rFonts w:eastAsia="MS Mincho"/>
      <w:szCs w:val="20"/>
    </w:rPr>
  </w:style>
  <w:style w:type="paragraph" w:customStyle="1" w:styleId="PageHeaderLine1">
    <w:name w:val="PageHeaderLine1"/>
    <w:basedOn w:val="Normal"/>
    <w:uiPriority w:val="99"/>
    <w:qFormat/>
    <w:rsid w:val="00A55956"/>
    <w:pPr>
      <w:tabs>
        <w:tab w:val="right" w:pos="10800"/>
      </w:tabs>
    </w:pPr>
    <w:rPr>
      <w:rFonts w:eastAsia="MS Mincho"/>
      <w:b/>
      <w:szCs w:val="20"/>
    </w:rPr>
  </w:style>
  <w:style w:type="paragraph" w:customStyle="1" w:styleId="PageHeaderLine2">
    <w:name w:val="PageHeaderLine2"/>
    <w:basedOn w:val="Normal"/>
    <w:next w:val="Normal"/>
    <w:link w:val="PageHeaderLine2Char"/>
    <w:uiPriority w:val="99"/>
    <w:qFormat/>
    <w:rsid w:val="00A55956"/>
    <w:pPr>
      <w:tabs>
        <w:tab w:val="right" w:pos="10800"/>
      </w:tabs>
      <w:spacing w:line="480" w:lineRule="auto"/>
    </w:pPr>
    <w:rPr>
      <w:rFonts w:eastAsia="MS Mincho"/>
      <w:b/>
      <w:szCs w:val="20"/>
    </w:rPr>
  </w:style>
  <w:style w:type="character" w:customStyle="1" w:styleId="Bold12">
    <w:name w:val="Bold12"/>
    <w:uiPriority w:val="1"/>
    <w:qFormat/>
    <w:rsid w:val="00A55956"/>
    <w:rPr>
      <w:rFonts w:ascii="Times New Roman" w:hAnsi="Times New Roman"/>
      <w:b/>
      <w:sz w:val="24"/>
    </w:rPr>
  </w:style>
  <w:style w:type="character" w:customStyle="1" w:styleId="CardTextChar1">
    <w:name w:val="Card Text Char"/>
    <w:rsid w:val="00A55956"/>
    <w:rPr>
      <w:rFonts w:ascii="Georgia" w:eastAsia="MS Mincho" w:hAnsi="Georgia" w:cs="Times New Roman"/>
      <w:sz w:val="20"/>
      <w:szCs w:val="20"/>
    </w:rPr>
  </w:style>
  <w:style w:type="paragraph" w:customStyle="1" w:styleId="NotBold10">
    <w:name w:val="NotBold10"/>
    <w:link w:val="NotBold10Char"/>
    <w:qFormat/>
    <w:rsid w:val="00A55956"/>
    <w:pPr>
      <w:ind w:left="288" w:right="288"/>
    </w:pPr>
    <w:rPr>
      <w:rFonts w:ascii="Georgia" w:eastAsia="MS Mincho" w:hAnsi="Georgia"/>
      <w:sz w:val="20"/>
      <w:szCs w:val="20"/>
    </w:rPr>
  </w:style>
  <w:style w:type="character" w:customStyle="1" w:styleId="NotBold10Char">
    <w:name w:val="NotBold10 Char"/>
    <w:link w:val="NotBold10"/>
    <w:rsid w:val="00A55956"/>
    <w:rPr>
      <w:rFonts w:ascii="Georgia" w:eastAsia="MS Mincho" w:hAnsi="Georgia"/>
      <w:sz w:val="20"/>
      <w:szCs w:val="20"/>
    </w:rPr>
  </w:style>
  <w:style w:type="character" w:customStyle="1" w:styleId="NotBold10Final">
    <w:name w:val="NotBold10Final"/>
    <w:uiPriority w:val="1"/>
    <w:qFormat/>
    <w:rsid w:val="00A55956"/>
    <w:rPr>
      <w:rFonts w:ascii="Times New Roman" w:hAnsi="Times New Roman"/>
      <w:b w:val="0"/>
      <w:i w:val="0"/>
      <w:sz w:val="20"/>
    </w:rPr>
  </w:style>
  <w:style w:type="paragraph" w:styleId="TOC1">
    <w:name w:val="toc 1"/>
    <w:aliases w:val="Index Basic,good index"/>
    <w:basedOn w:val="Normal"/>
    <w:next w:val="Normal"/>
    <w:autoRedefine/>
    <w:uiPriority w:val="99"/>
    <w:unhideWhenUsed/>
    <w:qFormat/>
    <w:rsid w:val="00A55956"/>
    <w:rPr>
      <w:rFonts w:eastAsia="MS Mincho"/>
      <w:szCs w:val="20"/>
    </w:rPr>
  </w:style>
  <w:style w:type="paragraph" w:styleId="TOC4">
    <w:name w:val="toc 4"/>
    <w:basedOn w:val="Normal"/>
    <w:next w:val="Normal"/>
    <w:autoRedefine/>
    <w:uiPriority w:val="39"/>
    <w:unhideWhenUsed/>
    <w:rsid w:val="00A55956"/>
    <w:pPr>
      <w:spacing w:before="240"/>
    </w:pPr>
    <w:rPr>
      <w:rFonts w:eastAsia="MS Mincho"/>
      <w:b/>
      <w:szCs w:val="20"/>
      <w:u w:val="single"/>
    </w:rPr>
  </w:style>
  <w:style w:type="paragraph" w:customStyle="1" w:styleId="Heading3New">
    <w:name w:val="Heading 3 New"/>
    <w:basedOn w:val="Heading3"/>
    <w:next w:val="Normal"/>
    <w:uiPriority w:val="99"/>
    <w:qFormat/>
    <w:rsid w:val="00A55956"/>
    <w:rPr>
      <w:rFonts w:eastAsia="MS Gothic" w:cs="Times New Roman"/>
      <w:bCs w:val="0"/>
      <w:szCs w:val="20"/>
    </w:rPr>
  </w:style>
  <w:style w:type="character" w:customStyle="1" w:styleId="NewTag">
    <w:name w:val="NewTag"/>
    <w:uiPriority w:val="1"/>
    <w:qFormat/>
    <w:rsid w:val="00A55956"/>
    <w:rPr>
      <w:rFonts w:ascii="Georgia" w:hAnsi="Georgia"/>
      <w:b/>
      <w:sz w:val="24"/>
    </w:rPr>
  </w:style>
  <w:style w:type="character" w:customStyle="1" w:styleId="CardDown1Char">
    <w:name w:val="Card_Down1 Char"/>
    <w:link w:val="CardDown1"/>
    <w:locked/>
    <w:rsid w:val="00A55956"/>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A55956"/>
    <w:pPr>
      <w:jc w:val="both"/>
    </w:pPr>
    <w:rPr>
      <w:rFonts w:ascii="Times New Roman" w:eastAsia="Times New Roman" w:hAnsi="Times New Roman"/>
      <w:sz w:val="16"/>
      <w:szCs w:val="14"/>
      <w:lang w:val="x-none" w:eastAsia="x-none"/>
    </w:rPr>
  </w:style>
  <w:style w:type="character" w:customStyle="1" w:styleId="aqj">
    <w:name w:val="aqj"/>
    <w:rsid w:val="00A55956"/>
  </w:style>
  <w:style w:type="paragraph" w:customStyle="1" w:styleId="Revision1">
    <w:name w:val="Revision1"/>
    <w:next w:val="Revision"/>
    <w:hidden/>
    <w:uiPriority w:val="99"/>
    <w:semiHidden/>
    <w:rsid w:val="00A55956"/>
    <w:pPr>
      <w:spacing w:after="0" w:line="240" w:lineRule="auto"/>
    </w:pPr>
    <w:rPr>
      <w:rFonts w:ascii="Calibri" w:hAnsi="Calibri" w:cs="Calibri"/>
      <w:sz w:val="24"/>
    </w:rPr>
  </w:style>
  <w:style w:type="character" w:customStyle="1" w:styleId="story-heading-text">
    <w:name w:val="story-heading-text"/>
    <w:basedOn w:val="DefaultParagraphFont"/>
    <w:rsid w:val="00A55956"/>
  </w:style>
  <w:style w:type="character" w:customStyle="1" w:styleId="visually-hidden">
    <w:name w:val="visually-hidden"/>
    <w:basedOn w:val="DefaultParagraphFont"/>
    <w:rsid w:val="00A55956"/>
  </w:style>
  <w:style w:type="character" w:customStyle="1" w:styleId="caption-text">
    <w:name w:val="caption-text"/>
    <w:basedOn w:val="DefaultParagraphFont"/>
    <w:rsid w:val="00A55956"/>
  </w:style>
  <w:style w:type="character" w:customStyle="1" w:styleId="credit">
    <w:name w:val="credit"/>
    <w:basedOn w:val="DefaultParagraphFont"/>
    <w:rsid w:val="00A55956"/>
  </w:style>
  <w:style w:type="paragraph" w:customStyle="1" w:styleId="analytics0">
    <w:name w:val="analytics"/>
    <w:link w:val="analyticsChar0"/>
    <w:uiPriority w:val="4"/>
    <w:qFormat/>
    <w:rsid w:val="00A55956"/>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A55956"/>
    <w:rPr>
      <w:rFonts w:ascii="Georgia" w:eastAsia="MS Gothic" w:hAnsi="Georgia" w:cs="Times New Roman"/>
      <w:b/>
      <w:iCs/>
      <w:color w:val="1F497D"/>
    </w:rPr>
  </w:style>
  <w:style w:type="paragraph" w:customStyle="1" w:styleId="underlined">
    <w:name w:val="underlined"/>
    <w:next w:val="Normal"/>
    <w:link w:val="underlinedChar"/>
    <w:autoRedefine/>
    <w:qFormat/>
    <w:rsid w:val="00A5595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55956"/>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A5595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55956"/>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A55956"/>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A55956"/>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A55956"/>
    <w:rPr>
      <w:b/>
    </w:rPr>
  </w:style>
  <w:style w:type="character" w:customStyle="1" w:styleId="CardText1Char">
    <w:name w:val="Card Text 1 Char"/>
    <w:basedOn w:val="DefaultParagraphFont"/>
    <w:link w:val="CardText1"/>
    <w:rsid w:val="00A55956"/>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A55956"/>
    <w:rPr>
      <w:rFonts w:ascii="Arial Narrow" w:eastAsia="Times New Roman" w:hAnsi="Arial Narrow" w:cs="Times New Roman"/>
      <w:b/>
      <w:sz w:val="26"/>
      <w:szCs w:val="24"/>
    </w:rPr>
  </w:style>
  <w:style w:type="character" w:customStyle="1" w:styleId="CardText2Char">
    <w:name w:val="Card Text 2 Char"/>
    <w:basedOn w:val="CardText1Char"/>
    <w:link w:val="CardText2"/>
    <w:rsid w:val="00A55956"/>
    <w:rPr>
      <w:rFonts w:ascii="Arial Narrow" w:eastAsia="Times New Roman" w:hAnsi="Arial Narrow" w:cs="Times New Roman"/>
      <w:b/>
      <w:color w:val="000000"/>
      <w:u w:val="single"/>
    </w:rPr>
  </w:style>
  <w:style w:type="paragraph" w:customStyle="1" w:styleId="hat">
    <w:name w:val="hat"/>
    <w:basedOn w:val="Heading1"/>
    <w:link w:val="hatChar"/>
    <w:qFormat/>
    <w:rsid w:val="00A55956"/>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A55956"/>
    <w:rPr>
      <w:sz w:val="12"/>
      <w:szCs w:val="12"/>
      <w:lang w:val="x-none" w:eastAsia="x-none"/>
    </w:rPr>
  </w:style>
  <w:style w:type="character" w:customStyle="1" w:styleId="MinimizeChar">
    <w:name w:val="Minimize Char"/>
    <w:link w:val="Minimize"/>
    <w:rsid w:val="00A55956"/>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A55956"/>
    <w:rPr>
      <w:szCs w:val="18"/>
      <w:lang w:val="x-none" w:eastAsia="x-none"/>
    </w:rPr>
  </w:style>
  <w:style w:type="character" w:customStyle="1" w:styleId="BackgroundTextChar">
    <w:name w:val="Background Text Char"/>
    <w:aliases w:val="Reading Char"/>
    <w:link w:val="BackgroundText"/>
    <w:rsid w:val="00A55956"/>
    <w:rPr>
      <w:rFonts w:ascii="Calibri" w:hAnsi="Calibri" w:cs="Calibri"/>
      <w:szCs w:val="18"/>
      <w:lang w:val="x-none" w:eastAsia="x-none"/>
    </w:rPr>
  </w:style>
  <w:style w:type="character" w:customStyle="1" w:styleId="HighlightUnderline">
    <w:name w:val="Highlight Underline"/>
    <w:rsid w:val="00A55956"/>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A55956"/>
    <w:pPr>
      <w:spacing w:after="240"/>
      <w:jc w:val="center"/>
    </w:pPr>
    <w:rPr>
      <w:b/>
      <w:color w:val="000000"/>
      <w:sz w:val="28"/>
      <w:szCs w:val="20"/>
      <w:lang w:val="x-none" w:eastAsia="x-none"/>
    </w:rPr>
  </w:style>
  <w:style w:type="character" w:customStyle="1" w:styleId="BlockTitle2Char">
    <w:name w:val="Block Title2 Char"/>
    <w:link w:val="BlockTitle2"/>
    <w:rsid w:val="00A55956"/>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qFormat/>
    <w:rsid w:val="00A55956"/>
    <w:rPr>
      <w:rFonts w:eastAsia="Calibri"/>
      <w:sz w:val="18"/>
      <w:szCs w:val="18"/>
    </w:rPr>
  </w:style>
  <w:style w:type="paragraph" w:customStyle="1" w:styleId="MediumGrid1-Accent21">
    <w:name w:val="Medium Grid 1 - Accent 21"/>
    <w:basedOn w:val="Normal"/>
    <w:rsid w:val="00A55956"/>
    <w:pPr>
      <w:ind w:left="720"/>
      <w:contextualSpacing/>
    </w:pPr>
    <w:rPr>
      <w:rFonts w:eastAsia="Calibri"/>
    </w:rPr>
  </w:style>
  <w:style w:type="paragraph" w:customStyle="1" w:styleId="MediumList2-Accent21">
    <w:name w:val="Medium List 2 - Accent 21"/>
    <w:hidden/>
    <w:rsid w:val="00A55956"/>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99"/>
    <w:qFormat/>
    <w:rsid w:val="00A55956"/>
    <w:pPr>
      <w:ind w:left="200"/>
    </w:pPr>
    <w:rPr>
      <w:rFonts w:eastAsia="Calibri"/>
    </w:rPr>
  </w:style>
  <w:style w:type="paragraph" w:styleId="TOC3">
    <w:name w:val="toc 3"/>
    <w:basedOn w:val="Normal"/>
    <w:next w:val="Normal"/>
    <w:autoRedefine/>
    <w:uiPriority w:val="99"/>
    <w:qFormat/>
    <w:rsid w:val="00A55956"/>
    <w:pPr>
      <w:ind w:left="400"/>
    </w:pPr>
    <w:rPr>
      <w:rFonts w:eastAsia="Calibri"/>
    </w:rPr>
  </w:style>
  <w:style w:type="paragraph" w:styleId="TOC5">
    <w:name w:val="toc 5"/>
    <w:basedOn w:val="Normal"/>
    <w:next w:val="Normal"/>
    <w:autoRedefine/>
    <w:uiPriority w:val="39"/>
    <w:rsid w:val="00A55956"/>
    <w:pPr>
      <w:ind w:left="800"/>
    </w:pPr>
    <w:rPr>
      <w:rFonts w:eastAsia="Calibri"/>
    </w:rPr>
  </w:style>
  <w:style w:type="paragraph" w:styleId="TOC6">
    <w:name w:val="toc 6"/>
    <w:basedOn w:val="Normal"/>
    <w:next w:val="Normal"/>
    <w:autoRedefine/>
    <w:uiPriority w:val="39"/>
    <w:rsid w:val="00A55956"/>
    <w:pPr>
      <w:ind w:left="1000"/>
    </w:pPr>
    <w:rPr>
      <w:rFonts w:eastAsia="Calibri"/>
    </w:rPr>
  </w:style>
  <w:style w:type="paragraph" w:styleId="TOC7">
    <w:name w:val="toc 7"/>
    <w:basedOn w:val="Normal"/>
    <w:next w:val="Normal"/>
    <w:autoRedefine/>
    <w:uiPriority w:val="39"/>
    <w:rsid w:val="00A55956"/>
    <w:pPr>
      <w:ind w:left="1200"/>
    </w:pPr>
    <w:rPr>
      <w:rFonts w:eastAsia="Calibri"/>
    </w:rPr>
  </w:style>
  <w:style w:type="paragraph" w:styleId="TOC8">
    <w:name w:val="toc 8"/>
    <w:basedOn w:val="Normal"/>
    <w:next w:val="Normal"/>
    <w:autoRedefine/>
    <w:uiPriority w:val="39"/>
    <w:rsid w:val="00A55956"/>
    <w:pPr>
      <w:ind w:left="1400"/>
    </w:pPr>
    <w:rPr>
      <w:rFonts w:eastAsia="Calibri"/>
    </w:rPr>
  </w:style>
  <w:style w:type="paragraph" w:styleId="TOC9">
    <w:name w:val="toc 9"/>
    <w:basedOn w:val="Normal"/>
    <w:next w:val="Normal"/>
    <w:autoRedefine/>
    <w:uiPriority w:val="39"/>
    <w:rsid w:val="00A55956"/>
    <w:pPr>
      <w:ind w:left="1600"/>
    </w:pPr>
    <w:rPr>
      <w:rFonts w:eastAsia="Calibri"/>
    </w:rPr>
  </w:style>
  <w:style w:type="character" w:customStyle="1" w:styleId="Emphasis20">
    <w:name w:val="Emphasis 2"/>
    <w:uiPriority w:val="1"/>
    <w:qFormat/>
    <w:rsid w:val="00A55956"/>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A55956"/>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A55956"/>
    <w:pPr>
      <w:ind w:left="288" w:right="288"/>
    </w:pPr>
  </w:style>
  <w:style w:type="character" w:customStyle="1" w:styleId="nobr">
    <w:name w:val="nobr"/>
    <w:basedOn w:val="DefaultParagraphFont"/>
    <w:rsid w:val="00A55956"/>
  </w:style>
  <w:style w:type="character" w:customStyle="1" w:styleId="StyleArial10ptUnderline">
    <w:name w:val="Style Arial 10 pt Underline"/>
    <w:basedOn w:val="DefaultParagraphFont"/>
    <w:rsid w:val="00A55956"/>
    <w:rPr>
      <w:rFonts w:ascii="Arial" w:hAnsi="Arial"/>
      <w:sz w:val="20"/>
      <w:u w:val="single"/>
    </w:rPr>
  </w:style>
  <w:style w:type="character" w:customStyle="1" w:styleId="StyleArial10pt">
    <w:name w:val="Style Arial 10 pt"/>
    <w:basedOn w:val="DefaultParagraphFont"/>
    <w:rsid w:val="00A55956"/>
    <w:rPr>
      <w:rFonts w:ascii="Arial" w:hAnsi="Arial"/>
      <w:sz w:val="20"/>
    </w:rPr>
  </w:style>
  <w:style w:type="character" w:customStyle="1" w:styleId="StyleStyleArialBoldUnderline">
    <w:name w:val="Style Style Arial Bold Underline +"/>
    <w:basedOn w:val="DefaultParagraphFont"/>
    <w:rsid w:val="00A55956"/>
    <w:rPr>
      <w:rFonts w:ascii="Arial" w:hAnsi="Arial"/>
      <w:b/>
      <w:bCs/>
      <w:sz w:val="24"/>
      <w:u w:val="single"/>
    </w:rPr>
  </w:style>
  <w:style w:type="character" w:customStyle="1" w:styleId="StyleArial10pt1">
    <w:name w:val="Style Arial 10 pt1"/>
    <w:basedOn w:val="DefaultParagraphFont"/>
    <w:rsid w:val="00A55956"/>
    <w:rPr>
      <w:rFonts w:ascii="Arial" w:hAnsi="Arial"/>
      <w:sz w:val="20"/>
    </w:rPr>
  </w:style>
  <w:style w:type="character" w:customStyle="1" w:styleId="verdana">
    <w:name w:val="verdana"/>
    <w:basedOn w:val="DefaultParagraphFont"/>
    <w:rsid w:val="00A55956"/>
  </w:style>
  <w:style w:type="character" w:customStyle="1" w:styleId="commentstext">
    <w:name w:val="comments_text"/>
    <w:basedOn w:val="DefaultParagraphFont"/>
    <w:uiPriority w:val="99"/>
    <w:rsid w:val="00A55956"/>
    <w:rPr>
      <w:rFonts w:ascii="Times New Roman" w:hAnsi="Times New Roman" w:cs="Times New Roman" w:hint="default"/>
    </w:rPr>
  </w:style>
  <w:style w:type="paragraph" w:customStyle="1" w:styleId="DebateTag">
    <w:name w:val="DebateTag"/>
    <w:basedOn w:val="Heading3"/>
    <w:link w:val="DebateTagChar"/>
    <w:autoRedefine/>
    <w:qFormat/>
    <w:rsid w:val="00A55956"/>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A55956"/>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A55956"/>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A55956"/>
    <w:rPr>
      <w:rFonts w:ascii="Times New Roman" w:eastAsia="Times New Roman" w:hAnsi="Times New Roman" w:cs="Times New Roman"/>
      <w:color w:val="181717"/>
      <w:sz w:val="16"/>
    </w:rPr>
  </w:style>
  <w:style w:type="character" w:customStyle="1" w:styleId="footnotemark">
    <w:name w:val="footnote mark"/>
    <w:hidden/>
    <w:rsid w:val="00A55956"/>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A55956"/>
    <w:pPr>
      <w:ind w:left="1008" w:right="720"/>
    </w:pPr>
    <w:rPr>
      <w:color w:val="000000"/>
    </w:rPr>
  </w:style>
  <w:style w:type="paragraph" w:customStyle="1" w:styleId="norm">
    <w:name w:val="norm"/>
    <w:basedOn w:val="Heading4"/>
    <w:uiPriority w:val="99"/>
    <w:rsid w:val="00A55956"/>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A55956"/>
    <w:rPr>
      <w:rFonts w:ascii="Calibri" w:hAnsi="Calibri" w:cs="Calibri"/>
    </w:rPr>
  </w:style>
  <w:style w:type="paragraph" w:customStyle="1" w:styleId="citenon-bold">
    <w:name w:val="cite non-bold"/>
    <w:basedOn w:val="Normal"/>
    <w:link w:val="citenon-boldChar"/>
    <w:qFormat/>
    <w:rsid w:val="00A55956"/>
    <w:rPr>
      <w:rFonts w:eastAsia="Calibri"/>
    </w:rPr>
  </w:style>
  <w:style w:type="character" w:customStyle="1" w:styleId="AnalyticChar">
    <w:name w:val="Analytic Char"/>
    <w:link w:val="Analytic"/>
    <w:uiPriority w:val="4"/>
    <w:rsid w:val="00A55956"/>
    <w:rPr>
      <w:rFonts w:ascii="Arial" w:hAnsi="Arial" w:cs="Arial"/>
      <w:b/>
      <w:i/>
      <w:sz w:val="24"/>
    </w:rPr>
  </w:style>
  <w:style w:type="paragraph" w:customStyle="1" w:styleId="TagText">
    <w:name w:val="TagText"/>
    <w:basedOn w:val="Normal"/>
    <w:qFormat/>
    <w:rsid w:val="00A55956"/>
    <w:rPr>
      <w:rFonts w:eastAsia="Cambria"/>
      <w:b/>
    </w:rPr>
  </w:style>
  <w:style w:type="character" w:customStyle="1" w:styleId="StyleStyleBoldUnderlineUnderlineIntenseEmphasis1apple-style-2">
    <w:name w:val="Style Style Bold UnderlineUnderlineIntense Emphasis1apple-style-...2"/>
    <w:basedOn w:val="DefaultParagraphFont"/>
    <w:rsid w:val="00A55956"/>
    <w:rPr>
      <w:b w:val="0"/>
      <w:bCs/>
      <w:sz w:val="22"/>
      <w:u w:val="single"/>
    </w:rPr>
  </w:style>
  <w:style w:type="character" w:customStyle="1" w:styleId="citenon-boldChar">
    <w:name w:val="cite non-bold Char"/>
    <w:basedOn w:val="DefaultParagraphFont"/>
    <w:link w:val="citenon-bold"/>
    <w:rsid w:val="00A55956"/>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A55956"/>
    <w:rPr>
      <w:rFonts w:ascii="Times New Roman" w:hAnsi="Times New Roman" w:cs="Times New Roman"/>
      <w:sz w:val="16"/>
    </w:rPr>
  </w:style>
  <w:style w:type="character" w:customStyle="1" w:styleId="FooterChar1">
    <w:name w:val="Footer Char1"/>
    <w:basedOn w:val="DefaultParagraphFont"/>
    <w:uiPriority w:val="99"/>
    <w:semiHidden/>
    <w:rsid w:val="00A55956"/>
    <w:rPr>
      <w:rFonts w:ascii="Times New Roman" w:hAnsi="Times New Roman" w:cs="Times New Roman"/>
      <w:sz w:val="16"/>
    </w:rPr>
  </w:style>
  <w:style w:type="paragraph" w:styleId="Caption">
    <w:name w:val="caption"/>
    <w:aliases w:val="caption"/>
    <w:basedOn w:val="Normal"/>
    <w:qFormat/>
    <w:rsid w:val="00A55956"/>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A55956"/>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A55956"/>
    <w:pPr>
      <w:keepNext/>
      <w:spacing w:before="240" w:after="120"/>
    </w:pPr>
    <w:rPr>
      <w:sz w:val="28"/>
      <w:szCs w:val="28"/>
    </w:rPr>
  </w:style>
  <w:style w:type="paragraph" w:customStyle="1" w:styleId="Index">
    <w:name w:val="Index"/>
    <w:basedOn w:val="DefaultStyle"/>
    <w:uiPriority w:val="99"/>
    <w:qFormat/>
    <w:rsid w:val="00A55956"/>
    <w:pPr>
      <w:suppressLineNumbers/>
    </w:pPr>
  </w:style>
  <w:style w:type="paragraph" w:customStyle="1" w:styleId="TextBody">
    <w:name w:val="Text Body"/>
    <w:basedOn w:val="DefaultStyle"/>
    <w:rsid w:val="00A55956"/>
    <w:pPr>
      <w:spacing w:after="120"/>
    </w:pPr>
  </w:style>
  <w:style w:type="paragraph" w:customStyle="1" w:styleId="Underlinedcardtext1">
    <w:name w:val="Underlined card text1"/>
    <w:basedOn w:val="Normal"/>
    <w:next w:val="Normal"/>
    <w:uiPriority w:val="11"/>
    <w:qFormat/>
    <w:rsid w:val="00A55956"/>
    <w:pPr>
      <w:numPr>
        <w:ilvl w:val="1"/>
      </w:numPr>
    </w:pPr>
    <w:rPr>
      <w:color w:val="5A5A5A"/>
      <w:spacing w:val="15"/>
    </w:rPr>
  </w:style>
  <w:style w:type="character" w:customStyle="1" w:styleId="SubtitleChar">
    <w:name w:val="Subtitle Char"/>
    <w:aliases w:val="Underlined card text Char"/>
    <w:basedOn w:val="DefaultParagraphFont"/>
    <w:link w:val="Subtitle"/>
    <w:rsid w:val="00A55956"/>
    <w:rPr>
      <w:rFonts w:ascii="Calibri" w:hAnsi="Calibri"/>
      <w:color w:val="5A5A5A"/>
      <w:spacing w:val="15"/>
      <w:sz w:val="22"/>
    </w:rPr>
  </w:style>
  <w:style w:type="character" w:customStyle="1" w:styleId="SubtleEmphasis1">
    <w:name w:val="Subtle Emphasis1"/>
    <w:basedOn w:val="DefaultParagraphFont"/>
    <w:uiPriority w:val="19"/>
    <w:qFormat/>
    <w:rsid w:val="00A55956"/>
    <w:rPr>
      <w:rFonts w:ascii="Times New Roman" w:hAnsi="Times New Roman"/>
      <w:i/>
      <w:iCs/>
      <w:color w:val="404040"/>
    </w:rPr>
  </w:style>
  <w:style w:type="paragraph" w:customStyle="1" w:styleId="quote10">
    <w:name w:val="quote1"/>
    <w:basedOn w:val="Normal"/>
    <w:next w:val="Normal"/>
    <w:uiPriority w:val="29"/>
    <w:qFormat/>
    <w:rsid w:val="00A55956"/>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A55956"/>
    <w:rPr>
      <w:rFonts w:ascii="Calibri" w:hAnsi="Calibri"/>
      <w:iCs/>
      <w:color w:val="404040"/>
      <w:sz w:val="22"/>
    </w:rPr>
  </w:style>
  <w:style w:type="paragraph" w:customStyle="1" w:styleId="IntenseQuote1">
    <w:name w:val="Intense Quote1"/>
    <w:basedOn w:val="Normal"/>
    <w:next w:val="Normal"/>
    <w:uiPriority w:val="30"/>
    <w:qFormat/>
    <w:rsid w:val="00A55956"/>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A55956"/>
    <w:rPr>
      <w:rFonts w:ascii="Calibri" w:hAnsi="Calibri"/>
      <w:i/>
      <w:iCs/>
      <w:color w:val="4F81BD"/>
      <w:sz w:val="22"/>
    </w:rPr>
  </w:style>
  <w:style w:type="character" w:customStyle="1" w:styleId="SubtleReference1">
    <w:name w:val="Subtle Reference1"/>
    <w:basedOn w:val="DefaultParagraphFont"/>
    <w:uiPriority w:val="31"/>
    <w:qFormat/>
    <w:rsid w:val="00A55956"/>
    <w:rPr>
      <w:rFonts w:ascii="Times New Roman" w:hAnsi="Times New Roman"/>
      <w:smallCaps/>
      <w:color w:val="5A5A5A"/>
    </w:rPr>
  </w:style>
  <w:style w:type="character" w:customStyle="1" w:styleId="IntenseReference1">
    <w:name w:val="Intense Reference1"/>
    <w:basedOn w:val="DefaultParagraphFont"/>
    <w:qFormat/>
    <w:rsid w:val="00A55956"/>
    <w:rPr>
      <w:rFonts w:ascii="Times New Roman" w:hAnsi="Times New Roman"/>
      <w:b/>
      <w:bCs/>
      <w:smallCaps/>
      <w:color w:val="4F81BD"/>
      <w:spacing w:val="5"/>
    </w:rPr>
  </w:style>
  <w:style w:type="character" w:styleId="BookTitle">
    <w:name w:val="Book Title"/>
    <w:basedOn w:val="DefaultParagraphFont"/>
    <w:uiPriority w:val="33"/>
    <w:qFormat/>
    <w:rsid w:val="00A55956"/>
    <w:rPr>
      <w:rFonts w:ascii="Times New Roman" w:hAnsi="Times New Roman"/>
      <w:b/>
      <w:bCs/>
      <w:i/>
      <w:iCs/>
      <w:spacing w:val="5"/>
    </w:rPr>
  </w:style>
  <w:style w:type="character" w:customStyle="1" w:styleId="CardsFont12pt0">
    <w:name w:val="Cards + Font 12pt"/>
    <w:basedOn w:val="CardsChar"/>
    <w:uiPriority w:val="1"/>
    <w:rsid w:val="00A55956"/>
    <w:rPr>
      <w:rFonts w:ascii="Times New Roman" w:eastAsia="SimSun" w:hAnsi="Times New Roman" w:cs="Times New Roman"/>
      <w:sz w:val="24"/>
      <w:szCs w:val="24"/>
      <w:u w:val="single"/>
    </w:rPr>
  </w:style>
  <w:style w:type="table" w:customStyle="1" w:styleId="TableGrid1">
    <w:name w:val="Table Grid1"/>
    <w:basedOn w:val="TableNormal"/>
    <w:next w:val="TableGrid"/>
    <w:uiPriority w:val="59"/>
    <w:rsid w:val="00A5595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A55956"/>
    <w:rPr>
      <w:rFonts w:eastAsia="SimSun"/>
      <w:szCs w:val="20"/>
      <w:lang w:eastAsia="zh-CN"/>
    </w:rPr>
  </w:style>
  <w:style w:type="character" w:customStyle="1" w:styleId="8ptCharChar">
    <w:name w:val="8pt Char Char"/>
    <w:basedOn w:val="DefaultParagraphFont"/>
    <w:link w:val="8pt"/>
    <w:rsid w:val="00A55956"/>
    <w:rPr>
      <w:rFonts w:ascii="Calibri" w:eastAsia="SimSun" w:hAnsi="Calibri" w:cs="Calibri"/>
      <w:szCs w:val="20"/>
      <w:lang w:eastAsia="zh-CN"/>
    </w:rPr>
  </w:style>
  <w:style w:type="paragraph" w:customStyle="1" w:styleId="Title1">
    <w:name w:val="Title1"/>
    <w:basedOn w:val="Normal"/>
    <w:link w:val="TITLEChar0"/>
    <w:qFormat/>
    <w:rsid w:val="00A55956"/>
    <w:rPr>
      <w:rFonts w:eastAsia="SimSun"/>
      <w:b/>
      <w:smallCaps/>
      <w:szCs w:val="20"/>
      <w:lang w:eastAsia="zh-CN"/>
    </w:rPr>
  </w:style>
  <w:style w:type="character" w:customStyle="1" w:styleId="TITLEChar0">
    <w:name w:val="TITLE Char"/>
    <w:basedOn w:val="DefaultParagraphFont"/>
    <w:link w:val="Title1"/>
    <w:rsid w:val="00A55956"/>
    <w:rPr>
      <w:rFonts w:ascii="Calibri" w:eastAsia="SimSun" w:hAnsi="Calibri" w:cs="Calibri"/>
      <w:b/>
      <w:smallCaps/>
      <w:szCs w:val="20"/>
      <w:lang w:eastAsia="zh-CN"/>
    </w:rPr>
  </w:style>
  <w:style w:type="character" w:customStyle="1" w:styleId="DottedUnderline">
    <w:name w:val="Dotted Underline"/>
    <w:basedOn w:val="DebateUnderline"/>
    <w:rsid w:val="00A55956"/>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A55956"/>
    <w:pPr>
      <w:ind w:left="144"/>
    </w:pPr>
  </w:style>
  <w:style w:type="character" w:customStyle="1" w:styleId="HotRouteCharCharCharCharCharChar">
    <w:name w:val="Hot Route! Char Char Char Char Char Char"/>
    <w:link w:val="HotRouteCharCharCharCharChar"/>
    <w:rsid w:val="00A55956"/>
    <w:rPr>
      <w:rFonts w:ascii="Calibri" w:hAnsi="Calibri" w:cs="Calibri"/>
    </w:rPr>
  </w:style>
  <w:style w:type="paragraph" w:customStyle="1" w:styleId="SmallTextCharCharChar">
    <w:name w:val="Small Text Char Char Char"/>
    <w:basedOn w:val="Normal"/>
    <w:link w:val="SmallTextCharCharCharChar"/>
    <w:qFormat/>
    <w:rsid w:val="00A55956"/>
  </w:style>
  <w:style w:type="character" w:customStyle="1" w:styleId="SmallTextCharCharCharChar">
    <w:name w:val="Small Text Char Char Char Char"/>
    <w:link w:val="SmallTextCharCharChar"/>
    <w:rsid w:val="00A55956"/>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A55956"/>
    <w:rPr>
      <w:rFonts w:ascii="Times New Roman" w:eastAsia="Times New Roman" w:hAnsi="Times New Roman" w:cs="Times New Roman"/>
      <w:sz w:val="20"/>
      <w:u w:val="single"/>
    </w:rPr>
  </w:style>
  <w:style w:type="character" w:customStyle="1" w:styleId="null">
    <w:name w:val="null"/>
    <w:basedOn w:val="DefaultParagraphFont"/>
    <w:rsid w:val="00A55956"/>
  </w:style>
  <w:style w:type="character" w:customStyle="1" w:styleId="wikiexternallink">
    <w:name w:val="wikiexternallink"/>
    <w:basedOn w:val="DefaultParagraphFont"/>
    <w:rsid w:val="00A55956"/>
  </w:style>
  <w:style w:type="character" w:customStyle="1" w:styleId="wikigeneratedlinkcontent">
    <w:name w:val="wikigeneratedlinkcontent"/>
    <w:basedOn w:val="DefaultParagraphFont"/>
    <w:rsid w:val="00A55956"/>
  </w:style>
  <w:style w:type="paragraph" w:customStyle="1" w:styleId="Normal1">
    <w:name w:val="Normal1"/>
    <w:qFormat/>
    <w:rsid w:val="00A55956"/>
    <w:pPr>
      <w:spacing w:after="0" w:line="276" w:lineRule="auto"/>
    </w:pPr>
    <w:rPr>
      <w:rFonts w:ascii="Arial" w:eastAsia="Arial" w:hAnsi="Arial" w:cs="Arial"/>
      <w:color w:val="000000"/>
    </w:rPr>
  </w:style>
  <w:style w:type="paragraph" w:customStyle="1" w:styleId="Small">
    <w:name w:val="Small"/>
    <w:basedOn w:val="Normal"/>
    <w:qFormat/>
    <w:rsid w:val="00A55956"/>
    <w:rPr>
      <w:sz w:val="14"/>
    </w:rPr>
  </w:style>
  <w:style w:type="character" w:customStyle="1" w:styleId="DebateHighlighted">
    <w:name w:val="Debate Highlighted"/>
    <w:qFormat/>
    <w:rsid w:val="00A55956"/>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A55956"/>
    <w:rPr>
      <w:sz w:val="20"/>
    </w:rPr>
  </w:style>
  <w:style w:type="character" w:customStyle="1" w:styleId="TagGreg">
    <w:name w:val="TagGreg"/>
    <w:basedOn w:val="DefaultParagraphFont"/>
    <w:uiPriority w:val="1"/>
    <w:qFormat/>
    <w:rsid w:val="00A55956"/>
    <w:rPr>
      <w:b/>
      <w:sz w:val="24"/>
    </w:rPr>
  </w:style>
  <w:style w:type="paragraph" w:styleId="BodyText">
    <w:name w:val="Body Text"/>
    <w:aliases w:val="BT"/>
    <w:basedOn w:val="Normal"/>
    <w:link w:val="BodyTextChar"/>
    <w:uiPriority w:val="99"/>
    <w:unhideWhenUsed/>
    <w:qFormat/>
    <w:rsid w:val="00A55956"/>
    <w:pPr>
      <w:suppressAutoHyphens/>
      <w:spacing w:line="480" w:lineRule="auto"/>
    </w:pPr>
    <w:rPr>
      <w:szCs w:val="20"/>
      <w:lang w:eastAsia="zh-CN"/>
    </w:rPr>
  </w:style>
  <w:style w:type="character" w:customStyle="1" w:styleId="BodyTextChar">
    <w:name w:val="Body Text Char"/>
    <w:aliases w:val="BT Char"/>
    <w:basedOn w:val="DefaultParagraphFont"/>
    <w:link w:val="BodyText"/>
    <w:uiPriority w:val="99"/>
    <w:rsid w:val="00A55956"/>
    <w:rPr>
      <w:rFonts w:ascii="Calibri" w:hAnsi="Calibri" w:cs="Calibri"/>
      <w:szCs w:val="20"/>
      <w:lang w:eastAsia="zh-CN"/>
    </w:rPr>
  </w:style>
  <w:style w:type="paragraph" w:styleId="BodyTextIndent">
    <w:name w:val="Body Text Indent"/>
    <w:basedOn w:val="Normal"/>
    <w:link w:val="BodyTextIndentChar"/>
    <w:unhideWhenUsed/>
    <w:rsid w:val="00A55956"/>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A55956"/>
    <w:rPr>
      <w:rFonts w:ascii="Garamond" w:hAnsi="Garamond" w:cs="Garamond"/>
      <w:lang w:eastAsia="zh-CN"/>
    </w:rPr>
  </w:style>
  <w:style w:type="paragraph" w:styleId="BodyText2">
    <w:name w:val="Body Text 2"/>
    <w:basedOn w:val="Normal"/>
    <w:link w:val="BodyText2Char"/>
    <w:unhideWhenUsed/>
    <w:rsid w:val="00A55956"/>
    <w:pPr>
      <w:suppressAutoHyphens/>
    </w:pPr>
    <w:rPr>
      <w:b/>
      <w:szCs w:val="20"/>
      <w:lang w:eastAsia="zh-CN"/>
    </w:rPr>
  </w:style>
  <w:style w:type="character" w:customStyle="1" w:styleId="BodyText2Char">
    <w:name w:val="Body Text 2 Char"/>
    <w:basedOn w:val="DefaultParagraphFont"/>
    <w:link w:val="BodyText2"/>
    <w:rsid w:val="00A55956"/>
    <w:rPr>
      <w:rFonts w:ascii="Calibri" w:hAnsi="Calibri" w:cs="Calibri"/>
      <w:b/>
      <w:szCs w:val="20"/>
      <w:lang w:eastAsia="zh-CN"/>
    </w:rPr>
  </w:style>
  <w:style w:type="paragraph" w:styleId="BodyText3">
    <w:name w:val="Body Text 3"/>
    <w:basedOn w:val="Normal"/>
    <w:link w:val="BodyText3Char"/>
    <w:unhideWhenUsed/>
    <w:rsid w:val="00A55956"/>
    <w:pPr>
      <w:suppressAutoHyphens/>
      <w:spacing w:after="120"/>
    </w:pPr>
    <w:rPr>
      <w:szCs w:val="20"/>
      <w:lang w:eastAsia="zh-CN"/>
    </w:rPr>
  </w:style>
  <w:style w:type="character" w:customStyle="1" w:styleId="BodyText3Char">
    <w:name w:val="Body Text 3 Char"/>
    <w:basedOn w:val="DefaultParagraphFont"/>
    <w:link w:val="BodyText3"/>
    <w:rsid w:val="00A55956"/>
    <w:rPr>
      <w:rFonts w:ascii="Calibri" w:hAnsi="Calibri" w:cs="Calibri"/>
      <w:szCs w:val="20"/>
      <w:lang w:eastAsia="zh-CN"/>
    </w:rPr>
  </w:style>
  <w:style w:type="paragraph" w:styleId="BodyTextIndent2">
    <w:name w:val="Body Text Indent 2"/>
    <w:basedOn w:val="Normal"/>
    <w:link w:val="BodyTextIndent2Char"/>
    <w:uiPriority w:val="99"/>
    <w:unhideWhenUsed/>
    <w:rsid w:val="00A55956"/>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A55956"/>
    <w:rPr>
      <w:rFonts w:ascii="Garamond" w:hAnsi="Garamond" w:cs="Garamond"/>
      <w:lang w:eastAsia="zh-CN"/>
    </w:rPr>
  </w:style>
  <w:style w:type="paragraph" w:styleId="BodyTextIndent3">
    <w:name w:val="Body Text Indent 3"/>
    <w:basedOn w:val="Normal"/>
    <w:link w:val="BodyTextIndent3Char"/>
    <w:uiPriority w:val="99"/>
    <w:unhideWhenUsed/>
    <w:rsid w:val="00A55956"/>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A55956"/>
    <w:rPr>
      <w:rFonts w:ascii="Calibri" w:hAnsi="Calibri" w:cs="Calibri"/>
      <w:szCs w:val="20"/>
      <w:lang w:eastAsia="zh-CN"/>
    </w:rPr>
  </w:style>
  <w:style w:type="paragraph" w:styleId="BlockText">
    <w:name w:val="Block Text"/>
    <w:basedOn w:val="Normal"/>
    <w:uiPriority w:val="99"/>
    <w:unhideWhenUsed/>
    <w:rsid w:val="00A55956"/>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A55956"/>
    <w:rPr>
      <w:rFonts w:ascii="Courier New" w:hAnsi="Courier New" w:cs="Courier New"/>
    </w:rPr>
  </w:style>
  <w:style w:type="character" w:customStyle="1" w:styleId="PlainTextChar">
    <w:name w:val="Plain Text Char"/>
    <w:basedOn w:val="DefaultParagraphFont"/>
    <w:link w:val="PlainText"/>
    <w:rsid w:val="00A55956"/>
    <w:rPr>
      <w:rFonts w:ascii="Courier New" w:hAnsi="Courier New" w:cs="Courier New"/>
    </w:rPr>
  </w:style>
  <w:style w:type="character" w:customStyle="1" w:styleId="CardTextChar2">
    <w:name w:val="CardText Char"/>
    <w:basedOn w:val="DefaultParagraphFont"/>
    <w:link w:val="CardText0"/>
    <w:locked/>
    <w:rsid w:val="00A55956"/>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A55956"/>
    <w:pPr>
      <w:ind w:left="288" w:right="288"/>
    </w:pPr>
    <w:rPr>
      <w:rFonts w:ascii="Times New Roman" w:eastAsia="Times New Roman" w:hAnsi="Times New Roman" w:cs="Times New Roman"/>
      <w:sz w:val="16"/>
      <w:szCs w:val="20"/>
    </w:rPr>
  </w:style>
  <w:style w:type="paragraph" w:customStyle="1" w:styleId="HTMLBody">
    <w:name w:val="HTML Body"/>
    <w:uiPriority w:val="99"/>
    <w:rsid w:val="00A55956"/>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A55956"/>
  </w:style>
  <w:style w:type="paragraph" w:customStyle="1" w:styleId="TxBrp1">
    <w:name w:val="TxBr_p1"/>
    <w:basedOn w:val="Normal"/>
    <w:qFormat/>
    <w:rsid w:val="00A55956"/>
    <w:pPr>
      <w:tabs>
        <w:tab w:val="left" w:pos="204"/>
      </w:tabs>
      <w:autoSpaceDE w:val="0"/>
      <w:autoSpaceDN w:val="0"/>
      <w:adjustRightInd w:val="0"/>
      <w:spacing w:line="272" w:lineRule="atLeast"/>
      <w:jc w:val="both"/>
    </w:pPr>
  </w:style>
  <w:style w:type="paragraph" w:customStyle="1" w:styleId="fullstory">
    <w:name w:val="fullstory"/>
    <w:basedOn w:val="Normal"/>
    <w:qFormat/>
    <w:rsid w:val="00A55956"/>
    <w:pPr>
      <w:spacing w:before="100" w:beforeAutospacing="1" w:after="100" w:afterAutospacing="1"/>
    </w:pPr>
  </w:style>
  <w:style w:type="character" w:customStyle="1" w:styleId="StyleUnderlineChar">
    <w:name w:val="Style Underline Char"/>
    <w:locked/>
    <w:rsid w:val="00A55956"/>
    <w:rPr>
      <w:u w:val="single"/>
    </w:rPr>
  </w:style>
  <w:style w:type="character" w:customStyle="1" w:styleId="1AChushushChar">
    <w:name w:val="1AChushush Char"/>
    <w:link w:val="1AChushush"/>
    <w:locked/>
    <w:rsid w:val="00A55956"/>
    <w:rPr>
      <w:rFonts w:cs="Times New Roman"/>
    </w:rPr>
  </w:style>
  <w:style w:type="paragraph" w:customStyle="1" w:styleId="1AChushush">
    <w:name w:val="1AChushush"/>
    <w:basedOn w:val="Normal"/>
    <w:link w:val="1AChushushChar"/>
    <w:autoRedefine/>
    <w:qFormat/>
    <w:rsid w:val="00A55956"/>
    <w:pPr>
      <w:ind w:right="-14"/>
      <w:contextualSpacing/>
    </w:pPr>
    <w:rPr>
      <w:rFonts w:asciiTheme="minorHAnsi" w:hAnsiTheme="minorHAnsi" w:cs="Times New Roman"/>
    </w:rPr>
  </w:style>
  <w:style w:type="paragraph" w:customStyle="1" w:styleId="Standard">
    <w:name w:val="Standard"/>
    <w:uiPriority w:val="99"/>
    <w:qFormat/>
    <w:rsid w:val="00A55956"/>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A55956"/>
    <w:rPr>
      <w:rFonts w:ascii="Times New Roman" w:eastAsia="Times New Roman" w:hAnsi="Times New Roman" w:cs="Times New Roman"/>
      <w:b/>
    </w:rPr>
  </w:style>
  <w:style w:type="paragraph" w:customStyle="1" w:styleId="Tag">
    <w:name w:val="Tag!!"/>
    <w:basedOn w:val="Normal"/>
    <w:link w:val="TagChar"/>
    <w:qFormat/>
    <w:rsid w:val="00A55956"/>
    <w:pPr>
      <w:ind w:right="288"/>
    </w:pPr>
    <w:rPr>
      <w:rFonts w:ascii="Times New Roman" w:eastAsia="Times New Roman" w:hAnsi="Times New Roman" w:cs="Times New Roman"/>
      <w:b/>
    </w:rPr>
  </w:style>
  <w:style w:type="character" w:customStyle="1" w:styleId="Absatz-Standardschriftart">
    <w:name w:val="Absatz-Standardschriftart"/>
    <w:rsid w:val="00A55956"/>
  </w:style>
  <w:style w:type="character" w:customStyle="1" w:styleId="WW-Absatz-Standardschriftart">
    <w:name w:val="WW-Absatz-Standardschriftart"/>
    <w:rsid w:val="00A55956"/>
  </w:style>
  <w:style w:type="character" w:customStyle="1" w:styleId="WW-Absatz-Standardschriftart1">
    <w:name w:val="WW-Absatz-Standardschriftart1"/>
    <w:rsid w:val="00A55956"/>
  </w:style>
  <w:style w:type="character" w:customStyle="1" w:styleId="WW8Num4z0">
    <w:name w:val="WW8Num4z0"/>
    <w:rsid w:val="00A55956"/>
    <w:rPr>
      <w:i w:val="0"/>
      <w:iCs w:val="0"/>
    </w:rPr>
  </w:style>
  <w:style w:type="character" w:customStyle="1" w:styleId="WW8Num6z0">
    <w:name w:val="WW8Num6z0"/>
    <w:rsid w:val="00A55956"/>
    <w:rPr>
      <w:rFonts w:ascii="Times New Roman" w:eastAsia="Times New Roman" w:hAnsi="Times New Roman" w:cs="Times New Roman" w:hint="default"/>
    </w:rPr>
  </w:style>
  <w:style w:type="character" w:customStyle="1" w:styleId="WW8Num6z1">
    <w:name w:val="WW8Num6z1"/>
    <w:rsid w:val="00A55956"/>
    <w:rPr>
      <w:rFonts w:ascii="Courier New" w:hAnsi="Courier New" w:cs="Courier New" w:hint="default"/>
    </w:rPr>
  </w:style>
  <w:style w:type="character" w:customStyle="1" w:styleId="WW8Num6z2">
    <w:name w:val="WW8Num6z2"/>
    <w:rsid w:val="00A55956"/>
    <w:rPr>
      <w:rFonts w:ascii="Wingdings" w:hAnsi="Wingdings" w:cs="Wingdings" w:hint="default"/>
    </w:rPr>
  </w:style>
  <w:style w:type="character" w:customStyle="1" w:styleId="WW8Num6z3">
    <w:name w:val="WW8Num6z3"/>
    <w:rsid w:val="00A55956"/>
    <w:rPr>
      <w:rFonts w:ascii="Symbol" w:hAnsi="Symbol" w:cs="Symbol" w:hint="default"/>
    </w:rPr>
  </w:style>
  <w:style w:type="character" w:customStyle="1" w:styleId="EndnoteCharacters">
    <w:name w:val="Endnote Characters"/>
    <w:rsid w:val="00A55956"/>
    <w:rPr>
      <w:vertAlign w:val="superscript"/>
    </w:rPr>
  </w:style>
  <w:style w:type="character" w:customStyle="1" w:styleId="FootnoteCharacters">
    <w:name w:val="Footnote Characters"/>
    <w:rsid w:val="00A55956"/>
    <w:rPr>
      <w:vertAlign w:val="superscript"/>
    </w:rPr>
  </w:style>
  <w:style w:type="character" w:customStyle="1" w:styleId="hit">
    <w:name w:val="hit"/>
    <w:rsid w:val="00A55956"/>
  </w:style>
  <w:style w:type="character" w:customStyle="1" w:styleId="btx1">
    <w:name w:val="btx1"/>
    <w:rsid w:val="00A55956"/>
    <w:rPr>
      <w:rFonts w:ascii="Verdana" w:hAnsi="Verdana" w:cs="Arial" w:hint="default"/>
      <w:sz w:val="24"/>
      <w:szCs w:val="24"/>
    </w:rPr>
  </w:style>
  <w:style w:type="character" w:customStyle="1" w:styleId="strong-blue">
    <w:name w:val="strong-blue"/>
    <w:rsid w:val="00A55956"/>
    <w:rPr>
      <w:b/>
      <w:bCs/>
      <w:color w:val="1181C9"/>
    </w:rPr>
  </w:style>
  <w:style w:type="character" w:customStyle="1" w:styleId="PlainTextChar1">
    <w:name w:val="Plain Text Char1"/>
    <w:basedOn w:val="DefaultParagraphFont"/>
    <w:rsid w:val="00A55956"/>
    <w:rPr>
      <w:rFonts w:ascii="Consolas" w:hAnsi="Consolas" w:cs="Consolas" w:hint="default"/>
      <w:sz w:val="21"/>
      <w:szCs w:val="21"/>
    </w:rPr>
  </w:style>
  <w:style w:type="character" w:customStyle="1" w:styleId="MicroTextChar">
    <w:name w:val="MicroText Char"/>
    <w:link w:val="MicroText"/>
    <w:rsid w:val="00A55956"/>
    <w:rPr>
      <w:rFonts w:ascii="Arial Narrow" w:hAnsi="Arial Narrow"/>
      <w:sz w:val="12"/>
    </w:rPr>
  </w:style>
  <w:style w:type="character" w:customStyle="1" w:styleId="StyleunderlineVerdana">
    <w:name w:val="Style underline + Verdana"/>
    <w:rsid w:val="00A55956"/>
    <w:rPr>
      <w:rFonts w:ascii="Verdana" w:hAnsi="Verdana" w:hint="default"/>
      <w:b/>
      <w:bCs/>
      <w:sz w:val="20"/>
      <w:u w:val="single"/>
    </w:rPr>
  </w:style>
  <w:style w:type="character" w:customStyle="1" w:styleId="nw">
    <w:name w:val="nw"/>
    <w:rsid w:val="00A55956"/>
  </w:style>
  <w:style w:type="character" w:customStyle="1" w:styleId="EmphasizeThis">
    <w:name w:val="EmphasizeThis"/>
    <w:rsid w:val="00A55956"/>
    <w:rPr>
      <w:rFonts w:ascii="Georgia" w:hAnsi="Georgia" w:hint="default"/>
      <w:b/>
      <w:bCs w:val="0"/>
      <w:iCs/>
      <w:sz w:val="24"/>
      <w:u w:val="thick"/>
    </w:rPr>
  </w:style>
  <w:style w:type="character" w:customStyle="1" w:styleId="subtitle1">
    <w:name w:val="subtitle1"/>
    <w:rsid w:val="00A55956"/>
    <w:rPr>
      <w:rFonts w:cs="Times New Roman"/>
    </w:rPr>
  </w:style>
  <w:style w:type="paragraph" w:customStyle="1" w:styleId="TOCHeading1">
    <w:name w:val="TOC Heading1"/>
    <w:basedOn w:val="Heading1"/>
    <w:next w:val="Normal"/>
    <w:uiPriority w:val="39"/>
    <w:unhideWhenUsed/>
    <w:qFormat/>
    <w:rsid w:val="00A55956"/>
    <w:pPr>
      <w:pageBreakBefore w:val="0"/>
      <w:jc w:val="left"/>
      <w:outlineLvl w:val="9"/>
    </w:pPr>
    <w:rPr>
      <w:b w:val="0"/>
      <w:bCs w:val="0"/>
      <w:color w:val="365F91"/>
      <w:sz w:val="32"/>
    </w:rPr>
  </w:style>
  <w:style w:type="paragraph" w:customStyle="1" w:styleId="CardDownx1">
    <w:name w:val="CardDown x1"/>
    <w:basedOn w:val="Header"/>
    <w:link w:val="CardDownx1Char"/>
    <w:qFormat/>
    <w:rsid w:val="00A55956"/>
  </w:style>
  <w:style w:type="paragraph" w:customStyle="1" w:styleId="CiteCardUpSize-Heavy">
    <w:name w:val="Cite // CardUpSize - Heavy"/>
    <w:basedOn w:val="Normal"/>
    <w:link w:val="CiteCardUpSize-HeavyChar"/>
    <w:autoRedefine/>
    <w:qFormat/>
    <w:rsid w:val="00A55956"/>
    <w:pPr>
      <w:jc w:val="both"/>
    </w:pPr>
    <w:rPr>
      <w:b/>
      <w:szCs w:val="32"/>
      <w:u w:val="single"/>
    </w:rPr>
  </w:style>
  <w:style w:type="paragraph" w:customStyle="1" w:styleId="CardUp2">
    <w:name w:val="Card_Up2"/>
    <w:basedOn w:val="Normal"/>
    <w:link w:val="CardUp2Char"/>
    <w:autoRedefine/>
    <w:rsid w:val="00A55956"/>
    <w:pPr>
      <w:jc w:val="both"/>
    </w:pPr>
    <w:rPr>
      <w:b/>
      <w:szCs w:val="20"/>
      <w:u w:val="single"/>
    </w:rPr>
  </w:style>
  <w:style w:type="paragraph" w:customStyle="1" w:styleId="CardUp1">
    <w:name w:val="Card_Up1"/>
    <w:basedOn w:val="Normal"/>
    <w:link w:val="CardUp1Char"/>
    <w:autoRedefine/>
    <w:rsid w:val="00A55956"/>
    <w:pPr>
      <w:jc w:val="both"/>
    </w:pPr>
    <w:rPr>
      <w:szCs w:val="20"/>
      <w:u w:val="single"/>
    </w:rPr>
  </w:style>
  <w:style w:type="character" w:customStyle="1" w:styleId="CardUp1Char">
    <w:name w:val="Card_Up1 Char"/>
    <w:basedOn w:val="DefaultParagraphFont"/>
    <w:link w:val="CardUp1"/>
    <w:rsid w:val="00A55956"/>
    <w:rPr>
      <w:rFonts w:ascii="Calibri" w:hAnsi="Calibri" w:cs="Calibri"/>
      <w:szCs w:val="20"/>
      <w:u w:val="single"/>
    </w:rPr>
  </w:style>
  <w:style w:type="character" w:customStyle="1" w:styleId="CardUp2Char">
    <w:name w:val="Card_Up2 Char"/>
    <w:basedOn w:val="DefaultParagraphFont"/>
    <w:link w:val="CardUp2"/>
    <w:rsid w:val="00A55956"/>
    <w:rPr>
      <w:rFonts w:ascii="Calibri" w:hAnsi="Calibri" w:cs="Calibri"/>
      <w:b/>
      <w:szCs w:val="20"/>
      <w:u w:val="single"/>
    </w:rPr>
  </w:style>
  <w:style w:type="character" w:customStyle="1" w:styleId="CiteCardUpSize-HeavyChar">
    <w:name w:val="Cite // CardUpSize - Heavy Char"/>
    <w:basedOn w:val="DefaultParagraphFont"/>
    <w:link w:val="CiteCardUpSize-Heavy"/>
    <w:rsid w:val="00A55956"/>
    <w:rPr>
      <w:rFonts w:ascii="Calibri" w:hAnsi="Calibri" w:cs="Calibri"/>
      <w:b/>
      <w:szCs w:val="32"/>
      <w:u w:val="single"/>
    </w:rPr>
  </w:style>
  <w:style w:type="character" w:customStyle="1" w:styleId="CardDownx1Char">
    <w:name w:val="CardDown x1 Char"/>
    <w:basedOn w:val="DefaultParagraphFont"/>
    <w:link w:val="CardDownx1"/>
    <w:rsid w:val="00A55956"/>
    <w:rPr>
      <w:rFonts w:ascii="Calibri" w:hAnsi="Calibri" w:cs="Calibri"/>
    </w:rPr>
  </w:style>
  <w:style w:type="paragraph" w:customStyle="1" w:styleId="Minimize1">
    <w:name w:val="Minimize1"/>
    <w:basedOn w:val="Normal"/>
    <w:link w:val="Minimize1Char"/>
    <w:rsid w:val="00A55956"/>
    <w:pPr>
      <w:widowControl w:val="0"/>
      <w:jc w:val="both"/>
    </w:pPr>
  </w:style>
  <w:style w:type="character" w:customStyle="1" w:styleId="Minimize1Char">
    <w:name w:val="Minimize1 Char"/>
    <w:basedOn w:val="DefaultParagraphFont"/>
    <w:link w:val="Minimize1"/>
    <w:rsid w:val="00A55956"/>
    <w:rPr>
      <w:rFonts w:ascii="Calibri" w:hAnsi="Calibri" w:cs="Calibri"/>
    </w:rPr>
  </w:style>
  <w:style w:type="paragraph" w:customStyle="1" w:styleId="CardT1">
    <w:name w:val="CardT1"/>
    <w:basedOn w:val="Normal"/>
    <w:link w:val="CardT1Char"/>
    <w:qFormat/>
    <w:rsid w:val="00A55956"/>
    <w:pPr>
      <w:widowControl w:val="0"/>
      <w:jc w:val="both"/>
    </w:pPr>
    <w:rPr>
      <w:rFonts w:eastAsia="Calibri"/>
      <w:kern w:val="2"/>
      <w:sz w:val="14"/>
      <w:szCs w:val="14"/>
      <w:lang w:eastAsia="zh-TW"/>
    </w:rPr>
  </w:style>
  <w:style w:type="character" w:customStyle="1" w:styleId="CardT1Char">
    <w:name w:val="CardT1 Char"/>
    <w:link w:val="CardT1"/>
    <w:rsid w:val="00A55956"/>
    <w:rPr>
      <w:rFonts w:ascii="Calibri" w:eastAsia="Calibri" w:hAnsi="Calibri" w:cs="Calibri"/>
      <w:kern w:val="2"/>
      <w:sz w:val="14"/>
      <w:szCs w:val="14"/>
      <w:lang w:eastAsia="zh-TW"/>
    </w:rPr>
  </w:style>
  <w:style w:type="character" w:customStyle="1" w:styleId="CardUx1">
    <w:name w:val="CardUx1"/>
    <w:qFormat/>
    <w:rsid w:val="00A55956"/>
    <w:rPr>
      <w:rFonts w:ascii="Times New Roman" w:hAnsi="Times New Roman"/>
      <w:sz w:val="22"/>
      <w:szCs w:val="32"/>
      <w:u w:val="single"/>
      <w:lang w:val="en-US" w:eastAsia="en-US" w:bidi="ar-SA"/>
    </w:rPr>
  </w:style>
  <w:style w:type="character" w:customStyle="1" w:styleId="CardCite1">
    <w:name w:val="CardCite1"/>
    <w:qFormat/>
    <w:rsid w:val="00A55956"/>
    <w:rPr>
      <w:rFonts w:ascii="Times New Roman" w:hAnsi="Times New Roman"/>
      <w:b/>
      <w:sz w:val="22"/>
      <w:szCs w:val="22"/>
      <w:u w:val="single"/>
      <w:lang w:val="en-US" w:eastAsia="en-US" w:bidi="ar-SA"/>
    </w:rPr>
  </w:style>
  <w:style w:type="character" w:customStyle="1" w:styleId="BoxX2">
    <w:name w:val="BoxX2"/>
    <w:qFormat/>
    <w:rsid w:val="00A55956"/>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A55956"/>
    <w:rPr>
      <w:b/>
      <w:sz w:val="22"/>
      <w:u w:val="single"/>
      <w:bdr w:val="single" w:sz="4" w:space="0" w:color="auto"/>
    </w:rPr>
  </w:style>
  <w:style w:type="paragraph" w:customStyle="1" w:styleId="CommentText1">
    <w:name w:val="Comment Text1"/>
    <w:basedOn w:val="Normal"/>
    <w:next w:val="CommentText"/>
    <w:uiPriority w:val="99"/>
    <w:semiHidden/>
    <w:unhideWhenUsed/>
    <w:rsid w:val="00A55956"/>
    <w:rPr>
      <w:rFonts w:eastAsia="Helvetica"/>
    </w:rPr>
  </w:style>
  <w:style w:type="character" w:customStyle="1" w:styleId="Longcite">
    <w:name w:val="Longcite"/>
    <w:rsid w:val="00A55956"/>
    <w:rPr>
      <w:sz w:val="16"/>
    </w:rPr>
  </w:style>
  <w:style w:type="character" w:customStyle="1" w:styleId="a-size-large">
    <w:name w:val="a-size-large"/>
    <w:basedOn w:val="DefaultParagraphFont"/>
    <w:rsid w:val="00A55956"/>
  </w:style>
  <w:style w:type="character" w:customStyle="1" w:styleId="a">
    <w:name w:val="a"/>
    <w:basedOn w:val="DefaultParagraphFont"/>
    <w:rsid w:val="00A55956"/>
  </w:style>
  <w:style w:type="character" w:customStyle="1" w:styleId="l6">
    <w:name w:val="l6"/>
    <w:basedOn w:val="DefaultParagraphFont"/>
    <w:rsid w:val="00A55956"/>
  </w:style>
  <w:style w:type="character" w:customStyle="1" w:styleId="l7">
    <w:name w:val="l7"/>
    <w:basedOn w:val="DefaultParagraphFont"/>
    <w:rsid w:val="00A55956"/>
  </w:style>
  <w:style w:type="character" w:customStyle="1" w:styleId="l8">
    <w:name w:val="l8"/>
    <w:basedOn w:val="DefaultParagraphFont"/>
    <w:rsid w:val="00A55956"/>
  </w:style>
  <w:style w:type="paragraph" w:customStyle="1" w:styleId="style12">
    <w:name w:val="style12"/>
    <w:basedOn w:val="Normal"/>
    <w:rsid w:val="00A55956"/>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A55956"/>
  </w:style>
  <w:style w:type="paragraph" w:customStyle="1" w:styleId="nothing0">
    <w:name w:val="nothing"/>
    <w:basedOn w:val="Normal"/>
    <w:rsid w:val="00A55956"/>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A55956"/>
  </w:style>
  <w:style w:type="character" w:customStyle="1" w:styleId="EmphasisA">
    <w:name w:val="Emphasis A"/>
    <w:rsid w:val="00A55956"/>
    <w:rPr>
      <w:rFonts w:ascii="Lucida Grande" w:eastAsia="ヒラギノ角ゴ Pro W3" w:hAnsi="Lucida Grande"/>
      <w:b/>
      <w:i w:val="0"/>
      <w:color w:val="000000"/>
      <w:sz w:val="22"/>
      <w:u w:val="single"/>
    </w:rPr>
  </w:style>
  <w:style w:type="character" w:customStyle="1" w:styleId="BodyText1">
    <w:name w:val="Body Text1"/>
    <w:basedOn w:val="DefaultParagraphFont"/>
    <w:rsid w:val="00A55956"/>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rsid w:val="00A55956"/>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A55956"/>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A55956"/>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A55956"/>
    <w:rPr>
      <w:rFonts w:ascii="Arial" w:hAnsi="Arial"/>
      <w:b/>
      <w:sz w:val="19"/>
      <w:u w:val="thick"/>
      <w:bdr w:val="none" w:sz="0" w:space="0" w:color="auto"/>
      <w:shd w:val="clear" w:color="auto" w:fill="auto"/>
    </w:rPr>
  </w:style>
  <w:style w:type="character" w:customStyle="1" w:styleId="evidencetextChar1">
    <w:name w:val="evidence text Char1"/>
    <w:link w:val="evidencetext"/>
    <w:rsid w:val="00A55956"/>
    <w:rPr>
      <w:rFonts w:ascii="Calibri" w:hAnsi="Calibri" w:cs="Calibri"/>
      <w:color w:val="000000"/>
    </w:rPr>
  </w:style>
  <w:style w:type="paragraph" w:customStyle="1" w:styleId="BoldUnderlining">
    <w:name w:val="Bold Underlining"/>
    <w:basedOn w:val="Normal"/>
    <w:link w:val="BoldUnderliningChar"/>
    <w:rsid w:val="00A55956"/>
    <w:rPr>
      <w:rFonts w:ascii="Arial Narrow" w:eastAsia="Calibri" w:hAnsi="Arial Narrow"/>
      <w:b/>
      <w:szCs w:val="20"/>
      <w:u w:val="single"/>
      <w:lang w:val="x-none" w:eastAsia="x-none"/>
    </w:rPr>
  </w:style>
  <w:style w:type="character" w:customStyle="1" w:styleId="BoldUnderliningChar">
    <w:name w:val="Bold Underlining Char"/>
    <w:link w:val="BoldUnderlining"/>
    <w:rsid w:val="00A55956"/>
    <w:rPr>
      <w:rFonts w:ascii="Arial Narrow" w:eastAsia="Calibri" w:hAnsi="Arial Narrow" w:cs="Calibri"/>
      <w:b/>
      <w:szCs w:val="20"/>
      <w:u w:val="single"/>
      <w:lang w:val="x-none" w:eastAsia="x-none"/>
    </w:rPr>
  </w:style>
  <w:style w:type="character" w:customStyle="1" w:styleId="grame">
    <w:name w:val="grame"/>
    <w:basedOn w:val="DefaultParagraphFont"/>
    <w:rsid w:val="00A55956"/>
  </w:style>
  <w:style w:type="character" w:customStyle="1" w:styleId="spelle">
    <w:name w:val="spelle"/>
    <w:basedOn w:val="DefaultParagraphFont"/>
    <w:rsid w:val="00A55956"/>
  </w:style>
  <w:style w:type="paragraph" w:customStyle="1" w:styleId="normal10">
    <w:name w:val="normal1"/>
    <w:basedOn w:val="Normal"/>
    <w:rsid w:val="00A55956"/>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A55956"/>
    <w:rPr>
      <w:b/>
      <w:sz w:val="20"/>
      <w:u w:val="single"/>
    </w:rPr>
  </w:style>
  <w:style w:type="paragraph" w:customStyle="1" w:styleId="ANALYTICS1">
    <w:name w:val="ANALYTICS"/>
    <w:basedOn w:val="Heading4"/>
    <w:link w:val="ANALYTICSChar1"/>
    <w:qFormat/>
    <w:rsid w:val="00A55956"/>
    <w:rPr>
      <w:rFonts w:cs="Arial"/>
      <w:iCs/>
      <w:sz w:val="22"/>
    </w:rPr>
  </w:style>
  <w:style w:type="character" w:customStyle="1" w:styleId="ANALYTICSChar1">
    <w:name w:val="ANALYTICS Char"/>
    <w:basedOn w:val="DefaultParagraphFont"/>
    <w:link w:val="ANALYTICS1"/>
    <w:rsid w:val="00A55956"/>
    <w:rPr>
      <w:rFonts w:ascii="Calibri" w:eastAsiaTheme="majorEastAsia" w:hAnsi="Calibri" w:cs="Arial"/>
      <w:b/>
    </w:rPr>
  </w:style>
  <w:style w:type="paragraph" w:customStyle="1" w:styleId="Underlining">
    <w:name w:val="Underlining"/>
    <w:basedOn w:val="Normal"/>
    <w:next w:val="Normal"/>
    <w:link w:val="UnderliningChar"/>
    <w:qFormat/>
    <w:rsid w:val="00A55956"/>
    <w:rPr>
      <w:u w:val="single"/>
    </w:rPr>
  </w:style>
  <w:style w:type="character" w:customStyle="1" w:styleId="UnderliningChar">
    <w:name w:val="Underlining Char"/>
    <w:link w:val="Underlining"/>
    <w:locked/>
    <w:rsid w:val="00A55956"/>
    <w:rPr>
      <w:rFonts w:ascii="Calibri" w:hAnsi="Calibri" w:cs="Calibri"/>
      <w:u w:val="single"/>
    </w:rPr>
  </w:style>
  <w:style w:type="paragraph" w:customStyle="1" w:styleId="AuthorDate">
    <w:name w:val="AuthorDate"/>
    <w:next w:val="Nothing"/>
    <w:link w:val="AuthorDateChar"/>
    <w:qFormat/>
    <w:rsid w:val="00A5595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A55956"/>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A55956"/>
    <w:rPr>
      <w:rFonts w:ascii="Calibri" w:eastAsia="MS Gothic" w:hAnsi="Calibri" w:cs="Times New Roman"/>
      <w:spacing w:val="-10"/>
      <w:kern w:val="28"/>
      <w:sz w:val="56"/>
      <w:szCs w:val="56"/>
    </w:rPr>
  </w:style>
  <w:style w:type="character" w:customStyle="1" w:styleId="box">
    <w:name w:val="box"/>
    <w:rsid w:val="00A55956"/>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A55956"/>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A55956"/>
    <w:rPr>
      <w:rFonts w:ascii="Calibri" w:eastAsia="Calibri" w:hAnsi="Calibri" w:cs="Calibri"/>
      <w:u w:val="single"/>
    </w:rPr>
  </w:style>
  <w:style w:type="paragraph" w:customStyle="1" w:styleId="Shrink8">
    <w:name w:val="Shrink8"/>
    <w:basedOn w:val="Normal"/>
    <w:qFormat/>
    <w:rsid w:val="00A55956"/>
  </w:style>
  <w:style w:type="paragraph" w:customStyle="1" w:styleId="NotUnderlined">
    <w:name w:val="Not Underlined"/>
    <w:basedOn w:val="Normal"/>
    <w:qFormat/>
    <w:rsid w:val="00A55956"/>
    <w:rPr>
      <w:szCs w:val="20"/>
    </w:rPr>
  </w:style>
  <w:style w:type="paragraph" w:customStyle="1" w:styleId="Tag12">
    <w:name w:val="Tag12"/>
    <w:basedOn w:val="Normal"/>
    <w:qFormat/>
    <w:rsid w:val="00A55956"/>
    <w:pPr>
      <w:contextualSpacing/>
    </w:pPr>
    <w:rPr>
      <w:rFonts w:eastAsia="Cambria"/>
      <w:b/>
    </w:rPr>
  </w:style>
  <w:style w:type="character" w:customStyle="1" w:styleId="ssl0">
    <w:name w:val="ss_l0"/>
    <w:basedOn w:val="DefaultParagraphFont"/>
    <w:rsid w:val="00A55956"/>
  </w:style>
  <w:style w:type="character" w:customStyle="1" w:styleId="Hyperlink6">
    <w:name w:val="Hyperlink6"/>
    <w:basedOn w:val="DefaultParagraphFont"/>
    <w:rsid w:val="00A55956"/>
    <w:rPr>
      <w:color w:val="3300CC"/>
      <w:u w:val="single"/>
    </w:rPr>
  </w:style>
  <w:style w:type="character" w:customStyle="1" w:styleId="AuthorDate0">
    <w:name w:val="Author Date"/>
    <w:rsid w:val="00A55956"/>
    <w:rPr>
      <w:b/>
      <w:bCs w:val="0"/>
      <w:sz w:val="24"/>
      <w:u w:val="thick"/>
    </w:rPr>
  </w:style>
  <w:style w:type="character" w:customStyle="1" w:styleId="UnderlinedChar1">
    <w:name w:val="Underlined Char1"/>
    <w:basedOn w:val="DefaultParagraphFont"/>
    <w:rsid w:val="00A55956"/>
    <w:rPr>
      <w:rFonts w:ascii="Calibri" w:eastAsia="Times New Roman" w:hAnsi="Calibri" w:cs="Times New Roman"/>
      <w:szCs w:val="20"/>
      <w:u w:val="thick"/>
    </w:rPr>
  </w:style>
  <w:style w:type="paragraph" w:customStyle="1" w:styleId="DebateNormal">
    <w:name w:val="DebateNormal"/>
    <w:basedOn w:val="Normal"/>
    <w:link w:val="DebateNormalChar"/>
    <w:qFormat/>
    <w:rsid w:val="00A55956"/>
    <w:rPr>
      <w:rFonts w:eastAsia="Calibri"/>
      <w:szCs w:val="20"/>
    </w:rPr>
  </w:style>
  <w:style w:type="character" w:customStyle="1" w:styleId="DebateNormalChar">
    <w:name w:val="DebateNormal Char"/>
    <w:basedOn w:val="DefaultParagraphFont"/>
    <w:link w:val="DebateNormal"/>
    <w:rsid w:val="00A55956"/>
    <w:rPr>
      <w:rFonts w:ascii="Calibri" w:eastAsia="Calibri" w:hAnsi="Calibri" w:cs="Calibri"/>
      <w:szCs w:val="20"/>
    </w:rPr>
  </w:style>
  <w:style w:type="paragraph" w:customStyle="1" w:styleId="DebateEmphasis">
    <w:name w:val="DebateEmphasis"/>
    <w:basedOn w:val="Normal"/>
    <w:link w:val="DebateEmphasisChar"/>
    <w:qFormat/>
    <w:rsid w:val="00A55956"/>
    <w:pPr>
      <w:spacing w:line="276" w:lineRule="auto"/>
    </w:pPr>
    <w:rPr>
      <w:rFonts w:eastAsia="Calibri"/>
      <w:b/>
      <w:u w:val="single"/>
    </w:rPr>
  </w:style>
  <w:style w:type="character" w:customStyle="1" w:styleId="DebateEmphasisChar">
    <w:name w:val="DebateEmphasis Char"/>
    <w:basedOn w:val="DefaultParagraphFont"/>
    <w:link w:val="DebateEmphasis"/>
    <w:rsid w:val="00A55956"/>
    <w:rPr>
      <w:rFonts w:ascii="Calibri" w:eastAsia="Calibri" w:hAnsi="Calibri" w:cs="Calibri"/>
      <w:b/>
      <w:u w:val="single"/>
    </w:rPr>
  </w:style>
  <w:style w:type="paragraph" w:customStyle="1" w:styleId="DebateLanguage">
    <w:name w:val="DebateLanguage"/>
    <w:basedOn w:val="Normal"/>
    <w:link w:val="DebateLanguageChar"/>
    <w:rsid w:val="00A55956"/>
    <w:pPr>
      <w:spacing w:line="276" w:lineRule="auto"/>
    </w:pPr>
    <w:rPr>
      <w:rFonts w:eastAsia="Calibri"/>
      <w:strike/>
      <w:u w:val="single"/>
    </w:rPr>
  </w:style>
  <w:style w:type="character" w:customStyle="1" w:styleId="DebateLanguageChar">
    <w:name w:val="DebateLanguage Char"/>
    <w:basedOn w:val="DefaultParagraphFont"/>
    <w:link w:val="DebateLanguage"/>
    <w:rsid w:val="00A55956"/>
    <w:rPr>
      <w:rFonts w:ascii="Calibri" w:eastAsia="Calibri" w:hAnsi="Calibri" w:cs="Calibri"/>
      <w:strike/>
      <w:u w:val="single"/>
    </w:rPr>
  </w:style>
  <w:style w:type="character" w:customStyle="1" w:styleId="message">
    <w:name w:val="message"/>
    <w:basedOn w:val="DefaultParagraphFont"/>
    <w:rsid w:val="00A55956"/>
  </w:style>
  <w:style w:type="character" w:customStyle="1" w:styleId="bodytext4">
    <w:name w:val="bodytext"/>
    <w:basedOn w:val="DefaultParagraphFont"/>
    <w:rsid w:val="00A55956"/>
  </w:style>
  <w:style w:type="paragraph" w:customStyle="1" w:styleId="DebateUnderline0">
    <w:name w:val="DebateUnderline"/>
    <w:basedOn w:val="Normal"/>
    <w:link w:val="DebateUnderlineChar"/>
    <w:rsid w:val="00A55956"/>
    <w:pPr>
      <w:spacing w:line="276" w:lineRule="auto"/>
    </w:pPr>
    <w:rPr>
      <w:rFonts w:eastAsia="Calibri"/>
      <w:u w:val="single"/>
    </w:rPr>
  </w:style>
  <w:style w:type="character" w:customStyle="1" w:styleId="DebateUnderlineChar">
    <w:name w:val="DebateUnderline Char"/>
    <w:basedOn w:val="DefaultParagraphFont"/>
    <w:link w:val="DebateUnderline0"/>
    <w:rsid w:val="00A55956"/>
    <w:rPr>
      <w:rFonts w:ascii="Calibri" w:eastAsia="Calibri" w:hAnsi="Calibri" w:cs="Calibri"/>
      <w:u w:val="single"/>
    </w:rPr>
  </w:style>
  <w:style w:type="character" w:customStyle="1" w:styleId="hidden">
    <w:name w:val="hidden"/>
    <w:basedOn w:val="DefaultParagraphFont"/>
    <w:rsid w:val="00A55956"/>
  </w:style>
  <w:style w:type="character" w:customStyle="1" w:styleId="dateline">
    <w:name w:val="dateline"/>
    <w:basedOn w:val="DefaultParagraphFont"/>
    <w:rsid w:val="00A55956"/>
  </w:style>
  <w:style w:type="character" w:customStyle="1" w:styleId="A4">
    <w:name w:val="A4"/>
    <w:uiPriority w:val="99"/>
    <w:rsid w:val="00A55956"/>
    <w:rPr>
      <w:rFonts w:cs="Frutiger LT Std 45 Light"/>
      <w:color w:val="000000"/>
      <w:sz w:val="17"/>
      <w:szCs w:val="17"/>
    </w:rPr>
  </w:style>
  <w:style w:type="character" w:customStyle="1" w:styleId="standardcontent">
    <w:name w:val="standardcontent"/>
    <w:basedOn w:val="DefaultParagraphFont"/>
    <w:rsid w:val="00A55956"/>
  </w:style>
  <w:style w:type="character" w:customStyle="1" w:styleId="storyby">
    <w:name w:val="storyby"/>
    <w:basedOn w:val="DefaultParagraphFont"/>
    <w:rsid w:val="00A55956"/>
  </w:style>
  <w:style w:type="character" w:customStyle="1" w:styleId="DebateTagChar">
    <w:name w:val="DebateTag Char"/>
    <w:basedOn w:val="DefaultParagraphFont"/>
    <w:link w:val="DebateTag"/>
    <w:rsid w:val="00A55956"/>
    <w:rPr>
      <w:rFonts w:ascii="Calibri" w:eastAsia="Times New Roman" w:hAnsi="Calibri" w:cs="Times New Roman"/>
      <w:b/>
      <w:bCs/>
      <w:szCs w:val="24"/>
    </w:rPr>
  </w:style>
  <w:style w:type="character" w:customStyle="1" w:styleId="citation">
    <w:name w:val="citation"/>
    <w:basedOn w:val="DefaultParagraphFont"/>
    <w:rsid w:val="00A55956"/>
  </w:style>
  <w:style w:type="character" w:customStyle="1" w:styleId="UnderlinedChar0">
    <w:name w:val="Underlined Char"/>
    <w:basedOn w:val="DefaultParagraphFont"/>
    <w:rsid w:val="00A55956"/>
    <w:rPr>
      <w:rFonts w:ascii="Century Gothic" w:hAnsi="Century Gothic"/>
      <w:sz w:val="24"/>
      <w:u w:val="thick"/>
      <w:lang w:val="en-US" w:eastAsia="en-US" w:bidi="ar-SA"/>
    </w:rPr>
  </w:style>
  <w:style w:type="paragraph" w:customStyle="1" w:styleId="genderedlan">
    <w:name w:val="gendered lan"/>
    <w:basedOn w:val="Normal"/>
    <w:rsid w:val="00A55956"/>
    <w:rPr>
      <w:rFonts w:ascii="Century Gothic" w:hAnsi="Century Gothic"/>
      <w:strike/>
    </w:rPr>
  </w:style>
  <w:style w:type="character" w:customStyle="1" w:styleId="Style10ptUnderline">
    <w:name w:val="Style 10 pt Underline"/>
    <w:basedOn w:val="DefaultParagraphFont"/>
    <w:rsid w:val="00A55956"/>
    <w:rPr>
      <w:rFonts w:ascii="Times New Roman" w:hAnsi="Times New Roman"/>
      <w:sz w:val="20"/>
      <w:u w:val="single"/>
    </w:rPr>
  </w:style>
  <w:style w:type="character" w:customStyle="1" w:styleId="citebold">
    <w:name w:val="cite bold"/>
    <w:basedOn w:val="DefaultParagraphFont"/>
    <w:rsid w:val="00A55956"/>
    <w:rPr>
      <w:rFonts w:ascii="Times New Roman" w:hAnsi="Times New Roman"/>
      <w:b/>
      <w:sz w:val="24"/>
      <w:szCs w:val="24"/>
      <w:u w:val="single"/>
    </w:rPr>
  </w:style>
  <w:style w:type="paragraph" w:customStyle="1" w:styleId="Heading41">
    <w:name w:val="Heading 41"/>
    <w:basedOn w:val="Normal"/>
    <w:rsid w:val="00A55956"/>
    <w:rPr>
      <w:rFonts w:ascii="Cambria" w:hAnsi="Cambria"/>
      <w:szCs w:val="20"/>
    </w:rPr>
  </w:style>
  <w:style w:type="paragraph" w:customStyle="1" w:styleId="DebateHeaderFinal">
    <w:name w:val="DebateHeaderFinal"/>
    <w:basedOn w:val="Heading1"/>
    <w:link w:val="DebateHeaderFinalChar"/>
    <w:rsid w:val="00A55956"/>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A55956"/>
    <w:rPr>
      <w:rFonts w:ascii="Calibri" w:eastAsia="Times New Roman" w:hAnsi="Calibri" w:cstheme="majorBidi"/>
      <w:b/>
      <w:bCs/>
      <w:sz w:val="36"/>
      <w:szCs w:val="36"/>
    </w:rPr>
  </w:style>
  <w:style w:type="character" w:customStyle="1" w:styleId="underline20">
    <w:name w:val="underline2"/>
    <w:basedOn w:val="DefaultParagraphFont"/>
    <w:rsid w:val="00A55956"/>
    <w:rPr>
      <w:u w:val="single"/>
    </w:rPr>
  </w:style>
  <w:style w:type="character" w:customStyle="1" w:styleId="definition">
    <w:name w:val="definition"/>
    <w:basedOn w:val="DefaultParagraphFont"/>
    <w:rsid w:val="00A55956"/>
  </w:style>
  <w:style w:type="paragraph" w:customStyle="1" w:styleId="bigcite">
    <w:name w:val="big cite"/>
    <w:basedOn w:val="Heading5"/>
    <w:autoRedefine/>
    <w:rsid w:val="00A55956"/>
  </w:style>
  <w:style w:type="character" w:customStyle="1" w:styleId="newscontent">
    <w:name w:val="newscontent"/>
    <w:basedOn w:val="DefaultParagraphFont"/>
    <w:rsid w:val="00A55956"/>
  </w:style>
  <w:style w:type="character" w:customStyle="1" w:styleId="floatleft">
    <w:name w:val="floatleft"/>
    <w:basedOn w:val="DefaultParagraphFont"/>
    <w:rsid w:val="00A55956"/>
  </w:style>
  <w:style w:type="character" w:customStyle="1" w:styleId="floatright">
    <w:name w:val="floatright"/>
    <w:basedOn w:val="DefaultParagraphFont"/>
    <w:rsid w:val="00A55956"/>
  </w:style>
  <w:style w:type="character" w:customStyle="1" w:styleId="Boxed">
    <w:name w:val="Boxed"/>
    <w:qFormat/>
    <w:rsid w:val="00A55956"/>
    <w:rPr>
      <w:rFonts w:ascii="Garamond" w:hAnsi="Garamond"/>
      <w:sz w:val="20"/>
      <w:bdr w:val="single" w:sz="6" w:space="0" w:color="auto"/>
    </w:rPr>
  </w:style>
  <w:style w:type="paragraph" w:customStyle="1" w:styleId="MinimizedText">
    <w:name w:val="Minimized Text"/>
    <w:link w:val="MinimizedTextChar"/>
    <w:qFormat/>
    <w:rsid w:val="00A55956"/>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A55956"/>
    <w:rPr>
      <w:rFonts w:eastAsia="Times New Roman" w:cs="Times New Roman"/>
      <w:sz w:val="24"/>
      <w:szCs w:val="24"/>
      <w:lang w:val="x-none" w:eastAsia="x-none"/>
    </w:rPr>
  </w:style>
  <w:style w:type="paragraph" w:customStyle="1" w:styleId="Circled">
    <w:name w:val="Circled"/>
    <w:link w:val="CircledChar"/>
    <w:qFormat/>
    <w:rsid w:val="00A55956"/>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A55956"/>
    <w:rPr>
      <w:rFonts w:eastAsia="Times New Roman" w:cs="Times New Roman"/>
      <w:b/>
      <w:szCs w:val="24"/>
      <w:u w:val="single"/>
      <w:lang w:val="x-none" w:eastAsia="x-none"/>
    </w:rPr>
  </w:style>
  <w:style w:type="character" w:customStyle="1" w:styleId="date1">
    <w:name w:val="date1"/>
    <w:basedOn w:val="DefaultParagraphFont"/>
    <w:rsid w:val="00A55956"/>
  </w:style>
  <w:style w:type="paragraph" w:customStyle="1" w:styleId="hotroute1">
    <w:name w:val="hot route"/>
    <w:basedOn w:val="Normal"/>
    <w:rsid w:val="00A55956"/>
    <w:pPr>
      <w:ind w:left="288"/>
    </w:pPr>
    <w:rPr>
      <w:rFonts w:eastAsia="Cambria"/>
      <w:sz w:val="18"/>
    </w:rPr>
  </w:style>
  <w:style w:type="character" w:customStyle="1" w:styleId="StyleTimesNewRoman12ptBold">
    <w:name w:val="Style Times New Roman 12 pt Bold"/>
    <w:rsid w:val="00A55956"/>
    <w:rPr>
      <w:rFonts w:ascii="Times New Roman" w:hAnsi="Times New Roman"/>
      <w:b/>
      <w:bCs/>
      <w:sz w:val="24"/>
    </w:rPr>
  </w:style>
  <w:style w:type="character" w:customStyle="1" w:styleId="newstext">
    <w:name w:val="newstext"/>
    <w:basedOn w:val="DefaultParagraphFont"/>
    <w:rsid w:val="00A55956"/>
  </w:style>
  <w:style w:type="character" w:customStyle="1" w:styleId="meta-sep">
    <w:name w:val="meta-sep"/>
    <w:basedOn w:val="DefaultParagraphFont"/>
    <w:rsid w:val="00A55956"/>
  </w:style>
  <w:style w:type="character" w:customStyle="1" w:styleId="entry-date">
    <w:name w:val="entry-date"/>
    <w:basedOn w:val="DefaultParagraphFont"/>
    <w:rsid w:val="00A55956"/>
  </w:style>
  <w:style w:type="character" w:customStyle="1" w:styleId="il">
    <w:name w:val="il"/>
    <w:basedOn w:val="DefaultParagraphFont"/>
    <w:rsid w:val="00A55956"/>
  </w:style>
  <w:style w:type="character" w:customStyle="1" w:styleId="timestamp">
    <w:name w:val="timestamp"/>
    <w:basedOn w:val="DefaultParagraphFont"/>
    <w:rsid w:val="00A55956"/>
  </w:style>
  <w:style w:type="character" w:customStyle="1" w:styleId="cardChar2">
    <w:name w:val="card Char2"/>
    <w:basedOn w:val="DefaultParagraphFont"/>
    <w:rsid w:val="00A55956"/>
  </w:style>
  <w:style w:type="character" w:customStyle="1" w:styleId="storytext">
    <w:name w:val="storytext"/>
    <w:basedOn w:val="DefaultParagraphFont"/>
    <w:rsid w:val="00A55956"/>
  </w:style>
  <w:style w:type="character" w:customStyle="1" w:styleId="tagchar0">
    <w:name w:val="tagchar"/>
    <w:rsid w:val="00A55956"/>
  </w:style>
  <w:style w:type="character" w:customStyle="1" w:styleId="heading3char0">
    <w:name w:val="heading3char"/>
    <w:rsid w:val="00A55956"/>
  </w:style>
  <w:style w:type="character" w:customStyle="1" w:styleId="A7">
    <w:name w:val="A7"/>
    <w:rsid w:val="00A55956"/>
    <w:rPr>
      <w:rFonts w:cs="Minion Pro"/>
      <w:color w:val="000000"/>
      <w:sz w:val="12"/>
      <w:szCs w:val="12"/>
    </w:rPr>
  </w:style>
  <w:style w:type="character" w:customStyle="1" w:styleId="A3">
    <w:name w:val="A3"/>
    <w:rsid w:val="00A55956"/>
    <w:rPr>
      <w:rFonts w:cs="Interstate"/>
      <w:color w:val="000000"/>
      <w:sz w:val="20"/>
      <w:szCs w:val="20"/>
    </w:rPr>
  </w:style>
  <w:style w:type="character" w:customStyle="1" w:styleId="A1">
    <w:name w:val="A1"/>
    <w:uiPriority w:val="99"/>
    <w:rsid w:val="00A55956"/>
    <w:rPr>
      <w:rFonts w:cs="Fairfield LT Std Medium"/>
      <w:color w:val="000000"/>
      <w:sz w:val="48"/>
      <w:szCs w:val="48"/>
    </w:rPr>
  </w:style>
  <w:style w:type="character" w:customStyle="1" w:styleId="boldness1">
    <w:name w:val="boldness1"/>
    <w:rsid w:val="00A55956"/>
  </w:style>
  <w:style w:type="character" w:customStyle="1" w:styleId="CardsChar1">
    <w:name w:val="Cards Char1"/>
    <w:rsid w:val="00A55956"/>
    <w:rPr>
      <w:rFonts w:ascii="Times New Roman" w:eastAsia="Times New Roman" w:hAnsi="Times New Roman" w:cs="Times New Roman"/>
      <w:sz w:val="20"/>
      <w:szCs w:val="24"/>
    </w:rPr>
  </w:style>
  <w:style w:type="character" w:customStyle="1" w:styleId="klink">
    <w:name w:val="klink"/>
    <w:rsid w:val="00A55956"/>
  </w:style>
  <w:style w:type="character" w:customStyle="1" w:styleId="AuthorChar">
    <w:name w:val="Author Char"/>
    <w:rsid w:val="00A55956"/>
    <w:rPr>
      <w:rFonts w:ascii="Times New Roman" w:eastAsia="Times New Roman" w:hAnsi="Times New Roman" w:cs="Times New Roman"/>
      <w:b/>
      <w:sz w:val="20"/>
      <w:szCs w:val="20"/>
      <w:lang w:val="x-none" w:eastAsia="x-none"/>
    </w:rPr>
  </w:style>
  <w:style w:type="paragraph" w:customStyle="1" w:styleId="CM25">
    <w:name w:val="CM25"/>
    <w:basedOn w:val="Default"/>
    <w:next w:val="Default"/>
    <w:qFormat/>
    <w:rsid w:val="00A55956"/>
    <w:pPr>
      <w:widowControl w:val="0"/>
      <w:spacing w:after="233" w:line="240" w:lineRule="auto"/>
    </w:pPr>
    <w:rPr>
      <w:rFonts w:ascii="Arial Narrow" w:eastAsia="Times New Roman" w:hAnsi="Arial Narrow" w:cs="Times New Roman"/>
    </w:rPr>
  </w:style>
  <w:style w:type="character" w:customStyle="1" w:styleId="StyleBold1">
    <w:name w:val="Style Bold1"/>
    <w:rsid w:val="00A55956"/>
    <w:rPr>
      <w:rFonts w:ascii="Georgia" w:hAnsi="Georgia" w:hint="default"/>
      <w:b/>
      <w:bCs/>
      <w:sz w:val="22"/>
    </w:rPr>
  </w:style>
  <w:style w:type="paragraph" w:customStyle="1" w:styleId="indent">
    <w:name w:val="indent"/>
    <w:basedOn w:val="Normal"/>
    <w:uiPriority w:val="99"/>
    <w:qFormat/>
    <w:rsid w:val="00A55956"/>
    <w:pPr>
      <w:spacing w:before="100" w:beforeAutospacing="1" w:after="100" w:afterAutospacing="1"/>
    </w:pPr>
  </w:style>
  <w:style w:type="character" w:customStyle="1" w:styleId="7TimesNewRoman">
    <w:name w:val="7 Times New Roman"/>
    <w:rsid w:val="00A5595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A55956"/>
    <w:rPr>
      <w:b/>
      <w:color w:val="000000"/>
      <w:u w:val="thick" w:color="000000"/>
    </w:rPr>
  </w:style>
  <w:style w:type="paragraph" w:customStyle="1" w:styleId="MicroText">
    <w:name w:val="MicroText"/>
    <w:basedOn w:val="Normal"/>
    <w:next w:val="Normal"/>
    <w:link w:val="MicroTextChar"/>
    <w:qFormat/>
    <w:rsid w:val="00A55956"/>
    <w:rPr>
      <w:rFonts w:ascii="Arial Narrow" w:hAnsi="Arial Narrow"/>
      <w:sz w:val="12"/>
    </w:rPr>
  </w:style>
  <w:style w:type="character" w:customStyle="1" w:styleId="entry-title">
    <w:name w:val="entry-title"/>
    <w:rsid w:val="00A55956"/>
  </w:style>
  <w:style w:type="character" w:customStyle="1" w:styleId="articlelocation">
    <w:name w:val="articlelocation"/>
    <w:rsid w:val="00A55956"/>
  </w:style>
  <w:style w:type="paragraph" w:customStyle="1" w:styleId="UnderlinedText">
    <w:name w:val="Underlined Text"/>
    <w:basedOn w:val="Normal"/>
    <w:autoRedefine/>
    <w:uiPriority w:val="99"/>
    <w:qFormat/>
    <w:rsid w:val="00A55956"/>
    <w:rPr>
      <w:rFonts w:eastAsia="Calibri"/>
      <w:b/>
      <w:szCs w:val="20"/>
    </w:rPr>
  </w:style>
  <w:style w:type="paragraph" w:customStyle="1" w:styleId="Heading42">
    <w:name w:val="Heading 42"/>
    <w:basedOn w:val="Normal"/>
    <w:qFormat/>
    <w:rsid w:val="00A55956"/>
    <w:rPr>
      <w:szCs w:val="20"/>
    </w:rPr>
  </w:style>
  <w:style w:type="character" w:customStyle="1" w:styleId="8pointChar">
    <w:name w:val="8 point Char"/>
    <w:basedOn w:val="DefaultParagraphFont"/>
    <w:rsid w:val="00A55956"/>
    <w:rPr>
      <w:noProof w:val="0"/>
      <w:sz w:val="16"/>
      <w:szCs w:val="24"/>
      <w:lang w:val="en-US" w:eastAsia="en-US" w:bidi="ar-SA"/>
    </w:rPr>
  </w:style>
  <w:style w:type="character" w:customStyle="1" w:styleId="SmalltextChar">
    <w:name w:val="Small text Char"/>
    <w:aliases w:val="Quote1 Char1"/>
    <w:basedOn w:val="DefaultParagraphFont"/>
    <w:link w:val="Smalltext"/>
    <w:rsid w:val="00A55956"/>
    <w:rPr>
      <w:rFonts w:ascii="Calibri" w:hAnsi="Calibri" w:cs="Calibri"/>
    </w:rPr>
  </w:style>
  <w:style w:type="paragraph" w:customStyle="1" w:styleId="SmallFont">
    <w:name w:val="Small Font"/>
    <w:basedOn w:val="Normal"/>
    <w:link w:val="SmallFontChar"/>
    <w:qFormat/>
    <w:rsid w:val="00A55956"/>
    <w:pPr>
      <w:spacing w:after="200"/>
      <w:contextualSpacing/>
      <w:jc w:val="both"/>
    </w:pPr>
    <w:rPr>
      <w:sz w:val="14"/>
      <w:szCs w:val="18"/>
    </w:rPr>
  </w:style>
  <w:style w:type="character" w:customStyle="1" w:styleId="SmallFontChar">
    <w:name w:val="Small Font Char"/>
    <w:basedOn w:val="DefaultParagraphFont"/>
    <w:link w:val="SmallFont"/>
    <w:rsid w:val="00A55956"/>
    <w:rPr>
      <w:rFonts w:ascii="Calibri" w:hAnsi="Calibri" w:cs="Calibri"/>
      <w:sz w:val="14"/>
      <w:szCs w:val="18"/>
    </w:rPr>
  </w:style>
  <w:style w:type="character" w:customStyle="1" w:styleId="fullpost">
    <w:name w:val="fullpost"/>
    <w:basedOn w:val="DefaultParagraphFont"/>
    <w:rsid w:val="00A55956"/>
  </w:style>
  <w:style w:type="character" w:customStyle="1" w:styleId="bcktital">
    <w:name w:val="bcktital"/>
    <w:basedOn w:val="DefaultParagraphFont"/>
    <w:rsid w:val="00A55956"/>
  </w:style>
  <w:style w:type="character" w:customStyle="1" w:styleId="bcktital0">
    <w:name w:val="bckt_ital"/>
    <w:basedOn w:val="DefaultParagraphFont"/>
    <w:rsid w:val="00A55956"/>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A55956"/>
    <w:pPr>
      <w:ind w:left="400"/>
    </w:pPr>
  </w:style>
  <w:style w:type="character" w:customStyle="1" w:styleId="UnderlinesCharChar1">
    <w:name w:val="Underlines Char Char1"/>
    <w:basedOn w:val="DefaultParagraphFont"/>
    <w:rsid w:val="00A55956"/>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A55956"/>
    <w:pPr>
      <w:keepNext/>
      <w:keepLines/>
    </w:pPr>
    <w:rPr>
      <w:rFonts w:eastAsia="Calibri"/>
      <w:b/>
    </w:rPr>
  </w:style>
  <w:style w:type="character" w:customStyle="1" w:styleId="TagtemplateChar">
    <w:name w:val="Tagtemplate Char"/>
    <w:basedOn w:val="DefaultParagraphFont"/>
    <w:link w:val="Tagtemplate"/>
    <w:rsid w:val="00A55956"/>
    <w:rPr>
      <w:rFonts w:ascii="Calibri" w:eastAsia="Calibri" w:hAnsi="Calibri" w:cs="Calibri"/>
      <w:b/>
    </w:rPr>
  </w:style>
  <w:style w:type="character" w:customStyle="1" w:styleId="genderedlanChar">
    <w:name w:val="gendered lan Char"/>
    <w:basedOn w:val="DefaultParagraphFont"/>
    <w:uiPriority w:val="99"/>
    <w:rsid w:val="00A55956"/>
    <w:rPr>
      <w:rFonts w:cs="Times New Roman"/>
      <w:strike/>
      <w:sz w:val="22"/>
    </w:rPr>
  </w:style>
  <w:style w:type="character" w:customStyle="1" w:styleId="goohl1">
    <w:name w:val="goohl1"/>
    <w:basedOn w:val="DefaultParagraphFont"/>
    <w:rsid w:val="00A55956"/>
    <w:rPr>
      <w:rFonts w:cs="Times New Roman"/>
    </w:rPr>
  </w:style>
  <w:style w:type="character" w:customStyle="1" w:styleId="doctitle">
    <w:name w:val="doctitle"/>
    <w:basedOn w:val="DefaultParagraphFont"/>
    <w:uiPriority w:val="99"/>
    <w:rsid w:val="00A55956"/>
    <w:rPr>
      <w:rFonts w:cs="Times New Roman"/>
    </w:rPr>
  </w:style>
  <w:style w:type="character" w:customStyle="1" w:styleId="iagsheaderlarge">
    <w:name w:val="iags_header_large"/>
    <w:basedOn w:val="DefaultParagraphFont"/>
    <w:uiPriority w:val="99"/>
    <w:rsid w:val="00A55956"/>
    <w:rPr>
      <w:rFonts w:cs="Times New Roman"/>
    </w:rPr>
  </w:style>
  <w:style w:type="character" w:customStyle="1" w:styleId="textnew">
    <w:name w:val="textnew"/>
    <w:basedOn w:val="DefaultParagraphFont"/>
    <w:uiPriority w:val="99"/>
    <w:rsid w:val="00A55956"/>
    <w:rPr>
      <w:rFonts w:cs="Times New Roman"/>
    </w:rPr>
  </w:style>
  <w:style w:type="paragraph" w:styleId="Index1">
    <w:name w:val="index 1"/>
    <w:basedOn w:val="Normal"/>
    <w:next w:val="Normal"/>
    <w:autoRedefine/>
    <w:uiPriority w:val="99"/>
    <w:rsid w:val="00A55956"/>
    <w:pPr>
      <w:ind w:left="200" w:hanging="200"/>
    </w:pPr>
  </w:style>
  <w:style w:type="character" w:customStyle="1" w:styleId="underlineChar">
    <w:name w:val="underline Char"/>
    <w:basedOn w:val="DefaultParagraphFont"/>
    <w:rsid w:val="00A55956"/>
    <w:rPr>
      <w:rFonts w:cs="Times New Roman"/>
      <w:sz w:val="24"/>
      <w:u w:val="single"/>
      <w:lang w:val="en-US" w:eastAsia="en-US"/>
    </w:rPr>
  </w:style>
  <w:style w:type="character" w:customStyle="1" w:styleId="Heading1Char3">
    <w:name w:val="Heading 1 Char3"/>
    <w:basedOn w:val="DefaultParagraphFont"/>
    <w:rsid w:val="00A55956"/>
    <w:rPr>
      <w:rFonts w:cs="Times New Roman"/>
      <w:b/>
      <w:sz w:val="24"/>
      <w:u w:val="single"/>
    </w:rPr>
  </w:style>
  <w:style w:type="paragraph" w:customStyle="1" w:styleId="noindent">
    <w:name w:val="noindent"/>
    <w:basedOn w:val="Normal"/>
    <w:uiPriority w:val="99"/>
    <w:qFormat/>
    <w:rsid w:val="00A55956"/>
    <w:pPr>
      <w:spacing w:before="100" w:beforeAutospacing="1" w:after="100" w:afterAutospacing="1"/>
    </w:pPr>
  </w:style>
  <w:style w:type="character" w:customStyle="1" w:styleId="tooltip">
    <w:name w:val="tooltip"/>
    <w:basedOn w:val="DefaultParagraphFont"/>
    <w:uiPriority w:val="99"/>
    <w:rsid w:val="00A55956"/>
    <w:rPr>
      <w:rFonts w:cs="Times New Roman"/>
    </w:rPr>
  </w:style>
  <w:style w:type="character" w:customStyle="1" w:styleId="itemfirstlastodd">
    <w:name w:val="item first last odd"/>
    <w:basedOn w:val="DefaultParagraphFont"/>
    <w:uiPriority w:val="99"/>
    <w:rsid w:val="00A55956"/>
    <w:rPr>
      <w:rFonts w:cs="Times New Roman"/>
    </w:rPr>
  </w:style>
  <w:style w:type="paragraph" w:styleId="HTMLAddress">
    <w:name w:val="HTML Address"/>
    <w:basedOn w:val="Normal"/>
    <w:link w:val="HTMLAddressChar"/>
    <w:rsid w:val="00A55956"/>
    <w:rPr>
      <w:i/>
      <w:iCs/>
    </w:rPr>
  </w:style>
  <w:style w:type="character" w:customStyle="1" w:styleId="HTMLAddressChar">
    <w:name w:val="HTML Address Char"/>
    <w:basedOn w:val="DefaultParagraphFont"/>
    <w:link w:val="HTMLAddress"/>
    <w:rsid w:val="00A55956"/>
    <w:rPr>
      <w:rFonts w:ascii="Calibri" w:hAnsi="Calibri" w:cs="Calibri"/>
      <w:i/>
      <w:iCs/>
    </w:rPr>
  </w:style>
  <w:style w:type="character" w:customStyle="1" w:styleId="firstlast">
    <w:name w:val="first last"/>
    <w:basedOn w:val="DefaultParagraphFont"/>
    <w:uiPriority w:val="99"/>
    <w:rsid w:val="00A55956"/>
    <w:rPr>
      <w:rFonts w:cs="Times New Roman"/>
    </w:rPr>
  </w:style>
  <w:style w:type="paragraph" w:customStyle="1" w:styleId="firstlast1">
    <w:name w:val="first last1"/>
    <w:basedOn w:val="Normal"/>
    <w:uiPriority w:val="99"/>
    <w:rsid w:val="00A55956"/>
    <w:pPr>
      <w:spacing w:before="100" w:beforeAutospacing="1" w:after="100" w:afterAutospacing="1"/>
    </w:pPr>
  </w:style>
  <w:style w:type="character" w:customStyle="1" w:styleId="selectbg">
    <w:name w:val="select_bg"/>
    <w:basedOn w:val="DefaultParagraphFont"/>
    <w:uiPriority w:val="99"/>
    <w:rsid w:val="00A55956"/>
    <w:rPr>
      <w:rFonts w:cs="Times New Roman"/>
    </w:rPr>
  </w:style>
  <w:style w:type="paragraph" w:customStyle="1" w:styleId="issuedetails">
    <w:name w:val="issue_details"/>
    <w:basedOn w:val="Normal"/>
    <w:uiPriority w:val="99"/>
    <w:qFormat/>
    <w:rsid w:val="00A55956"/>
    <w:pPr>
      <w:spacing w:before="100" w:beforeAutospacing="1" w:after="100" w:afterAutospacing="1"/>
    </w:pPr>
  </w:style>
  <w:style w:type="character" w:styleId="HTMLTypewriter">
    <w:name w:val="HTML Typewriter"/>
    <w:basedOn w:val="DefaultParagraphFont"/>
    <w:rsid w:val="00A55956"/>
    <w:rPr>
      <w:rFonts w:ascii="Courier New" w:hAnsi="Courier New" w:cs="Courier New"/>
      <w:sz w:val="20"/>
    </w:rPr>
  </w:style>
  <w:style w:type="character" w:customStyle="1" w:styleId="ssl4">
    <w:name w:val="ss_l4"/>
    <w:basedOn w:val="DefaultParagraphFont"/>
    <w:rsid w:val="00A55956"/>
    <w:rPr>
      <w:rFonts w:cs="Times New Roman"/>
    </w:rPr>
  </w:style>
  <w:style w:type="character" w:customStyle="1" w:styleId="Shrink">
    <w:name w:val="Shrink"/>
    <w:basedOn w:val="DefaultParagraphFont"/>
    <w:rsid w:val="00A55956"/>
    <w:rPr>
      <w:rFonts w:ascii="Times New Roman" w:hAnsi="Times New Roman"/>
      <w:b w:val="0"/>
      <w:bCs/>
      <w:sz w:val="14"/>
      <w:szCs w:val="14"/>
      <w:u w:val="none"/>
    </w:rPr>
  </w:style>
  <w:style w:type="paragraph" w:customStyle="1" w:styleId="articleparagraph">
    <w:name w:val="articleparagraph"/>
    <w:basedOn w:val="Normal"/>
    <w:rsid w:val="00A55956"/>
    <w:pPr>
      <w:spacing w:before="100" w:beforeAutospacing="1" w:after="100" w:afterAutospacing="1"/>
    </w:pPr>
    <w:rPr>
      <w:rFonts w:ascii="Times" w:hAnsi="Times"/>
      <w:szCs w:val="20"/>
    </w:rPr>
  </w:style>
  <w:style w:type="paragraph" w:customStyle="1" w:styleId="Language">
    <w:name w:val="Language"/>
    <w:basedOn w:val="Normal"/>
    <w:link w:val="LanguageChar"/>
    <w:qFormat/>
    <w:rsid w:val="00A55956"/>
    <w:rPr>
      <w:strike/>
      <w:szCs w:val="20"/>
    </w:rPr>
  </w:style>
  <w:style w:type="character" w:customStyle="1" w:styleId="LanguageChar">
    <w:name w:val="Language Char"/>
    <w:link w:val="Language"/>
    <w:rsid w:val="00A55956"/>
    <w:rPr>
      <w:rFonts w:ascii="Calibri" w:hAnsi="Calibri" w:cs="Calibri"/>
      <w:strike/>
      <w:szCs w:val="20"/>
    </w:rPr>
  </w:style>
  <w:style w:type="paragraph" w:customStyle="1" w:styleId="articlebodynormaltext">
    <w:name w:val="articlebody_normaltext"/>
    <w:basedOn w:val="Normal"/>
    <w:qFormat/>
    <w:rsid w:val="00A55956"/>
    <w:pPr>
      <w:spacing w:before="100" w:beforeAutospacing="1" w:after="100" w:afterAutospacing="1"/>
    </w:pPr>
    <w:rPr>
      <w:rFonts w:eastAsia="Calibri"/>
    </w:rPr>
  </w:style>
  <w:style w:type="character" w:customStyle="1" w:styleId="CardText-Underlined">
    <w:name w:val="Card Text - Underlined"/>
    <w:rsid w:val="00A55956"/>
    <w:rPr>
      <w:b/>
      <w:bCs w:val="0"/>
      <w:sz w:val="18"/>
      <w:u w:val="single"/>
    </w:rPr>
  </w:style>
  <w:style w:type="character" w:customStyle="1" w:styleId="Citation-AuthorDate">
    <w:name w:val="Citation - Author/Date"/>
    <w:rsid w:val="00A55956"/>
    <w:rPr>
      <w:b/>
      <w:bCs w:val="0"/>
      <w:smallCaps/>
      <w:sz w:val="24"/>
      <w:u w:val="single"/>
    </w:rPr>
  </w:style>
  <w:style w:type="paragraph" w:customStyle="1" w:styleId="Citation-FirstLine">
    <w:name w:val="Citation - First Line"/>
    <w:basedOn w:val="Normal"/>
    <w:next w:val="Citation-Complete"/>
    <w:autoRedefine/>
    <w:qFormat/>
    <w:rsid w:val="00A55956"/>
    <w:pPr>
      <w:spacing w:line="320" w:lineRule="atLeast"/>
    </w:pPr>
    <w:rPr>
      <w:rFonts w:eastAsia="Calibri"/>
    </w:rPr>
  </w:style>
  <w:style w:type="paragraph" w:customStyle="1" w:styleId="cardtext3">
    <w:name w:val="cardtext"/>
    <w:basedOn w:val="Normal"/>
    <w:link w:val="cardtextChar3"/>
    <w:qFormat/>
    <w:rsid w:val="00A55956"/>
    <w:pPr>
      <w:ind w:left="288" w:right="288"/>
    </w:pPr>
    <w:rPr>
      <w:szCs w:val="16"/>
    </w:rPr>
  </w:style>
  <w:style w:type="character" w:customStyle="1" w:styleId="cardtextChar3">
    <w:name w:val="cardtext Char"/>
    <w:basedOn w:val="DefaultParagraphFont"/>
    <w:link w:val="cardtext3"/>
    <w:rsid w:val="00A55956"/>
    <w:rPr>
      <w:rFonts w:ascii="Calibri" w:hAnsi="Calibri" w:cs="Calibri"/>
      <w:szCs w:val="16"/>
    </w:rPr>
  </w:style>
  <w:style w:type="paragraph" w:customStyle="1" w:styleId="Normaltag">
    <w:name w:val="Normal tag"/>
    <w:basedOn w:val="Normal"/>
    <w:link w:val="NormaltagChar"/>
    <w:qFormat/>
    <w:rsid w:val="00A55956"/>
    <w:rPr>
      <w:b/>
      <w:szCs w:val="20"/>
      <w:lang w:val="x-none" w:eastAsia="x-none"/>
    </w:rPr>
  </w:style>
  <w:style w:type="character" w:customStyle="1" w:styleId="NormaltagChar">
    <w:name w:val="Normal tag Char"/>
    <w:link w:val="Normaltag"/>
    <w:locked/>
    <w:rsid w:val="00A55956"/>
    <w:rPr>
      <w:rFonts w:ascii="Calibri" w:hAnsi="Calibri" w:cs="Calibri"/>
      <w:b/>
      <w:szCs w:val="20"/>
      <w:lang w:val="x-none" w:eastAsia="x-none"/>
    </w:rPr>
  </w:style>
  <w:style w:type="character" w:customStyle="1" w:styleId="subhdb">
    <w:name w:val="subhd_b"/>
    <w:basedOn w:val="DefaultParagraphFont"/>
    <w:rsid w:val="00A55956"/>
  </w:style>
  <w:style w:type="character" w:customStyle="1" w:styleId="f9black">
    <w:name w:val="f9black"/>
    <w:basedOn w:val="DefaultParagraphFont"/>
    <w:rsid w:val="00A55956"/>
  </w:style>
  <w:style w:type="character" w:customStyle="1" w:styleId="crosslinkpopup">
    <w:name w:val="crosslinkpopup"/>
    <w:basedOn w:val="DefaultParagraphFont"/>
    <w:rsid w:val="00A55956"/>
  </w:style>
  <w:style w:type="character" w:customStyle="1" w:styleId="homecentertextnormal">
    <w:name w:val="homecentertextnormal"/>
    <w:basedOn w:val="DefaultParagraphFont"/>
    <w:rsid w:val="00A55956"/>
  </w:style>
  <w:style w:type="character" w:customStyle="1" w:styleId="CardsHighlight">
    <w:name w:val="Cards Highlight"/>
    <w:basedOn w:val="DefaultParagraphFont"/>
    <w:uiPriority w:val="1"/>
    <w:rsid w:val="00A55956"/>
    <w:rPr>
      <w:rFonts w:ascii="Times New Roman" w:hAnsi="Times New Roman"/>
      <w:sz w:val="24"/>
      <w:u w:val="single"/>
      <w:bdr w:val="none" w:sz="0" w:space="0" w:color="auto"/>
      <w:shd w:val="clear" w:color="auto" w:fill="00FFFF"/>
    </w:rPr>
  </w:style>
  <w:style w:type="character" w:customStyle="1" w:styleId="paperarticletitle">
    <w:name w:val="paperarticletitle"/>
    <w:rsid w:val="00A55956"/>
  </w:style>
  <w:style w:type="character" w:customStyle="1" w:styleId="MicroChar">
    <w:name w:val="Micro Char"/>
    <w:rsid w:val="00A55956"/>
    <w:rPr>
      <w:rFonts w:ascii="Arial" w:hAnsi="Arial"/>
      <w:sz w:val="12"/>
      <w:szCs w:val="24"/>
      <w:lang w:val="en-US" w:eastAsia="en-US" w:bidi="ar-SA"/>
    </w:rPr>
  </w:style>
  <w:style w:type="character" w:customStyle="1" w:styleId="evidencetextChar">
    <w:name w:val="evidence text Char"/>
    <w:rsid w:val="00A55956"/>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A55956"/>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A55956"/>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A55956"/>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A55956"/>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A55956"/>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A55956"/>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55956"/>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A55956"/>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A55956"/>
    <w:rPr>
      <w:sz w:val="22"/>
      <w:szCs w:val="22"/>
      <w:u w:val="thick"/>
      <w:lang w:val="en-US" w:eastAsia="en-US" w:bidi="ar-SA"/>
    </w:rPr>
  </w:style>
  <w:style w:type="character" w:customStyle="1" w:styleId="postbody">
    <w:name w:val="postbody"/>
    <w:rsid w:val="00A55956"/>
  </w:style>
  <w:style w:type="paragraph" w:customStyle="1" w:styleId="Microtext0">
    <w:name w:val="Microtext"/>
    <w:basedOn w:val="Normal"/>
    <w:next w:val="Normal"/>
    <w:link w:val="MicrotextChar0"/>
    <w:qFormat/>
    <w:rsid w:val="00A55956"/>
    <w:rPr>
      <w:sz w:val="12"/>
    </w:rPr>
  </w:style>
  <w:style w:type="character" w:customStyle="1" w:styleId="MicrotextChar0">
    <w:name w:val="Microtext Char"/>
    <w:link w:val="Microtext0"/>
    <w:rsid w:val="00A55956"/>
    <w:rPr>
      <w:rFonts w:ascii="Calibri" w:hAnsi="Calibri" w:cs="Calibri"/>
      <w:sz w:val="12"/>
    </w:rPr>
  </w:style>
  <w:style w:type="character" w:customStyle="1" w:styleId="Intemphasis">
    <w:name w:val="Intemphasis"/>
    <w:uiPriority w:val="1"/>
    <w:qFormat/>
    <w:rsid w:val="00A55956"/>
    <w:rPr>
      <w:rFonts w:ascii="Cambria" w:hAnsi="Cambria"/>
      <w:b/>
      <w:sz w:val="20"/>
      <w:u w:val="single"/>
      <w:bdr w:val="single" w:sz="4" w:space="0" w:color="auto"/>
      <w:shd w:val="pct25" w:color="auto" w:fill="auto"/>
    </w:rPr>
  </w:style>
  <w:style w:type="character" w:customStyle="1" w:styleId="BoldUnderlineChar1">
    <w:name w:val="BoldUnderline Char1"/>
    <w:rsid w:val="00A55956"/>
    <w:rPr>
      <w:rFonts w:ascii="Times New Roman" w:eastAsia="Times New Roman" w:hAnsi="Times New Roman" w:cs="Times New Roman"/>
      <w:b/>
      <w:sz w:val="20"/>
      <w:szCs w:val="24"/>
      <w:u w:val="single"/>
    </w:rPr>
  </w:style>
  <w:style w:type="character" w:customStyle="1" w:styleId="slug-pub-date">
    <w:name w:val="slug-pub-date"/>
    <w:rsid w:val="00A55956"/>
  </w:style>
  <w:style w:type="character" w:customStyle="1" w:styleId="slug-vol">
    <w:name w:val="slug-vol"/>
    <w:rsid w:val="00A55956"/>
  </w:style>
  <w:style w:type="character" w:customStyle="1" w:styleId="slug-issue">
    <w:name w:val="slug-issue"/>
    <w:rsid w:val="00A55956"/>
  </w:style>
  <w:style w:type="character" w:customStyle="1" w:styleId="slug-pages">
    <w:name w:val="slug-pages"/>
    <w:rsid w:val="00A55956"/>
  </w:style>
  <w:style w:type="character" w:customStyle="1" w:styleId="tagChar1">
    <w:name w:val="tag Char1"/>
    <w:rsid w:val="00A55956"/>
    <w:rPr>
      <w:b/>
      <w:sz w:val="24"/>
      <w:lang w:val="en-US" w:eastAsia="en-US" w:bidi="ar-SA"/>
    </w:rPr>
  </w:style>
  <w:style w:type="character" w:customStyle="1" w:styleId="detailsbox">
    <w:name w:val="detailsbox"/>
    <w:basedOn w:val="DefaultParagraphFont"/>
    <w:rsid w:val="00A55956"/>
  </w:style>
  <w:style w:type="character" w:customStyle="1" w:styleId="groupheading1">
    <w:name w:val="groupheading1"/>
    <w:basedOn w:val="DefaultParagraphFont"/>
    <w:rsid w:val="00A55956"/>
    <w:rPr>
      <w:rFonts w:ascii="Verdana" w:hAnsi="Verdana" w:hint="default"/>
      <w:b/>
      <w:bCs/>
      <w:sz w:val="19"/>
      <w:szCs w:val="19"/>
    </w:rPr>
  </w:style>
  <w:style w:type="character" w:customStyle="1" w:styleId="documentbody1">
    <w:name w:val="documentbody1"/>
    <w:basedOn w:val="DefaultParagraphFont"/>
    <w:rsid w:val="00A55956"/>
    <w:rPr>
      <w:rFonts w:ascii="Verdana" w:hAnsi="Verdana" w:hint="default"/>
      <w:sz w:val="19"/>
      <w:szCs w:val="19"/>
    </w:rPr>
  </w:style>
  <w:style w:type="character" w:customStyle="1" w:styleId="StyleCardtextChar10pt">
    <w:name w:val="Style Card text Char + 10 pt"/>
    <w:rsid w:val="00A55956"/>
    <w:rPr>
      <w:rFonts w:ascii="Georgia" w:hAnsi="Georgia"/>
      <w:sz w:val="20"/>
      <w:u w:val="single"/>
    </w:rPr>
  </w:style>
  <w:style w:type="character" w:customStyle="1" w:styleId="st">
    <w:name w:val="st"/>
    <w:rsid w:val="00A55956"/>
  </w:style>
  <w:style w:type="character" w:customStyle="1" w:styleId="A5">
    <w:name w:val="A5"/>
    <w:rsid w:val="00A55956"/>
    <w:rPr>
      <w:rFonts w:ascii="Times New Roman" w:hAnsi="Times New Roman" w:cs="Times New Roman"/>
      <w:color w:val="000000"/>
      <w:sz w:val="13"/>
      <w:szCs w:val="13"/>
    </w:rPr>
  </w:style>
  <w:style w:type="character" w:customStyle="1" w:styleId="texto1">
    <w:name w:val="texto1"/>
    <w:basedOn w:val="DefaultParagraphFont"/>
    <w:rsid w:val="00A55956"/>
  </w:style>
  <w:style w:type="character" w:customStyle="1" w:styleId="person-name">
    <w:name w:val="person-name"/>
    <w:basedOn w:val="DefaultParagraphFont"/>
    <w:rsid w:val="00A55956"/>
  </w:style>
  <w:style w:type="character" w:customStyle="1" w:styleId="-SmallText-">
    <w:name w:val="-Small Text-"/>
    <w:rsid w:val="00A55956"/>
    <w:rPr>
      <w:rFonts w:ascii="Garamond" w:hAnsi="Garamond" w:cs="Times New Roman"/>
      <w:sz w:val="16"/>
    </w:rPr>
  </w:style>
  <w:style w:type="character" w:customStyle="1" w:styleId="articoloinside">
    <w:name w:val="articolo_inside"/>
    <w:rsid w:val="00A55956"/>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A55956"/>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A55956"/>
    <w:rPr>
      <w:rFonts w:eastAsia="Calibri"/>
      <w:u w:val="single"/>
    </w:rPr>
  </w:style>
  <w:style w:type="character" w:customStyle="1" w:styleId="StyleUnderlineChar11pt3Char">
    <w:name w:val="Style Underline Char + 11 pt3 Char"/>
    <w:link w:val="StyleUnderlineChar11pt3"/>
    <w:rsid w:val="00A55956"/>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A55956"/>
    <w:rPr>
      <w:rFonts w:eastAsia="Calibri"/>
      <w:b/>
      <w:bCs/>
      <w:u w:val="single"/>
    </w:rPr>
  </w:style>
  <w:style w:type="character" w:customStyle="1" w:styleId="StyleUnderlineChar11ptBold3Char">
    <w:name w:val="Style Underline Char + 11 pt Bold3 Char"/>
    <w:link w:val="StyleUnderlineChar11ptBold3"/>
    <w:rsid w:val="00A55956"/>
    <w:rPr>
      <w:rFonts w:ascii="Calibri" w:eastAsia="Calibri" w:hAnsi="Calibri" w:cs="Calibri"/>
      <w:b/>
      <w:bCs/>
      <w:u w:val="single"/>
    </w:rPr>
  </w:style>
  <w:style w:type="paragraph" w:customStyle="1" w:styleId="pagetools">
    <w:name w:val="pagetools"/>
    <w:basedOn w:val="Normal"/>
    <w:qFormat/>
    <w:rsid w:val="00A55956"/>
    <w:pPr>
      <w:spacing w:before="100" w:beforeAutospacing="1" w:after="100" w:afterAutospacing="1"/>
    </w:pPr>
  </w:style>
  <w:style w:type="character" w:customStyle="1" w:styleId="ShrinkChar">
    <w:name w:val="Shrink Char"/>
    <w:rsid w:val="00A55956"/>
    <w:rPr>
      <w:rFonts w:ascii="Times New Roman" w:eastAsia="SimSun" w:hAnsi="Times New Roman" w:cs="Times New Roman"/>
      <w:sz w:val="12"/>
      <w:szCs w:val="20"/>
    </w:rPr>
  </w:style>
  <w:style w:type="character" w:customStyle="1" w:styleId="itxtrst">
    <w:name w:val="itxtrst"/>
    <w:basedOn w:val="DefaultParagraphFont"/>
    <w:rsid w:val="00A55956"/>
  </w:style>
  <w:style w:type="character" w:customStyle="1" w:styleId="desc">
    <w:name w:val="desc"/>
    <w:basedOn w:val="DefaultParagraphFont"/>
    <w:rsid w:val="00A55956"/>
  </w:style>
  <w:style w:type="paragraph" w:customStyle="1" w:styleId="FullCite">
    <w:name w:val="Full Cite"/>
    <w:basedOn w:val="Normal"/>
    <w:next w:val="Normal"/>
    <w:link w:val="FullCiteChar"/>
    <w:qFormat/>
    <w:rsid w:val="00A55956"/>
    <w:rPr>
      <w:rFonts w:ascii="Garamond" w:hAnsi="Garamond"/>
      <w:sz w:val="18"/>
      <w:szCs w:val="20"/>
    </w:rPr>
  </w:style>
  <w:style w:type="character" w:customStyle="1" w:styleId="FullCiteChar">
    <w:name w:val="Full Cite Char"/>
    <w:basedOn w:val="DefaultParagraphFont"/>
    <w:link w:val="FullCite"/>
    <w:rsid w:val="00A55956"/>
    <w:rPr>
      <w:rFonts w:ascii="Garamond" w:hAnsi="Garamond" w:cs="Calibri"/>
      <w:sz w:val="18"/>
      <w:szCs w:val="20"/>
    </w:rPr>
  </w:style>
  <w:style w:type="character" w:customStyle="1" w:styleId="term">
    <w:name w:val="term"/>
    <w:basedOn w:val="DefaultParagraphFont"/>
    <w:rsid w:val="00A55956"/>
  </w:style>
  <w:style w:type="character" w:customStyle="1" w:styleId="job">
    <w:name w:val="job"/>
    <w:basedOn w:val="DefaultParagraphFont"/>
    <w:rsid w:val="00A55956"/>
  </w:style>
  <w:style w:type="character" w:customStyle="1" w:styleId="company">
    <w:name w:val="company"/>
    <w:basedOn w:val="DefaultParagraphFont"/>
    <w:rsid w:val="00A55956"/>
  </w:style>
  <w:style w:type="paragraph" w:customStyle="1" w:styleId="HeadingsBase">
    <w:name w:val="Headings Base"/>
    <w:basedOn w:val="Normal"/>
    <w:link w:val="HeadingsBaseChar"/>
    <w:qFormat/>
    <w:rsid w:val="00A55956"/>
    <w:pPr>
      <w:keepNext/>
      <w:keepLines/>
      <w:suppressAutoHyphens/>
      <w:spacing w:before="20" w:after="120"/>
      <w:jc w:val="center"/>
    </w:pPr>
    <w:rPr>
      <w:b/>
      <w:kern w:val="32"/>
      <w:sz w:val="32"/>
    </w:rPr>
  </w:style>
  <w:style w:type="character" w:customStyle="1" w:styleId="underline3">
    <w:name w:val="underline3"/>
    <w:basedOn w:val="underline20"/>
    <w:rsid w:val="00A55956"/>
    <w:rPr>
      <w:u w:val="single"/>
      <w:bdr w:val="none" w:sz="0" w:space="0" w:color="auto"/>
      <w:shd w:val="clear" w:color="auto" w:fill="FFFF00"/>
    </w:rPr>
  </w:style>
  <w:style w:type="paragraph" w:customStyle="1" w:styleId="HeadingFake">
    <w:name w:val="Heading Fake"/>
    <w:basedOn w:val="Heading3"/>
    <w:uiPriority w:val="99"/>
    <w:qFormat/>
    <w:rsid w:val="00A55956"/>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A55956"/>
    <w:pPr>
      <w:spacing w:line="480" w:lineRule="auto"/>
      <w:ind w:firstLine="720"/>
    </w:pPr>
    <w:rPr>
      <w:kern w:val="32"/>
    </w:rPr>
  </w:style>
  <w:style w:type="paragraph" w:customStyle="1" w:styleId="SchoolBlockQuote">
    <w:name w:val="School Block Quote"/>
    <w:basedOn w:val="SchoolPaper"/>
    <w:uiPriority w:val="99"/>
    <w:qFormat/>
    <w:rsid w:val="00A55956"/>
  </w:style>
  <w:style w:type="paragraph" w:customStyle="1" w:styleId="SchoolWorksCited">
    <w:name w:val="School Works Cited"/>
    <w:basedOn w:val="SchoolPaper"/>
    <w:uiPriority w:val="99"/>
    <w:qFormat/>
    <w:rsid w:val="00A55956"/>
  </w:style>
  <w:style w:type="paragraph" w:customStyle="1" w:styleId="BlockQuote">
    <w:name w:val="Block Quote"/>
    <w:basedOn w:val="Normal"/>
    <w:uiPriority w:val="99"/>
    <w:qFormat/>
    <w:rsid w:val="00A55956"/>
    <w:pPr>
      <w:ind w:left="720" w:right="720"/>
    </w:pPr>
    <w:rPr>
      <w:kern w:val="32"/>
    </w:rPr>
  </w:style>
  <w:style w:type="character" w:customStyle="1" w:styleId="menu">
    <w:name w:val="menu"/>
    <w:basedOn w:val="DefaultParagraphFont"/>
    <w:rsid w:val="00A55956"/>
  </w:style>
  <w:style w:type="paragraph" w:customStyle="1" w:styleId="PaperBody">
    <w:name w:val="Paper Body"/>
    <w:basedOn w:val="Normal"/>
    <w:uiPriority w:val="99"/>
    <w:qFormat/>
    <w:rsid w:val="00A55956"/>
    <w:pPr>
      <w:spacing w:line="480" w:lineRule="auto"/>
      <w:ind w:firstLine="720"/>
    </w:pPr>
    <w:rPr>
      <w:kern w:val="32"/>
    </w:rPr>
  </w:style>
  <w:style w:type="paragraph" w:customStyle="1" w:styleId="PaperCitation">
    <w:name w:val="Paper Citation"/>
    <w:basedOn w:val="Normal"/>
    <w:uiPriority w:val="99"/>
    <w:qFormat/>
    <w:rsid w:val="00A55956"/>
    <w:pPr>
      <w:spacing w:line="480" w:lineRule="auto"/>
      <w:ind w:left="720" w:hanging="720"/>
    </w:pPr>
    <w:rPr>
      <w:kern w:val="32"/>
    </w:rPr>
  </w:style>
  <w:style w:type="character" w:customStyle="1" w:styleId="HeadingsBaseChar">
    <w:name w:val="Headings Base Char"/>
    <w:basedOn w:val="DefaultParagraphFont"/>
    <w:link w:val="HeadingsBase"/>
    <w:rsid w:val="00A55956"/>
    <w:rPr>
      <w:rFonts w:ascii="Calibri" w:hAnsi="Calibri" w:cs="Calibri"/>
      <w:b/>
      <w:kern w:val="32"/>
      <w:sz w:val="32"/>
    </w:rPr>
  </w:style>
  <w:style w:type="character" w:customStyle="1" w:styleId="hatChar">
    <w:name w:val="hat Char"/>
    <w:basedOn w:val="DefaultParagraphFont"/>
    <w:link w:val="hat"/>
    <w:rsid w:val="00A55956"/>
    <w:rPr>
      <w:rFonts w:ascii="Calibri" w:eastAsia="Times New Roman" w:hAnsi="Calibri" w:cs="Arial"/>
      <w:b/>
      <w:bCs/>
      <w:caps/>
      <w:kern w:val="32"/>
      <w:sz w:val="44"/>
      <w:szCs w:val="32"/>
    </w:rPr>
  </w:style>
  <w:style w:type="paragraph" w:customStyle="1" w:styleId="TagCite">
    <w:name w:val="TagCite"/>
    <w:basedOn w:val="Heading1"/>
    <w:uiPriority w:val="99"/>
    <w:qFormat/>
    <w:rsid w:val="00A55956"/>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A55956"/>
  </w:style>
  <w:style w:type="character" w:customStyle="1" w:styleId="pubyear">
    <w:name w:val="pubyear"/>
    <w:basedOn w:val="DefaultParagraphFont"/>
    <w:rsid w:val="00A55956"/>
  </w:style>
  <w:style w:type="character" w:customStyle="1" w:styleId="pubcity">
    <w:name w:val="pubcity"/>
    <w:basedOn w:val="DefaultParagraphFont"/>
    <w:rsid w:val="00A55956"/>
  </w:style>
  <w:style w:type="character" w:customStyle="1" w:styleId="bodycontentlink">
    <w:name w:val="bodycontentlink"/>
    <w:basedOn w:val="DefaultParagraphFont"/>
    <w:rsid w:val="00A55956"/>
  </w:style>
  <w:style w:type="paragraph" w:customStyle="1" w:styleId="B-TagCite">
    <w:name w:val="B-TagCite"/>
    <w:uiPriority w:val="99"/>
    <w:qFormat/>
    <w:rsid w:val="00A55956"/>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A55956"/>
    <w:pPr>
      <w:tabs>
        <w:tab w:val="num" w:pos="720"/>
      </w:tabs>
      <w:ind w:left="720" w:hanging="360"/>
    </w:pPr>
    <w:rPr>
      <w:rFonts w:ascii="Garamond" w:hAnsi="Garamond"/>
    </w:rPr>
  </w:style>
  <w:style w:type="paragraph" w:customStyle="1" w:styleId="times">
    <w:name w:val="times"/>
    <w:basedOn w:val="Normal"/>
    <w:qFormat/>
    <w:rsid w:val="00A55956"/>
    <w:pPr>
      <w:spacing w:before="100" w:beforeAutospacing="1" w:after="100" w:afterAutospacing="1"/>
    </w:pPr>
  </w:style>
  <w:style w:type="character" w:customStyle="1" w:styleId="ecdate">
    <w:name w:val="ec_date"/>
    <w:basedOn w:val="DefaultParagraphFont"/>
    <w:rsid w:val="00A55956"/>
    <w:rPr>
      <w:rFonts w:ascii="Verdana" w:hAnsi="Verdana" w:hint="default"/>
      <w:sz w:val="20"/>
      <w:szCs w:val="20"/>
      <w:shd w:val="clear" w:color="auto" w:fill="FFFFFF"/>
    </w:rPr>
  </w:style>
  <w:style w:type="paragraph" w:customStyle="1" w:styleId="ecmsonormal">
    <w:name w:val="ec_msonormal"/>
    <w:basedOn w:val="Normal"/>
    <w:qFormat/>
    <w:rsid w:val="00A5595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A55956"/>
  </w:style>
  <w:style w:type="character" w:customStyle="1" w:styleId="hittermhilite">
    <w:name w:val="hittermhilite"/>
    <w:basedOn w:val="DefaultParagraphFont"/>
    <w:rsid w:val="00A55956"/>
  </w:style>
  <w:style w:type="paragraph" w:customStyle="1" w:styleId="2ndOrderPara">
    <w:name w:val="2nd Order Para"/>
    <w:basedOn w:val="Normal"/>
    <w:next w:val="Normal"/>
    <w:qFormat/>
    <w:rsid w:val="00A55956"/>
    <w:pPr>
      <w:autoSpaceDE w:val="0"/>
      <w:autoSpaceDN w:val="0"/>
      <w:adjustRightInd w:val="0"/>
      <w:spacing w:before="120"/>
    </w:pPr>
  </w:style>
  <w:style w:type="paragraph" w:customStyle="1" w:styleId="3rdOrderPara">
    <w:name w:val="3rd Order Para"/>
    <w:basedOn w:val="Normal"/>
    <w:next w:val="Normal"/>
    <w:qFormat/>
    <w:rsid w:val="00A55956"/>
    <w:pPr>
      <w:autoSpaceDE w:val="0"/>
      <w:autoSpaceDN w:val="0"/>
      <w:adjustRightInd w:val="0"/>
      <w:spacing w:before="120"/>
    </w:pPr>
  </w:style>
  <w:style w:type="paragraph" w:customStyle="1" w:styleId="Normal-SIGN2">
    <w:name w:val="Normal-SIGN2"/>
    <w:basedOn w:val="Default"/>
    <w:next w:val="Default"/>
    <w:qFormat/>
    <w:rsid w:val="00A55956"/>
    <w:pPr>
      <w:spacing w:after="0" w:line="240" w:lineRule="auto"/>
    </w:pPr>
    <w:rPr>
      <w:rFonts w:eastAsia="SimSun" w:cs="Times New Roman"/>
    </w:rPr>
  </w:style>
  <w:style w:type="character" w:customStyle="1" w:styleId="TagCiteChar">
    <w:name w:val="Tag/Cite Char"/>
    <w:basedOn w:val="DefaultParagraphFont"/>
    <w:rsid w:val="00A55956"/>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A55956"/>
    <w:rPr>
      <w:b/>
      <w:lang w:val="en-US" w:eastAsia="en-US" w:bidi="ar-SA"/>
    </w:rPr>
  </w:style>
  <w:style w:type="character" w:customStyle="1" w:styleId="articleheadline">
    <w:name w:val="articleheadline"/>
    <w:basedOn w:val="DefaultParagraphFont"/>
    <w:rsid w:val="00A55956"/>
  </w:style>
  <w:style w:type="paragraph" w:customStyle="1" w:styleId="u-intro">
    <w:name w:val="u-intro"/>
    <w:basedOn w:val="Normal"/>
    <w:qFormat/>
    <w:rsid w:val="00A55956"/>
    <w:pPr>
      <w:spacing w:before="100" w:beforeAutospacing="1" w:after="100" w:afterAutospacing="1"/>
    </w:pPr>
  </w:style>
  <w:style w:type="character" w:customStyle="1" w:styleId="u-byline">
    <w:name w:val="u-byline"/>
    <w:basedOn w:val="DefaultParagraphFont"/>
    <w:rsid w:val="00A55956"/>
  </w:style>
  <w:style w:type="paragraph" w:customStyle="1" w:styleId="CardsFont6pt">
    <w:name w:val="Cards + Font: 6 pt"/>
    <w:basedOn w:val="Normal"/>
    <w:link w:val="CardsFont6ptChar1"/>
    <w:autoRedefine/>
    <w:qFormat/>
    <w:rsid w:val="00A55956"/>
    <w:pPr>
      <w:autoSpaceDE w:val="0"/>
      <w:autoSpaceDN w:val="0"/>
      <w:adjustRightInd w:val="0"/>
      <w:ind w:left="432" w:right="432"/>
      <w:jc w:val="both"/>
    </w:pPr>
    <w:rPr>
      <w:sz w:val="12"/>
    </w:rPr>
  </w:style>
  <w:style w:type="character" w:customStyle="1" w:styleId="CardsFont6ptChar">
    <w:name w:val="Cards + Font: 6 pt Char"/>
    <w:basedOn w:val="DefaultParagraphFont"/>
    <w:rsid w:val="00A55956"/>
    <w:rPr>
      <w:sz w:val="12"/>
      <w:szCs w:val="24"/>
      <w:lang w:val="en-US" w:eastAsia="en-US" w:bidi="ar-SA"/>
    </w:rPr>
  </w:style>
  <w:style w:type="character" w:customStyle="1" w:styleId="story">
    <w:name w:val="story"/>
    <w:basedOn w:val="DefaultParagraphFont"/>
    <w:rsid w:val="00A55956"/>
  </w:style>
  <w:style w:type="character" w:customStyle="1" w:styleId="articlebya">
    <w:name w:val="articleby_a"/>
    <w:basedOn w:val="DefaultParagraphFont"/>
    <w:rsid w:val="00A55956"/>
  </w:style>
  <w:style w:type="character" w:customStyle="1" w:styleId="popupwinby">
    <w:name w:val="popupwinby"/>
    <w:basedOn w:val="DefaultParagraphFont"/>
    <w:rsid w:val="00A55956"/>
  </w:style>
  <w:style w:type="character" w:customStyle="1" w:styleId="articletitle">
    <w:name w:val="articletitle"/>
    <w:basedOn w:val="DefaultParagraphFont"/>
    <w:rsid w:val="00A55956"/>
  </w:style>
  <w:style w:type="character" w:customStyle="1" w:styleId="storyheader">
    <w:name w:val="storyheader"/>
    <w:basedOn w:val="DefaultParagraphFont"/>
    <w:rsid w:val="00A55956"/>
  </w:style>
  <w:style w:type="paragraph" w:customStyle="1" w:styleId="Style3">
    <w:name w:val="Style3"/>
    <w:basedOn w:val="Normal"/>
    <w:qFormat/>
    <w:rsid w:val="00A55956"/>
    <w:rPr>
      <w:rFonts w:ascii="Arial Narrow" w:hAnsi="Arial Narrow"/>
      <w:b/>
    </w:rPr>
  </w:style>
  <w:style w:type="character" w:customStyle="1" w:styleId="Style3Char">
    <w:name w:val="Style3 Char"/>
    <w:basedOn w:val="DefaultParagraphFont"/>
    <w:rsid w:val="00A55956"/>
    <w:rPr>
      <w:rFonts w:ascii="Arial Narrow" w:hAnsi="Arial Narrow"/>
      <w:b/>
      <w:sz w:val="22"/>
      <w:szCs w:val="24"/>
      <w:lang w:val="en-US" w:eastAsia="en-US" w:bidi="ar-SA"/>
    </w:rPr>
  </w:style>
  <w:style w:type="character" w:customStyle="1" w:styleId="marron">
    <w:name w:val="marron"/>
    <w:basedOn w:val="DefaultParagraphFont"/>
    <w:rsid w:val="00A55956"/>
  </w:style>
  <w:style w:type="character" w:customStyle="1" w:styleId="UnderlineChar4Char">
    <w:name w:val="Underline Char4 Char"/>
    <w:basedOn w:val="DefaultParagraphFont"/>
    <w:link w:val="UnderlineChar4"/>
    <w:rsid w:val="00A55956"/>
    <w:rPr>
      <w:u w:val="single"/>
    </w:rPr>
  </w:style>
  <w:style w:type="character" w:customStyle="1" w:styleId="BoldandUnderlineChar3Char2">
    <w:name w:val="Bold and Underline Char3 Char2"/>
    <w:basedOn w:val="DefaultParagraphFont"/>
    <w:link w:val="BoldandUnderlineChar3"/>
    <w:rsid w:val="00A55956"/>
    <w:rPr>
      <w:b/>
      <w:u w:val="single"/>
    </w:rPr>
  </w:style>
  <w:style w:type="character" w:customStyle="1" w:styleId="BoldText12pt">
    <w:name w:val="Bold Text 12 pt"/>
    <w:autoRedefine/>
    <w:rsid w:val="00A5595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A55956"/>
    <w:rPr>
      <w:rFonts w:ascii="Georgia" w:hAnsi="Georgia"/>
      <w:sz w:val="20"/>
    </w:rPr>
  </w:style>
  <w:style w:type="character" w:customStyle="1" w:styleId="StyleNormalWeb10ptChar">
    <w:name w:val="Style Normal (Web) + 10 pt Char"/>
    <w:basedOn w:val="DefaultParagraphFont"/>
    <w:rsid w:val="00A55956"/>
    <w:rPr>
      <w:szCs w:val="24"/>
      <w:lang w:val="en-US" w:eastAsia="en-US" w:bidi="ar-SA"/>
    </w:rPr>
  </w:style>
  <w:style w:type="paragraph" w:customStyle="1" w:styleId="TagCiteShells">
    <w:name w:val="Tag/Cite/Shells"/>
    <w:basedOn w:val="Normal"/>
    <w:qFormat/>
    <w:rsid w:val="00A55956"/>
    <w:rPr>
      <w:b/>
    </w:rPr>
  </w:style>
  <w:style w:type="paragraph" w:customStyle="1" w:styleId="DefinitionTerm">
    <w:name w:val="Definition Term"/>
    <w:basedOn w:val="Normal"/>
    <w:next w:val="Normal"/>
    <w:qFormat/>
    <w:rsid w:val="00A55956"/>
    <w:rPr>
      <w:snapToGrid w:val="0"/>
    </w:rPr>
  </w:style>
  <w:style w:type="paragraph" w:customStyle="1" w:styleId="Paste">
    <w:name w:val="Paste"/>
    <w:basedOn w:val="Normal"/>
    <w:uiPriority w:val="99"/>
    <w:qFormat/>
    <w:rsid w:val="00A55956"/>
    <w:rPr>
      <w:rFonts w:ascii="Arial Narrow" w:hAnsi="Arial Narrow"/>
    </w:rPr>
  </w:style>
  <w:style w:type="paragraph" w:customStyle="1" w:styleId="DebateCiteCharChar">
    <w:name w:val="Debate Cite Char Char"/>
    <w:basedOn w:val="Normal"/>
    <w:autoRedefine/>
    <w:qFormat/>
    <w:rsid w:val="00A55956"/>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A55956"/>
    <w:rPr>
      <w:color w:val="000000"/>
    </w:rPr>
  </w:style>
  <w:style w:type="character" w:customStyle="1" w:styleId="Style3CharChar">
    <w:name w:val="Style3 Char Char"/>
    <w:basedOn w:val="DefaultParagraphFont"/>
    <w:rsid w:val="00A5595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55956"/>
    <w:pPr>
      <w:spacing w:after="60"/>
    </w:pPr>
    <w:rPr>
      <w:rFonts w:eastAsia="SimSun" w:cs="Times New Roman"/>
      <w:bCs w:val="0"/>
      <w:caps/>
      <w:sz w:val="20"/>
      <w:lang w:eastAsia="zh-CN"/>
    </w:rPr>
  </w:style>
  <w:style w:type="character" w:customStyle="1" w:styleId="NormalChar">
    <w:name w:val="Normal Char"/>
    <w:basedOn w:val="DefaultParagraphFont"/>
    <w:rsid w:val="00A55956"/>
    <w:rPr>
      <w:lang w:eastAsia="en-US"/>
    </w:rPr>
  </w:style>
  <w:style w:type="character" w:customStyle="1" w:styleId="BoldUnderlineChar2">
    <w:name w:val="Bold + Underline Char"/>
    <w:basedOn w:val="DefaultParagraphFont"/>
    <w:rsid w:val="00A55956"/>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A55956"/>
    <w:pPr>
      <w:autoSpaceDE w:val="0"/>
      <w:autoSpaceDN w:val="0"/>
      <w:adjustRightInd w:val="0"/>
      <w:ind w:left="432" w:right="432"/>
      <w:jc w:val="both"/>
    </w:pPr>
    <w:rPr>
      <w:u w:val="thick"/>
    </w:rPr>
  </w:style>
  <w:style w:type="character" w:customStyle="1" w:styleId="UnderlinedCardChar">
    <w:name w:val="Underlined Card Char"/>
    <w:basedOn w:val="DefaultParagraphFont"/>
    <w:rsid w:val="00A55956"/>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A55956"/>
    <w:rPr>
      <w:rFonts w:ascii="Arial Narrow" w:eastAsia="Calibri" w:hAnsi="Arial Narrow" w:cs="Calibri"/>
      <w:b/>
      <w:sz w:val="18"/>
      <w:u w:val="single"/>
    </w:rPr>
  </w:style>
  <w:style w:type="character" w:customStyle="1" w:styleId="citationiacgale">
    <w:name w:val="citation iac gale"/>
    <w:basedOn w:val="DefaultParagraphFont"/>
    <w:rsid w:val="00A55956"/>
  </w:style>
  <w:style w:type="character" w:customStyle="1" w:styleId="CharacterStyle7">
    <w:name w:val="Character Style 7"/>
    <w:rsid w:val="00A55956"/>
    <w:rPr>
      <w:rFonts w:ascii="Arial Narrow" w:hAnsi="Arial Narrow" w:cs="Arial Narrow"/>
      <w:sz w:val="20"/>
      <w:szCs w:val="20"/>
      <w:u w:val="single"/>
    </w:rPr>
  </w:style>
  <w:style w:type="character" w:customStyle="1" w:styleId="StyleStyle4Char">
    <w:name w:val="Style Style4 + Char"/>
    <w:basedOn w:val="DefaultParagraphFont"/>
    <w:rsid w:val="00A55956"/>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A55956"/>
    <w:rPr>
      <w:sz w:val="14"/>
    </w:rPr>
  </w:style>
  <w:style w:type="character" w:customStyle="1" w:styleId="StyleStyle4BlackChar">
    <w:name w:val="Style Style4 + Black Char"/>
    <w:basedOn w:val="DefaultParagraphFont"/>
    <w:rsid w:val="00A55956"/>
    <w:rPr>
      <w:rFonts w:ascii="Arial" w:hAnsi="Arial"/>
      <w:b/>
      <w:noProof w:val="0"/>
      <w:color w:val="000000"/>
      <w:sz w:val="22"/>
      <w:szCs w:val="24"/>
      <w:u w:val="single"/>
      <w:lang w:val="en-US" w:eastAsia="en-US" w:bidi="ar-SA"/>
    </w:rPr>
  </w:style>
  <w:style w:type="character" w:customStyle="1" w:styleId="title10">
    <w:name w:val="title1"/>
    <w:basedOn w:val="DefaultParagraphFont"/>
    <w:rsid w:val="00A55956"/>
    <w:rPr>
      <w:rFonts w:ascii="Verdana" w:hAnsi="Verdana" w:hint="default"/>
      <w:b/>
      <w:bCs/>
      <w:color w:val="000000"/>
      <w:sz w:val="28"/>
      <w:szCs w:val="28"/>
    </w:rPr>
  </w:style>
  <w:style w:type="paragraph" w:customStyle="1" w:styleId="UnderlinedEvidence">
    <w:name w:val="Underlined Evidence"/>
    <w:basedOn w:val="Normal"/>
    <w:autoRedefine/>
    <w:qFormat/>
    <w:rsid w:val="00A55956"/>
    <w:rPr>
      <w:rFonts w:ascii="Verdana" w:hAnsi="Verdana"/>
      <w:sz w:val="21"/>
      <w:szCs w:val="21"/>
      <w:u w:val="thick"/>
    </w:rPr>
  </w:style>
  <w:style w:type="character" w:customStyle="1" w:styleId="UnderlinedEvidenceCharChar">
    <w:name w:val="Underlined Evidence Char Char"/>
    <w:basedOn w:val="DefaultParagraphFont"/>
    <w:rsid w:val="00A55956"/>
    <w:rPr>
      <w:rFonts w:ascii="Verdana" w:hAnsi="Verdana"/>
      <w:sz w:val="21"/>
      <w:szCs w:val="21"/>
      <w:u w:val="thick"/>
      <w:lang w:val="en-US" w:eastAsia="en-US" w:bidi="ar-SA"/>
    </w:rPr>
  </w:style>
  <w:style w:type="character" w:styleId="PlaceholderText">
    <w:name w:val="Placeholder Text"/>
    <w:basedOn w:val="DefaultParagraphFont"/>
    <w:uiPriority w:val="99"/>
    <w:rsid w:val="00A55956"/>
    <w:rPr>
      <w:color w:val="808080"/>
    </w:rPr>
  </w:style>
  <w:style w:type="paragraph" w:customStyle="1" w:styleId="CiteReal">
    <w:name w:val="Cite Real"/>
    <w:basedOn w:val="Normal"/>
    <w:next w:val="Normal"/>
    <w:qFormat/>
    <w:rsid w:val="00A55956"/>
    <w:rPr>
      <w:rFonts w:eastAsia="MS Mincho"/>
      <w:b/>
      <w:u w:val="single"/>
    </w:rPr>
  </w:style>
  <w:style w:type="character" w:customStyle="1" w:styleId="smallChar">
    <w:name w:val="small Char"/>
    <w:rsid w:val="00A55956"/>
    <w:rPr>
      <w:rFonts w:eastAsia="Calibri"/>
      <w:sz w:val="16"/>
      <w:szCs w:val="22"/>
      <w:lang w:val="en-US" w:eastAsia="en-US" w:bidi="ar-SA"/>
    </w:rPr>
  </w:style>
  <w:style w:type="character" w:customStyle="1" w:styleId="StyleUnderlineBold">
    <w:name w:val="Style Underline + Bold"/>
    <w:rsid w:val="00A55956"/>
    <w:rPr>
      <w:b/>
      <w:bCs/>
      <w:u w:val="single"/>
    </w:rPr>
  </w:style>
  <w:style w:type="character" w:customStyle="1" w:styleId="Underline-Highlighted">
    <w:name w:val="Underline-Highlighted"/>
    <w:uiPriority w:val="1"/>
    <w:qFormat/>
    <w:rsid w:val="00A55956"/>
    <w:rPr>
      <w:rFonts w:ascii="Cambria" w:hAnsi="Cambria"/>
      <w:sz w:val="24"/>
      <w:u w:val="single"/>
      <w:bdr w:val="none" w:sz="0" w:space="0" w:color="auto"/>
      <w:shd w:val="clear" w:color="auto" w:fill="99FF66"/>
    </w:rPr>
  </w:style>
  <w:style w:type="paragraph" w:customStyle="1" w:styleId="WW-Default">
    <w:name w:val="WW-Default"/>
    <w:uiPriority w:val="99"/>
    <w:qFormat/>
    <w:rsid w:val="00A55956"/>
    <w:pPr>
      <w:suppressAutoHyphens/>
      <w:spacing w:after="0" w:line="240" w:lineRule="auto"/>
    </w:pPr>
    <w:rPr>
      <w:rFonts w:ascii="Georgia" w:eastAsia="Calibri" w:hAnsi="Georgia" w:cs="Calibri"/>
      <w:lang w:eastAsia="ar-SA"/>
    </w:rPr>
  </w:style>
  <w:style w:type="character" w:customStyle="1" w:styleId="CitesChar2">
    <w:name w:val="Cites Char2"/>
    <w:locked/>
    <w:rsid w:val="00A55956"/>
    <w:rPr>
      <w:rFonts w:ascii="Times New Roman" w:eastAsia="Times New Roman" w:hAnsi="Times New Roman" w:cs="Times New Roman"/>
      <w:b/>
      <w:bCs/>
    </w:rPr>
  </w:style>
  <w:style w:type="character" w:customStyle="1" w:styleId="A-Underlining">
    <w:name w:val="A-Underlining"/>
    <w:basedOn w:val="DefaultParagraphFont"/>
    <w:rsid w:val="00A55956"/>
    <w:rPr>
      <w:rFonts w:ascii="Garamond" w:hAnsi="Garamond"/>
      <w:color w:val="auto"/>
      <w:sz w:val="24"/>
      <w:u w:val="single"/>
    </w:rPr>
  </w:style>
  <w:style w:type="character" w:customStyle="1" w:styleId="fn">
    <w:name w:val="fn"/>
    <w:basedOn w:val="DefaultParagraphFont"/>
    <w:rsid w:val="00A55956"/>
  </w:style>
  <w:style w:type="character" w:customStyle="1" w:styleId="newsmain">
    <w:name w:val="news_main"/>
    <w:basedOn w:val="DefaultParagraphFont"/>
    <w:rsid w:val="00A55956"/>
  </w:style>
  <w:style w:type="character" w:customStyle="1" w:styleId="vitstoryheadline">
    <w:name w:val="vitstoryheadline"/>
    <w:rsid w:val="00A55956"/>
  </w:style>
  <w:style w:type="character" w:customStyle="1" w:styleId="NormalTextChar">
    <w:name w:val="Normal Text Char"/>
    <w:link w:val="NormalText"/>
    <w:rsid w:val="00A55956"/>
    <w:rPr>
      <w:rFonts w:ascii="Calibri" w:hAnsi="Calibri" w:cs="Calibri"/>
      <w:szCs w:val="26"/>
    </w:rPr>
  </w:style>
  <w:style w:type="character" w:customStyle="1" w:styleId="UnderlinedTextCharChar">
    <w:name w:val="Underlined Text Char Char"/>
    <w:basedOn w:val="DefaultParagraphFont"/>
    <w:rsid w:val="00A55956"/>
    <w:rPr>
      <w:rFonts w:cs="Arial"/>
      <w:bCs/>
      <w:noProof w:val="0"/>
      <w:szCs w:val="26"/>
      <w:u w:val="single"/>
      <w:lang w:val="en-US" w:eastAsia="en-US" w:bidi="ar-SA"/>
    </w:rPr>
  </w:style>
  <w:style w:type="character" w:customStyle="1" w:styleId="pnumber">
    <w:name w:val="pnumber"/>
    <w:rsid w:val="00A55956"/>
  </w:style>
  <w:style w:type="character" w:customStyle="1" w:styleId="ital">
    <w:name w:val="ital"/>
    <w:rsid w:val="00A55956"/>
  </w:style>
  <w:style w:type="character" w:customStyle="1" w:styleId="orgdiv">
    <w:name w:val="orgdiv"/>
    <w:rsid w:val="00A55956"/>
  </w:style>
  <w:style w:type="character" w:customStyle="1" w:styleId="orgname">
    <w:name w:val="orgname"/>
    <w:rsid w:val="00A55956"/>
  </w:style>
  <w:style w:type="character" w:customStyle="1" w:styleId="city">
    <w:name w:val="city"/>
    <w:rsid w:val="00A55956"/>
  </w:style>
  <w:style w:type="character" w:customStyle="1" w:styleId="state">
    <w:name w:val="state"/>
    <w:rsid w:val="00A55956"/>
  </w:style>
  <w:style w:type="character" w:customStyle="1" w:styleId="country">
    <w:name w:val="country"/>
    <w:rsid w:val="00A55956"/>
  </w:style>
  <w:style w:type="character" w:customStyle="1" w:styleId="6pointChar">
    <w:name w:val="6 point Char"/>
    <w:rsid w:val="00A55956"/>
    <w:rPr>
      <w:rFonts w:cs="Times New Roman"/>
      <w:sz w:val="12"/>
      <w:lang w:val="en-US" w:eastAsia="en-US"/>
    </w:rPr>
  </w:style>
  <w:style w:type="character" w:customStyle="1" w:styleId="StyleThickunderline">
    <w:name w:val="Style Thick underline"/>
    <w:qFormat/>
    <w:rsid w:val="00A55956"/>
    <w:rPr>
      <w:u w:val="thick"/>
    </w:rPr>
  </w:style>
  <w:style w:type="character" w:customStyle="1" w:styleId="UnderlineTextChar">
    <w:name w:val="Underline Text Char"/>
    <w:link w:val="UnderlineText"/>
    <w:rsid w:val="00A55956"/>
    <w:rPr>
      <w:u w:val="single"/>
    </w:rPr>
  </w:style>
  <w:style w:type="character" w:customStyle="1" w:styleId="Box0">
    <w:name w:val="Box!"/>
    <w:rsid w:val="00A55956"/>
    <w:rPr>
      <w:rFonts w:ascii="Garamond" w:hAnsi="Garamond"/>
      <w:sz w:val="24"/>
      <w:u w:val="single"/>
      <w:bdr w:val="single" w:sz="4" w:space="0" w:color="auto"/>
    </w:rPr>
  </w:style>
  <w:style w:type="character" w:customStyle="1" w:styleId="citechar">
    <w:name w:val="citechar"/>
    <w:basedOn w:val="DefaultParagraphFont"/>
    <w:rsid w:val="00A55956"/>
  </w:style>
  <w:style w:type="character" w:customStyle="1" w:styleId="underlinechar0">
    <w:name w:val="underlinechar"/>
    <w:basedOn w:val="DefaultParagraphFont"/>
    <w:rsid w:val="00A55956"/>
  </w:style>
  <w:style w:type="character" w:customStyle="1" w:styleId="CardUnderlineChar">
    <w:name w:val="Card Underline Char"/>
    <w:rsid w:val="00A55956"/>
    <w:rPr>
      <w:szCs w:val="24"/>
      <w:u w:val="single"/>
      <w:lang w:val="en-US" w:eastAsia="en-US" w:bidi="ar-SA"/>
    </w:rPr>
  </w:style>
  <w:style w:type="character" w:customStyle="1" w:styleId="tagciteChar0">
    <w:name w:val="tag/cite Char"/>
    <w:basedOn w:val="DefaultParagraphFont"/>
    <w:rsid w:val="00A55956"/>
    <w:rPr>
      <w:b/>
      <w:sz w:val="24"/>
      <w:lang w:val="en-US" w:eastAsia="en-US" w:bidi="ar-SA"/>
    </w:rPr>
  </w:style>
  <w:style w:type="character" w:customStyle="1" w:styleId="addmd">
    <w:name w:val="addmd"/>
    <w:rsid w:val="00A55956"/>
  </w:style>
  <w:style w:type="paragraph" w:customStyle="1" w:styleId="TxBr41p1">
    <w:name w:val="TxBr_41p1"/>
    <w:basedOn w:val="Normal"/>
    <w:qFormat/>
    <w:rsid w:val="00A55956"/>
    <w:pPr>
      <w:tabs>
        <w:tab w:val="left" w:pos="204"/>
      </w:tabs>
      <w:autoSpaceDE w:val="0"/>
      <w:autoSpaceDN w:val="0"/>
      <w:adjustRightInd w:val="0"/>
      <w:spacing w:line="238" w:lineRule="atLeast"/>
      <w:jc w:val="both"/>
    </w:pPr>
  </w:style>
  <w:style w:type="character" w:customStyle="1" w:styleId="BlockTitleCharChar">
    <w:name w:val="Block Title Char Char"/>
    <w:rsid w:val="00A55956"/>
    <w:rPr>
      <w:rFonts w:ascii="Georgia" w:eastAsia="Times New Roman" w:hAnsi="Georgia" w:cs="Arial" w:hint="default"/>
      <w:b/>
      <w:bCs/>
      <w:kern w:val="32"/>
      <w:sz w:val="28"/>
      <w:szCs w:val="32"/>
    </w:rPr>
  </w:style>
  <w:style w:type="paragraph" w:customStyle="1" w:styleId="Cite8">
    <w:name w:val="Cite8"/>
    <w:basedOn w:val="Normal"/>
    <w:autoRedefine/>
    <w:qFormat/>
    <w:rsid w:val="00A55956"/>
    <w:rPr>
      <w:rFonts w:ascii="Arial Narrow" w:eastAsia="Calibri" w:hAnsi="Arial Narrow"/>
    </w:rPr>
  </w:style>
  <w:style w:type="paragraph" w:customStyle="1" w:styleId="8font">
    <w:name w:val="8font"/>
    <w:basedOn w:val="Normal"/>
    <w:next w:val="Normal"/>
    <w:autoRedefine/>
    <w:qFormat/>
    <w:rsid w:val="00A55956"/>
    <w:rPr>
      <w:rFonts w:eastAsia="Cambria"/>
      <w:szCs w:val="16"/>
    </w:rPr>
  </w:style>
  <w:style w:type="paragraph" w:customStyle="1" w:styleId="UnderlineText">
    <w:name w:val="Underline Text"/>
    <w:basedOn w:val="Normal"/>
    <w:link w:val="UnderlineTextChar"/>
    <w:qFormat/>
    <w:rsid w:val="00A55956"/>
    <w:pPr>
      <w:ind w:left="288"/>
    </w:pPr>
    <w:rPr>
      <w:rFonts w:asciiTheme="minorHAnsi" w:hAnsiTheme="minorHAnsi"/>
      <w:u w:val="single"/>
    </w:rPr>
  </w:style>
  <w:style w:type="paragraph" w:customStyle="1" w:styleId="NormalCite">
    <w:name w:val="NormalCite"/>
    <w:link w:val="NormalCiteChar"/>
    <w:qFormat/>
    <w:rsid w:val="00A5595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55956"/>
    <w:rPr>
      <w:rFonts w:ascii="Times New Roman" w:hAnsi="Times New Roman" w:cs="Times New Roman"/>
      <w:sz w:val="18"/>
    </w:rPr>
  </w:style>
  <w:style w:type="character" w:customStyle="1" w:styleId="StyleStyle4CharTimesNewRoman11pt">
    <w:name w:val="Style Style4 Char + Times New Roman 11 pt"/>
    <w:rsid w:val="00A55956"/>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A55956"/>
  </w:style>
  <w:style w:type="numbering" w:customStyle="1" w:styleId="NoList5">
    <w:name w:val="No List5"/>
    <w:next w:val="NoList"/>
    <w:uiPriority w:val="99"/>
    <w:semiHidden/>
    <w:unhideWhenUsed/>
    <w:rsid w:val="00A55956"/>
  </w:style>
  <w:style w:type="numbering" w:customStyle="1" w:styleId="NoList12">
    <w:name w:val="No List12"/>
    <w:next w:val="NoList"/>
    <w:uiPriority w:val="99"/>
    <w:semiHidden/>
    <w:unhideWhenUsed/>
    <w:rsid w:val="00A55956"/>
  </w:style>
  <w:style w:type="numbering" w:customStyle="1" w:styleId="NoList21">
    <w:name w:val="No List21"/>
    <w:next w:val="NoList"/>
    <w:uiPriority w:val="99"/>
    <w:semiHidden/>
    <w:unhideWhenUsed/>
    <w:rsid w:val="00A55956"/>
  </w:style>
  <w:style w:type="numbering" w:customStyle="1" w:styleId="NoList31">
    <w:name w:val="No List31"/>
    <w:next w:val="NoList"/>
    <w:uiPriority w:val="99"/>
    <w:semiHidden/>
    <w:unhideWhenUsed/>
    <w:rsid w:val="00A55956"/>
  </w:style>
  <w:style w:type="numbering" w:customStyle="1" w:styleId="NoList41">
    <w:name w:val="No List41"/>
    <w:next w:val="NoList"/>
    <w:uiPriority w:val="99"/>
    <w:semiHidden/>
    <w:unhideWhenUsed/>
    <w:rsid w:val="00A55956"/>
  </w:style>
  <w:style w:type="numbering" w:customStyle="1" w:styleId="NoList6">
    <w:name w:val="No List6"/>
    <w:next w:val="NoList"/>
    <w:uiPriority w:val="99"/>
    <w:semiHidden/>
    <w:unhideWhenUsed/>
    <w:rsid w:val="00A55956"/>
  </w:style>
  <w:style w:type="numbering" w:customStyle="1" w:styleId="NoList13">
    <w:name w:val="No List13"/>
    <w:next w:val="NoList"/>
    <w:uiPriority w:val="99"/>
    <w:semiHidden/>
    <w:unhideWhenUsed/>
    <w:rsid w:val="00A55956"/>
  </w:style>
  <w:style w:type="numbering" w:customStyle="1" w:styleId="NoList22">
    <w:name w:val="No List22"/>
    <w:next w:val="NoList"/>
    <w:uiPriority w:val="99"/>
    <w:semiHidden/>
    <w:unhideWhenUsed/>
    <w:rsid w:val="00A55956"/>
  </w:style>
  <w:style w:type="numbering" w:customStyle="1" w:styleId="NoList32">
    <w:name w:val="No List32"/>
    <w:next w:val="NoList"/>
    <w:uiPriority w:val="99"/>
    <w:semiHidden/>
    <w:unhideWhenUsed/>
    <w:rsid w:val="00A55956"/>
  </w:style>
  <w:style w:type="numbering" w:customStyle="1" w:styleId="NoList42">
    <w:name w:val="No List42"/>
    <w:next w:val="NoList"/>
    <w:uiPriority w:val="99"/>
    <w:semiHidden/>
    <w:unhideWhenUsed/>
    <w:rsid w:val="00A55956"/>
  </w:style>
  <w:style w:type="numbering" w:customStyle="1" w:styleId="NoList7">
    <w:name w:val="No List7"/>
    <w:next w:val="NoList"/>
    <w:uiPriority w:val="99"/>
    <w:semiHidden/>
    <w:unhideWhenUsed/>
    <w:rsid w:val="00A55956"/>
  </w:style>
  <w:style w:type="numbering" w:customStyle="1" w:styleId="NoList14">
    <w:name w:val="No List14"/>
    <w:next w:val="NoList"/>
    <w:uiPriority w:val="99"/>
    <w:semiHidden/>
    <w:unhideWhenUsed/>
    <w:rsid w:val="00A55956"/>
  </w:style>
  <w:style w:type="numbering" w:customStyle="1" w:styleId="NoList23">
    <w:name w:val="No List23"/>
    <w:next w:val="NoList"/>
    <w:uiPriority w:val="99"/>
    <w:semiHidden/>
    <w:unhideWhenUsed/>
    <w:rsid w:val="00A55956"/>
  </w:style>
  <w:style w:type="numbering" w:customStyle="1" w:styleId="NoList33">
    <w:name w:val="No List33"/>
    <w:next w:val="NoList"/>
    <w:uiPriority w:val="99"/>
    <w:semiHidden/>
    <w:unhideWhenUsed/>
    <w:rsid w:val="00A55956"/>
  </w:style>
  <w:style w:type="numbering" w:customStyle="1" w:styleId="NoList43">
    <w:name w:val="No List43"/>
    <w:next w:val="NoList"/>
    <w:uiPriority w:val="99"/>
    <w:semiHidden/>
    <w:unhideWhenUsed/>
    <w:rsid w:val="00A55956"/>
  </w:style>
  <w:style w:type="numbering" w:customStyle="1" w:styleId="NoList8">
    <w:name w:val="No List8"/>
    <w:next w:val="NoList"/>
    <w:uiPriority w:val="99"/>
    <w:semiHidden/>
    <w:unhideWhenUsed/>
    <w:rsid w:val="00A55956"/>
  </w:style>
  <w:style w:type="character" w:customStyle="1" w:styleId="CommentSubjectChar1">
    <w:name w:val="Comment Subject Char1"/>
    <w:basedOn w:val="CommentTextChar1"/>
    <w:uiPriority w:val="99"/>
    <w:rsid w:val="00A55956"/>
    <w:rPr>
      <w:rFonts w:ascii="Calibri" w:eastAsia="Cambria" w:hAnsi="Calibri" w:cs="Arial"/>
      <w:b/>
      <w:bCs/>
      <w:sz w:val="20"/>
      <w:szCs w:val="20"/>
    </w:rPr>
  </w:style>
  <w:style w:type="paragraph" w:customStyle="1" w:styleId="taggy">
    <w:name w:val="taggy"/>
    <w:basedOn w:val="Normal"/>
    <w:link w:val="taggyChar"/>
    <w:rsid w:val="00A55956"/>
    <w:rPr>
      <w:b/>
    </w:rPr>
  </w:style>
  <w:style w:type="character" w:customStyle="1" w:styleId="taggyChar">
    <w:name w:val="taggy Char"/>
    <w:basedOn w:val="DefaultParagraphFont"/>
    <w:link w:val="taggy"/>
    <w:rsid w:val="00A55956"/>
    <w:rPr>
      <w:rFonts w:ascii="Calibri" w:hAnsi="Calibri" w:cs="Calibri"/>
      <w:b/>
    </w:rPr>
  </w:style>
  <w:style w:type="character" w:customStyle="1" w:styleId="qlabel">
    <w:name w:val="q_label"/>
    <w:basedOn w:val="DefaultParagraphFont"/>
    <w:rsid w:val="00A55956"/>
  </w:style>
  <w:style w:type="character" w:customStyle="1" w:styleId="alabel">
    <w:name w:val="a_label"/>
    <w:basedOn w:val="DefaultParagraphFont"/>
    <w:rsid w:val="00A55956"/>
  </w:style>
  <w:style w:type="paragraph" w:customStyle="1" w:styleId="StyleStyle411pt">
    <w:name w:val="Style Style4 + 11 pt"/>
    <w:basedOn w:val="Normal"/>
    <w:link w:val="StyleStyle411ptChar"/>
    <w:qFormat/>
    <w:rsid w:val="00A55956"/>
    <w:rPr>
      <w:u w:val="single"/>
    </w:rPr>
  </w:style>
  <w:style w:type="character" w:customStyle="1" w:styleId="StyleStyle411ptChar">
    <w:name w:val="Style Style4 + 11 pt Char"/>
    <w:basedOn w:val="DefaultParagraphFont"/>
    <w:link w:val="StyleStyle411pt"/>
    <w:rsid w:val="00A55956"/>
    <w:rPr>
      <w:rFonts w:ascii="Calibri" w:hAnsi="Calibri" w:cs="Calibri"/>
      <w:u w:val="single"/>
    </w:rPr>
  </w:style>
  <w:style w:type="paragraph" w:customStyle="1" w:styleId="StyleStyle411ptBold">
    <w:name w:val="Style Style4 + 11 pt Bold"/>
    <w:basedOn w:val="Normal"/>
    <w:link w:val="StyleStyle411ptBoldChar"/>
    <w:qFormat/>
    <w:rsid w:val="00A55956"/>
    <w:rPr>
      <w:b/>
      <w:bCs/>
      <w:u w:val="single"/>
    </w:rPr>
  </w:style>
  <w:style w:type="character" w:customStyle="1" w:styleId="StyleStyle411ptBoldChar">
    <w:name w:val="Style Style4 + 11 pt Bold Char"/>
    <w:basedOn w:val="DefaultParagraphFont"/>
    <w:link w:val="StyleStyle411ptBold"/>
    <w:rsid w:val="00A55956"/>
    <w:rPr>
      <w:rFonts w:ascii="Calibri" w:hAnsi="Calibri" w:cs="Calibri"/>
      <w:b/>
      <w:bCs/>
      <w:u w:val="single"/>
    </w:rPr>
  </w:style>
  <w:style w:type="paragraph" w:customStyle="1" w:styleId="StyleStyle49pt3">
    <w:name w:val="Style Style4 + 9 pt3"/>
    <w:basedOn w:val="Normal"/>
    <w:link w:val="StyleStyle49pt3Char"/>
    <w:qFormat/>
    <w:rsid w:val="00A55956"/>
    <w:rPr>
      <w:rFonts w:eastAsia="Calibri"/>
      <w:u w:val="single"/>
    </w:rPr>
  </w:style>
  <w:style w:type="character" w:customStyle="1" w:styleId="StyleStyle49pt3Char">
    <w:name w:val="Style Style4 + 9 pt3 Char"/>
    <w:link w:val="StyleStyle49pt3"/>
    <w:rsid w:val="00A55956"/>
    <w:rPr>
      <w:rFonts w:ascii="Calibri" w:eastAsia="Calibri" w:hAnsi="Calibri" w:cs="Calibri"/>
      <w:u w:val="single"/>
    </w:rPr>
  </w:style>
  <w:style w:type="character" w:customStyle="1" w:styleId="StyleStyle4CharTimesNewRoman11ptBold">
    <w:name w:val="Style Style4 Char + Times New Roman 11 pt Bold"/>
    <w:rsid w:val="00A55956"/>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A55956"/>
    <w:rPr>
      <w:rFonts w:ascii="Times New Roman" w:hAnsi="Times New Roman" w:cs="Times New Roman"/>
      <w:i/>
      <w:iCs/>
      <w:sz w:val="20"/>
      <w:szCs w:val="24"/>
      <w:u w:val="single"/>
    </w:rPr>
  </w:style>
  <w:style w:type="character" w:customStyle="1" w:styleId="Style9pt">
    <w:name w:val="Style 9 pt"/>
    <w:rsid w:val="00A55956"/>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A55956"/>
    <w:rPr>
      <w:sz w:val="20"/>
      <w:u w:val="single"/>
      <w:bdr w:val="single" w:sz="4" w:space="0" w:color="auto"/>
    </w:rPr>
  </w:style>
  <w:style w:type="character" w:customStyle="1" w:styleId="Citation0">
    <w:name w:val="Citation"/>
    <w:rsid w:val="00A55956"/>
    <w:rPr>
      <w:b/>
      <w:bCs/>
      <w:sz w:val="24"/>
    </w:rPr>
  </w:style>
  <w:style w:type="character" w:customStyle="1" w:styleId="sub">
    <w:name w:val="sub"/>
    <w:rsid w:val="00A55956"/>
  </w:style>
  <w:style w:type="paragraph" w:customStyle="1" w:styleId="gt">
    <w:name w:val="gt"/>
    <w:basedOn w:val="Normal"/>
    <w:rsid w:val="00A55956"/>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A55956"/>
    <w:rPr>
      <w:b w:val="0"/>
      <w:bCs w:val="0"/>
      <w:sz w:val="22"/>
      <w:u w:val="single"/>
      <w:bdr w:val="none" w:sz="0" w:space="0" w:color="auto"/>
    </w:rPr>
  </w:style>
  <w:style w:type="paragraph" w:customStyle="1" w:styleId="published-date">
    <w:name w:val="published-date"/>
    <w:basedOn w:val="Normal"/>
    <w:rsid w:val="00A55956"/>
    <w:pPr>
      <w:spacing w:before="120" w:after="120" w:line="396" w:lineRule="atLeast"/>
    </w:pPr>
  </w:style>
  <w:style w:type="character" w:customStyle="1" w:styleId="field-item2">
    <w:name w:val="field-item2"/>
    <w:basedOn w:val="DefaultParagraphFont"/>
    <w:rsid w:val="00A55956"/>
    <w:rPr>
      <w:rFonts w:ascii="Trebuchet MS" w:hAnsi="Trebuchet MS" w:hint="default"/>
      <w:sz w:val="17"/>
      <w:szCs w:val="17"/>
    </w:rPr>
  </w:style>
  <w:style w:type="character" w:customStyle="1" w:styleId="name2">
    <w:name w:val="name2"/>
    <w:basedOn w:val="DefaultParagraphFont"/>
    <w:rsid w:val="00A55956"/>
  </w:style>
  <w:style w:type="character" w:customStyle="1" w:styleId="teaser">
    <w:name w:val="teaser"/>
    <w:basedOn w:val="DefaultParagraphFont"/>
    <w:rsid w:val="00A55956"/>
  </w:style>
  <w:style w:type="character" w:customStyle="1" w:styleId="date-display-single2">
    <w:name w:val="date-display-single2"/>
    <w:basedOn w:val="DefaultParagraphFont"/>
    <w:rsid w:val="00A55956"/>
  </w:style>
  <w:style w:type="paragraph" w:customStyle="1" w:styleId="skip-nav">
    <w:name w:val="skip-nav"/>
    <w:basedOn w:val="Normal"/>
    <w:rsid w:val="00A55956"/>
    <w:pPr>
      <w:spacing w:before="100" w:beforeAutospacing="1" w:after="100" w:afterAutospacing="1"/>
    </w:pPr>
  </w:style>
  <w:style w:type="character" w:customStyle="1" w:styleId="bg-relatedbutton-text">
    <w:name w:val="bg-related__button-text"/>
    <w:basedOn w:val="DefaultParagraphFont"/>
    <w:rsid w:val="00A55956"/>
  </w:style>
  <w:style w:type="paragraph" w:customStyle="1" w:styleId="bg-relateddescription">
    <w:name w:val="bg-related__description"/>
    <w:basedOn w:val="Normal"/>
    <w:rsid w:val="00A55956"/>
    <w:pPr>
      <w:spacing w:before="100" w:beforeAutospacing="1" w:after="100" w:afterAutospacing="1"/>
    </w:pPr>
  </w:style>
  <w:style w:type="paragraph" w:customStyle="1" w:styleId="p1">
    <w:name w:val="p1"/>
    <w:basedOn w:val="Normal"/>
    <w:qFormat/>
    <w:rsid w:val="00A55956"/>
    <w:pPr>
      <w:spacing w:before="100" w:beforeAutospacing="1" w:after="100" w:afterAutospacing="1"/>
    </w:pPr>
    <w:rPr>
      <w:rFonts w:ascii="abel" w:hAnsi="abel"/>
    </w:rPr>
  </w:style>
  <w:style w:type="character" w:customStyle="1" w:styleId="pb-byline2">
    <w:name w:val="pb-byline2"/>
    <w:basedOn w:val="DefaultParagraphFont"/>
    <w:rsid w:val="00A55956"/>
  </w:style>
  <w:style w:type="character" w:customStyle="1" w:styleId="pb-timestamp2">
    <w:name w:val="pb-timestamp2"/>
    <w:basedOn w:val="DefaultParagraphFont"/>
    <w:rsid w:val="00A55956"/>
    <w:rPr>
      <w:rFonts w:ascii="FranklinITCProLight" w:hAnsi="FranklinITCProLight" w:hint="default"/>
      <w:i w:val="0"/>
      <w:iCs w:val="0"/>
      <w:color w:val="B2B2B2"/>
      <w:sz w:val="18"/>
      <w:szCs w:val="18"/>
    </w:rPr>
  </w:style>
  <w:style w:type="character" w:customStyle="1" w:styleId="pb-caption2">
    <w:name w:val="pb-caption2"/>
    <w:basedOn w:val="DefaultParagraphFont"/>
    <w:rsid w:val="00A55956"/>
    <w:rPr>
      <w:rFonts w:ascii="FranklinITCProLight" w:hAnsi="FranklinITCProLight" w:hint="default"/>
      <w:i w:val="0"/>
      <w:iCs w:val="0"/>
      <w:color w:val="6E6E6E"/>
      <w:sz w:val="23"/>
      <w:szCs w:val="23"/>
    </w:rPr>
  </w:style>
  <w:style w:type="character" w:customStyle="1" w:styleId="dropcap1">
    <w:name w:val="dropcap1"/>
    <w:basedOn w:val="DefaultParagraphFont"/>
    <w:rsid w:val="00A55956"/>
  </w:style>
  <w:style w:type="character" w:customStyle="1" w:styleId="pq">
    <w:name w:val="pq"/>
    <w:basedOn w:val="DefaultParagraphFont"/>
    <w:rsid w:val="00A55956"/>
  </w:style>
  <w:style w:type="character" w:customStyle="1" w:styleId="pullquote">
    <w:name w:val="pullquote"/>
    <w:basedOn w:val="DefaultParagraphFont"/>
    <w:rsid w:val="00A55956"/>
  </w:style>
  <w:style w:type="character" w:customStyle="1" w:styleId="bioexcerpt2">
    <w:name w:val="bio_excerpt2"/>
    <w:basedOn w:val="DefaultParagraphFont"/>
    <w:rsid w:val="00A55956"/>
    <w:rPr>
      <w:vanish w:val="0"/>
      <w:webHidden w:val="0"/>
      <w:specVanish w:val="0"/>
    </w:rPr>
  </w:style>
  <w:style w:type="character" w:customStyle="1" w:styleId="atflatcounter4">
    <w:name w:val="at_flat_counter4"/>
    <w:basedOn w:val="DefaultParagraphFont"/>
    <w:rsid w:val="00A55956"/>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A55956"/>
  </w:style>
  <w:style w:type="character" w:customStyle="1" w:styleId="ata11y">
    <w:name w:val="at_a11y"/>
    <w:basedOn w:val="DefaultParagraphFont"/>
    <w:rsid w:val="00A55956"/>
  </w:style>
  <w:style w:type="character" w:customStyle="1" w:styleId="z-TopofFormChar">
    <w:name w:val="z-Top of Form Char"/>
    <w:basedOn w:val="DefaultParagraphFont"/>
    <w:link w:val="z-TopofForm"/>
    <w:rsid w:val="00A55956"/>
    <w:rPr>
      <w:rFonts w:ascii="Arial" w:hAnsi="Arial" w:cs="Arial"/>
      <w:vanish/>
      <w:sz w:val="16"/>
      <w:szCs w:val="16"/>
    </w:rPr>
  </w:style>
  <w:style w:type="paragraph" w:styleId="z-TopofForm">
    <w:name w:val="HTML Top of Form"/>
    <w:basedOn w:val="Normal"/>
    <w:next w:val="Normal"/>
    <w:link w:val="z-TopofFormChar"/>
    <w:hidden/>
    <w:unhideWhenUsed/>
    <w:rsid w:val="00A5595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A5595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A55956"/>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A55956"/>
    <w:rPr>
      <w:rFonts w:ascii="Calibri" w:hAnsi="Calibri" w:cs="Calibri"/>
      <w:vanish/>
      <w:sz w:val="16"/>
      <w:szCs w:val="16"/>
    </w:rPr>
  </w:style>
  <w:style w:type="character" w:customStyle="1" w:styleId="by-author">
    <w:name w:val="by-author"/>
    <w:basedOn w:val="DefaultParagraphFont"/>
    <w:rsid w:val="00A55956"/>
  </w:style>
  <w:style w:type="character" w:customStyle="1" w:styleId="news-source">
    <w:name w:val="news-source"/>
    <w:basedOn w:val="DefaultParagraphFont"/>
    <w:rsid w:val="00A55956"/>
  </w:style>
  <w:style w:type="character" w:customStyle="1" w:styleId="hpn">
    <w:name w:val="hpn"/>
    <w:basedOn w:val="DefaultParagraphFont"/>
    <w:rsid w:val="00A55956"/>
  </w:style>
  <w:style w:type="character" w:customStyle="1" w:styleId="f">
    <w:name w:val="f"/>
    <w:basedOn w:val="DefaultParagraphFont"/>
    <w:rsid w:val="00A55956"/>
  </w:style>
  <w:style w:type="paragraph" w:customStyle="1" w:styleId="style1">
    <w:name w:val="style1"/>
    <w:basedOn w:val="Normal"/>
    <w:qFormat/>
    <w:rsid w:val="00A55956"/>
    <w:pPr>
      <w:spacing w:before="100" w:beforeAutospacing="1" w:after="100" w:afterAutospacing="1"/>
    </w:pPr>
    <w:rPr>
      <w:rFonts w:ascii="Times" w:hAnsi="Times"/>
      <w:szCs w:val="20"/>
    </w:rPr>
  </w:style>
  <w:style w:type="character" w:customStyle="1" w:styleId="style81">
    <w:name w:val="style81"/>
    <w:basedOn w:val="DefaultParagraphFont"/>
    <w:rsid w:val="00A55956"/>
  </w:style>
  <w:style w:type="paragraph" w:customStyle="1" w:styleId="style30">
    <w:name w:val="style3"/>
    <w:basedOn w:val="Normal"/>
    <w:rsid w:val="00A55956"/>
    <w:pPr>
      <w:spacing w:before="100" w:beforeAutospacing="1" w:after="100" w:afterAutospacing="1"/>
    </w:pPr>
    <w:rPr>
      <w:rFonts w:ascii="Times" w:hAnsi="Times"/>
      <w:szCs w:val="20"/>
    </w:rPr>
  </w:style>
  <w:style w:type="character" w:customStyle="1" w:styleId="pubdate">
    <w:name w:val="pubdate"/>
    <w:basedOn w:val="DefaultParagraphFont"/>
    <w:rsid w:val="00A55956"/>
  </w:style>
  <w:style w:type="paragraph" w:customStyle="1" w:styleId="body-paragraph">
    <w:name w:val="body-paragraph"/>
    <w:basedOn w:val="Normal"/>
    <w:qFormat/>
    <w:rsid w:val="00A55956"/>
    <w:pPr>
      <w:spacing w:before="100" w:beforeAutospacing="1" w:after="100" w:afterAutospacing="1"/>
    </w:pPr>
    <w:rPr>
      <w:rFonts w:ascii="Times" w:hAnsi="Times"/>
      <w:szCs w:val="20"/>
    </w:rPr>
  </w:style>
  <w:style w:type="paragraph" w:customStyle="1" w:styleId="medium-bold">
    <w:name w:val="medium-bold"/>
    <w:basedOn w:val="Normal"/>
    <w:rsid w:val="00A55956"/>
    <w:pPr>
      <w:spacing w:before="100" w:beforeAutospacing="1" w:after="100" w:afterAutospacing="1"/>
    </w:pPr>
    <w:rPr>
      <w:rFonts w:ascii="Times" w:hAnsi="Times"/>
      <w:szCs w:val="20"/>
    </w:rPr>
  </w:style>
  <w:style w:type="character" w:customStyle="1" w:styleId="medium-bold1">
    <w:name w:val="medium-bold1"/>
    <w:basedOn w:val="DefaultParagraphFont"/>
    <w:rsid w:val="00A55956"/>
  </w:style>
  <w:style w:type="character" w:customStyle="1" w:styleId="datestamp">
    <w:name w:val="datestamp"/>
    <w:basedOn w:val="DefaultParagraphFont"/>
    <w:rsid w:val="00A55956"/>
  </w:style>
  <w:style w:type="character" w:customStyle="1" w:styleId="commentscontainer">
    <w:name w:val="comments_container"/>
    <w:basedOn w:val="DefaultParagraphFont"/>
    <w:rsid w:val="00A55956"/>
  </w:style>
  <w:style w:type="character" w:customStyle="1" w:styleId="postby">
    <w:name w:val="post_by"/>
    <w:basedOn w:val="DefaultParagraphFont"/>
    <w:rsid w:val="00A55956"/>
  </w:style>
  <w:style w:type="character" w:customStyle="1" w:styleId="postdate">
    <w:name w:val="post_date"/>
    <w:basedOn w:val="DefaultParagraphFont"/>
    <w:rsid w:val="00A55956"/>
  </w:style>
  <w:style w:type="paragraph" w:customStyle="1" w:styleId="topmeta">
    <w:name w:val="topmeta"/>
    <w:basedOn w:val="Normal"/>
    <w:rsid w:val="00A55956"/>
    <w:pPr>
      <w:spacing w:before="100" w:beforeAutospacing="1" w:after="100" w:afterAutospacing="1"/>
    </w:pPr>
    <w:rPr>
      <w:rFonts w:ascii="Times" w:hAnsi="Times"/>
      <w:szCs w:val="20"/>
    </w:rPr>
  </w:style>
  <w:style w:type="character" w:customStyle="1" w:styleId="posted">
    <w:name w:val="posted"/>
    <w:basedOn w:val="DefaultParagraphFont"/>
    <w:rsid w:val="00A55956"/>
  </w:style>
  <w:style w:type="character" w:customStyle="1" w:styleId="focusparagraph">
    <w:name w:val="focusparagraph"/>
    <w:basedOn w:val="DefaultParagraphFont"/>
    <w:rsid w:val="00A55956"/>
  </w:style>
  <w:style w:type="character" w:customStyle="1" w:styleId="articledateline">
    <w:name w:val="articledateline"/>
    <w:basedOn w:val="DefaultParagraphFont"/>
    <w:rsid w:val="00A55956"/>
  </w:style>
  <w:style w:type="paragraph" w:customStyle="1" w:styleId="metadata">
    <w:name w:val="metadata"/>
    <w:basedOn w:val="Normal"/>
    <w:rsid w:val="00A55956"/>
    <w:pPr>
      <w:spacing w:before="100" w:beforeAutospacing="1" w:after="100" w:afterAutospacing="1"/>
    </w:pPr>
    <w:rPr>
      <w:rFonts w:ascii="Times" w:hAnsi="Times"/>
      <w:szCs w:val="20"/>
    </w:rPr>
  </w:style>
  <w:style w:type="character" w:customStyle="1" w:styleId="article-type">
    <w:name w:val="article-type"/>
    <w:basedOn w:val="DefaultParagraphFont"/>
    <w:rsid w:val="00A55956"/>
  </w:style>
  <w:style w:type="character" w:customStyle="1" w:styleId="divider">
    <w:name w:val="divider"/>
    <w:basedOn w:val="DefaultParagraphFont"/>
    <w:rsid w:val="00A55956"/>
  </w:style>
  <w:style w:type="character" w:customStyle="1" w:styleId="ellipsistext">
    <w:name w:val="ellipsis_text"/>
    <w:basedOn w:val="DefaultParagraphFont"/>
    <w:rsid w:val="00A55956"/>
  </w:style>
  <w:style w:type="character" w:customStyle="1" w:styleId="threedotsellipsis">
    <w:name w:val="threedots_ellipsis"/>
    <w:basedOn w:val="DefaultParagraphFont"/>
    <w:rsid w:val="00A55956"/>
  </w:style>
  <w:style w:type="character" w:customStyle="1" w:styleId="referencediv">
    <w:name w:val="referencediv"/>
    <w:basedOn w:val="DefaultParagraphFont"/>
    <w:rsid w:val="00A55956"/>
  </w:style>
  <w:style w:type="character" w:customStyle="1" w:styleId="description">
    <w:name w:val="description"/>
    <w:basedOn w:val="DefaultParagraphFont"/>
    <w:rsid w:val="00A55956"/>
  </w:style>
  <w:style w:type="character" w:customStyle="1" w:styleId="pb-byline">
    <w:name w:val="pb-byline"/>
    <w:basedOn w:val="DefaultParagraphFont"/>
    <w:rsid w:val="00A55956"/>
  </w:style>
  <w:style w:type="character" w:customStyle="1" w:styleId="pb-timestamp">
    <w:name w:val="pb-timestamp"/>
    <w:basedOn w:val="DefaultParagraphFont"/>
    <w:rsid w:val="00A55956"/>
  </w:style>
  <w:style w:type="character" w:customStyle="1" w:styleId="a-size-extra-large">
    <w:name w:val="a-size-extra-large"/>
    <w:basedOn w:val="DefaultParagraphFont"/>
    <w:rsid w:val="00A55956"/>
  </w:style>
  <w:style w:type="paragraph" w:customStyle="1" w:styleId="Pa6">
    <w:name w:val="Pa6"/>
    <w:basedOn w:val="Normal"/>
    <w:next w:val="Normal"/>
    <w:qFormat/>
    <w:rsid w:val="00A55956"/>
    <w:pPr>
      <w:widowControl w:val="0"/>
      <w:autoSpaceDE w:val="0"/>
      <w:autoSpaceDN w:val="0"/>
      <w:adjustRightInd w:val="0"/>
      <w:spacing w:line="181" w:lineRule="atLeast"/>
    </w:pPr>
  </w:style>
  <w:style w:type="paragraph" w:customStyle="1" w:styleId="Pa0">
    <w:name w:val="Pa0"/>
    <w:basedOn w:val="Normal"/>
    <w:next w:val="Normal"/>
    <w:uiPriority w:val="99"/>
    <w:qFormat/>
    <w:rsid w:val="00A55956"/>
    <w:pPr>
      <w:widowControl w:val="0"/>
      <w:autoSpaceDE w:val="0"/>
      <w:autoSpaceDN w:val="0"/>
      <w:adjustRightInd w:val="0"/>
      <w:spacing w:line="201" w:lineRule="atLeast"/>
    </w:pPr>
  </w:style>
  <w:style w:type="character" w:customStyle="1" w:styleId="A2">
    <w:name w:val="A2"/>
    <w:uiPriority w:val="99"/>
    <w:rsid w:val="00A55956"/>
    <w:rPr>
      <w:color w:val="000000"/>
      <w:sz w:val="11"/>
      <w:szCs w:val="11"/>
    </w:rPr>
  </w:style>
  <w:style w:type="paragraph" w:customStyle="1" w:styleId="Pa3">
    <w:name w:val="Pa3"/>
    <w:basedOn w:val="Default"/>
    <w:next w:val="Default"/>
    <w:uiPriority w:val="99"/>
    <w:qFormat/>
    <w:rsid w:val="00A55956"/>
    <w:pPr>
      <w:widowControl w:val="0"/>
      <w:spacing w:after="0" w:line="181" w:lineRule="atLeast"/>
    </w:pPr>
    <w:rPr>
      <w:rFonts w:cs="Times New Roman"/>
    </w:rPr>
  </w:style>
  <w:style w:type="character" w:customStyle="1" w:styleId="wl12">
    <w:name w:val="wl12"/>
    <w:basedOn w:val="DefaultParagraphFont"/>
    <w:rsid w:val="00A55956"/>
  </w:style>
  <w:style w:type="character" w:customStyle="1" w:styleId="ico-day-143">
    <w:name w:val="ico-day-143"/>
    <w:basedOn w:val="DefaultParagraphFont"/>
    <w:rsid w:val="00A55956"/>
  </w:style>
  <w:style w:type="character" w:customStyle="1" w:styleId="dot">
    <w:name w:val="dot"/>
    <w:basedOn w:val="DefaultParagraphFont"/>
    <w:rsid w:val="00A55956"/>
  </w:style>
  <w:style w:type="paragraph" w:customStyle="1" w:styleId="blu10">
    <w:name w:val="blu10"/>
    <w:basedOn w:val="Normal"/>
    <w:rsid w:val="00A55956"/>
    <w:pPr>
      <w:spacing w:before="100" w:beforeAutospacing="1" w:after="100" w:afterAutospacing="1"/>
    </w:pPr>
    <w:rPr>
      <w:rFonts w:ascii="Times" w:hAnsi="Times"/>
      <w:szCs w:val="20"/>
    </w:rPr>
  </w:style>
  <w:style w:type="paragraph" w:customStyle="1" w:styleId="bk18clbi">
    <w:name w:val="bk18_clbi"/>
    <w:basedOn w:val="Normal"/>
    <w:rsid w:val="00A55956"/>
    <w:pPr>
      <w:spacing w:before="100" w:beforeAutospacing="1" w:after="100" w:afterAutospacing="1"/>
    </w:pPr>
    <w:rPr>
      <w:rFonts w:ascii="Times" w:hAnsi="Times"/>
      <w:szCs w:val="20"/>
    </w:rPr>
  </w:style>
  <w:style w:type="paragraph" w:customStyle="1" w:styleId="digi">
    <w:name w:val="digi"/>
    <w:basedOn w:val="Normal"/>
    <w:rsid w:val="00A55956"/>
    <w:pPr>
      <w:spacing w:before="100" w:beforeAutospacing="1" w:after="100" w:afterAutospacing="1"/>
    </w:pPr>
    <w:rPr>
      <w:rFonts w:ascii="Times" w:hAnsi="Times"/>
      <w:szCs w:val="20"/>
    </w:rPr>
  </w:style>
  <w:style w:type="character" w:customStyle="1" w:styleId="iosicn">
    <w:name w:val="ios_icn"/>
    <w:basedOn w:val="DefaultParagraphFont"/>
    <w:rsid w:val="00A55956"/>
  </w:style>
  <w:style w:type="character" w:customStyle="1" w:styleId="androidicn">
    <w:name w:val="android_icn"/>
    <w:basedOn w:val="DefaultParagraphFont"/>
    <w:rsid w:val="00A55956"/>
  </w:style>
  <w:style w:type="character" w:customStyle="1" w:styleId="windowsicn">
    <w:name w:val="windows_icn"/>
    <w:basedOn w:val="DefaultParagraphFont"/>
    <w:rsid w:val="00A55956"/>
  </w:style>
  <w:style w:type="character" w:customStyle="1" w:styleId="fl">
    <w:name w:val="fl"/>
    <w:basedOn w:val="DefaultParagraphFont"/>
    <w:rsid w:val="00A55956"/>
  </w:style>
  <w:style w:type="paragraph" w:customStyle="1" w:styleId="pt5">
    <w:name w:val="pt5"/>
    <w:basedOn w:val="Normal"/>
    <w:rsid w:val="00A55956"/>
    <w:pPr>
      <w:spacing w:before="100" w:beforeAutospacing="1" w:after="100" w:afterAutospacing="1"/>
    </w:pPr>
    <w:rPr>
      <w:rFonts w:ascii="Times" w:hAnsi="Times"/>
      <w:szCs w:val="20"/>
    </w:rPr>
  </w:style>
  <w:style w:type="character" w:customStyle="1" w:styleId="by">
    <w:name w:val="by"/>
    <w:basedOn w:val="DefaultParagraphFont"/>
    <w:rsid w:val="00A55956"/>
  </w:style>
  <w:style w:type="character" w:customStyle="1" w:styleId="tltweet">
    <w:name w:val="tltweet"/>
    <w:basedOn w:val="DefaultParagraphFont"/>
    <w:rsid w:val="00A55956"/>
  </w:style>
  <w:style w:type="character" w:customStyle="1" w:styleId="tlfb">
    <w:name w:val="tlfb"/>
    <w:basedOn w:val="DefaultParagraphFont"/>
    <w:rsid w:val="00A55956"/>
  </w:style>
  <w:style w:type="character" w:customStyle="1" w:styleId="tlgp">
    <w:name w:val="tlgp"/>
    <w:basedOn w:val="DefaultParagraphFont"/>
    <w:rsid w:val="00A55956"/>
  </w:style>
  <w:style w:type="paragraph" w:customStyle="1" w:styleId="text">
    <w:name w:val="text"/>
    <w:basedOn w:val="Normal"/>
    <w:qFormat/>
    <w:rsid w:val="00A55956"/>
    <w:pPr>
      <w:spacing w:before="100" w:beforeAutospacing="1" w:after="100" w:afterAutospacing="1"/>
    </w:pPr>
    <w:rPr>
      <w:rFonts w:ascii="Times" w:hAnsi="Times"/>
      <w:szCs w:val="20"/>
    </w:rPr>
  </w:style>
  <w:style w:type="paragraph" w:customStyle="1" w:styleId="pt10">
    <w:name w:val="pt10"/>
    <w:basedOn w:val="Normal"/>
    <w:rsid w:val="00A55956"/>
    <w:pPr>
      <w:spacing w:before="100" w:beforeAutospacing="1" w:after="100" w:afterAutospacing="1"/>
    </w:pPr>
    <w:rPr>
      <w:rFonts w:ascii="Times" w:hAnsi="Times"/>
      <w:szCs w:val="20"/>
    </w:rPr>
  </w:style>
  <w:style w:type="character" w:customStyle="1" w:styleId="ob-unit">
    <w:name w:val="ob-unit"/>
    <w:basedOn w:val="DefaultParagraphFont"/>
    <w:rsid w:val="00A55956"/>
  </w:style>
  <w:style w:type="character" w:customStyle="1" w:styleId="oblogo">
    <w:name w:val="ob_logo"/>
    <w:basedOn w:val="DefaultParagraphFont"/>
    <w:rsid w:val="00A55956"/>
  </w:style>
  <w:style w:type="paragraph" w:customStyle="1" w:styleId="pictitle">
    <w:name w:val="pictitle"/>
    <w:basedOn w:val="Normal"/>
    <w:rsid w:val="00A55956"/>
    <w:pPr>
      <w:spacing w:before="100" w:beforeAutospacing="1" w:after="100" w:afterAutospacing="1"/>
    </w:pPr>
    <w:rPr>
      <w:rFonts w:ascii="Times" w:hAnsi="Times"/>
      <w:szCs w:val="20"/>
    </w:rPr>
  </w:style>
  <w:style w:type="character" w:customStyle="1" w:styleId="satire">
    <w:name w:val="satire"/>
    <w:basedOn w:val="DefaultParagraphFont"/>
    <w:rsid w:val="00A55956"/>
  </w:style>
  <w:style w:type="character" w:customStyle="1" w:styleId="cnuserinfo">
    <w:name w:val="cnuserinfo"/>
    <w:basedOn w:val="DefaultParagraphFont"/>
    <w:rsid w:val="00A55956"/>
  </w:style>
  <w:style w:type="character" w:customStyle="1" w:styleId="cnitemdate">
    <w:name w:val="cnitemdate"/>
    <w:basedOn w:val="DefaultParagraphFont"/>
    <w:rsid w:val="00A55956"/>
  </w:style>
  <w:style w:type="character" w:customStyle="1" w:styleId="siteicn">
    <w:name w:val="site_icn"/>
    <w:basedOn w:val="DefaultParagraphFont"/>
    <w:rsid w:val="00A55956"/>
  </w:style>
  <w:style w:type="character" w:customStyle="1" w:styleId="name">
    <w:name w:val="name"/>
    <w:basedOn w:val="DefaultParagraphFont"/>
    <w:rsid w:val="00A55956"/>
  </w:style>
  <w:style w:type="character" w:customStyle="1" w:styleId="updated">
    <w:name w:val="updated"/>
    <w:basedOn w:val="DefaultParagraphFont"/>
    <w:rsid w:val="00A55956"/>
  </w:style>
  <w:style w:type="paragraph" w:customStyle="1" w:styleId="bold">
    <w:name w:val="bold"/>
    <w:basedOn w:val="Normal"/>
    <w:qFormat/>
    <w:rsid w:val="00A55956"/>
    <w:pPr>
      <w:spacing w:before="100" w:beforeAutospacing="1" w:after="100" w:afterAutospacing="1"/>
    </w:pPr>
    <w:rPr>
      <w:rFonts w:ascii="Times" w:hAnsi="Times"/>
      <w:szCs w:val="20"/>
    </w:rPr>
  </w:style>
  <w:style w:type="character" w:customStyle="1" w:styleId="views">
    <w:name w:val="views"/>
    <w:basedOn w:val="DefaultParagraphFont"/>
    <w:rsid w:val="00A55956"/>
  </w:style>
  <w:style w:type="character" w:customStyle="1" w:styleId="optionfollow">
    <w:name w:val="option_follow"/>
    <w:basedOn w:val="DefaultParagraphFont"/>
    <w:rsid w:val="00A55956"/>
  </w:style>
  <w:style w:type="paragraph" w:customStyle="1" w:styleId="byline-date">
    <w:name w:val="byline-date"/>
    <w:basedOn w:val="Normal"/>
    <w:rsid w:val="00A55956"/>
    <w:pPr>
      <w:spacing w:before="100" w:beforeAutospacing="1" w:after="100" w:afterAutospacing="1"/>
    </w:pPr>
    <w:rPr>
      <w:rFonts w:ascii="Times" w:hAnsi="Times"/>
      <w:szCs w:val="20"/>
    </w:rPr>
  </w:style>
  <w:style w:type="character" w:customStyle="1" w:styleId="specialissuelabel">
    <w:name w:val="specialissuelabel"/>
    <w:basedOn w:val="DefaultParagraphFont"/>
    <w:rsid w:val="00A55956"/>
  </w:style>
  <w:style w:type="paragraph" w:customStyle="1" w:styleId="volissue">
    <w:name w:val="volissue"/>
    <w:basedOn w:val="Normal"/>
    <w:qFormat/>
    <w:rsid w:val="00A55956"/>
    <w:pPr>
      <w:spacing w:before="100" w:beforeAutospacing="1" w:after="100" w:afterAutospacing="1"/>
    </w:pPr>
    <w:rPr>
      <w:rFonts w:ascii="Times" w:hAnsi="Times"/>
      <w:szCs w:val="20"/>
    </w:rPr>
  </w:style>
  <w:style w:type="character" w:customStyle="1" w:styleId="collapsetext">
    <w:name w:val="collapsetext"/>
    <w:basedOn w:val="DefaultParagraphFont"/>
    <w:rsid w:val="00A55956"/>
  </w:style>
  <w:style w:type="character" w:customStyle="1" w:styleId="showinfo">
    <w:name w:val="showinfo"/>
    <w:basedOn w:val="DefaultParagraphFont"/>
    <w:rsid w:val="00A55956"/>
  </w:style>
  <w:style w:type="character" w:customStyle="1" w:styleId="nlmstring-name">
    <w:name w:val="nlm_string-name"/>
    <w:basedOn w:val="DefaultParagraphFont"/>
    <w:rsid w:val="00A55956"/>
  </w:style>
  <w:style w:type="paragraph" w:customStyle="1" w:styleId="fulltext">
    <w:name w:val="fulltext"/>
    <w:basedOn w:val="Normal"/>
    <w:rsid w:val="00A55956"/>
    <w:pPr>
      <w:spacing w:before="100" w:beforeAutospacing="1" w:after="100" w:afterAutospacing="1"/>
    </w:pPr>
    <w:rPr>
      <w:rFonts w:ascii="Times" w:hAnsi="Times"/>
      <w:szCs w:val="20"/>
    </w:rPr>
  </w:style>
  <w:style w:type="character" w:customStyle="1" w:styleId="gsct1">
    <w:name w:val="gs_ct1"/>
    <w:basedOn w:val="DefaultParagraphFont"/>
    <w:rsid w:val="00A55956"/>
  </w:style>
  <w:style w:type="character" w:customStyle="1" w:styleId="meta-prep">
    <w:name w:val="meta-prep"/>
    <w:basedOn w:val="DefaultParagraphFont"/>
    <w:rsid w:val="00A55956"/>
  </w:style>
  <w:style w:type="paragraph" w:customStyle="1" w:styleId="Pa11">
    <w:name w:val="Pa11"/>
    <w:basedOn w:val="Default"/>
    <w:next w:val="Default"/>
    <w:uiPriority w:val="99"/>
    <w:qFormat/>
    <w:rsid w:val="00A55956"/>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A55956"/>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A55956"/>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A55956"/>
  </w:style>
  <w:style w:type="character" w:customStyle="1" w:styleId="article-headermetadata-date">
    <w:name w:val="article-header__metadata-date"/>
    <w:basedOn w:val="DefaultParagraphFont"/>
    <w:rsid w:val="00A55956"/>
  </w:style>
  <w:style w:type="character" w:customStyle="1" w:styleId="article-headermetadata-tags">
    <w:name w:val="article-header__metadata-tags"/>
    <w:basedOn w:val="DefaultParagraphFont"/>
    <w:rsid w:val="00A55956"/>
  </w:style>
  <w:style w:type="character" w:customStyle="1" w:styleId="review--authors">
    <w:name w:val="review--authors"/>
    <w:basedOn w:val="DefaultParagraphFont"/>
    <w:rsid w:val="00A55956"/>
  </w:style>
  <w:style w:type="character" w:customStyle="1" w:styleId="caps">
    <w:name w:val="caps"/>
    <w:basedOn w:val="DefaultParagraphFont"/>
    <w:rsid w:val="00A55956"/>
  </w:style>
  <w:style w:type="paragraph" w:customStyle="1" w:styleId="d1-byline">
    <w:name w:val="d1-byline"/>
    <w:basedOn w:val="Normal"/>
    <w:rsid w:val="00A55956"/>
    <w:pPr>
      <w:spacing w:before="100" w:beforeAutospacing="1" w:after="100" w:afterAutospacing="1"/>
    </w:pPr>
    <w:rPr>
      <w:rFonts w:ascii="Times" w:hAnsi="Times"/>
      <w:szCs w:val="20"/>
    </w:rPr>
  </w:style>
  <w:style w:type="character" w:customStyle="1" w:styleId="d1-byline-item">
    <w:name w:val="d1-byline-item"/>
    <w:basedOn w:val="DefaultParagraphFont"/>
    <w:rsid w:val="00A55956"/>
  </w:style>
  <w:style w:type="paragraph" w:customStyle="1" w:styleId="author-datetime">
    <w:name w:val="author-datetime"/>
    <w:basedOn w:val="Normal"/>
    <w:rsid w:val="00A55956"/>
    <w:pPr>
      <w:spacing w:before="100" w:beforeAutospacing="1" w:after="100" w:afterAutospacing="1"/>
    </w:pPr>
    <w:rPr>
      <w:rFonts w:ascii="Times" w:hAnsi="Times"/>
      <w:szCs w:val="20"/>
    </w:rPr>
  </w:style>
  <w:style w:type="character" w:customStyle="1" w:styleId="postauthor">
    <w:name w:val="postauthor"/>
    <w:basedOn w:val="DefaultParagraphFont"/>
    <w:rsid w:val="00A55956"/>
  </w:style>
  <w:style w:type="character" w:customStyle="1" w:styleId="authorname">
    <w:name w:val="author_name"/>
    <w:basedOn w:val="DefaultParagraphFont"/>
    <w:rsid w:val="00A55956"/>
  </w:style>
  <w:style w:type="character" w:customStyle="1" w:styleId="createddate">
    <w:name w:val="created_date"/>
    <w:basedOn w:val="DefaultParagraphFont"/>
    <w:rsid w:val="00A55956"/>
  </w:style>
  <w:style w:type="character" w:customStyle="1" w:styleId="listtitle">
    <w:name w:val="listtitle"/>
    <w:basedOn w:val="DefaultParagraphFont"/>
    <w:rsid w:val="00A55956"/>
  </w:style>
  <w:style w:type="character" w:customStyle="1" w:styleId="s1">
    <w:name w:val="s1"/>
    <w:basedOn w:val="DefaultParagraphFont"/>
    <w:rsid w:val="00A55956"/>
  </w:style>
  <w:style w:type="paragraph" w:customStyle="1" w:styleId="pub-info">
    <w:name w:val="pub-info"/>
    <w:basedOn w:val="Normal"/>
    <w:rsid w:val="00A55956"/>
    <w:pPr>
      <w:spacing w:before="100" w:beforeAutospacing="1" w:after="100" w:afterAutospacing="1"/>
    </w:pPr>
    <w:rPr>
      <w:rFonts w:ascii="Times" w:hAnsi="Times"/>
      <w:szCs w:val="20"/>
    </w:rPr>
  </w:style>
  <w:style w:type="character" w:customStyle="1" w:styleId="submitted-info">
    <w:name w:val="submitted-info"/>
    <w:basedOn w:val="DefaultParagraphFont"/>
    <w:rsid w:val="00A55956"/>
  </w:style>
  <w:style w:type="character" w:customStyle="1" w:styleId="doctype">
    <w:name w:val="doctype"/>
    <w:basedOn w:val="DefaultParagraphFont"/>
    <w:rsid w:val="00A55956"/>
  </w:style>
  <w:style w:type="paragraph" w:customStyle="1" w:styleId="hs-text-container">
    <w:name w:val="hs-text-container"/>
    <w:basedOn w:val="Normal"/>
    <w:qFormat/>
    <w:rsid w:val="00A55956"/>
    <w:pPr>
      <w:spacing w:before="100" w:beforeAutospacing="1" w:after="100" w:afterAutospacing="1"/>
    </w:pPr>
    <w:rPr>
      <w:rFonts w:ascii="Times" w:hAnsi="Times"/>
      <w:szCs w:val="20"/>
    </w:rPr>
  </w:style>
  <w:style w:type="character" w:customStyle="1" w:styleId="timedate">
    <w:name w:val="timedate"/>
    <w:basedOn w:val="DefaultParagraphFont"/>
    <w:rsid w:val="00A55956"/>
  </w:style>
  <w:style w:type="character" w:customStyle="1" w:styleId="field-item">
    <w:name w:val="field-item"/>
    <w:basedOn w:val="DefaultParagraphFont"/>
    <w:rsid w:val="00A55956"/>
  </w:style>
  <w:style w:type="paragraph" w:customStyle="1" w:styleId="Pa10">
    <w:name w:val="Pa10"/>
    <w:basedOn w:val="Default"/>
    <w:next w:val="Default"/>
    <w:uiPriority w:val="99"/>
    <w:qFormat/>
    <w:rsid w:val="00A55956"/>
    <w:pPr>
      <w:widowControl w:val="0"/>
      <w:spacing w:after="0" w:line="241" w:lineRule="atLeast"/>
    </w:pPr>
    <w:rPr>
      <w:rFonts w:ascii="Myriad Pro Light" w:hAnsi="Myriad Pro Light" w:cs="Times New Roman"/>
    </w:rPr>
  </w:style>
  <w:style w:type="paragraph" w:customStyle="1" w:styleId="headlinemeta">
    <w:name w:val="headline_meta"/>
    <w:basedOn w:val="Normal"/>
    <w:qFormat/>
    <w:rsid w:val="00A55956"/>
    <w:pPr>
      <w:spacing w:before="100" w:beforeAutospacing="1" w:after="100" w:afterAutospacing="1"/>
    </w:pPr>
    <w:rPr>
      <w:rFonts w:ascii="Times" w:hAnsi="Times"/>
      <w:szCs w:val="20"/>
    </w:rPr>
  </w:style>
  <w:style w:type="paragraph" w:customStyle="1" w:styleId="pub-type">
    <w:name w:val="pub-type"/>
    <w:basedOn w:val="Normal"/>
    <w:rsid w:val="00A55956"/>
    <w:pPr>
      <w:spacing w:before="100" w:beforeAutospacing="1" w:after="100" w:afterAutospacing="1"/>
    </w:pPr>
    <w:rPr>
      <w:rFonts w:ascii="Times" w:hAnsi="Times"/>
      <w:szCs w:val="20"/>
    </w:rPr>
  </w:style>
  <w:style w:type="character" w:customStyle="1" w:styleId="lang-select">
    <w:name w:val="lang-select"/>
    <w:basedOn w:val="DefaultParagraphFont"/>
    <w:rsid w:val="00A55956"/>
  </w:style>
  <w:style w:type="character" w:customStyle="1" w:styleId="crauthor">
    <w:name w:val="cr_author"/>
    <w:basedOn w:val="DefaultParagraphFont"/>
    <w:rsid w:val="00A55956"/>
  </w:style>
  <w:style w:type="character" w:customStyle="1" w:styleId="span6">
    <w:name w:val="span6"/>
    <w:basedOn w:val="DefaultParagraphFont"/>
    <w:rsid w:val="00A55956"/>
  </w:style>
  <w:style w:type="character" w:customStyle="1" w:styleId="date-display-single">
    <w:name w:val="date-display-single"/>
    <w:basedOn w:val="DefaultParagraphFont"/>
    <w:rsid w:val="00A55956"/>
  </w:style>
  <w:style w:type="character" w:customStyle="1" w:styleId="posted-on">
    <w:name w:val="posted-on"/>
    <w:basedOn w:val="DefaultParagraphFont"/>
    <w:rsid w:val="00A55956"/>
  </w:style>
  <w:style w:type="paragraph" w:customStyle="1" w:styleId="default0">
    <w:name w:val="default"/>
    <w:basedOn w:val="Normal"/>
    <w:rsid w:val="00A55956"/>
    <w:pPr>
      <w:spacing w:before="100" w:beforeAutospacing="1" w:after="100" w:afterAutospacing="1"/>
    </w:pPr>
    <w:rPr>
      <w:rFonts w:ascii="Times" w:hAnsi="Times"/>
      <w:szCs w:val="20"/>
    </w:rPr>
  </w:style>
  <w:style w:type="character" w:customStyle="1" w:styleId="pbaffiliations">
    <w:name w:val="pb_affiliations"/>
    <w:basedOn w:val="DefaultParagraphFont"/>
    <w:rsid w:val="00A55956"/>
  </w:style>
  <w:style w:type="character" w:customStyle="1" w:styleId="authorinfo">
    <w:name w:val="author_info"/>
    <w:basedOn w:val="DefaultParagraphFont"/>
    <w:rsid w:val="00A55956"/>
  </w:style>
  <w:style w:type="paragraph" w:customStyle="1" w:styleId="zn-bodyparagraph">
    <w:name w:val="zn-body__paragraph"/>
    <w:basedOn w:val="Normal"/>
    <w:rsid w:val="00A55956"/>
    <w:pPr>
      <w:spacing w:before="100" w:beforeAutospacing="1" w:after="100" w:afterAutospacing="1"/>
    </w:pPr>
    <w:rPr>
      <w:rFonts w:ascii="Times" w:hAnsi="Times"/>
      <w:szCs w:val="20"/>
    </w:rPr>
  </w:style>
  <w:style w:type="paragraph" w:customStyle="1" w:styleId="metadatabyline">
    <w:name w:val="metadata__byline"/>
    <w:basedOn w:val="Normal"/>
    <w:rsid w:val="00A55956"/>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A55956"/>
  </w:style>
  <w:style w:type="character" w:customStyle="1" w:styleId="elstoryelementheader">
    <w:name w:val="el__storyelement__header"/>
    <w:basedOn w:val="DefaultParagraphFont"/>
    <w:rsid w:val="00A55956"/>
  </w:style>
  <w:style w:type="character" w:customStyle="1" w:styleId="elstoryelementgray">
    <w:name w:val="el__storyelement__gray"/>
    <w:basedOn w:val="DefaultParagraphFont"/>
    <w:rsid w:val="00A55956"/>
  </w:style>
  <w:style w:type="character" w:customStyle="1" w:styleId="externaledithide">
    <w:name w:val="external_edit_hide"/>
    <w:basedOn w:val="DefaultParagraphFont"/>
    <w:rsid w:val="00A55956"/>
  </w:style>
  <w:style w:type="character" w:customStyle="1" w:styleId="div">
    <w:name w:val="div"/>
    <w:basedOn w:val="DefaultParagraphFont"/>
    <w:rsid w:val="00A55956"/>
  </w:style>
  <w:style w:type="character" w:customStyle="1" w:styleId="field-content">
    <w:name w:val="field-content"/>
    <w:basedOn w:val="DefaultParagraphFont"/>
    <w:rsid w:val="00A55956"/>
  </w:style>
  <w:style w:type="paragraph" w:customStyle="1" w:styleId="xhead">
    <w:name w:val="xhead"/>
    <w:basedOn w:val="Normal"/>
    <w:qFormat/>
    <w:rsid w:val="00A55956"/>
    <w:pPr>
      <w:spacing w:before="100" w:beforeAutospacing="1" w:after="100" w:afterAutospacing="1"/>
    </w:pPr>
    <w:rPr>
      <w:rFonts w:ascii="Times" w:hAnsi="Times"/>
      <w:szCs w:val="20"/>
    </w:rPr>
  </w:style>
  <w:style w:type="paragraph" w:customStyle="1" w:styleId="quiet">
    <w:name w:val="quiet"/>
    <w:basedOn w:val="Normal"/>
    <w:rsid w:val="00A55956"/>
    <w:pPr>
      <w:spacing w:before="100" w:beforeAutospacing="1" w:after="100" w:afterAutospacing="1"/>
    </w:pPr>
    <w:rPr>
      <w:rFonts w:ascii="Times" w:hAnsi="Times"/>
      <w:szCs w:val="20"/>
    </w:rPr>
  </w:style>
  <w:style w:type="character" w:customStyle="1" w:styleId="time">
    <w:name w:val="time"/>
    <w:basedOn w:val="DefaultParagraphFont"/>
    <w:rsid w:val="00A55956"/>
  </w:style>
  <w:style w:type="character" w:customStyle="1" w:styleId="2">
    <w:name w:val="2"/>
    <w:rsid w:val="00A55956"/>
    <w:rPr>
      <w:rFonts w:cs="Arial"/>
      <w:bCs/>
      <w:sz w:val="20"/>
      <w:u w:val="single"/>
      <w:lang w:val="en-US" w:eastAsia="en-US" w:bidi="ar-SA"/>
    </w:rPr>
  </w:style>
  <w:style w:type="character" w:customStyle="1" w:styleId="article-byline">
    <w:name w:val="article-byline"/>
    <w:basedOn w:val="DefaultParagraphFont"/>
    <w:rsid w:val="00A55956"/>
  </w:style>
  <w:style w:type="character" w:customStyle="1" w:styleId="s4">
    <w:name w:val="s4"/>
    <w:basedOn w:val="DefaultParagraphFont"/>
    <w:rsid w:val="00A55956"/>
  </w:style>
  <w:style w:type="character" w:customStyle="1" w:styleId="s5">
    <w:name w:val="s5"/>
    <w:basedOn w:val="DefaultParagraphFont"/>
    <w:rsid w:val="00A55956"/>
  </w:style>
  <w:style w:type="paragraph" w:customStyle="1" w:styleId="Style5">
    <w:name w:val="Style5"/>
    <w:basedOn w:val="Normal"/>
    <w:next w:val="Heading9"/>
    <w:link w:val="Style5Char"/>
    <w:uiPriority w:val="4"/>
    <w:qFormat/>
    <w:rsid w:val="00A55956"/>
    <w:rPr>
      <w:b/>
      <w:bCs/>
      <w:u w:val="single"/>
    </w:rPr>
  </w:style>
  <w:style w:type="paragraph" w:customStyle="1" w:styleId="LanguageEditing">
    <w:name w:val="Language Editing"/>
    <w:basedOn w:val="Normal"/>
    <w:link w:val="LanguageEditingChar"/>
    <w:qFormat/>
    <w:rsid w:val="00A55956"/>
    <w:rPr>
      <w:strike/>
    </w:rPr>
  </w:style>
  <w:style w:type="character" w:customStyle="1" w:styleId="LanguageEditingChar">
    <w:name w:val="Language Editing Char"/>
    <w:basedOn w:val="DefaultParagraphFont"/>
    <w:link w:val="LanguageEditing"/>
    <w:locked/>
    <w:rsid w:val="00A55956"/>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A55956"/>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A55956"/>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A55956"/>
    <w:rPr>
      <w:rFonts w:ascii="Arial Narrow" w:hAnsi="Arial Narrow"/>
      <w:sz w:val="16"/>
    </w:rPr>
  </w:style>
  <w:style w:type="character" w:customStyle="1" w:styleId="Debate-CardSmalltextF2Char">
    <w:name w:val="Debate- Card Small text F2 Char"/>
    <w:link w:val="Debate-CardSmalltextF2"/>
    <w:rsid w:val="00A55956"/>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A55956"/>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A55956"/>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A55956"/>
    <w:rPr>
      <w:b/>
    </w:rPr>
  </w:style>
  <w:style w:type="character" w:customStyle="1" w:styleId="Debate-EmphasizedText-F5Char">
    <w:name w:val="Debate- Emphasized Text- F5 Char"/>
    <w:link w:val="Debate-EmphasizedText-F5"/>
    <w:rsid w:val="00A55956"/>
    <w:rPr>
      <w:rFonts w:ascii="Arial Narrow" w:hAnsi="Arial Narrow" w:cs="Calibri"/>
      <w:b/>
      <w:sz w:val="18"/>
      <w:u w:val="single"/>
    </w:rPr>
  </w:style>
  <w:style w:type="paragraph" w:customStyle="1" w:styleId="CitationCharChar">
    <w:name w:val="Citation Char Char"/>
    <w:basedOn w:val="Normal"/>
    <w:uiPriority w:val="6"/>
    <w:qFormat/>
    <w:rsid w:val="00A55956"/>
    <w:pPr>
      <w:ind w:left="1440" w:right="1440"/>
    </w:pPr>
    <w:rPr>
      <w:szCs w:val="20"/>
      <w:u w:val="single"/>
    </w:rPr>
  </w:style>
  <w:style w:type="character" w:customStyle="1" w:styleId="ShrinkText">
    <w:name w:val="Shrink Text"/>
    <w:rsid w:val="00A55956"/>
    <w:rPr>
      <w:rFonts w:ascii="Times New Roman" w:hAnsi="Times New Roman"/>
      <w:sz w:val="16"/>
    </w:rPr>
  </w:style>
  <w:style w:type="paragraph" w:customStyle="1" w:styleId="Strikethrough">
    <w:name w:val="Strikethrough"/>
    <w:basedOn w:val="Normal"/>
    <w:link w:val="StrikethroughChar"/>
    <w:qFormat/>
    <w:rsid w:val="00A55956"/>
    <w:rPr>
      <w:strike/>
    </w:rPr>
  </w:style>
  <w:style w:type="character" w:customStyle="1" w:styleId="StrikethroughChar">
    <w:name w:val="Strikethrough Char"/>
    <w:basedOn w:val="DefaultParagraphFont"/>
    <w:link w:val="Strikethrough"/>
    <w:rsid w:val="00A55956"/>
    <w:rPr>
      <w:rFonts w:ascii="Calibri" w:hAnsi="Calibri" w:cs="Calibri"/>
      <w:strike/>
    </w:rPr>
  </w:style>
  <w:style w:type="character" w:customStyle="1" w:styleId="AuthorDateChar0">
    <w:name w:val="Author/Date Char"/>
    <w:link w:val="AuthorDate1"/>
    <w:locked/>
    <w:rsid w:val="00A55956"/>
    <w:rPr>
      <w:rFonts w:ascii="Times New Roman" w:eastAsia="Calibri" w:hAnsi="Times New Roman" w:cs="Times New Roman"/>
      <w:b/>
      <w:u w:val="single"/>
    </w:rPr>
  </w:style>
  <w:style w:type="paragraph" w:customStyle="1" w:styleId="AuthorDate1">
    <w:name w:val="Author/Date"/>
    <w:basedOn w:val="Normal"/>
    <w:link w:val="AuthorDateChar0"/>
    <w:qFormat/>
    <w:rsid w:val="00A55956"/>
    <w:rPr>
      <w:rFonts w:ascii="Times New Roman" w:eastAsia="Calibri" w:hAnsi="Times New Roman" w:cs="Times New Roman"/>
      <w:b/>
      <w:u w:val="single"/>
    </w:rPr>
  </w:style>
  <w:style w:type="character" w:customStyle="1" w:styleId="source">
    <w:name w:val="source"/>
    <w:basedOn w:val="DefaultParagraphFont"/>
    <w:rsid w:val="00A55956"/>
  </w:style>
  <w:style w:type="character" w:customStyle="1" w:styleId="titleauthoretc">
    <w:name w:val="titleauthoretc"/>
    <w:basedOn w:val="DefaultParagraphFont"/>
    <w:rsid w:val="00A55956"/>
  </w:style>
  <w:style w:type="character" w:customStyle="1" w:styleId="subjectfield-postprocessinghook">
    <w:name w:val="subjectfield-postprocessinghook"/>
    <w:basedOn w:val="DefaultParagraphFont"/>
    <w:rsid w:val="00A55956"/>
  </w:style>
  <w:style w:type="paragraph" w:customStyle="1" w:styleId="msonospacing0">
    <w:name w:val="msonospacing"/>
    <w:rsid w:val="00A55956"/>
    <w:pPr>
      <w:spacing w:after="0" w:line="240" w:lineRule="auto"/>
    </w:pPr>
    <w:rPr>
      <w:rFonts w:ascii="Calibri" w:eastAsia="Calibri" w:hAnsi="Calibri" w:cs="Times New Roman"/>
      <w:szCs w:val="20"/>
    </w:rPr>
  </w:style>
  <w:style w:type="character" w:customStyle="1" w:styleId="UnderlineA">
    <w:name w:val="Underline A"/>
    <w:rsid w:val="00A55956"/>
    <w:rPr>
      <w:color w:val="000000"/>
      <w:sz w:val="20"/>
      <w:u w:val="single"/>
    </w:rPr>
  </w:style>
  <w:style w:type="paragraph" w:customStyle="1" w:styleId="UnunderlinedText">
    <w:name w:val="Ununderlined Text"/>
    <w:basedOn w:val="Normal"/>
    <w:link w:val="UnunderlinedTextChar"/>
    <w:autoRedefine/>
    <w:qFormat/>
    <w:rsid w:val="00A55956"/>
    <w:rPr>
      <w:sz w:val="12"/>
    </w:rPr>
  </w:style>
  <w:style w:type="character" w:customStyle="1" w:styleId="UnunderlinedTextChar">
    <w:name w:val="Ununderlined Text Char"/>
    <w:basedOn w:val="DefaultParagraphFont"/>
    <w:link w:val="UnunderlinedText"/>
    <w:rsid w:val="00A55956"/>
    <w:rPr>
      <w:rFonts w:ascii="Calibri" w:hAnsi="Calibri" w:cs="Calibri"/>
      <w:sz w:val="12"/>
    </w:rPr>
  </w:style>
  <w:style w:type="paragraph" w:customStyle="1" w:styleId="TagNew">
    <w:name w:val="Tag New"/>
    <w:qFormat/>
    <w:rsid w:val="00A55956"/>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A55956"/>
    <w:rPr>
      <w:rFonts w:ascii="Times New Roman" w:hAnsi="Times New Roman" w:cs="Times New Roman"/>
      <w:sz w:val="24"/>
      <w:u w:val="single"/>
    </w:rPr>
  </w:style>
  <w:style w:type="paragraph" w:customStyle="1" w:styleId="Underlinecards">
    <w:name w:val="Underline cards"/>
    <w:basedOn w:val="Subtitle"/>
    <w:link w:val="UnderlinecardsChar"/>
    <w:rsid w:val="00A55956"/>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A55956"/>
    <w:rPr>
      <w:rFonts w:ascii="Calibri" w:hAnsi="Calibri" w:cs="Calibri"/>
      <w:b/>
      <w:u w:val="single"/>
    </w:rPr>
  </w:style>
  <w:style w:type="paragraph" w:customStyle="1" w:styleId="Sectionheading">
    <w:name w:val="Section heading"/>
    <w:basedOn w:val="hat"/>
    <w:link w:val="SectionheadingChar"/>
    <w:rsid w:val="00A55956"/>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A55956"/>
    <w:rPr>
      <w:rFonts w:ascii="Calibri" w:eastAsia="Cambria" w:hAnsi="Calibri" w:cs="Arial"/>
      <w:b/>
      <w:bCs/>
      <w:kern w:val="32"/>
      <w:sz w:val="32"/>
      <w:szCs w:val="24"/>
      <w:u w:val="single"/>
    </w:rPr>
  </w:style>
  <w:style w:type="paragraph" w:customStyle="1" w:styleId="Style10">
    <w:name w:val="Style 1"/>
    <w:qFormat/>
    <w:rsid w:val="00A5595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A55956"/>
  </w:style>
  <w:style w:type="paragraph" w:customStyle="1" w:styleId="BlockTAGS">
    <w:name w:val="Block TAGS"/>
    <w:basedOn w:val="Normal"/>
    <w:rsid w:val="00A55956"/>
    <w:rPr>
      <w:b/>
    </w:rPr>
  </w:style>
  <w:style w:type="paragraph" w:customStyle="1" w:styleId="Ev">
    <w:name w:val="Ev"/>
    <w:basedOn w:val="Heading4"/>
    <w:rsid w:val="00A55956"/>
    <w:pPr>
      <w:keepLines w:val="0"/>
    </w:pPr>
    <w:rPr>
      <w:rFonts w:eastAsia="Times" w:cs="Times New Roman"/>
      <w:b w:val="0"/>
      <w:bCs w:val="0"/>
      <w:iCs/>
      <w:color w:val="000000"/>
      <w:sz w:val="14"/>
      <w:szCs w:val="20"/>
    </w:rPr>
  </w:style>
  <w:style w:type="paragraph" w:customStyle="1" w:styleId="CitesSmall">
    <w:name w:val="CitesSmall"/>
    <w:basedOn w:val="Normal"/>
    <w:rsid w:val="00A5595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A55956"/>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A55956"/>
    <w:rPr>
      <w:rFonts w:ascii="Times New Roman" w:hAnsi="Times New Roman"/>
      <w:sz w:val="24"/>
      <w:szCs w:val="24"/>
      <w:u w:val="thick"/>
      <w:lang w:val="en-US" w:eastAsia="en-US" w:bidi="ar-SA"/>
    </w:rPr>
  </w:style>
  <w:style w:type="character" w:customStyle="1" w:styleId="CharacterStyle9">
    <w:name w:val="Character Style 9"/>
    <w:rsid w:val="00A55956"/>
    <w:rPr>
      <w:rFonts w:ascii="Bookman Old Style" w:hAnsi="Bookman Old Style" w:cs="Times New Roman"/>
      <w:b/>
      <w:color w:val="000000"/>
      <w:szCs w:val="16"/>
    </w:rPr>
  </w:style>
  <w:style w:type="paragraph" w:customStyle="1" w:styleId="Blocks-Text">
    <w:name w:val="Blocks- Text"/>
    <w:basedOn w:val="Normal"/>
    <w:rsid w:val="00A55956"/>
    <w:pPr>
      <w:widowControl w:val="0"/>
      <w:autoSpaceDE w:val="0"/>
      <w:autoSpaceDN w:val="0"/>
      <w:adjustRightInd w:val="0"/>
    </w:pPr>
    <w:rPr>
      <w:rFonts w:cs="Verdana"/>
      <w:szCs w:val="26"/>
    </w:rPr>
  </w:style>
  <w:style w:type="character" w:customStyle="1" w:styleId="articletext0">
    <w:name w:val="articletext"/>
    <w:basedOn w:val="DefaultParagraphFont"/>
    <w:rsid w:val="00A55956"/>
  </w:style>
  <w:style w:type="character" w:customStyle="1" w:styleId="articletext1">
    <w:name w:val="article text"/>
    <w:basedOn w:val="DefaultParagraphFont"/>
    <w:rsid w:val="00A55956"/>
  </w:style>
  <w:style w:type="character" w:customStyle="1" w:styleId="F6BoldUnderline">
    <w:name w:val="F6 Bold Underline"/>
    <w:basedOn w:val="DefaultParagraphFont"/>
    <w:rsid w:val="00A55956"/>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A55956"/>
    <w:rPr>
      <w:rFonts w:ascii="Arial Narrow" w:hAnsi="Arial Narrow"/>
      <w:b/>
    </w:rPr>
  </w:style>
  <w:style w:type="character" w:customStyle="1" w:styleId="DebateTagChar0">
    <w:name w:val="Debate Tag Char"/>
    <w:basedOn w:val="DefaultParagraphFont"/>
    <w:link w:val="DebateTag0"/>
    <w:rsid w:val="00A55956"/>
    <w:rPr>
      <w:rFonts w:ascii="Arial Narrow" w:hAnsi="Arial Narrow" w:cs="Calibri"/>
      <w:b/>
    </w:rPr>
  </w:style>
  <w:style w:type="paragraph" w:customStyle="1" w:styleId="DebateCard">
    <w:name w:val="Debate Card"/>
    <w:basedOn w:val="Normal"/>
    <w:link w:val="DebateCardChar"/>
    <w:rsid w:val="00A55956"/>
    <w:pPr>
      <w:jc w:val="both"/>
    </w:pPr>
    <w:rPr>
      <w:rFonts w:ascii="Arial Narrow" w:hAnsi="Arial Narrow"/>
    </w:rPr>
  </w:style>
  <w:style w:type="character" w:customStyle="1" w:styleId="DebateCardChar">
    <w:name w:val="Debate Card Char"/>
    <w:basedOn w:val="DefaultParagraphFont"/>
    <w:link w:val="DebateCard"/>
    <w:rsid w:val="00A55956"/>
    <w:rPr>
      <w:rFonts w:ascii="Arial Narrow" w:hAnsi="Arial Narrow" w:cs="Calibri"/>
    </w:rPr>
  </w:style>
  <w:style w:type="paragraph" w:customStyle="1" w:styleId="DebateCiteMain">
    <w:name w:val="Debate Cite Main"/>
    <w:basedOn w:val="Normal"/>
    <w:next w:val="Normal"/>
    <w:link w:val="DebateCiteMainChar"/>
    <w:rsid w:val="00A55956"/>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A55956"/>
    <w:rPr>
      <w:rFonts w:ascii="Arial Narrow" w:hAnsi="Arial Narrow" w:cs="Calibri"/>
      <w:b/>
    </w:rPr>
  </w:style>
  <w:style w:type="paragraph" w:customStyle="1" w:styleId="DebateSecondaryCite">
    <w:name w:val="Debate Secondary Cite"/>
    <w:basedOn w:val="Normal"/>
    <w:next w:val="DebateCard"/>
    <w:link w:val="DebateSecondaryCiteChar"/>
    <w:rsid w:val="00A55956"/>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A55956"/>
    <w:rPr>
      <w:rFonts w:ascii="Arial Narrow" w:hAnsi="Arial Narrow" w:cs="Calibri"/>
    </w:rPr>
  </w:style>
  <w:style w:type="character" w:customStyle="1" w:styleId="CircleChar">
    <w:name w:val="Circle Char"/>
    <w:basedOn w:val="DefaultParagraphFont"/>
    <w:link w:val="Circle"/>
    <w:locked/>
    <w:rsid w:val="00A55956"/>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A55956"/>
    <w:rPr>
      <w:rFonts w:ascii="Times New Roman" w:eastAsia="Times New Roman" w:hAnsi="Times New Roman" w:cs="Times New Roman"/>
      <w:b/>
      <w:sz w:val="20"/>
      <w:szCs w:val="20"/>
      <w:u w:val="words"/>
    </w:rPr>
  </w:style>
  <w:style w:type="character" w:customStyle="1" w:styleId="hilite1">
    <w:name w:val="hilite1"/>
    <w:rsid w:val="00A55956"/>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A55956"/>
    <w:rPr>
      <w:rFonts w:eastAsia="Calibri"/>
    </w:rPr>
  </w:style>
  <w:style w:type="character" w:customStyle="1" w:styleId="Heading4CiteChar">
    <w:name w:val="Heading 4 Cite Char"/>
    <w:link w:val="Heading4Cite"/>
    <w:rsid w:val="00A55956"/>
    <w:rPr>
      <w:rFonts w:ascii="Calibri" w:eastAsia="Calibri" w:hAnsi="Calibri" w:cs="Calibri"/>
    </w:rPr>
  </w:style>
  <w:style w:type="paragraph" w:customStyle="1" w:styleId="2909F619802848F09E01365C32F34654">
    <w:name w:val="2909F619802848F09E01365C32F34654"/>
    <w:qFormat/>
    <w:rsid w:val="00A55956"/>
    <w:pPr>
      <w:spacing w:after="200" w:line="276" w:lineRule="auto"/>
    </w:pPr>
    <w:rPr>
      <w:rFonts w:eastAsia="MS Mincho"/>
      <w:lang w:eastAsia="ja-JP"/>
    </w:rPr>
  </w:style>
  <w:style w:type="paragraph" w:customStyle="1" w:styleId="D345FF3D873148C5AE3FBF3267827368">
    <w:name w:val="D345FF3D873148C5AE3FBF3267827368"/>
    <w:qFormat/>
    <w:rsid w:val="00A55956"/>
    <w:pPr>
      <w:spacing w:after="200" w:line="276" w:lineRule="auto"/>
    </w:pPr>
    <w:rPr>
      <w:rFonts w:eastAsia="MS Mincho"/>
      <w:lang w:eastAsia="ja-JP"/>
    </w:rPr>
  </w:style>
  <w:style w:type="character" w:customStyle="1" w:styleId="goohl5">
    <w:name w:val="goohl5"/>
    <w:basedOn w:val="DefaultParagraphFont"/>
    <w:rsid w:val="00A55956"/>
  </w:style>
  <w:style w:type="paragraph" w:customStyle="1" w:styleId="Normalization">
    <w:name w:val="Normalization"/>
    <w:basedOn w:val="Normal"/>
    <w:link w:val="NormalizationChar"/>
    <w:qFormat/>
    <w:rsid w:val="00A55956"/>
    <w:rPr>
      <w:sz w:val="18"/>
    </w:rPr>
  </w:style>
  <w:style w:type="character" w:customStyle="1" w:styleId="NormalizationChar">
    <w:name w:val="Normalization Char"/>
    <w:basedOn w:val="DefaultParagraphFont"/>
    <w:link w:val="Normalization"/>
    <w:rsid w:val="00A55956"/>
    <w:rPr>
      <w:rFonts w:ascii="Calibri" w:hAnsi="Calibri" w:cs="Calibri"/>
      <w:sz w:val="18"/>
    </w:rPr>
  </w:style>
  <w:style w:type="character" w:customStyle="1" w:styleId="separator">
    <w:name w:val="separator"/>
    <w:basedOn w:val="DefaultParagraphFont"/>
    <w:rsid w:val="00A55956"/>
  </w:style>
  <w:style w:type="character" w:customStyle="1" w:styleId="b">
    <w:name w:val="b"/>
    <w:rsid w:val="00A55956"/>
  </w:style>
  <w:style w:type="paragraph" w:customStyle="1" w:styleId="TagNew0">
    <w:name w:val="Tag_New"/>
    <w:qFormat/>
    <w:rsid w:val="00A55956"/>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A55956"/>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A55956"/>
    <w:rPr>
      <w:rFonts w:eastAsia="Times New Roman"/>
      <w:sz w:val="24"/>
      <w:szCs w:val="24"/>
      <w:u w:val="single"/>
    </w:rPr>
  </w:style>
  <w:style w:type="paragraph" w:customStyle="1" w:styleId="StyleUnderlineChar11ptBold">
    <w:name w:val="Style Underline Char + 11 pt Bold"/>
    <w:link w:val="StyleUnderlineChar11ptBoldChar"/>
    <w:qFormat/>
    <w:rsid w:val="00A55956"/>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A55956"/>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A55956"/>
  </w:style>
  <w:style w:type="paragraph" w:customStyle="1" w:styleId="StyleBoldandUnderlineChar11pt">
    <w:name w:val="Style Bold and Underline Char + 11 pt"/>
    <w:basedOn w:val="Normal"/>
    <w:link w:val="StyleBoldandUnderlineChar11ptChar"/>
    <w:qFormat/>
    <w:rsid w:val="00A55956"/>
    <w:rPr>
      <w:b/>
      <w:bCs/>
      <w:u w:val="single"/>
    </w:rPr>
  </w:style>
  <w:style w:type="character" w:customStyle="1" w:styleId="StyleBoldandUnderlineChar11ptChar">
    <w:name w:val="Style Bold and Underline Char + 11 pt Char"/>
    <w:basedOn w:val="DefaultParagraphFont"/>
    <w:link w:val="StyleBoldandUnderlineChar11pt"/>
    <w:rsid w:val="00A55956"/>
    <w:rPr>
      <w:rFonts w:ascii="Calibri" w:hAnsi="Calibri" w:cs="Calibri"/>
      <w:b/>
      <w:bCs/>
      <w:u w:val="single"/>
    </w:rPr>
  </w:style>
  <w:style w:type="paragraph" w:customStyle="1" w:styleId="SmallCardText">
    <w:name w:val="Small Card Text"/>
    <w:link w:val="SmallCardTextChar"/>
    <w:qFormat/>
    <w:rsid w:val="00A55956"/>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A55956"/>
    <w:rPr>
      <w:rFonts w:ascii="Times New Roman" w:eastAsia="Times New Roman" w:hAnsi="Times New Roman" w:cs="Times New Roman"/>
      <w:sz w:val="16"/>
      <w:szCs w:val="16"/>
    </w:rPr>
  </w:style>
  <w:style w:type="character" w:customStyle="1" w:styleId="CharChar6">
    <w:name w:val="Char Char6"/>
    <w:basedOn w:val="DefaultParagraphFont"/>
    <w:rsid w:val="00A55956"/>
    <w:rPr>
      <w:rFonts w:ascii="Times New Roman" w:eastAsia="Times New Roman" w:hAnsi="Times New Roman" w:cs="Times New Roman"/>
      <w:bCs/>
      <w:szCs w:val="26"/>
      <w:u w:val="single"/>
    </w:rPr>
  </w:style>
  <w:style w:type="paragraph" w:customStyle="1" w:styleId="heading0">
    <w:name w:val="heading"/>
    <w:basedOn w:val="Normal"/>
    <w:qFormat/>
    <w:rsid w:val="00A55956"/>
    <w:rPr>
      <w:rFonts w:ascii="Verdana" w:hAnsi="Verdana"/>
      <w:b/>
      <w:bCs/>
      <w:caps/>
      <w:color w:val="333333"/>
      <w:sz w:val="15"/>
      <w:szCs w:val="15"/>
    </w:rPr>
  </w:style>
  <w:style w:type="character" w:customStyle="1" w:styleId="author1">
    <w:name w:val="author1"/>
    <w:basedOn w:val="DefaultParagraphFont"/>
    <w:rsid w:val="00A55956"/>
  </w:style>
  <w:style w:type="character" w:customStyle="1" w:styleId="Date10">
    <w:name w:val="Date1"/>
    <w:basedOn w:val="DefaultParagraphFont"/>
    <w:rsid w:val="00A55956"/>
  </w:style>
  <w:style w:type="character" w:customStyle="1" w:styleId="Style9ptUnderline2">
    <w:name w:val="Style 9 pt Underline2"/>
    <w:rsid w:val="00A55956"/>
    <w:rPr>
      <w:sz w:val="20"/>
      <w:u w:val="single"/>
    </w:rPr>
  </w:style>
  <w:style w:type="paragraph" w:customStyle="1" w:styleId="TagNew1">
    <w:name w:val="Tag+New"/>
    <w:qFormat/>
    <w:rsid w:val="00A55956"/>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A55956"/>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A55956"/>
    <w:pPr>
      <w:jc w:val="both"/>
    </w:pPr>
    <w:rPr>
      <w:szCs w:val="32"/>
      <w:u w:val="single"/>
    </w:rPr>
  </w:style>
  <w:style w:type="character" w:customStyle="1" w:styleId="CardUpSize-LightChar">
    <w:name w:val="CardUpSize - Light Char"/>
    <w:basedOn w:val="DefaultParagraphFont"/>
    <w:link w:val="CardUpSize-Light"/>
    <w:rsid w:val="00A55956"/>
    <w:rPr>
      <w:rFonts w:ascii="Calibri" w:hAnsi="Calibri" w:cs="Calibri"/>
      <w:szCs w:val="32"/>
      <w:u w:val="single"/>
    </w:rPr>
  </w:style>
  <w:style w:type="paragraph" w:customStyle="1" w:styleId="DebateBoldUnderline">
    <w:name w:val="Debate Bold Underline"/>
    <w:basedOn w:val="Normal"/>
    <w:qFormat/>
    <w:rsid w:val="00A55956"/>
    <w:rPr>
      <w:b/>
      <w:u w:val="single"/>
    </w:rPr>
  </w:style>
  <w:style w:type="character" w:customStyle="1" w:styleId="Style11ptBoldUnderlineBorderSinglesolidlineAuto">
    <w:name w:val="Style 11 pt Bold Underline Border: : (Single solid line Auto  ..."/>
    <w:basedOn w:val="DefaultParagraphFont"/>
    <w:rsid w:val="00A55956"/>
    <w:rPr>
      <w:b/>
      <w:bCs/>
      <w:sz w:val="20"/>
      <w:u w:val="single"/>
      <w:bdr w:val="single" w:sz="4" w:space="0" w:color="auto"/>
    </w:rPr>
  </w:style>
  <w:style w:type="character" w:customStyle="1" w:styleId="6">
    <w:name w:val="6"/>
    <w:rsid w:val="00A55956"/>
    <w:rPr>
      <w:rFonts w:cs="Arial"/>
      <w:bCs/>
      <w:sz w:val="20"/>
      <w:u w:val="single"/>
      <w:lang w:val="en-US" w:eastAsia="en-US" w:bidi="ar-SA"/>
    </w:rPr>
  </w:style>
  <w:style w:type="character" w:customStyle="1" w:styleId="7CardText5">
    <w:name w:val="7) Card Text 5"/>
    <w:autoRedefine/>
    <w:rsid w:val="00A55956"/>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qFormat/>
    <w:rsid w:val="00A55956"/>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A55956"/>
    <w:rPr>
      <w:b/>
      <w:bCs/>
      <w:sz w:val="20"/>
      <w:u w:val="single"/>
    </w:rPr>
  </w:style>
  <w:style w:type="character" w:customStyle="1" w:styleId="Style9ptItalicUnderline">
    <w:name w:val="Style 9 pt Italic Underline"/>
    <w:rsid w:val="00A55956"/>
    <w:rPr>
      <w:i/>
      <w:iCs/>
      <w:sz w:val="20"/>
      <w:u w:val="single"/>
    </w:rPr>
  </w:style>
  <w:style w:type="character" w:customStyle="1" w:styleId="Debate-CardTagandCite-F6Char">
    <w:name w:val="Debate- Card Tag and Cite- F6 Char"/>
    <w:link w:val="Debate-CardTagandCite-F6"/>
    <w:locked/>
    <w:rsid w:val="00A55956"/>
    <w:rPr>
      <w:rFonts w:ascii="Georgia" w:hAnsi="Georgia"/>
      <w:b/>
    </w:rPr>
  </w:style>
  <w:style w:type="paragraph" w:customStyle="1" w:styleId="Debate-CardTagandCite-F6">
    <w:name w:val="Debate- Card Tag and Cite- F6"/>
    <w:basedOn w:val="Normal"/>
    <w:link w:val="Debate-CardTagandCite-F6Char"/>
    <w:qFormat/>
    <w:rsid w:val="00A55956"/>
    <w:pPr>
      <w:contextualSpacing/>
    </w:pPr>
    <w:rPr>
      <w:rFonts w:ascii="Georgia" w:hAnsi="Georgia"/>
      <w:b/>
    </w:rPr>
  </w:style>
  <w:style w:type="paragraph" w:customStyle="1" w:styleId="ReallyfuckingsmallCharCharChar">
    <w:name w:val="Really fucking small Char Char Char"/>
    <w:basedOn w:val="Normal"/>
    <w:link w:val="ReallyfuckingsmallCharCharCharChar"/>
    <w:qFormat/>
    <w:rsid w:val="00A55956"/>
    <w:rPr>
      <w:sz w:val="10"/>
    </w:rPr>
  </w:style>
  <w:style w:type="character" w:customStyle="1" w:styleId="ReallyfuckingsmallCharCharCharChar">
    <w:name w:val="Really fucking small Char Char Char Char"/>
    <w:link w:val="ReallyfuckingsmallCharCharChar"/>
    <w:rsid w:val="00A55956"/>
    <w:rPr>
      <w:rFonts w:ascii="Calibri" w:hAnsi="Calibri" w:cs="Calibri"/>
      <w:sz w:val="10"/>
    </w:rPr>
  </w:style>
  <w:style w:type="paragraph" w:customStyle="1" w:styleId="SmalltextCharCharChar0">
    <w:name w:val="Small text Char Char Char"/>
    <w:basedOn w:val="Normal"/>
    <w:link w:val="SmalltextCharCharCharChar0"/>
    <w:qFormat/>
    <w:rsid w:val="00A55956"/>
    <w:rPr>
      <w:sz w:val="16"/>
    </w:rPr>
  </w:style>
  <w:style w:type="character" w:customStyle="1" w:styleId="SmalltextCharCharCharChar0">
    <w:name w:val="Small text Char Char Char Char"/>
    <w:link w:val="SmalltextCharCharChar0"/>
    <w:rsid w:val="00A55956"/>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A55956"/>
    <w:rPr>
      <w:u w:val="single"/>
    </w:rPr>
  </w:style>
  <w:style w:type="character" w:customStyle="1" w:styleId="UnderlineCharCharCharCharCharCharCharChar">
    <w:name w:val="Underline Char Char Char Char Char Char Char Char"/>
    <w:link w:val="UnderlineCharCharCharCharCharCharChar"/>
    <w:rsid w:val="00A55956"/>
    <w:rPr>
      <w:rFonts w:ascii="Calibri" w:hAnsi="Calibri" w:cs="Calibri"/>
      <w:u w:val="single"/>
    </w:rPr>
  </w:style>
  <w:style w:type="character" w:customStyle="1" w:styleId="sup">
    <w:name w:val="sup"/>
    <w:rsid w:val="00A55956"/>
  </w:style>
  <w:style w:type="character" w:customStyle="1" w:styleId="xn-location">
    <w:name w:val="xn-location"/>
    <w:basedOn w:val="DefaultParagraphFont"/>
    <w:rsid w:val="00A55956"/>
  </w:style>
  <w:style w:type="character" w:customStyle="1" w:styleId="goohl0">
    <w:name w:val="goohl0"/>
    <w:basedOn w:val="DefaultParagraphFont"/>
    <w:rsid w:val="00A55956"/>
  </w:style>
  <w:style w:type="character" w:customStyle="1" w:styleId="Styleunderline11pt">
    <w:name w:val="Style underline + 11 pt"/>
    <w:rsid w:val="00A55956"/>
  </w:style>
  <w:style w:type="character" w:customStyle="1" w:styleId="Styleunderline11ptBold">
    <w:name w:val="Style underline + 11 pt Bold"/>
    <w:rsid w:val="00A55956"/>
    <w:rPr>
      <w:rFonts w:ascii="Times New Roman" w:hAnsi="Times New Roman"/>
      <w:b/>
      <w:bCs/>
      <w:sz w:val="20"/>
      <w:u w:val="single"/>
    </w:rPr>
  </w:style>
  <w:style w:type="character" w:customStyle="1" w:styleId="Styleunderline11ptBoldBorderSinglesolidlineAuto">
    <w:name w:val="Style underline + 11 pt Bold Border: : (Single solid line Auto ..."/>
    <w:rsid w:val="00A55956"/>
    <w:rPr>
      <w:b/>
      <w:bCs/>
      <w:sz w:val="20"/>
      <w:u w:val="single"/>
      <w:bdr w:val="single" w:sz="4" w:space="0" w:color="auto"/>
    </w:rPr>
  </w:style>
  <w:style w:type="character" w:customStyle="1" w:styleId="notranslate">
    <w:name w:val="notranslate"/>
    <w:basedOn w:val="DefaultParagraphFont"/>
    <w:rsid w:val="00A55956"/>
  </w:style>
  <w:style w:type="character" w:customStyle="1" w:styleId="CardsNotUnderlined">
    <w:name w:val="Cards Not Underlined"/>
    <w:rsid w:val="00A55956"/>
    <w:rPr>
      <w:rFonts w:ascii="Times New Roman" w:hAnsi="Times New Roman"/>
      <w:sz w:val="16"/>
      <w:szCs w:val="16"/>
    </w:rPr>
  </w:style>
  <w:style w:type="character" w:customStyle="1" w:styleId="CharChar61">
    <w:name w:val="Char Char61"/>
    <w:basedOn w:val="DefaultParagraphFont"/>
    <w:rsid w:val="00A55956"/>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A55956"/>
  </w:style>
  <w:style w:type="paragraph" w:customStyle="1" w:styleId="HiddenBlockHeader">
    <w:name w:val="Hidden Block Header"/>
    <w:basedOn w:val="BlockHeadings"/>
    <w:next w:val="Nothing"/>
    <w:link w:val="HiddenBlockHeaderChar"/>
    <w:qFormat/>
    <w:rsid w:val="00A55956"/>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A55956"/>
    <w:rPr>
      <w:sz w:val="10"/>
      <w:szCs w:val="10"/>
    </w:rPr>
  </w:style>
  <w:style w:type="paragraph" w:customStyle="1" w:styleId="Irrelevant5font">
    <w:name w:val="Irrelevant (5 font)"/>
    <w:basedOn w:val="Normal"/>
    <w:link w:val="Irrelevant5fontChar"/>
    <w:rsid w:val="00A55956"/>
    <w:pPr>
      <w:ind w:left="576" w:right="576"/>
      <w:jc w:val="both"/>
    </w:pPr>
    <w:rPr>
      <w:rFonts w:asciiTheme="minorHAnsi" w:hAnsiTheme="minorHAnsi"/>
      <w:sz w:val="10"/>
      <w:szCs w:val="10"/>
    </w:rPr>
  </w:style>
  <w:style w:type="character" w:customStyle="1" w:styleId="a10">
    <w:name w:val="a1"/>
    <w:basedOn w:val="DefaultParagraphFont"/>
    <w:rsid w:val="00A55956"/>
    <w:rPr>
      <w:color w:val="008000"/>
    </w:rPr>
  </w:style>
  <w:style w:type="paragraph" w:customStyle="1" w:styleId="Irrelevant6font">
    <w:name w:val="Irrelevant (6 font)"/>
    <w:basedOn w:val="Normal"/>
    <w:link w:val="Irrelevant6fontCharChar"/>
    <w:qFormat/>
    <w:rsid w:val="00A55956"/>
    <w:pPr>
      <w:ind w:left="547" w:right="648"/>
      <w:jc w:val="both"/>
    </w:pPr>
    <w:rPr>
      <w:sz w:val="12"/>
      <w:szCs w:val="12"/>
    </w:rPr>
  </w:style>
  <w:style w:type="character" w:customStyle="1" w:styleId="Irrelevant6fontCharChar">
    <w:name w:val="Irrelevant (6 font) Char Char"/>
    <w:basedOn w:val="DefaultParagraphFont"/>
    <w:link w:val="Irrelevant6font"/>
    <w:rsid w:val="00A55956"/>
    <w:rPr>
      <w:rFonts w:ascii="Calibri" w:hAnsi="Calibri" w:cs="Calibri"/>
      <w:sz w:val="12"/>
      <w:szCs w:val="12"/>
    </w:rPr>
  </w:style>
  <w:style w:type="character" w:customStyle="1" w:styleId="formatp">
    <w:name w:val="formatp"/>
    <w:basedOn w:val="DefaultParagraphFont"/>
    <w:rsid w:val="00A55956"/>
  </w:style>
  <w:style w:type="paragraph" w:customStyle="1" w:styleId="TagStyle">
    <w:name w:val="Tag Style"/>
    <w:basedOn w:val="Normal"/>
    <w:qFormat/>
    <w:rsid w:val="00A55956"/>
    <w:rPr>
      <w:b/>
      <w:bCs/>
    </w:rPr>
  </w:style>
  <w:style w:type="paragraph" w:customStyle="1" w:styleId="TagCite0">
    <w:name w:val="Tag &amp; Cite"/>
    <w:basedOn w:val="Normal"/>
    <w:link w:val="TagCiteChar1"/>
    <w:qFormat/>
    <w:rsid w:val="00A55956"/>
    <w:pPr>
      <w:jc w:val="both"/>
    </w:pPr>
    <w:rPr>
      <w:rFonts w:ascii="Arial Narrow" w:hAnsi="Arial Narrow"/>
      <w:b/>
    </w:rPr>
  </w:style>
  <w:style w:type="character" w:customStyle="1" w:styleId="TagCiteChar1">
    <w:name w:val="Tag &amp; Cite Char"/>
    <w:basedOn w:val="DefaultParagraphFont"/>
    <w:link w:val="TagCite0"/>
    <w:rsid w:val="00A55956"/>
    <w:rPr>
      <w:rFonts w:ascii="Arial Narrow" w:hAnsi="Arial Narrow" w:cs="Calibri"/>
      <w:b/>
    </w:rPr>
  </w:style>
  <w:style w:type="paragraph" w:customStyle="1" w:styleId="HighlightedText">
    <w:name w:val="Highlighted Text"/>
    <w:basedOn w:val="Normal"/>
    <w:link w:val="HighlightedTextChar"/>
    <w:qFormat/>
    <w:rsid w:val="00A55956"/>
    <w:pPr>
      <w:jc w:val="both"/>
    </w:pPr>
    <w:rPr>
      <w:rFonts w:ascii="Arial Narrow" w:hAnsi="Arial Narrow"/>
      <w:u w:val="thick"/>
    </w:rPr>
  </w:style>
  <w:style w:type="character" w:customStyle="1" w:styleId="HighlightedTextChar">
    <w:name w:val="Highlighted Text Char"/>
    <w:basedOn w:val="DefaultParagraphFont"/>
    <w:link w:val="HighlightedText"/>
    <w:rsid w:val="00A55956"/>
    <w:rPr>
      <w:rFonts w:ascii="Arial Narrow" w:hAnsi="Arial Narrow" w:cs="Calibri"/>
      <w:u w:val="thick"/>
    </w:rPr>
  </w:style>
  <w:style w:type="character" w:customStyle="1" w:styleId="ssens">
    <w:name w:val="ssens"/>
    <w:basedOn w:val="DefaultParagraphFont"/>
    <w:rsid w:val="00A55956"/>
  </w:style>
  <w:style w:type="character" w:customStyle="1" w:styleId="Style9ptUnderline">
    <w:name w:val="Style 9 pt Underline"/>
    <w:basedOn w:val="DefaultParagraphFont"/>
    <w:rsid w:val="00A55956"/>
    <w:rPr>
      <w:rFonts w:ascii="Times New Roman" w:hAnsi="Times New Roman"/>
      <w:sz w:val="20"/>
      <w:u w:val="single"/>
    </w:rPr>
  </w:style>
  <w:style w:type="paragraph" w:customStyle="1" w:styleId="StylePlainTextTimesNewRomanBold">
    <w:name w:val="Style Plain Text + Times New Roman Bold"/>
    <w:basedOn w:val="PlainText"/>
    <w:rsid w:val="00A55956"/>
    <w:rPr>
      <w:rFonts w:ascii="Courier" w:eastAsia="Cambria" w:hAnsi="Courier" w:cs="Times New Roman"/>
      <w:sz w:val="21"/>
      <w:szCs w:val="21"/>
    </w:rPr>
  </w:style>
  <w:style w:type="paragraph" w:customStyle="1" w:styleId="fqstext">
    <w:name w:val="fqstext"/>
    <w:basedOn w:val="Normal"/>
    <w:rsid w:val="00A55956"/>
    <w:pPr>
      <w:spacing w:after="240" w:line="360" w:lineRule="auto"/>
    </w:pPr>
  </w:style>
  <w:style w:type="character" w:customStyle="1" w:styleId="BlockTitleChar1">
    <w:name w:val="Block Title Char1"/>
    <w:rsid w:val="00A55956"/>
    <w:rPr>
      <w:rFonts w:ascii="Georgia" w:eastAsia="Times New Roman" w:hAnsi="Georgia" w:cs="Arial"/>
      <w:b/>
      <w:bCs/>
      <w:caps/>
      <w:sz w:val="52"/>
      <w:szCs w:val="32"/>
    </w:rPr>
  </w:style>
  <w:style w:type="character" w:customStyle="1" w:styleId="underlining0">
    <w:name w:val="underlining"/>
    <w:rsid w:val="00A55956"/>
    <w:rPr>
      <w:u w:val="single"/>
    </w:rPr>
  </w:style>
  <w:style w:type="character" w:customStyle="1" w:styleId="style3Char0">
    <w:name w:val="style 3 Char"/>
    <w:rsid w:val="00A55956"/>
    <w:rPr>
      <w:rFonts w:cs="Times New Roman"/>
      <w:sz w:val="24"/>
      <w:lang w:val="en-US" w:eastAsia="en-US"/>
    </w:rPr>
  </w:style>
  <w:style w:type="character" w:customStyle="1" w:styleId="st1">
    <w:name w:val="st1"/>
    <w:rsid w:val="00A55956"/>
  </w:style>
  <w:style w:type="character" w:customStyle="1" w:styleId="fqsparagraphno">
    <w:name w:val="fqsparagraphno"/>
    <w:rsid w:val="00A55956"/>
  </w:style>
  <w:style w:type="paragraph" w:customStyle="1" w:styleId="Cardd">
    <w:name w:val="Cardd"/>
    <w:basedOn w:val="Normal"/>
    <w:uiPriority w:val="4"/>
    <w:qFormat/>
    <w:rsid w:val="00A55956"/>
    <w:pPr>
      <w:ind w:left="288" w:right="288"/>
    </w:pPr>
  </w:style>
  <w:style w:type="character" w:customStyle="1" w:styleId="story-author">
    <w:name w:val="story-author"/>
    <w:basedOn w:val="DefaultParagraphFont"/>
    <w:rsid w:val="00A55956"/>
  </w:style>
  <w:style w:type="paragraph" w:customStyle="1" w:styleId="StyleCardtagNoSpacing1NoSpacing11NoSpacing2DebateTextRea">
    <w:name w:val="Style CardtagNo Spacing1No Spacing11No Spacing2Debate TextRea..."/>
    <w:basedOn w:val="Normal"/>
    <w:rsid w:val="00A55956"/>
    <w:rPr>
      <w:rFonts w:ascii="Cambria" w:hAnsi="Cambria"/>
      <w:bCs/>
      <w:sz w:val="16"/>
    </w:rPr>
  </w:style>
  <w:style w:type="paragraph" w:customStyle="1" w:styleId="StyleHeading4Tagheading2Heading2Char2CharHeading2Char1">
    <w:name w:val="Style Heading 4Tagheading 2Heading 2 Char2 CharHeading 2 Char1 ..."/>
    <w:basedOn w:val="Heading4"/>
    <w:rsid w:val="00A55956"/>
  </w:style>
  <w:style w:type="paragraph" w:customStyle="1" w:styleId="NormalF6">
    <w:name w:val="Normal F6"/>
    <w:basedOn w:val="Normal"/>
    <w:link w:val="NormalF6Char"/>
    <w:rsid w:val="00A55956"/>
  </w:style>
  <w:style w:type="character" w:customStyle="1" w:styleId="NormalF6Char">
    <w:name w:val="Normal F6 Char"/>
    <w:link w:val="NormalF6"/>
    <w:rsid w:val="00A55956"/>
    <w:rPr>
      <w:rFonts w:ascii="Calibri" w:hAnsi="Calibri" w:cs="Calibri"/>
    </w:rPr>
  </w:style>
  <w:style w:type="paragraph" w:customStyle="1" w:styleId="underlinedcard">
    <w:name w:val="underlined card"/>
    <w:basedOn w:val="Normal"/>
    <w:link w:val="underlinedcardChar0"/>
    <w:autoRedefine/>
    <w:qFormat/>
    <w:rsid w:val="00A55956"/>
    <w:rPr>
      <w:sz w:val="16"/>
      <w:u w:val="single"/>
    </w:rPr>
  </w:style>
  <w:style w:type="character" w:customStyle="1" w:styleId="underlinedcardChar0">
    <w:name w:val="underlined card Char"/>
    <w:link w:val="underlinedcard"/>
    <w:rsid w:val="00A55956"/>
    <w:rPr>
      <w:rFonts w:ascii="Calibri" w:hAnsi="Calibri" w:cs="Calibri"/>
      <w:sz w:val="16"/>
      <w:u w:val="single"/>
    </w:rPr>
  </w:style>
  <w:style w:type="paragraph" w:styleId="Index2">
    <w:name w:val="index 2"/>
    <w:basedOn w:val="Normal"/>
    <w:next w:val="Normal"/>
    <w:autoRedefine/>
    <w:uiPriority w:val="99"/>
    <w:unhideWhenUsed/>
    <w:rsid w:val="00A55956"/>
    <w:pPr>
      <w:ind w:left="400" w:hanging="200"/>
    </w:pPr>
  </w:style>
  <w:style w:type="paragraph" w:styleId="Index3">
    <w:name w:val="index 3"/>
    <w:basedOn w:val="Normal"/>
    <w:next w:val="Normal"/>
    <w:autoRedefine/>
    <w:uiPriority w:val="99"/>
    <w:unhideWhenUsed/>
    <w:rsid w:val="00A55956"/>
    <w:pPr>
      <w:ind w:left="600" w:hanging="200"/>
    </w:pPr>
  </w:style>
  <w:style w:type="paragraph" w:styleId="Index4">
    <w:name w:val="index 4"/>
    <w:basedOn w:val="Normal"/>
    <w:next w:val="Normal"/>
    <w:autoRedefine/>
    <w:uiPriority w:val="99"/>
    <w:unhideWhenUsed/>
    <w:rsid w:val="00A55956"/>
    <w:pPr>
      <w:ind w:left="800" w:hanging="200"/>
    </w:pPr>
  </w:style>
  <w:style w:type="paragraph" w:styleId="Index5">
    <w:name w:val="index 5"/>
    <w:basedOn w:val="Normal"/>
    <w:next w:val="Normal"/>
    <w:autoRedefine/>
    <w:uiPriority w:val="99"/>
    <w:unhideWhenUsed/>
    <w:rsid w:val="00A55956"/>
    <w:pPr>
      <w:ind w:left="1000" w:hanging="200"/>
    </w:pPr>
  </w:style>
  <w:style w:type="paragraph" w:styleId="Index6">
    <w:name w:val="index 6"/>
    <w:basedOn w:val="Normal"/>
    <w:next w:val="Normal"/>
    <w:autoRedefine/>
    <w:uiPriority w:val="99"/>
    <w:unhideWhenUsed/>
    <w:rsid w:val="00A55956"/>
    <w:pPr>
      <w:ind w:left="1200" w:hanging="200"/>
    </w:pPr>
  </w:style>
  <w:style w:type="paragraph" w:styleId="Index7">
    <w:name w:val="index 7"/>
    <w:basedOn w:val="Normal"/>
    <w:next w:val="Normal"/>
    <w:autoRedefine/>
    <w:uiPriority w:val="99"/>
    <w:unhideWhenUsed/>
    <w:rsid w:val="00A55956"/>
    <w:pPr>
      <w:ind w:left="1400" w:hanging="200"/>
    </w:pPr>
  </w:style>
  <w:style w:type="paragraph" w:styleId="Index8">
    <w:name w:val="index 8"/>
    <w:basedOn w:val="Normal"/>
    <w:next w:val="Normal"/>
    <w:autoRedefine/>
    <w:uiPriority w:val="99"/>
    <w:unhideWhenUsed/>
    <w:rsid w:val="00A55956"/>
    <w:pPr>
      <w:ind w:left="1600" w:hanging="200"/>
    </w:pPr>
  </w:style>
  <w:style w:type="paragraph" w:styleId="Index9">
    <w:name w:val="index 9"/>
    <w:basedOn w:val="Normal"/>
    <w:next w:val="Normal"/>
    <w:autoRedefine/>
    <w:uiPriority w:val="99"/>
    <w:unhideWhenUsed/>
    <w:rsid w:val="00A55956"/>
    <w:pPr>
      <w:ind w:left="1800" w:hanging="200"/>
    </w:pPr>
  </w:style>
  <w:style w:type="paragraph" w:styleId="IndexHeading">
    <w:name w:val="index heading"/>
    <w:basedOn w:val="Normal"/>
    <w:next w:val="Index1"/>
    <w:uiPriority w:val="99"/>
    <w:unhideWhenUsed/>
    <w:rsid w:val="00A55956"/>
  </w:style>
  <w:style w:type="character" w:customStyle="1" w:styleId="Style11ptUnderline1">
    <w:name w:val="Style 11 pt Underline1"/>
    <w:basedOn w:val="DefaultParagraphFont"/>
    <w:rsid w:val="00A55956"/>
    <w:rPr>
      <w:sz w:val="20"/>
      <w:u w:val="single"/>
    </w:rPr>
  </w:style>
  <w:style w:type="character" w:customStyle="1" w:styleId="Style11ptBoldUnderline1">
    <w:name w:val="Style 11 pt Bold Underline1"/>
    <w:basedOn w:val="DefaultParagraphFont"/>
    <w:rsid w:val="00A55956"/>
    <w:rPr>
      <w:b/>
      <w:bCs/>
      <w:sz w:val="20"/>
      <w:u w:val="single"/>
    </w:rPr>
  </w:style>
  <w:style w:type="character" w:customStyle="1" w:styleId="UnderlineCharChar3">
    <w:name w:val="Underline Char Char3"/>
    <w:rsid w:val="00A55956"/>
    <w:rPr>
      <w:szCs w:val="24"/>
      <w:u w:val="single"/>
      <w:lang w:val="en-US" w:eastAsia="en-US" w:bidi="ar-SA"/>
    </w:rPr>
  </w:style>
  <w:style w:type="character" w:customStyle="1" w:styleId="apple-tab-span">
    <w:name w:val="apple-tab-span"/>
    <w:basedOn w:val="DefaultParagraphFont"/>
    <w:rsid w:val="00A55956"/>
  </w:style>
  <w:style w:type="character" w:customStyle="1" w:styleId="u-h">
    <w:name w:val="u-h"/>
    <w:basedOn w:val="DefaultParagraphFont"/>
    <w:rsid w:val="00A55956"/>
  </w:style>
  <w:style w:type="paragraph" w:customStyle="1" w:styleId="ca1">
    <w:name w:val="ca1"/>
    <w:next w:val="NoSpacing"/>
    <w:uiPriority w:val="99"/>
    <w:unhideWhenUsed/>
    <w:qFormat/>
    <w:rsid w:val="00A55956"/>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A55956"/>
    <w:rPr>
      <w:sz w:val="22"/>
      <w:szCs w:val="24"/>
      <w:u w:val="thick"/>
      <w:lang w:val="en-US" w:eastAsia="en-US" w:bidi="ar-SA"/>
    </w:rPr>
  </w:style>
  <w:style w:type="character" w:customStyle="1" w:styleId="m5945277301094792187gmail-style13ptbold">
    <w:name w:val="m_5945277301094792187gmail-style13ptbold"/>
    <w:basedOn w:val="DefaultParagraphFont"/>
    <w:rsid w:val="00A55956"/>
  </w:style>
  <w:style w:type="character" w:customStyle="1" w:styleId="AnalyticsChar">
    <w:name w:val="Analytics Char"/>
    <w:basedOn w:val="DefaultParagraphFont"/>
    <w:link w:val="Analytics"/>
    <w:uiPriority w:val="4"/>
    <w:rsid w:val="00A55956"/>
    <w:rPr>
      <w:rFonts w:ascii="Arial" w:hAnsi="Arial" w:cs="Arial"/>
      <w:b/>
      <w:i/>
    </w:rPr>
  </w:style>
  <w:style w:type="character" w:customStyle="1" w:styleId="UnresolvedMention2">
    <w:name w:val="Unresolved Mention2"/>
    <w:basedOn w:val="DefaultParagraphFont"/>
    <w:uiPriority w:val="99"/>
    <w:unhideWhenUsed/>
    <w:rsid w:val="00A55956"/>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A55956"/>
  </w:style>
  <w:style w:type="character" w:customStyle="1" w:styleId="m8162326501436127847m5010078376745502135gmail-styleunderline">
    <w:name w:val="m_8162326501436127847m_5010078376745502135gmail-styleunderline"/>
    <w:basedOn w:val="DefaultParagraphFont"/>
    <w:rsid w:val="00A55956"/>
  </w:style>
  <w:style w:type="character" w:customStyle="1" w:styleId="m-7520409022095825365gmail-style13ptbold">
    <w:name w:val="m_-7520409022095825365gmail-style13ptbold"/>
    <w:basedOn w:val="DefaultParagraphFont"/>
    <w:rsid w:val="00A55956"/>
  </w:style>
  <w:style w:type="character" w:customStyle="1" w:styleId="m-7520409022095825365gmail-styleunderline">
    <w:name w:val="m_-7520409022095825365gmail-styleunderline"/>
    <w:basedOn w:val="DefaultParagraphFont"/>
    <w:rsid w:val="00A55956"/>
  </w:style>
  <w:style w:type="character" w:customStyle="1" w:styleId="citetitle">
    <w:name w:val="cite_title"/>
    <w:basedOn w:val="DefaultParagraphFont"/>
    <w:rsid w:val="00A55956"/>
  </w:style>
  <w:style w:type="character" w:customStyle="1" w:styleId="m-4930558695235516583gmail-style13ptbold">
    <w:name w:val="m_-4930558695235516583gmail-style13ptbold"/>
    <w:basedOn w:val="DefaultParagraphFont"/>
    <w:rsid w:val="00A55956"/>
  </w:style>
  <w:style w:type="character" w:customStyle="1" w:styleId="m-4930558695235516583gmail-styleunderline">
    <w:name w:val="m_-4930558695235516583gmail-styleunderline"/>
    <w:basedOn w:val="DefaultParagraphFont"/>
    <w:rsid w:val="00A55956"/>
  </w:style>
  <w:style w:type="paragraph" w:customStyle="1" w:styleId="TagCharCharChar0">
    <w:name w:val="Tag Char Char Char"/>
    <w:basedOn w:val="Normal"/>
    <w:link w:val="TagCharCharCharChar"/>
    <w:rsid w:val="00A55956"/>
    <w:rPr>
      <w:rFonts w:ascii="Georgia" w:hAnsi="Georgia"/>
      <w:b/>
    </w:rPr>
  </w:style>
  <w:style w:type="character" w:customStyle="1" w:styleId="TagCharCharCharChar">
    <w:name w:val="Tag Char Char Char Char"/>
    <w:basedOn w:val="DefaultParagraphFont"/>
    <w:link w:val="TagCharCharChar0"/>
    <w:rsid w:val="00A55956"/>
    <w:rPr>
      <w:rFonts w:ascii="Georgia" w:hAnsi="Georgia" w:cs="Calibri"/>
      <w:b/>
    </w:rPr>
  </w:style>
  <w:style w:type="character" w:customStyle="1" w:styleId="StyletinyBoldChar">
    <w:name w:val="Style tiny + Bold Char"/>
    <w:rsid w:val="00A55956"/>
    <w:rPr>
      <w:rFonts w:eastAsia="Malgun Gothic"/>
      <w:bCs/>
      <w:lang w:val="en-US" w:eastAsia="en-US" w:bidi="ar-SA"/>
    </w:rPr>
  </w:style>
  <w:style w:type="character" w:customStyle="1" w:styleId="HTMLAddressChar1">
    <w:name w:val="HTML Address Char1"/>
    <w:basedOn w:val="DefaultParagraphFont"/>
    <w:uiPriority w:val="99"/>
    <w:semiHidden/>
    <w:rsid w:val="00A55956"/>
    <w:rPr>
      <w:rFonts w:ascii="Times New Roman" w:hAnsi="Times New Roman" w:cs="Times New Roman"/>
      <w:i/>
      <w:iCs/>
    </w:rPr>
  </w:style>
  <w:style w:type="character" w:customStyle="1" w:styleId="DateChar1">
    <w:name w:val="Date Char1"/>
    <w:aliases w:val="date Char1"/>
    <w:basedOn w:val="DefaultParagraphFont"/>
    <w:uiPriority w:val="99"/>
    <w:rsid w:val="00A55956"/>
    <w:rPr>
      <w:rFonts w:ascii="Times New Roman" w:hAnsi="Times New Roman" w:cs="Times New Roman"/>
    </w:rPr>
  </w:style>
  <w:style w:type="character" w:customStyle="1" w:styleId="QuoteChar1">
    <w:name w:val="Quote Char1"/>
    <w:aliases w:val="quote Char1"/>
    <w:basedOn w:val="DefaultParagraphFont"/>
    <w:uiPriority w:val="29"/>
    <w:rsid w:val="00A55956"/>
    <w:rPr>
      <w:rFonts w:ascii="Times New Roman" w:hAnsi="Times New Roman" w:cs="Times New Roman"/>
      <w:i/>
      <w:iCs/>
      <w:color w:val="404040"/>
    </w:rPr>
  </w:style>
  <w:style w:type="character" w:customStyle="1" w:styleId="z-BottomofFormChar1">
    <w:name w:val="z-Bottom of Form Char1"/>
    <w:basedOn w:val="DefaultParagraphFont"/>
    <w:uiPriority w:val="99"/>
    <w:rsid w:val="00A55956"/>
    <w:rPr>
      <w:rFonts w:ascii="Arial" w:hAnsi="Arial" w:cs="Arial"/>
      <w:vanish/>
      <w:sz w:val="16"/>
      <w:szCs w:val="16"/>
    </w:rPr>
  </w:style>
  <w:style w:type="paragraph" w:customStyle="1" w:styleId="speakable-p-1">
    <w:name w:val="speakable-p-1"/>
    <w:basedOn w:val="Normal"/>
    <w:rsid w:val="00A55956"/>
    <w:pPr>
      <w:spacing w:before="100" w:beforeAutospacing="1" w:after="100" w:afterAutospacing="1"/>
    </w:pPr>
  </w:style>
  <w:style w:type="paragraph" w:customStyle="1" w:styleId="speakable-p-2">
    <w:name w:val="speakable-p-2"/>
    <w:basedOn w:val="Normal"/>
    <w:rsid w:val="00A55956"/>
    <w:pPr>
      <w:spacing w:before="100" w:beforeAutospacing="1" w:after="100" w:afterAutospacing="1"/>
    </w:pPr>
  </w:style>
  <w:style w:type="character" w:customStyle="1" w:styleId="rollover-people">
    <w:name w:val="rollover-people"/>
    <w:basedOn w:val="DefaultParagraphFont"/>
    <w:rsid w:val="00A55956"/>
  </w:style>
  <w:style w:type="character" w:customStyle="1" w:styleId="drop-capped">
    <w:name w:val="drop-capped"/>
    <w:basedOn w:val="DefaultParagraphFont"/>
    <w:rsid w:val="00A55956"/>
  </w:style>
  <w:style w:type="character" w:customStyle="1" w:styleId="ital-inline">
    <w:name w:val="ital-inline"/>
    <w:basedOn w:val="DefaultParagraphFont"/>
    <w:rsid w:val="00A55956"/>
  </w:style>
  <w:style w:type="character" w:customStyle="1" w:styleId="smallcaps">
    <w:name w:val="smallcaps"/>
    <w:basedOn w:val="DefaultParagraphFont"/>
    <w:rsid w:val="00A55956"/>
  </w:style>
  <w:style w:type="character" w:customStyle="1" w:styleId="subhead">
    <w:name w:val="subhead"/>
    <w:basedOn w:val="DefaultParagraphFont"/>
    <w:rsid w:val="00A55956"/>
  </w:style>
  <w:style w:type="paragraph" w:customStyle="1" w:styleId="msonormal0">
    <w:name w:val="msonormal"/>
    <w:basedOn w:val="Normal"/>
    <w:qFormat/>
    <w:rsid w:val="00A55956"/>
    <w:pPr>
      <w:spacing w:before="100" w:beforeAutospacing="1" w:after="100" w:afterAutospacing="1"/>
    </w:pPr>
    <w:rPr>
      <w:rFonts w:eastAsia="Times New Roman"/>
      <w:sz w:val="24"/>
    </w:rPr>
  </w:style>
  <w:style w:type="character" w:customStyle="1" w:styleId="tl8wme">
    <w:name w:val="tl8wme"/>
    <w:basedOn w:val="DefaultParagraphFont"/>
    <w:rsid w:val="00A55956"/>
  </w:style>
  <w:style w:type="character" w:customStyle="1" w:styleId="ur">
    <w:name w:val="ur"/>
    <w:basedOn w:val="DefaultParagraphFont"/>
    <w:rsid w:val="00A55956"/>
  </w:style>
  <w:style w:type="character" w:customStyle="1" w:styleId="vpqmgb">
    <w:name w:val="vpqmgb"/>
    <w:basedOn w:val="DefaultParagraphFont"/>
    <w:rsid w:val="00A55956"/>
  </w:style>
  <w:style w:type="character" w:customStyle="1" w:styleId="sv">
    <w:name w:val="sv"/>
    <w:basedOn w:val="DefaultParagraphFont"/>
    <w:rsid w:val="00A55956"/>
  </w:style>
  <w:style w:type="character" w:customStyle="1" w:styleId="Underlined-New">
    <w:name w:val="Underlined - New"/>
    <w:basedOn w:val="DefaultParagraphFont"/>
    <w:rsid w:val="00A55956"/>
    <w:rPr>
      <w:rFonts w:ascii="Arial Narrow" w:hAnsi="Arial Narrow"/>
      <w:sz w:val="16"/>
      <w:u w:val="single"/>
    </w:rPr>
  </w:style>
  <w:style w:type="character" w:customStyle="1" w:styleId="pmterms11">
    <w:name w:val="pmterms11"/>
    <w:basedOn w:val="DefaultParagraphFont"/>
    <w:rsid w:val="00A55956"/>
    <w:rPr>
      <w:rFonts w:cs="Times New Roman"/>
      <w:b/>
      <w:bCs/>
      <w:color w:val="000000"/>
    </w:rPr>
  </w:style>
  <w:style w:type="paragraph" w:styleId="MacroText">
    <w:name w:val="macro"/>
    <w:link w:val="MacroTextChar"/>
    <w:rsid w:val="00A5595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55956"/>
    <w:rPr>
      <w:rFonts w:ascii="Courier New" w:eastAsia="Times New Roman" w:hAnsi="Courier New" w:cs="Courier New"/>
      <w:sz w:val="20"/>
      <w:szCs w:val="20"/>
    </w:rPr>
  </w:style>
  <w:style w:type="character" w:customStyle="1" w:styleId="CardsCharChar">
    <w:name w:val="Cards Char Char"/>
    <w:rsid w:val="00A55956"/>
    <w:rPr>
      <w:rFonts w:ascii="Times New Roman" w:eastAsia="Times New Roman" w:hAnsi="Times New Roman" w:cs="Times New Roman"/>
      <w:sz w:val="20"/>
      <w:szCs w:val="24"/>
    </w:rPr>
  </w:style>
  <w:style w:type="character" w:customStyle="1" w:styleId="CharCharCharCharCharChar1Char">
    <w:name w:val="Char Char Char Char Char Char1 Char"/>
    <w:rsid w:val="00A55956"/>
    <w:rPr>
      <w:rFonts w:ascii="Times New Roman" w:eastAsia="Times New Roman" w:hAnsi="Times New Roman" w:cs="Times New Roman"/>
      <w:b/>
      <w:sz w:val="24"/>
      <w:szCs w:val="24"/>
    </w:rPr>
  </w:style>
  <w:style w:type="character" w:customStyle="1" w:styleId="Boxing">
    <w:name w:val="Boxing"/>
    <w:rsid w:val="00A55956"/>
    <w:rPr>
      <w:rFonts w:ascii="Arial Narrow" w:hAnsi="Arial Narrow"/>
      <w:dstrike w:val="0"/>
      <w:sz w:val="20"/>
      <w:bdr w:val="single" w:sz="2" w:space="0" w:color="auto"/>
      <w:vertAlign w:val="baseline"/>
    </w:rPr>
  </w:style>
  <w:style w:type="character" w:customStyle="1" w:styleId="CharacterStyle1">
    <w:name w:val="Character Style 1"/>
    <w:rsid w:val="00A55956"/>
    <w:rPr>
      <w:sz w:val="18"/>
      <w:szCs w:val="18"/>
    </w:rPr>
  </w:style>
  <w:style w:type="character" w:customStyle="1" w:styleId="SmallText-New">
    <w:name w:val="Small Text - New"/>
    <w:basedOn w:val="DefaultParagraphFont"/>
    <w:rsid w:val="00A55956"/>
    <w:rPr>
      <w:rFonts w:ascii="Arial Narrow" w:hAnsi="Arial Narrow"/>
      <w:sz w:val="14"/>
    </w:rPr>
  </w:style>
  <w:style w:type="character" w:customStyle="1" w:styleId="Taggin-New">
    <w:name w:val="Taggin - New"/>
    <w:basedOn w:val="DefaultParagraphFont"/>
    <w:rsid w:val="00A55956"/>
    <w:rPr>
      <w:rFonts w:ascii="Arial Narrow" w:hAnsi="Arial Narrow"/>
      <w:b/>
      <w:sz w:val="22"/>
    </w:rPr>
  </w:style>
  <w:style w:type="character" w:customStyle="1" w:styleId="tagChar2">
    <w:name w:val="tag Char2"/>
    <w:basedOn w:val="DefaultParagraphFont"/>
    <w:qFormat/>
    <w:rsid w:val="00A55956"/>
    <w:rPr>
      <w:b/>
      <w:szCs w:val="20"/>
    </w:rPr>
  </w:style>
  <w:style w:type="paragraph" w:customStyle="1" w:styleId="CardDownx15">
    <w:name w:val="CardDown x1.5"/>
    <w:basedOn w:val="Header"/>
    <w:qFormat/>
    <w:rsid w:val="00A55956"/>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A55956"/>
    <w:rPr>
      <w:sz w:val="14"/>
      <w:szCs w:val="24"/>
      <w:lang w:val="en-US" w:eastAsia="en-US" w:bidi="ar-SA"/>
    </w:rPr>
  </w:style>
  <w:style w:type="character" w:customStyle="1" w:styleId="profiletext">
    <w:name w:val="profiletext"/>
    <w:basedOn w:val="DefaultParagraphFont"/>
    <w:rsid w:val="00A55956"/>
  </w:style>
  <w:style w:type="character" w:customStyle="1" w:styleId="medium-font">
    <w:name w:val="medium-font"/>
    <w:basedOn w:val="DefaultParagraphFont"/>
    <w:rsid w:val="00A55956"/>
  </w:style>
  <w:style w:type="character" w:customStyle="1" w:styleId="headlinearticle">
    <w:name w:val="headlinearticle"/>
    <w:basedOn w:val="DefaultParagraphFont"/>
    <w:rsid w:val="00A55956"/>
  </w:style>
  <w:style w:type="character" w:customStyle="1" w:styleId="articlecopy">
    <w:name w:val="articlecopy"/>
    <w:basedOn w:val="DefaultParagraphFont"/>
    <w:rsid w:val="00A55956"/>
  </w:style>
  <w:style w:type="character" w:customStyle="1" w:styleId="para">
    <w:name w:val="para"/>
    <w:basedOn w:val="DefaultParagraphFont"/>
    <w:rsid w:val="00A55956"/>
  </w:style>
  <w:style w:type="character" w:customStyle="1" w:styleId="Hyperlink23">
    <w:name w:val="Hyperlink23"/>
    <w:basedOn w:val="DefaultParagraphFont"/>
    <w:rsid w:val="00A55956"/>
    <w:rPr>
      <w:color w:val="3300CC"/>
      <w:u w:val="single"/>
    </w:rPr>
  </w:style>
  <w:style w:type="character" w:customStyle="1" w:styleId="A100">
    <w:name w:val="A10"/>
    <w:rsid w:val="00A55956"/>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A55956"/>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A55956"/>
    <w:rPr>
      <w:rFonts w:cs="Arial"/>
      <w:b/>
      <w:bCs/>
      <w:sz w:val="24"/>
      <w:szCs w:val="26"/>
      <w:lang w:val="en-US" w:eastAsia="en-US" w:bidi="ar-SA"/>
    </w:rPr>
  </w:style>
  <w:style w:type="character" w:customStyle="1" w:styleId="UnderlinesCharChar">
    <w:name w:val="Underlines Char Char"/>
    <w:basedOn w:val="DefaultParagraphFont"/>
    <w:rsid w:val="00A55956"/>
    <w:rPr>
      <w:rFonts w:cs="Arial"/>
      <w:b/>
      <w:bCs/>
      <w:noProof w:val="0"/>
      <w:sz w:val="22"/>
      <w:szCs w:val="26"/>
      <w:u w:val="single"/>
      <w:lang w:val="en-US" w:eastAsia="en-US" w:bidi="ar-SA"/>
    </w:rPr>
  </w:style>
  <w:style w:type="paragraph" w:customStyle="1" w:styleId="Carding">
    <w:name w:val="Carding"/>
    <w:basedOn w:val="Normal"/>
    <w:qFormat/>
    <w:rsid w:val="00A55956"/>
    <w:rPr>
      <w:rFonts w:eastAsia="Times New Roman"/>
      <w:sz w:val="18"/>
    </w:rPr>
  </w:style>
  <w:style w:type="character" w:customStyle="1" w:styleId="text16g">
    <w:name w:val="text16g"/>
    <w:basedOn w:val="DefaultParagraphFont"/>
    <w:rsid w:val="00A55956"/>
  </w:style>
  <w:style w:type="character" w:customStyle="1" w:styleId="searchtermbold">
    <w:name w:val="searchtermbold"/>
    <w:basedOn w:val="DefaultParagraphFont"/>
    <w:rsid w:val="00A55956"/>
  </w:style>
  <w:style w:type="character" w:customStyle="1" w:styleId="spanstyle">
    <w:name w:val="spanstyle"/>
    <w:basedOn w:val="DefaultParagraphFont"/>
    <w:rsid w:val="00A55956"/>
  </w:style>
  <w:style w:type="paragraph" w:customStyle="1" w:styleId="ww-normalweb">
    <w:name w:val="ww-normalweb"/>
    <w:basedOn w:val="Normal"/>
    <w:rsid w:val="00A55956"/>
    <w:pPr>
      <w:spacing w:before="100" w:beforeAutospacing="1" w:after="100" w:afterAutospacing="1"/>
    </w:pPr>
    <w:rPr>
      <w:rFonts w:eastAsia="Times New Roman"/>
      <w:sz w:val="24"/>
    </w:rPr>
  </w:style>
  <w:style w:type="paragraph" w:customStyle="1" w:styleId="itals">
    <w:name w:val="itals"/>
    <w:basedOn w:val="Normal"/>
    <w:rsid w:val="00A55956"/>
    <w:pPr>
      <w:spacing w:before="100" w:beforeAutospacing="1" w:after="100" w:afterAutospacing="1"/>
    </w:pPr>
    <w:rPr>
      <w:rFonts w:eastAsia="Times New Roman"/>
      <w:sz w:val="24"/>
    </w:rPr>
  </w:style>
  <w:style w:type="paragraph" w:customStyle="1" w:styleId="clearformatting">
    <w:name w:val="clear formatting"/>
    <w:basedOn w:val="Normal"/>
    <w:qFormat/>
    <w:rsid w:val="00A55956"/>
    <w:rPr>
      <w:rFonts w:eastAsia="Times New Roman"/>
      <w:b/>
      <w:sz w:val="20"/>
      <w:szCs w:val="20"/>
    </w:rPr>
  </w:style>
  <w:style w:type="character" w:customStyle="1" w:styleId="articlecontent">
    <w:name w:val="articlecontent"/>
    <w:basedOn w:val="DefaultParagraphFont"/>
    <w:rsid w:val="00A55956"/>
  </w:style>
  <w:style w:type="character" w:customStyle="1" w:styleId="firstcap">
    <w:name w:val="firstcap"/>
    <w:basedOn w:val="DefaultParagraphFont"/>
    <w:rsid w:val="00A55956"/>
  </w:style>
  <w:style w:type="character" w:customStyle="1" w:styleId="tallcap">
    <w:name w:val="tallcap"/>
    <w:basedOn w:val="DefaultParagraphFont"/>
    <w:rsid w:val="00A55956"/>
  </w:style>
  <w:style w:type="paragraph" w:customStyle="1" w:styleId="style20">
    <w:name w:val="style20"/>
    <w:basedOn w:val="Normal"/>
    <w:rsid w:val="00A55956"/>
    <w:pPr>
      <w:spacing w:before="100" w:beforeAutospacing="1" w:after="100" w:afterAutospacing="1"/>
    </w:pPr>
    <w:rPr>
      <w:rFonts w:eastAsia="Times New Roman"/>
      <w:sz w:val="24"/>
    </w:rPr>
  </w:style>
  <w:style w:type="paragraph" w:customStyle="1" w:styleId="introbullets">
    <w:name w:val="introbullets"/>
    <w:basedOn w:val="Normal"/>
    <w:rsid w:val="00A55956"/>
    <w:pPr>
      <w:spacing w:before="100" w:beforeAutospacing="1" w:after="100" w:afterAutospacing="1"/>
    </w:pPr>
    <w:rPr>
      <w:rFonts w:eastAsia="Times New Roman"/>
      <w:sz w:val="24"/>
    </w:rPr>
  </w:style>
  <w:style w:type="character" w:styleId="HTMLAcronym">
    <w:name w:val="HTML Acronym"/>
    <w:basedOn w:val="DefaultParagraphFont"/>
    <w:rsid w:val="00A55956"/>
  </w:style>
  <w:style w:type="paragraph" w:customStyle="1" w:styleId="fulltextnospace">
    <w:name w:val="fulltext nospace"/>
    <w:basedOn w:val="Normal"/>
    <w:rsid w:val="00A55956"/>
    <w:pPr>
      <w:spacing w:before="100" w:beforeAutospacing="1" w:after="100" w:afterAutospacing="1"/>
    </w:pPr>
    <w:rPr>
      <w:rFonts w:eastAsia="Times New Roman"/>
      <w:sz w:val="24"/>
    </w:rPr>
  </w:style>
  <w:style w:type="character" w:customStyle="1" w:styleId="A8">
    <w:name w:val="A8"/>
    <w:rsid w:val="00A55956"/>
    <w:rPr>
      <w:rFonts w:ascii="Myriad Pro" w:hAnsi="Myriad Pro" w:cs="Myriad Pro"/>
      <w:color w:val="000000"/>
      <w:sz w:val="11"/>
      <w:szCs w:val="11"/>
    </w:rPr>
  </w:style>
  <w:style w:type="character" w:customStyle="1" w:styleId="A0">
    <w:name w:val="A0"/>
    <w:rsid w:val="00A55956"/>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A55956"/>
    <w:rPr>
      <w:sz w:val="24"/>
      <w:szCs w:val="24"/>
      <w:lang w:val="en-US" w:eastAsia="en-US" w:bidi="ar-SA"/>
    </w:rPr>
  </w:style>
  <w:style w:type="character" w:customStyle="1" w:styleId="Boxing-New">
    <w:name w:val="Boxing - New"/>
    <w:basedOn w:val="DefaultParagraphFont"/>
    <w:rsid w:val="00A55956"/>
    <w:rPr>
      <w:rFonts w:ascii="Arial Narrow" w:hAnsi="Arial Narrow"/>
      <w:sz w:val="16"/>
      <w:u w:val="none"/>
      <w:bdr w:val="single" w:sz="4" w:space="0" w:color="auto"/>
    </w:rPr>
  </w:style>
  <w:style w:type="character" w:customStyle="1" w:styleId="Style1CharChar">
    <w:name w:val="Style1 Char Char"/>
    <w:basedOn w:val="DefaultParagraphFont"/>
    <w:rsid w:val="00A55956"/>
    <w:rPr>
      <w:rFonts w:ascii="Arial Narrow" w:hAnsi="Arial Narrow"/>
      <w:b/>
      <w:sz w:val="18"/>
      <w:szCs w:val="24"/>
    </w:rPr>
  </w:style>
  <w:style w:type="character" w:customStyle="1" w:styleId="Style4CharChar">
    <w:name w:val="Style4 Char Char"/>
    <w:basedOn w:val="DefaultParagraphFont"/>
    <w:rsid w:val="00A55956"/>
    <w:rPr>
      <w:rFonts w:ascii="Arial Narrow" w:hAnsi="Arial Narrow"/>
      <w:sz w:val="24"/>
      <w:szCs w:val="24"/>
      <w:u w:val="single"/>
    </w:rPr>
  </w:style>
  <w:style w:type="paragraph" w:customStyle="1" w:styleId="standfirst">
    <w:name w:val="standfirst"/>
    <w:basedOn w:val="Normal"/>
    <w:rsid w:val="00A55956"/>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A55956"/>
  </w:style>
  <w:style w:type="character" w:customStyle="1" w:styleId="amp">
    <w:name w:val="amp"/>
    <w:basedOn w:val="DefaultParagraphFont"/>
    <w:rsid w:val="00A55956"/>
  </w:style>
  <w:style w:type="paragraph" w:customStyle="1" w:styleId="5pointChar">
    <w:name w:val="5 point Char"/>
    <w:basedOn w:val="Smalltext"/>
    <w:rsid w:val="00A55956"/>
    <w:pPr>
      <w:spacing w:before="0" w:beforeAutospacing="0" w:after="0" w:afterAutospacing="0"/>
    </w:pPr>
    <w:rPr>
      <w:rFonts w:eastAsia="Times New Roman"/>
      <w:sz w:val="10"/>
    </w:rPr>
  </w:style>
  <w:style w:type="character" w:customStyle="1" w:styleId="5pointCharChar">
    <w:name w:val="5 point Char Char"/>
    <w:basedOn w:val="SmalltextChar"/>
    <w:rsid w:val="00A55956"/>
    <w:rPr>
      <w:rFonts w:ascii="Calibri" w:hAnsi="Calibri" w:cs="Calibri"/>
      <w:sz w:val="10"/>
      <w:szCs w:val="24"/>
      <w:lang w:val="en-US" w:eastAsia="en-US" w:bidi="ar-SA"/>
    </w:rPr>
  </w:style>
  <w:style w:type="paragraph" w:customStyle="1" w:styleId="5point">
    <w:name w:val="5 point"/>
    <w:basedOn w:val="Smalltext"/>
    <w:rsid w:val="00A55956"/>
    <w:pPr>
      <w:spacing w:before="0" w:beforeAutospacing="0" w:after="0" w:afterAutospacing="0"/>
    </w:pPr>
    <w:rPr>
      <w:rFonts w:eastAsia="Times New Roman"/>
      <w:sz w:val="10"/>
      <w:szCs w:val="20"/>
    </w:rPr>
  </w:style>
  <w:style w:type="character" w:customStyle="1" w:styleId="style50">
    <w:name w:val="style5"/>
    <w:basedOn w:val="DefaultParagraphFont"/>
    <w:rsid w:val="00A55956"/>
  </w:style>
  <w:style w:type="character" w:customStyle="1" w:styleId="searchword">
    <w:name w:val="searchword"/>
    <w:basedOn w:val="DefaultParagraphFont"/>
    <w:rsid w:val="00A55956"/>
  </w:style>
  <w:style w:type="character" w:customStyle="1" w:styleId="me">
    <w:name w:val="me"/>
    <w:basedOn w:val="DefaultParagraphFont"/>
    <w:rsid w:val="00A55956"/>
  </w:style>
  <w:style w:type="character" w:customStyle="1" w:styleId="pronset">
    <w:name w:val="pronset"/>
    <w:basedOn w:val="DefaultParagraphFont"/>
    <w:rsid w:val="00A55956"/>
  </w:style>
  <w:style w:type="character" w:customStyle="1" w:styleId="showipapr">
    <w:name w:val="show_ipapr"/>
    <w:basedOn w:val="DefaultParagraphFont"/>
    <w:rsid w:val="00A55956"/>
  </w:style>
  <w:style w:type="character" w:customStyle="1" w:styleId="prondelim">
    <w:name w:val="prondelim"/>
    <w:basedOn w:val="DefaultParagraphFont"/>
    <w:rsid w:val="00A55956"/>
  </w:style>
  <w:style w:type="character" w:customStyle="1" w:styleId="pron">
    <w:name w:val="pron"/>
    <w:basedOn w:val="DefaultParagraphFont"/>
    <w:rsid w:val="00A55956"/>
  </w:style>
  <w:style w:type="character" w:customStyle="1" w:styleId="prontoggle">
    <w:name w:val="pron_toggle"/>
    <w:basedOn w:val="DefaultParagraphFont"/>
    <w:rsid w:val="00A55956"/>
  </w:style>
  <w:style w:type="character" w:customStyle="1" w:styleId="showspellpr">
    <w:name w:val="show_spellpr"/>
    <w:basedOn w:val="DefaultParagraphFont"/>
    <w:rsid w:val="00A55956"/>
  </w:style>
  <w:style w:type="character" w:customStyle="1" w:styleId="pg">
    <w:name w:val="pg"/>
    <w:basedOn w:val="DefaultParagraphFont"/>
    <w:rsid w:val="00A55956"/>
  </w:style>
  <w:style w:type="character" w:customStyle="1" w:styleId="secondary-bf">
    <w:name w:val="secondary-bf"/>
    <w:basedOn w:val="DefaultParagraphFont"/>
    <w:rsid w:val="00A55956"/>
  </w:style>
  <w:style w:type="paragraph" w:customStyle="1" w:styleId="tagCharCharCharCharCharCharCharChar">
    <w:name w:val="tag Char Char Char Char Char Char Char Char"/>
    <w:basedOn w:val="Normal"/>
    <w:rsid w:val="00A55956"/>
    <w:rPr>
      <w:rFonts w:eastAsia="Times New Roman"/>
      <w:b/>
      <w:sz w:val="24"/>
    </w:rPr>
  </w:style>
  <w:style w:type="character" w:customStyle="1" w:styleId="tagCharCharCharCharCharCharCharCharChar">
    <w:name w:val="tag Char Char Char Char Char Char Char Char Char"/>
    <w:basedOn w:val="DefaultParagraphFont"/>
    <w:rsid w:val="00A55956"/>
    <w:rPr>
      <w:b/>
      <w:sz w:val="24"/>
      <w:szCs w:val="24"/>
    </w:rPr>
  </w:style>
  <w:style w:type="paragraph" w:customStyle="1" w:styleId="cardCharCharCharCharCharChar">
    <w:name w:val="card Char Char Char Char Char Char"/>
    <w:basedOn w:val="Normal"/>
    <w:rsid w:val="00A55956"/>
    <w:pPr>
      <w:ind w:left="288" w:right="288"/>
    </w:pPr>
    <w:rPr>
      <w:rFonts w:eastAsia="Times New Roman"/>
      <w:sz w:val="20"/>
      <w:szCs w:val="20"/>
    </w:rPr>
  </w:style>
  <w:style w:type="paragraph" w:customStyle="1" w:styleId="tagCharCharCharCharCharCharChar">
    <w:name w:val="tag Char Char Char Char Char Char Char"/>
    <w:basedOn w:val="Normal"/>
    <w:qFormat/>
    <w:rsid w:val="00A55956"/>
    <w:rPr>
      <w:rFonts w:eastAsia="Times New Roman"/>
      <w:b/>
      <w:sz w:val="24"/>
      <w:szCs w:val="20"/>
    </w:rPr>
  </w:style>
  <w:style w:type="character" w:customStyle="1" w:styleId="Style3CharCharChar">
    <w:name w:val="Style3 Char Char Char"/>
    <w:basedOn w:val="DefaultParagraphFont"/>
    <w:rsid w:val="00A55956"/>
    <w:rPr>
      <w:rFonts w:ascii="Arial Narrow" w:hAnsi="Arial Narrow"/>
      <w:b/>
      <w:sz w:val="22"/>
      <w:szCs w:val="24"/>
      <w:lang w:val="en-US" w:eastAsia="en-US" w:bidi="ar-SA"/>
    </w:rPr>
  </w:style>
  <w:style w:type="character" w:customStyle="1" w:styleId="texto">
    <w:name w:val="texto"/>
    <w:basedOn w:val="DefaultParagraphFont"/>
    <w:rsid w:val="00A55956"/>
  </w:style>
  <w:style w:type="character" w:customStyle="1" w:styleId="textmedium">
    <w:name w:val="textmedium"/>
    <w:basedOn w:val="DefaultParagraphFont"/>
    <w:rsid w:val="00A55956"/>
  </w:style>
  <w:style w:type="character" w:customStyle="1" w:styleId="pmterms12">
    <w:name w:val="pmterms12"/>
    <w:basedOn w:val="DefaultParagraphFont"/>
    <w:rsid w:val="00A55956"/>
    <w:rPr>
      <w:b/>
      <w:bCs/>
      <w:i w:val="0"/>
      <w:iCs w:val="0"/>
      <w:color w:val="000000"/>
    </w:rPr>
  </w:style>
  <w:style w:type="paragraph" w:customStyle="1" w:styleId="plainb">
    <w:name w:val="plainb"/>
    <w:basedOn w:val="Normal"/>
    <w:rsid w:val="00A55956"/>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A55956"/>
  </w:style>
  <w:style w:type="character" w:customStyle="1" w:styleId="pmterms2">
    <w:name w:val="pmterms2"/>
    <w:basedOn w:val="DefaultParagraphFont"/>
    <w:rsid w:val="00A55956"/>
  </w:style>
  <w:style w:type="character" w:customStyle="1" w:styleId="bodylink">
    <w:name w:val="bodylink"/>
    <w:basedOn w:val="DefaultParagraphFont"/>
    <w:rsid w:val="00A55956"/>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A55956"/>
    <w:rPr>
      <w:rFonts w:cs="Arial"/>
      <w:b/>
      <w:bCs/>
      <w:sz w:val="24"/>
      <w:szCs w:val="26"/>
      <w:lang w:val="en-US" w:eastAsia="en-US" w:bidi="ar-SA"/>
    </w:rPr>
  </w:style>
  <w:style w:type="character" w:customStyle="1" w:styleId="pmterms3">
    <w:name w:val="pmterms3"/>
    <w:basedOn w:val="DefaultParagraphFont"/>
    <w:rsid w:val="00A55956"/>
  </w:style>
  <w:style w:type="character" w:customStyle="1" w:styleId="pmtermsel">
    <w:name w:val="pmtermsel"/>
    <w:basedOn w:val="DefaultParagraphFont"/>
    <w:rsid w:val="00A55956"/>
  </w:style>
  <w:style w:type="paragraph" w:customStyle="1" w:styleId="Cardnon-underlined">
    <w:name w:val="Card non-underlined"/>
    <w:basedOn w:val="Normal"/>
    <w:link w:val="Cardnon-underlinedChar"/>
    <w:qFormat/>
    <w:rsid w:val="00A55956"/>
    <w:rPr>
      <w:rFonts w:eastAsia="Times New Roman"/>
      <w:sz w:val="16"/>
      <w:szCs w:val="20"/>
    </w:rPr>
  </w:style>
  <w:style w:type="character" w:customStyle="1" w:styleId="TagChar10">
    <w:name w:val="Tag Char1"/>
    <w:aliases w:val="Heading 4 Char1"/>
    <w:basedOn w:val="DefaultParagraphFont"/>
    <w:rsid w:val="00A55956"/>
    <w:rPr>
      <w:rFonts w:ascii="Arial" w:hAnsi="Arial"/>
      <w:b/>
      <w:sz w:val="22"/>
      <w:lang w:val="en-US" w:eastAsia="en-US" w:bidi="ar-SA"/>
    </w:rPr>
  </w:style>
  <w:style w:type="paragraph" w:customStyle="1" w:styleId="Style100">
    <w:name w:val="Style10"/>
    <w:basedOn w:val="Normal"/>
    <w:link w:val="Style10Char"/>
    <w:qFormat/>
    <w:rsid w:val="00A55956"/>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A55956"/>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A55956"/>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A55956"/>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A55956"/>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A55956"/>
    <w:rPr>
      <w:rFonts w:ascii="Times New Roman" w:hAnsi="Times New Roman" w:cs="Times New Roman"/>
      <w:smallCaps/>
      <w:sz w:val="16"/>
      <w:szCs w:val="16"/>
    </w:rPr>
  </w:style>
  <w:style w:type="character" w:customStyle="1" w:styleId="FontStyle22">
    <w:name w:val="Font Style22"/>
    <w:basedOn w:val="DefaultParagraphFont"/>
    <w:rsid w:val="00A55956"/>
    <w:rPr>
      <w:rFonts w:ascii="Times New Roman" w:hAnsi="Times New Roman" w:cs="Times New Roman"/>
      <w:sz w:val="12"/>
      <w:szCs w:val="12"/>
    </w:rPr>
  </w:style>
  <w:style w:type="character" w:customStyle="1" w:styleId="FontStyle23">
    <w:name w:val="Font Style23"/>
    <w:basedOn w:val="DefaultParagraphFont"/>
    <w:rsid w:val="00A55956"/>
    <w:rPr>
      <w:rFonts w:ascii="Times New Roman" w:hAnsi="Times New Roman" w:cs="Times New Roman"/>
      <w:sz w:val="12"/>
      <w:szCs w:val="12"/>
    </w:rPr>
  </w:style>
  <w:style w:type="character" w:customStyle="1" w:styleId="FontStyle24">
    <w:name w:val="Font Style24"/>
    <w:basedOn w:val="DefaultParagraphFont"/>
    <w:rsid w:val="00A55956"/>
    <w:rPr>
      <w:rFonts w:ascii="Times New Roman" w:hAnsi="Times New Roman" w:cs="Times New Roman"/>
      <w:i/>
      <w:iCs/>
      <w:sz w:val="18"/>
      <w:szCs w:val="18"/>
    </w:rPr>
  </w:style>
  <w:style w:type="character" w:customStyle="1" w:styleId="FontStyle25">
    <w:name w:val="Font Style25"/>
    <w:basedOn w:val="DefaultParagraphFont"/>
    <w:rsid w:val="00A55956"/>
    <w:rPr>
      <w:rFonts w:ascii="Times New Roman" w:hAnsi="Times New Roman" w:cs="Times New Roman"/>
      <w:b/>
      <w:bCs/>
      <w:i/>
      <w:iCs/>
      <w:sz w:val="22"/>
      <w:szCs w:val="22"/>
    </w:rPr>
  </w:style>
  <w:style w:type="character" w:customStyle="1" w:styleId="FontStyle26">
    <w:name w:val="Font Style26"/>
    <w:basedOn w:val="DefaultParagraphFont"/>
    <w:rsid w:val="00A55956"/>
    <w:rPr>
      <w:rFonts w:ascii="Times New Roman" w:hAnsi="Times New Roman" w:cs="Times New Roman"/>
      <w:sz w:val="14"/>
      <w:szCs w:val="14"/>
    </w:rPr>
  </w:style>
  <w:style w:type="character" w:customStyle="1" w:styleId="FontStyle28">
    <w:name w:val="Font Style28"/>
    <w:basedOn w:val="DefaultParagraphFont"/>
    <w:rsid w:val="00A55956"/>
    <w:rPr>
      <w:rFonts w:ascii="Times New Roman" w:hAnsi="Times New Roman" w:cs="Times New Roman"/>
      <w:sz w:val="22"/>
      <w:szCs w:val="22"/>
    </w:rPr>
  </w:style>
  <w:style w:type="character" w:customStyle="1" w:styleId="FontStyle29">
    <w:name w:val="Font Style29"/>
    <w:basedOn w:val="DefaultParagraphFont"/>
    <w:rsid w:val="00A55956"/>
    <w:rPr>
      <w:rFonts w:ascii="Times New Roman" w:hAnsi="Times New Roman" w:cs="Times New Roman"/>
      <w:sz w:val="16"/>
      <w:szCs w:val="16"/>
    </w:rPr>
  </w:style>
  <w:style w:type="character" w:customStyle="1" w:styleId="FontStyle30">
    <w:name w:val="Font Style30"/>
    <w:basedOn w:val="DefaultParagraphFont"/>
    <w:rsid w:val="00A55956"/>
    <w:rPr>
      <w:rFonts w:ascii="Arial" w:hAnsi="Arial" w:cs="Arial"/>
      <w:b/>
      <w:bCs/>
      <w:sz w:val="18"/>
      <w:szCs w:val="18"/>
    </w:rPr>
  </w:style>
  <w:style w:type="character" w:customStyle="1" w:styleId="FontStyle31">
    <w:name w:val="Font Style31"/>
    <w:basedOn w:val="DefaultParagraphFont"/>
    <w:rsid w:val="00A55956"/>
    <w:rPr>
      <w:rFonts w:ascii="Times New Roman" w:hAnsi="Times New Roman" w:cs="Times New Roman"/>
      <w:spacing w:val="-20"/>
      <w:sz w:val="20"/>
      <w:szCs w:val="20"/>
    </w:rPr>
  </w:style>
  <w:style w:type="character" w:customStyle="1" w:styleId="FontStyle32">
    <w:name w:val="Font Style32"/>
    <w:basedOn w:val="DefaultParagraphFont"/>
    <w:rsid w:val="00A55956"/>
    <w:rPr>
      <w:rFonts w:ascii="Times New Roman" w:hAnsi="Times New Roman" w:cs="Times New Roman"/>
      <w:sz w:val="20"/>
      <w:szCs w:val="20"/>
    </w:rPr>
  </w:style>
  <w:style w:type="character" w:customStyle="1" w:styleId="FontStyle33">
    <w:name w:val="Font Style33"/>
    <w:basedOn w:val="DefaultParagraphFont"/>
    <w:rsid w:val="00A55956"/>
    <w:rPr>
      <w:rFonts w:ascii="Times New Roman" w:hAnsi="Times New Roman" w:cs="Times New Roman"/>
      <w:sz w:val="16"/>
      <w:szCs w:val="16"/>
    </w:rPr>
  </w:style>
  <w:style w:type="character" w:customStyle="1" w:styleId="FontStyle35">
    <w:name w:val="Font Style35"/>
    <w:basedOn w:val="DefaultParagraphFont"/>
    <w:rsid w:val="00A55956"/>
    <w:rPr>
      <w:rFonts w:ascii="Times New Roman" w:hAnsi="Times New Roman" w:cs="Times New Roman"/>
      <w:sz w:val="16"/>
      <w:szCs w:val="16"/>
    </w:rPr>
  </w:style>
  <w:style w:type="character" w:customStyle="1" w:styleId="FontStyle36">
    <w:name w:val="Font Style36"/>
    <w:basedOn w:val="DefaultParagraphFont"/>
    <w:rsid w:val="00A55956"/>
    <w:rPr>
      <w:rFonts w:ascii="Times New Roman" w:hAnsi="Times New Roman" w:cs="Times New Roman"/>
      <w:b/>
      <w:bCs/>
      <w:sz w:val="42"/>
      <w:szCs w:val="42"/>
    </w:rPr>
  </w:style>
  <w:style w:type="character" w:customStyle="1" w:styleId="FontStyle37">
    <w:name w:val="Font Style37"/>
    <w:basedOn w:val="DefaultParagraphFont"/>
    <w:rsid w:val="00A55956"/>
    <w:rPr>
      <w:rFonts w:ascii="Times New Roman" w:hAnsi="Times New Roman" w:cs="Times New Roman"/>
      <w:b/>
      <w:bCs/>
      <w:sz w:val="18"/>
      <w:szCs w:val="18"/>
    </w:rPr>
  </w:style>
  <w:style w:type="character" w:customStyle="1" w:styleId="FontStyle38">
    <w:name w:val="Font Style38"/>
    <w:basedOn w:val="DefaultParagraphFont"/>
    <w:rsid w:val="00A55956"/>
    <w:rPr>
      <w:rFonts w:ascii="Arial" w:hAnsi="Arial" w:cs="Arial"/>
      <w:b/>
      <w:bCs/>
      <w:sz w:val="26"/>
      <w:szCs w:val="26"/>
    </w:rPr>
  </w:style>
  <w:style w:type="character" w:customStyle="1" w:styleId="FontStyle39">
    <w:name w:val="Font Style39"/>
    <w:basedOn w:val="DefaultParagraphFont"/>
    <w:rsid w:val="00A55956"/>
    <w:rPr>
      <w:rFonts w:ascii="Times New Roman" w:hAnsi="Times New Roman" w:cs="Times New Roman"/>
      <w:sz w:val="18"/>
      <w:szCs w:val="18"/>
    </w:rPr>
  </w:style>
  <w:style w:type="character" w:customStyle="1" w:styleId="FontStyle40">
    <w:name w:val="Font Style40"/>
    <w:basedOn w:val="DefaultParagraphFont"/>
    <w:rsid w:val="00A55956"/>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A55956"/>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A55956"/>
    <w:rPr>
      <w:rFonts w:ascii="Cambria" w:eastAsia="Times New Roman" w:hAnsi="Cambria" w:cs="Times New Roman"/>
      <w:b/>
      <w:bCs/>
      <w:i/>
      <w:iCs/>
      <w:sz w:val="26"/>
      <w:szCs w:val="26"/>
    </w:rPr>
  </w:style>
  <w:style w:type="character" w:customStyle="1" w:styleId="CharChar9">
    <w:name w:val="Char Char9"/>
    <w:basedOn w:val="DefaultParagraphFont"/>
    <w:rsid w:val="00A55956"/>
    <w:rPr>
      <w:rFonts w:ascii="Cambria" w:eastAsia="Times New Roman" w:hAnsi="Cambria" w:cs="Times New Roman"/>
      <w:b/>
      <w:bCs/>
      <w:i/>
      <w:iCs/>
      <w:sz w:val="32"/>
      <w:szCs w:val="32"/>
    </w:rPr>
  </w:style>
  <w:style w:type="character" w:customStyle="1" w:styleId="CharChar8">
    <w:name w:val="Char Char8"/>
    <w:basedOn w:val="DefaultParagraphFont"/>
    <w:rsid w:val="00A55956"/>
    <w:rPr>
      <w:rFonts w:ascii="Cambria" w:eastAsia="Times New Roman" w:hAnsi="Cambria" w:cs="Times New Roman"/>
      <w:b/>
      <w:bCs/>
      <w:i/>
      <w:iCs/>
      <w:sz w:val="28"/>
      <w:szCs w:val="28"/>
    </w:rPr>
  </w:style>
  <w:style w:type="character" w:customStyle="1" w:styleId="underlinedCharChar">
    <w:name w:val="underlined Char Char"/>
    <w:basedOn w:val="DefaultParagraphFont"/>
    <w:rsid w:val="00A55956"/>
    <w:rPr>
      <w:u w:val="single"/>
      <w:lang w:val="en-US" w:eastAsia="en-US" w:bidi="ar-SA"/>
    </w:rPr>
  </w:style>
  <w:style w:type="paragraph" w:customStyle="1" w:styleId="docheader">
    <w:name w:val="doc header"/>
    <w:autoRedefine/>
    <w:qFormat/>
    <w:rsid w:val="00A55956"/>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A5595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A55956"/>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A55956"/>
    <w:rPr>
      <w:rFonts w:ascii="Symbol" w:hAnsi="Symbol"/>
    </w:rPr>
  </w:style>
  <w:style w:type="character" w:customStyle="1" w:styleId="WW8Num7z0">
    <w:name w:val="WW8Num7z0"/>
    <w:rsid w:val="00A55956"/>
    <w:rPr>
      <w:rFonts w:ascii="Symbol" w:hAnsi="Symbol"/>
    </w:rPr>
  </w:style>
  <w:style w:type="character" w:customStyle="1" w:styleId="WW8Num8z0">
    <w:name w:val="WW8Num8z0"/>
    <w:rsid w:val="00A55956"/>
    <w:rPr>
      <w:rFonts w:ascii="Symbol" w:hAnsi="Symbol"/>
    </w:rPr>
  </w:style>
  <w:style w:type="character" w:customStyle="1" w:styleId="WW8Num10z0">
    <w:name w:val="WW8Num10z0"/>
    <w:rsid w:val="00A55956"/>
    <w:rPr>
      <w:rFonts w:ascii="Symbol" w:hAnsi="Symbol"/>
    </w:rPr>
  </w:style>
  <w:style w:type="character" w:customStyle="1" w:styleId="WW8Num12z0">
    <w:name w:val="WW8Num12z0"/>
    <w:rsid w:val="00A55956"/>
    <w:rPr>
      <w:rFonts w:ascii="Symbol" w:hAnsi="Symbol"/>
    </w:rPr>
  </w:style>
  <w:style w:type="character" w:customStyle="1" w:styleId="WW8Num12z1">
    <w:name w:val="WW8Num12z1"/>
    <w:rsid w:val="00A55956"/>
    <w:rPr>
      <w:rFonts w:ascii="Courier New" w:hAnsi="Courier New"/>
    </w:rPr>
  </w:style>
  <w:style w:type="character" w:customStyle="1" w:styleId="WW8Num12z2">
    <w:name w:val="WW8Num12z2"/>
    <w:rsid w:val="00A55956"/>
    <w:rPr>
      <w:rFonts w:ascii="Wingdings" w:hAnsi="Wingdings"/>
    </w:rPr>
  </w:style>
  <w:style w:type="character" w:customStyle="1" w:styleId="WW8Num14z0">
    <w:name w:val="WW8Num14z0"/>
    <w:rsid w:val="00A55956"/>
    <w:rPr>
      <w:rFonts w:ascii="Times New Roman" w:hAnsi="Times New Roman"/>
      <w:b w:val="0"/>
      <w:i w:val="0"/>
      <w:sz w:val="24"/>
      <w:u w:val="none"/>
    </w:rPr>
  </w:style>
  <w:style w:type="character" w:customStyle="1" w:styleId="WW8Num15z0">
    <w:name w:val="WW8Num15z0"/>
    <w:rsid w:val="00A55956"/>
    <w:rPr>
      <w:b/>
    </w:rPr>
  </w:style>
  <w:style w:type="character" w:customStyle="1" w:styleId="WW8NumSt29z0">
    <w:name w:val="WW8NumSt29z0"/>
    <w:rsid w:val="00A55956"/>
    <w:rPr>
      <w:rFonts w:ascii="Symbol" w:hAnsi="Symbol"/>
    </w:rPr>
  </w:style>
  <w:style w:type="character" w:customStyle="1" w:styleId="Heading1CharChar1">
    <w:name w:val="Heading 1 Char Char1"/>
    <w:basedOn w:val="DefaultParagraphFont"/>
    <w:rsid w:val="00A55956"/>
    <w:rPr>
      <w:rFonts w:cs="Arial"/>
      <w:b/>
      <w:bCs/>
      <w:szCs w:val="32"/>
      <w:lang w:val="en-US" w:eastAsia="ar-SA" w:bidi="ar-SA"/>
    </w:rPr>
  </w:style>
  <w:style w:type="paragraph" w:customStyle="1" w:styleId="ContentsHeading">
    <w:name w:val="Contents Heading"/>
    <w:basedOn w:val="Heading1"/>
    <w:rsid w:val="00A55956"/>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A55956"/>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A55956"/>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A55956"/>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A55956"/>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A55956"/>
    <w:rPr>
      <w:szCs w:val="24"/>
      <w:u w:val="single"/>
      <w:lang w:val="en-US" w:eastAsia="en-US" w:bidi="ar-SA"/>
    </w:rPr>
  </w:style>
  <w:style w:type="character" w:customStyle="1" w:styleId="TagsCharChar">
    <w:name w:val="Tags Char Char"/>
    <w:basedOn w:val="DefaultParagraphFont"/>
    <w:rsid w:val="00A55956"/>
    <w:rPr>
      <w:b/>
      <w:sz w:val="24"/>
      <w:lang w:val="en-US" w:eastAsia="en-US" w:bidi="ar-SA"/>
    </w:rPr>
  </w:style>
  <w:style w:type="character" w:customStyle="1" w:styleId="CardsFont12ptCharCharCharCharChar">
    <w:name w:val="Cards + Font: 12 pt Char Char Char Char Char"/>
    <w:basedOn w:val="DefaultParagraphFont"/>
    <w:rsid w:val="00A55956"/>
    <w:rPr>
      <w:sz w:val="24"/>
      <w:szCs w:val="24"/>
      <w:u w:val="thick"/>
      <w:lang w:val="en-US" w:eastAsia="en-US" w:bidi="ar-SA"/>
    </w:rPr>
  </w:style>
  <w:style w:type="character" w:customStyle="1" w:styleId="NothingCharChar">
    <w:name w:val="Nothing Char Char"/>
    <w:basedOn w:val="DefaultParagraphFont"/>
    <w:link w:val="NothingCharCharChar"/>
    <w:rsid w:val="00A55956"/>
  </w:style>
  <w:style w:type="character" w:customStyle="1" w:styleId="StyleNothing6ptCondensedby005ptCharChar">
    <w:name w:val="Style Nothing + 6 pt Condensed by  0.05 pt Char Char"/>
    <w:basedOn w:val="NothingCharChar"/>
    <w:rsid w:val="00A55956"/>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A55956"/>
    <w:rPr>
      <w:rFonts w:eastAsia="Times New Roman"/>
      <w:b/>
      <w:sz w:val="24"/>
    </w:rPr>
  </w:style>
  <w:style w:type="paragraph" w:customStyle="1" w:styleId="cardCharCharCharChar">
    <w:name w:val="card Char Char Char Char"/>
    <w:basedOn w:val="Normal"/>
    <w:qFormat/>
    <w:rsid w:val="00A55956"/>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A55956"/>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A55956"/>
    <w:rPr>
      <w:b/>
      <w:sz w:val="24"/>
      <w:szCs w:val="24"/>
      <w:u w:val="single"/>
      <w:lang w:val="en-US" w:eastAsia="en-US" w:bidi="ar-SA"/>
    </w:rPr>
  </w:style>
  <w:style w:type="character" w:customStyle="1" w:styleId="rssitem">
    <w:name w:val="rss:item"/>
    <w:basedOn w:val="DefaultParagraphFont"/>
    <w:rsid w:val="00A55956"/>
  </w:style>
  <w:style w:type="character" w:customStyle="1" w:styleId="sc">
    <w:name w:val="sc"/>
    <w:basedOn w:val="DefaultParagraphFont"/>
    <w:rsid w:val="00A55956"/>
  </w:style>
  <w:style w:type="paragraph" w:customStyle="1" w:styleId="TableContents">
    <w:name w:val="Table Contents"/>
    <w:basedOn w:val="Normal"/>
    <w:rsid w:val="00A55956"/>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A55956"/>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A55956"/>
    <w:rPr>
      <w:rFonts w:cs="Arial"/>
      <w:b/>
      <w:bCs/>
      <w:iCs/>
      <w:sz w:val="36"/>
      <w:szCs w:val="28"/>
      <w:u w:val="single"/>
      <w:lang w:val="en-US" w:eastAsia="en-US" w:bidi="ar-SA"/>
    </w:rPr>
  </w:style>
  <w:style w:type="character" w:customStyle="1" w:styleId="StyleBoldSmallcaps">
    <w:name w:val="Style Bold Small caps"/>
    <w:basedOn w:val="DefaultParagraphFont"/>
    <w:rsid w:val="00A55956"/>
    <w:rPr>
      <w:b/>
      <w:bCs/>
      <w:smallCaps/>
    </w:rPr>
  </w:style>
  <w:style w:type="character" w:customStyle="1" w:styleId="Style10ptBoldSmallcaps">
    <w:name w:val="Style 10 pt Bold Small caps"/>
    <w:basedOn w:val="DefaultParagraphFont"/>
    <w:rsid w:val="00A55956"/>
    <w:rPr>
      <w:b/>
      <w:bCs/>
      <w:smallCaps/>
      <w:sz w:val="20"/>
    </w:rPr>
  </w:style>
  <w:style w:type="character" w:customStyle="1" w:styleId="StyleBoldThickunderline">
    <w:name w:val="Style Bold Thick underline"/>
    <w:basedOn w:val="DefaultParagraphFont"/>
    <w:rsid w:val="00A55956"/>
    <w:rPr>
      <w:b/>
      <w:bCs/>
      <w:u w:val="thick"/>
    </w:rPr>
  </w:style>
  <w:style w:type="character" w:customStyle="1" w:styleId="Style10pt">
    <w:name w:val="Style 10 pt"/>
    <w:basedOn w:val="DefaultParagraphFont"/>
    <w:rsid w:val="00A55956"/>
    <w:rPr>
      <w:sz w:val="20"/>
    </w:rPr>
  </w:style>
  <w:style w:type="character" w:customStyle="1" w:styleId="Style6pt1">
    <w:name w:val="Style 6 pt1"/>
    <w:basedOn w:val="DefaultParagraphFont"/>
    <w:rsid w:val="00A55956"/>
    <w:rPr>
      <w:sz w:val="12"/>
    </w:rPr>
  </w:style>
  <w:style w:type="paragraph" w:customStyle="1" w:styleId="StyleLeft025">
    <w:name w:val="Style Left:  0.25&quot;"/>
    <w:basedOn w:val="Normal"/>
    <w:rsid w:val="00A55956"/>
    <w:pPr>
      <w:ind w:left="360"/>
    </w:pPr>
    <w:rPr>
      <w:rFonts w:eastAsia="Times New Roman"/>
      <w:sz w:val="20"/>
      <w:szCs w:val="20"/>
    </w:rPr>
  </w:style>
  <w:style w:type="character" w:customStyle="1" w:styleId="Hyperlink1">
    <w:name w:val="Hyperlink1"/>
    <w:basedOn w:val="DefaultParagraphFont"/>
    <w:rsid w:val="00A55956"/>
    <w:rPr>
      <w:color w:val="745D57"/>
      <w:u w:val="single"/>
    </w:rPr>
  </w:style>
  <w:style w:type="paragraph" w:customStyle="1" w:styleId="CardTextCharChar0">
    <w:name w:val="Card Text Char Char"/>
    <w:basedOn w:val="Normal"/>
    <w:qFormat/>
    <w:rsid w:val="00A55956"/>
    <w:rPr>
      <w:rFonts w:eastAsia="Times New Roman"/>
      <w:sz w:val="18"/>
    </w:rPr>
  </w:style>
  <w:style w:type="character" w:customStyle="1" w:styleId="CardTextCharCharChar">
    <w:name w:val="Card Text Char Char Char"/>
    <w:basedOn w:val="DefaultParagraphFont"/>
    <w:rsid w:val="00A55956"/>
    <w:rPr>
      <w:sz w:val="18"/>
      <w:szCs w:val="24"/>
      <w:lang w:val="en-US" w:eastAsia="en-US" w:bidi="ar-SA"/>
    </w:rPr>
  </w:style>
  <w:style w:type="paragraph" w:customStyle="1" w:styleId="DebateHeader">
    <w:name w:val="Debate Header"/>
    <w:basedOn w:val="Heading1"/>
    <w:next w:val="Heading3"/>
    <w:qFormat/>
    <w:rsid w:val="00A55956"/>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A55956"/>
    <w:rPr>
      <w:sz w:val="18"/>
      <w:szCs w:val="24"/>
      <w:u w:val="single"/>
      <w:lang w:val="en-US" w:eastAsia="en-US" w:bidi="ar-SA"/>
    </w:rPr>
  </w:style>
  <w:style w:type="paragraph" w:customStyle="1" w:styleId="CardTextUnderlinedCharCharCharChar">
    <w:name w:val="Card Text Underlined Char Char Char Char"/>
    <w:basedOn w:val="Normal"/>
    <w:rsid w:val="00A55956"/>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A55956"/>
    <w:rPr>
      <w:rFonts w:ascii="Arial Narrow" w:hAnsi="Arial Narrow"/>
      <w:sz w:val="18"/>
      <w:szCs w:val="24"/>
      <w:u w:val="single"/>
      <w:lang w:val="en-US" w:eastAsia="en-US" w:bidi="ar-SA"/>
    </w:rPr>
  </w:style>
  <w:style w:type="paragraph" w:customStyle="1" w:styleId="CardTagChar">
    <w:name w:val="Card Tag Char"/>
    <w:basedOn w:val="Normal"/>
    <w:rsid w:val="00A55956"/>
    <w:rPr>
      <w:rFonts w:eastAsia="Times New Roman"/>
      <w:b/>
      <w:sz w:val="24"/>
    </w:rPr>
  </w:style>
  <w:style w:type="character" w:customStyle="1" w:styleId="CardTagCharChar">
    <w:name w:val="Card Tag Char Char"/>
    <w:basedOn w:val="DefaultParagraphFont"/>
    <w:rsid w:val="00A55956"/>
    <w:rPr>
      <w:b/>
      <w:sz w:val="24"/>
      <w:szCs w:val="24"/>
      <w:lang w:val="en-US" w:eastAsia="en-US" w:bidi="ar-SA"/>
    </w:rPr>
  </w:style>
  <w:style w:type="paragraph" w:customStyle="1" w:styleId="CardTextUnderlinedChar">
    <w:name w:val="Card Text Underlined Char"/>
    <w:basedOn w:val="Normal"/>
    <w:rsid w:val="00A55956"/>
    <w:rPr>
      <w:rFonts w:ascii="Arial Narrow" w:eastAsia="Times New Roman" w:hAnsi="Arial Narrow"/>
      <w:sz w:val="20"/>
      <w:u w:val="single"/>
    </w:rPr>
  </w:style>
  <w:style w:type="character" w:customStyle="1" w:styleId="UnderliningCharChar">
    <w:name w:val="Underlining Char Char"/>
    <w:basedOn w:val="DefaultParagraphFont"/>
    <w:rsid w:val="00A55956"/>
    <w:rPr>
      <w:rFonts w:ascii="Arial Narrow" w:hAnsi="Arial Narrow"/>
      <w:sz w:val="18"/>
      <w:szCs w:val="24"/>
      <w:u w:val="single"/>
      <w:lang w:val="en-US" w:eastAsia="en-US" w:bidi="ar-SA"/>
    </w:rPr>
  </w:style>
  <w:style w:type="paragraph" w:customStyle="1" w:styleId="Underlining-finished">
    <w:name w:val="Underlining - finished"/>
    <w:basedOn w:val="Normal"/>
    <w:rsid w:val="00A55956"/>
    <w:rPr>
      <w:rFonts w:ascii="Arial Narrow" w:eastAsia="Times New Roman" w:hAnsi="Arial Narrow"/>
      <w:sz w:val="20"/>
      <w:u w:val="single"/>
    </w:rPr>
  </w:style>
  <w:style w:type="character" w:customStyle="1" w:styleId="bbl1">
    <w:name w:val="bbl1"/>
    <w:basedOn w:val="DefaultParagraphFont"/>
    <w:rsid w:val="00A55956"/>
    <w:rPr>
      <w:rFonts w:ascii="Verdana" w:hAnsi="Verdana" w:cs="Arial" w:hint="default"/>
      <w:sz w:val="16"/>
      <w:szCs w:val="16"/>
    </w:rPr>
  </w:style>
  <w:style w:type="character" w:customStyle="1" w:styleId="bhl1">
    <w:name w:val="bhl1"/>
    <w:basedOn w:val="DefaultParagraphFont"/>
    <w:rsid w:val="00A55956"/>
    <w:rPr>
      <w:rFonts w:ascii="Arial" w:hAnsi="Arial" w:cs="Arial" w:hint="default"/>
      <w:b/>
      <w:bCs/>
      <w:sz w:val="40"/>
      <w:szCs w:val="40"/>
    </w:rPr>
  </w:style>
  <w:style w:type="paragraph" w:customStyle="1" w:styleId="Debate">
    <w:name w:val="Debate"/>
    <w:basedOn w:val="Heading1"/>
    <w:rsid w:val="00A55956"/>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A55956"/>
    <w:rPr>
      <w:b/>
      <w:bCs/>
      <w:sz w:val="24"/>
      <w:u w:val="single"/>
    </w:rPr>
  </w:style>
  <w:style w:type="character" w:customStyle="1" w:styleId="text1">
    <w:name w:val="text1"/>
    <w:basedOn w:val="DefaultParagraphFont"/>
    <w:rsid w:val="00A55956"/>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A55956"/>
    <w:rPr>
      <w:rFonts w:ascii="Arial Narrow" w:hAnsi="Arial Narrow"/>
      <w:sz w:val="18"/>
      <w:szCs w:val="24"/>
      <w:lang w:val="en-US" w:eastAsia="en-US" w:bidi="ar-SA"/>
    </w:rPr>
  </w:style>
  <w:style w:type="character" w:customStyle="1" w:styleId="CardtextCharChar1">
    <w:name w:val="Card text Char Char"/>
    <w:basedOn w:val="DefaultParagraphFont"/>
    <w:rsid w:val="00A55956"/>
    <w:rPr>
      <w:rFonts w:ascii="Arial Narrow" w:hAnsi="Arial Narrow"/>
      <w:sz w:val="24"/>
      <w:szCs w:val="24"/>
      <w:u w:val="single"/>
      <w:lang w:val="en-US" w:eastAsia="en-US" w:bidi="ar-SA"/>
    </w:rPr>
  </w:style>
  <w:style w:type="paragraph" w:customStyle="1" w:styleId="CitesCharCharChar">
    <w:name w:val="Cites Char Char Char"/>
    <w:basedOn w:val="Normal"/>
    <w:rsid w:val="00A55956"/>
    <w:rPr>
      <w:rFonts w:ascii="Times" w:eastAsia="Times" w:hAnsi="Times"/>
      <w:sz w:val="24"/>
    </w:rPr>
  </w:style>
  <w:style w:type="character" w:customStyle="1" w:styleId="CitesCharCharCharChar">
    <w:name w:val="Cites Char Char Char Char"/>
    <w:basedOn w:val="DefaultParagraphFont"/>
    <w:rsid w:val="00A55956"/>
    <w:rPr>
      <w:rFonts w:ascii="Times" w:eastAsia="Times" w:hAnsi="Times"/>
      <w:sz w:val="24"/>
      <w:szCs w:val="24"/>
      <w:lang w:val="en-US" w:eastAsia="en-US" w:bidi="ar-SA"/>
    </w:rPr>
  </w:style>
  <w:style w:type="character" w:customStyle="1" w:styleId="StyleEmphasisArial12ptBold">
    <w:name w:val="Style Emphasis + Arial 12 pt Bold"/>
    <w:basedOn w:val="Emphasis"/>
    <w:rsid w:val="00A55956"/>
    <w:rPr>
      <w:rFonts w:ascii="Arial" w:hAnsi="Arial" w:cs="Times New Roman"/>
      <w:b/>
      <w:bCs/>
      <w:i/>
      <w:iCs/>
      <w:sz w:val="24"/>
      <w:u w:val="single"/>
      <w:bdr w:val="single" w:sz="18" w:space="0" w:color="auto"/>
    </w:rPr>
  </w:style>
  <w:style w:type="character" w:customStyle="1" w:styleId="categorybody">
    <w:name w:val="categorybody"/>
    <w:basedOn w:val="DefaultParagraphFont"/>
    <w:rsid w:val="00A55956"/>
  </w:style>
  <w:style w:type="paragraph" w:customStyle="1" w:styleId="Style7">
    <w:name w:val="Style7"/>
    <w:basedOn w:val="Normal"/>
    <w:uiPriority w:val="99"/>
    <w:qFormat/>
    <w:rsid w:val="00A55956"/>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A55956"/>
    <w:rPr>
      <w:rFonts w:ascii="Times New Roman" w:hAnsi="Times New Roman" w:cs="Times New Roman"/>
      <w:b/>
      <w:bCs/>
      <w:sz w:val="22"/>
      <w:szCs w:val="22"/>
    </w:rPr>
  </w:style>
  <w:style w:type="character" w:customStyle="1" w:styleId="FontStyle17">
    <w:name w:val="Font Style17"/>
    <w:basedOn w:val="DefaultParagraphFont"/>
    <w:rsid w:val="00A55956"/>
    <w:rPr>
      <w:rFonts w:ascii="Times New Roman" w:hAnsi="Times New Roman" w:cs="Times New Roman"/>
      <w:sz w:val="22"/>
      <w:szCs w:val="22"/>
    </w:rPr>
  </w:style>
  <w:style w:type="character" w:customStyle="1" w:styleId="publicationinfo">
    <w:name w:val="publicationinfo"/>
    <w:basedOn w:val="DefaultParagraphFont"/>
    <w:rsid w:val="00A55956"/>
  </w:style>
  <w:style w:type="character" w:customStyle="1" w:styleId="style131">
    <w:name w:val="style131"/>
    <w:basedOn w:val="DefaultParagraphFont"/>
    <w:rsid w:val="00A55956"/>
    <w:rPr>
      <w:sz w:val="20"/>
      <w:szCs w:val="20"/>
    </w:rPr>
  </w:style>
  <w:style w:type="character" w:customStyle="1" w:styleId="hithighlite">
    <w:name w:val="hithighlite"/>
    <w:basedOn w:val="DefaultParagraphFont"/>
    <w:rsid w:val="00A55956"/>
  </w:style>
  <w:style w:type="paragraph" w:customStyle="1" w:styleId="Style8">
    <w:name w:val="Style8"/>
    <w:basedOn w:val="Normal"/>
    <w:rsid w:val="00A55956"/>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rsid w:val="00A55956"/>
    <w:rPr>
      <w:rFonts w:ascii="Times New Roman" w:hAnsi="Times New Roman" w:cs="Times New Roman"/>
      <w:b/>
      <w:bCs/>
      <w:i/>
      <w:iCs/>
      <w:sz w:val="22"/>
      <w:szCs w:val="22"/>
    </w:rPr>
  </w:style>
  <w:style w:type="character" w:customStyle="1" w:styleId="FontStyle235">
    <w:name w:val="Font Style235"/>
    <w:basedOn w:val="DefaultParagraphFont"/>
    <w:rsid w:val="00A55956"/>
    <w:rPr>
      <w:rFonts w:ascii="Times New Roman" w:hAnsi="Times New Roman" w:cs="Times New Roman"/>
      <w:sz w:val="18"/>
      <w:szCs w:val="18"/>
    </w:rPr>
  </w:style>
  <w:style w:type="character" w:customStyle="1" w:styleId="FontStyle238">
    <w:name w:val="Font Style238"/>
    <w:basedOn w:val="DefaultParagraphFont"/>
    <w:rsid w:val="00A55956"/>
    <w:rPr>
      <w:rFonts w:ascii="Times New Roman" w:hAnsi="Times New Roman" w:cs="Times New Roman"/>
      <w:b/>
      <w:bCs/>
      <w:sz w:val="18"/>
      <w:szCs w:val="18"/>
    </w:rPr>
  </w:style>
  <w:style w:type="paragraph" w:customStyle="1" w:styleId="Style14">
    <w:name w:val="Style14"/>
    <w:basedOn w:val="Normal"/>
    <w:uiPriority w:val="99"/>
    <w:qFormat/>
    <w:rsid w:val="00A55956"/>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A55956"/>
    <w:rPr>
      <w:rFonts w:ascii="Times New Roman" w:hAnsi="Times New Roman" w:cs="Times New Roman"/>
      <w:b/>
      <w:bCs/>
      <w:sz w:val="12"/>
      <w:szCs w:val="12"/>
    </w:rPr>
  </w:style>
  <w:style w:type="paragraph" w:customStyle="1" w:styleId="Heading5SizeDown">
    <w:name w:val="Heading 5 Size Down"/>
    <w:basedOn w:val="Normal"/>
    <w:autoRedefine/>
    <w:qFormat/>
    <w:rsid w:val="00A55956"/>
    <w:pPr>
      <w:tabs>
        <w:tab w:val="left" w:pos="1440"/>
      </w:tabs>
    </w:pPr>
    <w:rPr>
      <w:rFonts w:eastAsia="Times New Roman"/>
      <w:sz w:val="20"/>
      <w:szCs w:val="16"/>
    </w:rPr>
  </w:style>
  <w:style w:type="character" w:customStyle="1" w:styleId="Heading5SizeDownChar">
    <w:name w:val="Heading 5 Size Down Char"/>
    <w:basedOn w:val="DefaultParagraphFont"/>
    <w:rsid w:val="00A55956"/>
    <w:rPr>
      <w:szCs w:val="16"/>
    </w:rPr>
  </w:style>
  <w:style w:type="paragraph" w:customStyle="1" w:styleId="Maximize">
    <w:name w:val="Maximize"/>
    <w:basedOn w:val="Normal"/>
    <w:rsid w:val="00A55956"/>
    <w:pPr>
      <w:keepNext/>
      <w:keepLines/>
    </w:pPr>
    <w:rPr>
      <w:rFonts w:eastAsia="Times New Roman"/>
      <w:sz w:val="20"/>
      <w:u w:val="single"/>
    </w:rPr>
  </w:style>
  <w:style w:type="character" w:customStyle="1" w:styleId="MaximizeChar">
    <w:name w:val="Maximize Char"/>
    <w:basedOn w:val="DefaultParagraphFont"/>
    <w:rsid w:val="00A55956"/>
    <w:rPr>
      <w:szCs w:val="24"/>
      <w:u w:val="single"/>
    </w:rPr>
  </w:style>
  <w:style w:type="paragraph" w:customStyle="1" w:styleId="Style21">
    <w:name w:val="Style21"/>
    <w:basedOn w:val="Normal"/>
    <w:uiPriority w:val="99"/>
    <w:qFormat/>
    <w:rsid w:val="00A55956"/>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rsid w:val="00A55956"/>
    <w:rPr>
      <w:rFonts w:ascii="Times New Roman" w:hAnsi="Times New Roman" w:cs="Times New Roman"/>
      <w:b/>
      <w:bCs/>
      <w:i/>
      <w:iCs/>
      <w:spacing w:val="-10"/>
      <w:sz w:val="18"/>
      <w:szCs w:val="18"/>
    </w:rPr>
  </w:style>
  <w:style w:type="character" w:customStyle="1" w:styleId="FontStyle329">
    <w:name w:val="Font Style329"/>
    <w:basedOn w:val="DefaultParagraphFont"/>
    <w:rsid w:val="00A55956"/>
    <w:rPr>
      <w:rFonts w:ascii="Times New Roman" w:hAnsi="Times New Roman" w:cs="Times New Roman"/>
      <w:b/>
      <w:bCs/>
      <w:spacing w:val="-10"/>
      <w:sz w:val="18"/>
      <w:szCs w:val="18"/>
    </w:rPr>
  </w:style>
  <w:style w:type="character" w:customStyle="1" w:styleId="FontStyle370">
    <w:name w:val="Font Style370"/>
    <w:basedOn w:val="DefaultParagraphFont"/>
    <w:rsid w:val="00A55956"/>
    <w:rPr>
      <w:rFonts w:ascii="Cambria" w:hAnsi="Cambria" w:cs="Cambria"/>
      <w:b/>
      <w:bCs/>
      <w:spacing w:val="-10"/>
      <w:sz w:val="18"/>
      <w:szCs w:val="18"/>
    </w:rPr>
  </w:style>
  <w:style w:type="paragraph" w:customStyle="1" w:styleId="FakeHeader">
    <w:name w:val="Fake Header"/>
    <w:basedOn w:val="Smalltext"/>
    <w:uiPriority w:val="99"/>
    <w:qFormat/>
    <w:rsid w:val="00A55956"/>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A55956"/>
    <w:rPr>
      <w:rFonts w:ascii="Arial Narrow" w:hAnsi="Arial Narrow" w:cs="Times New Roman"/>
      <w:sz w:val="16"/>
      <w:u w:val="single"/>
      <w:shd w:val="clear" w:color="auto" w:fill="00FF00"/>
    </w:rPr>
  </w:style>
  <w:style w:type="paragraph" w:customStyle="1" w:styleId="BLOCKTITLE0">
    <w:name w:val="BLOCK TITLE"/>
    <w:basedOn w:val="Heading1"/>
    <w:qFormat/>
    <w:rsid w:val="00A55956"/>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A55956"/>
    <w:rPr>
      <w:rFonts w:eastAsia="Times New Roman"/>
      <w:sz w:val="16"/>
      <w:lang w:bidi="en-US"/>
    </w:rPr>
  </w:style>
  <w:style w:type="paragraph" w:customStyle="1" w:styleId="Number">
    <w:name w:val="Number"/>
    <w:basedOn w:val="Heading2"/>
    <w:uiPriority w:val="99"/>
    <w:qFormat/>
    <w:rsid w:val="00A55956"/>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A55956"/>
    <w:rPr>
      <w:rFonts w:cs="Times New Roman"/>
    </w:rPr>
  </w:style>
  <w:style w:type="character" w:customStyle="1" w:styleId="goohl2">
    <w:name w:val="goohl2"/>
    <w:basedOn w:val="DefaultParagraphFont"/>
    <w:rsid w:val="00A55956"/>
    <w:rPr>
      <w:rFonts w:cs="Times New Roman"/>
    </w:rPr>
  </w:style>
  <w:style w:type="character" w:customStyle="1" w:styleId="goohl3">
    <w:name w:val="goohl3"/>
    <w:basedOn w:val="DefaultParagraphFont"/>
    <w:rsid w:val="00A55956"/>
    <w:rPr>
      <w:rFonts w:cs="Times New Roman"/>
    </w:rPr>
  </w:style>
  <w:style w:type="character" w:customStyle="1" w:styleId="goohl4">
    <w:name w:val="goohl4"/>
    <w:basedOn w:val="DefaultParagraphFont"/>
    <w:rsid w:val="00A55956"/>
    <w:rPr>
      <w:rFonts w:cs="Times New Roman"/>
    </w:rPr>
  </w:style>
  <w:style w:type="character" w:customStyle="1" w:styleId="goohl6">
    <w:name w:val="goohl6"/>
    <w:basedOn w:val="DefaultParagraphFont"/>
    <w:rsid w:val="00A55956"/>
    <w:rPr>
      <w:rFonts w:cs="Times New Roman"/>
    </w:rPr>
  </w:style>
  <w:style w:type="character" w:customStyle="1" w:styleId="goohl7">
    <w:name w:val="goohl7"/>
    <w:basedOn w:val="DefaultParagraphFont"/>
    <w:rsid w:val="00A55956"/>
    <w:rPr>
      <w:rFonts w:cs="Times New Roman"/>
    </w:rPr>
  </w:style>
  <w:style w:type="character" w:customStyle="1" w:styleId="storytextstyle">
    <w:name w:val="storytextstyle"/>
    <w:basedOn w:val="DefaultParagraphFont"/>
    <w:rsid w:val="00A55956"/>
    <w:rPr>
      <w:rFonts w:cs="Times New Roman"/>
    </w:rPr>
  </w:style>
  <w:style w:type="paragraph" w:customStyle="1" w:styleId="Cardtext4">
    <w:name w:val="Card text"/>
    <w:qFormat/>
    <w:rsid w:val="00A55956"/>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A55956"/>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A55956"/>
    <w:rPr>
      <w:rFonts w:cs="Times New Roman"/>
      <w:u w:val="single"/>
    </w:rPr>
  </w:style>
  <w:style w:type="character" w:customStyle="1" w:styleId="mainbody">
    <w:name w:val="mainbody"/>
    <w:basedOn w:val="DefaultParagraphFont"/>
    <w:rsid w:val="00A55956"/>
    <w:rPr>
      <w:rFonts w:cs="Times New Roman"/>
    </w:rPr>
  </w:style>
  <w:style w:type="character" w:customStyle="1" w:styleId="vsmall">
    <w:name w:val="v_small"/>
    <w:basedOn w:val="DefaultParagraphFont"/>
    <w:rsid w:val="00A55956"/>
    <w:rPr>
      <w:rFonts w:cs="Times New Roman"/>
    </w:rPr>
  </w:style>
  <w:style w:type="character" w:customStyle="1" w:styleId="mainarttxt">
    <w:name w:val="mainarttxt"/>
    <w:basedOn w:val="DefaultParagraphFont"/>
    <w:rsid w:val="00A55956"/>
    <w:rPr>
      <w:rFonts w:cs="Times New Roman"/>
    </w:rPr>
  </w:style>
  <w:style w:type="character" w:customStyle="1" w:styleId="articlebody">
    <w:name w:val="articlebody"/>
    <w:basedOn w:val="DefaultParagraphFont"/>
    <w:rsid w:val="00A55956"/>
    <w:rPr>
      <w:rFonts w:cs="Times New Roman"/>
    </w:rPr>
  </w:style>
  <w:style w:type="character" w:customStyle="1" w:styleId="style9">
    <w:name w:val="style9"/>
    <w:basedOn w:val="DefaultParagraphFont"/>
    <w:rsid w:val="00A55956"/>
    <w:rPr>
      <w:rFonts w:cs="Times New Roman"/>
    </w:rPr>
  </w:style>
  <w:style w:type="paragraph" w:customStyle="1" w:styleId="Erasure">
    <w:name w:val="Erasure"/>
    <w:basedOn w:val="Normal"/>
    <w:rsid w:val="00A55956"/>
    <w:pPr>
      <w:ind w:left="144" w:right="144"/>
    </w:pPr>
    <w:rPr>
      <w:rFonts w:eastAsia="Times New Roman"/>
      <w:strike/>
      <w:sz w:val="20"/>
      <w:u w:val="single"/>
      <w:lang w:bidi="en-US"/>
    </w:rPr>
  </w:style>
  <w:style w:type="paragraph" w:customStyle="1" w:styleId="Textbody0">
    <w:name w:val="Text body"/>
    <w:basedOn w:val="Normal"/>
    <w:qFormat/>
    <w:rsid w:val="00A55956"/>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A55956"/>
    <w:rPr>
      <w:i/>
    </w:rPr>
  </w:style>
  <w:style w:type="character" w:customStyle="1" w:styleId="Style2Char">
    <w:name w:val="Style2 Char"/>
    <w:basedOn w:val="DefaultParagraphFont"/>
    <w:rsid w:val="00A55956"/>
    <w:rPr>
      <w:rFonts w:ascii="Verdana" w:hAnsi="Verdana" w:cs="Times New Roman"/>
      <w:color w:val="333333"/>
      <w:sz w:val="18"/>
      <w:lang w:val="en-US" w:eastAsia="ar-SA" w:bidi="ar-SA"/>
    </w:rPr>
  </w:style>
  <w:style w:type="character" w:customStyle="1" w:styleId="verdana1">
    <w:name w:val="verdana1"/>
    <w:basedOn w:val="DefaultParagraphFont"/>
    <w:rsid w:val="00A55956"/>
    <w:rPr>
      <w:rFonts w:ascii="Verdana" w:hAnsi="Verdana" w:cs="Times New Roman"/>
    </w:rPr>
  </w:style>
  <w:style w:type="character" w:customStyle="1" w:styleId="hit1">
    <w:name w:val="hit1"/>
    <w:basedOn w:val="DefaultParagraphFont"/>
    <w:rsid w:val="00A55956"/>
    <w:rPr>
      <w:rFonts w:cs="Times New Roman"/>
      <w:b/>
      <w:bCs/>
      <w:color w:val="CC0033"/>
    </w:rPr>
  </w:style>
  <w:style w:type="character" w:customStyle="1" w:styleId="ssl01">
    <w:name w:val="ss_l01"/>
    <w:basedOn w:val="DefaultParagraphFont"/>
    <w:rsid w:val="00A55956"/>
    <w:rPr>
      <w:rFonts w:cs="Times New Roman"/>
      <w:color w:val="000000"/>
      <w:sz w:val="32"/>
    </w:rPr>
  </w:style>
  <w:style w:type="character" w:customStyle="1" w:styleId="crosslinkpopup1">
    <w:name w:val="crosslinkpopup1"/>
    <w:basedOn w:val="DefaultParagraphFont"/>
    <w:rsid w:val="00A55956"/>
    <w:rPr>
      <w:rFonts w:cs="Times New Roman"/>
      <w:vanish/>
      <w:bdr w:val="single" w:sz="12" w:space="0" w:color="666666" w:frame="1"/>
      <w:shd w:val="clear" w:color="auto" w:fill="FFFFFF"/>
    </w:rPr>
  </w:style>
  <w:style w:type="character" w:customStyle="1" w:styleId="searchtermbold1">
    <w:name w:val="searchtermbold1"/>
    <w:basedOn w:val="DefaultParagraphFont"/>
    <w:rsid w:val="00A55956"/>
    <w:rPr>
      <w:rFonts w:cs="Times New Roman"/>
      <w:b/>
      <w:bCs/>
      <w:sz w:val="17"/>
    </w:rPr>
  </w:style>
  <w:style w:type="character" w:customStyle="1" w:styleId="spanstyle1">
    <w:name w:val="spanstyle1"/>
    <w:basedOn w:val="DefaultParagraphFont"/>
    <w:rsid w:val="00A55956"/>
    <w:rPr>
      <w:rFonts w:cs="Times New Roman"/>
      <w:sz w:val="17"/>
    </w:rPr>
  </w:style>
  <w:style w:type="character" w:customStyle="1" w:styleId="crosslinkpopup2">
    <w:name w:val="crosslinkpopup2"/>
    <w:basedOn w:val="DefaultParagraphFont"/>
    <w:rsid w:val="00A55956"/>
    <w:rPr>
      <w:rFonts w:cs="Times New Roman"/>
      <w:vanish/>
      <w:bdr w:val="single" w:sz="12" w:space="0" w:color="666666" w:frame="1"/>
      <w:shd w:val="clear" w:color="auto" w:fill="FFFFFF"/>
    </w:rPr>
  </w:style>
  <w:style w:type="character" w:customStyle="1" w:styleId="body1">
    <w:name w:val="body1"/>
    <w:basedOn w:val="DefaultParagraphFont"/>
    <w:rsid w:val="00A55956"/>
    <w:rPr>
      <w:rFonts w:cs="Times New Roman"/>
    </w:rPr>
  </w:style>
  <w:style w:type="paragraph" w:customStyle="1" w:styleId="attribution">
    <w:name w:val="attribution"/>
    <w:basedOn w:val="Normal"/>
    <w:qFormat/>
    <w:rsid w:val="00A55956"/>
    <w:pPr>
      <w:spacing w:before="100" w:beforeAutospacing="1" w:after="100" w:afterAutospacing="1"/>
    </w:pPr>
    <w:rPr>
      <w:rFonts w:eastAsia="Times New Roman"/>
      <w:sz w:val="24"/>
      <w:lang w:bidi="en-US"/>
    </w:rPr>
  </w:style>
  <w:style w:type="character" w:customStyle="1" w:styleId="middlecopy">
    <w:name w:val="middlecopy"/>
    <w:basedOn w:val="DefaultParagraphFont"/>
    <w:rsid w:val="00A55956"/>
    <w:rPr>
      <w:rFonts w:cs="Times New Roman"/>
    </w:rPr>
  </w:style>
  <w:style w:type="character" w:customStyle="1" w:styleId="drop">
    <w:name w:val="drop"/>
    <w:basedOn w:val="DefaultParagraphFont"/>
    <w:rsid w:val="00A55956"/>
    <w:rPr>
      <w:rFonts w:cs="Times New Roman"/>
    </w:rPr>
  </w:style>
  <w:style w:type="paragraph" w:customStyle="1" w:styleId="xfull">
    <w:name w:val="xfull"/>
    <w:basedOn w:val="Normal"/>
    <w:rsid w:val="00A55956"/>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A55956"/>
    <w:rPr>
      <w:rFonts w:cs="Times New Roman"/>
    </w:rPr>
  </w:style>
  <w:style w:type="paragraph" w:customStyle="1" w:styleId="zw-1">
    <w:name w:val="zw-1"/>
    <w:basedOn w:val="Normal"/>
    <w:rsid w:val="00A55956"/>
    <w:pPr>
      <w:spacing w:before="100" w:beforeAutospacing="1" w:after="100" w:afterAutospacing="1"/>
    </w:pPr>
    <w:rPr>
      <w:rFonts w:eastAsia="Times New Roman"/>
      <w:sz w:val="24"/>
      <w:lang w:bidi="en-US"/>
    </w:rPr>
  </w:style>
  <w:style w:type="paragraph" w:customStyle="1" w:styleId="stbodytext">
    <w:name w:val="stbodytext"/>
    <w:basedOn w:val="Normal"/>
    <w:rsid w:val="00A55956"/>
    <w:pPr>
      <w:spacing w:before="100" w:beforeAutospacing="1" w:after="100" w:afterAutospacing="1"/>
    </w:pPr>
    <w:rPr>
      <w:rFonts w:eastAsia="Times New Roman"/>
      <w:sz w:val="24"/>
      <w:lang w:bidi="en-US"/>
    </w:rPr>
  </w:style>
  <w:style w:type="character" w:customStyle="1" w:styleId="smalltext2">
    <w:name w:val="smalltext"/>
    <w:basedOn w:val="DefaultParagraphFont"/>
    <w:rsid w:val="00A55956"/>
    <w:rPr>
      <w:rFonts w:cs="Times New Roman"/>
    </w:rPr>
  </w:style>
  <w:style w:type="character" w:customStyle="1" w:styleId="underline1">
    <w:name w:val="underline1"/>
    <w:basedOn w:val="DefaultParagraphFont"/>
    <w:rsid w:val="00A55956"/>
    <w:rPr>
      <w:rFonts w:cs="Times New Roman"/>
      <w:u w:val="single"/>
    </w:rPr>
  </w:style>
  <w:style w:type="character" w:customStyle="1" w:styleId="A9">
    <w:name w:val="A9"/>
    <w:rsid w:val="00A55956"/>
    <w:rPr>
      <w:color w:val="000000"/>
      <w:sz w:val="11"/>
    </w:rPr>
  </w:style>
  <w:style w:type="paragraph" w:customStyle="1" w:styleId="Pa7">
    <w:name w:val="Pa7"/>
    <w:basedOn w:val="Normal"/>
    <w:next w:val="Normal"/>
    <w:qFormat/>
    <w:rsid w:val="00A55956"/>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A55956"/>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A55956"/>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A55956"/>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A55956"/>
  </w:style>
  <w:style w:type="character" w:customStyle="1" w:styleId="minimizedtextchar0">
    <w:name w:val="minimizedtextchar"/>
    <w:basedOn w:val="DefaultParagraphFont"/>
    <w:rsid w:val="00A55956"/>
  </w:style>
  <w:style w:type="paragraph" w:customStyle="1" w:styleId="StyleStyle411ptBoldBorderSinglesolidlineAuto0">
    <w:name w:val="Style Style4 + 11 pt Bold Border: : (Single solid line Auto  0...."/>
    <w:basedOn w:val="Normal"/>
    <w:link w:val="StyleStyle411ptBoldBorderSinglesolidlineAuto0Char"/>
    <w:qFormat/>
    <w:rsid w:val="00A5595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55956"/>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A55956"/>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A55956"/>
    <w:rPr>
      <w:rFonts w:ascii="Times New Roman" w:hAnsi="Times New Roman"/>
      <w:sz w:val="20"/>
      <w:u w:val="single"/>
    </w:rPr>
  </w:style>
  <w:style w:type="character" w:customStyle="1" w:styleId="Style11ptBoldThickunderline">
    <w:name w:val="Style 11 pt Bold Thick underline"/>
    <w:basedOn w:val="DefaultParagraphFont"/>
    <w:rsid w:val="00A55956"/>
    <w:rPr>
      <w:rFonts w:ascii="Times New Roman" w:hAnsi="Times New Roman"/>
      <w:b/>
      <w:bCs/>
      <w:sz w:val="20"/>
      <w:u w:val="single"/>
    </w:rPr>
  </w:style>
  <w:style w:type="character" w:customStyle="1" w:styleId="CharChar11">
    <w:name w:val="Char Char11"/>
    <w:basedOn w:val="DefaultParagraphFont"/>
    <w:rsid w:val="00A55956"/>
    <w:rPr>
      <w:rFonts w:cs="Arial"/>
      <w:b/>
      <w:bCs/>
      <w:szCs w:val="32"/>
      <w:lang w:val="en-US" w:eastAsia="en-US" w:bidi="ar-SA"/>
    </w:rPr>
  </w:style>
  <w:style w:type="character" w:customStyle="1" w:styleId="hyperlink60">
    <w:name w:val="hyperlink6"/>
    <w:basedOn w:val="DefaultParagraphFont"/>
    <w:rsid w:val="00A55956"/>
  </w:style>
  <w:style w:type="character" w:customStyle="1" w:styleId="heading2char2charchar">
    <w:name w:val="heading2char2charchar"/>
    <w:basedOn w:val="DefaultParagraphFont"/>
    <w:rsid w:val="00A55956"/>
  </w:style>
  <w:style w:type="character" w:customStyle="1" w:styleId="heading2char1">
    <w:name w:val="heading2char1"/>
    <w:basedOn w:val="DefaultParagraphFont"/>
    <w:rsid w:val="00A55956"/>
  </w:style>
  <w:style w:type="paragraph" w:customStyle="1" w:styleId="center">
    <w:name w:val="center"/>
    <w:basedOn w:val="Normal"/>
    <w:qFormat/>
    <w:rsid w:val="00A55956"/>
    <w:pPr>
      <w:spacing w:before="100" w:beforeAutospacing="1" w:after="100" w:afterAutospacing="1"/>
    </w:pPr>
    <w:rPr>
      <w:rFonts w:eastAsia="Times New Roman"/>
      <w:sz w:val="24"/>
    </w:rPr>
  </w:style>
  <w:style w:type="character" w:customStyle="1" w:styleId="heading2char0">
    <w:name w:val="heading2char"/>
    <w:basedOn w:val="DefaultParagraphFont"/>
    <w:rsid w:val="00A55956"/>
  </w:style>
  <w:style w:type="character" w:customStyle="1" w:styleId="smcaps">
    <w:name w:val="smcaps"/>
    <w:basedOn w:val="DefaultParagraphFont"/>
    <w:rsid w:val="00A55956"/>
  </w:style>
  <w:style w:type="character" w:customStyle="1" w:styleId="debatehighlighted0">
    <w:name w:val="debatehighlighted"/>
    <w:basedOn w:val="DefaultParagraphFont"/>
    <w:rsid w:val="00A55956"/>
  </w:style>
  <w:style w:type="paragraph" w:customStyle="1" w:styleId="StyleStyle112pt">
    <w:name w:val="Style Style1 + 12 pt"/>
    <w:link w:val="StyleStyle112ptChar"/>
    <w:qFormat/>
    <w:rsid w:val="00A55956"/>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A55956"/>
    <w:rPr>
      <w:rFonts w:eastAsia="SimSun"/>
      <w:sz w:val="20"/>
      <w:szCs w:val="24"/>
      <w:u w:val="single"/>
      <w:lang w:eastAsia="zh-CN"/>
    </w:rPr>
  </w:style>
  <w:style w:type="character" w:customStyle="1" w:styleId="headlines">
    <w:name w:val="headlines"/>
    <w:basedOn w:val="DefaultParagraphFont"/>
    <w:rsid w:val="00A55956"/>
  </w:style>
  <w:style w:type="character" w:customStyle="1" w:styleId="Heading3CharCharChar4">
    <w:name w:val="Heading 3 Char Char Char4"/>
    <w:aliases w:val=" Char Char Char4"/>
    <w:basedOn w:val="DefaultParagraphFont"/>
    <w:rsid w:val="00A55956"/>
    <w:rPr>
      <w:rFonts w:cs="Arial"/>
      <w:bCs/>
      <w:szCs w:val="26"/>
      <w:u w:val="single"/>
      <w:lang w:val="en-US" w:eastAsia="en-US" w:bidi="ar-SA"/>
    </w:rPr>
  </w:style>
  <w:style w:type="paragraph" w:customStyle="1" w:styleId="Style70">
    <w:name w:val="Style 7"/>
    <w:qFormat/>
    <w:rsid w:val="00A5595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rsid w:val="00A55956"/>
    <w:rPr>
      <w:sz w:val="20"/>
      <w:szCs w:val="20"/>
    </w:rPr>
  </w:style>
  <w:style w:type="character" w:customStyle="1" w:styleId="post-author">
    <w:name w:val="post-author"/>
    <w:basedOn w:val="DefaultParagraphFont"/>
    <w:rsid w:val="00A55956"/>
  </w:style>
  <w:style w:type="character" w:customStyle="1" w:styleId="pgnum">
    <w:name w:val="pgnum"/>
    <w:basedOn w:val="DefaultParagraphFont"/>
    <w:rsid w:val="00A55956"/>
  </w:style>
  <w:style w:type="character" w:customStyle="1" w:styleId="senselabelstart">
    <w:name w:val="sense_label start"/>
    <w:basedOn w:val="DefaultParagraphFont"/>
    <w:rsid w:val="00A55956"/>
  </w:style>
  <w:style w:type="character" w:customStyle="1" w:styleId="sensecontent">
    <w:name w:val="sense_content"/>
    <w:basedOn w:val="DefaultParagraphFont"/>
    <w:rsid w:val="00A55956"/>
  </w:style>
  <w:style w:type="character" w:customStyle="1" w:styleId="vi">
    <w:name w:val="vi"/>
    <w:basedOn w:val="DefaultParagraphFont"/>
    <w:rsid w:val="00A55956"/>
  </w:style>
  <w:style w:type="paragraph" w:customStyle="1" w:styleId="CiteSpacing">
    <w:name w:val="Cite Spacing"/>
    <w:basedOn w:val="Normal"/>
    <w:uiPriority w:val="4"/>
    <w:qFormat/>
    <w:rsid w:val="00A55956"/>
    <w:pPr>
      <w:spacing w:before="60" w:after="60"/>
    </w:pPr>
    <w:rPr>
      <w:sz w:val="20"/>
    </w:rPr>
  </w:style>
  <w:style w:type="character" w:customStyle="1" w:styleId="bylines">
    <w:name w:val="bylines"/>
    <w:basedOn w:val="DefaultParagraphFont"/>
    <w:rsid w:val="00A55956"/>
  </w:style>
  <w:style w:type="character" w:customStyle="1" w:styleId="postsubtitle">
    <w:name w:val="post_subtitle"/>
    <w:basedOn w:val="DefaultParagraphFont"/>
    <w:rsid w:val="00A55956"/>
  </w:style>
  <w:style w:type="character" w:customStyle="1" w:styleId="headline">
    <w:name w:val="headline"/>
    <w:basedOn w:val="DefaultParagraphFont"/>
    <w:rsid w:val="00A55956"/>
  </w:style>
  <w:style w:type="character" w:customStyle="1" w:styleId="dispurl">
    <w:name w:val="dispurl"/>
    <w:basedOn w:val="DefaultParagraphFont"/>
    <w:rsid w:val="00A55956"/>
  </w:style>
  <w:style w:type="paragraph" w:styleId="ListBullet">
    <w:name w:val="List Bullet"/>
    <w:basedOn w:val="Normal"/>
    <w:link w:val="ListBulletChar"/>
    <w:rsid w:val="00A55956"/>
    <w:pPr>
      <w:tabs>
        <w:tab w:val="num" w:pos="360"/>
      </w:tabs>
      <w:ind w:left="360" w:hanging="360"/>
    </w:pPr>
    <w:rPr>
      <w:rFonts w:eastAsia="Times New Roman"/>
      <w:sz w:val="16"/>
    </w:rPr>
  </w:style>
  <w:style w:type="character" w:customStyle="1" w:styleId="ListBulletChar">
    <w:name w:val="List Bullet Char"/>
    <w:link w:val="ListBullet"/>
    <w:rsid w:val="00A55956"/>
    <w:rPr>
      <w:rFonts w:ascii="Calibri" w:eastAsia="Times New Roman" w:hAnsi="Calibri" w:cs="Calibri"/>
      <w:sz w:val="16"/>
    </w:rPr>
  </w:style>
  <w:style w:type="character" w:customStyle="1" w:styleId="StyleUnderline11ptChar">
    <w:name w:val="Style Underline + 11 pt Char"/>
    <w:link w:val="StyleUnderline11pt0"/>
    <w:locked/>
    <w:rsid w:val="00A55956"/>
    <w:rPr>
      <w:rFonts w:ascii="Georgia" w:hAnsi="Georgia"/>
      <w:u w:val="single"/>
    </w:rPr>
  </w:style>
  <w:style w:type="paragraph" w:customStyle="1" w:styleId="StyleUnderline11pt0">
    <w:name w:val="Style Underline + 11 pt"/>
    <w:basedOn w:val="Normal"/>
    <w:link w:val="StyleUnderline11ptChar"/>
    <w:rsid w:val="00A55956"/>
    <w:rPr>
      <w:rFonts w:ascii="Georgia" w:hAnsi="Georgia"/>
      <w:u w:val="single"/>
    </w:rPr>
  </w:style>
  <w:style w:type="character" w:customStyle="1" w:styleId="StyleBoldUnderline11ptChar">
    <w:name w:val="Style BoldUnderline + 11 pt Char"/>
    <w:link w:val="StyleBoldUnderline11pt"/>
    <w:locked/>
    <w:rsid w:val="00A55956"/>
    <w:rPr>
      <w:rFonts w:ascii="Georgia" w:hAnsi="Georgia"/>
      <w:b/>
      <w:bCs/>
      <w:u w:val="single"/>
    </w:rPr>
  </w:style>
  <w:style w:type="paragraph" w:customStyle="1" w:styleId="StyleBoldUnderline11pt">
    <w:name w:val="Style BoldUnderline + 11 pt"/>
    <w:basedOn w:val="Normal"/>
    <w:link w:val="StyleBoldUnderline11ptChar"/>
    <w:rsid w:val="00A55956"/>
    <w:rPr>
      <w:rFonts w:ascii="Georgia" w:hAnsi="Georgia"/>
      <w:b/>
      <w:bCs/>
      <w:u w:val="single"/>
    </w:rPr>
  </w:style>
  <w:style w:type="character" w:customStyle="1" w:styleId="Brief-Bold">
    <w:name w:val="Brief - Bold"/>
    <w:rsid w:val="00A55956"/>
    <w:rPr>
      <w:rFonts w:cs="Times New Roman"/>
      <w:b/>
    </w:rPr>
  </w:style>
  <w:style w:type="numbering" w:customStyle="1" w:styleId="NoList9">
    <w:name w:val="No List9"/>
    <w:next w:val="NoList"/>
    <w:uiPriority w:val="99"/>
    <w:semiHidden/>
    <w:unhideWhenUsed/>
    <w:rsid w:val="00A55956"/>
  </w:style>
  <w:style w:type="numbering" w:customStyle="1" w:styleId="NoList15">
    <w:name w:val="No List15"/>
    <w:next w:val="NoList"/>
    <w:uiPriority w:val="99"/>
    <w:semiHidden/>
    <w:unhideWhenUsed/>
    <w:rsid w:val="00A55956"/>
  </w:style>
  <w:style w:type="numbering" w:customStyle="1" w:styleId="NoList112">
    <w:name w:val="No List112"/>
    <w:next w:val="NoList"/>
    <w:uiPriority w:val="99"/>
    <w:semiHidden/>
    <w:unhideWhenUsed/>
    <w:rsid w:val="00A55956"/>
  </w:style>
  <w:style w:type="numbering" w:customStyle="1" w:styleId="NoList24">
    <w:name w:val="No List24"/>
    <w:next w:val="NoList"/>
    <w:uiPriority w:val="99"/>
    <w:semiHidden/>
    <w:unhideWhenUsed/>
    <w:rsid w:val="00A55956"/>
  </w:style>
  <w:style w:type="numbering" w:customStyle="1" w:styleId="NoList11111">
    <w:name w:val="No List11111"/>
    <w:next w:val="NoList"/>
    <w:uiPriority w:val="99"/>
    <w:semiHidden/>
    <w:unhideWhenUsed/>
    <w:rsid w:val="00A55956"/>
  </w:style>
  <w:style w:type="numbering" w:customStyle="1" w:styleId="NoList34">
    <w:name w:val="No List34"/>
    <w:next w:val="NoList"/>
    <w:uiPriority w:val="99"/>
    <w:semiHidden/>
    <w:unhideWhenUsed/>
    <w:rsid w:val="00A55956"/>
  </w:style>
  <w:style w:type="table" w:customStyle="1" w:styleId="TableGrid11">
    <w:name w:val="Table Grid11"/>
    <w:basedOn w:val="TableNormal"/>
    <w:next w:val="TableGrid"/>
    <w:rsid w:val="00A5595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A55956"/>
  </w:style>
  <w:style w:type="numbering" w:customStyle="1" w:styleId="NoList51">
    <w:name w:val="No List51"/>
    <w:next w:val="NoList"/>
    <w:uiPriority w:val="99"/>
    <w:semiHidden/>
    <w:unhideWhenUsed/>
    <w:rsid w:val="00A55956"/>
  </w:style>
  <w:style w:type="numbering" w:customStyle="1" w:styleId="NoList121">
    <w:name w:val="No List121"/>
    <w:next w:val="NoList"/>
    <w:uiPriority w:val="99"/>
    <w:semiHidden/>
    <w:unhideWhenUsed/>
    <w:rsid w:val="00A55956"/>
  </w:style>
  <w:style w:type="numbering" w:customStyle="1" w:styleId="NoList211">
    <w:name w:val="No List211"/>
    <w:next w:val="NoList"/>
    <w:uiPriority w:val="99"/>
    <w:semiHidden/>
    <w:unhideWhenUsed/>
    <w:rsid w:val="00A55956"/>
  </w:style>
  <w:style w:type="numbering" w:customStyle="1" w:styleId="NoList311">
    <w:name w:val="No List311"/>
    <w:next w:val="NoList"/>
    <w:uiPriority w:val="99"/>
    <w:semiHidden/>
    <w:unhideWhenUsed/>
    <w:rsid w:val="00A55956"/>
  </w:style>
  <w:style w:type="numbering" w:customStyle="1" w:styleId="NoList411">
    <w:name w:val="No List411"/>
    <w:next w:val="NoList"/>
    <w:uiPriority w:val="99"/>
    <w:semiHidden/>
    <w:unhideWhenUsed/>
    <w:rsid w:val="00A55956"/>
  </w:style>
  <w:style w:type="numbering" w:customStyle="1" w:styleId="NoList61">
    <w:name w:val="No List61"/>
    <w:next w:val="NoList"/>
    <w:uiPriority w:val="99"/>
    <w:semiHidden/>
    <w:unhideWhenUsed/>
    <w:rsid w:val="00A55956"/>
  </w:style>
  <w:style w:type="numbering" w:customStyle="1" w:styleId="NoList131">
    <w:name w:val="No List131"/>
    <w:next w:val="NoList"/>
    <w:uiPriority w:val="99"/>
    <w:semiHidden/>
    <w:unhideWhenUsed/>
    <w:rsid w:val="00A55956"/>
  </w:style>
  <w:style w:type="numbering" w:customStyle="1" w:styleId="NoList221">
    <w:name w:val="No List221"/>
    <w:next w:val="NoList"/>
    <w:uiPriority w:val="99"/>
    <w:semiHidden/>
    <w:unhideWhenUsed/>
    <w:rsid w:val="00A55956"/>
  </w:style>
  <w:style w:type="numbering" w:customStyle="1" w:styleId="NoList321">
    <w:name w:val="No List321"/>
    <w:next w:val="NoList"/>
    <w:uiPriority w:val="99"/>
    <w:semiHidden/>
    <w:unhideWhenUsed/>
    <w:rsid w:val="00A55956"/>
  </w:style>
  <w:style w:type="numbering" w:customStyle="1" w:styleId="NoList421">
    <w:name w:val="No List421"/>
    <w:next w:val="NoList"/>
    <w:uiPriority w:val="99"/>
    <w:semiHidden/>
    <w:unhideWhenUsed/>
    <w:rsid w:val="00A55956"/>
  </w:style>
  <w:style w:type="numbering" w:customStyle="1" w:styleId="NoList71">
    <w:name w:val="No List71"/>
    <w:next w:val="NoList"/>
    <w:uiPriority w:val="99"/>
    <w:semiHidden/>
    <w:unhideWhenUsed/>
    <w:rsid w:val="00A55956"/>
  </w:style>
  <w:style w:type="numbering" w:customStyle="1" w:styleId="NoList141">
    <w:name w:val="No List141"/>
    <w:next w:val="NoList"/>
    <w:uiPriority w:val="99"/>
    <w:semiHidden/>
    <w:unhideWhenUsed/>
    <w:rsid w:val="00A55956"/>
  </w:style>
  <w:style w:type="numbering" w:customStyle="1" w:styleId="NoList231">
    <w:name w:val="No List231"/>
    <w:next w:val="NoList"/>
    <w:uiPriority w:val="99"/>
    <w:semiHidden/>
    <w:unhideWhenUsed/>
    <w:rsid w:val="00A55956"/>
  </w:style>
  <w:style w:type="numbering" w:customStyle="1" w:styleId="NoList331">
    <w:name w:val="No List331"/>
    <w:next w:val="NoList"/>
    <w:uiPriority w:val="99"/>
    <w:semiHidden/>
    <w:unhideWhenUsed/>
    <w:rsid w:val="00A55956"/>
  </w:style>
  <w:style w:type="numbering" w:customStyle="1" w:styleId="NoList431">
    <w:name w:val="No List431"/>
    <w:next w:val="NoList"/>
    <w:uiPriority w:val="99"/>
    <w:semiHidden/>
    <w:unhideWhenUsed/>
    <w:rsid w:val="00A55956"/>
  </w:style>
  <w:style w:type="numbering" w:customStyle="1" w:styleId="NoList81">
    <w:name w:val="No List81"/>
    <w:next w:val="NoList"/>
    <w:uiPriority w:val="99"/>
    <w:semiHidden/>
    <w:unhideWhenUsed/>
    <w:rsid w:val="00A55956"/>
  </w:style>
  <w:style w:type="numbering" w:customStyle="1" w:styleId="NoList10">
    <w:name w:val="No List10"/>
    <w:next w:val="NoList"/>
    <w:uiPriority w:val="99"/>
    <w:semiHidden/>
    <w:unhideWhenUsed/>
    <w:rsid w:val="00A55956"/>
  </w:style>
  <w:style w:type="numbering" w:customStyle="1" w:styleId="NoList16">
    <w:name w:val="No List16"/>
    <w:next w:val="NoList"/>
    <w:uiPriority w:val="99"/>
    <w:semiHidden/>
    <w:unhideWhenUsed/>
    <w:rsid w:val="00A55956"/>
  </w:style>
  <w:style w:type="numbering" w:customStyle="1" w:styleId="NoList113">
    <w:name w:val="No List113"/>
    <w:next w:val="NoList"/>
    <w:uiPriority w:val="99"/>
    <w:semiHidden/>
    <w:unhideWhenUsed/>
    <w:rsid w:val="00A55956"/>
  </w:style>
  <w:style w:type="numbering" w:customStyle="1" w:styleId="NoList25">
    <w:name w:val="No List25"/>
    <w:next w:val="NoList"/>
    <w:uiPriority w:val="99"/>
    <w:semiHidden/>
    <w:unhideWhenUsed/>
    <w:rsid w:val="00A55956"/>
  </w:style>
  <w:style w:type="numbering" w:customStyle="1" w:styleId="NoList1112">
    <w:name w:val="No List1112"/>
    <w:next w:val="NoList"/>
    <w:uiPriority w:val="99"/>
    <w:semiHidden/>
    <w:unhideWhenUsed/>
    <w:rsid w:val="00A55956"/>
  </w:style>
  <w:style w:type="numbering" w:customStyle="1" w:styleId="NoList35">
    <w:name w:val="No List35"/>
    <w:next w:val="NoList"/>
    <w:uiPriority w:val="99"/>
    <w:semiHidden/>
    <w:unhideWhenUsed/>
    <w:rsid w:val="00A55956"/>
  </w:style>
  <w:style w:type="table" w:customStyle="1" w:styleId="TableGrid2">
    <w:name w:val="Table Grid2"/>
    <w:basedOn w:val="TableNormal"/>
    <w:next w:val="TableGrid"/>
    <w:uiPriority w:val="59"/>
    <w:rsid w:val="00A5595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A55956"/>
  </w:style>
  <w:style w:type="numbering" w:customStyle="1" w:styleId="NoList52">
    <w:name w:val="No List52"/>
    <w:next w:val="NoList"/>
    <w:uiPriority w:val="99"/>
    <w:semiHidden/>
    <w:unhideWhenUsed/>
    <w:rsid w:val="00A55956"/>
  </w:style>
  <w:style w:type="numbering" w:customStyle="1" w:styleId="NoList122">
    <w:name w:val="No List122"/>
    <w:next w:val="NoList"/>
    <w:uiPriority w:val="99"/>
    <w:semiHidden/>
    <w:unhideWhenUsed/>
    <w:rsid w:val="00A55956"/>
  </w:style>
  <w:style w:type="numbering" w:customStyle="1" w:styleId="NoList212">
    <w:name w:val="No List212"/>
    <w:next w:val="NoList"/>
    <w:uiPriority w:val="99"/>
    <w:semiHidden/>
    <w:unhideWhenUsed/>
    <w:rsid w:val="00A55956"/>
  </w:style>
  <w:style w:type="numbering" w:customStyle="1" w:styleId="NoList312">
    <w:name w:val="No List312"/>
    <w:next w:val="NoList"/>
    <w:uiPriority w:val="99"/>
    <w:semiHidden/>
    <w:unhideWhenUsed/>
    <w:rsid w:val="00A55956"/>
  </w:style>
  <w:style w:type="numbering" w:customStyle="1" w:styleId="NoList412">
    <w:name w:val="No List412"/>
    <w:next w:val="NoList"/>
    <w:uiPriority w:val="99"/>
    <w:semiHidden/>
    <w:unhideWhenUsed/>
    <w:rsid w:val="00A55956"/>
  </w:style>
  <w:style w:type="numbering" w:customStyle="1" w:styleId="NoList62">
    <w:name w:val="No List62"/>
    <w:next w:val="NoList"/>
    <w:uiPriority w:val="99"/>
    <w:semiHidden/>
    <w:unhideWhenUsed/>
    <w:rsid w:val="00A55956"/>
  </w:style>
  <w:style w:type="numbering" w:customStyle="1" w:styleId="NoList132">
    <w:name w:val="No List132"/>
    <w:next w:val="NoList"/>
    <w:uiPriority w:val="99"/>
    <w:semiHidden/>
    <w:unhideWhenUsed/>
    <w:rsid w:val="00A55956"/>
  </w:style>
  <w:style w:type="numbering" w:customStyle="1" w:styleId="NoList222">
    <w:name w:val="No List222"/>
    <w:next w:val="NoList"/>
    <w:uiPriority w:val="99"/>
    <w:semiHidden/>
    <w:unhideWhenUsed/>
    <w:rsid w:val="00A55956"/>
  </w:style>
  <w:style w:type="numbering" w:customStyle="1" w:styleId="NoList322">
    <w:name w:val="No List322"/>
    <w:next w:val="NoList"/>
    <w:uiPriority w:val="99"/>
    <w:semiHidden/>
    <w:unhideWhenUsed/>
    <w:rsid w:val="00A55956"/>
  </w:style>
  <w:style w:type="numbering" w:customStyle="1" w:styleId="NoList422">
    <w:name w:val="No List422"/>
    <w:next w:val="NoList"/>
    <w:uiPriority w:val="99"/>
    <w:semiHidden/>
    <w:unhideWhenUsed/>
    <w:rsid w:val="00A55956"/>
  </w:style>
  <w:style w:type="numbering" w:customStyle="1" w:styleId="NoList72">
    <w:name w:val="No List72"/>
    <w:next w:val="NoList"/>
    <w:uiPriority w:val="99"/>
    <w:semiHidden/>
    <w:unhideWhenUsed/>
    <w:rsid w:val="00A55956"/>
  </w:style>
  <w:style w:type="numbering" w:customStyle="1" w:styleId="NoList142">
    <w:name w:val="No List142"/>
    <w:next w:val="NoList"/>
    <w:uiPriority w:val="99"/>
    <w:semiHidden/>
    <w:unhideWhenUsed/>
    <w:rsid w:val="00A55956"/>
  </w:style>
  <w:style w:type="numbering" w:customStyle="1" w:styleId="NoList232">
    <w:name w:val="No List232"/>
    <w:next w:val="NoList"/>
    <w:uiPriority w:val="99"/>
    <w:semiHidden/>
    <w:unhideWhenUsed/>
    <w:rsid w:val="00A55956"/>
  </w:style>
  <w:style w:type="numbering" w:customStyle="1" w:styleId="NoList332">
    <w:name w:val="No List332"/>
    <w:next w:val="NoList"/>
    <w:uiPriority w:val="99"/>
    <w:semiHidden/>
    <w:unhideWhenUsed/>
    <w:rsid w:val="00A55956"/>
  </w:style>
  <w:style w:type="numbering" w:customStyle="1" w:styleId="NoList432">
    <w:name w:val="No List432"/>
    <w:next w:val="NoList"/>
    <w:uiPriority w:val="99"/>
    <w:semiHidden/>
    <w:unhideWhenUsed/>
    <w:rsid w:val="00A55956"/>
  </w:style>
  <w:style w:type="numbering" w:customStyle="1" w:styleId="NoList82">
    <w:name w:val="No List82"/>
    <w:next w:val="NoList"/>
    <w:uiPriority w:val="99"/>
    <w:semiHidden/>
    <w:unhideWhenUsed/>
    <w:rsid w:val="00A55956"/>
  </w:style>
  <w:style w:type="character" w:customStyle="1" w:styleId="tickerlinx">
    <w:name w:val="tickerlinx"/>
    <w:rsid w:val="00A55956"/>
  </w:style>
  <w:style w:type="numbering" w:customStyle="1" w:styleId="NoList17">
    <w:name w:val="No List17"/>
    <w:next w:val="NoList"/>
    <w:uiPriority w:val="99"/>
    <w:semiHidden/>
    <w:unhideWhenUsed/>
    <w:rsid w:val="00A55956"/>
  </w:style>
  <w:style w:type="character" w:customStyle="1" w:styleId="l9">
    <w:name w:val="l9"/>
    <w:basedOn w:val="DefaultParagraphFont"/>
    <w:rsid w:val="00A55956"/>
  </w:style>
  <w:style w:type="character" w:customStyle="1" w:styleId="l10">
    <w:name w:val="l10"/>
    <w:basedOn w:val="DefaultParagraphFont"/>
    <w:rsid w:val="00A55956"/>
  </w:style>
  <w:style w:type="character" w:customStyle="1" w:styleId="l11">
    <w:name w:val="l11"/>
    <w:basedOn w:val="DefaultParagraphFont"/>
    <w:rsid w:val="00A55956"/>
  </w:style>
  <w:style w:type="character" w:customStyle="1" w:styleId="l">
    <w:name w:val="l"/>
    <w:basedOn w:val="DefaultParagraphFont"/>
    <w:rsid w:val="00A55956"/>
  </w:style>
  <w:style w:type="character" w:customStyle="1" w:styleId="l12">
    <w:name w:val="l12"/>
    <w:basedOn w:val="DefaultParagraphFont"/>
    <w:rsid w:val="00A55956"/>
  </w:style>
  <w:style w:type="character" w:customStyle="1" w:styleId="bottom-menu-item">
    <w:name w:val="bottom-menu-item"/>
    <w:basedOn w:val="DefaultParagraphFont"/>
    <w:rsid w:val="00A55956"/>
  </w:style>
  <w:style w:type="paragraph" w:customStyle="1" w:styleId="interstitial-link">
    <w:name w:val="interstitial-link"/>
    <w:basedOn w:val="Normal"/>
    <w:qFormat/>
    <w:rsid w:val="00A55956"/>
    <w:pPr>
      <w:spacing w:before="100" w:beforeAutospacing="1" w:after="100" w:afterAutospacing="1"/>
    </w:pPr>
  </w:style>
  <w:style w:type="character" w:customStyle="1" w:styleId="atom--snippetlabel">
    <w:name w:val="atom--snippet__label"/>
    <w:basedOn w:val="DefaultParagraphFont"/>
    <w:rsid w:val="00A55956"/>
  </w:style>
  <w:style w:type="character" w:customStyle="1" w:styleId="is-on">
    <w:name w:val="is-on"/>
    <w:basedOn w:val="DefaultParagraphFont"/>
    <w:rsid w:val="00A55956"/>
  </w:style>
  <w:style w:type="paragraph" w:customStyle="1" w:styleId="theguardianarticle300x250caption">
    <w:name w:val="theguardian_article_300x250_caption"/>
    <w:basedOn w:val="Normal"/>
    <w:rsid w:val="00A55956"/>
    <w:pPr>
      <w:spacing w:before="100" w:beforeAutospacing="1" w:after="100" w:afterAutospacing="1"/>
    </w:pPr>
  </w:style>
  <w:style w:type="paragraph" w:customStyle="1" w:styleId="counter-paragraph">
    <w:name w:val="counter-paragraph"/>
    <w:basedOn w:val="Normal"/>
    <w:rsid w:val="00A55956"/>
    <w:pPr>
      <w:spacing w:before="100" w:beforeAutospacing="1" w:after="100" w:afterAutospacing="1"/>
    </w:pPr>
    <w:rPr>
      <w:rFonts w:eastAsia="Times New Roman"/>
    </w:rPr>
  </w:style>
  <w:style w:type="paragraph" w:customStyle="1" w:styleId="assert">
    <w:name w:val="assert"/>
    <w:basedOn w:val="Normal"/>
    <w:qFormat/>
    <w:rsid w:val="00A55956"/>
    <w:pPr>
      <w:spacing w:before="100" w:beforeAutospacing="1" w:after="100" w:afterAutospacing="1"/>
    </w:pPr>
  </w:style>
  <w:style w:type="character" w:customStyle="1" w:styleId="reality">
    <w:name w:val="reality"/>
    <w:basedOn w:val="DefaultParagraphFont"/>
    <w:rsid w:val="00A55956"/>
  </w:style>
  <w:style w:type="character" w:customStyle="1" w:styleId="post-meta">
    <w:name w:val="post-meta"/>
    <w:basedOn w:val="DefaultParagraphFont"/>
    <w:rsid w:val="00A55956"/>
  </w:style>
  <w:style w:type="character" w:customStyle="1" w:styleId="pf-author">
    <w:name w:val="pf-author"/>
    <w:basedOn w:val="DefaultParagraphFont"/>
    <w:rsid w:val="00A55956"/>
  </w:style>
  <w:style w:type="character" w:customStyle="1" w:styleId="pf-date">
    <w:name w:val="pf-date"/>
    <w:basedOn w:val="DefaultParagraphFont"/>
    <w:rsid w:val="00A55956"/>
  </w:style>
  <w:style w:type="character" w:customStyle="1" w:styleId="contribdegrees">
    <w:name w:val="contribdegrees"/>
    <w:basedOn w:val="DefaultParagraphFont"/>
    <w:rsid w:val="00A55956"/>
  </w:style>
  <w:style w:type="numbering" w:customStyle="1" w:styleId="NoList18">
    <w:name w:val="No List18"/>
    <w:next w:val="NoList"/>
    <w:uiPriority w:val="99"/>
    <w:semiHidden/>
    <w:unhideWhenUsed/>
    <w:rsid w:val="00A55956"/>
  </w:style>
  <w:style w:type="character" w:customStyle="1" w:styleId="SmallerReal">
    <w:name w:val="SmallerReal"/>
    <w:basedOn w:val="DefaultParagraphFont"/>
    <w:uiPriority w:val="1"/>
    <w:qFormat/>
    <w:rsid w:val="00A55956"/>
    <w:rPr>
      <w:rFonts w:ascii="Garamond" w:hAnsi="Garamond" w:hint="default"/>
      <w:sz w:val="16"/>
    </w:rPr>
  </w:style>
  <w:style w:type="paragraph" w:customStyle="1" w:styleId="Emphasize">
    <w:name w:val="Emphasize"/>
    <w:basedOn w:val="Normal"/>
    <w:uiPriority w:val="7"/>
    <w:qFormat/>
    <w:rsid w:val="00A5595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A55956"/>
    <w:rPr>
      <w:color w:val="000000"/>
      <w:sz w:val="20"/>
      <w:u w:val="single"/>
    </w:rPr>
  </w:style>
  <w:style w:type="character" w:customStyle="1" w:styleId="Style11ptBlack">
    <w:name w:val="Style 11 pt Black"/>
    <w:basedOn w:val="DefaultParagraphFont"/>
    <w:rsid w:val="00A55956"/>
    <w:rPr>
      <w:color w:val="000000"/>
      <w:sz w:val="20"/>
    </w:rPr>
  </w:style>
  <w:style w:type="character" w:customStyle="1" w:styleId="grey10">
    <w:name w:val="grey10"/>
    <w:basedOn w:val="DefaultParagraphFont"/>
    <w:rsid w:val="00A55956"/>
  </w:style>
  <w:style w:type="character" w:customStyle="1" w:styleId="navy13bd">
    <w:name w:val="navy13bd"/>
    <w:basedOn w:val="DefaultParagraphFont"/>
    <w:rsid w:val="00A55956"/>
  </w:style>
  <w:style w:type="character" w:customStyle="1" w:styleId="Style9ptBoldUnderline1">
    <w:name w:val="Style 9 pt Bold Underline1"/>
    <w:basedOn w:val="DefaultParagraphFont"/>
    <w:rsid w:val="00A55956"/>
    <w:rPr>
      <w:b/>
      <w:bCs/>
      <w:sz w:val="20"/>
      <w:u w:val="single"/>
    </w:rPr>
  </w:style>
  <w:style w:type="paragraph" w:customStyle="1" w:styleId="StyleUnderlineChar11pt2">
    <w:name w:val="Style Underline Char + 11 pt2"/>
    <w:link w:val="StyleUnderlineChar11pt2Char"/>
    <w:qFormat/>
    <w:rsid w:val="00A55956"/>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A55956"/>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A55956"/>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55956"/>
    <w:rPr>
      <w:rFonts w:eastAsia="Times New Roman"/>
      <w:szCs w:val="24"/>
      <w:u w:val="single"/>
      <w:bdr w:val="single" w:sz="4" w:space="0" w:color="auto"/>
    </w:rPr>
  </w:style>
  <w:style w:type="character" w:customStyle="1" w:styleId="Heading3CharCharCharChar2">
    <w:name w:val="Heading 3 Char Char Char Char2"/>
    <w:basedOn w:val="DefaultParagraphFont"/>
    <w:rsid w:val="00A55956"/>
    <w:rPr>
      <w:rFonts w:cs="Arial"/>
      <w:bCs/>
      <w:szCs w:val="26"/>
      <w:u w:val="single"/>
      <w:lang w:val="en-US" w:eastAsia="en-US" w:bidi="ar-SA"/>
    </w:rPr>
  </w:style>
  <w:style w:type="character" w:customStyle="1" w:styleId="StyleBoldUnderline1">
    <w:name w:val="Style Bold Underline1"/>
    <w:basedOn w:val="DefaultParagraphFont"/>
    <w:rsid w:val="00A55956"/>
    <w:rPr>
      <w:b w:val="0"/>
      <w:bCs/>
      <w:u w:val="single"/>
    </w:rPr>
  </w:style>
  <w:style w:type="character" w:customStyle="1" w:styleId="Styleunderline9pt">
    <w:name w:val="Style underline + 9 pt"/>
    <w:basedOn w:val="underline"/>
    <w:rsid w:val="00A55956"/>
    <w:rPr>
      <w:rFonts w:ascii="Times New Roman" w:hAnsi="Times New Roman" w:cs="Times New Roman"/>
      <w:b/>
      <w:sz w:val="20"/>
      <w:u w:val="single"/>
    </w:rPr>
  </w:style>
  <w:style w:type="character" w:customStyle="1" w:styleId="StyleUnderlineChar9pt">
    <w:name w:val="Style Underline Char + 9 pt"/>
    <w:basedOn w:val="DefaultParagraphFont"/>
    <w:rsid w:val="00A55956"/>
    <w:rPr>
      <w:b w:val="0"/>
      <w:bCs/>
      <w:sz w:val="20"/>
      <w:u w:val="single"/>
      <w:lang w:val="en-US" w:eastAsia="en-US" w:bidi="ar-SA"/>
    </w:rPr>
  </w:style>
  <w:style w:type="character" w:customStyle="1" w:styleId="StyleTimesNewRoman9pt">
    <w:name w:val="Style Times New Roman 9 pt"/>
    <w:basedOn w:val="DefaultParagraphFont"/>
    <w:rsid w:val="00A55956"/>
    <w:rPr>
      <w:rFonts w:ascii="Times New Roman" w:hAnsi="Times New Roman"/>
      <w:sz w:val="20"/>
    </w:rPr>
  </w:style>
  <w:style w:type="character" w:customStyle="1" w:styleId="StyleunderlineArialNarrow9ptBold">
    <w:name w:val="Style underline + Arial Narrow 9 pt Bold"/>
    <w:basedOn w:val="underline"/>
    <w:rsid w:val="00A5595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A55956"/>
    <w:rPr>
      <w:rFonts w:eastAsia="Times New Roman"/>
    </w:rPr>
  </w:style>
  <w:style w:type="character" w:customStyle="1" w:styleId="StylecardCharCharArialNarrow9ptChar">
    <w:name w:val="Style card Char Char + Arial Narrow 9 pt Char"/>
    <w:basedOn w:val="cardCharCharChar"/>
    <w:link w:val="StylecardCharCharArialNarrow9pt"/>
    <w:rsid w:val="00A55956"/>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A55956"/>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A55956"/>
    <w:rPr>
      <w:rFonts w:eastAsia="Times New Roman"/>
      <w:szCs w:val="24"/>
    </w:rPr>
  </w:style>
  <w:style w:type="character" w:customStyle="1" w:styleId="StyleBoldandUnderlineCharCharCharChar9pt">
    <w:name w:val="Style Bold and Underline Char Char Char Char + 9 pt"/>
    <w:basedOn w:val="DefaultParagraphFont"/>
    <w:rsid w:val="00A5595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5595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5595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55956"/>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A55956"/>
    <w:rPr>
      <w:rFonts w:eastAsia="Times New Roman"/>
      <w:szCs w:val="24"/>
    </w:rPr>
  </w:style>
  <w:style w:type="paragraph" w:customStyle="1" w:styleId="StyleStyle4Bold">
    <w:name w:val="Style Style4 + Bold"/>
    <w:basedOn w:val="Style4"/>
    <w:link w:val="StyleStyle4BoldChar"/>
    <w:qFormat/>
    <w:rsid w:val="00A55956"/>
    <w:rPr>
      <w:rFonts w:ascii="Calibri" w:eastAsia="Times New Roman" w:hAnsi="Calibri"/>
      <w:b/>
      <w:bCs/>
    </w:rPr>
  </w:style>
  <w:style w:type="character" w:customStyle="1" w:styleId="StyleStyle4BoldChar">
    <w:name w:val="Style Style4 + Bold Char"/>
    <w:basedOn w:val="Style4Char"/>
    <w:link w:val="StyleStyle4Bold"/>
    <w:rsid w:val="00A55956"/>
    <w:rPr>
      <w:rFonts w:ascii="Calibri" w:eastAsia="Times New Roman" w:hAnsi="Calibri"/>
      <w:b/>
      <w:bCs/>
      <w:u w:val="single"/>
    </w:rPr>
  </w:style>
  <w:style w:type="paragraph" w:customStyle="1" w:styleId="Textsmall">
    <w:name w:val="Textsmall"/>
    <w:basedOn w:val="Normal"/>
    <w:next w:val="Normal"/>
    <w:link w:val="TextsmallChar"/>
    <w:qFormat/>
    <w:rsid w:val="00A55956"/>
    <w:rPr>
      <w:rFonts w:eastAsia="Times New Roman"/>
      <w:sz w:val="16"/>
    </w:rPr>
  </w:style>
  <w:style w:type="character" w:customStyle="1" w:styleId="TextsmallChar">
    <w:name w:val="Textsmall Char"/>
    <w:basedOn w:val="DefaultParagraphFont"/>
    <w:link w:val="Textsmall"/>
    <w:rsid w:val="00A55956"/>
    <w:rPr>
      <w:rFonts w:ascii="Calibri" w:eastAsia="Times New Roman" w:hAnsi="Calibri" w:cs="Calibri"/>
      <w:sz w:val="16"/>
    </w:rPr>
  </w:style>
  <w:style w:type="paragraph" w:customStyle="1" w:styleId="StyleStyle411pt1">
    <w:name w:val="Style Style4 + 11 pt1"/>
    <w:basedOn w:val="Normal"/>
    <w:link w:val="StyleStyle411pt1Char"/>
    <w:qFormat/>
    <w:rsid w:val="00A55956"/>
    <w:rPr>
      <w:rFonts w:eastAsia="Times New Roman"/>
      <w:u w:val="single"/>
    </w:rPr>
  </w:style>
  <w:style w:type="character" w:customStyle="1" w:styleId="StyleStyle411pt1Char">
    <w:name w:val="Style Style4 + 11 pt1 Char"/>
    <w:basedOn w:val="DefaultParagraphFont"/>
    <w:link w:val="StyleStyle411pt1"/>
    <w:rsid w:val="00A55956"/>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A55956"/>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A55956"/>
    <w:rPr>
      <w:rFonts w:ascii="Calibri" w:eastAsia="SimSun" w:hAnsi="Calibri" w:cs="Calibri"/>
      <w:u w:val="single"/>
    </w:rPr>
  </w:style>
  <w:style w:type="character" w:customStyle="1" w:styleId="CharChar3">
    <w:name w:val="Char Char3"/>
    <w:basedOn w:val="DefaultParagraphFont"/>
    <w:rsid w:val="00A55956"/>
    <w:rPr>
      <w:rFonts w:cs="Arial"/>
      <w:b/>
      <w:bCs/>
      <w:iCs/>
      <w:lang w:val="en-US" w:eastAsia="en-US" w:bidi="ar-SA"/>
    </w:rPr>
  </w:style>
  <w:style w:type="character" w:customStyle="1" w:styleId="SubtitleChar1">
    <w:name w:val="Subtitle Char1"/>
    <w:aliases w:val="Underlined card text Char1"/>
    <w:basedOn w:val="DefaultParagraphFont"/>
    <w:uiPriority w:val="99"/>
    <w:rsid w:val="00A55956"/>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A55956"/>
    <w:rPr>
      <w:u w:val="single"/>
      <w:lang w:val="en-US" w:eastAsia="en-US" w:bidi="ar-SA"/>
    </w:rPr>
  </w:style>
  <w:style w:type="character" w:customStyle="1" w:styleId="BoldandUnderlineCharChar2">
    <w:name w:val="Bold and Underline Char Char2"/>
    <w:basedOn w:val="DefaultParagraphFont"/>
    <w:rsid w:val="00A55956"/>
    <w:rPr>
      <w:b/>
      <w:u w:val="single"/>
      <w:lang w:val="en-US" w:eastAsia="en-US" w:bidi="ar-SA"/>
    </w:rPr>
  </w:style>
  <w:style w:type="character" w:customStyle="1" w:styleId="StyleUnderlineCharChar111pt">
    <w:name w:val="Style Underline Char Char1 + 11 pt"/>
    <w:basedOn w:val="UnderlineCharChar1"/>
    <w:rsid w:val="00A55956"/>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A55956"/>
    <w:rPr>
      <w:rFonts w:eastAsia="Times New Roman"/>
    </w:rPr>
  </w:style>
  <w:style w:type="character" w:customStyle="1" w:styleId="StyleMinimizedTextArialNarrow9ptChar">
    <w:name w:val="Style Minimized Text + Arial Narrow 9 pt Char"/>
    <w:basedOn w:val="DefaultParagraphFont"/>
    <w:link w:val="StyleMinimizedTextArialNarrow9pt"/>
    <w:rsid w:val="00A55956"/>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A55956"/>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55956"/>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55956"/>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A55956"/>
  </w:style>
  <w:style w:type="paragraph" w:customStyle="1" w:styleId="StyleMinimizedTextArialNarrow10pt">
    <w:name w:val="Style Minimized Text + Arial Narrow 10 pt"/>
    <w:basedOn w:val="MinimizedText"/>
    <w:link w:val="StyleMinimizedTextArialNarrow10ptChar"/>
    <w:qFormat/>
    <w:rsid w:val="00A55956"/>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A55956"/>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A55956"/>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55956"/>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55956"/>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55956"/>
    <w:rPr>
      <w:rFonts w:ascii="Calibri" w:eastAsia="SimSun" w:hAnsi="Calibri" w:cs="Calibri"/>
      <w:b/>
      <w:bCs/>
      <w:u w:val="single"/>
    </w:rPr>
  </w:style>
  <w:style w:type="paragraph" w:customStyle="1" w:styleId="StyleStyle1Bold">
    <w:name w:val="Style Style1 + Bold"/>
    <w:link w:val="StyleStyle1BoldChar"/>
    <w:qFormat/>
    <w:rsid w:val="00A55956"/>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A55956"/>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A55956"/>
    <w:rPr>
      <w:rFonts w:ascii="Times New Roman" w:eastAsia="Times New Roman" w:hAnsi="Times New Roman" w:cs="Times New Roman"/>
      <w:sz w:val="20"/>
      <w:szCs w:val="24"/>
    </w:rPr>
  </w:style>
  <w:style w:type="character" w:customStyle="1" w:styleId="CharChar111">
    <w:name w:val="Char Char111"/>
    <w:basedOn w:val="DefaultParagraphFont"/>
    <w:rsid w:val="00A55956"/>
    <w:rPr>
      <w:rFonts w:cs="Arial"/>
      <w:bCs/>
      <w:szCs w:val="26"/>
      <w:u w:val="single"/>
      <w:lang w:val="en-US" w:eastAsia="en-US" w:bidi="ar-SA"/>
    </w:rPr>
  </w:style>
  <w:style w:type="paragraph" w:customStyle="1" w:styleId="cardtextsmall">
    <w:name w:val="card text small"/>
    <w:basedOn w:val="Normal"/>
    <w:qFormat/>
    <w:rsid w:val="00A55956"/>
    <w:rPr>
      <w:rFonts w:ascii="Arial Narrow" w:eastAsia="Times New Roman" w:hAnsi="Arial Narrow"/>
      <w:sz w:val="16"/>
    </w:rPr>
  </w:style>
  <w:style w:type="character" w:customStyle="1" w:styleId="AUnterdline">
    <w:name w:val="AUnterdline"/>
    <w:qFormat/>
    <w:rsid w:val="00A55956"/>
    <w:rPr>
      <w:rFonts w:ascii="Times New Roman" w:hAnsi="Times New Roman"/>
      <w:sz w:val="20"/>
      <w:u w:val="single"/>
    </w:rPr>
  </w:style>
  <w:style w:type="paragraph" w:customStyle="1" w:styleId="StyleStyle49pt10">
    <w:name w:val="Style Style4 + 9 pt10"/>
    <w:basedOn w:val="Style4"/>
    <w:link w:val="StyleStyle49pt10Char"/>
    <w:qFormat/>
    <w:rsid w:val="00A55956"/>
    <w:rPr>
      <w:rFonts w:ascii="Calibri" w:eastAsia="Times New Roman" w:hAnsi="Calibri"/>
    </w:rPr>
  </w:style>
  <w:style w:type="character" w:customStyle="1" w:styleId="StyleStyle49pt10Char">
    <w:name w:val="Style Style4 + 9 pt10 Char"/>
    <w:basedOn w:val="Style4Char"/>
    <w:link w:val="StyleStyle49pt10"/>
    <w:rsid w:val="00A55956"/>
    <w:rPr>
      <w:rFonts w:ascii="Calibri" w:eastAsia="Times New Roman" w:hAnsi="Calibri"/>
      <w:u w:val="single"/>
    </w:rPr>
  </w:style>
  <w:style w:type="paragraph" w:customStyle="1" w:styleId="StyleStyle49ptBold7">
    <w:name w:val="Style Style4 + 9 pt Bold7"/>
    <w:basedOn w:val="Style4"/>
    <w:link w:val="StyleStyle49ptBold7Char"/>
    <w:qFormat/>
    <w:rsid w:val="00A55956"/>
    <w:rPr>
      <w:rFonts w:ascii="Calibri" w:eastAsia="Times New Roman" w:hAnsi="Calibri"/>
      <w:b/>
      <w:bCs/>
    </w:rPr>
  </w:style>
  <w:style w:type="character" w:customStyle="1" w:styleId="StyleStyle49ptBold7Char">
    <w:name w:val="Style Style4 + 9 pt Bold7 Char"/>
    <w:link w:val="StyleStyle49ptBold7"/>
    <w:rsid w:val="00A55956"/>
    <w:rPr>
      <w:rFonts w:ascii="Calibri" w:eastAsia="Times New Roman" w:hAnsi="Calibri"/>
      <w:b/>
      <w:bCs/>
      <w:u w:val="single"/>
    </w:rPr>
  </w:style>
  <w:style w:type="paragraph" w:customStyle="1" w:styleId="NormalUnderline">
    <w:name w:val="Normal Underline"/>
    <w:basedOn w:val="Normal"/>
    <w:link w:val="NormalUnderlineChar"/>
    <w:qFormat/>
    <w:rsid w:val="00A55956"/>
    <w:pPr>
      <w:ind w:left="288"/>
    </w:pPr>
    <w:rPr>
      <w:rFonts w:eastAsia="Times New Roman"/>
      <w:u w:val="single"/>
    </w:rPr>
  </w:style>
  <w:style w:type="character" w:customStyle="1" w:styleId="NormalUnderlineChar">
    <w:name w:val="Normal Underline Char"/>
    <w:link w:val="NormalUnderline"/>
    <w:rsid w:val="00A55956"/>
    <w:rPr>
      <w:rFonts w:ascii="Calibri" w:eastAsia="Times New Roman" w:hAnsi="Calibri" w:cs="Calibri"/>
      <w:u w:val="single"/>
    </w:rPr>
  </w:style>
  <w:style w:type="character" w:customStyle="1" w:styleId="DontRead0">
    <w:name w:val="Don't Read"/>
    <w:qFormat/>
    <w:rsid w:val="00A55956"/>
    <w:rPr>
      <w:rFonts w:ascii="Times New Roman" w:hAnsi="Times New Roman"/>
      <w:sz w:val="16"/>
    </w:rPr>
  </w:style>
  <w:style w:type="paragraph" w:customStyle="1" w:styleId="Underlinestyle">
    <w:name w:val="Underline style"/>
    <w:basedOn w:val="Normal"/>
    <w:qFormat/>
    <w:rsid w:val="00A55956"/>
    <w:rPr>
      <w:rFonts w:eastAsia="Times New Roman"/>
      <w:u w:val="single"/>
    </w:rPr>
  </w:style>
  <w:style w:type="character" w:customStyle="1" w:styleId="Style11ptUnderline3">
    <w:name w:val="Style 11 pt Underline3"/>
    <w:rsid w:val="00A55956"/>
    <w:rPr>
      <w:sz w:val="20"/>
      <w:u w:val="single"/>
    </w:rPr>
  </w:style>
  <w:style w:type="character" w:customStyle="1" w:styleId="27">
    <w:name w:val="27"/>
    <w:rsid w:val="00A55956"/>
    <w:rPr>
      <w:rFonts w:cs="Arial"/>
      <w:bCs/>
      <w:sz w:val="20"/>
      <w:u w:val="single"/>
      <w:lang w:val="en-US" w:eastAsia="en-US" w:bidi="ar-SA"/>
    </w:rPr>
  </w:style>
  <w:style w:type="character" w:customStyle="1" w:styleId="Style9ptUnderline11">
    <w:name w:val="Style 9 pt Underline11"/>
    <w:basedOn w:val="DefaultParagraphFont"/>
    <w:rsid w:val="00A55956"/>
    <w:rPr>
      <w:sz w:val="20"/>
      <w:u w:val="single"/>
    </w:rPr>
  </w:style>
  <w:style w:type="character" w:customStyle="1" w:styleId="CharChar113">
    <w:name w:val="Char Char113"/>
    <w:basedOn w:val="DefaultParagraphFont"/>
    <w:rsid w:val="00A55956"/>
    <w:rPr>
      <w:rFonts w:cs="Arial"/>
      <w:bCs/>
      <w:szCs w:val="26"/>
      <w:u w:val="single"/>
      <w:lang w:val="en-US" w:eastAsia="en-US" w:bidi="ar-SA"/>
    </w:rPr>
  </w:style>
  <w:style w:type="character" w:customStyle="1" w:styleId="BodyTextChar1">
    <w:name w:val="Body Text Char1"/>
    <w:aliases w:val="Very Small Text Char1,BT Char1"/>
    <w:basedOn w:val="DefaultParagraphFont"/>
    <w:uiPriority w:val="99"/>
    <w:rsid w:val="00A55956"/>
    <w:rPr>
      <w:rFonts w:ascii="Times New Roman" w:hAnsi="Times New Roman" w:cs="Times New Roman"/>
      <w:sz w:val="24"/>
    </w:rPr>
  </w:style>
  <w:style w:type="character" w:customStyle="1" w:styleId="StyleunderlineBold0">
    <w:name w:val="Style underline + Bold"/>
    <w:basedOn w:val="underline"/>
    <w:rsid w:val="00A55956"/>
    <w:rPr>
      <w:rFonts w:ascii="Times New Roman" w:hAnsi="Times New Roman"/>
      <w:b w:val="0"/>
      <w:bCs/>
      <w:sz w:val="20"/>
      <w:u w:val="single"/>
    </w:rPr>
  </w:style>
  <w:style w:type="character" w:customStyle="1" w:styleId="StyleunderlineCharNotBold">
    <w:name w:val="Style underline Char + Not Bold"/>
    <w:basedOn w:val="underlineChar"/>
    <w:rsid w:val="00A55956"/>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A55956"/>
    <w:rPr>
      <w:rFonts w:ascii="Times New Roman" w:hAnsi="Times New Roman" w:cs="Times New Roman"/>
      <w:sz w:val="16"/>
      <w:szCs w:val="16"/>
    </w:rPr>
  </w:style>
  <w:style w:type="paragraph" w:customStyle="1" w:styleId="BoldandUnderline">
    <w:name w:val="Bold and Underline"/>
    <w:basedOn w:val="Normal"/>
    <w:link w:val="BoldandUnderlineChar"/>
    <w:qFormat/>
    <w:rsid w:val="00A55956"/>
    <w:rPr>
      <w:rFonts w:eastAsia="Times New Roman"/>
      <w:b/>
      <w:u w:val="single"/>
    </w:rPr>
  </w:style>
  <w:style w:type="character" w:customStyle="1" w:styleId="BoldandUnderlineChar">
    <w:name w:val="Bold and Underline Char"/>
    <w:basedOn w:val="DefaultParagraphFont"/>
    <w:link w:val="BoldandUnderline"/>
    <w:rsid w:val="00A55956"/>
    <w:rPr>
      <w:rFonts w:ascii="Calibri" w:eastAsia="Times New Roman" w:hAnsi="Calibri" w:cs="Calibri"/>
      <w:b/>
      <w:u w:val="single"/>
    </w:rPr>
  </w:style>
  <w:style w:type="character" w:customStyle="1" w:styleId="StyleUnderlineChar9ptBold">
    <w:name w:val="Style Underline Char + 9 pt Bold"/>
    <w:basedOn w:val="DefaultParagraphFont"/>
    <w:rsid w:val="00A55956"/>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A55956"/>
    <w:rPr>
      <w:szCs w:val="24"/>
      <w:u w:val="single"/>
      <w:lang w:val="en-US" w:eastAsia="en-US" w:bidi="ar-SA"/>
    </w:rPr>
  </w:style>
  <w:style w:type="character" w:customStyle="1" w:styleId="BoldandUnderlineChar2Char1">
    <w:name w:val="Bold and Underline Char2 Char1"/>
    <w:basedOn w:val="DefaultParagraphFont"/>
    <w:rsid w:val="00A5595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5595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55956"/>
    <w:rPr>
      <w:szCs w:val="24"/>
      <w:u w:val="single"/>
      <w:lang w:val="en-US" w:eastAsia="en-US" w:bidi="ar-SA"/>
    </w:rPr>
  </w:style>
  <w:style w:type="paragraph" w:customStyle="1" w:styleId="UnderlineChar4">
    <w:name w:val="Underline Char4"/>
    <w:basedOn w:val="Normal"/>
    <w:link w:val="UnderlineChar4Char"/>
    <w:qFormat/>
    <w:rsid w:val="00A55956"/>
    <w:rPr>
      <w:rFonts w:asciiTheme="minorHAnsi" w:hAnsiTheme="minorHAnsi"/>
      <w:u w:val="single"/>
    </w:rPr>
  </w:style>
  <w:style w:type="paragraph" w:customStyle="1" w:styleId="BoldandUnderlineChar3">
    <w:name w:val="Bold and Underline Char3"/>
    <w:basedOn w:val="Normal"/>
    <w:link w:val="BoldandUnderlineChar3Char2"/>
    <w:qFormat/>
    <w:rsid w:val="00A55956"/>
    <w:rPr>
      <w:rFonts w:asciiTheme="minorHAnsi" w:hAnsiTheme="minorHAnsi"/>
      <w:b/>
      <w:u w:val="single"/>
    </w:rPr>
  </w:style>
  <w:style w:type="paragraph" w:customStyle="1" w:styleId="UnderlineChar3">
    <w:name w:val="Underline Char3"/>
    <w:basedOn w:val="Normal"/>
    <w:link w:val="UnderlineChar3Char"/>
    <w:qFormat/>
    <w:rsid w:val="00A55956"/>
    <w:rPr>
      <w:rFonts w:eastAsia="Times New Roman"/>
      <w:u w:val="single"/>
    </w:rPr>
  </w:style>
  <w:style w:type="character" w:customStyle="1" w:styleId="UnderlineChar3Char">
    <w:name w:val="Underline Char3 Char"/>
    <w:basedOn w:val="DefaultParagraphFont"/>
    <w:link w:val="UnderlineChar3"/>
    <w:rsid w:val="00A55956"/>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A55956"/>
    <w:rPr>
      <w:rFonts w:eastAsia="Times New Roman"/>
      <w:b/>
      <w:u w:val="single"/>
    </w:rPr>
  </w:style>
  <w:style w:type="character" w:customStyle="1" w:styleId="BoldandUnderlineChar3CharChar">
    <w:name w:val="Bold and Underline Char3 Char Char"/>
    <w:basedOn w:val="DefaultParagraphFont"/>
    <w:link w:val="BoldandUnderlineChar3Char"/>
    <w:rsid w:val="00A55956"/>
    <w:rPr>
      <w:rFonts w:ascii="Calibri" w:eastAsia="Times New Roman" w:hAnsi="Calibri" w:cs="Calibri"/>
      <w:b/>
      <w:u w:val="single"/>
    </w:rPr>
  </w:style>
  <w:style w:type="character" w:customStyle="1" w:styleId="BoldandUnderlineChar1Char2Char">
    <w:name w:val="Bold and Underline Char1 Char2 Char"/>
    <w:basedOn w:val="DefaultParagraphFont"/>
    <w:rsid w:val="00A55956"/>
    <w:rPr>
      <w:b/>
      <w:szCs w:val="24"/>
      <w:u w:val="single"/>
      <w:lang w:val="en-US" w:eastAsia="en-US" w:bidi="ar-SA"/>
    </w:rPr>
  </w:style>
  <w:style w:type="character" w:customStyle="1" w:styleId="StyleStyle11ptBoldUnderlineBorderSinglesolidlineAuto">
    <w:name w:val="Style Style 11 pt Bold Underline Border: : (Single solid line Auto ..."/>
    <w:rsid w:val="00A55956"/>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A55956"/>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A55956"/>
    <w:rPr>
      <w:rFonts w:eastAsia="Times New Roman"/>
      <w:u w:val="single"/>
      <w:lang w:val="en-GB"/>
    </w:rPr>
  </w:style>
  <w:style w:type="character" w:customStyle="1" w:styleId="StyleUnderlining11ptChar">
    <w:name w:val="Style Underlining + 11 pt Char"/>
    <w:basedOn w:val="DefaultParagraphFont"/>
    <w:link w:val="StyleUnderlining11pt"/>
    <w:rsid w:val="00A55956"/>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A5595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A55956"/>
    <w:rPr>
      <w:rFonts w:ascii="Calibri" w:eastAsia="Times New Roman" w:hAnsi="Calibri" w:cs="Calibri"/>
    </w:rPr>
  </w:style>
  <w:style w:type="character" w:customStyle="1" w:styleId="globalcontentbody">
    <w:name w:val="globalcontentbody"/>
    <w:basedOn w:val="DefaultParagraphFont"/>
    <w:rsid w:val="00A55956"/>
  </w:style>
  <w:style w:type="character" w:customStyle="1" w:styleId="Styleterm111ptUnderline">
    <w:name w:val="Style term1 + 11 pt Underline"/>
    <w:basedOn w:val="term1"/>
    <w:rsid w:val="00A55956"/>
    <w:rPr>
      <w:b/>
      <w:bCs/>
      <w:sz w:val="20"/>
      <w:u w:val="single"/>
    </w:rPr>
  </w:style>
  <w:style w:type="character" w:customStyle="1" w:styleId="authorbio">
    <w:name w:val="authorbio"/>
    <w:basedOn w:val="DefaultParagraphFont"/>
    <w:rsid w:val="00A55956"/>
  </w:style>
  <w:style w:type="character" w:customStyle="1" w:styleId="StyleStyleUnderline411pt">
    <w:name w:val="Style Style Underline4 + 11 pt"/>
    <w:basedOn w:val="DefaultParagraphFont"/>
    <w:rsid w:val="00A55956"/>
    <w:rPr>
      <w:sz w:val="20"/>
      <w:u w:val="single"/>
    </w:rPr>
  </w:style>
  <w:style w:type="character" w:customStyle="1" w:styleId="StyleStyleUnderline411ptBold">
    <w:name w:val="Style Style Underline4 + 11 pt Bold"/>
    <w:basedOn w:val="DefaultParagraphFont"/>
    <w:rsid w:val="00A55956"/>
    <w:rPr>
      <w:b/>
      <w:bCs/>
      <w:sz w:val="20"/>
      <w:u w:val="single"/>
    </w:rPr>
  </w:style>
  <w:style w:type="character" w:customStyle="1" w:styleId="StyleStyleUnderline311pt">
    <w:name w:val="Style Style Underline3 + 11 pt"/>
    <w:basedOn w:val="DefaultParagraphFont"/>
    <w:rsid w:val="00A55956"/>
    <w:rPr>
      <w:sz w:val="20"/>
      <w:u w:val="single"/>
    </w:rPr>
  </w:style>
  <w:style w:type="character" w:customStyle="1" w:styleId="StyleStyleUnderline311ptBold">
    <w:name w:val="Style Style Underline3 + 11 pt Bold"/>
    <w:basedOn w:val="DefaultParagraphFont"/>
    <w:rsid w:val="00A55956"/>
    <w:rPr>
      <w:b/>
      <w:bCs/>
      <w:sz w:val="20"/>
      <w:u w:val="single"/>
    </w:rPr>
  </w:style>
  <w:style w:type="character" w:customStyle="1" w:styleId="StyleUnderline3">
    <w:name w:val="Style Underline3"/>
    <w:basedOn w:val="DefaultParagraphFont"/>
    <w:rsid w:val="00A55956"/>
    <w:rPr>
      <w:u w:val="single"/>
    </w:rPr>
  </w:style>
  <w:style w:type="character" w:customStyle="1" w:styleId="base">
    <w:name w:val="base"/>
    <w:basedOn w:val="DefaultParagraphFont"/>
    <w:rsid w:val="00A55956"/>
  </w:style>
  <w:style w:type="character" w:customStyle="1" w:styleId="part-of-speech">
    <w:name w:val="part-of-speech"/>
    <w:basedOn w:val="DefaultParagraphFont"/>
    <w:rsid w:val="00A55956"/>
  </w:style>
  <w:style w:type="character" w:customStyle="1" w:styleId="sep">
    <w:name w:val="sep"/>
    <w:basedOn w:val="DefaultParagraphFont"/>
    <w:rsid w:val="00A55956"/>
  </w:style>
  <w:style w:type="character" w:customStyle="1" w:styleId="Styleunderline9pt1">
    <w:name w:val="Style underline + 9 pt1"/>
    <w:basedOn w:val="underline"/>
    <w:rsid w:val="00A55956"/>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A55956"/>
    <w:rPr>
      <w:b/>
      <w:bCs/>
      <w:noProof w:val="0"/>
      <w:sz w:val="20"/>
      <w:u w:val="single"/>
      <w:lang w:val="en-US" w:eastAsia="en-US" w:bidi="ar-SA"/>
    </w:rPr>
  </w:style>
  <w:style w:type="character" w:customStyle="1" w:styleId="highlightedsearchterm">
    <w:name w:val="highlightedsearchterm"/>
    <w:rsid w:val="00A55956"/>
  </w:style>
  <w:style w:type="character" w:customStyle="1" w:styleId="StyleUnderline1">
    <w:name w:val="Style Underline1"/>
    <w:basedOn w:val="DefaultParagraphFont"/>
    <w:rsid w:val="00A55956"/>
    <w:rPr>
      <w:rFonts w:ascii="Times New Roman" w:hAnsi="Times New Roman"/>
      <w:sz w:val="20"/>
      <w:u w:val="single"/>
    </w:rPr>
  </w:style>
  <w:style w:type="character" w:customStyle="1" w:styleId="Style9ptBoldUnderline5">
    <w:name w:val="Style 9 pt Bold Underline5"/>
    <w:basedOn w:val="DefaultParagraphFont"/>
    <w:rsid w:val="00A55956"/>
    <w:rPr>
      <w:b/>
      <w:bCs/>
      <w:sz w:val="20"/>
      <w:u w:val="single"/>
    </w:rPr>
  </w:style>
  <w:style w:type="character" w:customStyle="1" w:styleId="CharChar114">
    <w:name w:val="Char Char114"/>
    <w:basedOn w:val="DefaultParagraphFont"/>
    <w:rsid w:val="00A55956"/>
    <w:rPr>
      <w:rFonts w:cs="Arial"/>
      <w:bCs/>
      <w:szCs w:val="26"/>
      <w:u w:val="single"/>
      <w:lang w:val="en-US" w:eastAsia="en-US" w:bidi="ar-SA"/>
    </w:rPr>
  </w:style>
  <w:style w:type="character" w:customStyle="1" w:styleId="CharChar112">
    <w:name w:val="Char Char112"/>
    <w:basedOn w:val="DefaultParagraphFont"/>
    <w:rsid w:val="00A55956"/>
    <w:rPr>
      <w:rFonts w:cs="Arial"/>
      <w:bCs/>
      <w:szCs w:val="26"/>
      <w:u w:val="single"/>
      <w:lang w:val="en-US" w:eastAsia="en-US" w:bidi="ar-SA"/>
    </w:rPr>
  </w:style>
  <w:style w:type="paragraph" w:customStyle="1" w:styleId="WW-Default1">
    <w:name w:val="WW-Default1"/>
    <w:basedOn w:val="Normal"/>
    <w:qFormat/>
    <w:rsid w:val="00A55956"/>
    <w:pPr>
      <w:suppressAutoHyphens/>
    </w:pPr>
    <w:rPr>
      <w:rFonts w:eastAsia="Times New Roman"/>
      <w:b/>
      <w:bCs/>
      <w:szCs w:val="20"/>
      <w:lang w:eastAsia="ar-SA"/>
    </w:rPr>
  </w:style>
  <w:style w:type="character" w:customStyle="1" w:styleId="zoomme">
    <w:name w:val="zoomme"/>
    <w:basedOn w:val="DefaultParagraphFont"/>
    <w:rsid w:val="00A55956"/>
  </w:style>
  <w:style w:type="character" w:customStyle="1" w:styleId="classauthor">
    <w:name w:val="class=&quot;author&quot;"/>
    <w:basedOn w:val="DefaultParagraphFont"/>
    <w:rsid w:val="00A55956"/>
  </w:style>
  <w:style w:type="character" w:customStyle="1" w:styleId="CharCharChar">
    <w:name w:val="Char Char Char"/>
    <w:basedOn w:val="DefaultParagraphFont"/>
    <w:rsid w:val="00A55956"/>
    <w:rPr>
      <w:rFonts w:cs="Arial"/>
      <w:bCs/>
      <w:szCs w:val="26"/>
      <w:u w:val="single"/>
      <w:lang w:val="en-US" w:eastAsia="en-US" w:bidi="ar-SA"/>
    </w:rPr>
  </w:style>
  <w:style w:type="paragraph" w:customStyle="1" w:styleId="Stylecard11pt">
    <w:name w:val="Style card + 11 pt"/>
    <w:basedOn w:val="Normal"/>
    <w:link w:val="Stylecard11ptChar"/>
    <w:qFormat/>
    <w:rsid w:val="00A55956"/>
    <w:pPr>
      <w:ind w:left="288" w:right="288"/>
    </w:pPr>
    <w:rPr>
      <w:rFonts w:eastAsia="SimSun"/>
      <w:lang w:eastAsia="zh-CN"/>
    </w:rPr>
  </w:style>
  <w:style w:type="character" w:customStyle="1" w:styleId="Stylecard11ptChar">
    <w:name w:val="Style card + 11 pt Char"/>
    <w:link w:val="Stylecard11pt"/>
    <w:rsid w:val="00A55956"/>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A55956"/>
    <w:pPr>
      <w:ind w:left="288" w:right="288"/>
    </w:pPr>
    <w:rPr>
      <w:rFonts w:eastAsia="SimSun"/>
      <w:u w:val="single"/>
      <w:lang w:eastAsia="zh-CN"/>
    </w:rPr>
  </w:style>
  <w:style w:type="character" w:customStyle="1" w:styleId="Stylecard11ptUnderlineChar">
    <w:name w:val="Style card + 11 pt Underline Char"/>
    <w:link w:val="Stylecard11ptUnderline"/>
    <w:rsid w:val="00A55956"/>
    <w:rPr>
      <w:rFonts w:ascii="Calibri" w:eastAsia="SimSun" w:hAnsi="Calibri" w:cs="Calibri"/>
      <w:u w:val="single"/>
      <w:lang w:eastAsia="zh-CN"/>
    </w:rPr>
  </w:style>
  <w:style w:type="character" w:customStyle="1" w:styleId="officialstitle-">
    <w:name w:val="official_s_title-"/>
    <w:basedOn w:val="DefaultParagraphFont"/>
    <w:rsid w:val="00A55956"/>
  </w:style>
  <w:style w:type="character" w:customStyle="1" w:styleId="officialsbureau">
    <w:name w:val="official_s_bureau"/>
    <w:basedOn w:val="DefaultParagraphFont"/>
    <w:rsid w:val="00A5595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55956"/>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A55956"/>
    <w:rPr>
      <w:rFonts w:ascii="Calibri" w:eastAsia="Times New Roman" w:hAnsi="Calibri" w:cs="Arial"/>
      <w:b/>
      <w:sz w:val="24"/>
      <w:szCs w:val="28"/>
    </w:rPr>
  </w:style>
  <w:style w:type="paragraph" w:customStyle="1" w:styleId="Style23">
    <w:name w:val="Style23"/>
    <w:basedOn w:val="Normal"/>
    <w:uiPriority w:val="99"/>
    <w:qFormat/>
    <w:rsid w:val="00A55956"/>
    <w:pPr>
      <w:widowControl w:val="0"/>
      <w:autoSpaceDE w:val="0"/>
      <w:autoSpaceDN w:val="0"/>
      <w:adjustRightInd w:val="0"/>
      <w:spacing w:line="209" w:lineRule="exact"/>
    </w:pPr>
    <w:rPr>
      <w:rFonts w:eastAsia="SimSun"/>
    </w:rPr>
  </w:style>
  <w:style w:type="character" w:customStyle="1" w:styleId="gray">
    <w:name w:val="gray"/>
    <w:basedOn w:val="DefaultParagraphFont"/>
    <w:rsid w:val="00A55956"/>
  </w:style>
  <w:style w:type="character" w:customStyle="1" w:styleId="Citation-CompleteChar">
    <w:name w:val="Citation - Complete Char"/>
    <w:basedOn w:val="DefaultParagraphFont"/>
    <w:link w:val="Citation-Complete"/>
    <w:locked/>
    <w:rsid w:val="00A55956"/>
    <w:rPr>
      <w:rFonts w:ascii="Arial Narrow" w:eastAsia="Calibri" w:hAnsi="Arial Narrow" w:cs="Calibri"/>
      <w:sz w:val="16"/>
    </w:rPr>
  </w:style>
  <w:style w:type="paragraph" w:customStyle="1" w:styleId="TagCite1">
    <w:name w:val="Tag/Cite"/>
    <w:basedOn w:val="Normal"/>
    <w:qFormat/>
    <w:rsid w:val="00A55956"/>
    <w:rPr>
      <w:rFonts w:eastAsia="Times New Roman"/>
      <w:b/>
    </w:rPr>
  </w:style>
  <w:style w:type="character" w:customStyle="1" w:styleId="Style11ptItalic">
    <w:name w:val="Style 11 pt Italic"/>
    <w:basedOn w:val="DefaultParagraphFont"/>
    <w:rsid w:val="00A55956"/>
    <w:rPr>
      <w:rFonts w:ascii="Times New Roman" w:hAnsi="Times New Roman"/>
      <w:i/>
      <w:iCs/>
      <w:sz w:val="20"/>
    </w:rPr>
  </w:style>
  <w:style w:type="character" w:customStyle="1" w:styleId="hdr">
    <w:name w:val="hdr"/>
    <w:basedOn w:val="DefaultParagraphFont"/>
    <w:rsid w:val="00A55956"/>
  </w:style>
  <w:style w:type="paragraph" w:customStyle="1" w:styleId="StyleStyle49ptBold3">
    <w:name w:val="Style Style4 + 9 pt Bold3"/>
    <w:basedOn w:val="Style4"/>
    <w:link w:val="StyleStyle49ptBold3Char"/>
    <w:qFormat/>
    <w:rsid w:val="00A55956"/>
    <w:rPr>
      <w:rFonts w:ascii="Calibri" w:eastAsia="Times New Roman" w:hAnsi="Calibri"/>
      <w:b/>
      <w:bCs/>
    </w:rPr>
  </w:style>
  <w:style w:type="character" w:customStyle="1" w:styleId="StyleStyle49ptBold3Char">
    <w:name w:val="Style Style4 + 9 pt Bold3 Char"/>
    <w:basedOn w:val="Style4Char"/>
    <w:link w:val="StyleStyle49ptBold3"/>
    <w:rsid w:val="00A55956"/>
    <w:rPr>
      <w:rFonts w:ascii="Calibri" w:eastAsia="Times New Roman" w:hAnsi="Calibri"/>
      <w:b/>
      <w:bCs/>
      <w:u w:val="single"/>
    </w:rPr>
  </w:style>
  <w:style w:type="character" w:customStyle="1" w:styleId="Style9ptUnderline6">
    <w:name w:val="Style 9 pt Underline6"/>
    <w:basedOn w:val="DefaultParagraphFont"/>
    <w:rsid w:val="00A55956"/>
    <w:rPr>
      <w:sz w:val="20"/>
      <w:u w:val="single"/>
    </w:rPr>
  </w:style>
  <w:style w:type="character" w:customStyle="1" w:styleId="ct-with-fmlt">
    <w:name w:val="ct-with-fmlt"/>
    <w:basedOn w:val="DefaultParagraphFont"/>
    <w:rsid w:val="00A55956"/>
  </w:style>
  <w:style w:type="paragraph" w:customStyle="1" w:styleId="Stylecard11ptBoldUnderline">
    <w:name w:val="Style card + 11 pt Bold Underline"/>
    <w:basedOn w:val="Normal"/>
    <w:link w:val="Stylecard11ptBoldUnderlineChar"/>
    <w:qFormat/>
    <w:rsid w:val="00A55956"/>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A55956"/>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A55956"/>
    <w:pPr>
      <w:ind w:left="288"/>
    </w:pPr>
    <w:rPr>
      <w:rFonts w:eastAsia="Times New Roman"/>
      <w:u w:val="single"/>
    </w:rPr>
  </w:style>
  <w:style w:type="character" w:customStyle="1" w:styleId="Cards1Char">
    <w:name w:val="Cards1 Char"/>
    <w:basedOn w:val="DefaultParagraphFont"/>
    <w:link w:val="Cards1"/>
    <w:rsid w:val="00A55956"/>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A55956"/>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A55956"/>
    <w:rPr>
      <w:rFonts w:eastAsia="Calibri"/>
      <w:u w:val="single"/>
    </w:rPr>
  </w:style>
  <w:style w:type="paragraph" w:customStyle="1" w:styleId="Stylecard8pt">
    <w:name w:val="Style card + 8 pt"/>
    <w:basedOn w:val="Normal"/>
    <w:link w:val="Stylecard8ptChar"/>
    <w:qFormat/>
    <w:rsid w:val="00A55956"/>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A55956"/>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A5595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55956"/>
    <w:rPr>
      <w:rFonts w:ascii="Calibri" w:eastAsia="Times New Roman" w:hAnsi="Calibri" w:cs="Calibri"/>
      <w:b/>
      <w:bCs/>
      <w:i/>
      <w:iCs/>
      <w:u w:val="single"/>
    </w:rPr>
  </w:style>
  <w:style w:type="character" w:customStyle="1" w:styleId="Heading2Char1CharCharCharCharCharC">
    <w:name w:val="Heading 2 Char1 Char Char Char Char Char C"/>
    <w:rsid w:val="00A55956"/>
    <w:rPr>
      <w:rFonts w:cs="Arial"/>
      <w:b/>
      <w:bCs/>
      <w:iCs/>
      <w:sz w:val="24"/>
      <w:szCs w:val="28"/>
      <w:lang w:val="en-US" w:eastAsia="en-US" w:bidi="ar-SA"/>
    </w:rPr>
  </w:style>
  <w:style w:type="character" w:customStyle="1" w:styleId="bhl">
    <w:name w:val="bhl"/>
    <w:basedOn w:val="DefaultParagraphFont"/>
    <w:rsid w:val="00A55956"/>
  </w:style>
  <w:style w:type="character" w:customStyle="1" w:styleId="UnreadTextChar">
    <w:name w:val="Unread Text Char"/>
    <w:link w:val="UnreadText"/>
    <w:locked/>
    <w:rsid w:val="00A55956"/>
    <w:rPr>
      <w:rFonts w:ascii="SimSun" w:eastAsia="SimSun" w:hAnsi="SimSun"/>
      <w:sz w:val="15"/>
      <w:lang w:eastAsia="zh-CN"/>
    </w:rPr>
  </w:style>
  <w:style w:type="paragraph" w:customStyle="1" w:styleId="UnreadText">
    <w:name w:val="Unread Text"/>
    <w:basedOn w:val="Normal"/>
    <w:next w:val="Normal"/>
    <w:link w:val="UnreadTextChar"/>
    <w:autoRedefine/>
    <w:qFormat/>
    <w:rsid w:val="00A55956"/>
    <w:pPr>
      <w:ind w:left="360"/>
    </w:pPr>
    <w:rPr>
      <w:rFonts w:ascii="SimSun" w:eastAsia="SimSun" w:hAnsi="SimSun"/>
      <w:sz w:val="15"/>
      <w:lang w:eastAsia="zh-CN"/>
    </w:rPr>
  </w:style>
  <w:style w:type="paragraph" w:customStyle="1" w:styleId="TagGA11">
    <w:name w:val="Tag GA 11"/>
    <w:basedOn w:val="TOC1"/>
    <w:qFormat/>
    <w:rsid w:val="00A55956"/>
    <w:rPr>
      <w:rFonts w:ascii="Georgia" w:eastAsia="Calibri" w:hAnsi="Georgia"/>
      <w:b/>
      <w:szCs w:val="22"/>
    </w:rPr>
  </w:style>
  <w:style w:type="paragraph" w:customStyle="1" w:styleId="CiteCard">
    <w:name w:val="Cite/Card"/>
    <w:basedOn w:val="TOC2"/>
    <w:qFormat/>
    <w:rsid w:val="00A55956"/>
    <w:pPr>
      <w:tabs>
        <w:tab w:val="left" w:pos="4360"/>
      </w:tabs>
      <w:ind w:left="220"/>
    </w:pPr>
    <w:rPr>
      <w:rFonts w:ascii="Georgia" w:hAnsi="Georgia"/>
    </w:rPr>
  </w:style>
  <w:style w:type="character" w:customStyle="1" w:styleId="BodyText2Char1">
    <w:name w:val="Body Text 2 Char1"/>
    <w:basedOn w:val="DefaultParagraphFont"/>
    <w:uiPriority w:val="99"/>
    <w:rsid w:val="00A55956"/>
    <w:rPr>
      <w:rFonts w:ascii="Times New Roman" w:hAnsi="Times New Roman" w:cs="Times New Roman"/>
      <w:sz w:val="24"/>
    </w:rPr>
  </w:style>
  <w:style w:type="paragraph" w:customStyle="1" w:styleId="Cardstyle0">
    <w:name w:val="Cardstyle"/>
    <w:basedOn w:val="Normal"/>
    <w:next w:val="Normal"/>
    <w:qFormat/>
    <w:rsid w:val="00A55956"/>
    <w:rPr>
      <w:rFonts w:eastAsia="Times New Roman"/>
    </w:rPr>
  </w:style>
  <w:style w:type="character" w:customStyle="1" w:styleId="StyleEmphasisArial12ptBoldNotItalic">
    <w:name w:val="Style Emphasis + Arial 12 pt Bold Not Italic"/>
    <w:basedOn w:val="Emphasis"/>
    <w:rsid w:val="00A55956"/>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A55956"/>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A55956"/>
    <w:rPr>
      <w:b/>
      <w:bCs/>
      <w:sz w:val="20"/>
      <w:u w:val="single"/>
      <w:bdr w:val="single" w:sz="4" w:space="0" w:color="auto"/>
    </w:rPr>
  </w:style>
  <w:style w:type="numbering" w:customStyle="1" w:styleId="NoList19">
    <w:name w:val="No List19"/>
    <w:next w:val="NoList"/>
    <w:uiPriority w:val="99"/>
    <w:semiHidden/>
    <w:unhideWhenUsed/>
    <w:rsid w:val="00A55956"/>
  </w:style>
  <w:style w:type="numbering" w:customStyle="1" w:styleId="NoList26">
    <w:name w:val="No List26"/>
    <w:next w:val="NoList"/>
    <w:uiPriority w:val="99"/>
    <w:semiHidden/>
    <w:unhideWhenUsed/>
    <w:rsid w:val="00A55956"/>
  </w:style>
  <w:style w:type="numbering" w:customStyle="1" w:styleId="NoList114">
    <w:name w:val="No List114"/>
    <w:next w:val="NoList"/>
    <w:uiPriority w:val="99"/>
    <w:semiHidden/>
    <w:unhideWhenUsed/>
    <w:rsid w:val="00A55956"/>
  </w:style>
  <w:style w:type="numbering" w:customStyle="1" w:styleId="NoList36">
    <w:name w:val="No List36"/>
    <w:next w:val="NoList"/>
    <w:uiPriority w:val="99"/>
    <w:semiHidden/>
    <w:unhideWhenUsed/>
    <w:rsid w:val="00A55956"/>
  </w:style>
  <w:style w:type="numbering" w:customStyle="1" w:styleId="NoList123">
    <w:name w:val="No List123"/>
    <w:next w:val="NoList"/>
    <w:uiPriority w:val="99"/>
    <w:semiHidden/>
    <w:unhideWhenUsed/>
    <w:rsid w:val="00A55956"/>
  </w:style>
  <w:style w:type="numbering" w:customStyle="1" w:styleId="NoList46">
    <w:name w:val="No List46"/>
    <w:next w:val="NoList"/>
    <w:uiPriority w:val="99"/>
    <w:semiHidden/>
    <w:unhideWhenUsed/>
    <w:rsid w:val="00A55956"/>
  </w:style>
  <w:style w:type="numbering" w:customStyle="1" w:styleId="NoList133">
    <w:name w:val="No List133"/>
    <w:next w:val="NoList"/>
    <w:uiPriority w:val="99"/>
    <w:semiHidden/>
    <w:unhideWhenUsed/>
    <w:rsid w:val="00A55956"/>
  </w:style>
  <w:style w:type="numbering" w:customStyle="1" w:styleId="NoList53">
    <w:name w:val="No List53"/>
    <w:next w:val="NoList"/>
    <w:uiPriority w:val="99"/>
    <w:semiHidden/>
    <w:unhideWhenUsed/>
    <w:rsid w:val="00A55956"/>
  </w:style>
  <w:style w:type="numbering" w:customStyle="1" w:styleId="NoList143">
    <w:name w:val="No List143"/>
    <w:next w:val="NoList"/>
    <w:uiPriority w:val="99"/>
    <w:semiHidden/>
    <w:unhideWhenUsed/>
    <w:rsid w:val="00A55956"/>
  </w:style>
  <w:style w:type="numbering" w:customStyle="1" w:styleId="NoList63">
    <w:name w:val="No List63"/>
    <w:next w:val="NoList"/>
    <w:uiPriority w:val="99"/>
    <w:semiHidden/>
    <w:unhideWhenUsed/>
    <w:rsid w:val="00A55956"/>
  </w:style>
  <w:style w:type="numbering" w:customStyle="1" w:styleId="NoList151">
    <w:name w:val="No List151"/>
    <w:next w:val="NoList"/>
    <w:uiPriority w:val="99"/>
    <w:semiHidden/>
    <w:unhideWhenUsed/>
    <w:rsid w:val="00A55956"/>
  </w:style>
  <w:style w:type="numbering" w:customStyle="1" w:styleId="NoList73">
    <w:name w:val="No List73"/>
    <w:next w:val="NoList"/>
    <w:uiPriority w:val="99"/>
    <w:semiHidden/>
    <w:unhideWhenUsed/>
    <w:rsid w:val="00A55956"/>
  </w:style>
  <w:style w:type="numbering" w:customStyle="1" w:styleId="NoList161">
    <w:name w:val="No List161"/>
    <w:next w:val="NoList"/>
    <w:uiPriority w:val="99"/>
    <w:semiHidden/>
    <w:unhideWhenUsed/>
    <w:rsid w:val="00A55956"/>
  </w:style>
  <w:style w:type="numbering" w:customStyle="1" w:styleId="NoList213">
    <w:name w:val="No List213"/>
    <w:next w:val="NoList"/>
    <w:uiPriority w:val="99"/>
    <w:semiHidden/>
    <w:unhideWhenUsed/>
    <w:rsid w:val="00A55956"/>
  </w:style>
  <w:style w:type="numbering" w:customStyle="1" w:styleId="NoList1113">
    <w:name w:val="No List1113"/>
    <w:next w:val="NoList"/>
    <w:uiPriority w:val="99"/>
    <w:semiHidden/>
    <w:unhideWhenUsed/>
    <w:rsid w:val="00A55956"/>
  </w:style>
  <w:style w:type="numbering" w:customStyle="1" w:styleId="NoList313">
    <w:name w:val="No List313"/>
    <w:next w:val="NoList"/>
    <w:uiPriority w:val="99"/>
    <w:semiHidden/>
    <w:unhideWhenUsed/>
    <w:rsid w:val="00A55956"/>
  </w:style>
  <w:style w:type="numbering" w:customStyle="1" w:styleId="NoList1211">
    <w:name w:val="No List1211"/>
    <w:next w:val="NoList"/>
    <w:uiPriority w:val="99"/>
    <w:semiHidden/>
    <w:unhideWhenUsed/>
    <w:rsid w:val="00A55956"/>
  </w:style>
  <w:style w:type="numbering" w:customStyle="1" w:styleId="NoList413">
    <w:name w:val="No List413"/>
    <w:next w:val="NoList"/>
    <w:uiPriority w:val="99"/>
    <w:semiHidden/>
    <w:unhideWhenUsed/>
    <w:rsid w:val="00A55956"/>
  </w:style>
  <w:style w:type="numbering" w:customStyle="1" w:styleId="NoList1311">
    <w:name w:val="No List1311"/>
    <w:next w:val="NoList"/>
    <w:uiPriority w:val="99"/>
    <w:semiHidden/>
    <w:unhideWhenUsed/>
    <w:rsid w:val="00A55956"/>
  </w:style>
  <w:style w:type="numbering" w:customStyle="1" w:styleId="NoList511">
    <w:name w:val="No List511"/>
    <w:next w:val="NoList"/>
    <w:uiPriority w:val="99"/>
    <w:semiHidden/>
    <w:unhideWhenUsed/>
    <w:rsid w:val="00A55956"/>
  </w:style>
  <w:style w:type="numbering" w:customStyle="1" w:styleId="NoList1411">
    <w:name w:val="No List1411"/>
    <w:next w:val="NoList"/>
    <w:uiPriority w:val="99"/>
    <w:semiHidden/>
    <w:unhideWhenUsed/>
    <w:rsid w:val="00A55956"/>
  </w:style>
  <w:style w:type="numbering" w:customStyle="1" w:styleId="NoList611">
    <w:name w:val="No List611"/>
    <w:next w:val="NoList"/>
    <w:uiPriority w:val="99"/>
    <w:semiHidden/>
    <w:unhideWhenUsed/>
    <w:rsid w:val="00A55956"/>
  </w:style>
  <w:style w:type="numbering" w:customStyle="1" w:styleId="NoList1511">
    <w:name w:val="No List1511"/>
    <w:next w:val="NoList"/>
    <w:uiPriority w:val="99"/>
    <w:semiHidden/>
    <w:unhideWhenUsed/>
    <w:rsid w:val="00A55956"/>
  </w:style>
  <w:style w:type="numbering" w:customStyle="1" w:styleId="NoList83">
    <w:name w:val="No List83"/>
    <w:next w:val="NoList"/>
    <w:uiPriority w:val="99"/>
    <w:semiHidden/>
    <w:unhideWhenUsed/>
    <w:rsid w:val="00A55956"/>
  </w:style>
  <w:style w:type="numbering" w:customStyle="1" w:styleId="NoList171">
    <w:name w:val="No List171"/>
    <w:next w:val="NoList"/>
    <w:uiPriority w:val="99"/>
    <w:semiHidden/>
    <w:unhideWhenUsed/>
    <w:rsid w:val="00A55956"/>
  </w:style>
  <w:style w:type="numbering" w:customStyle="1" w:styleId="NoList223">
    <w:name w:val="No List223"/>
    <w:next w:val="NoList"/>
    <w:uiPriority w:val="99"/>
    <w:semiHidden/>
    <w:unhideWhenUsed/>
    <w:rsid w:val="00A55956"/>
  </w:style>
  <w:style w:type="numbering" w:customStyle="1" w:styleId="NoList1121">
    <w:name w:val="No List1121"/>
    <w:next w:val="NoList"/>
    <w:uiPriority w:val="99"/>
    <w:semiHidden/>
    <w:unhideWhenUsed/>
    <w:rsid w:val="00A55956"/>
  </w:style>
  <w:style w:type="numbering" w:customStyle="1" w:styleId="NoList323">
    <w:name w:val="No List323"/>
    <w:next w:val="NoList"/>
    <w:uiPriority w:val="99"/>
    <w:semiHidden/>
    <w:unhideWhenUsed/>
    <w:rsid w:val="00A55956"/>
  </w:style>
  <w:style w:type="numbering" w:customStyle="1" w:styleId="NoList1221">
    <w:name w:val="No List1221"/>
    <w:next w:val="NoList"/>
    <w:uiPriority w:val="99"/>
    <w:semiHidden/>
    <w:unhideWhenUsed/>
    <w:rsid w:val="00A55956"/>
  </w:style>
  <w:style w:type="numbering" w:customStyle="1" w:styleId="NoList423">
    <w:name w:val="No List423"/>
    <w:next w:val="NoList"/>
    <w:uiPriority w:val="99"/>
    <w:semiHidden/>
    <w:unhideWhenUsed/>
    <w:rsid w:val="00A55956"/>
  </w:style>
  <w:style w:type="numbering" w:customStyle="1" w:styleId="NoList1321">
    <w:name w:val="No List1321"/>
    <w:next w:val="NoList"/>
    <w:uiPriority w:val="99"/>
    <w:semiHidden/>
    <w:unhideWhenUsed/>
    <w:rsid w:val="00A55956"/>
  </w:style>
  <w:style w:type="numbering" w:customStyle="1" w:styleId="NoList521">
    <w:name w:val="No List521"/>
    <w:next w:val="NoList"/>
    <w:uiPriority w:val="99"/>
    <w:semiHidden/>
    <w:unhideWhenUsed/>
    <w:rsid w:val="00A55956"/>
  </w:style>
  <w:style w:type="numbering" w:customStyle="1" w:styleId="NoList1421">
    <w:name w:val="No List1421"/>
    <w:next w:val="NoList"/>
    <w:uiPriority w:val="99"/>
    <w:semiHidden/>
    <w:unhideWhenUsed/>
    <w:rsid w:val="00A55956"/>
  </w:style>
  <w:style w:type="numbering" w:customStyle="1" w:styleId="NoList621">
    <w:name w:val="No List621"/>
    <w:next w:val="NoList"/>
    <w:uiPriority w:val="99"/>
    <w:semiHidden/>
    <w:unhideWhenUsed/>
    <w:rsid w:val="00A55956"/>
  </w:style>
  <w:style w:type="numbering" w:customStyle="1" w:styleId="NoList152">
    <w:name w:val="No List152"/>
    <w:next w:val="NoList"/>
    <w:uiPriority w:val="99"/>
    <w:semiHidden/>
    <w:unhideWhenUsed/>
    <w:rsid w:val="00A55956"/>
  </w:style>
  <w:style w:type="paragraph" w:customStyle="1" w:styleId="StyleUnderlined11ptBold">
    <w:name w:val="Style Underlined + 11 pt Bold"/>
    <w:link w:val="StyleUnderlined11ptBoldChar"/>
    <w:qFormat/>
    <w:rsid w:val="00A55956"/>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A55956"/>
    <w:rPr>
      <w:rFonts w:eastAsia="Times New Roman"/>
      <w:b/>
      <w:bCs/>
      <w:szCs w:val="24"/>
      <w:u w:val="single"/>
    </w:rPr>
  </w:style>
  <w:style w:type="paragraph" w:customStyle="1" w:styleId="StyleUnderlined11pt">
    <w:name w:val="Style Underlined + 11 pt"/>
    <w:link w:val="StyleUnderlined11ptChar"/>
    <w:qFormat/>
    <w:rsid w:val="00A55956"/>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A55956"/>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A55956"/>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A55956"/>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A55956"/>
    <w:rPr>
      <w:rFonts w:ascii="Times New Roman" w:eastAsia="Calibri" w:hAnsi="Times New Roman" w:cs="Times New Roman"/>
    </w:rPr>
  </w:style>
  <w:style w:type="paragraph" w:customStyle="1" w:styleId="StyleCardText9pt">
    <w:name w:val="Style Card Text + 9 pt"/>
    <w:basedOn w:val="Normal"/>
    <w:link w:val="StyleCardText9ptChar"/>
    <w:qFormat/>
    <w:rsid w:val="00A55956"/>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A55956"/>
    <w:rPr>
      <w:rFonts w:ascii="Times New Roman" w:eastAsia="Times New Roman" w:hAnsi="Times New Roman" w:cs="Times New Roman"/>
      <w:u w:val="single"/>
    </w:rPr>
  </w:style>
  <w:style w:type="paragraph" w:customStyle="1" w:styleId="CARD">
    <w:name w:val="CARD"/>
    <w:basedOn w:val="Normal"/>
    <w:link w:val="CARDChar1"/>
    <w:qFormat/>
    <w:rsid w:val="00A55956"/>
    <w:rPr>
      <w:rFonts w:ascii="Times New Roman" w:eastAsia="Times New Roman" w:hAnsi="Times New Roman" w:cs="Times New Roman"/>
      <w:u w:val="single"/>
    </w:rPr>
  </w:style>
  <w:style w:type="paragraph" w:customStyle="1" w:styleId="Normal2">
    <w:name w:val="Normal2"/>
    <w:basedOn w:val="Normal"/>
    <w:qFormat/>
    <w:rsid w:val="00A55956"/>
    <w:pPr>
      <w:spacing w:line="256" w:lineRule="auto"/>
    </w:pPr>
    <w:rPr>
      <w:rFonts w:eastAsia="Times New Roman"/>
    </w:rPr>
  </w:style>
  <w:style w:type="character" w:customStyle="1" w:styleId="UnderlineBoldIndentCharChar">
    <w:name w:val="Underline + Bold Indent Char Char"/>
    <w:link w:val="UnderlineBoldIndent"/>
    <w:locked/>
    <w:rsid w:val="00A55956"/>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A55956"/>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A55956"/>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A55956"/>
    <w:rPr>
      <w:u w:val="single"/>
    </w:rPr>
  </w:style>
  <w:style w:type="character" w:customStyle="1" w:styleId="StyleUnderlineBoldIndent11ptBoldChar">
    <w:name w:val="Style Underline + Bold Indent + 11 pt Bold Char"/>
    <w:link w:val="StyleUnderlineBoldIndent11ptBold"/>
    <w:locked/>
    <w:rsid w:val="00A55956"/>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A55956"/>
    <w:rPr>
      <w:b/>
      <w:bCs/>
      <w:u w:val="single"/>
    </w:rPr>
  </w:style>
  <w:style w:type="paragraph" w:customStyle="1" w:styleId="Normal20pt">
    <w:name w:val="Normal  + 20 pt"/>
    <w:basedOn w:val="Normal"/>
    <w:uiPriority w:val="6"/>
    <w:qFormat/>
    <w:rsid w:val="00A55956"/>
    <w:pPr>
      <w:spacing w:line="256" w:lineRule="auto"/>
    </w:pPr>
    <w:rPr>
      <w:bCs/>
      <w:u w:val="single"/>
    </w:rPr>
  </w:style>
  <w:style w:type="paragraph" w:customStyle="1" w:styleId="author-name">
    <w:name w:val="author-name"/>
    <w:basedOn w:val="Normal"/>
    <w:qFormat/>
    <w:rsid w:val="00A55956"/>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A55956"/>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A55956"/>
    <w:rPr>
      <w:rFonts w:ascii="Calibri" w:hAnsi="Calibri" w:cs="Calibri"/>
      <w:color w:val="000000"/>
    </w:rPr>
  </w:style>
  <w:style w:type="character" w:customStyle="1" w:styleId="Style11Char">
    <w:name w:val="Style11 Char"/>
    <w:basedOn w:val="DefaultParagraphFont"/>
    <w:link w:val="Style11"/>
    <w:locked/>
    <w:rsid w:val="00A55956"/>
    <w:rPr>
      <w:rFonts w:ascii="Calibri" w:eastAsia="Times New Roman" w:hAnsi="Calibri" w:cs="Calibri"/>
      <w:sz w:val="24"/>
    </w:rPr>
  </w:style>
  <w:style w:type="character" w:customStyle="1" w:styleId="Style12Char">
    <w:name w:val="Style12 Char"/>
    <w:basedOn w:val="DefaultParagraphFont"/>
    <w:link w:val="Style120"/>
    <w:locked/>
    <w:rsid w:val="00A55956"/>
    <w:rPr>
      <w:rFonts w:ascii="Times New Roman" w:eastAsia="Times New Roman" w:hAnsi="Times New Roman" w:cs="Times New Roman"/>
      <w:b/>
      <w:u w:val="thick"/>
    </w:rPr>
  </w:style>
  <w:style w:type="paragraph" w:customStyle="1" w:styleId="Style120">
    <w:name w:val="Style12"/>
    <w:basedOn w:val="Normal"/>
    <w:link w:val="Style12Char"/>
    <w:qFormat/>
    <w:rsid w:val="00A55956"/>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A55956"/>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A55956"/>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A55956"/>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A55956"/>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A55956"/>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A55956"/>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A55956"/>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A55956"/>
    <w:rPr>
      <w:rFonts w:ascii="Calibri" w:eastAsia="Times New Roman" w:hAnsi="Calibri" w:cs="Calibri"/>
      <w:sz w:val="12"/>
    </w:rPr>
  </w:style>
  <w:style w:type="paragraph" w:customStyle="1" w:styleId="Style47">
    <w:name w:val="Style47"/>
    <w:basedOn w:val="Normal"/>
    <w:uiPriority w:val="99"/>
    <w:qFormat/>
    <w:rsid w:val="00A55956"/>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A55956"/>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A55956"/>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A55956"/>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A55956"/>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A55956"/>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A55956"/>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A55956"/>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A55956"/>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A55956"/>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A55956"/>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A55956"/>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A55956"/>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A55956"/>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55956"/>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A55956"/>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A55956"/>
    <w:rPr>
      <w:rFonts w:eastAsia="Calibri"/>
      <w:u w:val="single"/>
    </w:rPr>
  </w:style>
  <w:style w:type="paragraph" w:customStyle="1" w:styleId="TableParagraph">
    <w:name w:val="Table Paragraph"/>
    <w:basedOn w:val="Normal"/>
    <w:uiPriority w:val="1"/>
    <w:qFormat/>
    <w:rsid w:val="00A55956"/>
    <w:pPr>
      <w:widowControl w:val="0"/>
    </w:pPr>
  </w:style>
  <w:style w:type="character" w:customStyle="1" w:styleId="StyleCircled11ptChar">
    <w:name w:val="Style Circled + 11 pt Char"/>
    <w:link w:val="StyleCircled11pt"/>
    <w:locked/>
    <w:rsid w:val="00A55956"/>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A55956"/>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A55956"/>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A55956"/>
    <w:pPr>
      <w:spacing w:line="256" w:lineRule="auto"/>
    </w:pPr>
    <w:rPr>
      <w:rFonts w:ascii="Times" w:eastAsia="Times New Roman" w:hAnsi="Times" w:cs="Arial"/>
      <w:sz w:val="20"/>
      <w:szCs w:val="28"/>
      <w:u w:val="single"/>
    </w:rPr>
  </w:style>
  <w:style w:type="paragraph" w:customStyle="1" w:styleId="cite20">
    <w:name w:val="cite2"/>
    <w:basedOn w:val="Normal"/>
    <w:qFormat/>
    <w:rsid w:val="00A55956"/>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A55956"/>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A55956"/>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A55956"/>
    <w:rPr>
      <w:sz w:val="16"/>
    </w:rPr>
  </w:style>
  <w:style w:type="paragraph" w:customStyle="1" w:styleId="Reduce8pt">
    <w:name w:val="Reduce 8pt"/>
    <w:basedOn w:val="Normal"/>
    <w:link w:val="Reduce8ptCharChar"/>
    <w:qFormat/>
    <w:rsid w:val="00A55956"/>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A55956"/>
    <w:rPr>
      <w:rFonts w:ascii="Calibri" w:hAnsi="Calibri" w:cs="Calibri"/>
      <w:b/>
      <w:color w:val="000000"/>
      <w:u w:val="thick" w:color="000000"/>
    </w:rPr>
  </w:style>
  <w:style w:type="character" w:customStyle="1" w:styleId="Footnote2Char">
    <w:name w:val="Footnote2 Char"/>
    <w:link w:val="Footnote2"/>
    <w:locked/>
    <w:rsid w:val="00A55956"/>
  </w:style>
  <w:style w:type="paragraph" w:customStyle="1" w:styleId="Footnote2">
    <w:name w:val="Footnote2"/>
    <w:basedOn w:val="Normal"/>
    <w:next w:val="Normal"/>
    <w:link w:val="Footnote2Char"/>
    <w:autoRedefine/>
    <w:qFormat/>
    <w:rsid w:val="00A55956"/>
    <w:pPr>
      <w:spacing w:after="120" w:line="480" w:lineRule="auto"/>
    </w:pPr>
    <w:rPr>
      <w:rFonts w:asciiTheme="minorHAnsi" w:hAnsiTheme="minorHAnsi"/>
    </w:rPr>
  </w:style>
  <w:style w:type="character" w:customStyle="1" w:styleId="StyleStyle49ptBoldBorderSinglesolidlineAuto05Char">
    <w:name w:val="Style Style4 + 9 pt Bold Border: : (Single solid line Auto  0.5... Char"/>
    <w:link w:val="StyleStyle49ptBoldBorderSinglesolidlineAuto05"/>
    <w:locked/>
    <w:rsid w:val="00A55956"/>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A55956"/>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A55956"/>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A55956"/>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A55956"/>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A55956"/>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55956"/>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A55956"/>
    <w:pPr>
      <w:spacing w:after="0" w:line="240" w:lineRule="auto"/>
    </w:pPr>
    <w:rPr>
      <w:rFonts w:ascii="SimSun" w:eastAsia="SimSun" w:hAnsi="SimSun"/>
      <w:b/>
      <w:bCs/>
      <w:u w:val="single"/>
    </w:rPr>
  </w:style>
  <w:style w:type="paragraph" w:customStyle="1" w:styleId="first">
    <w:name w:val="first"/>
    <w:basedOn w:val="Normal"/>
    <w:qFormat/>
    <w:rsid w:val="00A55956"/>
    <w:pPr>
      <w:spacing w:before="100" w:beforeAutospacing="1" w:after="100" w:afterAutospacing="1"/>
    </w:pPr>
    <w:rPr>
      <w:rFonts w:eastAsia="Times New Roman"/>
    </w:rPr>
  </w:style>
  <w:style w:type="paragraph" w:customStyle="1" w:styleId="Style22">
    <w:name w:val="Style 2"/>
    <w:link w:val="Style2Char0"/>
    <w:qFormat/>
    <w:rsid w:val="00A55956"/>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A55956"/>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A55956"/>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qFormat/>
    <w:rsid w:val="00A55956"/>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A55956"/>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A55956"/>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55956"/>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A55956"/>
    <w:pPr>
      <w:spacing w:after="0" w:line="240" w:lineRule="auto"/>
    </w:pPr>
    <w:rPr>
      <w:rFonts w:eastAsia="Times New Roman" w:cs="Times New Roman"/>
      <w:sz w:val="24"/>
    </w:rPr>
  </w:style>
  <w:style w:type="paragraph" w:customStyle="1" w:styleId="aa">
    <w:name w:val=".."/>
    <w:basedOn w:val="Default"/>
    <w:next w:val="Default"/>
    <w:qFormat/>
    <w:rsid w:val="00A55956"/>
    <w:pPr>
      <w:spacing w:after="0" w:line="240" w:lineRule="auto"/>
    </w:pPr>
    <w:rPr>
      <w:rFonts w:eastAsia="Times New Roman" w:cs="Times New Roman"/>
      <w:sz w:val="24"/>
    </w:rPr>
  </w:style>
  <w:style w:type="paragraph" w:customStyle="1" w:styleId="ab">
    <w:name w:val="...."/>
    <w:basedOn w:val="Default"/>
    <w:next w:val="Default"/>
    <w:qFormat/>
    <w:rsid w:val="00A55956"/>
    <w:pPr>
      <w:spacing w:after="0" w:line="240" w:lineRule="auto"/>
    </w:pPr>
    <w:rPr>
      <w:rFonts w:eastAsia="Times New Roman" w:cs="Times New Roman"/>
      <w:sz w:val="24"/>
    </w:rPr>
  </w:style>
  <w:style w:type="paragraph" w:customStyle="1" w:styleId="s0">
    <w:name w:val="s0"/>
    <w:basedOn w:val="Normal"/>
    <w:qFormat/>
    <w:rsid w:val="00A55956"/>
    <w:pPr>
      <w:spacing w:before="100" w:beforeAutospacing="1" w:after="100" w:afterAutospacing="1"/>
    </w:pPr>
    <w:rPr>
      <w:rFonts w:eastAsia="Times New Roman"/>
    </w:rPr>
  </w:style>
  <w:style w:type="paragraph" w:customStyle="1" w:styleId="hotroute2">
    <w:name w:val="hot route!"/>
    <w:basedOn w:val="Normal"/>
    <w:qFormat/>
    <w:rsid w:val="00A55956"/>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A55956"/>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55956"/>
    <w:pPr>
      <w:spacing w:line="256" w:lineRule="auto"/>
    </w:pPr>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A55956"/>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55956"/>
    <w:pPr>
      <w:spacing w:line="256" w:lineRule="auto"/>
    </w:pPr>
    <w:rPr>
      <w:rFonts w:ascii="MS Mincho" w:eastAsia="MS Mincho" w:hAnsi="MS Mincho"/>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A55956"/>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55956"/>
    <w:pPr>
      <w:spacing w:line="256" w:lineRule="auto"/>
    </w:pPr>
    <w:rPr>
      <w:rFonts w:ascii="MS Mincho" w:eastAsia="MS Mincho" w:hAnsi="MS Mincho"/>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A55956"/>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55956"/>
    <w:pPr>
      <w:spacing w:line="256" w:lineRule="auto"/>
    </w:pPr>
    <w:rPr>
      <w:rFonts w:ascii="MS Mincho" w:eastAsia="MS Mincho" w:hAnsi="MS Mincho"/>
      <w:b/>
      <w:u w:val="single"/>
    </w:rPr>
  </w:style>
  <w:style w:type="character" w:customStyle="1" w:styleId="CardBodyChar">
    <w:name w:val="Card Body Char"/>
    <w:basedOn w:val="DefaultParagraphFont"/>
    <w:link w:val="CardBody"/>
    <w:locked/>
    <w:rsid w:val="00A55956"/>
    <w:rPr>
      <w:rFonts w:ascii="Times New Roman" w:eastAsia="Times New Roman" w:hAnsi="Times New Roman" w:cs="Times New Roman"/>
      <w:sz w:val="16"/>
    </w:rPr>
  </w:style>
  <w:style w:type="paragraph" w:customStyle="1" w:styleId="CardBody">
    <w:name w:val="Card Body"/>
    <w:basedOn w:val="Normal"/>
    <w:link w:val="CardBodyChar"/>
    <w:qFormat/>
    <w:rsid w:val="00A55956"/>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A55956"/>
    <w:pPr>
      <w:spacing w:before="100" w:beforeAutospacing="1" w:after="100" w:afterAutospacing="1"/>
    </w:pPr>
    <w:rPr>
      <w:rFonts w:eastAsia="Times New Roman"/>
    </w:rPr>
  </w:style>
  <w:style w:type="character" w:customStyle="1" w:styleId="oldTagChar">
    <w:name w:val="oldTag Char"/>
    <w:link w:val="oldTag"/>
    <w:locked/>
    <w:rsid w:val="00A55956"/>
    <w:rPr>
      <w:rFonts w:ascii="Times New Roman" w:hAnsi="Times New Roman" w:cs="Times New Roman"/>
      <w:b/>
    </w:rPr>
  </w:style>
  <w:style w:type="paragraph" w:customStyle="1" w:styleId="oldTag">
    <w:name w:val="oldTag"/>
    <w:basedOn w:val="Normal"/>
    <w:next w:val="Normal"/>
    <w:link w:val="oldTagChar"/>
    <w:qFormat/>
    <w:rsid w:val="00A55956"/>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A55956"/>
    <w:rPr>
      <w:bCs/>
      <w:caps/>
      <w:sz w:val="20"/>
    </w:rPr>
  </w:style>
  <w:style w:type="paragraph" w:customStyle="1" w:styleId="Tagging">
    <w:name w:val="Tagging"/>
    <w:basedOn w:val="Normal"/>
    <w:autoRedefine/>
    <w:uiPriority w:val="99"/>
    <w:qFormat/>
    <w:rsid w:val="00A55956"/>
    <w:pPr>
      <w:spacing w:line="256" w:lineRule="auto"/>
    </w:pPr>
    <w:rPr>
      <w:rFonts w:eastAsia="Times New Roman"/>
      <w:b/>
    </w:rPr>
  </w:style>
  <w:style w:type="paragraph" w:customStyle="1" w:styleId="NormalWeb10">
    <w:name w:val="Normal (Web)1"/>
    <w:basedOn w:val="Normal"/>
    <w:uiPriority w:val="99"/>
    <w:qFormat/>
    <w:rsid w:val="00A55956"/>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A55956"/>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A55956"/>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A55956"/>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A55956"/>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A55956"/>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A55956"/>
    <w:rPr>
      <w:rFonts w:ascii="Arial Narrow" w:hAnsi="Arial Narrow" w:hint="default"/>
      <w:sz w:val="18"/>
      <w:szCs w:val="24"/>
      <w:u w:val="single"/>
    </w:rPr>
  </w:style>
  <w:style w:type="paragraph" w:customStyle="1" w:styleId="StyleUnderline9pt2">
    <w:name w:val="Style Underline + 9 pt2"/>
    <w:link w:val="StyleUnderline9pt2Char"/>
    <w:qFormat/>
    <w:rsid w:val="00A55956"/>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A55956"/>
    <w:rPr>
      <w:b/>
      <w:u w:val="single"/>
    </w:rPr>
  </w:style>
  <w:style w:type="paragraph" w:customStyle="1" w:styleId="EmphasisText0">
    <w:name w:val="Emphasis Text"/>
    <w:basedOn w:val="UnderlinedText"/>
    <w:link w:val="EmphasisTextChar"/>
    <w:qFormat/>
    <w:rsid w:val="00A55956"/>
    <w:rPr>
      <w:rFonts w:asciiTheme="minorHAnsi" w:eastAsiaTheme="minorHAnsi" w:hAnsiTheme="minorHAnsi"/>
      <w:szCs w:val="22"/>
      <w:u w:val="single"/>
    </w:rPr>
  </w:style>
  <w:style w:type="character" w:customStyle="1" w:styleId="StyleStyle49pt1Char">
    <w:name w:val="Style Style4 + 9 pt1 Char"/>
    <w:basedOn w:val="Style4Char"/>
    <w:link w:val="StyleStyle49pt1"/>
    <w:locked/>
    <w:rsid w:val="00A55956"/>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A55956"/>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A55956"/>
    <w:rPr>
      <w:b/>
      <w:bCs/>
      <w:u w:val="single"/>
    </w:rPr>
  </w:style>
  <w:style w:type="paragraph" w:customStyle="1" w:styleId="StyleStyle49ptBold1">
    <w:name w:val="Style Style4 + 9 pt Bold1"/>
    <w:basedOn w:val="Style4"/>
    <w:link w:val="StyleStyle49ptBold1Char"/>
    <w:qFormat/>
    <w:rsid w:val="00A55956"/>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A55956"/>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A55956"/>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A55956"/>
    <w:rPr>
      <w:b/>
      <w:bCs/>
      <w:u w:val="single"/>
    </w:rPr>
  </w:style>
  <w:style w:type="paragraph" w:customStyle="1" w:styleId="StyleStyle49ptBold2">
    <w:name w:val="Style Style4 + 9 pt Bold2"/>
    <w:basedOn w:val="Style4"/>
    <w:link w:val="StyleStyle49ptBold2Char"/>
    <w:qFormat/>
    <w:rsid w:val="00A55956"/>
    <w:pPr>
      <w:spacing w:line="256" w:lineRule="auto"/>
    </w:pPr>
    <w:rPr>
      <w:rFonts w:asciiTheme="minorHAnsi" w:hAnsiTheme="minorHAnsi"/>
      <w:b/>
      <w:bCs/>
    </w:rPr>
  </w:style>
  <w:style w:type="character" w:customStyle="1" w:styleId="CiteBodyChar">
    <w:name w:val="Cite Body Char"/>
    <w:link w:val="CiteBody"/>
    <w:locked/>
    <w:rsid w:val="00A55956"/>
    <w:rPr>
      <w:szCs w:val="16"/>
    </w:rPr>
  </w:style>
  <w:style w:type="paragraph" w:customStyle="1" w:styleId="CiteBody">
    <w:name w:val="Cite Body"/>
    <w:basedOn w:val="Normal"/>
    <w:link w:val="CiteBodyChar"/>
    <w:qFormat/>
    <w:rsid w:val="00A55956"/>
    <w:pPr>
      <w:spacing w:line="256" w:lineRule="auto"/>
    </w:pPr>
    <w:rPr>
      <w:rFonts w:asciiTheme="minorHAnsi" w:hAnsiTheme="minorHAnsi"/>
      <w:szCs w:val="16"/>
    </w:rPr>
  </w:style>
  <w:style w:type="character" w:customStyle="1" w:styleId="CiteBoldChar">
    <w:name w:val="Cite Bold Char"/>
    <w:link w:val="CiteBold0"/>
    <w:locked/>
    <w:rsid w:val="00A55956"/>
    <w:rPr>
      <w:b/>
      <w:szCs w:val="16"/>
    </w:rPr>
  </w:style>
  <w:style w:type="paragraph" w:customStyle="1" w:styleId="CiteBold0">
    <w:name w:val="Cite Bold"/>
    <w:basedOn w:val="CiteBody"/>
    <w:link w:val="CiteBoldChar"/>
    <w:qFormat/>
    <w:rsid w:val="00A55956"/>
    <w:rPr>
      <w:b/>
    </w:rPr>
  </w:style>
  <w:style w:type="character" w:customStyle="1" w:styleId="StyleCardBody11ptUnderlineChar">
    <w:name w:val="Style Card Body + 11 pt Underline Char"/>
    <w:link w:val="StyleCardBody11ptUnderline"/>
    <w:locked/>
    <w:rsid w:val="00A55956"/>
    <w:rPr>
      <w:u w:val="single"/>
    </w:rPr>
  </w:style>
  <w:style w:type="paragraph" w:customStyle="1" w:styleId="StyleCardBody11ptUnderline">
    <w:name w:val="Style Card Body + 11 pt Underline"/>
    <w:basedOn w:val="CardBody"/>
    <w:link w:val="StyleCardBody11ptUnderlineChar"/>
    <w:qFormat/>
    <w:rsid w:val="00A55956"/>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A55956"/>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A55956"/>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A55956"/>
    <w:rPr>
      <w:b/>
      <w:bCs/>
      <w:u w:val="single"/>
    </w:rPr>
  </w:style>
  <w:style w:type="paragraph" w:customStyle="1" w:styleId="StyleStyle49ptBold4">
    <w:name w:val="Style Style4 + 9 pt Bold4"/>
    <w:basedOn w:val="Style4"/>
    <w:link w:val="StyleStyle49ptBold4Char"/>
    <w:qFormat/>
    <w:rsid w:val="00A55956"/>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A55956"/>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A55956"/>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A55956"/>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A55956"/>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A55956"/>
    <w:rPr>
      <w:b/>
      <w:bCs/>
      <w:u w:val="single"/>
    </w:rPr>
  </w:style>
  <w:style w:type="paragraph" w:customStyle="1" w:styleId="StyleStyle49ptBold5">
    <w:name w:val="Style Style4 + 9 pt Bold5"/>
    <w:basedOn w:val="Style4"/>
    <w:link w:val="StyleStyle49ptBold5Char"/>
    <w:qFormat/>
    <w:rsid w:val="00A55956"/>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A55956"/>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A55956"/>
    <w:pPr>
      <w:spacing w:line="256" w:lineRule="auto"/>
    </w:pPr>
    <w:rPr>
      <w:rFonts w:eastAsia="Times New Roman" w:cs="Times New Roman"/>
      <w:sz w:val="20"/>
    </w:rPr>
  </w:style>
  <w:style w:type="paragraph" w:customStyle="1" w:styleId="FONT7">
    <w:name w:val="FONT 7"/>
    <w:uiPriority w:val="99"/>
    <w:qFormat/>
    <w:rsid w:val="00A55956"/>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A55956"/>
    <w:pPr>
      <w:spacing w:line="256" w:lineRule="auto"/>
    </w:pPr>
    <w:rPr>
      <w:rFonts w:ascii="Calibri" w:hAnsi="Calibri"/>
    </w:rPr>
  </w:style>
  <w:style w:type="character" w:customStyle="1" w:styleId="StyleCardText11ptUnderlineChar">
    <w:name w:val="Style Card Text + 11 pt Underline Char"/>
    <w:link w:val="StyleCardText11ptUnderline"/>
    <w:locked/>
    <w:rsid w:val="00A55956"/>
    <w:rPr>
      <w:u w:val="single"/>
    </w:rPr>
  </w:style>
  <w:style w:type="paragraph" w:customStyle="1" w:styleId="StyleCardText11ptUnderline">
    <w:name w:val="Style Card Text + 11 pt Underline"/>
    <w:basedOn w:val="Normal"/>
    <w:link w:val="StyleCardText11ptUnderlineChar"/>
    <w:qFormat/>
    <w:rsid w:val="00A55956"/>
    <w:pPr>
      <w:spacing w:line="256" w:lineRule="auto"/>
    </w:pPr>
    <w:rPr>
      <w:rFonts w:asciiTheme="minorHAnsi" w:hAnsiTheme="minorHAnsi"/>
      <w:u w:val="single"/>
    </w:rPr>
  </w:style>
  <w:style w:type="character" w:customStyle="1" w:styleId="StyleCardText11ptBoldUnderlineChar">
    <w:name w:val="Style Card Text + 11 pt Bold Underline Char"/>
    <w:link w:val="StyleCardText11ptBoldUnderline"/>
    <w:locked/>
    <w:rsid w:val="00A55956"/>
    <w:rPr>
      <w:b/>
      <w:bCs/>
      <w:u w:val="single"/>
    </w:rPr>
  </w:style>
  <w:style w:type="paragraph" w:customStyle="1" w:styleId="StyleCardText11ptBoldUnderline">
    <w:name w:val="Style Card Text + 11 pt Bold Underline"/>
    <w:basedOn w:val="Normal"/>
    <w:link w:val="StyleCardText11ptBoldUnderlineChar"/>
    <w:qFormat/>
    <w:rsid w:val="00A55956"/>
    <w:pPr>
      <w:spacing w:line="256" w:lineRule="auto"/>
    </w:pPr>
    <w:rPr>
      <w:rFonts w:asciiTheme="minorHAnsi" w:hAnsiTheme="minorHAnsi"/>
      <w:b/>
      <w:bCs/>
      <w:u w:val="single"/>
    </w:rPr>
  </w:style>
  <w:style w:type="character" w:customStyle="1" w:styleId="StyleMinimizedText11ptChar">
    <w:name w:val="Style Minimized Text + 11 pt Char"/>
    <w:basedOn w:val="MinimizedTextChar"/>
    <w:link w:val="StyleMinimizedText11pt"/>
    <w:locked/>
    <w:rsid w:val="00A55956"/>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A55956"/>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A55956"/>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A55956"/>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A55956"/>
    <w:rPr>
      <w:b/>
      <w:bCs/>
      <w:u w:val="single"/>
    </w:rPr>
  </w:style>
  <w:style w:type="paragraph" w:customStyle="1" w:styleId="StyleStyle49ptBold6">
    <w:name w:val="Style Style4 + 9 pt Bold6"/>
    <w:basedOn w:val="Style4"/>
    <w:link w:val="StyleStyle49ptBold6Char"/>
    <w:qFormat/>
    <w:rsid w:val="00A55956"/>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A55956"/>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A55956"/>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A55956"/>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A55956"/>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A55956"/>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55956"/>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A55956"/>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A55956"/>
    <w:pPr>
      <w:spacing w:line="256" w:lineRule="auto"/>
    </w:pPr>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A55956"/>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55956"/>
    <w:pPr>
      <w:spacing w:line="256" w:lineRule="auto"/>
    </w:pPr>
    <w:rPr>
      <w:rFonts w:asciiTheme="minorHAnsi" w:hAnsiTheme="minorHAnsi"/>
      <w:b/>
      <w:u w:val="single"/>
    </w:rPr>
  </w:style>
  <w:style w:type="character" w:customStyle="1" w:styleId="textboldCharChar">
    <w:name w:val="text bold Char Char"/>
    <w:link w:val="textboldChar"/>
    <w:locked/>
    <w:rsid w:val="00A55956"/>
    <w:rPr>
      <w:b/>
      <w:u w:val="thick"/>
    </w:rPr>
  </w:style>
  <w:style w:type="paragraph" w:customStyle="1" w:styleId="textboldChar">
    <w:name w:val="text bold Char"/>
    <w:basedOn w:val="Normal"/>
    <w:link w:val="textboldCharChar"/>
    <w:qFormat/>
    <w:rsid w:val="00A55956"/>
    <w:pPr>
      <w:spacing w:line="256" w:lineRule="auto"/>
      <w:ind w:left="720"/>
    </w:pPr>
    <w:rPr>
      <w:rFonts w:asciiTheme="minorHAnsi" w:hAnsiTheme="minorHAnsi"/>
      <w:b/>
      <w:u w:val="thick"/>
    </w:rPr>
  </w:style>
  <w:style w:type="character" w:customStyle="1" w:styleId="StyleHeading2UnderlineChar">
    <w:name w:val="Style Heading 2 + Underline Char"/>
    <w:link w:val="StyleHeading2Underline"/>
    <w:locked/>
    <w:rsid w:val="00A55956"/>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A55956"/>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A55956"/>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A55956"/>
    <w:pPr>
      <w:spacing w:line="256" w:lineRule="auto"/>
    </w:pPr>
    <w:rPr>
      <w:rFonts w:eastAsia="Calibri"/>
      <w:szCs w:val="20"/>
    </w:rPr>
  </w:style>
  <w:style w:type="paragraph" w:customStyle="1" w:styleId="StyleStyle1">
    <w:name w:val="Style Style1 +"/>
    <w:basedOn w:val="Normal"/>
    <w:uiPriority w:val="99"/>
    <w:qFormat/>
    <w:rsid w:val="00A55956"/>
    <w:pPr>
      <w:spacing w:line="256" w:lineRule="auto"/>
    </w:pPr>
    <w:rPr>
      <w:rFonts w:eastAsia="Calibri"/>
    </w:rPr>
  </w:style>
  <w:style w:type="paragraph" w:customStyle="1" w:styleId="StyleLinespacingDouble">
    <w:name w:val="Style Line spacing:  Double"/>
    <w:basedOn w:val="Normal"/>
    <w:uiPriority w:val="99"/>
    <w:qFormat/>
    <w:rsid w:val="00A55956"/>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A55956"/>
  </w:style>
  <w:style w:type="paragraph" w:customStyle="1" w:styleId="Micro">
    <w:name w:val="Micro"/>
    <w:basedOn w:val="Normal"/>
    <w:next w:val="Normal"/>
    <w:uiPriority w:val="99"/>
    <w:qFormat/>
    <w:rsid w:val="00A55956"/>
    <w:pPr>
      <w:spacing w:line="256" w:lineRule="auto"/>
    </w:pPr>
    <w:rPr>
      <w:rFonts w:ascii="Arial" w:eastAsia="Calibri" w:hAnsi="Arial"/>
      <w:sz w:val="12"/>
    </w:rPr>
  </w:style>
  <w:style w:type="paragraph" w:customStyle="1" w:styleId="CardTextUnderlined">
    <w:name w:val="Card Text Underlined"/>
    <w:basedOn w:val="Normal"/>
    <w:uiPriority w:val="99"/>
    <w:qFormat/>
    <w:rsid w:val="00A55956"/>
    <w:pPr>
      <w:spacing w:line="256" w:lineRule="auto"/>
    </w:pPr>
    <w:rPr>
      <w:rFonts w:ascii="Arial Narrow" w:eastAsia="Calibri" w:hAnsi="Arial Narrow"/>
      <w:u w:val="single"/>
    </w:rPr>
  </w:style>
  <w:style w:type="paragraph" w:customStyle="1" w:styleId="normalChar0">
    <w:name w:val="normal Char"/>
    <w:basedOn w:val="Normal"/>
    <w:uiPriority w:val="99"/>
    <w:qFormat/>
    <w:rsid w:val="00A55956"/>
    <w:pPr>
      <w:spacing w:line="256" w:lineRule="auto"/>
    </w:pPr>
    <w:rPr>
      <w:rFonts w:eastAsia="Calibri"/>
    </w:rPr>
  </w:style>
  <w:style w:type="paragraph" w:customStyle="1" w:styleId="cardtextsmallChar">
    <w:name w:val="card text small Char"/>
    <w:basedOn w:val="Normal"/>
    <w:uiPriority w:val="99"/>
    <w:qFormat/>
    <w:rsid w:val="00A55956"/>
    <w:pPr>
      <w:spacing w:line="256" w:lineRule="auto"/>
    </w:pPr>
    <w:rPr>
      <w:rFonts w:ascii="Arial Narrow" w:eastAsia="Calibri" w:hAnsi="Arial Narrow"/>
      <w:sz w:val="16"/>
    </w:rPr>
  </w:style>
  <w:style w:type="character" w:customStyle="1" w:styleId="MicroMicroTextChar">
    <w:name w:val="MicroMicroText Char"/>
    <w:link w:val="MicroMicroText"/>
    <w:locked/>
    <w:rsid w:val="00A55956"/>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A55956"/>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A55956"/>
    <w:rPr>
      <w:rFonts w:ascii="Times" w:eastAsia="Times New Roman" w:hAnsi="Times"/>
      <w:sz w:val="20"/>
      <w:szCs w:val="26"/>
    </w:rPr>
  </w:style>
  <w:style w:type="paragraph" w:customStyle="1" w:styleId="Smallfont0">
    <w:name w:val="Smallfont"/>
    <w:basedOn w:val="Normal"/>
    <w:next w:val="Normal"/>
    <w:autoRedefine/>
    <w:qFormat/>
    <w:rsid w:val="00A55956"/>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A55956"/>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A55956"/>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A55956"/>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A55956"/>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A55956"/>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A55956"/>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A55956"/>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A55956"/>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A55956"/>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A55956"/>
    <w:pPr>
      <w:jc w:val="center"/>
    </w:pPr>
    <w:rPr>
      <w:rFonts w:eastAsia="Times New Roman"/>
      <w:b/>
      <w:szCs w:val="20"/>
      <w:u w:val="single"/>
    </w:rPr>
  </w:style>
  <w:style w:type="paragraph" w:customStyle="1" w:styleId="Pa19">
    <w:name w:val="Pa19"/>
    <w:basedOn w:val="Normal"/>
    <w:next w:val="Normal"/>
    <w:autoRedefine/>
    <w:qFormat/>
    <w:rsid w:val="00A55956"/>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A55956"/>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A55956"/>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A55956"/>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A55956"/>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A55956"/>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A55956"/>
    <w:pPr>
      <w:spacing w:before="100" w:beforeAutospacing="1" w:after="100" w:afterAutospacing="1"/>
    </w:pPr>
    <w:rPr>
      <w:rFonts w:eastAsia="Times New Roman"/>
    </w:rPr>
  </w:style>
  <w:style w:type="paragraph" w:customStyle="1" w:styleId="prnewsp">
    <w:name w:val="prnews_p"/>
    <w:basedOn w:val="Normal"/>
    <w:qFormat/>
    <w:rsid w:val="00A55956"/>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A55956"/>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A55956"/>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A55956"/>
    <w:rPr>
      <w:rFonts w:ascii="Calibri Light" w:eastAsia="Times New Roman" w:hAnsi="Calibri Light" w:cs="Times New Roman" w:hint="default"/>
      <w:i/>
      <w:iCs/>
      <w:color w:val="404040"/>
    </w:rPr>
  </w:style>
  <w:style w:type="character" w:customStyle="1" w:styleId="CiteCharChar">
    <w:name w:val="Cite Char Char"/>
    <w:basedOn w:val="DefaultParagraphFont"/>
    <w:rsid w:val="00A55956"/>
    <w:rPr>
      <w:rFonts w:ascii="Cambria" w:hAnsi="Cambria" w:cs="Times New Roman" w:hint="default"/>
      <w:b/>
      <w:bCs/>
      <w:sz w:val="26"/>
      <w:szCs w:val="26"/>
    </w:rPr>
  </w:style>
  <w:style w:type="character" w:customStyle="1" w:styleId="CardCharChar1">
    <w:name w:val="Card Char Char1"/>
    <w:basedOn w:val="DefaultParagraphFont"/>
    <w:rsid w:val="00A55956"/>
    <w:rPr>
      <w:rFonts w:ascii="Times New Roman" w:hAnsi="Times New Roman" w:cs="Times New Roman" w:hint="default"/>
      <w:b/>
      <w:bCs/>
      <w:sz w:val="28"/>
      <w:szCs w:val="28"/>
    </w:rPr>
  </w:style>
  <w:style w:type="character" w:customStyle="1" w:styleId="CircleChar1">
    <w:name w:val="Circle Char1"/>
    <w:basedOn w:val="DefaultParagraphFont"/>
    <w:rsid w:val="00A55956"/>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A55956"/>
  </w:style>
  <w:style w:type="character" w:customStyle="1" w:styleId="SmallFont7pt">
    <w:name w:val="Small Font (7 pt)"/>
    <w:basedOn w:val="DefaultParagraphFont"/>
    <w:qFormat/>
    <w:rsid w:val="00A55956"/>
    <w:rPr>
      <w:sz w:val="14"/>
    </w:rPr>
  </w:style>
  <w:style w:type="character" w:customStyle="1" w:styleId="style65">
    <w:name w:val="style65"/>
    <w:basedOn w:val="DefaultParagraphFont"/>
    <w:rsid w:val="00A55956"/>
    <w:rPr>
      <w:rFonts w:ascii="Times New Roman" w:hAnsi="Times New Roman" w:cs="Times New Roman" w:hint="default"/>
    </w:rPr>
  </w:style>
  <w:style w:type="character" w:customStyle="1" w:styleId="BoldandUnderlineCharChar">
    <w:name w:val="Bold and Underline Char Char"/>
    <w:basedOn w:val="DefaultParagraphFont"/>
    <w:rsid w:val="00A55956"/>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A55956"/>
  </w:style>
  <w:style w:type="character" w:customStyle="1" w:styleId="BodyTextIndent2Char1">
    <w:name w:val="Body Text Indent 2 Char1"/>
    <w:basedOn w:val="DefaultParagraphFont"/>
    <w:uiPriority w:val="99"/>
    <w:rsid w:val="00A55956"/>
    <w:rPr>
      <w:rFonts w:ascii="Times New Roman" w:hAnsi="Times New Roman" w:cs="Times New Roman"/>
      <w:sz w:val="24"/>
    </w:rPr>
  </w:style>
  <w:style w:type="character" w:customStyle="1" w:styleId="BodyTextIndentChar1">
    <w:name w:val="Body Text Indent Char1"/>
    <w:basedOn w:val="DefaultParagraphFont"/>
    <w:uiPriority w:val="99"/>
    <w:rsid w:val="00A55956"/>
    <w:rPr>
      <w:rFonts w:ascii="Times New Roman" w:hAnsi="Times New Roman" w:cs="Times New Roman"/>
      <w:sz w:val="24"/>
    </w:rPr>
  </w:style>
  <w:style w:type="character" w:customStyle="1" w:styleId="BodyText3Char1">
    <w:name w:val="Body Text 3 Char1"/>
    <w:basedOn w:val="DefaultParagraphFont"/>
    <w:uiPriority w:val="99"/>
    <w:rsid w:val="00A55956"/>
    <w:rPr>
      <w:rFonts w:ascii="Times New Roman" w:hAnsi="Times New Roman" w:cs="Times New Roman"/>
      <w:sz w:val="16"/>
      <w:szCs w:val="16"/>
    </w:rPr>
  </w:style>
  <w:style w:type="character" w:customStyle="1" w:styleId="FootnoteTextChar1">
    <w:name w:val="Footnote Text Char1"/>
    <w:basedOn w:val="DefaultParagraphFont"/>
    <w:uiPriority w:val="99"/>
    <w:rsid w:val="00A55956"/>
    <w:rPr>
      <w:rFonts w:ascii="Times New Roman" w:hAnsi="Times New Roman" w:cs="Times New Roman"/>
      <w:sz w:val="20"/>
      <w:szCs w:val="20"/>
    </w:rPr>
  </w:style>
  <w:style w:type="character" w:customStyle="1" w:styleId="CharChar5">
    <w:name w:val="Char Char5"/>
    <w:rsid w:val="00A55956"/>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A55956"/>
    <w:rPr>
      <w:rFonts w:ascii="Consolas" w:hAnsi="Consolas" w:cs="Consolas" w:hint="default"/>
      <w:sz w:val="20"/>
      <w:szCs w:val="20"/>
    </w:rPr>
  </w:style>
  <w:style w:type="character" w:customStyle="1" w:styleId="CharChar4">
    <w:name w:val="Char Char4"/>
    <w:basedOn w:val="DefaultParagraphFont"/>
    <w:rsid w:val="00A55956"/>
    <w:rPr>
      <w:rFonts w:ascii="Arial" w:hAnsi="Arial" w:cs="Arial" w:hint="default"/>
      <w:b/>
      <w:bCs/>
      <w:iCs/>
      <w:szCs w:val="28"/>
      <w:lang w:val="en-US" w:eastAsia="en-US" w:bidi="ar-SA"/>
    </w:rPr>
  </w:style>
  <w:style w:type="character" w:customStyle="1" w:styleId="yshortcuts">
    <w:name w:val="yshortcuts"/>
    <w:basedOn w:val="DefaultParagraphFont"/>
    <w:rsid w:val="00A55956"/>
  </w:style>
  <w:style w:type="character" w:customStyle="1" w:styleId="caps-label">
    <w:name w:val="caps-label"/>
    <w:basedOn w:val="DefaultParagraphFont"/>
    <w:rsid w:val="00A55956"/>
  </w:style>
  <w:style w:type="character" w:customStyle="1" w:styleId="UnderlineCard">
    <w:name w:val="Underline Card"/>
    <w:uiPriority w:val="6"/>
    <w:qFormat/>
    <w:rsid w:val="00A55956"/>
    <w:rPr>
      <w:rFonts w:ascii="Arial" w:hAnsi="Arial" w:cs="Arial" w:hint="default"/>
      <w:b w:val="0"/>
      <w:bCs/>
      <w:sz w:val="20"/>
      <w:u w:val="single"/>
    </w:rPr>
  </w:style>
  <w:style w:type="character" w:customStyle="1" w:styleId="institution">
    <w:name w:val="institution"/>
    <w:basedOn w:val="DefaultParagraphFont"/>
    <w:rsid w:val="00A55956"/>
  </w:style>
  <w:style w:type="character" w:customStyle="1" w:styleId="abodyblack3">
    <w:name w:val="abodyblack3"/>
    <w:basedOn w:val="DefaultParagraphFont"/>
    <w:rsid w:val="00A55956"/>
  </w:style>
  <w:style w:type="character" w:customStyle="1" w:styleId="FontStyle177">
    <w:name w:val="Font Style177"/>
    <w:basedOn w:val="DefaultParagraphFont"/>
    <w:uiPriority w:val="99"/>
    <w:rsid w:val="00A55956"/>
    <w:rPr>
      <w:rFonts w:ascii="Times New Roman" w:hAnsi="Times New Roman" w:cs="Times New Roman" w:hint="default"/>
      <w:sz w:val="20"/>
      <w:szCs w:val="20"/>
    </w:rPr>
  </w:style>
  <w:style w:type="character" w:customStyle="1" w:styleId="FontStyle173">
    <w:name w:val="Font Style173"/>
    <w:basedOn w:val="DefaultParagraphFont"/>
    <w:uiPriority w:val="99"/>
    <w:rsid w:val="00A55956"/>
    <w:rPr>
      <w:rFonts w:ascii="Times New Roman" w:hAnsi="Times New Roman" w:cs="Times New Roman" w:hint="default"/>
      <w:sz w:val="14"/>
      <w:szCs w:val="14"/>
    </w:rPr>
  </w:style>
  <w:style w:type="character" w:customStyle="1" w:styleId="FontStyle151">
    <w:name w:val="Font Style151"/>
    <w:basedOn w:val="DefaultParagraphFont"/>
    <w:uiPriority w:val="99"/>
    <w:rsid w:val="00A55956"/>
    <w:rPr>
      <w:rFonts w:ascii="Arial Narrow" w:hAnsi="Arial Narrow" w:cs="Arial Narrow" w:hint="default"/>
      <w:b/>
      <w:bCs/>
      <w:sz w:val="12"/>
      <w:szCs w:val="12"/>
    </w:rPr>
  </w:style>
  <w:style w:type="character" w:customStyle="1" w:styleId="FontStyle156">
    <w:name w:val="Font Style156"/>
    <w:basedOn w:val="DefaultParagraphFont"/>
    <w:uiPriority w:val="99"/>
    <w:rsid w:val="00A55956"/>
    <w:rPr>
      <w:rFonts w:ascii="Arial Narrow" w:hAnsi="Arial Narrow" w:cs="Arial Narrow" w:hint="default"/>
      <w:sz w:val="8"/>
      <w:szCs w:val="8"/>
    </w:rPr>
  </w:style>
  <w:style w:type="character" w:customStyle="1" w:styleId="FontStyle160">
    <w:name w:val="Font Style160"/>
    <w:basedOn w:val="DefaultParagraphFont"/>
    <w:uiPriority w:val="99"/>
    <w:rsid w:val="00A55956"/>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A55956"/>
    <w:rPr>
      <w:rFonts w:ascii="Times New Roman" w:hAnsi="Times New Roman" w:cs="Times New Roman" w:hint="default"/>
      <w:sz w:val="18"/>
      <w:szCs w:val="18"/>
    </w:rPr>
  </w:style>
  <w:style w:type="character" w:customStyle="1" w:styleId="FontStyle168">
    <w:name w:val="Font Style168"/>
    <w:basedOn w:val="DefaultParagraphFont"/>
    <w:uiPriority w:val="99"/>
    <w:rsid w:val="00A55956"/>
    <w:rPr>
      <w:rFonts w:ascii="Times New Roman" w:hAnsi="Times New Roman" w:cs="Times New Roman" w:hint="default"/>
      <w:sz w:val="12"/>
      <w:szCs w:val="12"/>
    </w:rPr>
  </w:style>
  <w:style w:type="character" w:customStyle="1" w:styleId="FontStyle176">
    <w:name w:val="Font Style176"/>
    <w:basedOn w:val="DefaultParagraphFont"/>
    <w:uiPriority w:val="99"/>
    <w:rsid w:val="00A55956"/>
    <w:rPr>
      <w:rFonts w:ascii="Times New Roman" w:hAnsi="Times New Roman" w:cs="Times New Roman" w:hint="default"/>
      <w:sz w:val="16"/>
      <w:szCs w:val="16"/>
    </w:rPr>
  </w:style>
  <w:style w:type="character" w:customStyle="1" w:styleId="FontStyle172">
    <w:name w:val="Font Style172"/>
    <w:basedOn w:val="DefaultParagraphFont"/>
    <w:uiPriority w:val="99"/>
    <w:rsid w:val="00A55956"/>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A55956"/>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A55956"/>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A55956"/>
    <w:rPr>
      <w:rFonts w:ascii="Times New Roman" w:hAnsi="Times New Roman" w:cs="Times New Roman" w:hint="default"/>
      <w:sz w:val="10"/>
      <w:szCs w:val="10"/>
    </w:rPr>
  </w:style>
  <w:style w:type="character" w:customStyle="1" w:styleId="FontStyle174">
    <w:name w:val="Font Style174"/>
    <w:basedOn w:val="DefaultParagraphFont"/>
    <w:uiPriority w:val="99"/>
    <w:rsid w:val="00A55956"/>
    <w:rPr>
      <w:rFonts w:ascii="Arial Narrow" w:hAnsi="Arial Narrow" w:cs="Arial Narrow" w:hint="default"/>
      <w:b/>
      <w:bCs/>
      <w:sz w:val="18"/>
      <w:szCs w:val="18"/>
    </w:rPr>
  </w:style>
  <w:style w:type="character" w:customStyle="1" w:styleId="FontStyle169">
    <w:name w:val="Font Style169"/>
    <w:basedOn w:val="DefaultParagraphFont"/>
    <w:uiPriority w:val="99"/>
    <w:rsid w:val="00A55956"/>
    <w:rPr>
      <w:rFonts w:ascii="Times New Roman" w:hAnsi="Times New Roman" w:cs="Times New Roman" w:hint="default"/>
      <w:sz w:val="12"/>
      <w:szCs w:val="12"/>
    </w:rPr>
  </w:style>
  <w:style w:type="character" w:customStyle="1" w:styleId="FontStyle139">
    <w:name w:val="Font Style139"/>
    <w:basedOn w:val="DefaultParagraphFont"/>
    <w:uiPriority w:val="99"/>
    <w:rsid w:val="00A55956"/>
    <w:rPr>
      <w:rFonts w:ascii="Times New Roman" w:hAnsi="Times New Roman" w:cs="Times New Roman" w:hint="default"/>
      <w:b/>
      <w:bCs/>
      <w:sz w:val="18"/>
      <w:szCs w:val="18"/>
    </w:rPr>
  </w:style>
  <w:style w:type="character" w:customStyle="1" w:styleId="allocatoragentsleft">
    <w:name w:val="al_locatoragentsleft"/>
    <w:basedOn w:val="DefaultParagraphFont"/>
    <w:rsid w:val="00A55956"/>
  </w:style>
  <w:style w:type="character" w:customStyle="1" w:styleId="ilad">
    <w:name w:val="il_ad"/>
    <w:rsid w:val="00A55956"/>
  </w:style>
  <w:style w:type="character" w:customStyle="1" w:styleId="CardUnderlined">
    <w:name w:val="Card Underlined"/>
    <w:basedOn w:val="DefaultParagraphFont"/>
    <w:rsid w:val="00A55956"/>
    <w:rPr>
      <w:rFonts w:ascii="Garamond" w:hAnsi="Garamond" w:hint="default"/>
      <w:sz w:val="22"/>
      <w:szCs w:val="24"/>
      <w:u w:val="single"/>
      <w:lang w:val="en-US" w:eastAsia="en-US" w:bidi="ar-SA"/>
    </w:rPr>
  </w:style>
  <w:style w:type="character" w:customStyle="1" w:styleId="pagetitle">
    <w:name w:val="pagetitle"/>
    <w:basedOn w:val="DefaultParagraphFont"/>
    <w:rsid w:val="00A55956"/>
  </w:style>
  <w:style w:type="character" w:customStyle="1" w:styleId="StyleUnderlineCharChar9ptBold1">
    <w:name w:val="Style Underline Char Char + 9 pt Bold1"/>
    <w:rsid w:val="00A55956"/>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A55956"/>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A55956"/>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A55956"/>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A55956"/>
    <w:rPr>
      <w:rFonts w:ascii="Times" w:hAnsi="Times" w:hint="default"/>
      <w:b w:val="0"/>
      <w:bCs/>
      <w:sz w:val="20"/>
      <w:u w:val="single"/>
    </w:rPr>
  </w:style>
  <w:style w:type="character" w:customStyle="1" w:styleId="blubigktbiz">
    <w:name w:val="blubigktbiz"/>
    <w:rsid w:val="00A55956"/>
  </w:style>
  <w:style w:type="character" w:customStyle="1" w:styleId="super">
    <w:name w:val="super"/>
    <w:rsid w:val="00A55956"/>
  </w:style>
  <w:style w:type="character" w:customStyle="1" w:styleId="text30">
    <w:name w:val="text30"/>
    <w:rsid w:val="00A55956"/>
  </w:style>
  <w:style w:type="character" w:customStyle="1" w:styleId="uppercase">
    <w:name w:val="uppercase"/>
    <w:rsid w:val="00A55956"/>
  </w:style>
  <w:style w:type="character" w:customStyle="1" w:styleId="Style6pt">
    <w:name w:val="Style 6 pt"/>
    <w:basedOn w:val="DefaultParagraphFont"/>
    <w:qFormat/>
    <w:rsid w:val="00A55956"/>
    <w:rPr>
      <w:sz w:val="12"/>
    </w:rPr>
  </w:style>
  <w:style w:type="character" w:customStyle="1" w:styleId="CiteCharCharCharCharCharChar">
    <w:name w:val="Cite Char Char Char Char Char Char"/>
    <w:basedOn w:val="DefaultParagraphFont"/>
    <w:rsid w:val="00A55956"/>
    <w:rPr>
      <w:b/>
      <w:bCs w:val="0"/>
      <w:noProof w:val="0"/>
      <w:sz w:val="22"/>
      <w:szCs w:val="24"/>
      <w:u w:val="single"/>
      <w:lang w:val="en-US" w:eastAsia="en-US" w:bidi="ar-SA"/>
    </w:rPr>
  </w:style>
  <w:style w:type="character" w:customStyle="1" w:styleId="mainbody1">
    <w:name w:val="mainbody1"/>
    <w:basedOn w:val="DefaultParagraphFont"/>
    <w:rsid w:val="00A55956"/>
    <w:rPr>
      <w:rFonts w:ascii="Verdana" w:hAnsi="Verdana" w:hint="default"/>
      <w:color w:val="000000"/>
      <w:sz w:val="22"/>
      <w:szCs w:val="22"/>
    </w:rPr>
  </w:style>
  <w:style w:type="character" w:customStyle="1" w:styleId="cit-first-element">
    <w:name w:val="cit-first-element"/>
    <w:basedOn w:val="DefaultParagraphFont"/>
    <w:rsid w:val="00A55956"/>
  </w:style>
  <w:style w:type="character" w:customStyle="1" w:styleId="UnderlineChar5">
    <w:name w:val="UnderlineChar"/>
    <w:rsid w:val="00A55956"/>
    <w:rPr>
      <w:sz w:val="24"/>
      <w:u w:val="single"/>
    </w:rPr>
  </w:style>
  <w:style w:type="character" w:customStyle="1" w:styleId="foreground">
    <w:name w:val="foreground"/>
    <w:basedOn w:val="DefaultParagraphFont"/>
    <w:rsid w:val="00A55956"/>
  </w:style>
  <w:style w:type="character" w:customStyle="1" w:styleId="Style11ptBorderSinglesolidlineAuto05ptLinewidth">
    <w:name w:val="Style 11 pt Border: : (Single solid line Auto  0.5 pt Line width)"/>
    <w:rsid w:val="00A55956"/>
    <w:rPr>
      <w:sz w:val="20"/>
      <w:bdr w:val="single" w:sz="4" w:space="0" w:color="auto" w:frame="1"/>
    </w:rPr>
  </w:style>
  <w:style w:type="character" w:customStyle="1" w:styleId="StyleUnderlineChar9ptBorderSinglesolidlineAuto0">
    <w:name w:val="Style Underline Char + 9 pt Border: : (Single solid line Auto  0..."/>
    <w:rsid w:val="00A55956"/>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5595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5595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5595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55956"/>
    <w:rPr>
      <w:sz w:val="20"/>
      <w:szCs w:val="24"/>
      <w:u w:val="single"/>
      <w:bdr w:val="single" w:sz="4" w:space="0" w:color="auto" w:frame="1"/>
      <w:lang w:val="en-US" w:eastAsia="en-US" w:bidi="ar-SA"/>
    </w:rPr>
  </w:style>
  <w:style w:type="character" w:customStyle="1" w:styleId="StyleLatinGaramondUnderline">
    <w:name w:val="Style (Latin) Garamond Underline"/>
    <w:rsid w:val="00A55956"/>
    <w:rPr>
      <w:rFonts w:ascii="Times New Roman" w:hAnsi="Times New Roman" w:cs="Times New Roman" w:hint="default"/>
      <w:sz w:val="20"/>
      <w:u w:val="single"/>
    </w:rPr>
  </w:style>
  <w:style w:type="character" w:customStyle="1" w:styleId="StyleLatinGaramond">
    <w:name w:val="Style (Latin) Garamond"/>
    <w:rsid w:val="00A55956"/>
    <w:rPr>
      <w:rFonts w:ascii="Times New Roman" w:hAnsi="Times New Roman" w:cs="Times New Roman" w:hint="default"/>
      <w:sz w:val="20"/>
    </w:rPr>
  </w:style>
  <w:style w:type="character" w:customStyle="1" w:styleId="mainheading">
    <w:name w:val="mainheading"/>
    <w:basedOn w:val="DefaultParagraphFont"/>
    <w:rsid w:val="00A55956"/>
  </w:style>
  <w:style w:type="character" w:customStyle="1" w:styleId="StyleUnderlineChar9ptChar">
    <w:name w:val="Style Underline Char + 9 pt Char"/>
    <w:basedOn w:val="UnderlineCharChar"/>
    <w:rsid w:val="00A55956"/>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A55956"/>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A55956"/>
    <w:rPr>
      <w:rFonts w:ascii="Arial Narrow" w:hAnsi="Arial Narrow" w:cs="Arial Narrow" w:hint="default"/>
      <w:sz w:val="18"/>
      <w:szCs w:val="18"/>
    </w:rPr>
  </w:style>
  <w:style w:type="character" w:customStyle="1" w:styleId="FontStyle14">
    <w:name w:val="Font Style14"/>
    <w:basedOn w:val="DefaultParagraphFont"/>
    <w:uiPriority w:val="99"/>
    <w:rsid w:val="00A55956"/>
    <w:rPr>
      <w:rFonts w:ascii="Arial Narrow" w:hAnsi="Arial Narrow" w:cs="Arial Narrow" w:hint="default"/>
      <w:b/>
      <w:bCs/>
      <w:spacing w:val="-10"/>
      <w:sz w:val="14"/>
      <w:szCs w:val="14"/>
    </w:rPr>
  </w:style>
  <w:style w:type="character" w:customStyle="1" w:styleId="red">
    <w:name w:val="red"/>
    <w:basedOn w:val="DefaultParagraphFont"/>
    <w:rsid w:val="00A55956"/>
  </w:style>
  <w:style w:type="character" w:customStyle="1" w:styleId="at">
    <w:name w:val="at"/>
    <w:rsid w:val="00A55956"/>
  </w:style>
  <w:style w:type="character" w:customStyle="1" w:styleId="org">
    <w:name w:val="org"/>
    <w:rsid w:val="00A55956"/>
  </w:style>
  <w:style w:type="character" w:customStyle="1" w:styleId="legacybig">
    <w:name w:val="legacybig"/>
    <w:basedOn w:val="DefaultParagraphFont"/>
    <w:rsid w:val="00A55956"/>
  </w:style>
  <w:style w:type="character" w:customStyle="1" w:styleId="art-author">
    <w:name w:val="art-author"/>
    <w:basedOn w:val="DefaultParagraphFont"/>
    <w:rsid w:val="00A55956"/>
  </w:style>
  <w:style w:type="character" w:customStyle="1" w:styleId="Header1">
    <w:name w:val="Header1"/>
    <w:basedOn w:val="DefaultParagraphFont"/>
    <w:rsid w:val="00A55956"/>
  </w:style>
  <w:style w:type="character" w:customStyle="1" w:styleId="fpred">
    <w:name w:val="fp_red"/>
    <w:basedOn w:val="DefaultParagraphFont"/>
    <w:rsid w:val="00A55956"/>
  </w:style>
  <w:style w:type="character" w:customStyle="1" w:styleId="twoce">
    <w:name w:val="twoce"/>
    <w:basedOn w:val="DefaultParagraphFont"/>
    <w:rsid w:val="00A55956"/>
  </w:style>
  <w:style w:type="character" w:customStyle="1" w:styleId="snapnoshots">
    <w:name w:val="snap_noshots"/>
    <w:basedOn w:val="DefaultParagraphFont"/>
    <w:rsid w:val="00A55956"/>
  </w:style>
  <w:style w:type="character" w:customStyle="1" w:styleId="StyleUnderlineCharChar9pt">
    <w:name w:val="Style Underline Char Char + 9 pt"/>
    <w:rsid w:val="00A55956"/>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A55956"/>
  </w:style>
  <w:style w:type="character" w:customStyle="1" w:styleId="preloadwrap">
    <w:name w:val="preloadwrap"/>
    <w:basedOn w:val="DefaultParagraphFont"/>
    <w:rsid w:val="00A55956"/>
  </w:style>
  <w:style w:type="character" w:customStyle="1" w:styleId="typarticle">
    <w:name w:val="typ_article"/>
    <w:basedOn w:val="DefaultParagraphFont"/>
    <w:rsid w:val="00A55956"/>
  </w:style>
  <w:style w:type="character" w:customStyle="1" w:styleId="author-date0">
    <w:name w:val="author-date"/>
    <w:basedOn w:val="DefaultParagraphFont"/>
    <w:rsid w:val="00A55956"/>
  </w:style>
  <w:style w:type="character" w:customStyle="1" w:styleId="resultbodyblack">
    <w:name w:val="resultbodyblack"/>
    <w:basedOn w:val="DefaultParagraphFont"/>
    <w:rsid w:val="00A55956"/>
  </w:style>
  <w:style w:type="character" w:customStyle="1" w:styleId="resultbodyitalic">
    <w:name w:val="resultbodyitalic"/>
    <w:basedOn w:val="DefaultParagraphFont"/>
    <w:rsid w:val="00A55956"/>
  </w:style>
  <w:style w:type="character" w:customStyle="1" w:styleId="resultbody">
    <w:name w:val="resultbody"/>
    <w:basedOn w:val="DefaultParagraphFont"/>
    <w:rsid w:val="00A55956"/>
  </w:style>
  <w:style w:type="character" w:customStyle="1" w:styleId="lightblue">
    <w:name w:val="lightblue"/>
    <w:basedOn w:val="DefaultParagraphFont"/>
    <w:rsid w:val="00A55956"/>
  </w:style>
  <w:style w:type="character" w:customStyle="1" w:styleId="Header2">
    <w:name w:val="Header2"/>
    <w:basedOn w:val="DefaultParagraphFont"/>
    <w:rsid w:val="00A55956"/>
  </w:style>
  <w:style w:type="character" w:customStyle="1" w:styleId="author-bio-box">
    <w:name w:val="author-bio-box"/>
    <w:basedOn w:val="DefaultParagraphFont"/>
    <w:rsid w:val="00A55956"/>
  </w:style>
  <w:style w:type="character" w:customStyle="1" w:styleId="UnderlineChar1Char">
    <w:name w:val="Underline Char1 Char"/>
    <w:basedOn w:val="DefaultParagraphFont"/>
    <w:rsid w:val="00A55956"/>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A55956"/>
    <w:rPr>
      <w:u w:val="single"/>
      <w:lang w:val="en-US" w:eastAsia="en-US" w:bidi="ar-SA"/>
    </w:rPr>
  </w:style>
  <w:style w:type="character" w:customStyle="1" w:styleId="ptitleinside">
    <w:name w:val="p_title_inside"/>
    <w:basedOn w:val="DefaultParagraphFont"/>
    <w:rsid w:val="00A55956"/>
  </w:style>
  <w:style w:type="character" w:customStyle="1" w:styleId="underlinecardChar">
    <w:name w:val="underline card Char"/>
    <w:basedOn w:val="DefaultParagraphFont"/>
    <w:rsid w:val="00A55956"/>
    <w:rPr>
      <w:rFonts w:ascii="Arial" w:hAnsi="Arial" w:cs="Arial" w:hint="default"/>
      <w:sz w:val="18"/>
      <w:szCs w:val="24"/>
      <w:u w:val="single"/>
      <w:lang w:val="en-US" w:eastAsia="en-US" w:bidi="ar-SA"/>
    </w:rPr>
  </w:style>
  <w:style w:type="character" w:customStyle="1" w:styleId="ft1">
    <w:name w:val="ft1"/>
    <w:basedOn w:val="DefaultParagraphFont"/>
    <w:rsid w:val="00A55956"/>
  </w:style>
  <w:style w:type="character" w:customStyle="1" w:styleId="CharChar32">
    <w:name w:val="Char Char32"/>
    <w:basedOn w:val="DefaultParagraphFont"/>
    <w:rsid w:val="00A55956"/>
    <w:rPr>
      <w:rFonts w:ascii="Arial" w:hAnsi="Arial" w:cs="Arial" w:hint="default"/>
      <w:b/>
      <w:bCs/>
      <w:iCs/>
      <w:lang w:val="en-US" w:eastAsia="en-US" w:bidi="ar-SA"/>
    </w:rPr>
  </w:style>
  <w:style w:type="character" w:customStyle="1" w:styleId="CharChar13">
    <w:name w:val="Char Char13"/>
    <w:rsid w:val="00A55956"/>
    <w:rPr>
      <w:rFonts w:ascii="Arial" w:hAnsi="Arial" w:cs="Arial" w:hint="default"/>
      <w:b/>
      <w:bCs/>
      <w:iCs/>
      <w:sz w:val="22"/>
      <w:szCs w:val="28"/>
      <w:lang w:val="en-US" w:eastAsia="en-US" w:bidi="ar-SA"/>
    </w:rPr>
  </w:style>
  <w:style w:type="character" w:customStyle="1" w:styleId="CharChar116">
    <w:name w:val="Char Char116"/>
    <w:rsid w:val="00A55956"/>
    <w:rPr>
      <w:rFonts w:ascii="Arial" w:hAnsi="Arial" w:cs="Arial" w:hint="default"/>
      <w:bCs/>
      <w:szCs w:val="26"/>
      <w:u w:val="single"/>
      <w:lang w:val="en-US" w:eastAsia="en-US" w:bidi="ar-SA"/>
    </w:rPr>
  </w:style>
  <w:style w:type="character" w:customStyle="1" w:styleId="CharChar31">
    <w:name w:val="Char Char31"/>
    <w:rsid w:val="00A55956"/>
    <w:rPr>
      <w:rFonts w:ascii="Arial" w:hAnsi="Arial" w:cs="Arial" w:hint="default"/>
      <w:b/>
      <w:bCs/>
      <w:szCs w:val="32"/>
      <w:lang w:val="en-US" w:eastAsia="en-US" w:bidi="ar-SA"/>
    </w:rPr>
  </w:style>
  <w:style w:type="character" w:customStyle="1" w:styleId="CharChar12">
    <w:name w:val="Char Char12"/>
    <w:rsid w:val="00A55956"/>
    <w:rPr>
      <w:rFonts w:ascii="Arial" w:hAnsi="Arial" w:cs="Arial" w:hint="default"/>
      <w:bCs/>
      <w:szCs w:val="26"/>
      <w:u w:val="single"/>
      <w:lang w:val="en-US" w:eastAsia="en-US" w:bidi="ar-SA"/>
    </w:rPr>
  </w:style>
  <w:style w:type="character" w:customStyle="1" w:styleId="CharChar115">
    <w:name w:val="Char Char115"/>
    <w:rsid w:val="00A55956"/>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A55956"/>
    <w:rPr>
      <w:rFonts w:ascii="Times New Roman" w:hAnsi="Times New Roman" w:cs="Times New Roman" w:hint="default"/>
      <w:sz w:val="20"/>
      <w:szCs w:val="20"/>
      <w:u w:val="single"/>
    </w:rPr>
  </w:style>
  <w:style w:type="character" w:customStyle="1" w:styleId="StylePalatinoLinotype6pt">
    <w:name w:val="Style Palatino Linotype 6 pt"/>
    <w:rsid w:val="00A55956"/>
    <w:rPr>
      <w:rFonts w:ascii="Times New Roman" w:hAnsi="Times New Roman" w:cs="Times New Roman" w:hint="default"/>
      <w:sz w:val="20"/>
    </w:rPr>
  </w:style>
  <w:style w:type="character" w:customStyle="1" w:styleId="UnderlineChar20">
    <w:name w:val="Underline Char2"/>
    <w:rsid w:val="00A55956"/>
    <w:rPr>
      <w:rFonts w:ascii="Arial Narrow" w:hAnsi="Arial Narrow" w:hint="default"/>
      <w:sz w:val="18"/>
      <w:szCs w:val="24"/>
      <w:u w:val="single"/>
    </w:rPr>
  </w:style>
  <w:style w:type="character" w:customStyle="1" w:styleId="tagCharCharCharChar0">
    <w:name w:val="tag Char Char Char Char"/>
    <w:rsid w:val="00A55956"/>
    <w:rPr>
      <w:b/>
      <w:bCs w:val="0"/>
      <w:sz w:val="24"/>
    </w:rPr>
  </w:style>
  <w:style w:type="character" w:customStyle="1" w:styleId="CiteCharCharCharChar">
    <w:name w:val="Cite Char Char Char Char"/>
    <w:aliases w:val="Cite Char Char Char Char Char Char Char,Cite Char Char Char Char Char Char Char Char"/>
    <w:rsid w:val="00A55956"/>
    <w:rPr>
      <w:rFonts w:ascii="Arial" w:hAnsi="Arial" w:cs="Arial" w:hint="default"/>
      <w:b/>
      <w:bCs/>
      <w:sz w:val="24"/>
      <w:szCs w:val="26"/>
      <w:lang w:val="en-US" w:eastAsia="en-US" w:bidi="ar-SA"/>
    </w:rPr>
  </w:style>
  <w:style w:type="character" w:customStyle="1" w:styleId="FontStyle12">
    <w:name w:val="Font Style12"/>
    <w:rsid w:val="00A55956"/>
    <w:rPr>
      <w:rFonts w:ascii="Times New Roman" w:hAnsi="Times New Roman" w:cs="Times New Roman" w:hint="default"/>
      <w:spacing w:val="10"/>
      <w:sz w:val="30"/>
      <w:szCs w:val="30"/>
    </w:rPr>
  </w:style>
  <w:style w:type="character" w:customStyle="1" w:styleId="cardCharChar10">
    <w:name w:val="card Char Char1"/>
    <w:rsid w:val="00A55956"/>
    <w:rPr>
      <w:lang w:val="en-US" w:eastAsia="en-US" w:bidi="ar-SA"/>
    </w:rPr>
  </w:style>
  <w:style w:type="character" w:customStyle="1" w:styleId="BlockTitleCharChar1Char">
    <w:name w:val="Block Title Char Char1 Char"/>
    <w:rsid w:val="00A55956"/>
    <w:rPr>
      <w:b/>
      <w:bCs w:val="0"/>
      <w:sz w:val="32"/>
      <w:u w:val="single"/>
    </w:rPr>
  </w:style>
  <w:style w:type="character" w:customStyle="1" w:styleId="Header1Char">
    <w:name w:val="Header1 Char"/>
    <w:rsid w:val="00A55956"/>
    <w:rPr>
      <w:rFonts w:ascii="Arial" w:hAnsi="Arial" w:cs="Arial" w:hint="default"/>
      <w:b/>
      <w:bCs/>
      <w:caps/>
      <w:kern w:val="32"/>
      <w:sz w:val="28"/>
      <w:szCs w:val="28"/>
    </w:rPr>
  </w:style>
  <w:style w:type="character" w:customStyle="1" w:styleId="StyleArial12ptBoldItalic">
    <w:name w:val="Style Arial 12 pt Bold Italic"/>
    <w:rsid w:val="00A55956"/>
    <w:rPr>
      <w:rFonts w:ascii="Times New Roman" w:hAnsi="Times New Roman" w:cs="Times New Roman" w:hint="default"/>
      <w:b/>
      <w:bCs/>
      <w:iCs/>
      <w:sz w:val="24"/>
    </w:rPr>
  </w:style>
  <w:style w:type="character" w:customStyle="1" w:styleId="Styleunderline12pt">
    <w:name w:val="Style underline + 12 pt"/>
    <w:rsid w:val="00A55956"/>
    <w:rPr>
      <w:rFonts w:ascii="Times New Roman" w:hAnsi="Times New Roman" w:cs="Times New Roman" w:hint="default"/>
      <w:bCs/>
      <w:sz w:val="20"/>
      <w:u w:val="single"/>
    </w:rPr>
  </w:style>
  <w:style w:type="character" w:customStyle="1" w:styleId="StyleUnderlineChar19pt">
    <w:name w:val="Style Underline Char1 + 9 pt"/>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A55956"/>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A55956"/>
    <w:rPr>
      <w:rFonts w:ascii="Times New Roman" w:hAnsi="Times New Roman" w:cs="Times New Roman" w:hint="default"/>
      <w:sz w:val="20"/>
      <w:u w:val="single"/>
      <w:lang w:val="en-US" w:eastAsia="en-US" w:bidi="ar-SA"/>
    </w:rPr>
  </w:style>
  <w:style w:type="character" w:customStyle="1" w:styleId="Style9ptUnderline1">
    <w:name w:val="Style 9 pt Underline1"/>
    <w:rsid w:val="00A55956"/>
    <w:rPr>
      <w:sz w:val="20"/>
      <w:u w:val="single"/>
    </w:rPr>
  </w:style>
  <w:style w:type="character" w:customStyle="1" w:styleId="StyleUnderlineChar19pt2">
    <w:name w:val="Style Underline Char1 + 9 pt2"/>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A55956"/>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A55956"/>
    <w:rPr>
      <w:rFonts w:ascii="Times New Roman" w:hAnsi="Times New Roman" w:cs="Times New Roman" w:hint="default"/>
      <w:b/>
      <w:bCs/>
      <w:sz w:val="20"/>
      <w:szCs w:val="24"/>
      <w:u w:val="single"/>
      <w:lang w:val="en-US" w:eastAsia="en-US" w:bidi="ar-SA"/>
    </w:rPr>
  </w:style>
  <w:style w:type="character" w:customStyle="1" w:styleId="10">
    <w:name w:val="1"/>
    <w:rsid w:val="00A55956"/>
    <w:rPr>
      <w:rFonts w:ascii="Arial" w:hAnsi="Arial" w:cs="Arial" w:hint="default"/>
      <w:bCs/>
      <w:sz w:val="20"/>
      <w:u w:val="single"/>
      <w:lang w:val="en-US" w:eastAsia="en-US" w:bidi="ar-SA"/>
    </w:rPr>
  </w:style>
  <w:style w:type="character" w:customStyle="1" w:styleId="content">
    <w:name w:val="content"/>
    <w:basedOn w:val="DefaultParagraphFont"/>
    <w:rsid w:val="00A55956"/>
  </w:style>
  <w:style w:type="character" w:customStyle="1" w:styleId="3">
    <w:name w:val="3"/>
    <w:rsid w:val="00A55956"/>
    <w:rPr>
      <w:rFonts w:ascii="Arial" w:hAnsi="Arial" w:cs="Arial" w:hint="default"/>
      <w:bCs/>
      <w:sz w:val="20"/>
      <w:u w:val="single"/>
      <w:lang w:val="en-US" w:eastAsia="en-US" w:bidi="ar-SA"/>
    </w:rPr>
  </w:style>
  <w:style w:type="character" w:customStyle="1" w:styleId="4">
    <w:name w:val="4"/>
    <w:rsid w:val="00A55956"/>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A55956"/>
    <w:rPr>
      <w:rFonts w:ascii="Arial" w:hAnsi="Arial" w:cs="Arial" w:hint="default"/>
      <w:b/>
      <w:bCs/>
      <w:iCs/>
      <w:szCs w:val="28"/>
      <w:lang w:val="en-US" w:eastAsia="en-US" w:bidi="ar-SA"/>
    </w:rPr>
  </w:style>
  <w:style w:type="character" w:customStyle="1" w:styleId="featuretitle">
    <w:name w:val="feature_title"/>
    <w:basedOn w:val="DefaultParagraphFont"/>
    <w:rsid w:val="00A55956"/>
  </w:style>
  <w:style w:type="character" w:customStyle="1" w:styleId="7">
    <w:name w:val="7"/>
    <w:rsid w:val="00A55956"/>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A55956"/>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A55956"/>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A55956"/>
    <w:rPr>
      <w:sz w:val="20"/>
      <w:u w:val="single"/>
    </w:rPr>
  </w:style>
  <w:style w:type="character" w:customStyle="1" w:styleId="StyleUnderlineChar9ptBold1">
    <w:name w:val="Style Underline Char + 9 pt Bold1"/>
    <w:rsid w:val="00A55956"/>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A55956"/>
    <w:rPr>
      <w:sz w:val="20"/>
      <w:u w:val="single"/>
    </w:rPr>
  </w:style>
  <w:style w:type="character" w:customStyle="1" w:styleId="55">
    <w:name w:val="55"/>
    <w:rsid w:val="00A55956"/>
    <w:rPr>
      <w:rFonts w:ascii="Arial" w:hAnsi="Arial" w:cs="Arial" w:hint="default"/>
      <w:bCs/>
      <w:sz w:val="20"/>
      <w:u w:val="single"/>
      <w:lang w:val="en-US" w:eastAsia="en-US" w:bidi="ar-SA"/>
    </w:rPr>
  </w:style>
  <w:style w:type="character" w:customStyle="1" w:styleId="Styleunderline9ptBold">
    <w:name w:val="Style underline + 9 pt Bold"/>
    <w:rsid w:val="00A55956"/>
    <w:rPr>
      <w:b/>
      <w:bCs/>
      <w:sz w:val="20"/>
      <w:u w:val="single"/>
    </w:rPr>
  </w:style>
  <w:style w:type="character" w:customStyle="1" w:styleId="StyleUnderliningChar9ptBold">
    <w:name w:val="Style Underlining Char + 9 pt Bold"/>
    <w:rsid w:val="00A55956"/>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A55956"/>
    <w:rPr>
      <w:rFonts w:ascii="Times New Roman" w:hAnsi="Times New Roman" w:cs="Times New Roman" w:hint="default"/>
      <w:sz w:val="20"/>
      <w:szCs w:val="24"/>
      <w:u w:val="single"/>
      <w:lang w:val="en-US" w:eastAsia="en-US" w:bidi="ar-SA"/>
    </w:rPr>
  </w:style>
  <w:style w:type="character" w:customStyle="1" w:styleId="34">
    <w:name w:val="34"/>
    <w:rsid w:val="00A55956"/>
    <w:rPr>
      <w:rFonts w:ascii="Times New Roman" w:hAnsi="Times New Roman" w:cs="Arial" w:hint="default"/>
      <w:bCs/>
      <w:sz w:val="20"/>
      <w:u w:val="single"/>
      <w:lang w:val="en-US" w:eastAsia="en-US" w:bidi="ar-SA"/>
    </w:rPr>
  </w:style>
  <w:style w:type="character" w:customStyle="1" w:styleId="45">
    <w:name w:val="45"/>
    <w:rsid w:val="00A55956"/>
    <w:rPr>
      <w:rFonts w:ascii="Times New Roman" w:hAnsi="Times New Roman" w:cs="Arial" w:hint="default"/>
      <w:b/>
      <w:bCs/>
      <w:sz w:val="20"/>
      <w:u w:val="single"/>
      <w:lang w:val="en-US" w:eastAsia="en-US" w:bidi="ar-SA"/>
    </w:rPr>
  </w:style>
  <w:style w:type="character" w:customStyle="1" w:styleId="Style9ptUnderline5">
    <w:name w:val="Style 9 pt Underline5"/>
    <w:rsid w:val="00A55956"/>
    <w:rPr>
      <w:rFonts w:ascii="Times New Roman" w:hAnsi="Times New Roman" w:cs="Times New Roman" w:hint="default"/>
      <w:sz w:val="20"/>
      <w:u w:val="single"/>
    </w:rPr>
  </w:style>
  <w:style w:type="character" w:customStyle="1" w:styleId="Style9ptBoldUnderline2">
    <w:name w:val="Style 9 pt Bold Underline2"/>
    <w:rsid w:val="00A55956"/>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A55956"/>
    <w:rPr>
      <w:rFonts w:ascii="Times New Roman" w:hAnsi="Times New Roman" w:cs="Times New Roman" w:hint="default"/>
      <w:b/>
      <w:bCs/>
      <w:i/>
      <w:iCs/>
      <w:sz w:val="20"/>
      <w:u w:val="single"/>
      <w:bdr w:val="single" w:sz="4" w:space="0" w:color="auto" w:frame="1"/>
    </w:rPr>
  </w:style>
  <w:style w:type="character" w:customStyle="1" w:styleId="23">
    <w:name w:val="23"/>
    <w:rsid w:val="00A55956"/>
    <w:rPr>
      <w:rFonts w:ascii="Times New Roman" w:hAnsi="Times New Roman" w:cs="Arial" w:hint="default"/>
      <w:bCs/>
      <w:sz w:val="20"/>
      <w:u w:val="single"/>
      <w:lang w:val="en-US" w:eastAsia="en-US" w:bidi="ar-SA"/>
    </w:rPr>
  </w:style>
  <w:style w:type="character" w:customStyle="1" w:styleId="33">
    <w:name w:val="33"/>
    <w:rsid w:val="00A55956"/>
    <w:rPr>
      <w:rFonts w:ascii="Times New Roman" w:hAnsi="Times New Roman" w:cs="Arial" w:hint="default"/>
      <w:b/>
      <w:bCs/>
      <w:sz w:val="20"/>
      <w:u w:val="single"/>
      <w:lang w:val="en-US" w:eastAsia="en-US" w:bidi="ar-SA"/>
    </w:rPr>
  </w:style>
  <w:style w:type="character" w:customStyle="1" w:styleId="StyleArialNarrow9pt">
    <w:name w:val="Style Arial Narrow 9 pt"/>
    <w:rsid w:val="00A55956"/>
    <w:rPr>
      <w:rFonts w:ascii="Times New Roman" w:hAnsi="Times New Roman" w:cs="Times New Roman" w:hint="default"/>
      <w:sz w:val="20"/>
    </w:rPr>
  </w:style>
  <w:style w:type="character" w:customStyle="1" w:styleId="StyleUnderlineCharChar9pt2">
    <w:name w:val="Style Underline Char Char + 9 pt2"/>
    <w:basedOn w:val="UnderlineCharChar"/>
    <w:rsid w:val="00A55956"/>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A55956"/>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A55956"/>
    <w:rPr>
      <w:b/>
      <w:bCs/>
      <w:sz w:val="20"/>
      <w:u w:val="single"/>
      <w:bdr w:val="single" w:sz="4" w:space="0" w:color="auto" w:frame="1"/>
    </w:rPr>
  </w:style>
  <w:style w:type="character" w:customStyle="1" w:styleId="Style9ptUnderline7">
    <w:name w:val="Style 9 pt Underline7"/>
    <w:rsid w:val="00A55956"/>
    <w:rPr>
      <w:sz w:val="20"/>
      <w:u w:val="single"/>
    </w:rPr>
  </w:style>
  <w:style w:type="character" w:customStyle="1" w:styleId="Style9ptBoldUnderline3">
    <w:name w:val="Style 9 pt Bold Underline3"/>
    <w:rsid w:val="00A55956"/>
    <w:rPr>
      <w:b/>
      <w:bCs/>
      <w:sz w:val="20"/>
      <w:u w:val="single"/>
    </w:rPr>
  </w:style>
  <w:style w:type="character" w:customStyle="1" w:styleId="Style9ptUnderline8">
    <w:name w:val="Style 9 pt Underline8"/>
    <w:rsid w:val="00A55956"/>
    <w:rPr>
      <w:sz w:val="20"/>
      <w:u w:val="single"/>
    </w:rPr>
  </w:style>
  <w:style w:type="character" w:customStyle="1" w:styleId="66">
    <w:name w:val="66"/>
    <w:rsid w:val="00A55956"/>
    <w:rPr>
      <w:rFonts w:ascii="Arial" w:hAnsi="Arial" w:cs="Arial" w:hint="default"/>
      <w:bCs/>
      <w:sz w:val="20"/>
      <w:u w:val="single"/>
      <w:lang w:val="en-US" w:eastAsia="en-US" w:bidi="ar-SA"/>
    </w:rPr>
  </w:style>
  <w:style w:type="character" w:customStyle="1" w:styleId="Style9ptUnderline9">
    <w:name w:val="Style 9 pt Underline9"/>
    <w:rsid w:val="00A55956"/>
    <w:rPr>
      <w:sz w:val="20"/>
      <w:u w:val="single"/>
    </w:rPr>
  </w:style>
  <w:style w:type="character" w:customStyle="1" w:styleId="Style9ptBoldUnderline4">
    <w:name w:val="Style 9 pt Bold Underline4"/>
    <w:rsid w:val="00A55956"/>
    <w:rPr>
      <w:b/>
      <w:bCs/>
      <w:sz w:val="20"/>
      <w:u w:val="single"/>
    </w:rPr>
  </w:style>
  <w:style w:type="character" w:customStyle="1" w:styleId="titleblue14">
    <w:name w:val="titleblue14"/>
    <w:basedOn w:val="DefaultParagraphFont"/>
    <w:rsid w:val="00A55956"/>
  </w:style>
  <w:style w:type="character" w:customStyle="1" w:styleId="medium-normal">
    <w:name w:val="medium-normal"/>
    <w:basedOn w:val="DefaultParagraphFont"/>
    <w:rsid w:val="00A55956"/>
  </w:style>
  <w:style w:type="character" w:customStyle="1" w:styleId="Style11ptUnderline2">
    <w:name w:val="Style 11 pt Underline2"/>
    <w:rsid w:val="00A55956"/>
    <w:rPr>
      <w:sz w:val="20"/>
      <w:u w:val="single"/>
    </w:rPr>
  </w:style>
  <w:style w:type="character" w:customStyle="1" w:styleId="Style11ptBoldUnderline2">
    <w:name w:val="Style 11 pt Bold Underline2"/>
    <w:rsid w:val="00A55956"/>
    <w:rPr>
      <w:b/>
      <w:bCs/>
      <w:sz w:val="20"/>
      <w:u w:val="single"/>
    </w:rPr>
  </w:style>
  <w:style w:type="character" w:customStyle="1" w:styleId="StyleUnderlineCharChar9pt3">
    <w:name w:val="Style Underline Char Char + 9 pt3"/>
    <w:basedOn w:val="UnderlineCharChar"/>
    <w:rsid w:val="00A55956"/>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A55956"/>
    <w:rPr>
      <w:sz w:val="20"/>
      <w:u w:val="single"/>
    </w:rPr>
  </w:style>
  <w:style w:type="character" w:customStyle="1" w:styleId="medium-normal1">
    <w:name w:val="medium-normal1"/>
    <w:rsid w:val="00A55956"/>
    <w:rPr>
      <w:rFonts w:ascii="Arial" w:hAnsi="Arial" w:cs="Arial" w:hint="default"/>
      <w:b w:val="0"/>
      <w:bCs w:val="0"/>
      <w:i w:val="0"/>
      <w:iCs w:val="0"/>
      <w:sz w:val="20"/>
      <w:szCs w:val="20"/>
    </w:rPr>
  </w:style>
  <w:style w:type="character" w:customStyle="1" w:styleId="manchettebig2">
    <w:name w:val="manchettebig2"/>
    <w:basedOn w:val="DefaultParagraphFont"/>
    <w:rsid w:val="00A55956"/>
  </w:style>
  <w:style w:type="character" w:customStyle="1" w:styleId="EndnoteTextChar1">
    <w:name w:val="Endnote Text Char1"/>
    <w:basedOn w:val="DefaultParagraphFont"/>
    <w:rsid w:val="00A55956"/>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A55956"/>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A55956"/>
    <w:rPr>
      <w:iCs/>
      <w:sz w:val="16"/>
      <w:szCs w:val="22"/>
    </w:rPr>
  </w:style>
  <w:style w:type="character" w:customStyle="1" w:styleId="ln2">
    <w:name w:val="ln2"/>
    <w:basedOn w:val="DefaultParagraphFont"/>
    <w:rsid w:val="00A55956"/>
  </w:style>
  <w:style w:type="character" w:customStyle="1" w:styleId="Aunderline0">
    <w:name w:val="Aunderline"/>
    <w:basedOn w:val="DefaultParagraphFont"/>
    <w:qFormat/>
    <w:rsid w:val="00A55956"/>
    <w:rPr>
      <w:rFonts w:ascii="Times New Roman" w:hAnsi="Times New Roman" w:cs="Times New Roman" w:hint="default"/>
      <w:w w:val="106"/>
      <w:sz w:val="20"/>
      <w:szCs w:val="20"/>
      <w:u w:val="single"/>
    </w:rPr>
  </w:style>
  <w:style w:type="character" w:customStyle="1" w:styleId="StyleStyle1Char">
    <w:name w:val="Style Style1 + Char"/>
    <w:basedOn w:val="Style1Char"/>
    <w:rsid w:val="00A55956"/>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A55956"/>
  </w:style>
  <w:style w:type="character" w:customStyle="1" w:styleId="Card10f2Char">
    <w:name w:val="Card.10.f2 Char"/>
    <w:basedOn w:val="DefaultParagraphFont"/>
    <w:rsid w:val="00A55956"/>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A55956"/>
    <w:rPr>
      <w:rFonts w:ascii="Cambria" w:hAnsi="Cambria" w:cs="Times New Roman" w:hint="default"/>
      <w:sz w:val="20"/>
      <w:szCs w:val="20"/>
    </w:rPr>
  </w:style>
  <w:style w:type="character" w:customStyle="1" w:styleId="NormalspacingChar">
    <w:name w:val="Normal + spacing Char"/>
    <w:basedOn w:val="StyleLinespacingDoubleChar"/>
    <w:rsid w:val="00A55956"/>
    <w:rPr>
      <w:rFonts w:ascii="Cambria" w:hAnsi="Cambria" w:cs="Times New Roman" w:hint="default"/>
      <w:sz w:val="20"/>
      <w:szCs w:val="20"/>
    </w:rPr>
  </w:style>
  <w:style w:type="character" w:customStyle="1" w:styleId="textbold0">
    <w:name w:val="textbold"/>
    <w:basedOn w:val="DefaultParagraphFont"/>
    <w:rsid w:val="00A55956"/>
  </w:style>
  <w:style w:type="character" w:customStyle="1" w:styleId="textitalics">
    <w:name w:val="textitalics"/>
    <w:basedOn w:val="DefaultParagraphFont"/>
    <w:rsid w:val="00A55956"/>
  </w:style>
  <w:style w:type="character" w:customStyle="1" w:styleId="cardtextsmallCharChar">
    <w:name w:val="card text small Char Char"/>
    <w:basedOn w:val="DefaultParagraphFont"/>
    <w:rsid w:val="00A55956"/>
    <w:rPr>
      <w:rFonts w:ascii="Arial Narrow" w:hAnsi="Arial Narrow" w:cs="Times New Roman" w:hint="default"/>
      <w:sz w:val="16"/>
    </w:rPr>
  </w:style>
  <w:style w:type="character" w:customStyle="1" w:styleId="reportbody1">
    <w:name w:val="reportbody1"/>
    <w:basedOn w:val="DefaultParagraphFont"/>
    <w:rsid w:val="00A55956"/>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A55956"/>
    <w:rPr>
      <w:sz w:val="24"/>
      <w:szCs w:val="24"/>
      <w:u w:val="thick"/>
      <w:lang w:val="en-US" w:eastAsia="en-US" w:bidi="ar-SA"/>
    </w:rPr>
  </w:style>
  <w:style w:type="character" w:customStyle="1" w:styleId="dd">
    <w:name w:val="dd"/>
    <w:rsid w:val="00A55956"/>
  </w:style>
  <w:style w:type="character" w:customStyle="1" w:styleId="F7-SmallFont">
    <w:name w:val="F7 - Small Font"/>
    <w:rsid w:val="00A55956"/>
    <w:rPr>
      <w:rFonts w:ascii="Times New Roman" w:hAnsi="Times New Roman" w:cs="Times New Roman" w:hint="default"/>
      <w:sz w:val="14"/>
    </w:rPr>
  </w:style>
  <w:style w:type="character" w:customStyle="1" w:styleId="UNDERLINECharChar0">
    <w:name w:val="UNDERLINE Char Char"/>
    <w:rsid w:val="00A55956"/>
    <w:rPr>
      <w:bCs/>
      <w:kern w:val="28"/>
      <w:szCs w:val="32"/>
      <w:u w:val="single"/>
    </w:rPr>
  </w:style>
  <w:style w:type="character" w:customStyle="1" w:styleId="HIGHLIGHT">
    <w:name w:val="HIGHLIGHT"/>
    <w:uiPriority w:val="1"/>
    <w:qFormat/>
    <w:rsid w:val="00A55956"/>
    <w:rPr>
      <w:rFonts w:ascii="Times New Roman" w:hAnsi="Times New Roman" w:cs="Times New Roman" w:hint="default"/>
      <w:sz w:val="24"/>
      <w:u w:val="single"/>
      <w:bdr w:val="none" w:sz="0" w:space="0" w:color="auto" w:frame="1"/>
    </w:rPr>
  </w:style>
  <w:style w:type="character" w:customStyle="1" w:styleId="gsstx">
    <w:name w:val="gsstx"/>
    <w:rsid w:val="00A55956"/>
  </w:style>
  <w:style w:type="character" w:customStyle="1" w:styleId="Style8pt1">
    <w:name w:val="Style 8 pt1"/>
    <w:basedOn w:val="DefaultParagraphFont"/>
    <w:rsid w:val="00A55956"/>
    <w:rPr>
      <w:rFonts w:ascii="Georgia" w:hAnsi="Georgia" w:hint="default"/>
      <w:sz w:val="16"/>
    </w:rPr>
  </w:style>
  <w:style w:type="character" w:customStyle="1" w:styleId="StyleGaramondText1">
    <w:name w:val="Style Garamond Text 1"/>
    <w:basedOn w:val="DefaultParagraphFont"/>
    <w:rsid w:val="00A55956"/>
    <w:rPr>
      <w:rFonts w:ascii="Georgia" w:hAnsi="Georgia" w:hint="default"/>
      <w:color w:val="0D0D0D"/>
      <w:sz w:val="22"/>
    </w:rPr>
  </w:style>
  <w:style w:type="character" w:customStyle="1" w:styleId="StyleGaramondText1Underline">
    <w:name w:val="Style Garamond Text 1 Underline"/>
    <w:basedOn w:val="DefaultParagraphFont"/>
    <w:rsid w:val="00A55956"/>
    <w:rPr>
      <w:rFonts w:ascii="Georgia" w:hAnsi="Georgia" w:hint="default"/>
      <w:color w:val="0D0D0D"/>
      <w:sz w:val="22"/>
      <w:u w:val="single"/>
    </w:rPr>
  </w:style>
  <w:style w:type="character" w:customStyle="1" w:styleId="CardChar20">
    <w:name w:val="Card Char2"/>
    <w:basedOn w:val="DefaultParagraphFont"/>
    <w:rsid w:val="00A55956"/>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A55956"/>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A55956"/>
    <w:rPr>
      <w:b/>
      <w:bCs/>
      <w:sz w:val="20"/>
      <w:u w:val="single"/>
    </w:rPr>
  </w:style>
  <w:style w:type="character" w:customStyle="1" w:styleId="A13">
    <w:name w:val="A13"/>
    <w:rsid w:val="00A55956"/>
    <w:rPr>
      <w:rFonts w:ascii="Baskerville" w:hAnsi="Baskerville" w:cs="Baskerville" w:hint="default"/>
      <w:color w:val="000000"/>
      <w:sz w:val="106"/>
      <w:szCs w:val="106"/>
    </w:rPr>
  </w:style>
  <w:style w:type="character" w:customStyle="1" w:styleId="A17">
    <w:name w:val="A17"/>
    <w:rsid w:val="00A55956"/>
    <w:rPr>
      <w:rFonts w:ascii="Baskerville" w:hAnsi="Baskerville" w:cs="Baskerville" w:hint="default"/>
      <w:color w:val="000000"/>
      <w:sz w:val="12"/>
      <w:szCs w:val="12"/>
    </w:rPr>
  </w:style>
  <w:style w:type="character" w:customStyle="1" w:styleId="A14">
    <w:name w:val="A14"/>
    <w:rsid w:val="00A55956"/>
    <w:rPr>
      <w:rFonts w:ascii="Frutiger 45 Light" w:hAnsi="Frutiger 45 Light" w:cs="Frutiger 45 Light" w:hint="default"/>
      <w:b/>
      <w:bCs/>
      <w:i/>
      <w:iCs/>
      <w:color w:val="000000"/>
      <w:sz w:val="36"/>
      <w:szCs w:val="36"/>
    </w:rPr>
  </w:style>
  <w:style w:type="character" w:customStyle="1" w:styleId="A20">
    <w:name w:val="A20"/>
    <w:rsid w:val="00A55956"/>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A55956"/>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55956"/>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A55956"/>
  </w:style>
  <w:style w:type="character" w:customStyle="1" w:styleId="TagCharCharCharCharCharChar">
    <w:name w:val="Tag Char Char Char Char Char Char"/>
    <w:rsid w:val="00A55956"/>
    <w:rPr>
      <w:rFonts w:ascii="Arial" w:hAnsi="Arial" w:cs="Arial" w:hint="default"/>
      <w:b/>
      <w:bCs/>
      <w:sz w:val="24"/>
      <w:szCs w:val="26"/>
      <w:lang w:val="en-US" w:eastAsia="en-US" w:bidi="ar-SA"/>
    </w:rPr>
  </w:style>
  <w:style w:type="character" w:customStyle="1" w:styleId="interiorheadline">
    <w:name w:val="interiorheadline"/>
    <w:basedOn w:val="DefaultParagraphFont"/>
    <w:rsid w:val="00A55956"/>
  </w:style>
  <w:style w:type="character" w:customStyle="1" w:styleId="Heading31CharCharCharChar1">
    <w:name w:val="Heading 31 Char Char Char Char1"/>
    <w:rsid w:val="00A55956"/>
    <w:rPr>
      <w:rFonts w:ascii="Arial" w:hAnsi="Arial" w:cs="Arial" w:hint="default"/>
      <w:b/>
      <w:bCs/>
      <w:sz w:val="24"/>
      <w:szCs w:val="26"/>
      <w:lang w:val="en-US" w:eastAsia="en-US" w:bidi="ar-SA"/>
    </w:rPr>
  </w:style>
  <w:style w:type="character" w:customStyle="1" w:styleId="Heading31CharCharChar">
    <w:name w:val="Heading 31 Char Char Char"/>
    <w:rsid w:val="00A55956"/>
    <w:rPr>
      <w:rFonts w:ascii="Arial" w:hAnsi="Arial" w:cs="Arial" w:hint="default"/>
      <w:b/>
      <w:bCs/>
      <w:sz w:val="24"/>
      <w:szCs w:val="26"/>
      <w:lang w:val="en-US" w:eastAsia="en-US" w:bidi="ar-SA"/>
    </w:rPr>
  </w:style>
  <w:style w:type="character" w:customStyle="1" w:styleId="maintitle">
    <w:name w:val="maintitle"/>
    <w:basedOn w:val="DefaultParagraphFont"/>
    <w:rsid w:val="00A55956"/>
  </w:style>
  <w:style w:type="character" w:customStyle="1" w:styleId="cardChar10">
    <w:name w:val="card Char1"/>
    <w:rsid w:val="00A55956"/>
  </w:style>
  <w:style w:type="character" w:customStyle="1" w:styleId="CharChar33">
    <w:name w:val="Char Char33"/>
    <w:rsid w:val="00A55956"/>
    <w:rPr>
      <w:rFonts w:ascii="Arial" w:hAnsi="Arial" w:cs="Arial" w:hint="default"/>
      <w:b/>
      <w:bCs/>
      <w:szCs w:val="32"/>
      <w:lang w:val="en-US" w:eastAsia="en-US" w:bidi="ar-SA"/>
    </w:rPr>
  </w:style>
  <w:style w:type="character" w:customStyle="1" w:styleId="CharChar117">
    <w:name w:val="Char Char117"/>
    <w:rsid w:val="00A55956"/>
    <w:rPr>
      <w:rFonts w:ascii="Arial" w:hAnsi="Arial" w:cs="Arial" w:hint="default"/>
      <w:bCs/>
      <w:szCs w:val="26"/>
      <w:u w:val="single"/>
      <w:lang w:val="en-US" w:eastAsia="en-US" w:bidi="ar-SA"/>
    </w:rPr>
  </w:style>
  <w:style w:type="character" w:customStyle="1" w:styleId="Cites-AuthorDate">
    <w:name w:val="Cites-Author/Date"/>
    <w:qFormat/>
    <w:rsid w:val="00A55956"/>
    <w:rPr>
      <w:rFonts w:ascii="Times New Roman" w:hAnsi="Times New Roman" w:cs="Times New Roman" w:hint="default"/>
      <w:sz w:val="24"/>
      <w:szCs w:val="24"/>
    </w:rPr>
  </w:style>
  <w:style w:type="character" w:customStyle="1" w:styleId="FontStyle212">
    <w:name w:val="Font Style212"/>
    <w:basedOn w:val="DefaultParagraphFont"/>
    <w:uiPriority w:val="99"/>
    <w:rsid w:val="00A55956"/>
    <w:rPr>
      <w:rFonts w:ascii="Times New Roman" w:hAnsi="Times New Roman" w:cs="Times New Roman" w:hint="default"/>
      <w:b/>
      <w:bCs/>
      <w:sz w:val="18"/>
      <w:szCs w:val="18"/>
    </w:rPr>
  </w:style>
  <w:style w:type="character" w:customStyle="1" w:styleId="prnewsspan">
    <w:name w:val="prnews_span"/>
    <w:basedOn w:val="DefaultParagraphFont"/>
    <w:rsid w:val="00A55956"/>
  </w:style>
  <w:style w:type="table" w:customStyle="1" w:styleId="TableGrid3">
    <w:name w:val="Table Grid3"/>
    <w:basedOn w:val="TableNormal"/>
    <w:next w:val="TableGrid"/>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A55956"/>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A55956"/>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A55956"/>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A55956"/>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A55956"/>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A55956"/>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A55956"/>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A55956"/>
    <w:rPr>
      <w:rFonts w:ascii="Times New Roman" w:hAnsi="Times New Roman" w:cs="Times New Roman" w:hint="default"/>
      <w:sz w:val="18"/>
      <w:szCs w:val="18"/>
    </w:rPr>
  </w:style>
  <w:style w:type="character" w:customStyle="1" w:styleId="FontStyle505">
    <w:name w:val="Font Style505"/>
    <w:basedOn w:val="DefaultParagraphFont"/>
    <w:uiPriority w:val="99"/>
    <w:rsid w:val="00A55956"/>
    <w:rPr>
      <w:rFonts w:ascii="Times New Roman" w:hAnsi="Times New Roman" w:cs="Times New Roman" w:hint="default"/>
      <w:sz w:val="18"/>
      <w:szCs w:val="18"/>
    </w:rPr>
  </w:style>
  <w:style w:type="character" w:customStyle="1" w:styleId="FontStyle514">
    <w:name w:val="Font Style514"/>
    <w:basedOn w:val="DefaultParagraphFont"/>
    <w:uiPriority w:val="99"/>
    <w:rsid w:val="00A55956"/>
    <w:rPr>
      <w:rFonts w:ascii="Times New Roman" w:hAnsi="Times New Roman" w:cs="Times New Roman" w:hint="default"/>
      <w:sz w:val="14"/>
      <w:szCs w:val="14"/>
    </w:rPr>
  </w:style>
  <w:style w:type="character" w:customStyle="1" w:styleId="FontStyle500">
    <w:name w:val="Font Style500"/>
    <w:basedOn w:val="DefaultParagraphFont"/>
    <w:uiPriority w:val="99"/>
    <w:rsid w:val="00A55956"/>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A55956"/>
    <w:rPr>
      <w:rFonts w:ascii="Times New Roman" w:hAnsi="Times New Roman" w:cs="Times New Roman" w:hint="default"/>
      <w:b/>
      <w:bCs/>
      <w:sz w:val="22"/>
      <w:szCs w:val="22"/>
    </w:rPr>
  </w:style>
  <w:style w:type="character" w:customStyle="1" w:styleId="Style11ptBoldBlackUnderline">
    <w:name w:val="Style 11 pt Bold Black Underline"/>
    <w:rsid w:val="00A55956"/>
    <w:rPr>
      <w:b/>
      <w:bCs/>
      <w:color w:val="000000"/>
      <w:sz w:val="20"/>
      <w:u w:val="single"/>
    </w:rPr>
  </w:style>
  <w:style w:type="paragraph" w:customStyle="1" w:styleId="StyleUnderlineChar11ptBold2">
    <w:name w:val="Style Underline Char + 11 pt Bold2"/>
    <w:link w:val="StyleUnderlineChar11ptBold2Char"/>
    <w:qFormat/>
    <w:rsid w:val="00A55956"/>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A55956"/>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A5595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A55956"/>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A55956"/>
    <w:rPr>
      <w:rFonts w:eastAsia="MS Mincho"/>
      <w:b/>
      <w:u w:val="single"/>
    </w:rPr>
  </w:style>
  <w:style w:type="character" w:customStyle="1" w:styleId="BoldandUnderlineCharChar1CharChar">
    <w:name w:val="Bold and Underline Char Char1 Char Char"/>
    <w:basedOn w:val="DefaultParagraphFont"/>
    <w:link w:val="BoldandUnderlineCharChar1Char"/>
    <w:rsid w:val="00A55956"/>
    <w:rPr>
      <w:rFonts w:ascii="Calibri" w:eastAsia="MS Mincho" w:hAnsi="Calibri" w:cs="Calibri"/>
      <w:b/>
      <w:u w:val="single"/>
    </w:rPr>
  </w:style>
  <w:style w:type="character" w:customStyle="1" w:styleId="updated-short-citation">
    <w:name w:val="updated-short-citation"/>
    <w:basedOn w:val="DefaultParagraphFont"/>
    <w:rsid w:val="00A55956"/>
  </w:style>
  <w:style w:type="paragraph" w:customStyle="1" w:styleId="Subtitle10">
    <w:name w:val="Subtitle1"/>
    <w:basedOn w:val="Normal"/>
    <w:next w:val="Normal"/>
    <w:qFormat/>
    <w:rsid w:val="00A55956"/>
    <w:pPr>
      <w:spacing w:after="60"/>
      <w:outlineLvl w:val="1"/>
    </w:pPr>
    <w:rPr>
      <w:bCs/>
      <w:szCs w:val="26"/>
      <w:u w:val="single"/>
    </w:rPr>
  </w:style>
  <w:style w:type="character" w:customStyle="1" w:styleId="SubtitleChar2">
    <w:name w:val="Subtitle Char2"/>
    <w:basedOn w:val="DefaultParagraphFont"/>
    <w:uiPriority w:val="11"/>
    <w:rsid w:val="00A55956"/>
    <w:rPr>
      <w:rFonts w:eastAsia="Times New Roman"/>
      <w:color w:val="5A5A5A"/>
      <w:spacing w:val="15"/>
    </w:rPr>
  </w:style>
  <w:style w:type="character" w:customStyle="1" w:styleId="m1575249786560259391gmail-styleunderline">
    <w:name w:val="m_1575249786560259391gmail-styleunderline"/>
    <w:basedOn w:val="DefaultParagraphFont"/>
    <w:rsid w:val="00A55956"/>
  </w:style>
  <w:style w:type="character" w:customStyle="1" w:styleId="m1575249786560259391gmail-style13ptbold">
    <w:name w:val="m_1575249786560259391gmail-style13ptbold"/>
    <w:basedOn w:val="DefaultParagraphFont"/>
    <w:rsid w:val="00A55956"/>
  </w:style>
  <w:style w:type="paragraph" w:customStyle="1" w:styleId="m-8120030040935583278gmail-msonospacing">
    <w:name w:val="m_-8120030040935583278gmail-msonospacing"/>
    <w:basedOn w:val="Normal"/>
    <w:rsid w:val="00A55956"/>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A55956"/>
  </w:style>
  <w:style w:type="character" w:customStyle="1" w:styleId="m-8120030040935583278gmail-styleunderline">
    <w:name w:val="m_-8120030040935583278gmail-styleunderline"/>
    <w:basedOn w:val="DefaultParagraphFont"/>
    <w:rsid w:val="00A55956"/>
  </w:style>
  <w:style w:type="character" w:customStyle="1" w:styleId="m3640724044946509868gmail-m-753298044461936151gmail-style13ptbold">
    <w:name w:val="m_3640724044946509868gmail-m_-753298044461936151gmail-style13ptbold"/>
    <w:basedOn w:val="DefaultParagraphFont"/>
    <w:rsid w:val="00A55956"/>
  </w:style>
  <w:style w:type="character" w:customStyle="1" w:styleId="m3640724044946509868gmail-m-753298044461936151gmail-styleunderline">
    <w:name w:val="m_3640724044946509868gmail-m_-753298044461936151gmail-styleunderline"/>
    <w:basedOn w:val="DefaultParagraphFont"/>
    <w:rsid w:val="00A55956"/>
  </w:style>
  <w:style w:type="character" w:customStyle="1" w:styleId="m6193703118997007224gmail-style13ptbold">
    <w:name w:val="m_6193703118997007224gmail-style13ptbold"/>
    <w:basedOn w:val="DefaultParagraphFont"/>
    <w:rsid w:val="00A55956"/>
  </w:style>
  <w:style w:type="character" w:customStyle="1" w:styleId="m6193703118997007224gmail-styleunderline">
    <w:name w:val="m_6193703118997007224gmail-styleunderline"/>
    <w:basedOn w:val="DefaultParagraphFont"/>
    <w:rsid w:val="00A55956"/>
  </w:style>
  <w:style w:type="character" w:customStyle="1" w:styleId="m-1239616313416637319gmail-style13ptbold">
    <w:name w:val="m_-1239616313416637319gmail-style13ptbold"/>
    <w:basedOn w:val="DefaultParagraphFont"/>
    <w:rsid w:val="00A55956"/>
  </w:style>
  <w:style w:type="character" w:customStyle="1" w:styleId="m-1239616313416637319gmail-styleunderline">
    <w:name w:val="m_-1239616313416637319gmail-styleunderline"/>
    <w:basedOn w:val="DefaultParagraphFont"/>
    <w:rsid w:val="00A55956"/>
  </w:style>
  <w:style w:type="paragraph" w:customStyle="1" w:styleId="m-5451374272084387600gmail-msonormal">
    <w:name w:val="m_-5451374272084387600gmail-msonormal"/>
    <w:basedOn w:val="Normal"/>
    <w:rsid w:val="00A55956"/>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A55956"/>
  </w:style>
  <w:style w:type="character" w:customStyle="1" w:styleId="m-5451374272084387600gmail-styleunderline">
    <w:name w:val="m_-5451374272084387600gmail-styleunderline"/>
    <w:basedOn w:val="DefaultParagraphFont"/>
    <w:rsid w:val="00A55956"/>
  </w:style>
  <w:style w:type="character" w:customStyle="1" w:styleId="standardtext1b">
    <w:name w:val="standardtext1b"/>
    <w:basedOn w:val="DefaultParagraphFont"/>
    <w:rsid w:val="00A55956"/>
  </w:style>
  <w:style w:type="character" w:customStyle="1" w:styleId="m8349405746915611004gmail-styleunderline">
    <w:name w:val="m_8349405746915611004gmail-styleunderline"/>
    <w:basedOn w:val="DefaultParagraphFont"/>
    <w:rsid w:val="00A55956"/>
  </w:style>
  <w:style w:type="character" w:customStyle="1" w:styleId="Mention1">
    <w:name w:val="Mention1"/>
    <w:basedOn w:val="DefaultParagraphFont"/>
    <w:uiPriority w:val="99"/>
    <w:semiHidden/>
    <w:unhideWhenUsed/>
    <w:rsid w:val="00A55956"/>
    <w:rPr>
      <w:color w:val="2B579A"/>
      <w:shd w:val="clear" w:color="auto" w:fill="E6E6E6"/>
    </w:rPr>
  </w:style>
  <w:style w:type="character" w:customStyle="1" w:styleId="m-8890476860932431250gmail-styleunderline">
    <w:name w:val="m_-8890476860932431250gmail-styleunderline"/>
    <w:basedOn w:val="DefaultParagraphFont"/>
    <w:rsid w:val="00A55956"/>
  </w:style>
  <w:style w:type="character" w:customStyle="1" w:styleId="m-7985672042231231606gmail-style13ptbold">
    <w:name w:val="m_-7985672042231231606gmail-style13ptbold"/>
    <w:basedOn w:val="DefaultParagraphFont"/>
    <w:rsid w:val="00A55956"/>
  </w:style>
  <w:style w:type="character" w:customStyle="1" w:styleId="m-7985672042231231606gmail-styleunderline">
    <w:name w:val="m_-7985672042231231606gmail-styleunderline"/>
    <w:basedOn w:val="DefaultParagraphFont"/>
    <w:rsid w:val="00A55956"/>
  </w:style>
  <w:style w:type="paragraph" w:customStyle="1" w:styleId="StylecardArialNarrow9pt">
    <w:name w:val="Style card + Arial Narrow 9 pt"/>
    <w:basedOn w:val="Normal"/>
    <w:link w:val="StylecardArialNarrow9ptChar"/>
    <w:rsid w:val="00A55956"/>
    <w:pPr>
      <w:ind w:left="288" w:right="288"/>
    </w:pPr>
    <w:rPr>
      <w:rFonts w:eastAsia="Times New Roman"/>
      <w:sz w:val="16"/>
    </w:rPr>
  </w:style>
  <w:style w:type="character" w:customStyle="1" w:styleId="StylecardArialNarrow9ptChar">
    <w:name w:val="Style card + Arial Narrow 9 pt Char"/>
    <w:link w:val="StylecardArialNarrow9pt"/>
    <w:rsid w:val="00A55956"/>
    <w:rPr>
      <w:rFonts w:ascii="Calibri" w:eastAsia="Times New Roman" w:hAnsi="Calibri" w:cs="Calibri"/>
      <w:sz w:val="16"/>
    </w:rPr>
  </w:style>
  <w:style w:type="character" w:customStyle="1" w:styleId="StyleunderlineArialNarrow9pt">
    <w:name w:val="Style underline + Arial Narrow 9 pt"/>
    <w:basedOn w:val="underline"/>
    <w:rsid w:val="00A55956"/>
    <w:rPr>
      <w:rFonts w:ascii="Calibri" w:hAnsi="Calibri"/>
      <w:b/>
      <w:iCs/>
      <w:sz w:val="20"/>
      <w:u w:val="single"/>
    </w:rPr>
  </w:style>
  <w:style w:type="character" w:customStyle="1" w:styleId="StyleMinimizeCharArialNarrow9pt">
    <w:name w:val="Style Minimize Char + Arial Narrow 9 pt"/>
    <w:basedOn w:val="MinimizeChar"/>
    <w:rsid w:val="00A55956"/>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A55956"/>
  </w:style>
  <w:style w:type="paragraph" w:customStyle="1" w:styleId="tx">
    <w:name w:val="tx"/>
    <w:basedOn w:val="Normal"/>
    <w:rsid w:val="00A55956"/>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A55956"/>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A55956"/>
  </w:style>
  <w:style w:type="character" w:customStyle="1" w:styleId="Brief-Smalltext0">
    <w:name w:val="Brief - Small text"/>
    <w:basedOn w:val="CommentReference"/>
    <w:rsid w:val="00A55956"/>
    <w:rPr>
      <w:sz w:val="14"/>
      <w:szCs w:val="18"/>
    </w:rPr>
  </w:style>
  <w:style w:type="character" w:customStyle="1" w:styleId="beriefunderline">
    <w:name w:val="berief = underline"/>
    <w:basedOn w:val="DefaultParagraphFont"/>
    <w:rsid w:val="00A55956"/>
    <w:rPr>
      <w:rFonts w:eastAsia="Times New Roman"/>
      <w:sz w:val="20"/>
      <w:u w:val="single"/>
    </w:rPr>
  </w:style>
  <w:style w:type="character" w:customStyle="1" w:styleId="a-list-item">
    <w:name w:val="a-list-item"/>
    <w:basedOn w:val="DefaultParagraphFont"/>
    <w:rsid w:val="00A55956"/>
  </w:style>
  <w:style w:type="paragraph" w:customStyle="1" w:styleId="UnderlineS">
    <w:name w:val="Underline S"/>
    <w:basedOn w:val="Normal"/>
    <w:link w:val="UnderlineSChar"/>
    <w:qFormat/>
    <w:rsid w:val="00A55956"/>
    <w:pPr>
      <w:spacing w:after="200"/>
    </w:pPr>
    <w:rPr>
      <w:rFonts w:eastAsia="Calibri"/>
      <w:u w:val="single"/>
      <w:lang w:val="x-none" w:eastAsia="zh-CN"/>
    </w:rPr>
  </w:style>
  <w:style w:type="character" w:customStyle="1" w:styleId="UnderlineSChar">
    <w:name w:val="Underline S Char"/>
    <w:link w:val="UnderlineS"/>
    <w:rsid w:val="00A55956"/>
    <w:rPr>
      <w:rFonts w:ascii="Calibri" w:eastAsia="Calibri" w:hAnsi="Calibri" w:cs="Calibri"/>
      <w:u w:val="single"/>
      <w:lang w:val="x-none" w:eastAsia="zh-CN"/>
    </w:rPr>
  </w:style>
  <w:style w:type="character" w:customStyle="1" w:styleId="BoldUnderlineCharChar">
    <w:name w:val="BoldUnderline Char Char"/>
    <w:locked/>
    <w:rsid w:val="00A55956"/>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A55956"/>
    <w:pPr>
      <w:jc w:val="both"/>
    </w:pPr>
    <w:rPr>
      <w:rFonts w:eastAsia="SimSun"/>
      <w:sz w:val="12"/>
    </w:rPr>
  </w:style>
  <w:style w:type="character" w:customStyle="1" w:styleId="UnunderlinedChar">
    <w:name w:val="Ununderlined Char"/>
    <w:link w:val="Ununderlined"/>
    <w:rsid w:val="00A55956"/>
    <w:rPr>
      <w:rFonts w:ascii="Calibri" w:eastAsia="SimSun" w:hAnsi="Calibri" w:cs="Calibri"/>
      <w:sz w:val="12"/>
    </w:rPr>
  </w:style>
  <w:style w:type="paragraph" w:customStyle="1" w:styleId="Highlighting">
    <w:name w:val="Highlighting"/>
    <w:basedOn w:val="Normal"/>
    <w:link w:val="HighlightingChar"/>
    <w:autoRedefine/>
    <w:qFormat/>
    <w:rsid w:val="00A55956"/>
    <w:rPr>
      <w:rFonts w:eastAsia="SimSun"/>
      <w:sz w:val="24"/>
      <w:u w:val="thick"/>
    </w:rPr>
  </w:style>
  <w:style w:type="character" w:customStyle="1" w:styleId="HighlightingChar">
    <w:name w:val="Highlighting Char"/>
    <w:link w:val="Highlighting"/>
    <w:rsid w:val="00A55956"/>
    <w:rPr>
      <w:rFonts w:ascii="Calibri" w:eastAsia="SimSun" w:hAnsi="Calibri" w:cs="Calibri"/>
      <w:sz w:val="24"/>
      <w:u w:val="thick"/>
    </w:rPr>
  </w:style>
  <w:style w:type="paragraph" w:customStyle="1" w:styleId="CITE">
    <w:name w:val="CITE"/>
    <w:basedOn w:val="Heading2"/>
    <w:link w:val="CITEChar1"/>
    <w:autoRedefine/>
    <w:qFormat/>
    <w:rsid w:val="00A5595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A55956"/>
    <w:rPr>
      <w:rFonts w:ascii="Calibri" w:eastAsia="Times New Roman" w:hAnsi="Calibri" w:cs="Arial"/>
      <w:iCs/>
      <w:smallCaps/>
      <w:sz w:val="20"/>
      <w:szCs w:val="20"/>
      <w:u w:val="double"/>
    </w:rPr>
  </w:style>
  <w:style w:type="character" w:customStyle="1" w:styleId="UnderlineStyleChar7">
    <w:name w:val="Underline Style Char7"/>
    <w:rsid w:val="00A55956"/>
    <w:rPr>
      <w:rFonts w:ascii="Garamond" w:hAnsi="Garamond" w:hint="default"/>
      <w:sz w:val="22"/>
      <w:szCs w:val="24"/>
      <w:u w:val="single"/>
      <w:lang w:val="en-US" w:eastAsia="en-US" w:bidi="ar-SA"/>
    </w:rPr>
  </w:style>
  <w:style w:type="character" w:customStyle="1" w:styleId="StyleArial6ptBold">
    <w:name w:val="Style Arial 6 pt Bold"/>
    <w:rsid w:val="00A55956"/>
    <w:rPr>
      <w:rFonts w:ascii="Arial" w:hAnsi="Arial" w:cs="Arial" w:hint="default"/>
      <w:bCs/>
      <w:sz w:val="12"/>
    </w:rPr>
  </w:style>
  <w:style w:type="paragraph" w:customStyle="1" w:styleId="teaserpermalink">
    <w:name w:val="teaser_permalink"/>
    <w:basedOn w:val="Normal"/>
    <w:uiPriority w:val="99"/>
    <w:qFormat/>
    <w:rsid w:val="00A55956"/>
    <w:pPr>
      <w:spacing w:before="100" w:beforeAutospacing="1" w:after="100" w:afterAutospacing="1"/>
    </w:pPr>
    <w:rPr>
      <w:rFonts w:eastAsia="Times New Roman"/>
      <w:sz w:val="24"/>
      <w:lang w:eastAsia="zh-CN"/>
    </w:rPr>
  </w:style>
  <w:style w:type="character" w:customStyle="1" w:styleId="Heading2Char5">
    <w:name w:val="Heading 2 Char5"/>
    <w:rsid w:val="00A55956"/>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A55956"/>
    <w:rPr>
      <w:rFonts w:eastAsia="Calibri"/>
      <w:szCs w:val="20"/>
    </w:rPr>
  </w:style>
  <w:style w:type="paragraph" w:customStyle="1" w:styleId="Normaltext0">
    <w:name w:val="Normal text"/>
    <w:basedOn w:val="Normal"/>
    <w:link w:val="NormaltextCharChar"/>
    <w:autoRedefine/>
    <w:qFormat/>
    <w:rsid w:val="00A55956"/>
    <w:pPr>
      <w:ind w:left="432"/>
    </w:pPr>
    <w:rPr>
      <w:rFonts w:eastAsia="SimSun"/>
      <w:color w:val="000000"/>
      <w:sz w:val="16"/>
      <w:szCs w:val="20"/>
      <w:lang w:val="x-none" w:eastAsia="x-none"/>
    </w:rPr>
  </w:style>
  <w:style w:type="character" w:customStyle="1" w:styleId="NormaltextCharChar">
    <w:name w:val="Normal text Char Char"/>
    <w:link w:val="Normaltext0"/>
    <w:rsid w:val="00A55956"/>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55956"/>
    <w:rPr>
      <w:b/>
      <w:sz w:val="28"/>
    </w:rPr>
  </w:style>
  <w:style w:type="character" w:customStyle="1" w:styleId="TagofCardChar">
    <w:name w:val="Tag of Card Char"/>
    <w:link w:val="TagofCard"/>
    <w:rsid w:val="00A5595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55956"/>
    <w:rPr>
      <w:b/>
      <w:bCs/>
      <w:sz w:val="20"/>
    </w:rPr>
  </w:style>
  <w:style w:type="character" w:customStyle="1" w:styleId="SourcenameChar">
    <w:name w:val="Source name Char"/>
    <w:link w:val="Sourcename"/>
    <w:rsid w:val="00A55956"/>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A55956"/>
    <w:rPr>
      <w:rFonts w:eastAsia="Times New Roman"/>
      <w:sz w:val="16"/>
    </w:rPr>
  </w:style>
  <w:style w:type="character" w:customStyle="1" w:styleId="SourceBold">
    <w:name w:val="Source Bold"/>
    <w:rsid w:val="00A55956"/>
    <w:rPr>
      <w:rFonts w:ascii="Arial Narrow" w:hAnsi="Arial Narrow"/>
      <w:b/>
      <w:sz w:val="24"/>
      <w:u w:val="none"/>
    </w:rPr>
  </w:style>
  <w:style w:type="paragraph" w:customStyle="1" w:styleId="TextUnderline">
    <w:name w:val="Text Underline"/>
    <w:basedOn w:val="Normal"/>
    <w:link w:val="TextUnderlineChar"/>
    <w:qFormat/>
    <w:rsid w:val="00A5595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55956"/>
    <w:rPr>
      <w:rFonts w:ascii="Garamond" w:eastAsia="Times New Roman" w:hAnsi="Garamond" w:cs="Calibri"/>
      <w:bCs/>
      <w:kern w:val="20"/>
      <w:szCs w:val="32"/>
      <w:u w:val="single"/>
      <w:lang w:val="x-none" w:eastAsia="x-none"/>
    </w:rPr>
  </w:style>
  <w:style w:type="character" w:customStyle="1" w:styleId="Dottedunderline0">
    <w:name w:val="Dotted underline"/>
    <w:rsid w:val="00A55956"/>
    <w:rPr>
      <w:u w:val="dotted"/>
    </w:rPr>
  </w:style>
  <w:style w:type="paragraph" w:customStyle="1" w:styleId="citeunread">
    <w:name w:val="cite unread"/>
    <w:basedOn w:val="Normal"/>
    <w:link w:val="citeunreadChar"/>
    <w:qFormat/>
    <w:rsid w:val="00A5595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5595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55956"/>
    <w:rPr>
      <w:rFonts w:eastAsia="Times New Roman"/>
      <w:b/>
      <w:szCs w:val="20"/>
      <w:u w:val="single"/>
      <w:lang w:val="x-none" w:eastAsia="x-none"/>
    </w:rPr>
  </w:style>
  <w:style w:type="character" w:customStyle="1" w:styleId="readCharChar">
    <w:name w:val="read Char Char"/>
    <w:link w:val="read"/>
    <w:locked/>
    <w:rsid w:val="00A55956"/>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A55956"/>
    <w:pPr>
      <w:spacing w:before="240"/>
      <w:outlineLvl w:val="2"/>
    </w:pPr>
    <w:rPr>
      <w:rFonts w:eastAsia="Times New Roman"/>
      <w:b/>
    </w:rPr>
  </w:style>
  <w:style w:type="character" w:customStyle="1" w:styleId="readChar">
    <w:name w:val="read Char"/>
    <w:rsid w:val="00A55956"/>
    <w:rPr>
      <w:szCs w:val="22"/>
      <w:u w:val="single"/>
      <w:lang w:val="en-US" w:eastAsia="en-US" w:bidi="ar-SA"/>
    </w:rPr>
  </w:style>
  <w:style w:type="paragraph" w:customStyle="1" w:styleId="CiteCard0">
    <w:name w:val="Cite_Card"/>
    <w:link w:val="CiteCardChar"/>
    <w:qFormat/>
    <w:rsid w:val="00A5595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A55956"/>
    <w:rPr>
      <w:rFonts w:ascii="Times New Roman" w:eastAsia="Times New Roman" w:hAnsi="Times New Roman" w:cs="Arial"/>
      <w:bCs/>
      <w:sz w:val="20"/>
      <w:szCs w:val="20"/>
    </w:rPr>
  </w:style>
  <w:style w:type="character" w:customStyle="1" w:styleId="btitle">
    <w:name w:val="btitle"/>
    <w:rsid w:val="00A55956"/>
  </w:style>
  <w:style w:type="character" w:customStyle="1" w:styleId="green">
    <w:name w:val="green"/>
    <w:rsid w:val="00A55956"/>
  </w:style>
  <w:style w:type="paragraph" w:customStyle="1" w:styleId="CM14">
    <w:name w:val="CM14"/>
    <w:basedOn w:val="Default"/>
    <w:next w:val="Default"/>
    <w:uiPriority w:val="99"/>
    <w:qFormat/>
    <w:rsid w:val="00A55956"/>
    <w:pPr>
      <w:widowControl w:val="0"/>
      <w:spacing w:after="0" w:line="240" w:lineRule="auto"/>
    </w:pPr>
    <w:rPr>
      <w:rFonts w:cs="Times New Roman"/>
      <w:sz w:val="24"/>
    </w:rPr>
  </w:style>
  <w:style w:type="character" w:customStyle="1" w:styleId="BodyText30">
    <w:name w:val="Body Text3"/>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5595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5595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A55956"/>
    <w:rPr>
      <w:rFonts w:ascii="Sylfaen" w:hAnsi="Sylfaen" w:cs="Sylfaen"/>
      <w:i/>
      <w:iCs/>
      <w:sz w:val="19"/>
      <w:szCs w:val="19"/>
      <w:u w:val="none"/>
      <w:shd w:val="clear" w:color="auto" w:fill="FFFFFF"/>
    </w:rPr>
  </w:style>
  <w:style w:type="character" w:customStyle="1" w:styleId="cardchar00">
    <w:name w:val="cardchar0"/>
    <w:basedOn w:val="DefaultParagraphFont"/>
    <w:rsid w:val="00A55956"/>
  </w:style>
  <w:style w:type="character" w:customStyle="1" w:styleId="UnderlineNon-bold">
    <w:name w:val="Underline Non - bold"/>
    <w:rsid w:val="00A55956"/>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A5595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A55956"/>
    <w:rPr>
      <w:rFonts w:ascii="Garamond" w:eastAsia="Times New Roman" w:hAnsi="Garamond" w:cs="Times New Roman"/>
      <w:bCs/>
      <w:sz w:val="26"/>
      <w:szCs w:val="20"/>
      <w:u w:val="single"/>
    </w:rPr>
  </w:style>
  <w:style w:type="character" w:customStyle="1" w:styleId="Heading5Char2">
    <w:name w:val="Heading 5 Char2"/>
    <w:rsid w:val="00A5595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A55956"/>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A55956"/>
    <w:rPr>
      <w:rFonts w:ascii="Garamond" w:eastAsia="Calibri" w:hAnsi="Garamond"/>
      <w:b/>
    </w:rPr>
  </w:style>
  <w:style w:type="character" w:customStyle="1" w:styleId="Style2CharChar">
    <w:name w:val="Style2 Char Char"/>
    <w:rsid w:val="00A55956"/>
    <w:rPr>
      <w:u w:val="thick"/>
      <w:lang w:val="en-US" w:eastAsia="en-US" w:bidi="ar-SA"/>
    </w:rPr>
  </w:style>
  <w:style w:type="character" w:customStyle="1" w:styleId="authordate2">
    <w:name w:val="authordate"/>
    <w:rsid w:val="00A55956"/>
  </w:style>
  <w:style w:type="paragraph" w:customStyle="1" w:styleId="tag0">
    <w:name w:val="%tag"/>
    <w:basedOn w:val="Normal"/>
    <w:next w:val="Normal"/>
    <w:link w:val="tagChar3"/>
    <w:uiPriority w:val="99"/>
    <w:qFormat/>
    <w:rsid w:val="00A55956"/>
    <w:rPr>
      <w:rFonts w:ascii="Garamond" w:eastAsia="Calibri" w:hAnsi="Garamond"/>
      <w:bCs/>
      <w:sz w:val="18"/>
    </w:rPr>
  </w:style>
  <w:style w:type="character" w:customStyle="1" w:styleId="underline0">
    <w:name w:val="%underline"/>
    <w:qFormat/>
    <w:rsid w:val="00A55956"/>
    <w:rPr>
      <w:rFonts w:ascii="Times New Roman" w:hAnsi="Times New Roman"/>
      <w:sz w:val="16"/>
      <w:u w:val="none"/>
    </w:rPr>
  </w:style>
  <w:style w:type="character" w:customStyle="1" w:styleId="AUNDERLINE1">
    <w:name w:val="AUNDERLINE"/>
    <w:qFormat/>
    <w:rsid w:val="00A55956"/>
    <w:rPr>
      <w:rFonts w:ascii="Times New Roman" w:hAnsi="Times New Roman"/>
      <w:sz w:val="20"/>
      <w:u w:val="single"/>
    </w:rPr>
  </w:style>
  <w:style w:type="character" w:customStyle="1" w:styleId="Style2Char0">
    <w:name w:val="Style 2 Char"/>
    <w:link w:val="Style22"/>
    <w:uiPriority w:val="99"/>
    <w:rsid w:val="00A55956"/>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A55956"/>
    <w:rPr>
      <w:rFonts w:ascii="Garamond" w:eastAsia="Times New Roman" w:hAnsi="Garamond"/>
      <w:szCs w:val="20"/>
      <w:u w:val="single"/>
      <w:lang w:val="x-none" w:eastAsia="x-none"/>
    </w:rPr>
  </w:style>
  <w:style w:type="character" w:customStyle="1" w:styleId="GAUnderlineChar">
    <w:name w:val="GA Underline Char"/>
    <w:link w:val="GAUnderline"/>
    <w:rsid w:val="00A55956"/>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A55956"/>
    <w:rPr>
      <w:rFonts w:eastAsia="Times New Roman"/>
      <w:sz w:val="18"/>
      <w:szCs w:val="20"/>
      <w:lang w:val="x-none" w:eastAsia="x-none"/>
    </w:rPr>
  </w:style>
  <w:style w:type="character" w:customStyle="1" w:styleId="textsmallChar0">
    <w:name w:val="textsmall Char"/>
    <w:link w:val="textsmall0"/>
    <w:rsid w:val="00A55956"/>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A55956"/>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A55956"/>
    <w:rPr>
      <w:rFonts w:ascii="Bell MT" w:eastAsia="Calibri" w:hAnsi="Bell MT"/>
      <w:szCs w:val="20"/>
    </w:rPr>
  </w:style>
  <w:style w:type="paragraph" w:customStyle="1" w:styleId="h-lead">
    <w:name w:val="h-lead"/>
    <w:basedOn w:val="Normal"/>
    <w:uiPriority w:val="99"/>
    <w:qFormat/>
    <w:rsid w:val="00A55956"/>
    <w:pPr>
      <w:spacing w:before="100" w:beforeAutospacing="1" w:after="100" w:afterAutospacing="1"/>
    </w:pPr>
    <w:rPr>
      <w:rFonts w:eastAsia="Times New Roman"/>
      <w:sz w:val="24"/>
    </w:rPr>
  </w:style>
  <w:style w:type="character" w:customStyle="1" w:styleId="slug-doi">
    <w:name w:val="slug-doi"/>
    <w:basedOn w:val="DefaultParagraphFont"/>
    <w:rsid w:val="00A55956"/>
  </w:style>
  <w:style w:type="paragraph" w:customStyle="1" w:styleId="intro">
    <w:name w:val="intro"/>
    <w:basedOn w:val="Normal"/>
    <w:uiPriority w:val="99"/>
    <w:qFormat/>
    <w:rsid w:val="00A55956"/>
    <w:pPr>
      <w:spacing w:before="100" w:beforeAutospacing="1" w:after="100" w:afterAutospacing="1"/>
    </w:pPr>
    <w:rPr>
      <w:rFonts w:eastAsia="Times New Roman"/>
      <w:sz w:val="24"/>
    </w:rPr>
  </w:style>
  <w:style w:type="character" w:customStyle="1" w:styleId="af">
    <w:name w:val="af"/>
    <w:basedOn w:val="DefaultParagraphFont"/>
    <w:rsid w:val="00A55956"/>
  </w:style>
  <w:style w:type="character" w:customStyle="1" w:styleId="ab0">
    <w:name w:val="ab"/>
    <w:basedOn w:val="DefaultParagraphFont"/>
    <w:rsid w:val="00A55956"/>
  </w:style>
  <w:style w:type="character" w:customStyle="1" w:styleId="em">
    <w:name w:val="em"/>
    <w:basedOn w:val="DefaultParagraphFont"/>
    <w:rsid w:val="00A55956"/>
  </w:style>
  <w:style w:type="character" w:customStyle="1" w:styleId="au">
    <w:name w:val="au"/>
    <w:basedOn w:val="DefaultParagraphFont"/>
    <w:rsid w:val="00A55956"/>
  </w:style>
  <w:style w:type="character" w:customStyle="1" w:styleId="ti">
    <w:name w:val="ti"/>
    <w:basedOn w:val="DefaultParagraphFont"/>
    <w:rsid w:val="00A55956"/>
  </w:style>
  <w:style w:type="character" w:customStyle="1" w:styleId="subheadblue">
    <w:name w:val="subhead_blue"/>
    <w:basedOn w:val="DefaultParagraphFont"/>
    <w:rsid w:val="00A55956"/>
  </w:style>
  <w:style w:type="character" w:customStyle="1" w:styleId="affiliation">
    <w:name w:val="affiliation"/>
    <w:basedOn w:val="DefaultParagraphFont"/>
    <w:rsid w:val="00A55956"/>
  </w:style>
  <w:style w:type="character" w:customStyle="1" w:styleId="slug-doi-wrapper">
    <w:name w:val="slug-doi-wrapper"/>
    <w:basedOn w:val="DefaultParagraphFont"/>
    <w:rsid w:val="00A55956"/>
  </w:style>
  <w:style w:type="character" w:customStyle="1" w:styleId="slug-metadata-noteahead-of-print">
    <w:name w:val="slug-metadata-note ahead-of-print"/>
    <w:basedOn w:val="DefaultParagraphFont"/>
    <w:rsid w:val="00A55956"/>
  </w:style>
  <w:style w:type="character" w:customStyle="1" w:styleId="slug-ahead-of-print-date">
    <w:name w:val="slug-ahead-of-print-date"/>
    <w:basedOn w:val="DefaultParagraphFont"/>
    <w:rsid w:val="00A55956"/>
  </w:style>
  <w:style w:type="character" w:customStyle="1" w:styleId="TagCharChar1">
    <w:name w:val="Tag Char Char1"/>
    <w:rsid w:val="00A55956"/>
    <w:rPr>
      <w:b/>
      <w:sz w:val="24"/>
      <w:szCs w:val="24"/>
      <w:lang w:val="en-US" w:eastAsia="en-US" w:bidi="ar-SA"/>
    </w:rPr>
  </w:style>
  <w:style w:type="character" w:customStyle="1" w:styleId="12TimesNewRoman">
    <w:name w:val="12 Times New Roman"/>
    <w:rsid w:val="00A5595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5595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55956"/>
    <w:rPr>
      <w:rFonts w:ascii="Bell MT" w:eastAsia="Times New Roman" w:hAnsi="Bell MT" w:cs="Times New Roman"/>
      <w:b/>
      <w:szCs w:val="28"/>
    </w:rPr>
  </w:style>
  <w:style w:type="paragraph" w:customStyle="1" w:styleId="F4-NormalText">
    <w:name w:val="F4 - Normal Text"/>
    <w:basedOn w:val="Normal"/>
    <w:uiPriority w:val="99"/>
    <w:qFormat/>
    <w:rsid w:val="00A55956"/>
    <w:rPr>
      <w:rFonts w:eastAsia="Calibri"/>
    </w:rPr>
  </w:style>
  <w:style w:type="character" w:customStyle="1" w:styleId="berief">
    <w:name w:val="berief"/>
    <w:rsid w:val="00A55956"/>
    <w:rPr>
      <w:rFonts w:ascii="Times New Roman" w:eastAsia="Times New Roman" w:hAnsi="Times New Roman" w:cs="Times New Roman"/>
      <w:sz w:val="20"/>
      <w:u w:val="none"/>
    </w:rPr>
  </w:style>
  <w:style w:type="paragraph" w:customStyle="1" w:styleId="F3-TagAuthor">
    <w:name w:val="F3 - Tag/Author"/>
    <w:basedOn w:val="Normal"/>
    <w:uiPriority w:val="99"/>
    <w:qFormat/>
    <w:rsid w:val="00A55956"/>
    <w:rPr>
      <w:rFonts w:eastAsia="Times New Roman"/>
      <w:b/>
    </w:rPr>
  </w:style>
  <w:style w:type="paragraph" w:customStyle="1" w:styleId="F5-UnderlineNormal">
    <w:name w:val="F5 - Underline Normal"/>
    <w:basedOn w:val="Normal"/>
    <w:uiPriority w:val="99"/>
    <w:qFormat/>
    <w:rsid w:val="00A55956"/>
    <w:rPr>
      <w:rFonts w:eastAsia="Calibri"/>
      <w:u w:val="single"/>
    </w:rPr>
  </w:style>
  <w:style w:type="character" w:customStyle="1" w:styleId="F8-UnderlineBold">
    <w:name w:val="F8 - Underline/Bold"/>
    <w:rsid w:val="00A55956"/>
    <w:rPr>
      <w:rFonts w:ascii="Times New Roman" w:hAnsi="Times New Roman"/>
      <w:b/>
      <w:sz w:val="20"/>
      <w:u w:val="single"/>
    </w:rPr>
  </w:style>
  <w:style w:type="paragraph" w:customStyle="1" w:styleId="Brief-PrimarySource">
    <w:name w:val="Brief - Primary Source"/>
    <w:basedOn w:val="Normal"/>
    <w:uiPriority w:val="99"/>
    <w:qFormat/>
    <w:rsid w:val="00A55956"/>
    <w:rPr>
      <w:rFonts w:eastAsia="Times New Roman"/>
      <w:b/>
      <w:sz w:val="24"/>
      <w:u w:val="single"/>
    </w:rPr>
  </w:style>
  <w:style w:type="paragraph" w:customStyle="1" w:styleId="Brief-Underline">
    <w:name w:val="Brief - Underline"/>
    <w:basedOn w:val="Normal"/>
    <w:uiPriority w:val="99"/>
    <w:qFormat/>
    <w:rsid w:val="00A55956"/>
    <w:rPr>
      <w:rFonts w:eastAsia="Times New Roman"/>
      <w:u w:val="single"/>
    </w:rPr>
  </w:style>
  <w:style w:type="character" w:customStyle="1" w:styleId="Card-Underline">
    <w:name w:val="Card - Underline"/>
    <w:rsid w:val="00A55956"/>
    <w:rPr>
      <w:rFonts w:cs="Times New Roman"/>
      <w:u w:val="single"/>
    </w:rPr>
  </w:style>
  <w:style w:type="paragraph" w:customStyle="1" w:styleId="Brief">
    <w:name w:val="Brief"/>
    <w:basedOn w:val="Brief-PrimarySource"/>
    <w:uiPriority w:val="99"/>
    <w:qFormat/>
    <w:rsid w:val="00A55956"/>
    <w:rPr>
      <w:b w:val="0"/>
    </w:rPr>
  </w:style>
  <w:style w:type="character" w:customStyle="1" w:styleId="BoldText10pt">
    <w:name w:val="Bold Text 10 pt"/>
    <w:rsid w:val="00A5595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55956"/>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A55956"/>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A55956"/>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A55956"/>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A55956"/>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A55956"/>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A55956"/>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A55956"/>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A55956"/>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A55956"/>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A55956"/>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A55956"/>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A55956"/>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A55956"/>
    <w:rPr>
      <w:rFonts w:eastAsia="Times New Roman"/>
    </w:rPr>
  </w:style>
  <w:style w:type="paragraph" w:customStyle="1" w:styleId="Normal3">
    <w:name w:val="Normal+3"/>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55956"/>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A55956"/>
  </w:style>
  <w:style w:type="character" w:customStyle="1" w:styleId="SC4208902">
    <w:name w:val="SC.4.208902"/>
    <w:rsid w:val="00A55956"/>
    <w:rPr>
      <w:rFonts w:cs="Century"/>
      <w:color w:val="000000"/>
      <w:sz w:val="22"/>
      <w:szCs w:val="22"/>
    </w:rPr>
  </w:style>
  <w:style w:type="character" w:customStyle="1" w:styleId="SC4208915">
    <w:name w:val="SC.4.208915"/>
    <w:rsid w:val="00A55956"/>
    <w:rPr>
      <w:rFonts w:cs="Century"/>
      <w:color w:val="000000"/>
      <w:sz w:val="13"/>
      <w:szCs w:val="13"/>
    </w:rPr>
  </w:style>
  <w:style w:type="character" w:customStyle="1" w:styleId="SC273764">
    <w:name w:val="SC.2.73764"/>
    <w:rsid w:val="00A55956"/>
    <w:rPr>
      <w:rFonts w:cs="Century"/>
      <w:color w:val="000000"/>
      <w:sz w:val="72"/>
      <w:szCs w:val="72"/>
    </w:rPr>
  </w:style>
  <w:style w:type="character" w:customStyle="1" w:styleId="SC273779">
    <w:name w:val="SC.2.73779"/>
    <w:rsid w:val="00A55956"/>
    <w:rPr>
      <w:rFonts w:cs="Century"/>
      <w:color w:val="000000"/>
      <w:sz w:val="40"/>
      <w:szCs w:val="40"/>
    </w:rPr>
  </w:style>
  <w:style w:type="character" w:customStyle="1" w:styleId="SC273763">
    <w:name w:val="SC.2.73763"/>
    <w:rsid w:val="00A55956"/>
    <w:rPr>
      <w:rFonts w:cs="Century"/>
      <w:b/>
      <w:bCs/>
      <w:color w:val="000000"/>
    </w:rPr>
  </w:style>
  <w:style w:type="character" w:customStyle="1" w:styleId="SC4208910">
    <w:name w:val="SC.4.208910"/>
    <w:rsid w:val="00A55956"/>
    <w:rPr>
      <w:rFonts w:cs="Century"/>
      <w:color w:val="000000"/>
      <w:sz w:val="28"/>
      <w:szCs w:val="28"/>
    </w:rPr>
  </w:style>
  <w:style w:type="character" w:customStyle="1" w:styleId="SC4208911">
    <w:name w:val="SC.4.208911"/>
    <w:rsid w:val="00A55956"/>
    <w:rPr>
      <w:rFonts w:cs="Century"/>
      <w:color w:val="000000"/>
    </w:rPr>
  </w:style>
  <w:style w:type="paragraph" w:customStyle="1" w:styleId="Cover1">
    <w:name w:val="Cover 1"/>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55956"/>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A55956"/>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A55956"/>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A55956"/>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A55956"/>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A55956"/>
    <w:pPr>
      <w:widowControl w:val="0"/>
      <w:spacing w:after="0" w:line="240" w:lineRule="auto"/>
    </w:pPr>
    <w:rPr>
      <w:rFonts w:eastAsia="Calibri" w:cs="Times New Roman"/>
      <w:sz w:val="24"/>
    </w:rPr>
  </w:style>
  <w:style w:type="character" w:customStyle="1" w:styleId="articlesubtitle">
    <w:name w:val="article_sub_title"/>
    <w:basedOn w:val="DefaultParagraphFont"/>
    <w:rsid w:val="00A55956"/>
  </w:style>
  <w:style w:type="character" w:customStyle="1" w:styleId="newsdate2">
    <w:name w:val="news_date2"/>
    <w:basedOn w:val="DefaultParagraphFont"/>
    <w:rsid w:val="00A55956"/>
  </w:style>
  <w:style w:type="character" w:customStyle="1" w:styleId="readarticleheader">
    <w:name w:val="readarticleheader"/>
    <w:basedOn w:val="DefaultParagraphFont"/>
    <w:rsid w:val="00A55956"/>
  </w:style>
  <w:style w:type="paragraph" w:customStyle="1" w:styleId="IndexFixer">
    <w:name w:val="Index Fixer"/>
    <w:basedOn w:val="Heading1"/>
    <w:uiPriority w:val="99"/>
    <w:qFormat/>
    <w:rsid w:val="00A5595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A55956"/>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A5595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55956"/>
    <w:pPr>
      <w:ind w:left="720" w:right="720"/>
    </w:pPr>
    <w:rPr>
      <w:rFonts w:ascii="Palatino Linotype" w:eastAsia="Times New Roman" w:hAnsi="Palatino Linotype"/>
      <w:szCs w:val="20"/>
      <w:u w:val="single"/>
    </w:rPr>
  </w:style>
  <w:style w:type="character" w:customStyle="1" w:styleId="char">
    <w:name w:val="char"/>
    <w:basedOn w:val="DefaultParagraphFont"/>
    <w:rsid w:val="00A55956"/>
  </w:style>
  <w:style w:type="character" w:customStyle="1" w:styleId="UnderlineCharCharCharCharCharChar">
    <w:name w:val="Underline Char Char Char Char Char Char"/>
    <w:rsid w:val="00A55956"/>
    <w:rPr>
      <w:rFonts w:ascii="Arial Narrow" w:hAnsi="Arial Narrow"/>
      <w:szCs w:val="24"/>
      <w:u w:val="single"/>
      <w:lang w:val="en-US" w:eastAsia="en-US" w:bidi="ar-SA"/>
    </w:rPr>
  </w:style>
  <w:style w:type="paragraph" w:customStyle="1" w:styleId="PageHeader-Underline18pt">
    <w:name w:val="Page Header - Underline 18 pt"/>
    <w:uiPriority w:val="99"/>
    <w:qFormat/>
    <w:rsid w:val="00A5595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55956"/>
    <w:pPr>
      <w:keepLines w:val="0"/>
      <w:pageBreakBefore w:val="0"/>
      <w:suppressAutoHyphens/>
      <w:jc w:val="left"/>
    </w:pPr>
    <w:rPr>
      <w:rFonts w:eastAsia="Times New Roman" w:cs="Arial"/>
      <w:iCs/>
      <w:sz w:val="24"/>
      <w:szCs w:val="28"/>
      <w:u w:val="none"/>
    </w:rPr>
  </w:style>
  <w:style w:type="character" w:customStyle="1" w:styleId="bolding1">
    <w:name w:val="bolding1"/>
    <w:rsid w:val="00A55956"/>
    <w:rPr>
      <w:b/>
      <w:bCs/>
    </w:rPr>
  </w:style>
  <w:style w:type="character" w:customStyle="1" w:styleId="bookoptions1">
    <w:name w:val="book_options1"/>
    <w:rsid w:val="00A55956"/>
    <w:rPr>
      <w:b/>
      <w:bCs/>
      <w:color w:val="333366"/>
    </w:rPr>
  </w:style>
  <w:style w:type="character" w:customStyle="1" w:styleId="descriptionblock">
    <w:name w:val="description block"/>
    <w:basedOn w:val="DefaultParagraphFont"/>
    <w:rsid w:val="00A55956"/>
  </w:style>
  <w:style w:type="character" w:customStyle="1" w:styleId="detailsboxblock">
    <w:name w:val="detailsbox block"/>
    <w:basedOn w:val="DefaultParagraphFont"/>
    <w:rsid w:val="00A55956"/>
  </w:style>
  <w:style w:type="character" w:customStyle="1" w:styleId="Char3">
    <w:name w:val="Char3"/>
    <w:rsid w:val="00A55956"/>
    <w:rPr>
      <w:rFonts w:cs="Arial"/>
      <w:bCs/>
      <w:u w:val="thick"/>
      <w:lang w:val="en-US" w:eastAsia="en-US" w:bidi="ar-SA"/>
    </w:rPr>
  </w:style>
  <w:style w:type="paragraph" w:customStyle="1" w:styleId="StyleHeading110pt">
    <w:name w:val="Style Heading 1 + 10 pt"/>
    <w:basedOn w:val="Heading1"/>
    <w:uiPriority w:val="99"/>
    <w:qFormat/>
    <w:rsid w:val="00A5595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55956"/>
  </w:style>
  <w:style w:type="paragraph" w:customStyle="1" w:styleId="StyleUnderliningTimesNewRomanBoldNounderlineKernat16">
    <w:name w:val="Style Underlining + Times New Roman Bold No underline Kern at 16..."/>
    <w:basedOn w:val="Normal"/>
    <w:uiPriority w:val="99"/>
    <w:qFormat/>
    <w:rsid w:val="00A5595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55956"/>
    <w:rPr>
      <w:rFonts w:eastAsia="Times New Roman"/>
      <w:b/>
      <w:bCs/>
      <w:kern w:val="32"/>
      <w:sz w:val="32"/>
      <w:szCs w:val="32"/>
    </w:rPr>
  </w:style>
  <w:style w:type="paragraph" w:customStyle="1" w:styleId="StyleBoldUnderliningKernat16pt">
    <w:name w:val="Style Bold Underlining + Kern at 16 pt"/>
    <w:uiPriority w:val="99"/>
    <w:qFormat/>
    <w:rsid w:val="00A55956"/>
  </w:style>
  <w:style w:type="paragraph" w:customStyle="1" w:styleId="boldy">
    <w:name w:val="boldy"/>
    <w:basedOn w:val="Heading2"/>
    <w:uiPriority w:val="99"/>
    <w:qFormat/>
    <w:rsid w:val="00A55956"/>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A5595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55956"/>
    <w:pPr>
      <w:ind w:left="400"/>
    </w:pPr>
    <w:rPr>
      <w:rFonts w:eastAsia="Times New Roman"/>
      <w:szCs w:val="20"/>
    </w:rPr>
  </w:style>
  <w:style w:type="character" w:customStyle="1" w:styleId="texto11">
    <w:name w:val="texto11"/>
    <w:rsid w:val="00A55956"/>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A55956"/>
    <w:rPr>
      <w:rFonts w:eastAsia="Times New Roman"/>
      <w:b/>
      <w:sz w:val="24"/>
      <w:u w:val="single"/>
    </w:rPr>
  </w:style>
  <w:style w:type="paragraph" w:customStyle="1" w:styleId="BreifTitle">
    <w:name w:val="Breif Title"/>
    <w:basedOn w:val="Normal"/>
    <w:autoRedefine/>
    <w:uiPriority w:val="99"/>
    <w:qFormat/>
    <w:rsid w:val="00A55956"/>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A55956"/>
    <w:rPr>
      <w:b/>
      <w:sz w:val="32"/>
      <w:szCs w:val="32"/>
      <w:lang w:val="en-US" w:eastAsia="en-US" w:bidi="ar-SA"/>
    </w:rPr>
  </w:style>
  <w:style w:type="paragraph" w:styleId="BodyTextFirstIndent">
    <w:name w:val="Body Text First Indent"/>
    <w:basedOn w:val="BodyText"/>
    <w:link w:val="BodyTextFirstIndentChar"/>
    <w:rsid w:val="00A55956"/>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A55956"/>
    <w:rPr>
      <w:rFonts w:ascii="Calibri" w:eastAsia="Times New Roman" w:hAnsi="Calibri" w:cs="Calibri"/>
      <w:sz w:val="24"/>
      <w:szCs w:val="24"/>
      <w:lang w:eastAsia="zh-CN"/>
    </w:rPr>
  </w:style>
  <w:style w:type="character" w:customStyle="1" w:styleId="TagChar30">
    <w:name w:val="Tag Char3"/>
    <w:rsid w:val="00A55956"/>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A55956"/>
    <w:rPr>
      <w:rFonts w:eastAsia="Times New Roman"/>
      <w:color w:val="333333"/>
    </w:rPr>
  </w:style>
  <w:style w:type="paragraph" w:customStyle="1" w:styleId="StyleTagandCiteFranklinGothicDemi">
    <w:name w:val="Style Tag and Cite + Franklin Gothic Demi"/>
    <w:basedOn w:val="Normal"/>
    <w:autoRedefine/>
    <w:uiPriority w:val="99"/>
    <w:qFormat/>
    <w:rsid w:val="00A5595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55956"/>
  </w:style>
  <w:style w:type="character" w:customStyle="1" w:styleId="Style10ptBold">
    <w:name w:val="Style 10 pt Bold"/>
    <w:rsid w:val="00A55956"/>
    <w:rPr>
      <w:b/>
      <w:bCs/>
      <w:sz w:val="20"/>
    </w:rPr>
  </w:style>
  <w:style w:type="character" w:customStyle="1" w:styleId="text9">
    <w:name w:val="text9"/>
    <w:basedOn w:val="DefaultParagraphFont"/>
    <w:rsid w:val="00A55956"/>
  </w:style>
  <w:style w:type="character" w:customStyle="1" w:styleId="text21">
    <w:name w:val="text21"/>
    <w:basedOn w:val="DefaultParagraphFont"/>
    <w:rsid w:val="00A55956"/>
  </w:style>
  <w:style w:type="character" w:customStyle="1" w:styleId="text19">
    <w:name w:val="text19"/>
    <w:basedOn w:val="DefaultParagraphFont"/>
    <w:rsid w:val="00A55956"/>
  </w:style>
  <w:style w:type="character" w:customStyle="1" w:styleId="term2">
    <w:name w:val="term2"/>
    <w:rsid w:val="00A55956"/>
    <w:rPr>
      <w:b/>
      <w:bCs/>
    </w:rPr>
  </w:style>
  <w:style w:type="paragraph" w:customStyle="1" w:styleId="title-bold-medium">
    <w:name w:val="title-bold-medium"/>
    <w:basedOn w:val="Normal"/>
    <w:uiPriority w:val="99"/>
    <w:qFormat/>
    <w:rsid w:val="00A55956"/>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A55956"/>
    <w:pPr>
      <w:spacing w:before="100" w:beforeAutospacing="1" w:after="100" w:afterAutospacing="1"/>
    </w:pPr>
    <w:rPr>
      <w:rFonts w:eastAsia="Arial Unicode MS"/>
      <w:b/>
      <w:bCs/>
      <w:color w:val="000000"/>
      <w:szCs w:val="20"/>
    </w:rPr>
  </w:style>
  <w:style w:type="paragraph" w:styleId="NormalIndent">
    <w:name w:val="Normal Indent"/>
    <w:basedOn w:val="Normal"/>
    <w:rsid w:val="00A55956"/>
    <w:pPr>
      <w:ind w:left="720"/>
    </w:pPr>
    <w:rPr>
      <w:rFonts w:eastAsia="Times New Roman"/>
      <w:szCs w:val="20"/>
    </w:rPr>
  </w:style>
  <w:style w:type="character" w:customStyle="1" w:styleId="ToReadChar">
    <w:name w:val="To Read Char"/>
    <w:rsid w:val="00A55956"/>
    <w:rPr>
      <w:rFonts w:ascii="Verdana" w:hAnsi="Verdana"/>
      <w:b/>
      <w:szCs w:val="24"/>
      <w:u w:val="single"/>
      <w:lang w:val="en-US" w:eastAsia="en-US" w:bidi="ar-SA"/>
    </w:rPr>
  </w:style>
  <w:style w:type="character" w:customStyle="1" w:styleId="ToReadCharChar">
    <w:name w:val="To Read Char Char"/>
    <w:rsid w:val="00A55956"/>
    <w:rPr>
      <w:rFonts w:ascii="Verdana" w:hAnsi="Verdana"/>
      <w:b/>
      <w:szCs w:val="24"/>
      <w:u w:val="single"/>
      <w:lang w:val="en-US" w:eastAsia="en-US" w:bidi="ar-SA"/>
    </w:rPr>
  </w:style>
  <w:style w:type="paragraph" w:styleId="EnvelopeReturn">
    <w:name w:val="envelope return"/>
    <w:basedOn w:val="Normal"/>
    <w:rsid w:val="00A55956"/>
    <w:rPr>
      <w:rFonts w:eastAsia="Times New Roman"/>
      <w:sz w:val="24"/>
      <w:szCs w:val="20"/>
    </w:rPr>
  </w:style>
  <w:style w:type="paragraph" w:styleId="EnvelopeAddress">
    <w:name w:val="envelope address"/>
    <w:basedOn w:val="Normal"/>
    <w:rsid w:val="00A55956"/>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A55956"/>
  </w:style>
  <w:style w:type="character" w:customStyle="1" w:styleId="cardunderlinedCharChar">
    <w:name w:val="card underlined Char Char"/>
    <w:rsid w:val="00A55956"/>
    <w:rPr>
      <w:rFonts w:ascii="Arial" w:hAnsi="Arial"/>
      <w:sz w:val="22"/>
      <w:szCs w:val="24"/>
      <w:u w:val="single"/>
      <w:lang w:val="en-US" w:eastAsia="en-US" w:bidi="ar-SA"/>
    </w:rPr>
  </w:style>
  <w:style w:type="character" w:customStyle="1" w:styleId="Style2Char1">
    <w:name w:val="Style2 Char1"/>
    <w:rsid w:val="00A55956"/>
    <w:rPr>
      <w:rFonts w:ascii="Book Antiqua" w:hAnsi="Book Antiqua"/>
      <w:szCs w:val="24"/>
      <w:u w:val="thick"/>
      <w:lang w:val="en-US" w:eastAsia="en-US" w:bidi="ar-SA"/>
    </w:rPr>
  </w:style>
  <w:style w:type="character" w:customStyle="1" w:styleId="articlehead21">
    <w:name w:val="articlehead21"/>
    <w:rsid w:val="00A55956"/>
    <w:rPr>
      <w:rFonts w:ascii="Arial" w:hAnsi="Arial" w:cs="Arial" w:hint="default"/>
      <w:b/>
      <w:bCs/>
      <w:color w:val="660000"/>
      <w:sz w:val="20"/>
      <w:szCs w:val="20"/>
    </w:rPr>
  </w:style>
  <w:style w:type="paragraph" w:customStyle="1" w:styleId="shellscontentions">
    <w:name w:val="shells/contentions"/>
    <w:basedOn w:val="TagCite1"/>
    <w:uiPriority w:val="99"/>
    <w:qFormat/>
    <w:rsid w:val="00A55956"/>
    <w:pPr>
      <w:widowControl w:val="0"/>
      <w:autoSpaceDE w:val="0"/>
      <w:autoSpaceDN w:val="0"/>
      <w:adjustRightInd w:val="0"/>
    </w:pPr>
    <w:rPr>
      <w:szCs w:val="20"/>
    </w:rPr>
  </w:style>
  <w:style w:type="character" w:customStyle="1" w:styleId="TagCiteChar10">
    <w:name w:val="Tag/Cite Char1"/>
    <w:rsid w:val="00A55956"/>
    <w:rPr>
      <w:b/>
      <w:lang w:val="en-US" w:eastAsia="en-US" w:bidi="ar-SA"/>
    </w:rPr>
  </w:style>
  <w:style w:type="paragraph" w:customStyle="1" w:styleId="BriefTitle1">
    <w:name w:val="Brief Title 1"/>
    <w:basedOn w:val="Normal"/>
    <w:uiPriority w:val="99"/>
    <w:qFormat/>
    <w:rsid w:val="00A55956"/>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A55956"/>
    <w:rPr>
      <w:lang w:val="en-US" w:eastAsia="en-US" w:bidi="ar-SA"/>
    </w:rPr>
  </w:style>
  <w:style w:type="character" w:customStyle="1" w:styleId="BriefTitle1Char">
    <w:name w:val="Brief Title 1 Char"/>
    <w:rsid w:val="00A55956"/>
    <w:rPr>
      <w:b/>
      <w:u w:val="single"/>
      <w:lang w:val="en-US" w:eastAsia="en-US" w:bidi="ar-SA"/>
    </w:rPr>
  </w:style>
  <w:style w:type="character" w:customStyle="1" w:styleId="TagCiteCharChar">
    <w:name w:val="Tag/Cite Char Char"/>
    <w:rsid w:val="00A55956"/>
    <w:rPr>
      <w:b/>
      <w:lang w:val="en-US" w:eastAsia="en-US" w:bidi="ar-SA"/>
    </w:rPr>
  </w:style>
  <w:style w:type="paragraph" w:customStyle="1" w:styleId="ShellTitles">
    <w:name w:val="ShellTitles"/>
    <w:basedOn w:val="Normal"/>
    <w:uiPriority w:val="99"/>
    <w:qFormat/>
    <w:rsid w:val="00A55956"/>
    <w:pPr>
      <w:widowControl w:val="0"/>
      <w:autoSpaceDE w:val="0"/>
      <w:autoSpaceDN w:val="0"/>
      <w:adjustRightInd w:val="0"/>
    </w:pPr>
    <w:rPr>
      <w:rFonts w:eastAsia="Times New Roman"/>
      <w:b/>
      <w:szCs w:val="20"/>
    </w:rPr>
  </w:style>
  <w:style w:type="character" w:customStyle="1" w:styleId="btx">
    <w:name w:val="btx"/>
    <w:basedOn w:val="DefaultParagraphFont"/>
    <w:rsid w:val="00A55956"/>
  </w:style>
  <w:style w:type="character" w:customStyle="1" w:styleId="prodgeneral1">
    <w:name w:val="prodgeneral1"/>
    <w:rsid w:val="00A55956"/>
    <w:rPr>
      <w:rFonts w:ascii="Verdana" w:hAnsi="Verdana" w:hint="default"/>
      <w:b w:val="0"/>
      <w:bCs w:val="0"/>
      <w:caps w:val="0"/>
      <w:color w:val="000000"/>
      <w:spacing w:val="0"/>
      <w:sz w:val="16"/>
      <w:szCs w:val="16"/>
    </w:rPr>
  </w:style>
  <w:style w:type="character" w:customStyle="1" w:styleId="summary1">
    <w:name w:val="summary1"/>
    <w:rsid w:val="00A55956"/>
    <w:rPr>
      <w:rFonts w:ascii="Arial" w:hAnsi="Arial" w:cs="Arial" w:hint="default"/>
      <w:sz w:val="18"/>
      <w:szCs w:val="18"/>
    </w:rPr>
  </w:style>
  <w:style w:type="paragraph" w:customStyle="1" w:styleId="ToRead">
    <w:name w:val="To Read"/>
    <w:basedOn w:val="Normal"/>
    <w:uiPriority w:val="99"/>
    <w:qFormat/>
    <w:rsid w:val="00A55956"/>
    <w:pPr>
      <w:ind w:left="720"/>
    </w:pPr>
    <w:rPr>
      <w:rFonts w:ascii="Verdana" w:eastAsia="Times New Roman" w:hAnsi="Verdana"/>
      <w:b/>
      <w:u w:val="single"/>
    </w:rPr>
  </w:style>
  <w:style w:type="character" w:customStyle="1" w:styleId="text3">
    <w:name w:val="text3"/>
    <w:basedOn w:val="DefaultParagraphFont"/>
    <w:rsid w:val="00A55956"/>
  </w:style>
  <w:style w:type="paragraph" w:customStyle="1" w:styleId="listlevel1">
    <w:name w:val="list level 1"/>
    <w:basedOn w:val="Normal"/>
    <w:uiPriority w:val="99"/>
    <w:qFormat/>
    <w:rsid w:val="00A5595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5595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55956"/>
  </w:style>
  <w:style w:type="paragraph" w:customStyle="1" w:styleId="PageNumber1">
    <w:name w:val="Page Number1"/>
    <w:basedOn w:val="Normal"/>
    <w:next w:val="Normal"/>
    <w:uiPriority w:val="99"/>
    <w:qFormat/>
    <w:rsid w:val="00A55956"/>
    <w:rPr>
      <w:rFonts w:eastAsia="Times New Roman"/>
    </w:rPr>
  </w:style>
  <w:style w:type="paragraph" w:customStyle="1" w:styleId="Card1">
    <w:name w:val="Card1"/>
    <w:uiPriority w:val="99"/>
    <w:qFormat/>
    <w:rsid w:val="00A5595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A5595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55956"/>
    <w:pPr>
      <w:ind w:left="288" w:right="288"/>
    </w:pPr>
    <w:rPr>
      <w:rFonts w:eastAsia="Times New Roman"/>
    </w:rPr>
  </w:style>
  <w:style w:type="paragraph" w:customStyle="1" w:styleId="3text">
    <w:name w:val="3text"/>
    <w:basedOn w:val="Normal"/>
    <w:uiPriority w:val="99"/>
    <w:qFormat/>
    <w:rsid w:val="00A55956"/>
    <w:pPr>
      <w:spacing w:before="100" w:beforeAutospacing="1" w:after="100" w:afterAutospacing="1"/>
    </w:pPr>
    <w:rPr>
      <w:rFonts w:eastAsia="Times New Roman"/>
      <w:sz w:val="24"/>
    </w:rPr>
  </w:style>
  <w:style w:type="character" w:customStyle="1" w:styleId="countrytitle1">
    <w:name w:val="countrytitle1"/>
    <w:rsid w:val="00A55956"/>
    <w:rPr>
      <w:rFonts w:ascii="Verdana" w:hAnsi="Verdana" w:hint="default"/>
      <w:b/>
      <w:bCs/>
      <w:color w:val="293643"/>
      <w:sz w:val="24"/>
      <w:szCs w:val="24"/>
    </w:rPr>
  </w:style>
  <w:style w:type="character" w:customStyle="1" w:styleId="storyheader1">
    <w:name w:val="storyheader1"/>
    <w:rsid w:val="00A55956"/>
    <w:rPr>
      <w:rFonts w:ascii="Verdana" w:hAnsi="Verdana" w:hint="default"/>
      <w:b/>
      <w:bCs/>
      <w:color w:val="000000"/>
      <w:sz w:val="21"/>
      <w:szCs w:val="21"/>
    </w:rPr>
  </w:style>
  <w:style w:type="paragraph" w:customStyle="1" w:styleId="TimesNewRoman12">
    <w:name w:val="TimesNewRoman12"/>
    <w:uiPriority w:val="99"/>
    <w:qFormat/>
    <w:rsid w:val="00A5595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A55956"/>
    <w:pPr>
      <w:spacing w:before="100" w:beforeAutospacing="1" w:after="100" w:afterAutospacing="1"/>
    </w:pPr>
    <w:rPr>
      <w:rFonts w:eastAsia="Times New Roman"/>
      <w:sz w:val="24"/>
    </w:rPr>
  </w:style>
  <w:style w:type="character" w:customStyle="1" w:styleId="cardunderlinedChar0">
    <w:name w:val="card underlined Char"/>
    <w:rsid w:val="00A55956"/>
    <w:rPr>
      <w:rFonts w:ascii="Arial" w:hAnsi="Arial"/>
      <w:sz w:val="22"/>
      <w:szCs w:val="24"/>
      <w:u w:val="single"/>
      <w:lang w:val="en-US" w:eastAsia="en-US" w:bidi="ar-SA"/>
    </w:rPr>
  </w:style>
  <w:style w:type="paragraph" w:customStyle="1" w:styleId="textChar">
    <w:name w:val="text Char"/>
    <w:basedOn w:val="Normal"/>
    <w:autoRedefine/>
    <w:uiPriority w:val="99"/>
    <w:qFormat/>
    <w:rsid w:val="00A55956"/>
    <w:rPr>
      <w:rFonts w:eastAsia="Times New Roman"/>
      <w:color w:val="000000"/>
      <w:sz w:val="18"/>
    </w:rPr>
  </w:style>
  <w:style w:type="character" w:customStyle="1" w:styleId="article1">
    <w:name w:val="article1"/>
    <w:rsid w:val="00A55956"/>
    <w:rPr>
      <w:rFonts w:ascii="Verdana" w:hAnsi="Verdana" w:hint="default"/>
      <w:color w:val="333333"/>
      <w:sz w:val="16"/>
      <w:szCs w:val="16"/>
    </w:rPr>
  </w:style>
  <w:style w:type="paragraph" w:customStyle="1" w:styleId="RepeatBlockHeading">
    <w:name w:val="Repeat Block Heading"/>
    <w:basedOn w:val="Normal"/>
    <w:autoRedefine/>
    <w:uiPriority w:val="99"/>
    <w:qFormat/>
    <w:rsid w:val="00A55956"/>
    <w:pPr>
      <w:jc w:val="center"/>
    </w:pPr>
    <w:rPr>
      <w:rFonts w:eastAsia="Times New Roman"/>
      <w:b/>
      <w:smallCaps/>
      <w:color w:val="000000"/>
      <w:sz w:val="24"/>
      <w:u w:val="thick"/>
    </w:rPr>
  </w:style>
  <w:style w:type="paragraph" w:customStyle="1" w:styleId="story-headline">
    <w:name w:val="story-headline"/>
    <w:basedOn w:val="Normal"/>
    <w:uiPriority w:val="99"/>
    <w:qFormat/>
    <w:rsid w:val="00A55956"/>
    <w:pPr>
      <w:spacing w:before="72" w:after="72"/>
    </w:pPr>
    <w:rPr>
      <w:rFonts w:eastAsia="Times New Roman"/>
      <w:b/>
      <w:bCs/>
      <w:sz w:val="26"/>
      <w:szCs w:val="26"/>
    </w:rPr>
  </w:style>
  <w:style w:type="paragraph" w:customStyle="1" w:styleId="story-body">
    <w:name w:val="story-body"/>
    <w:basedOn w:val="Normal"/>
    <w:uiPriority w:val="99"/>
    <w:qFormat/>
    <w:rsid w:val="00A55956"/>
    <w:pPr>
      <w:spacing w:before="100" w:beforeAutospacing="1" w:after="100" w:afterAutospacing="1"/>
    </w:pPr>
    <w:rPr>
      <w:rFonts w:eastAsia="Times New Roman"/>
    </w:rPr>
  </w:style>
  <w:style w:type="character" w:customStyle="1" w:styleId="story-posted-date1">
    <w:name w:val="story-posted-date1"/>
    <w:rsid w:val="00A55956"/>
    <w:rPr>
      <w:rFonts w:ascii="Arial" w:hAnsi="Arial" w:cs="Arial" w:hint="default"/>
      <w:b w:val="0"/>
      <w:bCs w:val="0"/>
      <w:sz w:val="19"/>
      <w:szCs w:val="19"/>
    </w:rPr>
  </w:style>
  <w:style w:type="paragraph" w:customStyle="1" w:styleId="story-dateline">
    <w:name w:val="story-dateline"/>
    <w:basedOn w:val="Normal"/>
    <w:uiPriority w:val="99"/>
    <w:qFormat/>
    <w:rsid w:val="00A55956"/>
    <w:rPr>
      <w:rFonts w:eastAsia="Times New Roman"/>
      <w:b/>
      <w:bCs/>
    </w:rPr>
  </w:style>
  <w:style w:type="paragraph" w:customStyle="1" w:styleId="TextofCards">
    <w:name w:val="Text of Cards"/>
    <w:basedOn w:val="Normal"/>
    <w:uiPriority w:val="99"/>
    <w:qFormat/>
    <w:rsid w:val="00A55956"/>
    <w:rPr>
      <w:rFonts w:eastAsia="Times New Roman"/>
      <w:color w:val="000000"/>
      <w:spacing w:val="6"/>
      <w:szCs w:val="23"/>
    </w:rPr>
  </w:style>
  <w:style w:type="paragraph" w:customStyle="1" w:styleId="Corpotesto">
    <w:name w:val="Corpo testo"/>
    <w:basedOn w:val="Normal"/>
    <w:uiPriority w:val="99"/>
    <w:qFormat/>
    <w:rsid w:val="00A5595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55956"/>
    <w:rPr>
      <w:rFonts w:eastAsia="SimSun" w:cs="Arial"/>
      <w:b/>
      <w:bCs/>
      <w:iCs/>
      <w:sz w:val="24"/>
      <w:szCs w:val="28"/>
      <w:lang w:val="en-US" w:eastAsia="zh-CN" w:bidi="ar-SA"/>
    </w:rPr>
  </w:style>
  <w:style w:type="paragraph" w:customStyle="1" w:styleId="PageHeading">
    <w:name w:val="Page Heading"/>
    <w:basedOn w:val="Heading2"/>
    <w:uiPriority w:val="99"/>
    <w:qFormat/>
    <w:rsid w:val="00A55956"/>
    <w:pPr>
      <w:keepLines w:val="0"/>
      <w:pageBreakBefore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A55956"/>
    <w:rPr>
      <w:rFonts w:eastAsia="Times New Roman"/>
      <w:b/>
      <w:bCs/>
      <w:sz w:val="24"/>
      <w:szCs w:val="24"/>
    </w:rPr>
  </w:style>
  <w:style w:type="character" w:customStyle="1" w:styleId="citation1">
    <w:name w:val="citation1"/>
    <w:rsid w:val="00A55956"/>
    <w:rPr>
      <w:rFonts w:ascii="Verdana" w:hAnsi="Verdana" w:hint="default"/>
      <w:sz w:val="17"/>
      <w:szCs w:val="17"/>
    </w:rPr>
  </w:style>
  <w:style w:type="paragraph" w:customStyle="1" w:styleId="OmniPage1">
    <w:name w:val="OmniPage #1"/>
    <w:basedOn w:val="Normal"/>
    <w:uiPriority w:val="99"/>
    <w:qFormat/>
    <w:rsid w:val="00A5595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5595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55956"/>
  </w:style>
  <w:style w:type="paragraph" w:customStyle="1" w:styleId="ProjectTitleLine">
    <w:name w:val="Project Title Line"/>
    <w:basedOn w:val="Normal"/>
    <w:next w:val="Normal"/>
    <w:autoRedefine/>
    <w:uiPriority w:val="99"/>
    <w:qFormat/>
    <w:rsid w:val="00A55956"/>
    <w:pPr>
      <w:jc w:val="center"/>
    </w:pPr>
    <w:rPr>
      <w:rFonts w:eastAsia="Times New Roman"/>
      <w:caps/>
      <w:szCs w:val="20"/>
    </w:rPr>
  </w:style>
  <w:style w:type="character" w:customStyle="1" w:styleId="fource1">
    <w:name w:val="fource1"/>
    <w:rsid w:val="00A55956"/>
    <w:rPr>
      <w:sz w:val="34"/>
      <w:szCs w:val="34"/>
    </w:rPr>
  </w:style>
  <w:style w:type="paragraph" w:customStyle="1" w:styleId="LanguageStrike">
    <w:name w:val="Language Strike"/>
    <w:basedOn w:val="Normal"/>
    <w:next w:val="Normal"/>
    <w:uiPriority w:val="99"/>
    <w:qFormat/>
    <w:rsid w:val="00A55956"/>
    <w:rPr>
      <w:rFonts w:eastAsia="Times New Roman"/>
      <w:strike/>
    </w:rPr>
  </w:style>
  <w:style w:type="character" w:customStyle="1" w:styleId="LanguageStrikeChar">
    <w:name w:val="Language Strike Char"/>
    <w:rsid w:val="00A5595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55956"/>
    <w:rPr>
      <w:rFonts w:eastAsia="Times New Roman"/>
      <w:szCs w:val="20"/>
      <w:u w:val="single"/>
    </w:rPr>
  </w:style>
  <w:style w:type="paragraph" w:customStyle="1" w:styleId="Normal10pt">
    <w:name w:val="Normal + 10 pt"/>
    <w:basedOn w:val="Normal"/>
    <w:uiPriority w:val="99"/>
    <w:qFormat/>
    <w:rsid w:val="00A55956"/>
    <w:rPr>
      <w:rFonts w:eastAsia="Times New Roman"/>
      <w:szCs w:val="20"/>
    </w:rPr>
  </w:style>
  <w:style w:type="paragraph" w:customStyle="1" w:styleId="cardChar1Char">
    <w:name w:val="card Char1 Char"/>
    <w:basedOn w:val="Normal"/>
    <w:uiPriority w:val="99"/>
    <w:qFormat/>
    <w:rsid w:val="00A55956"/>
    <w:pPr>
      <w:ind w:left="288" w:right="288"/>
    </w:pPr>
    <w:rPr>
      <w:rFonts w:eastAsia="Times New Roman"/>
      <w:szCs w:val="20"/>
    </w:rPr>
  </w:style>
  <w:style w:type="character" w:customStyle="1" w:styleId="ds">
    <w:name w:val="ds"/>
    <w:basedOn w:val="DefaultParagraphFont"/>
    <w:rsid w:val="00A55956"/>
  </w:style>
  <w:style w:type="character" w:customStyle="1" w:styleId="UnderliningChar1">
    <w:name w:val="Underlining Char1"/>
    <w:rsid w:val="00A55956"/>
    <w:rPr>
      <w:rFonts w:ascii="Arial Narrow" w:hAnsi="Arial Narrow"/>
      <w:szCs w:val="24"/>
      <w:u w:val="single"/>
      <w:lang w:val="en-US" w:eastAsia="en-US" w:bidi="ar-SA"/>
    </w:rPr>
  </w:style>
  <w:style w:type="character" w:customStyle="1" w:styleId="UnderliningChar2">
    <w:name w:val="Underlining Char2"/>
    <w:rsid w:val="00A55956"/>
    <w:rPr>
      <w:rFonts w:ascii="Arial Narrow" w:hAnsi="Arial Narrow"/>
      <w:szCs w:val="24"/>
      <w:u w:val="single"/>
      <w:lang w:val="en-US" w:eastAsia="en-US" w:bidi="ar-SA"/>
    </w:rPr>
  </w:style>
  <w:style w:type="character" w:customStyle="1" w:styleId="MicroTextChar1">
    <w:name w:val="MicroText Char1"/>
    <w:rsid w:val="00A55956"/>
    <w:rPr>
      <w:rFonts w:ascii="Arial Narrow" w:hAnsi="Arial Narrow"/>
      <w:sz w:val="12"/>
      <w:szCs w:val="24"/>
      <w:lang w:val="en-US" w:eastAsia="en-US" w:bidi="ar-SA"/>
    </w:rPr>
  </w:style>
  <w:style w:type="paragraph" w:customStyle="1" w:styleId="CM12">
    <w:name w:val="CM12"/>
    <w:basedOn w:val="Default"/>
    <w:next w:val="Default"/>
    <w:uiPriority w:val="99"/>
    <w:qFormat/>
    <w:rsid w:val="00A55956"/>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A55956"/>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A55956"/>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A55956"/>
    <w:rPr>
      <w:rFonts w:eastAsia="Times New Roman"/>
      <w:strike/>
      <w:szCs w:val="20"/>
    </w:rPr>
  </w:style>
  <w:style w:type="paragraph" w:customStyle="1" w:styleId="textbodyblack">
    <w:name w:val="textbodyblack"/>
    <w:basedOn w:val="Normal"/>
    <w:uiPriority w:val="99"/>
    <w:qFormat/>
    <w:rsid w:val="00A55956"/>
    <w:pPr>
      <w:spacing w:before="100" w:beforeAutospacing="1" w:after="100" w:afterAutospacing="1"/>
    </w:pPr>
    <w:rPr>
      <w:rFonts w:eastAsia="Times New Roman"/>
      <w:sz w:val="24"/>
    </w:rPr>
  </w:style>
  <w:style w:type="character" w:customStyle="1" w:styleId="DefaultPara">
    <w:name w:val="Default Para"/>
    <w:rsid w:val="00A55956"/>
    <w:rPr>
      <w:sz w:val="20"/>
    </w:rPr>
  </w:style>
  <w:style w:type="character" w:customStyle="1" w:styleId="SYSHYPERTEXT">
    <w:name w:val="SYS_HYPERTEXT"/>
    <w:rsid w:val="00A55956"/>
    <w:rPr>
      <w:color w:val="0000FF"/>
      <w:u w:val="single"/>
    </w:rPr>
  </w:style>
  <w:style w:type="character" w:customStyle="1" w:styleId="cardtextsmallCharCharCharCharCharCharCharCharCharCharCharChar">
    <w:name w:val="card text small Char Char Char Char Char Char Char Char Char Char Char Char"/>
    <w:rsid w:val="00A5595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5595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5595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A55956"/>
    <w:rPr>
      <w:rFonts w:ascii="Georgia" w:hAnsi="Georgia"/>
      <w:b/>
      <w:emboss/>
      <w:color w:val="000000"/>
      <w:sz w:val="48"/>
      <w:szCs w:val="48"/>
      <w:lang w:val="en-US" w:eastAsia="en-US" w:bidi="ar-SA"/>
    </w:rPr>
  </w:style>
  <w:style w:type="character" w:customStyle="1" w:styleId="citationunderlineChar">
    <w:name w:val="citation/underline Char"/>
    <w:rsid w:val="00A55956"/>
    <w:rPr>
      <w:b/>
      <w:sz w:val="24"/>
      <w:szCs w:val="24"/>
      <w:u w:val="single"/>
      <w:lang w:val="en-US" w:eastAsia="en-US" w:bidi="ar-SA"/>
    </w:rPr>
  </w:style>
  <w:style w:type="character" w:customStyle="1" w:styleId="StyleTagTimesNewRomanChar">
    <w:name w:val="Style Tag + Times New Roman Char"/>
    <w:rsid w:val="00A55956"/>
    <w:rPr>
      <w:b/>
      <w:bCs/>
      <w:noProof w:val="0"/>
      <w:sz w:val="24"/>
      <w:szCs w:val="24"/>
      <w:lang w:val="en-US" w:eastAsia="en-US" w:bidi="ar-SA"/>
    </w:rPr>
  </w:style>
  <w:style w:type="paragraph" w:customStyle="1" w:styleId="SmallCard">
    <w:name w:val="Small Card"/>
    <w:basedOn w:val="Normal"/>
    <w:uiPriority w:val="99"/>
    <w:qFormat/>
    <w:rsid w:val="00A5595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55956"/>
    <w:rPr>
      <w:rFonts w:ascii="Arial Narrow" w:hAnsi="Arial Narrow" w:cs="Arial"/>
      <w:b/>
      <w:bCs/>
      <w:iCs/>
      <w:sz w:val="24"/>
      <w:szCs w:val="28"/>
      <w:lang w:val="en-US" w:eastAsia="en-US" w:bidi="ar-SA"/>
    </w:rPr>
  </w:style>
  <w:style w:type="character" w:customStyle="1" w:styleId="StyleArialNarrow12ptBold">
    <w:name w:val="Style Arial Narrow 12 pt Bold"/>
    <w:rsid w:val="00A55956"/>
    <w:rPr>
      <w:rFonts w:ascii="Arial Narrow" w:hAnsi="Arial Narrow"/>
      <w:b/>
      <w:bCs/>
      <w:sz w:val="24"/>
    </w:rPr>
  </w:style>
  <w:style w:type="character" w:customStyle="1" w:styleId="UnderlinedCharChar1">
    <w:name w:val="Underlined Char Char1"/>
    <w:rsid w:val="00A55956"/>
    <w:rPr>
      <w:rFonts w:ascii="Bell MT" w:eastAsia="Times New Roman" w:hAnsi="Bell MT"/>
      <w:bCs/>
      <w:iCs/>
      <w:sz w:val="22"/>
      <w:u w:val="single"/>
    </w:rPr>
  </w:style>
  <w:style w:type="character" w:customStyle="1" w:styleId="Heading2CharChar2">
    <w:name w:val="Heading 2 Char Char2"/>
    <w:rsid w:val="00A55956"/>
    <w:rPr>
      <w:rFonts w:cs="Arial"/>
      <w:b/>
      <w:bCs/>
      <w:iCs/>
      <w:sz w:val="22"/>
      <w:szCs w:val="28"/>
      <w:lang w:val="en-US" w:eastAsia="en-US" w:bidi="ar-SA"/>
    </w:rPr>
  </w:style>
  <w:style w:type="paragraph" w:customStyle="1" w:styleId="CiteCorrected">
    <w:name w:val="Cite Corrected"/>
    <w:basedOn w:val="Normal"/>
    <w:link w:val="CiteCorrectedChar"/>
    <w:qFormat/>
    <w:rsid w:val="00A55956"/>
    <w:rPr>
      <w:rFonts w:eastAsia="Times New Roman"/>
      <w:b/>
      <w:bCs/>
      <w:sz w:val="24"/>
      <w:szCs w:val="16"/>
      <w:u w:val="single"/>
    </w:rPr>
  </w:style>
  <w:style w:type="character" w:customStyle="1" w:styleId="CiteCorrectedChar">
    <w:name w:val="Cite Corrected Char"/>
    <w:link w:val="CiteCorrected"/>
    <w:rsid w:val="00A55956"/>
    <w:rPr>
      <w:rFonts w:ascii="Calibri" w:eastAsia="Times New Roman" w:hAnsi="Calibri" w:cs="Calibri"/>
      <w:b/>
      <w:bCs/>
      <w:sz w:val="24"/>
      <w:szCs w:val="16"/>
      <w:u w:val="single"/>
    </w:rPr>
  </w:style>
  <w:style w:type="character" w:customStyle="1" w:styleId="cardtext-underlined0">
    <w:name w:val="card text- underlined"/>
    <w:rsid w:val="00A55956"/>
    <w:rPr>
      <w:rFonts w:ascii="Garamond" w:hAnsi="Garamond"/>
      <w:u w:val="single"/>
    </w:rPr>
  </w:style>
  <w:style w:type="character" w:customStyle="1" w:styleId="-newsgate-macro-cci-bullet-">
    <w:name w:val="-newsgate-macro-cci-bullet-"/>
    <w:basedOn w:val="DefaultParagraphFont"/>
    <w:rsid w:val="00A55956"/>
  </w:style>
  <w:style w:type="paragraph" w:customStyle="1" w:styleId="BriefTitle2">
    <w:name w:val="Brief Title 2"/>
    <w:basedOn w:val="Heading1"/>
    <w:uiPriority w:val="99"/>
    <w:qFormat/>
    <w:rsid w:val="00A5595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A55956"/>
    <w:rPr>
      <w:rFonts w:ascii="Calibri" w:eastAsiaTheme="majorEastAsia" w:hAnsi="Calibri" w:cstheme="majorBidi"/>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A55956"/>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A55956"/>
    <w:pPr>
      <w:spacing w:before="100" w:beforeAutospacing="1" w:after="100" w:afterAutospacing="1"/>
    </w:pPr>
    <w:rPr>
      <w:rFonts w:eastAsia="Times New Roman"/>
      <w:sz w:val="24"/>
    </w:rPr>
  </w:style>
  <w:style w:type="paragraph" w:customStyle="1" w:styleId="emready">
    <w:name w:val="emready"/>
    <w:basedOn w:val="Normal"/>
    <w:uiPriority w:val="99"/>
    <w:qFormat/>
    <w:rsid w:val="00A55956"/>
    <w:pPr>
      <w:spacing w:before="100" w:beforeAutospacing="1" w:after="100" w:afterAutospacing="1"/>
    </w:pPr>
    <w:rPr>
      <w:rFonts w:eastAsia="Times New Roman"/>
      <w:sz w:val="24"/>
    </w:rPr>
  </w:style>
  <w:style w:type="character" w:customStyle="1" w:styleId="CardHighlightChar">
    <w:name w:val="Card Highlight Char"/>
    <w:link w:val="CardHighlight"/>
    <w:locked/>
    <w:rsid w:val="00A5595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55956"/>
    <w:pPr>
      <w:shd w:val="clear" w:color="auto" w:fill="66FFFF"/>
    </w:pPr>
    <w:rPr>
      <w:rFonts w:eastAsia="Calibri"/>
      <w:u w:val="single"/>
    </w:rPr>
  </w:style>
  <w:style w:type="paragraph" w:customStyle="1" w:styleId="BlockHeaderHidden">
    <w:name w:val="Block Header Hidden"/>
    <w:link w:val="BlockHeaderHiddenChar"/>
    <w:qFormat/>
    <w:rsid w:val="00A55956"/>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A55956"/>
    <w:rPr>
      <w:rFonts w:eastAsia="MS Gothic" w:cs="Arial"/>
      <w:sz w:val="24"/>
    </w:rPr>
  </w:style>
  <w:style w:type="character" w:customStyle="1" w:styleId="cross-head">
    <w:name w:val="cross-head"/>
    <w:rsid w:val="00A55956"/>
  </w:style>
  <w:style w:type="character" w:customStyle="1" w:styleId="metaorigin">
    <w:name w:val="meta_origin"/>
    <w:rsid w:val="00A55956"/>
  </w:style>
  <w:style w:type="character" w:customStyle="1" w:styleId="mandelbrotrefrag">
    <w:name w:val="mandelbrot_refrag"/>
    <w:rsid w:val="00A55956"/>
  </w:style>
  <w:style w:type="character" w:customStyle="1" w:styleId="eminfo">
    <w:name w:val="eminfo"/>
    <w:rsid w:val="00A55956"/>
  </w:style>
  <w:style w:type="character" w:customStyle="1" w:styleId="emhighlight">
    <w:name w:val="emhighlight"/>
    <w:rsid w:val="00A55956"/>
  </w:style>
  <w:style w:type="character" w:customStyle="1" w:styleId="tkrname">
    <w:name w:val="tkrname"/>
    <w:rsid w:val="00A55956"/>
  </w:style>
  <w:style w:type="character" w:customStyle="1" w:styleId="tkrchange">
    <w:name w:val="tkrchange"/>
    <w:rsid w:val="00A55956"/>
  </w:style>
  <w:style w:type="character" w:customStyle="1" w:styleId="source-org">
    <w:name w:val="source-org"/>
    <w:rsid w:val="00A55956"/>
  </w:style>
  <w:style w:type="character" w:customStyle="1" w:styleId="StyleStyleunderlineBold11pt">
    <w:name w:val="Style Style underline + Bold + 11 pt"/>
    <w:rsid w:val="00A55956"/>
    <w:rPr>
      <w:bCs/>
      <w:sz w:val="20"/>
      <w:u w:val="single"/>
    </w:rPr>
  </w:style>
  <w:style w:type="character" w:customStyle="1" w:styleId="StyleunderlineAsianTimesNewRomanBold">
    <w:name w:val="Style underline + (Asian) Times New Roman Bold"/>
    <w:rsid w:val="00A5595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A55956"/>
    <w:rPr>
      <w:b/>
      <w:bCs/>
      <w:sz w:val="20"/>
      <w:u w:val="single"/>
      <w:bdr w:val="single" w:sz="4" w:space="0" w:color="auto" w:frame="1"/>
    </w:rPr>
  </w:style>
  <w:style w:type="character" w:customStyle="1" w:styleId="quotepeekbase">
    <w:name w:val="quotepeekbase"/>
    <w:rsid w:val="00A55956"/>
  </w:style>
  <w:style w:type="character" w:customStyle="1" w:styleId="NormalCard">
    <w:name w:val="Normal Card"/>
    <w:uiPriority w:val="1"/>
    <w:qFormat/>
    <w:rsid w:val="00A55956"/>
    <w:rPr>
      <w:rFonts w:ascii="Times New Roman" w:hAnsi="Times New Roman" w:cs="Times New Roman" w:hint="default"/>
      <w:sz w:val="24"/>
    </w:rPr>
  </w:style>
  <w:style w:type="character" w:customStyle="1" w:styleId="HighlightedUnderline0">
    <w:name w:val="Highlighted Underline"/>
    <w:uiPriority w:val="1"/>
    <w:qFormat/>
    <w:rsid w:val="00A55956"/>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A55956"/>
  </w:style>
  <w:style w:type="character" w:customStyle="1" w:styleId="Heading2Subtext">
    <w:name w:val="Heading 2 Subtext"/>
    <w:rsid w:val="00A55956"/>
    <w:rPr>
      <w:rFonts w:ascii="Times New Roman" w:hAnsi="Times New Roman" w:cs="Times New Roman" w:hint="default"/>
      <w:sz w:val="16"/>
    </w:rPr>
  </w:style>
  <w:style w:type="character" w:customStyle="1" w:styleId="label">
    <w:name w:val="label"/>
    <w:rsid w:val="00A55956"/>
  </w:style>
  <w:style w:type="paragraph" w:customStyle="1" w:styleId="nromal">
    <w:name w:val="nromal"/>
    <w:basedOn w:val="Normal"/>
    <w:uiPriority w:val="99"/>
    <w:qFormat/>
    <w:rsid w:val="00A55956"/>
    <w:pPr>
      <w:keepNext/>
      <w:keepLines/>
      <w:spacing w:before="200"/>
      <w:outlineLvl w:val="3"/>
    </w:pPr>
    <w:rPr>
      <w:rFonts w:eastAsia="Times New Roman" w:cs="Cambria"/>
      <w:b/>
      <w:iCs/>
    </w:rPr>
  </w:style>
  <w:style w:type="paragraph" w:customStyle="1" w:styleId="natural">
    <w:name w:val="natural"/>
    <w:basedOn w:val="Normal"/>
    <w:uiPriority w:val="99"/>
    <w:qFormat/>
    <w:rsid w:val="00A55956"/>
    <w:pPr>
      <w:keepNext/>
      <w:keepLines/>
      <w:spacing w:before="200"/>
      <w:outlineLvl w:val="3"/>
    </w:pPr>
    <w:rPr>
      <w:rFonts w:eastAsia="Times New Roman"/>
      <w:b/>
      <w:iCs/>
    </w:rPr>
  </w:style>
  <w:style w:type="paragraph" w:customStyle="1" w:styleId="nroaml">
    <w:name w:val="nroaml"/>
    <w:basedOn w:val="Normal"/>
    <w:uiPriority w:val="99"/>
    <w:qFormat/>
    <w:rsid w:val="00A55956"/>
    <w:pPr>
      <w:keepNext/>
      <w:keepLines/>
      <w:spacing w:before="200"/>
      <w:outlineLvl w:val="3"/>
    </w:pPr>
    <w:rPr>
      <w:rFonts w:eastAsia="Times New Roman"/>
      <w:b/>
      <w:iCs/>
    </w:rPr>
  </w:style>
  <w:style w:type="paragraph" w:customStyle="1" w:styleId="noraml">
    <w:name w:val="noraml"/>
    <w:basedOn w:val="Normal"/>
    <w:uiPriority w:val="99"/>
    <w:qFormat/>
    <w:rsid w:val="00A55956"/>
    <w:pPr>
      <w:keepNext/>
      <w:keepLines/>
      <w:spacing w:before="200"/>
      <w:outlineLvl w:val="3"/>
    </w:pPr>
    <w:rPr>
      <w:rFonts w:eastAsia="Times New Roman"/>
      <w:b/>
      <w:iCs/>
      <w:sz w:val="24"/>
    </w:rPr>
  </w:style>
  <w:style w:type="table" w:styleId="MediumGrid1">
    <w:name w:val="Medium Grid 1"/>
    <w:basedOn w:val="TableNormal"/>
    <w:uiPriority w:val="67"/>
    <w:rsid w:val="00A5595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55956"/>
    <w:rPr>
      <w:rFonts w:eastAsia="Calibri"/>
      <w:sz w:val="16"/>
      <w:szCs w:val="16"/>
    </w:rPr>
  </w:style>
  <w:style w:type="character" w:customStyle="1" w:styleId="SmallSizeParagraphChar">
    <w:name w:val="Small Size Paragraph Char"/>
    <w:link w:val="SmallSizeParagraph"/>
    <w:rsid w:val="00A55956"/>
    <w:rPr>
      <w:rFonts w:ascii="Calibri" w:eastAsia="Calibri" w:hAnsi="Calibri" w:cs="Calibri"/>
      <w:sz w:val="16"/>
      <w:szCs w:val="16"/>
    </w:rPr>
  </w:style>
  <w:style w:type="paragraph" w:customStyle="1" w:styleId="p0">
    <w:name w:val="p0"/>
    <w:basedOn w:val="Normal"/>
    <w:uiPriority w:val="99"/>
    <w:qFormat/>
    <w:rsid w:val="00A55956"/>
    <w:pPr>
      <w:spacing w:before="100" w:beforeAutospacing="1" w:after="100" w:afterAutospacing="1"/>
    </w:pPr>
    <w:rPr>
      <w:rFonts w:eastAsia="Times New Roman"/>
      <w:sz w:val="24"/>
    </w:rPr>
  </w:style>
  <w:style w:type="paragraph" w:customStyle="1" w:styleId="dropcap">
    <w:name w:val="dropcap"/>
    <w:basedOn w:val="Normal"/>
    <w:uiPriority w:val="99"/>
    <w:qFormat/>
    <w:rsid w:val="00A55956"/>
    <w:pPr>
      <w:spacing w:before="100" w:beforeAutospacing="1" w:after="100" w:afterAutospacing="1"/>
    </w:pPr>
    <w:rPr>
      <w:rFonts w:eastAsia="Times New Roman"/>
      <w:sz w:val="24"/>
    </w:rPr>
  </w:style>
  <w:style w:type="character" w:customStyle="1" w:styleId="Subtitle2">
    <w:name w:val="Subtitle2"/>
    <w:rsid w:val="00A55956"/>
  </w:style>
  <w:style w:type="character" w:customStyle="1" w:styleId="bioline">
    <w:name w:val="bioline"/>
    <w:rsid w:val="00A55956"/>
  </w:style>
  <w:style w:type="character" w:customStyle="1" w:styleId="articletitle0">
    <w:name w:val="article_title"/>
    <w:rsid w:val="00A55956"/>
  </w:style>
  <w:style w:type="character" w:customStyle="1" w:styleId="DebatenoramlChar">
    <w:name w:val="Debatenoraml Char"/>
    <w:link w:val="Debatenoraml"/>
    <w:locked/>
    <w:rsid w:val="00A55956"/>
    <w:rPr>
      <w:rFonts w:ascii="Times New Roman" w:hAnsi="Times New Roman"/>
    </w:rPr>
  </w:style>
  <w:style w:type="paragraph" w:customStyle="1" w:styleId="Debatenoraml">
    <w:name w:val="Debatenoraml"/>
    <w:basedOn w:val="NoSpacing"/>
    <w:link w:val="DebatenoramlChar"/>
    <w:qFormat/>
    <w:rsid w:val="00A55956"/>
    <w:rPr>
      <w:rFonts w:ascii="Times New Roman" w:hAnsi="Times New Roman" w:cstheme="minorBidi"/>
    </w:rPr>
  </w:style>
  <w:style w:type="character" w:customStyle="1" w:styleId="s2">
    <w:name w:val="s2"/>
    <w:rsid w:val="00A55956"/>
  </w:style>
  <w:style w:type="paragraph" w:customStyle="1" w:styleId="SynergyTag">
    <w:name w:val="SynergyTag"/>
    <w:basedOn w:val="Normal"/>
    <w:uiPriority w:val="99"/>
    <w:qFormat/>
    <w:rsid w:val="00A55956"/>
    <w:rPr>
      <w:rFonts w:eastAsia="Calibri"/>
      <w:b/>
    </w:rPr>
  </w:style>
  <w:style w:type="paragraph" w:customStyle="1" w:styleId="Quals">
    <w:name w:val="Quals"/>
    <w:basedOn w:val="Normal"/>
    <w:link w:val="QualsChar"/>
    <w:qFormat/>
    <w:rsid w:val="00A55956"/>
    <w:rPr>
      <w:rFonts w:eastAsia="Calibri"/>
      <w:sz w:val="18"/>
    </w:rPr>
  </w:style>
  <w:style w:type="character" w:customStyle="1" w:styleId="QualsChar">
    <w:name w:val="Quals Char"/>
    <w:link w:val="Quals"/>
    <w:rsid w:val="00A55956"/>
    <w:rPr>
      <w:rFonts w:ascii="Calibri" w:eastAsia="Calibri" w:hAnsi="Calibri" w:cs="Calibri"/>
      <w:sz w:val="18"/>
    </w:rPr>
  </w:style>
  <w:style w:type="character" w:customStyle="1" w:styleId="rightsnotice">
    <w:name w:val="rightsnotice"/>
    <w:rsid w:val="00A55956"/>
  </w:style>
  <w:style w:type="character" w:customStyle="1" w:styleId="Caption1">
    <w:name w:val="Caption1"/>
    <w:rsid w:val="00A55956"/>
  </w:style>
  <w:style w:type="character" w:customStyle="1" w:styleId="scaps">
    <w:name w:val="scaps"/>
    <w:rsid w:val="00A55956"/>
  </w:style>
  <w:style w:type="character" w:customStyle="1" w:styleId="current-article">
    <w:name w:val="current-article"/>
    <w:rsid w:val="00A55956"/>
  </w:style>
  <w:style w:type="character" w:customStyle="1" w:styleId="related-current-indicator">
    <w:name w:val="related-current-indicator"/>
    <w:rsid w:val="00A55956"/>
  </w:style>
  <w:style w:type="character" w:customStyle="1" w:styleId="bylclear">
    <w:name w:val="bylclear"/>
    <w:rsid w:val="00A55956"/>
  </w:style>
  <w:style w:type="character" w:customStyle="1" w:styleId="comments">
    <w:name w:val="comments"/>
    <w:rsid w:val="00A55956"/>
  </w:style>
  <w:style w:type="character" w:customStyle="1" w:styleId="essaytext">
    <w:name w:val="essaytext"/>
    <w:rsid w:val="00A55956"/>
  </w:style>
  <w:style w:type="character" w:customStyle="1" w:styleId="username">
    <w:name w:val="username"/>
    <w:rsid w:val="00A55956"/>
  </w:style>
  <w:style w:type="character" w:customStyle="1" w:styleId="toplinks">
    <w:name w:val="toplinks"/>
    <w:rsid w:val="00A55956"/>
  </w:style>
  <w:style w:type="paragraph" w:customStyle="1" w:styleId="BodyA">
    <w:name w:val="Body A"/>
    <w:uiPriority w:val="99"/>
    <w:qFormat/>
    <w:rsid w:val="00A5595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5595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55956"/>
    <w:rPr>
      <w:rFonts w:ascii="Calibri" w:eastAsia="Times New Roman" w:hAnsi="Calibri" w:cs="Calibri"/>
      <w:b/>
      <w:caps/>
      <w:szCs w:val="28"/>
      <w:u w:val="single"/>
    </w:rPr>
  </w:style>
  <w:style w:type="paragraph" w:customStyle="1" w:styleId="NotStarred">
    <w:name w:val="NotStarred"/>
    <w:basedOn w:val="Normal"/>
    <w:link w:val="NotStarredChar"/>
    <w:qFormat/>
    <w:rsid w:val="00A5595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55956"/>
    <w:rPr>
      <w:rFonts w:ascii="Calibri" w:eastAsia="Times New Roman" w:hAnsi="Calibri" w:cs="Calibri"/>
      <w:b/>
      <w:caps/>
      <w:szCs w:val="28"/>
      <w:u w:val="single"/>
    </w:rPr>
  </w:style>
  <w:style w:type="character" w:customStyle="1" w:styleId="see">
    <w:name w:val="see"/>
    <w:rsid w:val="00A55956"/>
  </w:style>
  <w:style w:type="character" w:customStyle="1" w:styleId="first-letter">
    <w:name w:val="first-letter"/>
    <w:rsid w:val="00A55956"/>
  </w:style>
  <w:style w:type="paragraph" w:customStyle="1" w:styleId="H4Tag">
    <w:name w:val="H4 (Tag)"/>
    <w:basedOn w:val="Normal"/>
    <w:link w:val="H4TagChar1"/>
    <w:qFormat/>
    <w:rsid w:val="00A55956"/>
    <w:rPr>
      <w:rFonts w:eastAsia="Calibri"/>
      <w:b/>
    </w:rPr>
  </w:style>
  <w:style w:type="character" w:customStyle="1" w:styleId="H4TagChar1">
    <w:name w:val="H4 (Tag) Char1"/>
    <w:link w:val="H4Tag"/>
    <w:rsid w:val="00A55956"/>
    <w:rPr>
      <w:rFonts w:ascii="Calibri" w:eastAsia="Calibri" w:hAnsi="Calibri" w:cs="Calibri"/>
      <w:b/>
    </w:rPr>
  </w:style>
  <w:style w:type="character" w:customStyle="1" w:styleId="citationgenerated">
    <w:name w:val="citation generated"/>
    <w:rsid w:val="00A55956"/>
  </w:style>
  <w:style w:type="character" w:customStyle="1" w:styleId="BoldandUnderlineCharCharCharChar">
    <w:name w:val="Bold and Underline Char Char Char Char"/>
    <w:rsid w:val="00A55956"/>
    <w:rPr>
      <w:b/>
      <w:noProof w:val="0"/>
      <w:u w:val="single"/>
      <w:lang w:val="en-US" w:eastAsia="en-US" w:bidi="ar-SA"/>
    </w:rPr>
  </w:style>
  <w:style w:type="paragraph" w:customStyle="1" w:styleId="NewHeading2">
    <w:name w:val="NewHeading2"/>
    <w:basedOn w:val="Normal"/>
    <w:link w:val="NewHeading2Char"/>
    <w:qFormat/>
    <w:rsid w:val="00A55956"/>
    <w:pPr>
      <w:spacing w:before="240" w:after="60"/>
    </w:pPr>
    <w:rPr>
      <w:rFonts w:eastAsia="Times New Roman"/>
      <w:b/>
      <w:szCs w:val="28"/>
      <w:u w:val="single"/>
    </w:rPr>
  </w:style>
  <w:style w:type="character" w:customStyle="1" w:styleId="NewHeading2Char">
    <w:name w:val="NewHeading2 Char"/>
    <w:link w:val="NewHeading2"/>
    <w:rsid w:val="00A55956"/>
    <w:rPr>
      <w:rFonts w:ascii="Calibri" w:eastAsia="Times New Roman" w:hAnsi="Calibri" w:cs="Calibri"/>
      <w:b/>
      <w:szCs w:val="28"/>
      <w:u w:val="single"/>
    </w:rPr>
  </w:style>
  <w:style w:type="paragraph" w:customStyle="1" w:styleId="CM32">
    <w:name w:val="CM3+2"/>
    <w:basedOn w:val="Normal"/>
    <w:next w:val="Normal"/>
    <w:uiPriority w:val="99"/>
    <w:qFormat/>
    <w:rsid w:val="00A5595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55956"/>
    <w:rPr>
      <w:rFonts w:eastAsia="Calibri"/>
    </w:rPr>
  </w:style>
  <w:style w:type="paragraph" w:customStyle="1" w:styleId="TagLine0">
    <w:name w:val="Tag Line"/>
    <w:basedOn w:val="Normal"/>
    <w:next w:val="FullText0"/>
    <w:uiPriority w:val="99"/>
    <w:qFormat/>
    <w:rsid w:val="00A55956"/>
    <w:rPr>
      <w:rFonts w:eastAsia="Times New Roman"/>
      <w:b/>
      <w:sz w:val="28"/>
    </w:rPr>
  </w:style>
  <w:style w:type="paragraph" w:customStyle="1" w:styleId="msolistparagraphcxspfirst">
    <w:name w:val="msolistparagraphcxspfirst"/>
    <w:basedOn w:val="Normal"/>
    <w:uiPriority w:val="99"/>
    <w:qFormat/>
    <w:rsid w:val="00A5595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55956"/>
    <w:pPr>
      <w:spacing w:before="100" w:beforeAutospacing="1" w:after="100" w:afterAutospacing="1"/>
    </w:pPr>
    <w:rPr>
      <w:rFonts w:eastAsia="Times New Roman"/>
      <w:sz w:val="24"/>
    </w:rPr>
  </w:style>
  <w:style w:type="paragraph" w:customStyle="1" w:styleId="Card6pt">
    <w:name w:val="Card 6pt"/>
    <w:basedOn w:val="Normal"/>
    <w:uiPriority w:val="99"/>
    <w:qFormat/>
    <w:rsid w:val="00A55956"/>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A55956"/>
    <w:rPr>
      <w:rFonts w:eastAsia="Times New Roman"/>
      <w:color w:val="000000"/>
      <w:u w:val="single"/>
    </w:rPr>
  </w:style>
  <w:style w:type="character" w:customStyle="1" w:styleId="StyleCardStyleBlackUnderlineChar">
    <w:name w:val="Style Card Style + Black Underline Char"/>
    <w:link w:val="StyleCardStyleBlackUnderline"/>
    <w:rsid w:val="00A55956"/>
    <w:rPr>
      <w:rFonts w:ascii="Calibri" w:eastAsia="Times New Roman" w:hAnsi="Calibri" w:cs="Calibri"/>
      <w:color w:val="000000"/>
      <w:u w:val="single"/>
    </w:rPr>
  </w:style>
  <w:style w:type="character" w:customStyle="1" w:styleId="titles">
    <w:name w:val="titles"/>
    <w:rsid w:val="00A55956"/>
  </w:style>
  <w:style w:type="paragraph" w:customStyle="1" w:styleId="StyleHeading2LatinArialMT13pt">
    <w:name w:val="Style Heading 2 + (Latin) ArialMT 13 pt"/>
    <w:basedOn w:val="Heading2"/>
    <w:next w:val="Heading2"/>
    <w:uiPriority w:val="99"/>
    <w:qFormat/>
    <w:rsid w:val="00A5595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A55956"/>
  </w:style>
  <w:style w:type="character" w:customStyle="1" w:styleId="subarticleheader">
    <w:name w:val="subarticleheader"/>
    <w:rsid w:val="00A55956"/>
  </w:style>
  <w:style w:type="character" w:customStyle="1" w:styleId="CardStyleChar">
    <w:name w:val="Card Style Char"/>
    <w:link w:val="CardStyle"/>
    <w:rsid w:val="00A55956"/>
    <w:rPr>
      <w:rFonts w:ascii="Calibri" w:hAnsi="Calibri" w:cs="Calibri"/>
    </w:rPr>
  </w:style>
  <w:style w:type="character" w:customStyle="1" w:styleId="newstitle1">
    <w:name w:val="newstitle1"/>
    <w:rsid w:val="00A55956"/>
  </w:style>
  <w:style w:type="character" w:customStyle="1" w:styleId="copy">
    <w:name w:val="copy"/>
    <w:rsid w:val="00A55956"/>
  </w:style>
  <w:style w:type="character" w:customStyle="1" w:styleId="topheadline">
    <w:name w:val="topheadline"/>
    <w:rsid w:val="00A55956"/>
  </w:style>
  <w:style w:type="paragraph" w:customStyle="1" w:styleId="StylecardThickunderline">
    <w:name w:val="Style card + Thick underline"/>
    <w:basedOn w:val="Normal"/>
    <w:link w:val="StylecardThickunderlineChar"/>
    <w:qFormat/>
    <w:rsid w:val="00A55956"/>
    <w:pPr>
      <w:ind w:left="288" w:right="288"/>
    </w:pPr>
    <w:rPr>
      <w:rFonts w:eastAsia="SimSun"/>
      <w:u w:val="single"/>
      <w:lang w:eastAsia="zh-CN"/>
    </w:rPr>
  </w:style>
  <w:style w:type="character" w:customStyle="1" w:styleId="StylecardThickunderlineChar">
    <w:name w:val="Style card + Thick underline Char"/>
    <w:link w:val="StylecardThickunderline"/>
    <w:rsid w:val="00A55956"/>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A5595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55956"/>
    <w:rPr>
      <w:rFonts w:ascii="Calibri" w:eastAsia="SimSun" w:hAnsi="Calibri" w:cs="Calibri"/>
      <w:b/>
      <w:bCs/>
      <w:u w:val="single"/>
      <w:lang w:eastAsia="zh-CN"/>
    </w:rPr>
  </w:style>
  <w:style w:type="character" w:customStyle="1" w:styleId="Stylereduce27pt">
    <w:name w:val="Style reduce2 + 7 pt"/>
    <w:rsid w:val="00A55956"/>
    <w:rPr>
      <w:rFonts w:ascii="Times New Roman" w:hAnsi="Times New Roman" w:cs="Arial"/>
      <w:color w:val="000000"/>
      <w:sz w:val="14"/>
      <w:szCs w:val="22"/>
    </w:rPr>
  </w:style>
  <w:style w:type="character" w:customStyle="1" w:styleId="srtitle">
    <w:name w:val="srtitle"/>
    <w:rsid w:val="00A55956"/>
  </w:style>
  <w:style w:type="paragraph" w:customStyle="1" w:styleId="CM27">
    <w:name w:val="CM27"/>
    <w:basedOn w:val="Default"/>
    <w:next w:val="Default"/>
    <w:uiPriority w:val="99"/>
    <w:qFormat/>
    <w:rsid w:val="00A55956"/>
    <w:rPr>
      <w:rFonts w:eastAsia="Calibri" w:cs="Times New Roman"/>
    </w:rPr>
  </w:style>
  <w:style w:type="character" w:customStyle="1" w:styleId="StyleStyleGaramond">
    <w:name w:val="Style Style Garamond +"/>
    <w:rsid w:val="00A55956"/>
    <w:rPr>
      <w:rFonts w:ascii="Garamond" w:hAnsi="Garamond" w:cs="Times New Roman"/>
      <w:sz w:val="20"/>
    </w:rPr>
  </w:style>
  <w:style w:type="character" w:customStyle="1" w:styleId="quotechar0">
    <w:name w:val="quotechar"/>
    <w:rsid w:val="00A55956"/>
  </w:style>
  <w:style w:type="character" w:customStyle="1" w:styleId="boldunderline0">
    <w:name w:val="boldunderline"/>
    <w:rsid w:val="00A55956"/>
  </w:style>
  <w:style w:type="paragraph" w:customStyle="1" w:styleId="font-null">
    <w:name w:val="font-null"/>
    <w:basedOn w:val="Normal"/>
    <w:uiPriority w:val="99"/>
    <w:qFormat/>
    <w:rsid w:val="00A55956"/>
    <w:pPr>
      <w:spacing w:before="100" w:beforeAutospacing="1" w:after="100" w:afterAutospacing="1"/>
    </w:pPr>
    <w:rPr>
      <w:rFonts w:eastAsia="Times New Roman"/>
      <w:sz w:val="24"/>
    </w:rPr>
  </w:style>
  <w:style w:type="paragraph" w:customStyle="1" w:styleId="rteindent1">
    <w:name w:val="rteindent1"/>
    <w:basedOn w:val="Normal"/>
    <w:uiPriority w:val="99"/>
    <w:qFormat/>
    <w:rsid w:val="00A55956"/>
    <w:pPr>
      <w:spacing w:before="100" w:beforeAutospacing="1" w:after="100" w:afterAutospacing="1"/>
    </w:pPr>
    <w:rPr>
      <w:rFonts w:eastAsia="Times New Roman"/>
      <w:sz w:val="24"/>
    </w:rPr>
  </w:style>
  <w:style w:type="character" w:customStyle="1" w:styleId="Date11">
    <w:name w:val="Date11"/>
    <w:rsid w:val="00A55956"/>
  </w:style>
  <w:style w:type="paragraph" w:customStyle="1" w:styleId="introduction">
    <w:name w:val="introduction"/>
    <w:basedOn w:val="Normal"/>
    <w:uiPriority w:val="99"/>
    <w:qFormat/>
    <w:rsid w:val="00A55956"/>
    <w:pPr>
      <w:spacing w:before="100" w:beforeAutospacing="1" w:after="100" w:afterAutospacing="1"/>
    </w:pPr>
    <w:rPr>
      <w:rFonts w:eastAsia="Times New Roman"/>
      <w:sz w:val="24"/>
    </w:rPr>
  </w:style>
  <w:style w:type="character" w:customStyle="1" w:styleId="Boxout">
    <w:name w:val="Box out"/>
    <w:uiPriority w:val="1"/>
    <w:qFormat/>
    <w:rsid w:val="00A55956"/>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A5595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55956"/>
    <w:pPr>
      <w:spacing w:before="100" w:beforeAutospacing="1" w:after="100" w:afterAutospacing="1"/>
    </w:pPr>
    <w:rPr>
      <w:rFonts w:eastAsia="Times New Roman"/>
      <w:sz w:val="24"/>
    </w:rPr>
  </w:style>
  <w:style w:type="character" w:customStyle="1" w:styleId="metad">
    <w:name w:val="metad"/>
    <w:rsid w:val="00A55956"/>
  </w:style>
  <w:style w:type="paragraph" w:customStyle="1" w:styleId="class">
    <w:name w:val="class"/>
    <w:basedOn w:val="Normal"/>
    <w:uiPriority w:val="99"/>
    <w:qFormat/>
    <w:rsid w:val="00A55956"/>
    <w:pPr>
      <w:spacing w:before="100" w:beforeAutospacing="1" w:after="100" w:afterAutospacing="1"/>
    </w:pPr>
    <w:rPr>
      <w:rFonts w:eastAsia="Times New Roman"/>
      <w:sz w:val="24"/>
    </w:rPr>
  </w:style>
  <w:style w:type="character" w:customStyle="1" w:styleId="sifr-alternate">
    <w:name w:val="sifr-alternate"/>
    <w:rsid w:val="00A55956"/>
  </w:style>
  <w:style w:type="character" w:customStyle="1" w:styleId="justify1">
    <w:name w:val="justify1"/>
    <w:rsid w:val="00A55956"/>
  </w:style>
  <w:style w:type="character" w:customStyle="1" w:styleId="artbody1">
    <w:name w:val="art_body1"/>
    <w:rsid w:val="00A55956"/>
    <w:rPr>
      <w:rFonts w:ascii="Arial" w:hAnsi="Arial" w:cs="Arial" w:hint="default"/>
    </w:rPr>
  </w:style>
  <w:style w:type="character" w:customStyle="1" w:styleId="UnderlineStyleChar">
    <w:name w:val="Underline Style Char"/>
    <w:link w:val="UnderlineStyle0"/>
    <w:rsid w:val="00A55956"/>
    <w:rPr>
      <w:rFonts w:ascii="Calibri" w:eastAsia="Times New Roman" w:hAnsi="Calibri" w:cs="Calibri"/>
      <w:b/>
      <w:sz w:val="24"/>
      <w:u w:val="single"/>
    </w:rPr>
  </w:style>
  <w:style w:type="character" w:customStyle="1" w:styleId="blocktitleChar0">
    <w:name w:val="block title Char"/>
    <w:link w:val="blocktitle1"/>
    <w:rsid w:val="00A55956"/>
    <w:rPr>
      <w:rFonts w:ascii="Calibri" w:eastAsia="Calibri" w:hAnsi="Calibri" w:cs="Calibri"/>
      <w:b/>
      <w:caps/>
      <w:sz w:val="28"/>
      <w:szCs w:val="28"/>
      <w:lang w:val="es-ES"/>
    </w:rPr>
  </w:style>
  <w:style w:type="paragraph" w:customStyle="1" w:styleId="Pa4">
    <w:name w:val="Pa4"/>
    <w:basedOn w:val="Normal"/>
    <w:next w:val="Normal"/>
    <w:uiPriority w:val="99"/>
    <w:qFormat/>
    <w:rsid w:val="00A55956"/>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A5595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55956"/>
    <w:pPr>
      <w:spacing w:before="100" w:beforeAutospacing="1" w:after="100" w:afterAutospacing="1"/>
    </w:pPr>
    <w:rPr>
      <w:rFonts w:eastAsia="Times New Roman"/>
      <w:sz w:val="24"/>
    </w:rPr>
  </w:style>
  <w:style w:type="character" w:customStyle="1" w:styleId="text2">
    <w:name w:val="text2"/>
    <w:rsid w:val="00A55956"/>
  </w:style>
  <w:style w:type="character" w:customStyle="1" w:styleId="articlehead2">
    <w:name w:val="articlehead2"/>
    <w:rsid w:val="00A55956"/>
  </w:style>
  <w:style w:type="character" w:customStyle="1" w:styleId="boldface">
    <w:name w:val="boldface"/>
    <w:rsid w:val="00A55956"/>
  </w:style>
  <w:style w:type="character" w:customStyle="1" w:styleId="Boxout0">
    <w:name w:val="Boxout"/>
    <w:uiPriority w:val="1"/>
    <w:qFormat/>
    <w:rsid w:val="00A55956"/>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A55956"/>
  </w:style>
  <w:style w:type="character" w:customStyle="1" w:styleId="storydate">
    <w:name w:val="storydate"/>
    <w:rsid w:val="00A55956"/>
  </w:style>
  <w:style w:type="paragraph" w:customStyle="1" w:styleId="summary">
    <w:name w:val="summary"/>
    <w:basedOn w:val="Normal"/>
    <w:uiPriority w:val="99"/>
    <w:qFormat/>
    <w:rsid w:val="00A55956"/>
    <w:pPr>
      <w:spacing w:before="100" w:beforeAutospacing="1" w:after="100" w:afterAutospacing="1"/>
    </w:pPr>
    <w:rPr>
      <w:rFonts w:eastAsia="Times New Roman"/>
      <w:sz w:val="24"/>
    </w:rPr>
  </w:style>
  <w:style w:type="paragraph" w:customStyle="1" w:styleId="Caption2">
    <w:name w:val="Caption2"/>
    <w:basedOn w:val="Normal"/>
    <w:uiPriority w:val="99"/>
    <w:qFormat/>
    <w:rsid w:val="00A55956"/>
    <w:pPr>
      <w:spacing w:before="100" w:beforeAutospacing="1" w:after="100" w:afterAutospacing="1"/>
    </w:pPr>
    <w:rPr>
      <w:rFonts w:eastAsia="Times New Roman"/>
      <w:sz w:val="24"/>
    </w:rPr>
  </w:style>
  <w:style w:type="character" w:customStyle="1" w:styleId="creditwrap">
    <w:name w:val="creditwrap"/>
    <w:rsid w:val="00A55956"/>
  </w:style>
  <w:style w:type="character" w:customStyle="1" w:styleId="DefaultChar1">
    <w:name w:val="Default Char1"/>
    <w:rsid w:val="00A55956"/>
    <w:rPr>
      <w:noProof w:val="0"/>
      <w:color w:val="000000"/>
      <w:lang w:val="en-US" w:eastAsia="en-US" w:bidi="ar-SA"/>
    </w:rPr>
  </w:style>
  <w:style w:type="paragraph" w:customStyle="1" w:styleId="MTDisplayEquation">
    <w:name w:val="MTDisplayEquation"/>
    <w:basedOn w:val="Normal"/>
    <w:next w:val="Normal"/>
    <w:link w:val="MTDisplayEquationChar"/>
    <w:qFormat/>
    <w:rsid w:val="00A5595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55956"/>
    <w:rPr>
      <w:rFonts w:ascii="Calibri" w:eastAsia="Times New Roman" w:hAnsi="Calibri" w:cs="Calibri"/>
      <w:bCs/>
      <w:lang w:bidi="he-IL"/>
    </w:rPr>
  </w:style>
  <w:style w:type="character" w:customStyle="1" w:styleId="textunderlineChar0">
    <w:name w:val="text underline Char"/>
    <w:rsid w:val="00A55956"/>
    <w:rPr>
      <w:sz w:val="24"/>
      <w:szCs w:val="22"/>
      <w:u w:val="thick"/>
      <w:lang w:val="en-US" w:eastAsia="en-US" w:bidi="ar-SA"/>
    </w:rPr>
  </w:style>
  <w:style w:type="character" w:customStyle="1" w:styleId="pmterms31">
    <w:name w:val="pmterms31"/>
    <w:rsid w:val="00A55956"/>
    <w:rPr>
      <w:b/>
      <w:bCs/>
      <w:i w:val="0"/>
      <w:iCs w:val="0"/>
      <w:color w:val="000000"/>
    </w:rPr>
  </w:style>
  <w:style w:type="character" w:customStyle="1" w:styleId="copyrightdescription">
    <w:name w:val="copyrightdescription"/>
    <w:rsid w:val="00A55956"/>
  </w:style>
  <w:style w:type="paragraph" w:customStyle="1" w:styleId="DebateFile">
    <w:name w:val="Debate File"/>
    <w:basedOn w:val="Normal"/>
    <w:uiPriority w:val="99"/>
    <w:qFormat/>
    <w:rsid w:val="00A55956"/>
    <w:pPr>
      <w:jc w:val="center"/>
    </w:pPr>
    <w:rPr>
      <w:rFonts w:ascii="Book Antiqua" w:eastAsia="Times New Roman" w:hAnsi="Book Antiqua"/>
      <w:b/>
      <w:sz w:val="28"/>
    </w:rPr>
  </w:style>
  <w:style w:type="character" w:customStyle="1" w:styleId="ft01">
    <w:name w:val="ft01"/>
    <w:rsid w:val="00A55956"/>
    <w:rPr>
      <w:rFonts w:ascii="Times" w:hAnsi="Times" w:cs="Times" w:hint="default"/>
      <w:color w:val="000000"/>
      <w:sz w:val="14"/>
      <w:szCs w:val="14"/>
    </w:rPr>
  </w:style>
  <w:style w:type="character" w:customStyle="1" w:styleId="ft11">
    <w:name w:val="ft11"/>
    <w:rsid w:val="00A55956"/>
    <w:rPr>
      <w:rFonts w:ascii="Times" w:hAnsi="Times" w:cs="Times" w:hint="default"/>
      <w:color w:val="000000"/>
      <w:sz w:val="17"/>
      <w:szCs w:val="17"/>
    </w:rPr>
  </w:style>
  <w:style w:type="character" w:customStyle="1" w:styleId="ft21">
    <w:name w:val="ft21"/>
    <w:rsid w:val="00A55956"/>
    <w:rPr>
      <w:rFonts w:ascii="Times" w:hAnsi="Times" w:cs="Times" w:hint="default"/>
      <w:color w:val="000000"/>
      <w:sz w:val="15"/>
      <w:szCs w:val="15"/>
    </w:rPr>
  </w:style>
  <w:style w:type="character" w:customStyle="1" w:styleId="ft31">
    <w:name w:val="ft31"/>
    <w:rsid w:val="00A55956"/>
    <w:rPr>
      <w:rFonts w:ascii="Times" w:hAnsi="Times" w:cs="Times" w:hint="default"/>
      <w:color w:val="000000"/>
      <w:sz w:val="15"/>
      <w:szCs w:val="15"/>
    </w:rPr>
  </w:style>
  <w:style w:type="paragraph" w:customStyle="1" w:styleId="Little">
    <w:name w:val="Little"/>
    <w:basedOn w:val="Normal"/>
    <w:next w:val="Normal"/>
    <w:uiPriority w:val="99"/>
    <w:qFormat/>
    <w:rsid w:val="00A55956"/>
    <w:pPr>
      <w:ind w:left="288"/>
    </w:pPr>
    <w:rPr>
      <w:rFonts w:ascii="Garamond" w:eastAsia="Times New Roman" w:hAnsi="Garamond"/>
      <w:sz w:val="16"/>
    </w:rPr>
  </w:style>
  <w:style w:type="paragraph" w:customStyle="1" w:styleId="AAAcard">
    <w:name w:val="AAAcard"/>
    <w:basedOn w:val="Normal"/>
    <w:link w:val="AAAcardChar"/>
    <w:uiPriority w:val="99"/>
    <w:qFormat/>
    <w:rsid w:val="00A55956"/>
    <w:pPr>
      <w:ind w:left="288" w:right="288"/>
    </w:pPr>
    <w:rPr>
      <w:rFonts w:eastAsia="Times New Roman"/>
    </w:rPr>
  </w:style>
  <w:style w:type="character" w:customStyle="1" w:styleId="dquo">
    <w:name w:val="dquo"/>
    <w:rsid w:val="00A55956"/>
  </w:style>
  <w:style w:type="character" w:customStyle="1" w:styleId="caps2">
    <w:name w:val="caps2"/>
    <w:rsid w:val="00A55956"/>
  </w:style>
  <w:style w:type="character" w:customStyle="1" w:styleId="ccs">
    <w:name w:val="c cs"/>
    <w:rsid w:val="00A55956"/>
  </w:style>
  <w:style w:type="character" w:customStyle="1" w:styleId="UnderlinedEvChar">
    <w:name w:val="Underlined Ev Char"/>
    <w:link w:val="UnderlinedEv"/>
    <w:rsid w:val="00A55956"/>
    <w:rPr>
      <w:rFonts w:ascii="Times New Roman" w:eastAsia="Times New Roman" w:hAnsi="Times New Roman"/>
      <w:u w:val="single"/>
    </w:rPr>
  </w:style>
  <w:style w:type="character" w:customStyle="1" w:styleId="dropshadow">
    <w:name w:val="dropshadow"/>
    <w:rsid w:val="00A55956"/>
  </w:style>
  <w:style w:type="character" w:customStyle="1" w:styleId="d05ws">
    <w:name w:val="d05ws"/>
    <w:rsid w:val="00A55956"/>
  </w:style>
  <w:style w:type="character" w:customStyle="1" w:styleId="rzibod">
    <w:name w:val="rzibod"/>
    <w:rsid w:val="00A55956"/>
  </w:style>
  <w:style w:type="paragraph" w:customStyle="1" w:styleId="Caption3">
    <w:name w:val="Caption3"/>
    <w:basedOn w:val="Normal"/>
    <w:uiPriority w:val="99"/>
    <w:qFormat/>
    <w:rsid w:val="00A55956"/>
    <w:pPr>
      <w:spacing w:before="100" w:beforeAutospacing="1" w:after="100" w:afterAutospacing="1"/>
    </w:pPr>
    <w:rPr>
      <w:rFonts w:eastAsia="Times New Roman"/>
      <w:sz w:val="24"/>
    </w:rPr>
  </w:style>
  <w:style w:type="character" w:customStyle="1" w:styleId="headertext">
    <w:name w:val="headertext"/>
    <w:rsid w:val="00A55956"/>
  </w:style>
  <w:style w:type="paragraph" w:customStyle="1" w:styleId="body-12-5">
    <w:name w:val="body-12-5"/>
    <w:basedOn w:val="Normal"/>
    <w:uiPriority w:val="99"/>
    <w:qFormat/>
    <w:rsid w:val="00A55956"/>
    <w:pPr>
      <w:spacing w:before="100" w:beforeAutospacing="1" w:after="100" w:afterAutospacing="1"/>
    </w:pPr>
    <w:rPr>
      <w:rFonts w:eastAsia="Times New Roman"/>
      <w:sz w:val="24"/>
    </w:rPr>
  </w:style>
  <w:style w:type="character" w:customStyle="1" w:styleId="endnote-reference">
    <w:name w:val="endnote-reference"/>
    <w:rsid w:val="00A55956"/>
  </w:style>
  <w:style w:type="character" w:customStyle="1" w:styleId="officialsname">
    <w:name w:val="official_s_name"/>
    <w:rsid w:val="00A55956"/>
  </w:style>
  <w:style w:type="character" w:customStyle="1" w:styleId="audience">
    <w:name w:val="audience"/>
    <w:rsid w:val="00A55956"/>
  </w:style>
  <w:style w:type="character" w:customStyle="1" w:styleId="normalchar1">
    <w:name w:val="normal__char"/>
    <w:rsid w:val="00A55956"/>
  </w:style>
  <w:style w:type="character" w:customStyle="1" w:styleId="hyperlink002cheading0020100200028block0020title0029char">
    <w:name w:val="hyperlink_002cheading_00201_0020_0028block_0020title_0029__char"/>
    <w:rsid w:val="00A55956"/>
  </w:style>
  <w:style w:type="character" w:customStyle="1" w:styleId="underline002cstyle0020bold0020underlinechar">
    <w:name w:val="underline_002cstyle_0020bold_0020underline__char"/>
    <w:rsid w:val="00A55956"/>
  </w:style>
  <w:style w:type="character" w:customStyle="1" w:styleId="copyboldblack">
    <w:name w:val="copyboldblack"/>
    <w:rsid w:val="00A55956"/>
  </w:style>
  <w:style w:type="character" w:customStyle="1" w:styleId="copybold">
    <w:name w:val="copybold"/>
    <w:rsid w:val="00A55956"/>
  </w:style>
  <w:style w:type="paragraph" w:customStyle="1" w:styleId="infuse">
    <w:name w:val="infuse"/>
    <w:basedOn w:val="Normal"/>
    <w:uiPriority w:val="99"/>
    <w:qFormat/>
    <w:rsid w:val="00A55956"/>
    <w:pPr>
      <w:spacing w:before="100" w:beforeAutospacing="1" w:after="100" w:afterAutospacing="1"/>
    </w:pPr>
    <w:rPr>
      <w:rFonts w:eastAsia="Times New Roman"/>
      <w:sz w:val="24"/>
    </w:rPr>
  </w:style>
  <w:style w:type="paragraph" w:customStyle="1" w:styleId="fontreg">
    <w:name w:val="font_reg"/>
    <w:basedOn w:val="Normal"/>
    <w:uiPriority w:val="99"/>
    <w:qFormat/>
    <w:rsid w:val="00A55956"/>
    <w:pPr>
      <w:spacing w:before="100" w:beforeAutospacing="1" w:after="100" w:afterAutospacing="1"/>
    </w:pPr>
    <w:rPr>
      <w:rFonts w:eastAsia="Times New Roman"/>
      <w:sz w:val="24"/>
    </w:rPr>
  </w:style>
  <w:style w:type="character" w:customStyle="1" w:styleId="articlebegin">
    <w:name w:val="articlebegin"/>
    <w:rsid w:val="00A55956"/>
  </w:style>
  <w:style w:type="character" w:customStyle="1" w:styleId="mediaoverlay">
    <w:name w:val="mediaoverlay"/>
    <w:rsid w:val="00A55956"/>
  </w:style>
  <w:style w:type="paragraph" w:customStyle="1" w:styleId="CITEF3">
    <w:name w:val="CITE F3"/>
    <w:uiPriority w:val="99"/>
    <w:qFormat/>
    <w:rsid w:val="00A55956"/>
    <w:pPr>
      <w:spacing w:after="0" w:line="240" w:lineRule="auto"/>
    </w:pPr>
    <w:rPr>
      <w:rFonts w:ascii="Georgia" w:eastAsia="SimSun" w:hAnsi="Georgia" w:cs="Times New Roman"/>
      <w:b/>
      <w:sz w:val="24"/>
      <w:szCs w:val="24"/>
      <w:lang w:eastAsia="zh-CN"/>
    </w:rPr>
  </w:style>
  <w:style w:type="character" w:customStyle="1" w:styleId="blogcaption">
    <w:name w:val="blog_caption"/>
    <w:rsid w:val="00A55956"/>
  </w:style>
  <w:style w:type="paragraph" w:customStyle="1" w:styleId="StyleBoldUnderlineTimesNewRoman">
    <w:name w:val="Style Bold Underline + Times New Roman"/>
    <w:link w:val="StyleBoldUnderlineTimesNewRomanChar"/>
    <w:qFormat/>
    <w:rsid w:val="00A5595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5595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5595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55956"/>
    <w:rPr>
      <w:rFonts w:ascii="Calibri" w:eastAsia="Calibri" w:hAnsi="Calibri" w:cs="Times New Roman"/>
      <w:sz w:val="20"/>
      <w:szCs w:val="20"/>
      <w:u w:val="single"/>
    </w:rPr>
  </w:style>
  <w:style w:type="character" w:customStyle="1" w:styleId="commnet-abuzz">
    <w:name w:val="commnet-abuzz"/>
    <w:rsid w:val="00A55956"/>
  </w:style>
  <w:style w:type="character" w:customStyle="1" w:styleId="fbconnectbuttontext">
    <w:name w:val="fbconnectbutton_text"/>
    <w:rsid w:val="00A55956"/>
  </w:style>
  <w:style w:type="character" w:customStyle="1" w:styleId="fbsharecountinner">
    <w:name w:val="fb_share_count_inner"/>
    <w:rsid w:val="00A55956"/>
  </w:style>
  <w:style w:type="character" w:customStyle="1" w:styleId="stbuttontext">
    <w:name w:val="stbuttontext"/>
    <w:rsid w:val="00A55956"/>
  </w:style>
  <w:style w:type="numbering" w:customStyle="1" w:styleId="NoList111111">
    <w:name w:val="No List111111"/>
    <w:next w:val="NoList"/>
    <w:uiPriority w:val="99"/>
    <w:semiHidden/>
    <w:unhideWhenUsed/>
    <w:rsid w:val="00A55956"/>
  </w:style>
  <w:style w:type="numbering" w:customStyle="1" w:styleId="NoList1111111">
    <w:name w:val="No List1111111"/>
    <w:next w:val="NoList"/>
    <w:uiPriority w:val="99"/>
    <w:semiHidden/>
    <w:unhideWhenUsed/>
    <w:rsid w:val="00A55956"/>
  </w:style>
  <w:style w:type="numbering" w:customStyle="1" w:styleId="NoList11111111">
    <w:name w:val="No List11111111"/>
    <w:next w:val="NoList"/>
    <w:uiPriority w:val="99"/>
    <w:semiHidden/>
    <w:unhideWhenUsed/>
    <w:rsid w:val="00A55956"/>
  </w:style>
  <w:style w:type="numbering" w:customStyle="1" w:styleId="NoList111111111">
    <w:name w:val="No List111111111"/>
    <w:next w:val="NoList"/>
    <w:uiPriority w:val="99"/>
    <w:semiHidden/>
    <w:unhideWhenUsed/>
    <w:rsid w:val="00A55956"/>
  </w:style>
  <w:style w:type="numbering" w:customStyle="1" w:styleId="NoList1111111111">
    <w:name w:val="No List1111111111"/>
    <w:next w:val="NoList"/>
    <w:uiPriority w:val="99"/>
    <w:semiHidden/>
    <w:unhideWhenUsed/>
    <w:rsid w:val="00A55956"/>
  </w:style>
  <w:style w:type="numbering" w:customStyle="1" w:styleId="NoList11111111111">
    <w:name w:val="No List11111111111"/>
    <w:next w:val="NoList"/>
    <w:uiPriority w:val="99"/>
    <w:semiHidden/>
    <w:unhideWhenUsed/>
    <w:rsid w:val="00A55956"/>
  </w:style>
  <w:style w:type="numbering" w:customStyle="1" w:styleId="NoList111111111111">
    <w:name w:val="No List111111111111"/>
    <w:next w:val="NoList"/>
    <w:uiPriority w:val="99"/>
    <w:semiHidden/>
    <w:unhideWhenUsed/>
    <w:rsid w:val="00A55956"/>
  </w:style>
  <w:style w:type="numbering" w:customStyle="1" w:styleId="NoList1111111111111">
    <w:name w:val="No List1111111111111"/>
    <w:next w:val="NoList"/>
    <w:uiPriority w:val="99"/>
    <w:semiHidden/>
    <w:unhideWhenUsed/>
    <w:rsid w:val="00A55956"/>
  </w:style>
  <w:style w:type="numbering" w:customStyle="1" w:styleId="NoList11111111111111">
    <w:name w:val="No List11111111111111"/>
    <w:next w:val="NoList"/>
    <w:uiPriority w:val="99"/>
    <w:semiHidden/>
    <w:unhideWhenUsed/>
    <w:rsid w:val="00A55956"/>
  </w:style>
  <w:style w:type="numbering" w:customStyle="1" w:styleId="NoList111111111111111">
    <w:name w:val="No List111111111111111"/>
    <w:next w:val="NoList"/>
    <w:uiPriority w:val="99"/>
    <w:semiHidden/>
    <w:unhideWhenUsed/>
    <w:rsid w:val="00A55956"/>
  </w:style>
  <w:style w:type="numbering" w:customStyle="1" w:styleId="NoList1111111111111111">
    <w:name w:val="No List1111111111111111"/>
    <w:next w:val="NoList"/>
    <w:uiPriority w:val="99"/>
    <w:semiHidden/>
    <w:unhideWhenUsed/>
    <w:rsid w:val="00A55956"/>
  </w:style>
  <w:style w:type="numbering" w:customStyle="1" w:styleId="NoList11111111111111111">
    <w:name w:val="No List11111111111111111"/>
    <w:next w:val="NoList"/>
    <w:uiPriority w:val="99"/>
    <w:semiHidden/>
    <w:unhideWhenUsed/>
    <w:rsid w:val="00A55956"/>
  </w:style>
  <w:style w:type="numbering" w:customStyle="1" w:styleId="NoList111111111111111111">
    <w:name w:val="No List111111111111111111"/>
    <w:next w:val="NoList"/>
    <w:uiPriority w:val="99"/>
    <w:semiHidden/>
    <w:unhideWhenUsed/>
    <w:rsid w:val="00A55956"/>
  </w:style>
  <w:style w:type="paragraph" w:customStyle="1" w:styleId="FreeFormA">
    <w:name w:val="Free Form A"/>
    <w:autoRedefine/>
    <w:uiPriority w:val="99"/>
    <w:qFormat/>
    <w:rsid w:val="00A5595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55956"/>
  </w:style>
  <w:style w:type="character" w:customStyle="1" w:styleId="bdx">
    <w:name w:val="bdx"/>
    <w:rsid w:val="00A55956"/>
  </w:style>
  <w:style w:type="character" w:customStyle="1" w:styleId="bdl">
    <w:name w:val="bdl"/>
    <w:rsid w:val="00A55956"/>
  </w:style>
  <w:style w:type="character" w:customStyle="1" w:styleId="CardNotUnderlinedChar1">
    <w:name w:val="Card Not Underlined Char1"/>
    <w:link w:val="CardNotUnderlined"/>
    <w:rsid w:val="00A55956"/>
    <w:rPr>
      <w:rFonts w:ascii="Bell MT" w:eastAsia="Calibri" w:hAnsi="Bell MT" w:cs="Calibri"/>
      <w:szCs w:val="20"/>
    </w:rPr>
  </w:style>
  <w:style w:type="character" w:customStyle="1" w:styleId="breadcrumbitemcurrent">
    <w:name w:val="breadcrumbitemcurrent"/>
    <w:rsid w:val="00A55956"/>
  </w:style>
  <w:style w:type="character" w:customStyle="1" w:styleId="bbl">
    <w:name w:val="bbl"/>
    <w:rsid w:val="00A55956"/>
  </w:style>
  <w:style w:type="character" w:customStyle="1" w:styleId="Date2">
    <w:name w:val="Date2"/>
    <w:rsid w:val="00A55956"/>
  </w:style>
  <w:style w:type="character" w:customStyle="1" w:styleId="itxtnewhookspan">
    <w:name w:val="itxtnewhookspan"/>
    <w:rsid w:val="00A55956"/>
  </w:style>
  <w:style w:type="character" w:customStyle="1" w:styleId="gstxthlt">
    <w:name w:val="gstxt_hlt"/>
    <w:rsid w:val="00A55956"/>
  </w:style>
  <w:style w:type="paragraph" w:customStyle="1" w:styleId="bodytextfp">
    <w:name w:val="bodytextfp"/>
    <w:basedOn w:val="Normal"/>
    <w:uiPriority w:val="99"/>
    <w:qFormat/>
    <w:rsid w:val="00A55956"/>
    <w:pPr>
      <w:spacing w:before="100" w:beforeAutospacing="1" w:after="100" w:afterAutospacing="1"/>
    </w:pPr>
    <w:rPr>
      <w:rFonts w:eastAsia="Times New Roman"/>
      <w:sz w:val="24"/>
    </w:rPr>
  </w:style>
  <w:style w:type="paragraph" w:customStyle="1" w:styleId="subheader">
    <w:name w:val="subheader"/>
    <w:basedOn w:val="Normal"/>
    <w:uiPriority w:val="99"/>
    <w:qFormat/>
    <w:rsid w:val="00A55956"/>
    <w:pPr>
      <w:spacing w:before="100" w:beforeAutospacing="1" w:after="100" w:afterAutospacing="1"/>
    </w:pPr>
    <w:rPr>
      <w:rFonts w:eastAsia="Times New Roman"/>
      <w:sz w:val="24"/>
    </w:rPr>
  </w:style>
  <w:style w:type="character" w:customStyle="1" w:styleId="StyleBoldRed">
    <w:name w:val="Style Bold Red"/>
    <w:rsid w:val="00A55956"/>
    <w:rPr>
      <w:b/>
      <w:bCs/>
      <w:color w:val="auto"/>
    </w:rPr>
  </w:style>
  <w:style w:type="character" w:customStyle="1" w:styleId="StyleTimesNewRoman8pt">
    <w:name w:val="Style Times New Roman 8 pt"/>
    <w:rsid w:val="00A55956"/>
    <w:rPr>
      <w:rFonts w:ascii="Georgia" w:hAnsi="Georgia"/>
      <w:sz w:val="16"/>
    </w:rPr>
  </w:style>
  <w:style w:type="character" w:customStyle="1" w:styleId="StyleStyle7pt8pt">
    <w:name w:val="Style Style 7 pt + 8 pt"/>
    <w:rsid w:val="00A55956"/>
    <w:rPr>
      <w:sz w:val="16"/>
    </w:rPr>
  </w:style>
  <w:style w:type="character" w:customStyle="1" w:styleId="StyleStyleThickunderlineBold1">
    <w:name w:val="Style Style Thick underline + Bold1"/>
    <w:rsid w:val="00A55956"/>
    <w:rPr>
      <w:b/>
      <w:bCs/>
      <w:u w:val="thick"/>
    </w:rPr>
  </w:style>
  <w:style w:type="character" w:customStyle="1" w:styleId="StyleUnderline2">
    <w:name w:val="Style Underline2"/>
    <w:rsid w:val="00A55956"/>
    <w:rPr>
      <w:u w:val="single"/>
    </w:rPr>
  </w:style>
  <w:style w:type="character" w:customStyle="1" w:styleId="goldbldtext">
    <w:name w:val="goldbldtext"/>
    <w:rsid w:val="00A55956"/>
  </w:style>
  <w:style w:type="character" w:customStyle="1" w:styleId="PageHeaderLine2Char">
    <w:name w:val="PageHeaderLine2 Char"/>
    <w:link w:val="PageHeaderLine2"/>
    <w:rsid w:val="00A55956"/>
    <w:rPr>
      <w:rFonts w:ascii="Calibri" w:eastAsia="MS Mincho" w:hAnsi="Calibri" w:cs="Calibri"/>
      <w:b/>
      <w:szCs w:val="20"/>
    </w:rPr>
  </w:style>
  <w:style w:type="paragraph" w:customStyle="1" w:styleId="firstletter">
    <w:name w:val="firstletter"/>
    <w:basedOn w:val="Normal"/>
    <w:uiPriority w:val="99"/>
    <w:qFormat/>
    <w:rsid w:val="00A55956"/>
    <w:pPr>
      <w:spacing w:before="100" w:beforeAutospacing="1" w:after="100" w:afterAutospacing="1"/>
    </w:pPr>
    <w:rPr>
      <w:rFonts w:eastAsia="Times New Roman"/>
      <w:sz w:val="24"/>
    </w:rPr>
  </w:style>
  <w:style w:type="paragraph" w:customStyle="1" w:styleId="more">
    <w:name w:val="more"/>
    <w:basedOn w:val="Normal"/>
    <w:uiPriority w:val="99"/>
    <w:qFormat/>
    <w:rsid w:val="00A55956"/>
    <w:pPr>
      <w:spacing w:before="100" w:beforeAutospacing="1" w:after="100" w:afterAutospacing="1"/>
    </w:pPr>
    <w:rPr>
      <w:rFonts w:eastAsia="Times New Roman"/>
      <w:sz w:val="24"/>
    </w:rPr>
  </w:style>
  <w:style w:type="character" w:customStyle="1" w:styleId="cardshighlight0">
    <w:name w:val="cardshighlight"/>
    <w:rsid w:val="00A55956"/>
  </w:style>
  <w:style w:type="character" w:customStyle="1" w:styleId="cardsfont12pt1">
    <w:name w:val="cardsfont12pt"/>
    <w:rsid w:val="00A55956"/>
  </w:style>
  <w:style w:type="character" w:customStyle="1" w:styleId="ft6">
    <w:name w:val="ft6"/>
    <w:rsid w:val="00A55956"/>
  </w:style>
  <w:style w:type="paragraph" w:customStyle="1" w:styleId="H1numbered">
    <w:name w:val="H1 numbered"/>
    <w:basedOn w:val="Normal"/>
    <w:uiPriority w:val="99"/>
    <w:qFormat/>
    <w:rsid w:val="00A55956"/>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55956"/>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55956"/>
  </w:style>
  <w:style w:type="character" w:customStyle="1" w:styleId="backcontent">
    <w:name w:val="backcontent"/>
    <w:rsid w:val="00A55956"/>
  </w:style>
  <w:style w:type="character" w:customStyle="1" w:styleId="daystmp">
    <w:name w:val="daystmp"/>
    <w:rsid w:val="00A55956"/>
  </w:style>
  <w:style w:type="paragraph" w:customStyle="1" w:styleId="in">
    <w:name w:val="in"/>
    <w:basedOn w:val="Normal"/>
    <w:uiPriority w:val="99"/>
    <w:qFormat/>
    <w:rsid w:val="00A55956"/>
    <w:pPr>
      <w:spacing w:before="100" w:beforeAutospacing="1" w:after="100" w:afterAutospacing="1"/>
    </w:pPr>
    <w:rPr>
      <w:rFonts w:eastAsia="Times New Roman"/>
      <w:sz w:val="24"/>
    </w:rPr>
  </w:style>
  <w:style w:type="character" w:customStyle="1" w:styleId="cardsfont12ptchar">
    <w:name w:val="cardsfont12ptchar"/>
    <w:rsid w:val="00A55956"/>
  </w:style>
  <w:style w:type="character" w:customStyle="1" w:styleId="gal">
    <w:name w:val="gal"/>
    <w:rsid w:val="00A55956"/>
  </w:style>
  <w:style w:type="character" w:customStyle="1" w:styleId="submitted">
    <w:name w:val="submitted"/>
    <w:rsid w:val="00A55956"/>
  </w:style>
  <w:style w:type="paragraph" w:customStyle="1" w:styleId="imagecontain">
    <w:name w:val="imagecontain"/>
    <w:basedOn w:val="Normal"/>
    <w:uiPriority w:val="99"/>
    <w:qFormat/>
    <w:rsid w:val="00A55956"/>
    <w:pPr>
      <w:spacing w:before="100" w:beforeAutospacing="1" w:after="100" w:afterAutospacing="1"/>
    </w:pPr>
    <w:rPr>
      <w:rFonts w:eastAsia="Times New Roman"/>
      <w:sz w:val="24"/>
    </w:rPr>
  </w:style>
  <w:style w:type="character" w:customStyle="1" w:styleId="imagedateline">
    <w:name w:val="image_dateline"/>
    <w:rsid w:val="00A55956"/>
  </w:style>
  <w:style w:type="character" w:customStyle="1" w:styleId="authordatecharchar">
    <w:name w:val="authordatecharchar"/>
    <w:rsid w:val="00A55956"/>
  </w:style>
  <w:style w:type="character" w:customStyle="1" w:styleId="style1char0">
    <w:name w:val="style1char"/>
    <w:rsid w:val="00A55956"/>
  </w:style>
  <w:style w:type="character" w:customStyle="1" w:styleId="tagcharchar0">
    <w:name w:val="tagcharchar"/>
    <w:rsid w:val="00A55956"/>
  </w:style>
  <w:style w:type="character" w:customStyle="1" w:styleId="underlinedcharchar2">
    <w:name w:val="underlinedcharchar"/>
    <w:rsid w:val="00A55956"/>
  </w:style>
  <w:style w:type="paragraph" w:customStyle="1" w:styleId="CM62">
    <w:name w:val="CM62"/>
    <w:basedOn w:val="Normal"/>
    <w:next w:val="Normal"/>
    <w:uiPriority w:val="99"/>
    <w:qFormat/>
    <w:rsid w:val="00A5595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5595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55956"/>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A55956"/>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A55956"/>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A55956"/>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A55956"/>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A55956"/>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A55956"/>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A55956"/>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A55956"/>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A5595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A55956"/>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A5595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A55956"/>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5595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A55956"/>
    <w:rPr>
      <w:rFonts w:ascii="Georgia" w:eastAsia="Times New Roman" w:hAnsi="Georgia"/>
      <w:lang w:val="x-none" w:eastAsia="x-none"/>
    </w:rPr>
  </w:style>
  <w:style w:type="character" w:customStyle="1" w:styleId="cardCharCharChar1">
    <w:name w:val="card Char Char Char1"/>
    <w:rsid w:val="00A55956"/>
    <w:rPr>
      <w:lang w:val="en-US" w:eastAsia="en-US" w:bidi="ar-SA"/>
    </w:rPr>
  </w:style>
  <w:style w:type="character" w:customStyle="1" w:styleId="StylecardCharChar11ptChar">
    <w:name w:val="Style card Char Char + 11 pt Char"/>
    <w:link w:val="StylecardCharChar11pt"/>
    <w:rsid w:val="00A55956"/>
    <w:rPr>
      <w:rFonts w:ascii="Georgia" w:eastAsia="Times New Roman" w:hAnsi="Georgia" w:cs="Calibri"/>
      <w:szCs w:val="20"/>
      <w:lang w:val="x-none" w:eastAsia="x-none"/>
    </w:rPr>
  </w:style>
  <w:style w:type="paragraph" w:customStyle="1" w:styleId="NormalFont">
    <w:name w:val="Normal Font"/>
    <w:link w:val="NormalFontChar"/>
    <w:qFormat/>
    <w:rsid w:val="00A5595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55956"/>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A55956"/>
    <w:rPr>
      <w:u w:val="single"/>
      <w:lang w:val="x-none" w:eastAsia="x-none"/>
    </w:rPr>
  </w:style>
  <w:style w:type="character" w:customStyle="1" w:styleId="NormalFontChar">
    <w:name w:val="Normal Font Char"/>
    <w:link w:val="NormalFont"/>
    <w:rsid w:val="00A5595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5595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55956"/>
    <w:rPr>
      <w:b/>
      <w:bCs/>
      <w:u w:val="single"/>
      <w:lang w:val="x-none" w:eastAsia="x-none"/>
    </w:rPr>
  </w:style>
  <w:style w:type="character" w:customStyle="1" w:styleId="StyleNormalFont11ptBoldUnderlineChar">
    <w:name w:val="Style Normal Font + 11 pt Bold Underline Char"/>
    <w:link w:val="StyleNormalFont11ptBoldUnderline"/>
    <w:rsid w:val="00A55956"/>
    <w:rPr>
      <w:rFonts w:ascii="Times New Roman" w:eastAsia="Times New Roman" w:hAnsi="Times New Roman" w:cs="Times New Roman"/>
      <w:b/>
      <w:bCs/>
      <w:sz w:val="20"/>
      <w:szCs w:val="20"/>
      <w:u w:val="single"/>
      <w:lang w:val="x-none" w:eastAsia="x-none"/>
    </w:rPr>
  </w:style>
  <w:style w:type="character" w:customStyle="1" w:styleId="authors1">
    <w:name w:val="authors1"/>
    <w:rsid w:val="00A55956"/>
    <w:rPr>
      <w:rFonts w:ascii="Verdana" w:hAnsi="Verdana" w:hint="default"/>
      <w:b/>
      <w:bCs/>
      <w:color w:val="006699"/>
      <w:sz w:val="20"/>
      <w:szCs w:val="20"/>
    </w:rPr>
  </w:style>
  <w:style w:type="character" w:customStyle="1" w:styleId="headlinesectionlarge">
    <w:name w:val="headline_section_large"/>
    <w:rsid w:val="00A55956"/>
  </w:style>
  <w:style w:type="paragraph" w:customStyle="1" w:styleId="formatvorlage2">
    <w:name w:val="formatvorlage2"/>
    <w:basedOn w:val="Normal"/>
    <w:uiPriority w:val="99"/>
    <w:qFormat/>
    <w:rsid w:val="00A55956"/>
    <w:pPr>
      <w:spacing w:before="100" w:beforeAutospacing="1" w:after="100" w:afterAutospacing="1"/>
    </w:pPr>
    <w:rPr>
      <w:rFonts w:eastAsia="Calibri"/>
      <w:sz w:val="24"/>
    </w:rPr>
  </w:style>
  <w:style w:type="character" w:customStyle="1" w:styleId="Styleunderline11ptBlack">
    <w:name w:val="Style underline + 11 pt Black"/>
    <w:rsid w:val="00A55956"/>
    <w:rPr>
      <w:color w:val="000000"/>
      <w:sz w:val="20"/>
      <w:u w:val="single"/>
    </w:rPr>
  </w:style>
  <w:style w:type="character" w:customStyle="1" w:styleId="Styleunderline11ptBoldBlack">
    <w:name w:val="Style underline + 11 pt Bold Black"/>
    <w:rsid w:val="00A55956"/>
    <w:rPr>
      <w:b/>
      <w:bCs/>
      <w:color w:val="000000"/>
      <w:sz w:val="20"/>
      <w:u w:val="single"/>
    </w:rPr>
  </w:style>
  <w:style w:type="paragraph" w:customStyle="1" w:styleId="StyleTitle11ptNotBold">
    <w:name w:val="Style Title + 11 pt Not Bold"/>
    <w:basedOn w:val="Title"/>
    <w:link w:val="StyleTitle11ptNotBoldChar"/>
    <w:qFormat/>
    <w:rsid w:val="00A55956"/>
    <w:pPr>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A55956"/>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A55956"/>
    <w:pPr>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A55956"/>
    <w:rPr>
      <w:rFonts w:ascii="Georgia" w:eastAsia="Times New Roman" w:hAnsi="Georgia" w:cs="Times New Roman"/>
      <w:u w:val="single"/>
      <w:lang w:val="x-none" w:eastAsia="x-none"/>
    </w:rPr>
  </w:style>
  <w:style w:type="character" w:customStyle="1" w:styleId="Style11ptBoldBlackUnderlineBorderSinglesolidline">
    <w:name w:val="Style 11 pt Bold Black Underline Border: : (Single solid line ..."/>
    <w:rsid w:val="00A55956"/>
    <w:rPr>
      <w:b/>
      <w:bCs/>
      <w:color w:val="000000"/>
      <w:sz w:val="20"/>
      <w:u w:val="single"/>
      <w:bdr w:val="single" w:sz="4" w:space="0" w:color="auto"/>
    </w:rPr>
  </w:style>
  <w:style w:type="character" w:customStyle="1" w:styleId="StyleLatinMeridien-Italic11ptItalicUnderline">
    <w:name w:val="Style (Latin) Meridien-Italic 11 pt Italic Underline"/>
    <w:rsid w:val="00A55956"/>
    <w:rPr>
      <w:rFonts w:ascii="Meridien-Italic" w:hAnsi="Meridien-Italic"/>
      <w:i/>
      <w:iCs/>
      <w:sz w:val="20"/>
      <w:u w:val="single"/>
    </w:rPr>
  </w:style>
  <w:style w:type="character" w:customStyle="1" w:styleId="underlinestylechar0">
    <w:name w:val="underlinestylechar"/>
    <w:rsid w:val="00A55956"/>
  </w:style>
  <w:style w:type="character" w:customStyle="1" w:styleId="highlight0">
    <w:name w:val="highlight"/>
    <w:rsid w:val="00A55956"/>
  </w:style>
  <w:style w:type="character" w:customStyle="1" w:styleId="BlockHeaderHiddenChar">
    <w:name w:val="Block Header Hidden Char"/>
    <w:link w:val="BlockHeaderHidden"/>
    <w:locked/>
    <w:rsid w:val="00A55956"/>
    <w:rPr>
      <w:rFonts w:ascii="Georgia" w:eastAsia="Times New Roman" w:hAnsi="Georgia" w:cs="Times New Roman"/>
      <w:b/>
      <w:bCs/>
      <w:sz w:val="32"/>
      <w:szCs w:val="26"/>
      <w:u w:val="single"/>
    </w:rPr>
  </w:style>
  <w:style w:type="paragraph" w:customStyle="1" w:styleId="deck">
    <w:name w:val="deck"/>
    <w:basedOn w:val="Normal"/>
    <w:uiPriority w:val="99"/>
    <w:qFormat/>
    <w:rsid w:val="00A55956"/>
    <w:pPr>
      <w:spacing w:before="100" w:beforeAutospacing="1" w:after="100" w:afterAutospacing="1"/>
    </w:pPr>
    <w:rPr>
      <w:rFonts w:eastAsia="Times New Roman"/>
      <w:sz w:val="24"/>
    </w:rPr>
  </w:style>
  <w:style w:type="paragraph" w:customStyle="1" w:styleId="i1">
    <w:name w:val="i1"/>
    <w:basedOn w:val="Normal"/>
    <w:uiPriority w:val="99"/>
    <w:qFormat/>
    <w:rsid w:val="00A55956"/>
    <w:pPr>
      <w:spacing w:before="100" w:beforeAutospacing="1" w:after="100" w:afterAutospacing="1"/>
    </w:pPr>
    <w:rPr>
      <w:rFonts w:eastAsia="Times New Roman"/>
      <w:sz w:val="24"/>
    </w:rPr>
  </w:style>
  <w:style w:type="paragraph" w:customStyle="1" w:styleId="question">
    <w:name w:val="question"/>
    <w:basedOn w:val="Normal"/>
    <w:uiPriority w:val="99"/>
    <w:qFormat/>
    <w:rsid w:val="00A55956"/>
    <w:pPr>
      <w:spacing w:before="100" w:beforeAutospacing="1" w:after="100" w:afterAutospacing="1"/>
    </w:pPr>
    <w:rPr>
      <w:rFonts w:eastAsia="Times New Roman"/>
      <w:sz w:val="24"/>
    </w:rPr>
  </w:style>
  <w:style w:type="paragraph" w:customStyle="1" w:styleId="bodycopy">
    <w:name w:val="bodycopy"/>
    <w:basedOn w:val="Normal"/>
    <w:uiPriority w:val="99"/>
    <w:qFormat/>
    <w:rsid w:val="00A55956"/>
    <w:pPr>
      <w:spacing w:before="100" w:beforeAutospacing="1" w:after="100" w:afterAutospacing="1"/>
    </w:pPr>
    <w:rPr>
      <w:rFonts w:eastAsia="Times New Roman"/>
      <w:sz w:val="24"/>
    </w:rPr>
  </w:style>
  <w:style w:type="character" w:customStyle="1" w:styleId="labeltext">
    <w:name w:val="labeltext"/>
    <w:rsid w:val="00A55956"/>
  </w:style>
  <w:style w:type="character" w:customStyle="1" w:styleId="viewlink">
    <w:name w:val="viewlink"/>
    <w:rsid w:val="00A55956"/>
  </w:style>
  <w:style w:type="character" w:customStyle="1" w:styleId="share">
    <w:name w:val="share"/>
    <w:rsid w:val="00A55956"/>
  </w:style>
  <w:style w:type="character" w:customStyle="1" w:styleId="inlinkchart">
    <w:name w:val="inlink_chart"/>
    <w:rsid w:val="00A55956"/>
  </w:style>
  <w:style w:type="character" w:customStyle="1" w:styleId="underLight">
    <w:name w:val="underLight"/>
    <w:uiPriority w:val="1"/>
    <w:qFormat/>
    <w:rsid w:val="00A5595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A55956"/>
  </w:style>
  <w:style w:type="character" w:customStyle="1" w:styleId="fbsharecountwrapper">
    <w:name w:val="fb_share_count_wrapper"/>
    <w:rsid w:val="00A55956"/>
  </w:style>
  <w:style w:type="character" w:customStyle="1" w:styleId="fbbuttontext">
    <w:name w:val="fb_button_text"/>
    <w:rsid w:val="00A55956"/>
  </w:style>
  <w:style w:type="character" w:customStyle="1" w:styleId="hw">
    <w:name w:val="hw"/>
    <w:rsid w:val="00A55956"/>
  </w:style>
  <w:style w:type="character" w:customStyle="1" w:styleId="linktotop">
    <w:name w:val="linktotop"/>
    <w:rsid w:val="00A55956"/>
  </w:style>
  <w:style w:type="character" w:customStyle="1" w:styleId="maintextbldleft">
    <w:name w:val="maintextbldleft"/>
    <w:rsid w:val="00A55956"/>
  </w:style>
  <w:style w:type="character" w:customStyle="1" w:styleId="maintextleft">
    <w:name w:val="maintextleft"/>
    <w:rsid w:val="00A55956"/>
  </w:style>
  <w:style w:type="character" w:customStyle="1" w:styleId="descriptionstyle1block">
    <w:name w:val="description style1 block"/>
    <w:rsid w:val="00A55956"/>
  </w:style>
  <w:style w:type="paragraph" w:customStyle="1" w:styleId="Fifth">
    <w:name w:val="Fifth"/>
    <w:basedOn w:val="Normal"/>
    <w:link w:val="FifthChar"/>
    <w:uiPriority w:val="99"/>
    <w:qFormat/>
    <w:rsid w:val="00A55956"/>
    <w:rPr>
      <w:rFonts w:eastAsia="Calibri"/>
    </w:rPr>
  </w:style>
  <w:style w:type="character" w:customStyle="1" w:styleId="gutter-right-1">
    <w:name w:val="gutter-right-1"/>
    <w:basedOn w:val="DefaultParagraphFont"/>
    <w:rsid w:val="00A55956"/>
  </w:style>
  <w:style w:type="character" w:customStyle="1" w:styleId="ssl3">
    <w:name w:val="ss_l3"/>
    <w:rsid w:val="00A55956"/>
  </w:style>
  <w:style w:type="paragraph" w:customStyle="1" w:styleId="NoteLevel22">
    <w:name w:val="Note Level 22"/>
    <w:basedOn w:val="Normal"/>
    <w:next w:val="Normal"/>
    <w:uiPriority w:val="99"/>
    <w:qFormat/>
    <w:rsid w:val="00A55956"/>
    <w:pPr>
      <w:keepNext/>
      <w:ind w:left="288" w:right="288"/>
    </w:pPr>
    <w:rPr>
      <w:rFonts w:eastAsia="MS Gothic"/>
      <w:szCs w:val="20"/>
    </w:rPr>
  </w:style>
  <w:style w:type="paragraph" w:customStyle="1" w:styleId="svarticle">
    <w:name w:val="svarticle"/>
    <w:basedOn w:val="Normal"/>
    <w:uiPriority w:val="99"/>
    <w:qFormat/>
    <w:rsid w:val="00A55956"/>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A55956"/>
    <w:rPr>
      <w:rFonts w:ascii="Times New Roman" w:eastAsia="Calibri" w:hAnsi="Times New Roman" w:cs="Times New Roman"/>
      <w:sz w:val="24"/>
      <w:szCs w:val="24"/>
      <w:lang w:eastAsia="zh-CN"/>
    </w:rPr>
  </w:style>
  <w:style w:type="character" w:customStyle="1" w:styleId="Header11">
    <w:name w:val="Header11"/>
    <w:rsid w:val="00A55956"/>
  </w:style>
  <w:style w:type="paragraph" w:customStyle="1" w:styleId="canvas-atom">
    <w:name w:val="canvas-atom"/>
    <w:basedOn w:val="Normal"/>
    <w:uiPriority w:val="99"/>
    <w:qFormat/>
    <w:rsid w:val="00A55956"/>
    <w:pPr>
      <w:spacing w:before="100" w:beforeAutospacing="1" w:after="100" w:afterAutospacing="1"/>
    </w:pPr>
    <w:rPr>
      <w:sz w:val="24"/>
    </w:rPr>
  </w:style>
  <w:style w:type="character" w:customStyle="1" w:styleId="posa">
    <w:name w:val="pos(a)"/>
    <w:basedOn w:val="DefaultParagraphFont"/>
    <w:rsid w:val="00A55956"/>
  </w:style>
  <w:style w:type="character" w:customStyle="1" w:styleId="u-hiddeninnarrowenv">
    <w:name w:val="u-hiddeninnarrowenv"/>
    <w:basedOn w:val="DefaultParagraphFont"/>
    <w:rsid w:val="00A55956"/>
  </w:style>
  <w:style w:type="character" w:customStyle="1" w:styleId="followbutton-bird">
    <w:name w:val="followbutton-bird"/>
    <w:basedOn w:val="DefaultParagraphFont"/>
    <w:rsid w:val="00A55956"/>
  </w:style>
  <w:style w:type="character" w:customStyle="1" w:styleId="tweetauthor-name">
    <w:name w:val="tweetauthor-name"/>
    <w:basedOn w:val="DefaultParagraphFont"/>
    <w:rsid w:val="00A55956"/>
  </w:style>
  <w:style w:type="character" w:customStyle="1" w:styleId="tweetauthor-verifiedbadge">
    <w:name w:val="tweetauthor-verifiedbadge"/>
    <w:basedOn w:val="DefaultParagraphFont"/>
    <w:rsid w:val="00A55956"/>
  </w:style>
  <w:style w:type="character" w:customStyle="1" w:styleId="tweetauthor-screenname">
    <w:name w:val="tweetauthor-screenname"/>
    <w:basedOn w:val="DefaultParagraphFont"/>
    <w:rsid w:val="00A55956"/>
  </w:style>
  <w:style w:type="paragraph" w:customStyle="1" w:styleId="tweet-text">
    <w:name w:val="tweet-text"/>
    <w:basedOn w:val="Normal"/>
    <w:uiPriority w:val="99"/>
    <w:qFormat/>
    <w:rsid w:val="00A55956"/>
    <w:pPr>
      <w:spacing w:before="100" w:beforeAutospacing="1" w:after="100" w:afterAutospacing="1"/>
    </w:pPr>
  </w:style>
  <w:style w:type="character" w:customStyle="1" w:styleId="u-hiddenvisually">
    <w:name w:val="u-hiddenvisually"/>
    <w:basedOn w:val="DefaultParagraphFont"/>
    <w:rsid w:val="00A55956"/>
  </w:style>
  <w:style w:type="character" w:customStyle="1" w:styleId="tweetaction-stat">
    <w:name w:val="tweetaction-stat"/>
    <w:basedOn w:val="DefaultParagraphFont"/>
    <w:rsid w:val="00A55956"/>
  </w:style>
  <w:style w:type="character" w:customStyle="1" w:styleId="related">
    <w:name w:val="related"/>
    <w:basedOn w:val="DefaultParagraphFont"/>
    <w:rsid w:val="00A55956"/>
  </w:style>
  <w:style w:type="character" w:customStyle="1" w:styleId="related-content">
    <w:name w:val="related-content"/>
    <w:basedOn w:val="DefaultParagraphFont"/>
    <w:rsid w:val="00A55956"/>
  </w:style>
  <w:style w:type="character" w:customStyle="1" w:styleId="name-of-author">
    <w:name w:val="name-of-author"/>
    <w:basedOn w:val="DefaultParagraphFont"/>
    <w:rsid w:val="00A55956"/>
  </w:style>
  <w:style w:type="character" w:customStyle="1" w:styleId="first-name">
    <w:name w:val="first-name"/>
    <w:basedOn w:val="DefaultParagraphFont"/>
    <w:rsid w:val="00A55956"/>
  </w:style>
  <w:style w:type="character" w:customStyle="1" w:styleId="last-name">
    <w:name w:val="last-name"/>
    <w:basedOn w:val="DefaultParagraphFont"/>
    <w:rsid w:val="00A55956"/>
  </w:style>
  <w:style w:type="paragraph" w:customStyle="1" w:styleId="graf">
    <w:name w:val="graf"/>
    <w:basedOn w:val="Normal"/>
    <w:uiPriority w:val="99"/>
    <w:qFormat/>
    <w:rsid w:val="00A55956"/>
    <w:pPr>
      <w:spacing w:before="100" w:beforeAutospacing="1" w:after="100" w:afterAutospacing="1"/>
    </w:pPr>
  </w:style>
  <w:style w:type="character" w:customStyle="1" w:styleId="caption10">
    <w:name w:val="caption1"/>
    <w:basedOn w:val="DefaultParagraphFont"/>
    <w:rsid w:val="00A55956"/>
  </w:style>
  <w:style w:type="paragraph" w:customStyle="1" w:styleId="column">
    <w:name w:val="column"/>
    <w:basedOn w:val="Normal"/>
    <w:uiPriority w:val="99"/>
    <w:qFormat/>
    <w:rsid w:val="00A55956"/>
    <w:pPr>
      <w:spacing w:before="100" w:beforeAutospacing="1" w:after="100" w:afterAutospacing="1"/>
    </w:pPr>
  </w:style>
  <w:style w:type="paragraph" w:customStyle="1" w:styleId="recirc-container">
    <w:name w:val="recirc-container"/>
    <w:basedOn w:val="Normal"/>
    <w:uiPriority w:val="99"/>
    <w:qFormat/>
    <w:rsid w:val="00A55956"/>
    <w:pPr>
      <w:spacing w:before="100" w:beforeAutospacing="1" w:after="100" w:afterAutospacing="1"/>
    </w:pPr>
    <w:rPr>
      <w:sz w:val="24"/>
    </w:rPr>
  </w:style>
  <w:style w:type="character" w:customStyle="1" w:styleId="recirc-text">
    <w:name w:val="&quot;recirc-text”"/>
    <w:basedOn w:val="DefaultParagraphFont"/>
    <w:rsid w:val="00A55956"/>
  </w:style>
  <w:style w:type="character" w:customStyle="1" w:styleId="video-icon">
    <w:name w:val="video-icon"/>
    <w:basedOn w:val="DefaultParagraphFont"/>
    <w:rsid w:val="00A55956"/>
  </w:style>
  <w:style w:type="paragraph" w:customStyle="1" w:styleId="selectionshareable">
    <w:name w:val="selectionshareable"/>
    <w:basedOn w:val="Normal"/>
    <w:uiPriority w:val="99"/>
    <w:qFormat/>
    <w:rsid w:val="00A55956"/>
    <w:pPr>
      <w:spacing w:before="100" w:beforeAutospacing="1" w:after="100" w:afterAutospacing="1"/>
    </w:pPr>
    <w:rPr>
      <w:sz w:val="24"/>
    </w:rPr>
  </w:style>
  <w:style w:type="character" w:customStyle="1" w:styleId="powa-shot-play-btn-text">
    <w:name w:val="powa-shot-play-btn-text"/>
    <w:basedOn w:val="DefaultParagraphFont"/>
    <w:rsid w:val="00A55956"/>
  </w:style>
  <w:style w:type="character" w:customStyle="1" w:styleId="powa-shot-click">
    <w:name w:val="powa-shot-click"/>
    <w:basedOn w:val="DefaultParagraphFont"/>
    <w:rsid w:val="00A55956"/>
  </w:style>
  <w:style w:type="character" w:customStyle="1" w:styleId="wpv-blurb">
    <w:name w:val="wpv-blurb"/>
    <w:basedOn w:val="DefaultParagraphFont"/>
    <w:rsid w:val="00A55956"/>
  </w:style>
  <w:style w:type="paragraph" w:customStyle="1" w:styleId="see-also">
    <w:name w:val="see-also"/>
    <w:basedOn w:val="Normal"/>
    <w:uiPriority w:val="99"/>
    <w:qFormat/>
    <w:rsid w:val="00A5595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55956"/>
  </w:style>
  <w:style w:type="character" w:customStyle="1" w:styleId="m-2745674872889869693gmail-styleunderline">
    <w:name w:val="m_-2745674872889869693gmail-styleunderline"/>
    <w:basedOn w:val="DefaultParagraphFont"/>
    <w:rsid w:val="00A55956"/>
  </w:style>
  <w:style w:type="character" w:customStyle="1" w:styleId="UnresolvedMention3">
    <w:name w:val="Unresolved Mention3"/>
    <w:basedOn w:val="DefaultParagraphFont"/>
    <w:uiPriority w:val="99"/>
    <w:unhideWhenUsed/>
    <w:rsid w:val="00A55956"/>
    <w:rPr>
      <w:color w:val="808080"/>
      <w:shd w:val="clear" w:color="auto" w:fill="E6E6E6"/>
    </w:rPr>
  </w:style>
  <w:style w:type="character" w:customStyle="1" w:styleId="UnresolvedMention4">
    <w:name w:val="Unresolved Mention4"/>
    <w:basedOn w:val="DefaultParagraphFont"/>
    <w:uiPriority w:val="99"/>
    <w:semiHidden/>
    <w:unhideWhenUsed/>
    <w:rsid w:val="00A55956"/>
    <w:rPr>
      <w:color w:val="808080"/>
      <w:shd w:val="clear" w:color="auto" w:fill="E6E6E6"/>
    </w:rPr>
  </w:style>
  <w:style w:type="character" w:customStyle="1" w:styleId="m-8082899869479211226gmail-styleunderline">
    <w:name w:val="m_-8082899869479211226gmail-styleunderline"/>
    <w:basedOn w:val="DefaultParagraphFont"/>
    <w:rsid w:val="00A55956"/>
  </w:style>
  <w:style w:type="paragraph" w:customStyle="1" w:styleId="NoteLevel23">
    <w:name w:val="Note Level 23"/>
    <w:basedOn w:val="Normal"/>
    <w:next w:val="Normal"/>
    <w:uiPriority w:val="99"/>
    <w:qFormat/>
    <w:rsid w:val="00A55956"/>
    <w:pPr>
      <w:keepNext/>
      <w:ind w:left="288" w:right="288"/>
    </w:pPr>
    <w:rPr>
      <w:rFonts w:eastAsia="MS Gothic"/>
      <w:szCs w:val="20"/>
    </w:rPr>
  </w:style>
  <w:style w:type="character" w:customStyle="1" w:styleId="Heading5Char1">
    <w:name w:val="Heading 5 Char1"/>
    <w:aliases w:val="Text Char1"/>
    <w:basedOn w:val="DefaultParagraphFont"/>
    <w:semiHidden/>
    <w:rsid w:val="00A55956"/>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A55956"/>
    <w:rPr>
      <w:rFonts w:ascii="Georgia" w:hAnsi="Georgia"/>
    </w:rPr>
  </w:style>
  <w:style w:type="paragraph" w:customStyle="1" w:styleId="NoteLevel24">
    <w:name w:val="Note Level 24"/>
    <w:basedOn w:val="Normal"/>
    <w:next w:val="Normal"/>
    <w:uiPriority w:val="99"/>
    <w:qFormat/>
    <w:rsid w:val="00A55956"/>
    <w:pPr>
      <w:keepNext/>
      <w:ind w:left="288" w:right="288"/>
    </w:pPr>
    <w:rPr>
      <w:rFonts w:eastAsia="MS Gothic"/>
      <w:sz w:val="24"/>
      <w:szCs w:val="20"/>
    </w:rPr>
  </w:style>
  <w:style w:type="paragraph" w:customStyle="1" w:styleId="NoteLevel25">
    <w:name w:val="Note Level 25"/>
    <w:basedOn w:val="Normal"/>
    <w:next w:val="Normal"/>
    <w:uiPriority w:val="99"/>
    <w:qFormat/>
    <w:rsid w:val="00A5595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55956"/>
  </w:style>
  <w:style w:type="character" w:customStyle="1" w:styleId="italics">
    <w:name w:val="italics"/>
    <w:basedOn w:val="DefaultParagraphFont"/>
    <w:rsid w:val="00A55956"/>
  </w:style>
  <w:style w:type="character" w:customStyle="1" w:styleId="swauthor">
    <w:name w:val="sw_author"/>
    <w:rsid w:val="00A55956"/>
  </w:style>
  <w:style w:type="paragraph" w:customStyle="1" w:styleId="PhoTag">
    <w:name w:val="PhoTag"/>
    <w:basedOn w:val="Normal"/>
    <w:next w:val="Normal"/>
    <w:autoRedefine/>
    <w:qFormat/>
    <w:rsid w:val="00A55956"/>
    <w:rPr>
      <w:b/>
    </w:rPr>
  </w:style>
  <w:style w:type="character" w:customStyle="1" w:styleId="boldunderlineChar3">
    <w:name w:val="bold underline Char"/>
    <w:basedOn w:val="DefaultParagraphFont"/>
    <w:rsid w:val="00A5595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55956"/>
    <w:rPr>
      <w:rFonts w:eastAsia="Times New Roman"/>
      <w:sz w:val="16"/>
      <w:szCs w:val="20"/>
    </w:rPr>
  </w:style>
  <w:style w:type="character" w:customStyle="1" w:styleId="ReallySmallChar">
    <w:name w:val="Really Small Char"/>
    <w:basedOn w:val="DefaultParagraphFont"/>
    <w:link w:val="ReallySmall"/>
    <w:rsid w:val="00A55956"/>
    <w:rPr>
      <w:rFonts w:ascii="Calibri" w:eastAsia="Times New Roman" w:hAnsi="Calibri" w:cs="Calibri"/>
      <w:sz w:val="16"/>
      <w:szCs w:val="20"/>
    </w:rPr>
  </w:style>
  <w:style w:type="paragraph" w:customStyle="1" w:styleId="PageTitle0">
    <w:name w:val="Page Title"/>
    <w:basedOn w:val="Normal"/>
    <w:next w:val="Normal"/>
    <w:qFormat/>
    <w:rsid w:val="00A55956"/>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5595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5595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55956"/>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55956"/>
    <w:rPr>
      <w:rFonts w:ascii="Calibri" w:eastAsia="Times New Roman" w:hAnsi="Calibri" w:cs="Times New Roman"/>
      <w:bCs/>
      <w:color w:val="000000"/>
      <w:sz w:val="16"/>
      <w:szCs w:val="28"/>
    </w:rPr>
  </w:style>
  <w:style w:type="paragraph" w:customStyle="1" w:styleId="TxBr5p1">
    <w:name w:val="TxBr_5p1"/>
    <w:basedOn w:val="Normal"/>
    <w:rsid w:val="00A5595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55956"/>
    <w:pPr>
      <w:ind w:left="400"/>
    </w:pPr>
    <w:rPr>
      <w:rFonts w:eastAsia="Calibri"/>
      <w:color w:val="000000"/>
    </w:rPr>
  </w:style>
  <w:style w:type="character" w:customStyle="1" w:styleId="flagicon">
    <w:name w:val="flagicon"/>
    <w:basedOn w:val="DefaultParagraphFont"/>
    <w:rsid w:val="00A55956"/>
  </w:style>
  <w:style w:type="character" w:customStyle="1" w:styleId="A11">
    <w:name w:val="A11"/>
    <w:rsid w:val="00A55956"/>
    <w:rPr>
      <w:rFonts w:ascii="Minion Pro" w:hAnsi="Minion Pro" w:cs="Minion Pro" w:hint="default"/>
      <w:color w:val="211D1E"/>
      <w:sz w:val="12"/>
      <w:szCs w:val="12"/>
    </w:rPr>
  </w:style>
  <w:style w:type="character" w:customStyle="1" w:styleId="A12">
    <w:name w:val="A12"/>
    <w:uiPriority w:val="99"/>
    <w:rsid w:val="00A55956"/>
    <w:rPr>
      <w:rFonts w:ascii="Minion Pro" w:hAnsi="Minion Pro" w:cs="Minion Pro" w:hint="default"/>
      <w:color w:val="211D1E"/>
      <w:sz w:val="22"/>
      <w:szCs w:val="22"/>
    </w:rPr>
  </w:style>
  <w:style w:type="character" w:customStyle="1" w:styleId="CitationChar1">
    <w:name w:val="Citation Char1"/>
    <w:basedOn w:val="DefaultParagraphFont"/>
    <w:rsid w:val="00A55956"/>
    <w:rPr>
      <w:rFonts w:ascii="Times New Roman" w:eastAsia="Times New Roman" w:hAnsi="Times New Roman" w:cs="Arial"/>
      <w:b/>
      <w:sz w:val="20"/>
      <w:szCs w:val="36"/>
    </w:rPr>
  </w:style>
  <w:style w:type="character" w:customStyle="1" w:styleId="bold-italic-sub-c">
    <w:name w:val="bold-italic-sub-c"/>
    <w:basedOn w:val="DefaultParagraphFont"/>
    <w:rsid w:val="00A55956"/>
  </w:style>
  <w:style w:type="character" w:customStyle="1" w:styleId="charoverride-4">
    <w:name w:val="charoverride-4"/>
    <w:basedOn w:val="DefaultParagraphFont"/>
    <w:rsid w:val="00A55956"/>
  </w:style>
  <w:style w:type="character" w:customStyle="1" w:styleId="charoverride-3">
    <w:name w:val="charoverride-3"/>
    <w:basedOn w:val="DefaultParagraphFont"/>
    <w:rsid w:val="00A55956"/>
  </w:style>
  <w:style w:type="paragraph" w:customStyle="1" w:styleId="tag1">
    <w:name w:val="tag1"/>
    <w:basedOn w:val="Normal"/>
    <w:qFormat/>
    <w:rsid w:val="00A55956"/>
    <w:rPr>
      <w:rFonts w:eastAsia="Times New Roman"/>
      <w:b/>
      <w:szCs w:val="20"/>
    </w:rPr>
  </w:style>
  <w:style w:type="paragraph" w:customStyle="1" w:styleId="tagcite2">
    <w:name w:val="tagcite"/>
    <w:basedOn w:val="Normal"/>
    <w:qFormat/>
    <w:rsid w:val="00A55956"/>
    <w:rPr>
      <w:rFonts w:eastAsia="Times New Roman"/>
      <w:b/>
    </w:rPr>
  </w:style>
  <w:style w:type="paragraph" w:customStyle="1" w:styleId="SmallFontCharCharChar">
    <w:name w:val="Small Font Char Char Char"/>
    <w:basedOn w:val="Normal"/>
    <w:uiPriority w:val="99"/>
    <w:qFormat/>
    <w:rsid w:val="00A55956"/>
    <w:rPr>
      <w:rFonts w:eastAsia="Times New Roman"/>
      <w:sz w:val="12"/>
    </w:rPr>
  </w:style>
  <w:style w:type="paragraph" w:customStyle="1" w:styleId="Regular">
    <w:name w:val="Regular"/>
    <w:qFormat/>
    <w:rsid w:val="00A55956"/>
    <w:pPr>
      <w:spacing w:after="0" w:line="240" w:lineRule="auto"/>
    </w:pPr>
    <w:rPr>
      <w:rFonts w:ascii="Garamond" w:eastAsia="Times New Roman" w:hAnsi="Garamond" w:cs="Arial"/>
      <w:bCs/>
      <w:kern w:val="20"/>
      <w:sz w:val="20"/>
      <w:szCs w:val="32"/>
    </w:rPr>
  </w:style>
  <w:style w:type="character" w:customStyle="1" w:styleId="tag1Char">
    <w:name w:val="tag1 Char"/>
    <w:rsid w:val="00A55956"/>
    <w:rPr>
      <w:b/>
      <w:bCs w:val="0"/>
      <w:sz w:val="24"/>
    </w:rPr>
  </w:style>
  <w:style w:type="character" w:customStyle="1" w:styleId="SmallFontCharCharCharChar">
    <w:name w:val="Small Font Char Char Char Char"/>
    <w:rsid w:val="00A55956"/>
    <w:rPr>
      <w:rFonts w:ascii="Arial" w:hAnsi="Arial" w:cs="Arial" w:hint="default"/>
      <w:sz w:val="12"/>
      <w:szCs w:val="24"/>
    </w:rPr>
  </w:style>
  <w:style w:type="character" w:customStyle="1" w:styleId="TagCiteChar2">
    <w:name w:val="TagCite Char"/>
    <w:rsid w:val="00A55956"/>
    <w:rPr>
      <w:rFonts w:ascii="Garamond" w:hAnsi="Garamond" w:hint="default"/>
      <w:b/>
      <w:bCs w:val="0"/>
      <w:sz w:val="24"/>
      <w:szCs w:val="24"/>
    </w:rPr>
  </w:style>
  <w:style w:type="character" w:customStyle="1" w:styleId="heading2char2charchar1">
    <w:name w:val="heading2char2charchar1"/>
    <w:rsid w:val="00A55956"/>
  </w:style>
  <w:style w:type="character" w:customStyle="1" w:styleId="charchar60">
    <w:name w:val="charchar6"/>
    <w:rsid w:val="00A55956"/>
  </w:style>
  <w:style w:type="character" w:customStyle="1" w:styleId="regtext">
    <w:name w:val="regtext"/>
    <w:uiPriority w:val="99"/>
    <w:rsid w:val="00A55956"/>
  </w:style>
  <w:style w:type="character" w:customStyle="1" w:styleId="bps-topic-ident">
    <w:name w:val="bps-topic-ident"/>
    <w:rsid w:val="00A55956"/>
  </w:style>
  <w:style w:type="character" w:customStyle="1" w:styleId="RegularChar">
    <w:name w:val="Regular Char"/>
    <w:rsid w:val="00A55956"/>
    <w:rPr>
      <w:rFonts w:ascii="Garamond" w:hAnsi="Garamond" w:cs="Arial" w:hint="default"/>
      <w:bCs/>
      <w:kern w:val="20"/>
      <w:szCs w:val="32"/>
      <w:lang w:val="en-US" w:eastAsia="en-US" w:bidi="ar-SA"/>
    </w:rPr>
  </w:style>
  <w:style w:type="character" w:customStyle="1" w:styleId="BoldunderlineChar4">
    <w:name w:val="Bold underline Char"/>
    <w:rsid w:val="00A5595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55956"/>
    <w:rPr>
      <w:b/>
      <w:lang w:val="en-US" w:eastAsia="en-US"/>
    </w:rPr>
  </w:style>
  <w:style w:type="paragraph" w:customStyle="1" w:styleId="FreeForm">
    <w:name w:val="Free Form"/>
    <w:qFormat/>
    <w:rsid w:val="00A55956"/>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A55956"/>
    <w:rPr>
      <w:rFonts w:eastAsia="Calibri"/>
      <w:b/>
      <w:noProof w:val="0"/>
      <w:sz w:val="22"/>
      <w:szCs w:val="22"/>
      <w:u w:val="single"/>
      <w:lang w:val="en-US" w:eastAsia="ar-SA" w:bidi="ar-SA"/>
    </w:rPr>
  </w:style>
  <w:style w:type="character" w:customStyle="1" w:styleId="StyleUnderlineCharChar">
    <w:name w:val="Style Underline Char Char"/>
    <w:rsid w:val="00A55956"/>
    <w:rPr>
      <w:rFonts w:ascii="Times New Roman" w:eastAsia="Times New Roman" w:hAnsi="Times New Roman" w:cs="Times New Roman"/>
      <w:sz w:val="20"/>
      <w:szCs w:val="20"/>
      <w:u w:val="single"/>
    </w:rPr>
  </w:style>
  <w:style w:type="character" w:customStyle="1" w:styleId="c1">
    <w:name w:val="c1"/>
    <w:rsid w:val="00A55956"/>
  </w:style>
  <w:style w:type="paragraph" w:customStyle="1" w:styleId="Hat2">
    <w:name w:val="Hat2"/>
    <w:basedOn w:val="Heading2"/>
    <w:next w:val="Heading2"/>
    <w:autoRedefine/>
    <w:uiPriority w:val="99"/>
    <w:qFormat/>
    <w:rsid w:val="00A55956"/>
    <w:pPr>
      <w:keepNext w:val="0"/>
      <w:keepLines w:val="0"/>
      <w:pageBreakBefore w:val="0"/>
      <w:jc w:val="left"/>
    </w:pPr>
    <w:rPr>
      <w:rFonts w:eastAsia="Calibri" w:cs="Times New Roman"/>
      <w:caps/>
      <w:sz w:val="20"/>
      <w:u w:val="none"/>
    </w:rPr>
  </w:style>
  <w:style w:type="character" w:customStyle="1" w:styleId="Highlight1">
    <w:name w:val="Highlight"/>
    <w:qFormat/>
    <w:rsid w:val="00A55956"/>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A5595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55956"/>
    <w:pPr>
      <w:spacing w:after="200" w:line="276" w:lineRule="auto"/>
    </w:pPr>
    <w:rPr>
      <w:rFonts w:ascii="Cambria" w:eastAsia="Times New Roman" w:hAnsi="Cambria" w:cs="Times New Roman"/>
      <w:u w:val="thick"/>
      <w:lang w:eastAsia="ko-KR"/>
    </w:rPr>
  </w:style>
  <w:style w:type="character" w:customStyle="1" w:styleId="Underline4">
    <w:name w:val="*Underline*"/>
    <w:rsid w:val="00A55956"/>
    <w:rPr>
      <w:rFonts w:ascii="Times New Roman" w:hAnsi="Times New Roman"/>
      <w:b/>
      <w:sz w:val="24"/>
      <w:u w:val="single"/>
    </w:rPr>
  </w:style>
  <w:style w:type="paragraph" w:customStyle="1" w:styleId="TxBr33p1">
    <w:name w:val="TxBr_33p1"/>
    <w:basedOn w:val="Normal"/>
    <w:uiPriority w:val="99"/>
    <w:qFormat/>
    <w:rsid w:val="00A5595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5595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55956"/>
    <w:rPr>
      <w:rFonts w:eastAsia="SimSun"/>
      <w:lang w:eastAsia="zh-CN"/>
    </w:rPr>
  </w:style>
  <w:style w:type="character" w:customStyle="1" w:styleId="Heading51">
    <w:name w:val="Heading 51"/>
    <w:aliases w:val="Heading 5 Char Char Char"/>
    <w:rsid w:val="00A55956"/>
    <w:rPr>
      <w:b/>
      <w:bCs/>
      <w:iCs/>
      <w:szCs w:val="26"/>
      <w:lang w:val="en-US" w:eastAsia="en-US" w:bidi="ar-SA"/>
    </w:rPr>
  </w:style>
  <w:style w:type="character" w:customStyle="1" w:styleId="comments-post">
    <w:name w:val="comments-post"/>
    <w:rsid w:val="00A55956"/>
  </w:style>
  <w:style w:type="character" w:customStyle="1" w:styleId="CardsFont6ptChar1">
    <w:name w:val="Cards + Font: 6 pt Char1"/>
    <w:link w:val="CardsFont6pt"/>
    <w:uiPriority w:val="99"/>
    <w:rsid w:val="00A55956"/>
    <w:rPr>
      <w:rFonts w:ascii="Calibri" w:hAnsi="Calibri" w:cs="Calibri"/>
      <w:sz w:val="12"/>
    </w:rPr>
  </w:style>
  <w:style w:type="character" w:customStyle="1" w:styleId="Hyperlink13">
    <w:name w:val="Hyperlink13"/>
    <w:rsid w:val="00A55956"/>
    <w:rPr>
      <w:b w:val="0"/>
      <w:bCs w:val="0"/>
      <w:strike w:val="0"/>
      <w:dstrike w:val="0"/>
      <w:color w:val="008000"/>
      <w:sz w:val="20"/>
      <w:szCs w:val="20"/>
      <w:u w:val="none"/>
      <w:effect w:val="none"/>
    </w:rPr>
  </w:style>
  <w:style w:type="character" w:customStyle="1" w:styleId="standardcontent1">
    <w:name w:val="standardcontent1"/>
    <w:rsid w:val="00A55956"/>
    <w:rPr>
      <w:rFonts w:ascii="Arial" w:hAnsi="Arial" w:cs="Arial" w:hint="default"/>
      <w:strike w:val="0"/>
      <w:dstrike w:val="0"/>
      <w:sz w:val="24"/>
      <w:szCs w:val="24"/>
      <w:u w:val="none"/>
      <w:effect w:val="none"/>
    </w:rPr>
  </w:style>
  <w:style w:type="character" w:customStyle="1" w:styleId="Hyperlink4">
    <w:name w:val="Hyperlink4"/>
    <w:rsid w:val="00A55956"/>
    <w:rPr>
      <w:color w:val="000066"/>
      <w:u w:val="single"/>
    </w:rPr>
  </w:style>
  <w:style w:type="paragraph" w:customStyle="1" w:styleId="rddateline">
    <w:name w:val="rddateline"/>
    <w:basedOn w:val="Normal"/>
    <w:uiPriority w:val="99"/>
    <w:qFormat/>
    <w:rsid w:val="00A55956"/>
    <w:rPr>
      <w:rFonts w:eastAsia="Calibri"/>
      <w:szCs w:val="20"/>
    </w:rPr>
  </w:style>
  <w:style w:type="paragraph" w:customStyle="1" w:styleId="rdheadline">
    <w:name w:val="rdheadline"/>
    <w:basedOn w:val="Normal"/>
    <w:uiPriority w:val="99"/>
    <w:qFormat/>
    <w:rsid w:val="00A5595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55956"/>
    <w:pPr>
      <w:spacing w:after="100" w:afterAutospacing="1"/>
    </w:pPr>
    <w:rPr>
      <w:rFonts w:ascii="Verdana" w:eastAsia="Calibri" w:hAnsi="Verdana"/>
      <w:szCs w:val="20"/>
    </w:rPr>
  </w:style>
  <w:style w:type="character" w:customStyle="1" w:styleId="rddeckline1">
    <w:name w:val="rddeckline1"/>
    <w:rsid w:val="00A55956"/>
    <w:rPr>
      <w:rFonts w:ascii="Verdana" w:hAnsi="Verdana" w:hint="default"/>
      <w:b/>
      <w:bCs/>
      <w:sz w:val="22"/>
      <w:szCs w:val="22"/>
    </w:rPr>
  </w:style>
  <w:style w:type="character" w:customStyle="1" w:styleId="link-external">
    <w:name w:val="link-external"/>
    <w:rsid w:val="00A55956"/>
  </w:style>
  <w:style w:type="character" w:customStyle="1" w:styleId="contact1">
    <w:name w:val="contact1"/>
    <w:rsid w:val="00A55956"/>
    <w:rPr>
      <w:rFonts w:ascii="Tahoma" w:hAnsi="Tahoma" w:cs="Tahoma" w:hint="default"/>
      <w:color w:val="999999"/>
      <w:sz w:val="20"/>
      <w:szCs w:val="20"/>
    </w:rPr>
  </w:style>
  <w:style w:type="character" w:customStyle="1" w:styleId="credits1">
    <w:name w:val="credits1"/>
    <w:rsid w:val="00A55956"/>
    <w:rPr>
      <w:rFonts w:ascii="Tahoma" w:hAnsi="Tahoma" w:cs="Tahoma" w:hint="default"/>
      <w:color w:val="999999"/>
      <w:sz w:val="16"/>
      <w:szCs w:val="16"/>
    </w:rPr>
  </w:style>
  <w:style w:type="paragraph" w:customStyle="1" w:styleId="Heading20">
    <w:name w:val="Heading2"/>
    <w:basedOn w:val="Normal"/>
    <w:link w:val="Heading2Char2"/>
    <w:qFormat/>
    <w:rsid w:val="00A55956"/>
    <w:pPr>
      <w:jc w:val="center"/>
    </w:pPr>
    <w:rPr>
      <w:rFonts w:eastAsia="Times New Roman"/>
      <w:b/>
      <w:caps/>
    </w:rPr>
  </w:style>
  <w:style w:type="character" w:customStyle="1" w:styleId="Heading2Char2">
    <w:name w:val="Heading2 Char"/>
    <w:link w:val="Heading20"/>
    <w:rsid w:val="00A55956"/>
    <w:rPr>
      <w:rFonts w:ascii="Calibri" w:eastAsia="Times New Roman" w:hAnsi="Calibri" w:cs="Calibri"/>
      <w:b/>
      <w:caps/>
    </w:rPr>
  </w:style>
  <w:style w:type="character" w:customStyle="1" w:styleId="Header2Char">
    <w:name w:val="Header2 Char"/>
    <w:rsid w:val="00A55956"/>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A5595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55956"/>
    <w:rPr>
      <w:rFonts w:ascii="Calibri" w:eastAsia="Times New Roman" w:hAnsi="Calibri" w:cs="Calibri"/>
      <w:u w:val="thick"/>
    </w:rPr>
  </w:style>
  <w:style w:type="paragraph" w:customStyle="1" w:styleId="StyleHeading212pt">
    <w:name w:val="Style Heading2 + 12 pt"/>
    <w:basedOn w:val="Heading20"/>
    <w:link w:val="StyleHeading212ptChar"/>
    <w:qFormat/>
    <w:rsid w:val="00A55956"/>
    <w:rPr>
      <w:bCs/>
    </w:rPr>
  </w:style>
  <w:style w:type="character" w:customStyle="1" w:styleId="StyleHeading212ptChar">
    <w:name w:val="Style Heading2 + 12 pt Char"/>
    <w:link w:val="StyleHeading212pt"/>
    <w:rsid w:val="00A55956"/>
    <w:rPr>
      <w:rFonts w:ascii="Calibri" w:eastAsia="Times New Roman" w:hAnsi="Calibri" w:cs="Calibri"/>
      <w:b/>
      <w:bCs/>
      <w:caps/>
    </w:rPr>
  </w:style>
  <w:style w:type="paragraph" w:customStyle="1" w:styleId="Heading212pt">
    <w:name w:val="Heading2 + 12 pt"/>
    <w:basedOn w:val="StyleHeading212pt"/>
    <w:link w:val="Heading212ptChar"/>
    <w:qFormat/>
    <w:rsid w:val="00A55956"/>
  </w:style>
  <w:style w:type="character" w:customStyle="1" w:styleId="Heading212ptChar">
    <w:name w:val="Heading2 + 12 pt Char"/>
    <w:link w:val="Heading212pt"/>
    <w:rsid w:val="00A55956"/>
    <w:rPr>
      <w:rFonts w:ascii="Calibri" w:eastAsia="Times New Roman" w:hAnsi="Calibri" w:cs="Calibri"/>
      <w:b/>
      <w:bCs/>
      <w:caps/>
    </w:rPr>
  </w:style>
  <w:style w:type="character" w:customStyle="1" w:styleId="StyleBoldText12pt10ptNotBoldKernat16pt">
    <w:name w:val="Style Bold Text 12 pt + 10 pt Not Bold Kern at 16 pt"/>
    <w:rsid w:val="00A5595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55956"/>
  </w:style>
  <w:style w:type="paragraph" w:customStyle="1" w:styleId="highlightcardtext">
    <w:name w:val="highlight card text"/>
    <w:basedOn w:val="evidencetext"/>
    <w:uiPriority w:val="99"/>
    <w:qFormat/>
    <w:rsid w:val="00A55956"/>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A55956"/>
    <w:pPr>
      <w:ind w:left="1440" w:right="2016"/>
    </w:pPr>
    <w:rPr>
      <w:rFonts w:eastAsia="Calibri"/>
      <w:sz w:val="18"/>
      <w:u w:val="single"/>
    </w:rPr>
  </w:style>
  <w:style w:type="paragraph" w:customStyle="1" w:styleId="underlinecard0">
    <w:name w:val="underline card"/>
    <w:basedOn w:val="Normal"/>
    <w:uiPriority w:val="99"/>
    <w:qFormat/>
    <w:rsid w:val="00A55956"/>
    <w:pPr>
      <w:ind w:left="1728" w:right="1728"/>
    </w:pPr>
    <w:rPr>
      <w:rFonts w:eastAsia="Calibri"/>
      <w:sz w:val="18"/>
      <w:u w:val="single"/>
    </w:rPr>
  </w:style>
  <w:style w:type="paragraph" w:customStyle="1" w:styleId="CardsChar2">
    <w:name w:val="Cards Char2"/>
    <w:basedOn w:val="Normal"/>
    <w:uiPriority w:val="99"/>
    <w:qFormat/>
    <w:rsid w:val="00A55956"/>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A55956"/>
    <w:pPr>
      <w:autoSpaceDE w:val="0"/>
      <w:autoSpaceDN w:val="0"/>
      <w:adjustRightInd w:val="0"/>
      <w:jc w:val="both"/>
      <w:outlineLvl w:val="2"/>
    </w:pPr>
    <w:rPr>
      <w:rFonts w:eastAsia="Times New Roman"/>
      <w:b/>
      <w:bCs/>
    </w:rPr>
  </w:style>
  <w:style w:type="character" w:customStyle="1" w:styleId="UnderlinedCards">
    <w:name w:val="Underlined Cards"/>
    <w:rsid w:val="00A55956"/>
    <w:rPr>
      <w:sz w:val="24"/>
      <w:szCs w:val="24"/>
      <w:u w:val="thick"/>
      <w:lang w:val="en-US" w:eastAsia="en-US" w:bidi="ar-SA"/>
    </w:rPr>
  </w:style>
  <w:style w:type="character" w:customStyle="1" w:styleId="highlightcardtextChar">
    <w:name w:val="highlight card text Char"/>
    <w:rsid w:val="00A5595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55956"/>
    <w:pPr>
      <w:ind w:left="1728" w:right="1728"/>
    </w:pPr>
    <w:rPr>
      <w:rFonts w:eastAsia="Times New Roman"/>
      <w:sz w:val="18"/>
    </w:rPr>
  </w:style>
  <w:style w:type="character" w:customStyle="1" w:styleId="CardTextCharCharCharCharChar">
    <w:name w:val="Card Text Char Char Char Char Char"/>
    <w:link w:val="CardTextCharCharCharChar"/>
    <w:rsid w:val="00A55956"/>
    <w:rPr>
      <w:rFonts w:ascii="Calibri" w:eastAsia="Times New Roman" w:hAnsi="Calibri" w:cs="Calibri"/>
      <w:sz w:val="18"/>
    </w:rPr>
  </w:style>
  <w:style w:type="character" w:customStyle="1" w:styleId="TagsChar4">
    <w:name w:val="Tags Char4"/>
    <w:rsid w:val="00A55956"/>
    <w:rPr>
      <w:b/>
      <w:lang w:val="en-US" w:eastAsia="en-US" w:bidi="ar-SA"/>
    </w:rPr>
  </w:style>
  <w:style w:type="character" w:customStyle="1" w:styleId="tightinline1">
    <w:name w:val="tightinline1"/>
    <w:rsid w:val="00A5595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5595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55956"/>
    <w:rPr>
      <w:rFonts w:eastAsia="Calibri"/>
      <w:b/>
    </w:rPr>
  </w:style>
  <w:style w:type="character" w:customStyle="1" w:styleId="blsp-spelling-corrected">
    <w:name w:val="blsp-spelling-corrected"/>
    <w:rsid w:val="00A55956"/>
  </w:style>
  <w:style w:type="character" w:customStyle="1" w:styleId="blsp-spelling-error">
    <w:name w:val="blsp-spelling-error"/>
    <w:rsid w:val="00A55956"/>
  </w:style>
  <w:style w:type="character" w:customStyle="1" w:styleId="SmallFontCharChar">
    <w:name w:val="Small Font Char Char"/>
    <w:rsid w:val="00A55956"/>
    <w:rPr>
      <w:rFonts w:ascii="Arial" w:hAnsi="Arial"/>
      <w:sz w:val="12"/>
      <w:szCs w:val="24"/>
      <w:lang w:val="en-US" w:eastAsia="en-US" w:bidi="ar-SA"/>
    </w:rPr>
  </w:style>
  <w:style w:type="paragraph" w:customStyle="1" w:styleId="textmargin">
    <w:name w:val="textmargin"/>
    <w:basedOn w:val="Normal"/>
    <w:uiPriority w:val="99"/>
    <w:qFormat/>
    <w:rsid w:val="00A5595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A55956"/>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A55956"/>
    <w:rPr>
      <w:rFonts w:eastAsia="Calibri"/>
      <w:color w:val="000000"/>
    </w:rPr>
  </w:style>
  <w:style w:type="paragraph" w:customStyle="1" w:styleId="bc2">
    <w:name w:val="bc_2"/>
    <w:basedOn w:val="Normal"/>
    <w:uiPriority w:val="99"/>
    <w:qFormat/>
    <w:rsid w:val="00A55956"/>
    <w:pPr>
      <w:spacing w:before="100" w:beforeAutospacing="1" w:after="100" w:afterAutospacing="1"/>
    </w:pPr>
    <w:rPr>
      <w:rFonts w:eastAsia="Calibri"/>
      <w:color w:val="000000"/>
    </w:rPr>
  </w:style>
  <w:style w:type="character" w:customStyle="1" w:styleId="bc21">
    <w:name w:val="bc_21"/>
    <w:rsid w:val="00A55956"/>
  </w:style>
  <w:style w:type="paragraph" w:customStyle="1" w:styleId="style25">
    <w:name w:val="style2"/>
    <w:basedOn w:val="Normal"/>
    <w:uiPriority w:val="99"/>
    <w:qFormat/>
    <w:rsid w:val="00A55956"/>
    <w:rPr>
      <w:rFonts w:ascii="Verdana" w:eastAsia="Calibri" w:hAnsi="Verdana"/>
      <w:szCs w:val="20"/>
    </w:rPr>
  </w:style>
  <w:style w:type="paragraph" w:customStyle="1" w:styleId="quote2">
    <w:name w:val="quote2"/>
    <w:basedOn w:val="Normal"/>
    <w:uiPriority w:val="99"/>
    <w:qFormat/>
    <w:rsid w:val="00A55956"/>
    <w:rPr>
      <w:rFonts w:ascii="Verdana" w:eastAsia="Calibri" w:hAnsi="Verdana"/>
      <w:szCs w:val="20"/>
    </w:rPr>
  </w:style>
  <w:style w:type="character" w:customStyle="1" w:styleId="copystyle">
    <w:name w:val="copystyle"/>
    <w:rsid w:val="00A55956"/>
  </w:style>
  <w:style w:type="paragraph" w:customStyle="1" w:styleId="BlockTitle10">
    <w:name w:val="Block Title #1"/>
    <w:basedOn w:val="Heading1"/>
    <w:qFormat/>
    <w:rsid w:val="00A5595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55956"/>
    <w:rPr>
      <w:rFonts w:ascii="Arial" w:hAnsi="Arial" w:cs="Arial"/>
      <w:b/>
      <w:bCs/>
      <w:kern w:val="32"/>
      <w:sz w:val="24"/>
      <w:szCs w:val="24"/>
      <w:lang w:val="en-US" w:eastAsia="en-US" w:bidi="ar-SA"/>
    </w:rPr>
  </w:style>
  <w:style w:type="character" w:customStyle="1" w:styleId="ReadUnderline">
    <w:name w:val="Read Underline"/>
    <w:rsid w:val="00A5595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5595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5595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A55956"/>
    <w:rPr>
      <w:rFonts w:eastAsia="Times New Roman"/>
      <w:sz w:val="18"/>
    </w:rPr>
  </w:style>
  <w:style w:type="paragraph" w:customStyle="1" w:styleId="F4">
    <w:name w:val="F4"/>
    <w:basedOn w:val="Normal"/>
    <w:link w:val="F4Char"/>
    <w:qFormat/>
    <w:rsid w:val="00A55956"/>
    <w:pPr>
      <w:ind w:left="288" w:right="288"/>
    </w:pPr>
    <w:rPr>
      <w:rFonts w:eastAsia="Times New Roman"/>
      <w:szCs w:val="20"/>
      <w:u w:val="single"/>
    </w:rPr>
  </w:style>
  <w:style w:type="character" w:customStyle="1" w:styleId="F4Char">
    <w:name w:val="F4 Char"/>
    <w:link w:val="F4"/>
    <w:rsid w:val="00A55956"/>
    <w:rPr>
      <w:rFonts w:ascii="Calibri" w:eastAsia="Times New Roman" w:hAnsi="Calibri" w:cs="Calibri"/>
      <w:szCs w:val="20"/>
      <w:u w:val="single"/>
    </w:rPr>
  </w:style>
  <w:style w:type="paragraph" w:customStyle="1" w:styleId="StyleCARD">
    <w:name w:val="Style CARD +"/>
    <w:basedOn w:val="Normal"/>
    <w:link w:val="StyleCARDChar"/>
    <w:qFormat/>
    <w:rsid w:val="00A55956"/>
    <w:pPr>
      <w:ind w:left="300" w:right="288"/>
    </w:pPr>
    <w:rPr>
      <w:rFonts w:eastAsia="Times New Roman"/>
      <w:szCs w:val="20"/>
    </w:rPr>
  </w:style>
  <w:style w:type="character" w:customStyle="1" w:styleId="StyleCARDChar">
    <w:name w:val="Style CARD + Char"/>
    <w:link w:val="StyleCARD"/>
    <w:rsid w:val="00A55956"/>
    <w:rPr>
      <w:rFonts w:ascii="Calibri" w:eastAsia="Times New Roman" w:hAnsi="Calibri" w:cs="Calibri"/>
      <w:szCs w:val="20"/>
    </w:rPr>
  </w:style>
  <w:style w:type="character" w:customStyle="1" w:styleId="noiconheadline">
    <w:name w:val="noicon_headline"/>
    <w:rsid w:val="00A55956"/>
  </w:style>
  <w:style w:type="character" w:customStyle="1" w:styleId="pp1">
    <w:name w:val="pp1"/>
    <w:rsid w:val="00A55956"/>
    <w:rPr>
      <w:rFonts w:ascii="Times New Roman" w:hAnsi="Times New Roman" w:cs="Times New Roman" w:hint="default"/>
      <w:i w:val="0"/>
      <w:iCs w:val="0"/>
      <w:smallCaps w:val="0"/>
      <w:sz w:val="30"/>
      <w:szCs w:val="30"/>
    </w:rPr>
  </w:style>
  <w:style w:type="character" w:customStyle="1" w:styleId="prbodytext1">
    <w:name w:val="pr_bodytext1"/>
    <w:rsid w:val="00A55956"/>
    <w:rPr>
      <w:rFonts w:ascii="Arial" w:hAnsi="Arial" w:cs="Arial" w:hint="default"/>
      <w:sz w:val="20"/>
      <w:szCs w:val="20"/>
    </w:rPr>
  </w:style>
  <w:style w:type="character" w:customStyle="1" w:styleId="marrontitulobig">
    <w:name w:val="marron_titulo_big"/>
    <w:rsid w:val="00A55956"/>
  </w:style>
  <w:style w:type="character" w:customStyle="1" w:styleId="articlehead">
    <w:name w:val="articlehead"/>
    <w:rsid w:val="00A55956"/>
  </w:style>
  <w:style w:type="character" w:customStyle="1" w:styleId="lead">
    <w:name w:val="lead"/>
    <w:rsid w:val="00A55956"/>
  </w:style>
  <w:style w:type="character" w:customStyle="1" w:styleId="blue3">
    <w:name w:val="blue3"/>
    <w:rsid w:val="00A55956"/>
  </w:style>
  <w:style w:type="character" w:customStyle="1" w:styleId="over-title">
    <w:name w:val="over-title"/>
    <w:rsid w:val="00A55956"/>
  </w:style>
  <w:style w:type="character" w:customStyle="1" w:styleId="contentheader">
    <w:name w:val="contentheader"/>
    <w:rsid w:val="00A55956"/>
  </w:style>
  <w:style w:type="paragraph" w:customStyle="1" w:styleId="TxBrp2">
    <w:name w:val="TxBr_p2"/>
    <w:basedOn w:val="Normal"/>
    <w:qFormat/>
    <w:rsid w:val="00A5595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55956"/>
    <w:rPr>
      <w:rFonts w:eastAsia="SimSun"/>
      <w:szCs w:val="24"/>
      <w:lang w:val="en-US" w:eastAsia="zh-CN" w:bidi="ar-SA"/>
    </w:rPr>
  </w:style>
  <w:style w:type="character" w:customStyle="1" w:styleId="tagscharchar0">
    <w:name w:val="tagscharchar"/>
    <w:rsid w:val="00A55956"/>
  </w:style>
  <w:style w:type="character" w:customStyle="1" w:styleId="FontStyle13">
    <w:name w:val="Font Style13"/>
    <w:uiPriority w:val="99"/>
    <w:rsid w:val="00A55956"/>
    <w:rPr>
      <w:rFonts w:ascii="Times New Roman" w:hAnsi="Times New Roman" w:cs="Times New Roman"/>
      <w:sz w:val="18"/>
      <w:szCs w:val="18"/>
    </w:rPr>
  </w:style>
  <w:style w:type="character" w:customStyle="1" w:styleId="FontStyle16">
    <w:name w:val="Font Style16"/>
    <w:uiPriority w:val="99"/>
    <w:rsid w:val="00A55956"/>
    <w:rPr>
      <w:rFonts w:ascii="Times New Roman" w:hAnsi="Times New Roman" w:cs="Times New Roman"/>
      <w:b/>
      <w:bCs/>
      <w:spacing w:val="-20"/>
      <w:sz w:val="16"/>
      <w:szCs w:val="16"/>
    </w:rPr>
  </w:style>
  <w:style w:type="character" w:customStyle="1" w:styleId="in-widget">
    <w:name w:val="in-widget"/>
    <w:rsid w:val="00A55956"/>
  </w:style>
  <w:style w:type="paragraph" w:customStyle="1" w:styleId="bodycopyindent">
    <w:name w:val="bodycopyindent"/>
    <w:basedOn w:val="Normal"/>
    <w:uiPriority w:val="99"/>
    <w:qFormat/>
    <w:rsid w:val="00A55956"/>
    <w:pPr>
      <w:spacing w:before="100" w:beforeAutospacing="1" w:after="100" w:afterAutospacing="1"/>
    </w:pPr>
    <w:rPr>
      <w:rFonts w:eastAsia="Times New Roman"/>
    </w:rPr>
  </w:style>
  <w:style w:type="character" w:customStyle="1" w:styleId="copyright">
    <w:name w:val="copyright"/>
    <w:rsid w:val="00A55956"/>
  </w:style>
  <w:style w:type="paragraph" w:customStyle="1" w:styleId="tussenkop">
    <w:name w:val="tussenkop"/>
    <w:basedOn w:val="Normal"/>
    <w:uiPriority w:val="99"/>
    <w:qFormat/>
    <w:rsid w:val="00A55956"/>
    <w:pPr>
      <w:spacing w:before="100" w:beforeAutospacing="1" w:after="100" w:afterAutospacing="1"/>
    </w:pPr>
    <w:rPr>
      <w:rFonts w:eastAsia="Times New Roman"/>
    </w:rPr>
  </w:style>
  <w:style w:type="character" w:customStyle="1" w:styleId="docnumbertitle">
    <w:name w:val="doc_number_title"/>
    <w:basedOn w:val="DefaultParagraphFont"/>
    <w:rsid w:val="00A55956"/>
  </w:style>
  <w:style w:type="character" w:customStyle="1" w:styleId="erasure0">
    <w:name w:val="erasure"/>
    <w:rsid w:val="00A5595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55956"/>
    <w:rPr>
      <w:rFonts w:ascii="Calibri" w:eastAsia="MS Gothic" w:hAnsi="Calibri" w:cs="Times New Roman"/>
      <w:color w:val="243F60"/>
      <w:sz w:val="22"/>
      <w:szCs w:val="22"/>
    </w:rPr>
  </w:style>
  <w:style w:type="character" w:customStyle="1" w:styleId="MacroTextChar1">
    <w:name w:val="Macro Text Char1"/>
    <w:basedOn w:val="DefaultParagraphFont"/>
    <w:semiHidden/>
    <w:rsid w:val="00A55956"/>
    <w:rPr>
      <w:rFonts w:ascii="Consolas" w:hAnsi="Consolas" w:cs="Consolas"/>
      <w:sz w:val="20"/>
      <w:szCs w:val="20"/>
    </w:rPr>
  </w:style>
  <w:style w:type="paragraph" w:customStyle="1" w:styleId="StyleHeading3BlockLatinBodyCalibri">
    <w:name w:val="Style Heading 3Block + (Latin) +Body (Calibri)"/>
    <w:basedOn w:val="Heading3"/>
    <w:rsid w:val="00A55956"/>
    <w:rPr>
      <w:caps/>
    </w:rPr>
  </w:style>
  <w:style w:type="character" w:customStyle="1" w:styleId="StyleStyleBoldUnderlineIntenseEmphasisUnderlineStyleapple-s1">
    <w:name w:val="Style Style Bold UnderlineIntense EmphasisUnderlineStyleapple-s...1"/>
    <w:basedOn w:val="DefaultParagraphFont"/>
    <w:rsid w:val="00A55956"/>
    <w:rPr>
      <w:rFonts w:ascii="Garamond" w:hAnsi="Garamond"/>
      <w:b w:val="0"/>
      <w:bCs w:val="0"/>
      <w:sz w:val="24"/>
      <w:u w:val="single"/>
    </w:rPr>
  </w:style>
  <w:style w:type="paragraph" w:customStyle="1" w:styleId="ColorfulList-Accent11">
    <w:name w:val="Colorful List - Accent 11"/>
    <w:basedOn w:val="Normal"/>
    <w:uiPriority w:val="34"/>
    <w:qFormat/>
    <w:rsid w:val="00A55956"/>
    <w:pPr>
      <w:ind w:left="720"/>
      <w:contextualSpacing/>
    </w:pPr>
  </w:style>
  <w:style w:type="character" w:customStyle="1" w:styleId="arial11">
    <w:name w:val="arial_11"/>
    <w:basedOn w:val="DefaultParagraphFont"/>
    <w:rsid w:val="00A55956"/>
  </w:style>
  <w:style w:type="character" w:customStyle="1" w:styleId="articleauthor">
    <w:name w:val="articleauthor"/>
    <w:basedOn w:val="DefaultParagraphFont"/>
    <w:rsid w:val="00A55956"/>
  </w:style>
  <w:style w:type="character" w:customStyle="1" w:styleId="article-date">
    <w:name w:val="article-date"/>
    <w:basedOn w:val="DefaultParagraphFont"/>
    <w:rsid w:val="00A55956"/>
  </w:style>
  <w:style w:type="character" w:customStyle="1" w:styleId="bodysubtoc">
    <w:name w:val="bodysubtoc"/>
    <w:basedOn w:val="DefaultParagraphFont"/>
    <w:rsid w:val="00A55956"/>
  </w:style>
  <w:style w:type="character" w:customStyle="1" w:styleId="lefttitlesmaller">
    <w:name w:val="lefttitlesmaller"/>
    <w:basedOn w:val="DefaultParagraphFont"/>
    <w:rsid w:val="00A55956"/>
  </w:style>
  <w:style w:type="character" w:customStyle="1" w:styleId="mb">
    <w:name w:val="mb"/>
    <w:basedOn w:val="DefaultParagraphFont"/>
    <w:rsid w:val="00A55956"/>
  </w:style>
  <w:style w:type="character" w:customStyle="1" w:styleId="submitted-date">
    <w:name w:val="submitted-date"/>
    <w:basedOn w:val="DefaultParagraphFont"/>
    <w:rsid w:val="00A55956"/>
  </w:style>
  <w:style w:type="character" w:customStyle="1" w:styleId="submitted-time">
    <w:name w:val="submitted-time"/>
    <w:basedOn w:val="DefaultParagraphFont"/>
    <w:rsid w:val="00A55956"/>
  </w:style>
  <w:style w:type="paragraph" w:customStyle="1" w:styleId="date-comments">
    <w:name w:val="date-comments"/>
    <w:basedOn w:val="Normal"/>
    <w:uiPriority w:val="99"/>
    <w:qFormat/>
    <w:rsid w:val="00A5595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55956"/>
    <w:pPr>
      <w:spacing w:after="0" w:line="181" w:lineRule="atLeast"/>
    </w:pPr>
    <w:rPr>
      <w:rFonts w:ascii="Sabon LT Std" w:hAnsi="Sabon LT Std" w:cs="Times New Roman"/>
      <w:sz w:val="20"/>
    </w:rPr>
  </w:style>
  <w:style w:type="paragraph" w:customStyle="1" w:styleId="Shrink6">
    <w:name w:val="Shrink 6"/>
    <w:basedOn w:val="Normal"/>
    <w:qFormat/>
    <w:rsid w:val="00A55956"/>
    <w:rPr>
      <w:rFonts w:eastAsia="Calibri"/>
      <w:sz w:val="12"/>
    </w:rPr>
  </w:style>
  <w:style w:type="paragraph" w:customStyle="1" w:styleId="HeaderCharCharCharCharCharCharCharCha">
    <w:name w:val="Header Char Char Char Char Char Char Char Cha"/>
    <w:aliases w:val="Char Char Char Cha"/>
    <w:basedOn w:val="Normal"/>
    <w:qFormat/>
    <w:rsid w:val="00A55956"/>
    <w:pPr>
      <w:spacing w:before="100" w:beforeAutospacing="1" w:after="100" w:afterAutospacing="1"/>
    </w:pPr>
    <w:rPr>
      <w:rFonts w:eastAsia="Times New Roman"/>
    </w:rPr>
  </w:style>
  <w:style w:type="character" w:customStyle="1" w:styleId="CiteReal0">
    <w:name w:val="CiteReal"/>
    <w:uiPriority w:val="1"/>
    <w:qFormat/>
    <w:rsid w:val="00A55956"/>
    <w:rPr>
      <w:rFonts w:ascii="Arial" w:hAnsi="Arial"/>
      <w:b/>
      <w:sz w:val="24"/>
      <w:u w:val="single"/>
    </w:rPr>
  </w:style>
  <w:style w:type="paragraph" w:customStyle="1" w:styleId="10ptfont">
    <w:name w:val="10pt font"/>
    <w:basedOn w:val="Normal"/>
    <w:link w:val="10ptfontChar"/>
    <w:autoRedefine/>
    <w:rsid w:val="00A55956"/>
    <w:rPr>
      <w:rFonts w:eastAsia="Times New Roman"/>
    </w:rPr>
  </w:style>
  <w:style w:type="character" w:customStyle="1" w:styleId="10ptfontChar">
    <w:name w:val="10pt font Char"/>
    <w:link w:val="10ptfont"/>
    <w:rsid w:val="00A55956"/>
    <w:rPr>
      <w:rFonts w:ascii="Calibri" w:eastAsia="Times New Roman" w:hAnsi="Calibri" w:cs="Calibri"/>
    </w:rPr>
  </w:style>
  <w:style w:type="paragraph" w:customStyle="1" w:styleId="western">
    <w:name w:val="western"/>
    <w:basedOn w:val="Normal"/>
    <w:qFormat/>
    <w:rsid w:val="00A55956"/>
    <w:pPr>
      <w:suppressAutoHyphens/>
      <w:spacing w:before="280" w:after="280"/>
    </w:pPr>
    <w:rPr>
      <w:color w:val="000000"/>
    </w:rPr>
  </w:style>
  <w:style w:type="character" w:customStyle="1" w:styleId="StyleIntenseReferenceGaramond">
    <w:name w:val="Style Intense Reference + Garamond"/>
    <w:rsid w:val="00A55956"/>
    <w:rPr>
      <w:rFonts w:ascii="Garamond" w:hAnsi="Garamond"/>
      <w:bCs/>
      <w:color w:val="auto"/>
      <w:spacing w:val="5"/>
      <w:sz w:val="20"/>
      <w:u w:val="single"/>
    </w:rPr>
  </w:style>
  <w:style w:type="character" w:customStyle="1" w:styleId="StyleIntenseReferenceGaramondBold">
    <w:name w:val="Style Intense Reference + Garamond Bold"/>
    <w:rsid w:val="00A55956"/>
    <w:rPr>
      <w:rFonts w:ascii="Garamond" w:hAnsi="Garamond"/>
      <w:b/>
      <w:bCs/>
      <w:color w:val="auto"/>
      <w:spacing w:val="5"/>
      <w:sz w:val="20"/>
      <w:u w:val="single"/>
    </w:rPr>
  </w:style>
  <w:style w:type="character" w:customStyle="1" w:styleId="newstime">
    <w:name w:val="newstime"/>
    <w:basedOn w:val="DefaultParagraphFont"/>
    <w:rsid w:val="00A55956"/>
  </w:style>
  <w:style w:type="character" w:customStyle="1" w:styleId="StyleHeading2CharHeading2CharCharCharCharCharCharCharT">
    <w:name w:val="Style Heading 2 CharHeading 2 Char Char Char Char Char Char CharT..."/>
    <w:rsid w:val="00A55956"/>
    <w:rPr>
      <w:rFonts w:ascii="Garamond" w:hAnsi="Garamond"/>
      <w:b/>
      <w:sz w:val="24"/>
      <w:szCs w:val="26"/>
      <w:bdr w:val="none" w:sz="0" w:space="0" w:color="auto"/>
      <w:shd w:val="clear" w:color="auto" w:fill="FFFF00"/>
    </w:rPr>
  </w:style>
  <w:style w:type="character" w:customStyle="1" w:styleId="ilad1">
    <w:name w:val="il_ad1"/>
    <w:rsid w:val="00A55956"/>
    <w:rPr>
      <w:vanish/>
      <w:webHidden w:val="0"/>
      <w:color w:val="000000"/>
      <w:u w:val="single"/>
      <w:specVanish/>
    </w:rPr>
  </w:style>
  <w:style w:type="character" w:customStyle="1" w:styleId="ThickUnderlineCharChar">
    <w:name w:val="Thick Underline Char Char"/>
    <w:rsid w:val="00A55956"/>
    <w:rPr>
      <w:sz w:val="24"/>
      <w:szCs w:val="24"/>
      <w:u w:val="thick"/>
      <w:lang w:val="en-US" w:eastAsia="en-US" w:bidi="ar-SA"/>
    </w:rPr>
  </w:style>
  <w:style w:type="character" w:customStyle="1" w:styleId="Underline21">
    <w:name w:val="Underline 2"/>
    <w:basedOn w:val="DefaultParagraphFont"/>
    <w:uiPriority w:val="1"/>
    <w:qFormat/>
    <w:rsid w:val="00A55956"/>
    <w:rPr>
      <w:b/>
      <w:u w:val="single"/>
    </w:rPr>
  </w:style>
  <w:style w:type="character" w:customStyle="1" w:styleId="oneclick-link">
    <w:name w:val="oneclick-link"/>
    <w:basedOn w:val="DefaultParagraphFont"/>
    <w:rsid w:val="00A55956"/>
  </w:style>
  <w:style w:type="paragraph" w:customStyle="1" w:styleId="StyleHeading4TagsmalltextBigcardbodyNormalTagNotBold">
    <w:name w:val="Style Heading 4Tagsmall textBig cardbodyNormal Tag + Not Bold"/>
    <w:basedOn w:val="Heading4"/>
    <w:qFormat/>
    <w:rsid w:val="00A55956"/>
    <w:rPr>
      <w:bCs w:val="0"/>
    </w:rPr>
  </w:style>
  <w:style w:type="character" w:customStyle="1" w:styleId="BlockHeadingsCharCharChar">
    <w:name w:val="Block Headings Char Char Char"/>
    <w:locked/>
    <w:rsid w:val="00A55956"/>
  </w:style>
  <w:style w:type="paragraph" w:customStyle="1" w:styleId="BlockHeadingsCharChar">
    <w:name w:val="Block Headings Char Char"/>
    <w:basedOn w:val="Normal"/>
    <w:qFormat/>
    <w:rsid w:val="00A55956"/>
  </w:style>
  <w:style w:type="character" w:customStyle="1" w:styleId="TagsChar1CharChar">
    <w:name w:val="Tags Char1 Char Char"/>
    <w:locked/>
    <w:rsid w:val="00A55956"/>
  </w:style>
  <w:style w:type="paragraph" w:customStyle="1" w:styleId="TagsChar1Char">
    <w:name w:val="Tags Char1 Char"/>
    <w:basedOn w:val="Normal"/>
    <w:qFormat/>
    <w:rsid w:val="00A5595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5595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55956"/>
  </w:style>
  <w:style w:type="character" w:customStyle="1" w:styleId="CardsFont6ptCharCharChar">
    <w:name w:val="Cards + Font: 6 pt Char Char Char"/>
    <w:locked/>
    <w:rsid w:val="00A55956"/>
  </w:style>
  <w:style w:type="character" w:customStyle="1" w:styleId="CardsUnderlineChar">
    <w:name w:val="Cards + Underline Char"/>
    <w:locked/>
    <w:rsid w:val="00A55956"/>
  </w:style>
  <w:style w:type="paragraph" w:customStyle="1" w:styleId="CardsUnderline">
    <w:name w:val="Cards + Underline"/>
    <w:basedOn w:val="Normal"/>
    <w:next w:val="Style3"/>
    <w:qFormat/>
    <w:rsid w:val="00A55956"/>
  </w:style>
  <w:style w:type="paragraph" w:customStyle="1" w:styleId="StyleNormalWebNormalWebChar1CharNormalWebCharCharC">
    <w:name w:val="Style Normal (Web)Normal (Web) Char1 CharNormal (Web) Char Char C..."/>
    <w:basedOn w:val="Title"/>
    <w:qFormat/>
    <w:rsid w:val="00A55956"/>
    <w:pPr>
      <w:contextualSpacing w:val="0"/>
    </w:pPr>
    <w:rPr>
      <w:rFonts w:ascii="Georgia" w:hAnsi="Georgia"/>
      <w:sz w:val="22"/>
      <w:u w:val="none"/>
    </w:rPr>
  </w:style>
  <w:style w:type="paragraph" w:customStyle="1" w:styleId="Reference">
    <w:name w:val="Reference"/>
    <w:qFormat/>
    <w:rsid w:val="00A55956"/>
    <w:pPr>
      <w:spacing w:after="200" w:line="276" w:lineRule="auto"/>
    </w:pPr>
  </w:style>
  <w:style w:type="paragraph" w:customStyle="1" w:styleId="StyleHeading2Heading2Char2CharHeading2Char1CharCharHead">
    <w:name w:val="Style Heading 2Heading 2 Char2 CharHeading 2 Char1 Char CharHead..."/>
    <w:basedOn w:val="Heading2"/>
    <w:qFormat/>
    <w:rsid w:val="00A55956"/>
    <w:rPr>
      <w:bCs w:val="0"/>
      <w:caps/>
    </w:rPr>
  </w:style>
  <w:style w:type="paragraph" w:customStyle="1" w:styleId="Blocktitle3">
    <w:name w:val="Block title"/>
    <w:basedOn w:val="Heading1"/>
    <w:next w:val="Debate-EmphasizedText-F5"/>
    <w:autoRedefine/>
    <w:qFormat/>
    <w:rsid w:val="00A55956"/>
    <w:rPr>
      <w:bCs w:val="0"/>
      <w:caps/>
    </w:rPr>
  </w:style>
  <w:style w:type="paragraph" w:customStyle="1" w:styleId="SmallCite">
    <w:name w:val="Small Cite"/>
    <w:basedOn w:val="Normal"/>
    <w:next w:val="BlockHeading1"/>
    <w:qFormat/>
    <w:rsid w:val="00A55956"/>
  </w:style>
  <w:style w:type="paragraph" w:customStyle="1" w:styleId="links1">
    <w:name w:val="links1"/>
    <w:basedOn w:val="Normal"/>
    <w:qFormat/>
    <w:rsid w:val="00A55956"/>
  </w:style>
  <w:style w:type="paragraph" w:customStyle="1" w:styleId="endtext">
    <w:name w:val="endtext"/>
    <w:basedOn w:val="Normal"/>
    <w:next w:val="CardTag"/>
    <w:qFormat/>
    <w:rsid w:val="00A55956"/>
  </w:style>
  <w:style w:type="paragraph" w:customStyle="1" w:styleId="g">
    <w:name w:val="g"/>
    <w:basedOn w:val="Normal"/>
    <w:next w:val="Paste"/>
    <w:qFormat/>
    <w:rsid w:val="00A55956"/>
  </w:style>
  <w:style w:type="paragraph" w:customStyle="1" w:styleId="Repeatheader">
    <w:name w:val="Repeat header"/>
    <w:basedOn w:val="Normal"/>
    <w:next w:val="noindent"/>
    <w:autoRedefine/>
    <w:qFormat/>
    <w:rsid w:val="00A55956"/>
  </w:style>
  <w:style w:type="paragraph" w:customStyle="1" w:styleId="StyleCardNotUnderlined8pt">
    <w:name w:val="Style Card Not Underlined + 8 pt"/>
    <w:basedOn w:val="Debate-CardTextUnderlined-F3"/>
    <w:next w:val="endtext"/>
    <w:qFormat/>
    <w:rsid w:val="00A55956"/>
    <w:pPr>
      <w:contextualSpacing w:val="0"/>
    </w:pPr>
    <w:rPr>
      <w:sz w:val="22"/>
      <w:u w:val="none"/>
    </w:rPr>
  </w:style>
  <w:style w:type="paragraph" w:customStyle="1" w:styleId="CardNotUnderlined3">
    <w:name w:val="Card Not Underlined 3"/>
    <w:basedOn w:val="Debate-CardTextUnderlined-F3"/>
    <w:qFormat/>
    <w:rsid w:val="00A55956"/>
    <w:pPr>
      <w:contextualSpacing w:val="0"/>
    </w:pPr>
    <w:rPr>
      <w:sz w:val="22"/>
      <w:u w:val="none"/>
    </w:rPr>
  </w:style>
  <w:style w:type="paragraph" w:customStyle="1" w:styleId="CardNotUnderlinedFinal">
    <w:name w:val="Card Not Underlined Final"/>
    <w:next w:val="g"/>
    <w:qFormat/>
    <w:rsid w:val="00A55956"/>
  </w:style>
  <w:style w:type="paragraph" w:customStyle="1" w:styleId="Numbering">
    <w:name w:val="Numbering"/>
    <w:basedOn w:val="Normal"/>
    <w:next w:val="Normal"/>
    <w:qFormat/>
    <w:rsid w:val="00A55956"/>
  </w:style>
  <w:style w:type="paragraph" w:customStyle="1" w:styleId="Un-IndexedHeading">
    <w:name w:val="Un-Indexed Heading"/>
    <w:basedOn w:val="Heading1"/>
    <w:next w:val="Normal"/>
    <w:qFormat/>
    <w:rsid w:val="00A55956"/>
    <w:rPr>
      <w:bCs w:val="0"/>
      <w:caps/>
    </w:rPr>
  </w:style>
  <w:style w:type="paragraph" w:customStyle="1" w:styleId="PageHeader">
    <w:name w:val="Page Header"/>
    <w:basedOn w:val="Normal"/>
    <w:next w:val="CardNotUnderlined3"/>
    <w:link w:val="PageHeaderChar"/>
    <w:qFormat/>
    <w:rsid w:val="00A55956"/>
  </w:style>
  <w:style w:type="paragraph" w:customStyle="1" w:styleId="IndentedLettering">
    <w:name w:val="Indented Lettering"/>
    <w:basedOn w:val="Small"/>
    <w:next w:val="Normal"/>
    <w:qFormat/>
    <w:rsid w:val="00A55956"/>
    <w:rPr>
      <w:rFonts w:ascii="Arial" w:hAnsi="Arial"/>
      <w:sz w:val="22"/>
    </w:rPr>
  </w:style>
  <w:style w:type="paragraph" w:customStyle="1" w:styleId="Lettering">
    <w:name w:val="Lettering"/>
    <w:basedOn w:val="Small"/>
    <w:next w:val="Normal"/>
    <w:qFormat/>
    <w:rsid w:val="00A55956"/>
    <w:rPr>
      <w:rFonts w:ascii="Arial" w:hAnsi="Arial"/>
      <w:sz w:val="22"/>
    </w:rPr>
  </w:style>
  <w:style w:type="paragraph" w:customStyle="1" w:styleId="FileName">
    <w:name w:val="File Name"/>
    <w:basedOn w:val="Normal"/>
    <w:next w:val="Normal"/>
    <w:qFormat/>
    <w:rsid w:val="00A55956"/>
  </w:style>
  <w:style w:type="paragraph" w:customStyle="1" w:styleId="Pagination">
    <w:name w:val="Pagination"/>
    <w:basedOn w:val="Normal"/>
    <w:next w:val="Normal"/>
    <w:qFormat/>
    <w:rsid w:val="00A55956"/>
  </w:style>
  <w:style w:type="paragraph" w:customStyle="1" w:styleId="IndentedNumbering">
    <w:name w:val="Indented Numbering"/>
    <w:basedOn w:val="CardNotUnderlinedFinal"/>
    <w:next w:val="Normal"/>
    <w:qFormat/>
    <w:rsid w:val="00A55956"/>
  </w:style>
  <w:style w:type="paragraph" w:customStyle="1" w:styleId="CardContinued1">
    <w:name w:val="Card Continued 1"/>
    <w:basedOn w:val="Normal"/>
    <w:next w:val="Normal"/>
    <w:qFormat/>
    <w:rsid w:val="00A55956"/>
  </w:style>
  <w:style w:type="paragraph" w:customStyle="1" w:styleId="CardContinued2">
    <w:name w:val="Card Continued 2"/>
    <w:basedOn w:val="Circle"/>
    <w:next w:val="Normal"/>
    <w:qFormat/>
    <w:rsid w:val="00A55956"/>
    <w:rPr>
      <w:rFonts w:eastAsia="MS Mincho"/>
      <w:b w:val="0"/>
      <w:sz w:val="22"/>
      <w:szCs w:val="24"/>
      <w:u w:val="none"/>
    </w:rPr>
  </w:style>
  <w:style w:type="paragraph" w:customStyle="1" w:styleId="Clearformatting0">
    <w:name w:val="Clear formatting"/>
    <w:basedOn w:val="Normal"/>
    <w:next w:val="IndentedLettering"/>
    <w:qFormat/>
    <w:rsid w:val="00A55956"/>
  </w:style>
  <w:style w:type="paragraph" w:customStyle="1" w:styleId="TAGFONT">
    <w:name w:val="TAG FONT"/>
    <w:basedOn w:val="Normal"/>
    <w:next w:val="Pagination"/>
    <w:autoRedefine/>
    <w:qFormat/>
    <w:rsid w:val="00A55956"/>
  </w:style>
  <w:style w:type="paragraph" w:customStyle="1" w:styleId="8point">
    <w:name w:val="8 point"/>
    <w:basedOn w:val="Normal"/>
    <w:next w:val="fullstory"/>
    <w:qFormat/>
    <w:rsid w:val="00A55956"/>
  </w:style>
  <w:style w:type="paragraph" w:customStyle="1" w:styleId="citationunderline">
    <w:name w:val="citation/underline"/>
    <w:autoRedefine/>
    <w:qFormat/>
    <w:rsid w:val="00A55956"/>
    <w:pPr>
      <w:spacing w:after="200" w:line="276" w:lineRule="auto"/>
    </w:pPr>
  </w:style>
  <w:style w:type="paragraph" w:customStyle="1" w:styleId="Style60">
    <w:name w:val="Style 6"/>
    <w:next w:val="8point"/>
    <w:qFormat/>
    <w:rsid w:val="00A55956"/>
    <w:pPr>
      <w:spacing w:after="200" w:line="276" w:lineRule="auto"/>
    </w:pPr>
  </w:style>
  <w:style w:type="character" w:customStyle="1" w:styleId="DateCitesAuthorCharChar">
    <w:name w:val="DateCitesAuthor Char Char"/>
    <w:locked/>
    <w:rsid w:val="00A55956"/>
  </w:style>
  <w:style w:type="paragraph" w:customStyle="1" w:styleId="DateCitesAuthorChar">
    <w:name w:val="DateCitesAuthor Char"/>
    <w:basedOn w:val="Normal"/>
    <w:next w:val="Minimize"/>
    <w:qFormat/>
    <w:rsid w:val="00A55956"/>
  </w:style>
  <w:style w:type="paragraph" w:customStyle="1" w:styleId="targetcaption">
    <w:name w:val="targetcaption"/>
    <w:basedOn w:val="Normal"/>
    <w:next w:val="2909F619802848F09E01365C32F34654"/>
    <w:qFormat/>
    <w:rsid w:val="00A55956"/>
  </w:style>
  <w:style w:type="paragraph" w:customStyle="1" w:styleId="boldness">
    <w:name w:val="boldness"/>
    <w:basedOn w:val="Normal"/>
    <w:next w:val="TagCite"/>
    <w:qFormat/>
    <w:rsid w:val="00A55956"/>
  </w:style>
  <w:style w:type="character" w:customStyle="1" w:styleId="UnderlineCardChar0">
    <w:name w:val="UnderlineCard Char"/>
    <w:locked/>
    <w:rsid w:val="00A55956"/>
  </w:style>
  <w:style w:type="paragraph" w:customStyle="1" w:styleId="UnderlineCard1">
    <w:name w:val="UnderlineCard"/>
    <w:basedOn w:val="Heading4"/>
    <w:next w:val="CM6"/>
    <w:qFormat/>
    <w:rsid w:val="00A55956"/>
    <w:rPr>
      <w:bCs w:val="0"/>
    </w:rPr>
  </w:style>
  <w:style w:type="paragraph" w:customStyle="1" w:styleId="CM21">
    <w:name w:val="CM21"/>
    <w:basedOn w:val="Normal"/>
    <w:uiPriority w:val="99"/>
    <w:qFormat/>
    <w:rsid w:val="00A55956"/>
  </w:style>
  <w:style w:type="paragraph" w:customStyle="1" w:styleId="Pa31">
    <w:name w:val="Pa3+1"/>
    <w:basedOn w:val="Normal"/>
    <w:uiPriority w:val="99"/>
    <w:qFormat/>
    <w:rsid w:val="00A55956"/>
  </w:style>
  <w:style w:type="paragraph" w:customStyle="1" w:styleId="Pa1">
    <w:name w:val="Pa1"/>
    <w:basedOn w:val="Normal"/>
    <w:uiPriority w:val="99"/>
    <w:qFormat/>
    <w:rsid w:val="00A55956"/>
  </w:style>
  <w:style w:type="paragraph" w:customStyle="1" w:styleId="Default1">
    <w:name w:val="Default1"/>
    <w:basedOn w:val="Normal"/>
    <w:uiPriority w:val="99"/>
    <w:qFormat/>
    <w:rsid w:val="00A55956"/>
  </w:style>
  <w:style w:type="paragraph" w:customStyle="1" w:styleId="NFAPWPheader">
    <w:name w:val="NFAP WP header"/>
    <w:basedOn w:val="Normal"/>
    <w:uiPriority w:val="99"/>
    <w:qFormat/>
    <w:rsid w:val="00A55956"/>
  </w:style>
  <w:style w:type="character" w:customStyle="1" w:styleId="CiteCharCharChar">
    <w:name w:val="Cite Char Char Char"/>
    <w:locked/>
    <w:rsid w:val="00A55956"/>
  </w:style>
  <w:style w:type="paragraph" w:customStyle="1" w:styleId="CiteCardCharChar">
    <w:name w:val="Cite_Card Char Char"/>
    <w:autoRedefine/>
    <w:qFormat/>
    <w:rsid w:val="00A55956"/>
    <w:pPr>
      <w:spacing w:after="200" w:line="276" w:lineRule="auto"/>
    </w:pPr>
  </w:style>
  <w:style w:type="character" w:customStyle="1" w:styleId="CiteCardCharCharCharChar">
    <w:name w:val="Cite_Card Char Char Char Char"/>
    <w:locked/>
    <w:rsid w:val="00A55956"/>
  </w:style>
  <w:style w:type="paragraph" w:customStyle="1" w:styleId="CiteCardCharCharChar">
    <w:name w:val="Cite_Card Char Char Char"/>
    <w:qFormat/>
    <w:rsid w:val="00A55956"/>
    <w:pPr>
      <w:spacing w:after="200" w:line="276" w:lineRule="auto"/>
    </w:pPr>
  </w:style>
  <w:style w:type="character" w:customStyle="1" w:styleId="LittleChar">
    <w:name w:val="Little Char"/>
    <w:locked/>
    <w:rsid w:val="00A55956"/>
  </w:style>
  <w:style w:type="character" w:customStyle="1" w:styleId="DebateHeaderChar">
    <w:name w:val="Debate Header Char"/>
    <w:locked/>
    <w:rsid w:val="00A55956"/>
  </w:style>
  <w:style w:type="character" w:customStyle="1" w:styleId="UnhighlightedChar">
    <w:name w:val="Unhighlighted Char"/>
    <w:locked/>
    <w:rsid w:val="00A55956"/>
  </w:style>
  <w:style w:type="paragraph" w:customStyle="1" w:styleId="Unhighlighted">
    <w:name w:val="Unhighlighted"/>
    <w:basedOn w:val="Normal"/>
    <w:next w:val="TagCite0"/>
    <w:autoRedefine/>
    <w:qFormat/>
    <w:rsid w:val="00A55956"/>
  </w:style>
  <w:style w:type="character" w:customStyle="1" w:styleId="StylecardUnderlineChar">
    <w:name w:val="Style card + Underline Char"/>
    <w:locked/>
    <w:rsid w:val="00A55956"/>
  </w:style>
  <w:style w:type="paragraph" w:customStyle="1" w:styleId="StylecardUnderline">
    <w:name w:val="Style card + Underline"/>
    <w:basedOn w:val="CiteSpacing"/>
    <w:next w:val="Unhighlighted"/>
    <w:qFormat/>
    <w:rsid w:val="00A55956"/>
    <w:rPr>
      <w:rFonts w:cs="Times New Roman"/>
      <w:sz w:val="22"/>
    </w:rPr>
  </w:style>
  <w:style w:type="paragraph" w:customStyle="1" w:styleId="TagF3">
    <w:name w:val="Tag (F3)"/>
    <w:qFormat/>
    <w:rsid w:val="00A55956"/>
    <w:pPr>
      <w:spacing w:after="200" w:line="276" w:lineRule="auto"/>
    </w:pPr>
  </w:style>
  <w:style w:type="paragraph" w:customStyle="1" w:styleId="style140">
    <w:name w:val="style14"/>
    <w:basedOn w:val="Normal"/>
    <w:next w:val="cites"/>
    <w:qFormat/>
    <w:rsid w:val="00A55956"/>
  </w:style>
  <w:style w:type="paragraph" w:customStyle="1" w:styleId="CardTagCite1Char">
    <w:name w:val="Card Tag + Cite #1 Char"/>
    <w:basedOn w:val="Normal"/>
    <w:qFormat/>
    <w:rsid w:val="00A55956"/>
  </w:style>
  <w:style w:type="character" w:customStyle="1" w:styleId="CiteCardCharCharCharCharCharCharCharChar">
    <w:name w:val="Cite_Card Char Char Char Char Char Char Char Char"/>
    <w:locked/>
    <w:rsid w:val="00A55956"/>
  </w:style>
  <w:style w:type="paragraph" w:customStyle="1" w:styleId="CiteCardCharCharCharCharCharCharChar">
    <w:name w:val="Cite_Card Char Char Char Char Char Char Char"/>
    <w:next w:val="CardTagCite1Char"/>
    <w:autoRedefine/>
    <w:qFormat/>
    <w:rsid w:val="00A55956"/>
    <w:pPr>
      <w:spacing w:after="200" w:line="276" w:lineRule="auto"/>
    </w:pPr>
  </w:style>
  <w:style w:type="paragraph" w:customStyle="1" w:styleId="foldie">
    <w:name w:val="foldie"/>
    <w:next w:val="HotRoute"/>
    <w:qFormat/>
    <w:rsid w:val="00A55956"/>
  </w:style>
  <w:style w:type="paragraph" w:customStyle="1" w:styleId="billtextsection">
    <w:name w:val="bill_text_section"/>
    <w:basedOn w:val="Normal"/>
    <w:qFormat/>
    <w:rsid w:val="00A55956"/>
  </w:style>
  <w:style w:type="character" w:customStyle="1" w:styleId="CiteNormalChar">
    <w:name w:val="Cite Normal Char"/>
    <w:locked/>
    <w:rsid w:val="00A55956"/>
  </w:style>
  <w:style w:type="character" w:customStyle="1" w:styleId="cardChar3">
    <w:name w:val="%card Char"/>
    <w:locked/>
    <w:rsid w:val="00A55956"/>
  </w:style>
  <w:style w:type="paragraph" w:customStyle="1" w:styleId="card0">
    <w:name w:val="%card"/>
    <w:basedOn w:val="Normal"/>
    <w:next w:val="BLOCKTITLE0"/>
    <w:qFormat/>
    <w:rsid w:val="00A55956"/>
  </w:style>
  <w:style w:type="paragraph" w:customStyle="1" w:styleId="CiteTag">
    <w:name w:val="Cite/Tag"/>
    <w:basedOn w:val="Normal"/>
    <w:qFormat/>
    <w:rsid w:val="00A55956"/>
  </w:style>
  <w:style w:type="paragraph" w:customStyle="1" w:styleId="ecxmsonormal">
    <w:name w:val="ecxmsonormal"/>
    <w:basedOn w:val="Normal"/>
    <w:qFormat/>
    <w:rsid w:val="00A55956"/>
  </w:style>
  <w:style w:type="character" w:customStyle="1" w:styleId="DebateUnderlineBoldChar">
    <w:name w:val="Debate Underline Bold Char"/>
    <w:locked/>
    <w:rsid w:val="00A55956"/>
  </w:style>
  <w:style w:type="paragraph" w:customStyle="1" w:styleId="DebateUnderlineBold">
    <w:name w:val="Debate Underline Bold"/>
    <w:basedOn w:val="Cardtext4"/>
    <w:qFormat/>
    <w:rsid w:val="00A55956"/>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A55956"/>
  </w:style>
  <w:style w:type="paragraph" w:customStyle="1" w:styleId="UnderliningCharChar1CharChar">
    <w:name w:val="Underlining Char Char1 Char Char"/>
    <w:basedOn w:val="Normal"/>
    <w:next w:val="Normal"/>
    <w:qFormat/>
    <w:rsid w:val="00A55956"/>
  </w:style>
  <w:style w:type="paragraph" w:customStyle="1" w:styleId="CiteCharCharCharCharChar">
    <w:name w:val="Cite Char Char Char Char Char"/>
    <w:basedOn w:val="Normal"/>
    <w:next w:val="Normal"/>
    <w:qFormat/>
    <w:rsid w:val="00A55956"/>
  </w:style>
  <w:style w:type="character" w:customStyle="1" w:styleId="UnderliningCharCharChar">
    <w:name w:val="Underlining Char Char Char"/>
    <w:locked/>
    <w:rsid w:val="00A55956"/>
  </w:style>
  <w:style w:type="paragraph" w:customStyle="1" w:styleId="Style121">
    <w:name w:val="Style 12"/>
    <w:qFormat/>
    <w:rsid w:val="00A55956"/>
    <w:pPr>
      <w:spacing w:after="200" w:line="276" w:lineRule="auto"/>
    </w:pPr>
  </w:style>
  <w:style w:type="paragraph" w:customStyle="1" w:styleId="Style91">
    <w:name w:val="Style 9"/>
    <w:qFormat/>
    <w:rsid w:val="00A55956"/>
    <w:pPr>
      <w:spacing w:after="200" w:line="276" w:lineRule="auto"/>
    </w:pPr>
  </w:style>
  <w:style w:type="paragraph" w:customStyle="1" w:styleId="Emphasis3">
    <w:name w:val="Emphasis3"/>
    <w:qFormat/>
    <w:rsid w:val="00A55956"/>
    <w:pPr>
      <w:spacing w:after="200" w:line="276" w:lineRule="auto"/>
    </w:pPr>
  </w:style>
  <w:style w:type="paragraph" w:customStyle="1" w:styleId="formfldssel">
    <w:name w:val="formfldssel"/>
    <w:basedOn w:val="Normal"/>
    <w:qFormat/>
    <w:rsid w:val="00A55956"/>
  </w:style>
  <w:style w:type="paragraph" w:customStyle="1" w:styleId="hpleftlk">
    <w:name w:val="hpleftlk"/>
    <w:basedOn w:val="Normal"/>
    <w:next w:val="SmallCard"/>
    <w:qFormat/>
    <w:rsid w:val="00A55956"/>
  </w:style>
  <w:style w:type="paragraph" w:customStyle="1" w:styleId="lblu">
    <w:name w:val="lblu"/>
    <w:basedOn w:val="Normal"/>
    <w:next w:val="BreifTitle"/>
    <w:qFormat/>
    <w:rsid w:val="00A55956"/>
  </w:style>
  <w:style w:type="paragraph" w:customStyle="1" w:styleId="Underlinestyle1">
    <w:name w:val="Underlinestyle"/>
    <w:basedOn w:val="Normal"/>
    <w:next w:val="Normal10pt"/>
    <w:qFormat/>
    <w:rsid w:val="00A55956"/>
  </w:style>
  <w:style w:type="paragraph" w:customStyle="1" w:styleId="OffensiveLanguage">
    <w:name w:val="Offensive Language"/>
    <w:basedOn w:val="Normal"/>
    <w:next w:val="Normal"/>
    <w:qFormat/>
    <w:rsid w:val="00A55956"/>
  </w:style>
  <w:style w:type="paragraph" w:customStyle="1" w:styleId="Style180">
    <w:name w:val="Style 18"/>
    <w:next w:val="CM10"/>
    <w:uiPriority w:val="99"/>
    <w:qFormat/>
    <w:rsid w:val="00A55956"/>
    <w:pPr>
      <w:spacing w:after="200" w:line="276" w:lineRule="auto"/>
    </w:pPr>
  </w:style>
  <w:style w:type="paragraph" w:customStyle="1" w:styleId="formfld">
    <w:name w:val="formfld"/>
    <w:basedOn w:val="Normal"/>
    <w:next w:val="OffensiveLanguage"/>
    <w:qFormat/>
    <w:rsid w:val="00A55956"/>
  </w:style>
  <w:style w:type="character" w:customStyle="1" w:styleId="sup1">
    <w:name w:val="sup1"/>
    <w:rsid w:val="00A55956"/>
  </w:style>
  <w:style w:type="character" w:customStyle="1" w:styleId="pgnum1">
    <w:name w:val="pgnum1"/>
    <w:rsid w:val="00A55956"/>
  </w:style>
  <w:style w:type="character" w:customStyle="1" w:styleId="apple">
    <w:name w:val="apple"/>
    <w:rsid w:val="00A55956"/>
  </w:style>
  <w:style w:type="character" w:customStyle="1" w:styleId="inhoud">
    <w:name w:val="inhoud"/>
    <w:rsid w:val="00A55956"/>
  </w:style>
  <w:style w:type="character" w:customStyle="1" w:styleId="Style1Char2">
    <w:name w:val="Style1 Char2"/>
    <w:rsid w:val="00A55956"/>
  </w:style>
  <w:style w:type="character" w:customStyle="1" w:styleId="inside-head1">
    <w:name w:val="inside-head1"/>
    <w:rsid w:val="00A55956"/>
  </w:style>
  <w:style w:type="character" w:customStyle="1" w:styleId="datestamp1">
    <w:name w:val="datestamp1"/>
    <w:rsid w:val="00A55956"/>
  </w:style>
  <w:style w:type="character" w:customStyle="1" w:styleId="pagetools1">
    <w:name w:val="pagetools1"/>
    <w:rsid w:val="00A55956"/>
  </w:style>
  <w:style w:type="character" w:customStyle="1" w:styleId="smallredtext">
    <w:name w:val="smallredtext"/>
    <w:rsid w:val="00A55956"/>
  </w:style>
  <w:style w:type="character" w:customStyle="1" w:styleId="storyheading31">
    <w:name w:val="storyheading31"/>
    <w:rsid w:val="00A55956"/>
  </w:style>
  <w:style w:type="character" w:customStyle="1" w:styleId="storydeck31">
    <w:name w:val="storydeck31"/>
    <w:rsid w:val="00A55956"/>
  </w:style>
  <w:style w:type="character" w:customStyle="1" w:styleId="clsbiolink">
    <w:name w:val="clsbiolink"/>
    <w:rsid w:val="00A55956"/>
  </w:style>
  <w:style w:type="character" w:customStyle="1" w:styleId="clssmaller">
    <w:name w:val="clssmaller"/>
    <w:rsid w:val="00A55956"/>
  </w:style>
  <w:style w:type="character" w:customStyle="1" w:styleId="sm1">
    <w:name w:val="sm1"/>
    <w:rsid w:val="00A55956"/>
  </w:style>
  <w:style w:type="character" w:customStyle="1" w:styleId="noindentChar">
    <w:name w:val="noindent Char"/>
    <w:rsid w:val="00A55956"/>
  </w:style>
  <w:style w:type="character" w:customStyle="1" w:styleId="SmallChar1">
    <w:name w:val="Small Char1"/>
    <w:rsid w:val="00A55956"/>
  </w:style>
  <w:style w:type="character" w:customStyle="1" w:styleId="fullcite0">
    <w:name w:val="fullcite"/>
    <w:rsid w:val="00A55956"/>
  </w:style>
  <w:style w:type="character" w:customStyle="1" w:styleId="Style9ptThickunderline">
    <w:name w:val="Style 9 pt Thick underline"/>
    <w:rsid w:val="00A55956"/>
  </w:style>
  <w:style w:type="character" w:customStyle="1" w:styleId="CardNotUnderlinedChar">
    <w:name w:val="Card Not Underlined Char"/>
    <w:rsid w:val="00A55956"/>
  </w:style>
  <w:style w:type="character" w:customStyle="1" w:styleId="IndexHeadersCharChar">
    <w:name w:val="Index Headers Char Char"/>
    <w:rsid w:val="00A55956"/>
  </w:style>
  <w:style w:type="character" w:customStyle="1" w:styleId="justify">
    <w:name w:val="justify"/>
    <w:rsid w:val="00A55956"/>
  </w:style>
  <w:style w:type="character" w:customStyle="1" w:styleId="tagChar31">
    <w:name w:val="tag Char3"/>
    <w:rsid w:val="00A55956"/>
  </w:style>
  <w:style w:type="character" w:customStyle="1" w:styleId="awtw">
    <w:name w:val="awtw"/>
    <w:rsid w:val="00A55956"/>
  </w:style>
  <w:style w:type="character" w:customStyle="1" w:styleId="ld3">
    <w:name w:val="ld3"/>
    <w:rsid w:val="00A55956"/>
  </w:style>
  <w:style w:type="character" w:customStyle="1" w:styleId="5Notunderlined">
    <w:name w:val="5 Not underlined"/>
    <w:rsid w:val="00A55956"/>
  </w:style>
  <w:style w:type="character" w:customStyle="1" w:styleId="CharacterStyle20">
    <w:name w:val="Character Style 20"/>
    <w:rsid w:val="00A55956"/>
  </w:style>
  <w:style w:type="character" w:customStyle="1" w:styleId="centerheadlines">
    <w:name w:val="centerheadlines"/>
    <w:rsid w:val="00A55956"/>
  </w:style>
  <w:style w:type="character" w:customStyle="1" w:styleId="datetime">
    <w:name w:val="datetime"/>
    <w:rsid w:val="00A55956"/>
  </w:style>
  <w:style w:type="character" w:customStyle="1" w:styleId="info">
    <w:name w:val="info"/>
    <w:rsid w:val="00A55956"/>
  </w:style>
  <w:style w:type="character" w:customStyle="1" w:styleId="datestory">
    <w:name w:val="datestory"/>
    <w:rsid w:val="00A55956"/>
  </w:style>
  <w:style w:type="character" w:customStyle="1" w:styleId="citeschar10">
    <w:name w:val="citeschar1"/>
    <w:basedOn w:val="DefaultParagraphFont"/>
    <w:rsid w:val="00A55956"/>
  </w:style>
  <w:style w:type="character" w:customStyle="1" w:styleId="cardunderlinedchar1">
    <w:name w:val="cardunderlinedchar"/>
    <w:basedOn w:val="DefaultParagraphFont"/>
    <w:rsid w:val="00A55956"/>
  </w:style>
  <w:style w:type="character" w:customStyle="1" w:styleId="Style1CharCharChar">
    <w:name w:val="Style1 Char Char Char"/>
    <w:locked/>
    <w:rsid w:val="00A55956"/>
  </w:style>
  <w:style w:type="character" w:customStyle="1" w:styleId="provider">
    <w:name w:val="provider"/>
    <w:basedOn w:val="DefaultParagraphFont"/>
    <w:rsid w:val="00A55956"/>
  </w:style>
  <w:style w:type="character" w:customStyle="1" w:styleId="vitstorybyline">
    <w:name w:val="vitstorybyline"/>
    <w:rsid w:val="00A55956"/>
  </w:style>
  <w:style w:type="character" w:customStyle="1" w:styleId="yahoobuzzbadge-form">
    <w:name w:val="yahoobuzzbadge-form"/>
    <w:rsid w:val="00A55956"/>
  </w:style>
  <w:style w:type="character" w:customStyle="1" w:styleId="post-timestamp">
    <w:name w:val="post-timestamp"/>
    <w:rsid w:val="00A55956"/>
  </w:style>
  <w:style w:type="character" w:customStyle="1" w:styleId="mw-headline">
    <w:name w:val="mw-headline"/>
    <w:rsid w:val="00A55956"/>
  </w:style>
  <w:style w:type="character" w:customStyle="1" w:styleId="month">
    <w:name w:val="month"/>
    <w:rsid w:val="00A55956"/>
  </w:style>
  <w:style w:type="character" w:customStyle="1" w:styleId="texttitlebigred">
    <w:name w:val="texttitlebigred"/>
    <w:rsid w:val="00A55956"/>
  </w:style>
  <w:style w:type="character" w:customStyle="1" w:styleId="subtitles">
    <w:name w:val="subtitles"/>
    <w:rsid w:val="00A55956"/>
  </w:style>
  <w:style w:type="character" w:customStyle="1" w:styleId="CiteCardChar1">
    <w:name w:val="Cite_Card Char1"/>
    <w:rsid w:val="00A55956"/>
  </w:style>
  <w:style w:type="character" w:customStyle="1" w:styleId="paramv">
    <w:name w:val="paramv"/>
    <w:rsid w:val="00A55956"/>
  </w:style>
  <w:style w:type="character" w:customStyle="1" w:styleId="symbol">
    <w:name w:val="symbol"/>
    <w:rsid w:val="00A55956"/>
  </w:style>
  <w:style w:type="character" w:customStyle="1" w:styleId="data">
    <w:name w:val="data"/>
    <w:rsid w:val="00A55956"/>
  </w:style>
  <w:style w:type="character" w:customStyle="1" w:styleId="pub-date">
    <w:name w:val="pub-date"/>
    <w:rsid w:val="00A55956"/>
  </w:style>
  <w:style w:type="character" w:customStyle="1" w:styleId="AuthorDateF4">
    <w:name w:val="Author Date (F4)"/>
    <w:rsid w:val="00A55956"/>
  </w:style>
  <w:style w:type="character" w:customStyle="1" w:styleId="BoldUnderlineF6">
    <w:name w:val="Bold Underline (F6)"/>
    <w:rsid w:val="00A55956"/>
  </w:style>
  <w:style w:type="character" w:customStyle="1" w:styleId="grouptext">
    <w:name w:val="group_text"/>
    <w:rsid w:val="00A55956"/>
  </w:style>
  <w:style w:type="character" w:customStyle="1" w:styleId="authors">
    <w:name w:val="authors"/>
    <w:rsid w:val="00A55956"/>
  </w:style>
  <w:style w:type="character" w:customStyle="1" w:styleId="verdana12grey1">
    <w:name w:val="verdana12grey1"/>
    <w:rsid w:val="00A55956"/>
  </w:style>
  <w:style w:type="character" w:customStyle="1" w:styleId="verdana9grey1a">
    <w:name w:val="verdana9grey1a"/>
    <w:rsid w:val="00A55956"/>
  </w:style>
  <w:style w:type="character" w:customStyle="1" w:styleId="nn-twttr-share-btn">
    <w:name w:val="nn-twttr-share-btn"/>
    <w:rsid w:val="00A55956"/>
  </w:style>
  <w:style w:type="character" w:customStyle="1" w:styleId="count">
    <w:name w:val="count"/>
    <w:rsid w:val="00A55956"/>
  </w:style>
  <w:style w:type="character" w:customStyle="1" w:styleId="comment-count">
    <w:name w:val="comment-count"/>
    <w:rsid w:val="00A55956"/>
  </w:style>
  <w:style w:type="character" w:customStyle="1" w:styleId="comment-count-text">
    <w:name w:val="comment-count-text"/>
    <w:rsid w:val="00A55956"/>
  </w:style>
  <w:style w:type="character" w:customStyle="1" w:styleId="lightheader">
    <w:name w:val="lightheader"/>
    <w:rsid w:val="00A55956"/>
  </w:style>
  <w:style w:type="character" w:customStyle="1" w:styleId="CiteCardCharCharCharCharChar">
    <w:name w:val="Cite_Card Char Char Char Char Char"/>
    <w:rsid w:val="00A55956"/>
  </w:style>
  <w:style w:type="character" w:customStyle="1" w:styleId="CiteCardCharCharCharCharCharChar">
    <w:name w:val="Cite_Card Char Char Char Char Char Char"/>
    <w:rsid w:val="00A55956"/>
  </w:style>
  <w:style w:type="character" w:customStyle="1" w:styleId="yahoobuzzbadge">
    <w:name w:val="yahoobuzzbadge"/>
    <w:rsid w:val="00A55956"/>
  </w:style>
  <w:style w:type="character" w:customStyle="1" w:styleId="StrongEmphasis">
    <w:name w:val="Strong Emphasis"/>
    <w:rsid w:val="00A55956"/>
  </w:style>
  <w:style w:type="character" w:customStyle="1" w:styleId="article-articlebody">
    <w:name w:val="article-articlebody"/>
    <w:basedOn w:val="DefaultParagraphFont"/>
    <w:rsid w:val="00A55956"/>
  </w:style>
  <w:style w:type="character" w:customStyle="1" w:styleId="pageheader0">
    <w:name w:val="pageheader"/>
    <w:basedOn w:val="DefaultParagraphFont"/>
    <w:rsid w:val="00A55956"/>
  </w:style>
  <w:style w:type="character" w:customStyle="1" w:styleId="AuthorCharChar">
    <w:name w:val="Author Char Char"/>
    <w:rsid w:val="00A55956"/>
  </w:style>
  <w:style w:type="character" w:customStyle="1" w:styleId="smallchar0">
    <w:name w:val="smallchar"/>
    <w:basedOn w:val="DefaultParagraphFont"/>
    <w:rsid w:val="00A55956"/>
  </w:style>
  <w:style w:type="character" w:customStyle="1" w:styleId="Shortcite">
    <w:name w:val="Shortcite"/>
    <w:rsid w:val="00A55956"/>
  </w:style>
  <w:style w:type="character" w:customStyle="1" w:styleId="address">
    <w:name w:val="address"/>
    <w:rsid w:val="00A55956"/>
  </w:style>
  <w:style w:type="character" w:customStyle="1" w:styleId="Shrinker">
    <w:name w:val="Shrinker"/>
    <w:rsid w:val="00A55956"/>
  </w:style>
  <w:style w:type="character" w:customStyle="1" w:styleId="heading3char1">
    <w:name w:val="heading3char1"/>
    <w:basedOn w:val="DefaultParagraphFont"/>
    <w:rsid w:val="00A55956"/>
  </w:style>
  <w:style w:type="character" w:customStyle="1" w:styleId="underlinea0">
    <w:name w:val="underlinea"/>
    <w:basedOn w:val="DefaultParagraphFont"/>
    <w:rsid w:val="00A55956"/>
  </w:style>
  <w:style w:type="character" w:customStyle="1" w:styleId="FontStyle232">
    <w:name w:val="Font Style232"/>
    <w:uiPriority w:val="99"/>
    <w:rsid w:val="00A55956"/>
  </w:style>
  <w:style w:type="character" w:customStyle="1" w:styleId="MicroTextCharChar">
    <w:name w:val="MicroText Char Char"/>
    <w:rsid w:val="00A55956"/>
  </w:style>
  <w:style w:type="character" w:customStyle="1" w:styleId="style61">
    <w:name w:val="style6"/>
    <w:rsid w:val="00A55956"/>
  </w:style>
  <w:style w:type="character" w:customStyle="1" w:styleId="Title2">
    <w:name w:val="Title2"/>
    <w:basedOn w:val="DefaultParagraphFont"/>
    <w:rsid w:val="00A55956"/>
  </w:style>
  <w:style w:type="character" w:customStyle="1" w:styleId="BoldandUnderlineChar1Char2CharChar">
    <w:name w:val="Bold and Underline Char1 Char2 Char Char"/>
    <w:basedOn w:val="DefaultParagraphFont"/>
    <w:rsid w:val="00A55956"/>
  </w:style>
  <w:style w:type="character" w:customStyle="1" w:styleId="UnderlineChar1Char1">
    <w:name w:val="Underline Char1 Char1"/>
    <w:basedOn w:val="DefaultParagraphFont"/>
    <w:rsid w:val="00A55956"/>
  </w:style>
  <w:style w:type="character" w:customStyle="1" w:styleId="featurecontentgray1">
    <w:name w:val="featurecontentgray1"/>
    <w:basedOn w:val="DefaultParagraphFont"/>
    <w:rsid w:val="00A55956"/>
  </w:style>
  <w:style w:type="character" w:customStyle="1" w:styleId="CardCharCharChar0">
    <w:name w:val="Card Char Char Char"/>
    <w:basedOn w:val="DefaultParagraphFont"/>
    <w:rsid w:val="00A55956"/>
  </w:style>
  <w:style w:type="character" w:customStyle="1" w:styleId="big1">
    <w:name w:val="big1"/>
    <w:basedOn w:val="DefaultParagraphFont"/>
    <w:rsid w:val="00A55956"/>
  </w:style>
  <w:style w:type="character" w:customStyle="1" w:styleId="articletitle1">
    <w:name w:val="articletitle1"/>
    <w:basedOn w:val="DefaultParagraphFont"/>
    <w:rsid w:val="00A55956"/>
  </w:style>
  <w:style w:type="character" w:customStyle="1" w:styleId="prodgeneral">
    <w:name w:val="prodgeneral"/>
    <w:basedOn w:val="DefaultParagraphFont"/>
    <w:rsid w:val="00A55956"/>
  </w:style>
  <w:style w:type="character" w:customStyle="1" w:styleId="StyleUnderlineChar0">
    <w:name w:val="Style Underline + Char"/>
    <w:basedOn w:val="DefaultParagraphFont"/>
    <w:rsid w:val="00A55956"/>
  </w:style>
  <w:style w:type="character" w:customStyle="1" w:styleId="highlightChar">
    <w:name w:val="highlight Char"/>
    <w:basedOn w:val="DefaultParagraphFont"/>
    <w:rsid w:val="00A55956"/>
  </w:style>
  <w:style w:type="character" w:customStyle="1" w:styleId="citeChar2">
    <w:name w:val="cite Char"/>
    <w:basedOn w:val="DefaultParagraphFont"/>
    <w:rsid w:val="00A55956"/>
  </w:style>
  <w:style w:type="character" w:customStyle="1" w:styleId="OffensiveLanguageChar">
    <w:name w:val="Offensive Language Char"/>
    <w:rsid w:val="00A55956"/>
  </w:style>
  <w:style w:type="character" w:customStyle="1" w:styleId="yellowfadeinnerspan">
    <w:name w:val="yellowfadeinnerspan"/>
    <w:rsid w:val="00A55956"/>
  </w:style>
  <w:style w:type="character" w:customStyle="1" w:styleId="ipa">
    <w:name w:val="ipa"/>
    <w:basedOn w:val="DefaultParagraphFont"/>
    <w:rsid w:val="00A55956"/>
  </w:style>
  <w:style w:type="character" w:customStyle="1" w:styleId="StyleciteChar">
    <w:name w:val="Style cite + Char"/>
    <w:basedOn w:val="DefaultParagraphFont"/>
    <w:rsid w:val="00A55956"/>
  </w:style>
  <w:style w:type="character" w:customStyle="1" w:styleId="DebateUnderlinedChar">
    <w:name w:val="Debate Underlined Char"/>
    <w:locked/>
    <w:rsid w:val="00A55956"/>
  </w:style>
  <w:style w:type="paragraph" w:customStyle="1" w:styleId="DebateUnderlined">
    <w:name w:val="Debate Underlined"/>
    <w:basedOn w:val="Normal"/>
    <w:next w:val="about"/>
    <w:qFormat/>
    <w:rsid w:val="00A55956"/>
  </w:style>
  <w:style w:type="paragraph" w:customStyle="1" w:styleId="BodyText5">
    <w:name w:val="Body Text5"/>
    <w:basedOn w:val="Normal"/>
    <w:next w:val="wallacepara"/>
    <w:qFormat/>
    <w:rsid w:val="00A55956"/>
  </w:style>
  <w:style w:type="paragraph" w:customStyle="1" w:styleId="user">
    <w:name w:val="user"/>
    <w:basedOn w:val="Normal"/>
    <w:next w:val="morelink"/>
    <w:qFormat/>
    <w:rsid w:val="00A55956"/>
  </w:style>
  <w:style w:type="paragraph" w:customStyle="1" w:styleId="about">
    <w:name w:val="about"/>
    <w:basedOn w:val="Normal"/>
    <w:next w:val="audiolink"/>
    <w:qFormat/>
    <w:rsid w:val="00A55956"/>
  </w:style>
  <w:style w:type="paragraph" w:customStyle="1" w:styleId="t6">
    <w:name w:val="t6"/>
    <w:basedOn w:val="Normal"/>
    <w:next w:val="nav1"/>
    <w:qFormat/>
    <w:rsid w:val="00A55956"/>
  </w:style>
  <w:style w:type="paragraph" w:customStyle="1" w:styleId="thumbnail">
    <w:name w:val="thumbnail"/>
    <w:basedOn w:val="Normal"/>
    <w:next w:val="nav2"/>
    <w:qFormat/>
    <w:rsid w:val="00A55956"/>
  </w:style>
  <w:style w:type="paragraph" w:customStyle="1" w:styleId="stand-first-alone">
    <w:name w:val="stand-first-alone"/>
    <w:basedOn w:val="Normal"/>
    <w:next w:val="Pa0"/>
    <w:qFormat/>
    <w:rsid w:val="00A55956"/>
  </w:style>
  <w:style w:type="paragraph" w:customStyle="1" w:styleId="wallacepara">
    <w:name w:val="wallacepara"/>
    <w:basedOn w:val="Normal"/>
    <w:next w:val="CM45"/>
    <w:qFormat/>
    <w:rsid w:val="00A55956"/>
  </w:style>
  <w:style w:type="paragraph" w:customStyle="1" w:styleId="morelink">
    <w:name w:val="morelink"/>
    <w:basedOn w:val="Normal"/>
    <w:next w:val="CM46"/>
    <w:qFormat/>
    <w:rsid w:val="00A55956"/>
  </w:style>
  <w:style w:type="paragraph" w:customStyle="1" w:styleId="audiolink">
    <w:name w:val="audiolink"/>
    <w:basedOn w:val="Normal"/>
    <w:next w:val="F4-NormalText"/>
    <w:qFormat/>
    <w:rsid w:val="00A55956"/>
  </w:style>
  <w:style w:type="paragraph" w:customStyle="1" w:styleId="titlestyle1">
    <w:name w:val="titlestyle1"/>
    <w:basedOn w:val="Normal"/>
    <w:next w:val="FullText0"/>
    <w:qFormat/>
    <w:rsid w:val="00A55956"/>
  </w:style>
  <w:style w:type="paragraph" w:customStyle="1" w:styleId="nav1">
    <w:name w:val="nav1"/>
    <w:basedOn w:val="Normal"/>
    <w:next w:val="TagLine0"/>
    <w:qFormat/>
    <w:rsid w:val="00A55956"/>
  </w:style>
  <w:style w:type="paragraph" w:customStyle="1" w:styleId="nav2">
    <w:name w:val="nav2"/>
    <w:basedOn w:val="Normal"/>
    <w:qFormat/>
    <w:rsid w:val="00A55956"/>
  </w:style>
  <w:style w:type="paragraph" w:customStyle="1" w:styleId="CM45">
    <w:name w:val="CM45"/>
    <w:basedOn w:val="Normal"/>
    <w:uiPriority w:val="99"/>
    <w:qFormat/>
    <w:rsid w:val="00A55956"/>
  </w:style>
  <w:style w:type="paragraph" w:customStyle="1" w:styleId="CM46">
    <w:name w:val="CM46"/>
    <w:basedOn w:val="Normal"/>
    <w:uiPriority w:val="99"/>
    <w:qFormat/>
    <w:rsid w:val="00A55956"/>
  </w:style>
  <w:style w:type="character" w:customStyle="1" w:styleId="Heading18">
    <w:name w:val="Heading #18_"/>
    <w:basedOn w:val="DefaultParagraphFont"/>
    <w:locked/>
    <w:rsid w:val="00A55956"/>
  </w:style>
  <w:style w:type="paragraph" w:customStyle="1" w:styleId="Heading180">
    <w:name w:val="Heading #18"/>
    <w:basedOn w:val="Normal"/>
    <w:qFormat/>
    <w:rsid w:val="00A55956"/>
  </w:style>
  <w:style w:type="character" w:customStyle="1" w:styleId="Picturecaption2">
    <w:name w:val="Picture caption (2)_"/>
    <w:basedOn w:val="DefaultParagraphFont"/>
    <w:locked/>
    <w:rsid w:val="00A55956"/>
  </w:style>
  <w:style w:type="paragraph" w:customStyle="1" w:styleId="Picturecaption20">
    <w:name w:val="Picture caption (2)"/>
    <w:basedOn w:val="Normal"/>
    <w:qFormat/>
    <w:rsid w:val="00A55956"/>
  </w:style>
  <w:style w:type="character" w:customStyle="1" w:styleId="Picturecaption">
    <w:name w:val="Picture caption_"/>
    <w:basedOn w:val="DefaultParagraphFont"/>
    <w:locked/>
    <w:rsid w:val="00A55956"/>
  </w:style>
  <w:style w:type="paragraph" w:customStyle="1" w:styleId="Picturecaption0">
    <w:name w:val="Picture caption"/>
    <w:basedOn w:val="Normal"/>
    <w:qFormat/>
    <w:rsid w:val="00A55956"/>
  </w:style>
  <w:style w:type="character" w:customStyle="1" w:styleId="Bodytext31">
    <w:name w:val="Body text (31)_"/>
    <w:basedOn w:val="DefaultParagraphFont"/>
    <w:locked/>
    <w:rsid w:val="00A55956"/>
  </w:style>
  <w:style w:type="paragraph" w:customStyle="1" w:styleId="Bodytext310">
    <w:name w:val="Body text (31)"/>
    <w:basedOn w:val="Normal"/>
    <w:qFormat/>
    <w:rsid w:val="00A55956"/>
  </w:style>
  <w:style w:type="character" w:customStyle="1" w:styleId="Heading22">
    <w:name w:val="Heading #22_"/>
    <w:basedOn w:val="DefaultParagraphFont"/>
    <w:locked/>
    <w:rsid w:val="00A55956"/>
  </w:style>
  <w:style w:type="paragraph" w:customStyle="1" w:styleId="Heading220">
    <w:name w:val="Heading #22"/>
    <w:basedOn w:val="Normal"/>
    <w:qFormat/>
    <w:rsid w:val="00A55956"/>
  </w:style>
  <w:style w:type="character" w:customStyle="1" w:styleId="Bodytext131">
    <w:name w:val="Body text (131)_"/>
    <w:basedOn w:val="DefaultParagraphFont"/>
    <w:locked/>
    <w:rsid w:val="00A55956"/>
  </w:style>
  <w:style w:type="paragraph" w:customStyle="1" w:styleId="Bodytext1310">
    <w:name w:val="Body text (131)"/>
    <w:basedOn w:val="Normal"/>
    <w:qFormat/>
    <w:rsid w:val="00A55956"/>
  </w:style>
  <w:style w:type="character" w:customStyle="1" w:styleId="Bodytext140">
    <w:name w:val="Body text (140)_"/>
    <w:basedOn w:val="DefaultParagraphFont"/>
    <w:locked/>
    <w:rsid w:val="00A55956"/>
  </w:style>
  <w:style w:type="paragraph" w:customStyle="1" w:styleId="Bodytext1400">
    <w:name w:val="Body text (140)"/>
    <w:basedOn w:val="Normal"/>
    <w:qFormat/>
    <w:rsid w:val="00A55956"/>
  </w:style>
  <w:style w:type="character" w:customStyle="1" w:styleId="Bodytext141">
    <w:name w:val="Body text (141)_"/>
    <w:basedOn w:val="DefaultParagraphFont"/>
    <w:locked/>
    <w:rsid w:val="00A55956"/>
  </w:style>
  <w:style w:type="paragraph" w:customStyle="1" w:styleId="Bodytext1410">
    <w:name w:val="Body text (141)"/>
    <w:basedOn w:val="Normal"/>
    <w:qFormat/>
    <w:rsid w:val="00A55956"/>
  </w:style>
  <w:style w:type="character" w:customStyle="1" w:styleId="Tableofcontents20">
    <w:name w:val="Table of contents (20)_"/>
    <w:basedOn w:val="DefaultParagraphFont"/>
    <w:locked/>
    <w:rsid w:val="00A55956"/>
  </w:style>
  <w:style w:type="paragraph" w:customStyle="1" w:styleId="Tableofcontents200">
    <w:name w:val="Table of contents (20)"/>
    <w:basedOn w:val="Normal"/>
    <w:qFormat/>
    <w:rsid w:val="00A55956"/>
  </w:style>
  <w:style w:type="character" w:customStyle="1" w:styleId="Tableofcontents21">
    <w:name w:val="Table of contents (21)_"/>
    <w:basedOn w:val="DefaultParagraphFont"/>
    <w:locked/>
    <w:rsid w:val="00A55956"/>
  </w:style>
  <w:style w:type="paragraph" w:customStyle="1" w:styleId="Tableofcontents210">
    <w:name w:val="Table of contents (21)"/>
    <w:basedOn w:val="Normal"/>
    <w:qFormat/>
    <w:rsid w:val="00A55956"/>
  </w:style>
  <w:style w:type="character" w:customStyle="1" w:styleId="Tableofcontents22">
    <w:name w:val="Table of contents (22)_"/>
    <w:basedOn w:val="DefaultParagraphFont"/>
    <w:locked/>
    <w:rsid w:val="00A55956"/>
  </w:style>
  <w:style w:type="paragraph" w:customStyle="1" w:styleId="Tableofcontents220">
    <w:name w:val="Table of contents (22)"/>
    <w:basedOn w:val="Normal"/>
    <w:qFormat/>
    <w:rsid w:val="00A55956"/>
  </w:style>
  <w:style w:type="character" w:customStyle="1" w:styleId="Bodytext142">
    <w:name w:val="Body text (142)_"/>
    <w:basedOn w:val="DefaultParagraphFont"/>
    <w:locked/>
    <w:rsid w:val="00A55956"/>
  </w:style>
  <w:style w:type="paragraph" w:customStyle="1" w:styleId="Bodytext1420">
    <w:name w:val="Body text (142)"/>
    <w:basedOn w:val="Normal"/>
    <w:qFormat/>
    <w:rsid w:val="00A55956"/>
  </w:style>
  <w:style w:type="character" w:customStyle="1" w:styleId="Bodytext143">
    <w:name w:val="Body text (143)_"/>
    <w:basedOn w:val="DefaultParagraphFont"/>
    <w:locked/>
    <w:rsid w:val="00A55956"/>
  </w:style>
  <w:style w:type="paragraph" w:customStyle="1" w:styleId="Bodytext1430">
    <w:name w:val="Body text (143)"/>
    <w:basedOn w:val="Normal"/>
    <w:qFormat/>
    <w:rsid w:val="00A55956"/>
  </w:style>
  <w:style w:type="character" w:customStyle="1" w:styleId="Bodytext144Exact">
    <w:name w:val="Body text (144) Exact"/>
    <w:basedOn w:val="DefaultParagraphFont"/>
    <w:locked/>
    <w:rsid w:val="00A55956"/>
  </w:style>
  <w:style w:type="paragraph" w:customStyle="1" w:styleId="Bodytext144">
    <w:name w:val="Body text (144)"/>
    <w:basedOn w:val="Normal"/>
    <w:qFormat/>
    <w:rsid w:val="00A55956"/>
  </w:style>
  <w:style w:type="character" w:customStyle="1" w:styleId="Bodytext145Exact">
    <w:name w:val="Body text (145) Exact"/>
    <w:basedOn w:val="DefaultParagraphFont"/>
    <w:locked/>
    <w:rsid w:val="00A55956"/>
  </w:style>
  <w:style w:type="paragraph" w:customStyle="1" w:styleId="Bodytext145">
    <w:name w:val="Body text (145)"/>
    <w:basedOn w:val="Normal"/>
    <w:qFormat/>
    <w:rsid w:val="00A55956"/>
  </w:style>
  <w:style w:type="character" w:customStyle="1" w:styleId="Bodytext146">
    <w:name w:val="Body text (146)_"/>
    <w:basedOn w:val="DefaultParagraphFont"/>
    <w:locked/>
    <w:rsid w:val="00A55956"/>
  </w:style>
  <w:style w:type="paragraph" w:customStyle="1" w:styleId="Bodytext1460">
    <w:name w:val="Body text (146)"/>
    <w:basedOn w:val="Normal"/>
    <w:qFormat/>
    <w:rsid w:val="00A55956"/>
  </w:style>
  <w:style w:type="character" w:customStyle="1" w:styleId="Heading230">
    <w:name w:val="Heading #23_"/>
    <w:basedOn w:val="DefaultParagraphFont"/>
    <w:locked/>
    <w:rsid w:val="00A55956"/>
  </w:style>
  <w:style w:type="paragraph" w:customStyle="1" w:styleId="Heading231">
    <w:name w:val="Heading #23"/>
    <w:basedOn w:val="Normal"/>
    <w:qFormat/>
    <w:rsid w:val="00A55956"/>
  </w:style>
  <w:style w:type="character" w:customStyle="1" w:styleId="Picturecaption36">
    <w:name w:val="Picture caption (36)_"/>
    <w:basedOn w:val="DefaultParagraphFont"/>
    <w:locked/>
    <w:rsid w:val="00A55956"/>
  </w:style>
  <w:style w:type="paragraph" w:customStyle="1" w:styleId="Picturecaption360">
    <w:name w:val="Picture caption (36)"/>
    <w:basedOn w:val="Normal"/>
    <w:qFormat/>
    <w:rsid w:val="00A55956"/>
  </w:style>
  <w:style w:type="character" w:customStyle="1" w:styleId="Picturecaption42">
    <w:name w:val="Picture caption (42)_"/>
    <w:basedOn w:val="DefaultParagraphFont"/>
    <w:locked/>
    <w:rsid w:val="00A55956"/>
  </w:style>
  <w:style w:type="paragraph" w:customStyle="1" w:styleId="Picturecaption420">
    <w:name w:val="Picture caption (42)"/>
    <w:basedOn w:val="Normal"/>
    <w:qFormat/>
    <w:rsid w:val="00A55956"/>
  </w:style>
  <w:style w:type="character" w:customStyle="1" w:styleId="Bodytext154">
    <w:name w:val="Body text (154)_"/>
    <w:basedOn w:val="DefaultParagraphFont"/>
    <w:locked/>
    <w:rsid w:val="00A55956"/>
  </w:style>
  <w:style w:type="paragraph" w:customStyle="1" w:styleId="Bodytext1540">
    <w:name w:val="Body text (154)"/>
    <w:basedOn w:val="Normal"/>
    <w:qFormat/>
    <w:rsid w:val="00A55956"/>
  </w:style>
  <w:style w:type="character" w:customStyle="1" w:styleId="Bodytext155">
    <w:name w:val="Body text (155)_"/>
    <w:basedOn w:val="DefaultParagraphFont"/>
    <w:locked/>
    <w:rsid w:val="00A55956"/>
  </w:style>
  <w:style w:type="paragraph" w:customStyle="1" w:styleId="Bodytext1550">
    <w:name w:val="Body text (155)"/>
    <w:basedOn w:val="Normal"/>
    <w:qFormat/>
    <w:rsid w:val="00A55956"/>
  </w:style>
  <w:style w:type="character" w:customStyle="1" w:styleId="Bodytext156">
    <w:name w:val="Body text (156)_"/>
    <w:basedOn w:val="DefaultParagraphFont"/>
    <w:locked/>
    <w:rsid w:val="00A55956"/>
  </w:style>
  <w:style w:type="paragraph" w:customStyle="1" w:styleId="Bodytext1560">
    <w:name w:val="Body text (156)"/>
    <w:basedOn w:val="Normal"/>
    <w:qFormat/>
    <w:rsid w:val="00A55956"/>
  </w:style>
  <w:style w:type="character" w:customStyle="1" w:styleId="Bodytext60">
    <w:name w:val="Body text (60)_"/>
    <w:basedOn w:val="DefaultParagraphFont"/>
    <w:locked/>
    <w:rsid w:val="00A55956"/>
  </w:style>
  <w:style w:type="paragraph" w:customStyle="1" w:styleId="Bodytext600">
    <w:name w:val="Body text (60)"/>
    <w:basedOn w:val="Normal"/>
    <w:qFormat/>
    <w:rsid w:val="00A55956"/>
  </w:style>
  <w:style w:type="character" w:customStyle="1" w:styleId="Bodytext158">
    <w:name w:val="Body text (158)_"/>
    <w:basedOn w:val="DefaultParagraphFont"/>
    <w:locked/>
    <w:rsid w:val="00A55956"/>
  </w:style>
  <w:style w:type="paragraph" w:customStyle="1" w:styleId="Bodytext1580">
    <w:name w:val="Body text (158)"/>
    <w:basedOn w:val="Normal"/>
    <w:qFormat/>
    <w:rsid w:val="00A55956"/>
  </w:style>
  <w:style w:type="character" w:customStyle="1" w:styleId="Bodytext159">
    <w:name w:val="Body text (159)_"/>
    <w:basedOn w:val="DefaultParagraphFont"/>
    <w:locked/>
    <w:rsid w:val="00A55956"/>
  </w:style>
  <w:style w:type="paragraph" w:customStyle="1" w:styleId="Bodytext1590">
    <w:name w:val="Body text (159)"/>
    <w:basedOn w:val="Normal"/>
    <w:qFormat/>
    <w:rsid w:val="00A55956"/>
  </w:style>
  <w:style w:type="character" w:customStyle="1" w:styleId="Bodytext160">
    <w:name w:val="Body text (160)_"/>
    <w:basedOn w:val="DefaultParagraphFont"/>
    <w:locked/>
    <w:rsid w:val="00A55956"/>
  </w:style>
  <w:style w:type="paragraph" w:customStyle="1" w:styleId="Bodytext1600">
    <w:name w:val="Body text (160)"/>
    <w:basedOn w:val="Normal"/>
    <w:qFormat/>
    <w:rsid w:val="00A55956"/>
  </w:style>
  <w:style w:type="character" w:customStyle="1" w:styleId="Picturecaption4">
    <w:name w:val="Picture caption (4)_"/>
    <w:basedOn w:val="DefaultParagraphFont"/>
    <w:locked/>
    <w:rsid w:val="00A55956"/>
  </w:style>
  <w:style w:type="paragraph" w:customStyle="1" w:styleId="Picturecaption40">
    <w:name w:val="Picture caption (4)"/>
    <w:basedOn w:val="Normal"/>
    <w:qFormat/>
    <w:rsid w:val="00A55956"/>
  </w:style>
  <w:style w:type="character" w:customStyle="1" w:styleId="Heading10">
    <w:name w:val="Heading #10_"/>
    <w:basedOn w:val="DefaultParagraphFont"/>
    <w:locked/>
    <w:rsid w:val="00A55956"/>
  </w:style>
  <w:style w:type="paragraph" w:customStyle="1" w:styleId="Heading100">
    <w:name w:val="Heading #10"/>
    <w:basedOn w:val="Normal"/>
    <w:qFormat/>
    <w:rsid w:val="00A55956"/>
  </w:style>
  <w:style w:type="character" w:customStyle="1" w:styleId="Picturecaption3">
    <w:name w:val="Picture caption (3)_"/>
    <w:basedOn w:val="DefaultParagraphFont"/>
    <w:locked/>
    <w:rsid w:val="00A55956"/>
  </w:style>
  <w:style w:type="paragraph" w:customStyle="1" w:styleId="Picturecaption30">
    <w:name w:val="Picture caption (3)"/>
    <w:basedOn w:val="Normal"/>
    <w:qFormat/>
    <w:rsid w:val="00A55956"/>
  </w:style>
  <w:style w:type="character" w:customStyle="1" w:styleId="Heading13">
    <w:name w:val="Heading #13_"/>
    <w:basedOn w:val="DefaultParagraphFont"/>
    <w:locked/>
    <w:rsid w:val="00A55956"/>
  </w:style>
  <w:style w:type="paragraph" w:customStyle="1" w:styleId="Heading130">
    <w:name w:val="Heading #13"/>
    <w:basedOn w:val="Normal"/>
    <w:qFormat/>
    <w:rsid w:val="00A55956"/>
  </w:style>
  <w:style w:type="character" w:customStyle="1" w:styleId="Heading92">
    <w:name w:val="Heading #9 (2)_"/>
    <w:basedOn w:val="DefaultParagraphFont"/>
    <w:locked/>
    <w:rsid w:val="00A55956"/>
  </w:style>
  <w:style w:type="paragraph" w:customStyle="1" w:styleId="Heading920">
    <w:name w:val="Heading #9 (2)"/>
    <w:basedOn w:val="Normal"/>
    <w:qFormat/>
    <w:rsid w:val="00A55956"/>
  </w:style>
  <w:style w:type="character" w:customStyle="1" w:styleId="Heading15">
    <w:name w:val="Heading #15_"/>
    <w:basedOn w:val="DefaultParagraphFont"/>
    <w:locked/>
    <w:rsid w:val="00A55956"/>
  </w:style>
  <w:style w:type="paragraph" w:customStyle="1" w:styleId="Heading150">
    <w:name w:val="Heading #15"/>
    <w:basedOn w:val="Normal"/>
    <w:qFormat/>
    <w:rsid w:val="00A55956"/>
  </w:style>
  <w:style w:type="character" w:customStyle="1" w:styleId="Bodytext38">
    <w:name w:val="Body text (38)_"/>
    <w:basedOn w:val="DefaultParagraphFont"/>
    <w:locked/>
    <w:rsid w:val="00A55956"/>
  </w:style>
  <w:style w:type="paragraph" w:customStyle="1" w:styleId="Bodytext380">
    <w:name w:val="Body text (38)"/>
    <w:basedOn w:val="Normal"/>
    <w:qFormat/>
    <w:rsid w:val="00A55956"/>
  </w:style>
  <w:style w:type="character" w:customStyle="1" w:styleId="Heading17">
    <w:name w:val="Heading #17_"/>
    <w:basedOn w:val="DefaultParagraphFont"/>
    <w:locked/>
    <w:rsid w:val="00A55956"/>
  </w:style>
  <w:style w:type="paragraph" w:customStyle="1" w:styleId="Heading170">
    <w:name w:val="Heading #17"/>
    <w:basedOn w:val="Normal"/>
    <w:qFormat/>
    <w:rsid w:val="00A55956"/>
  </w:style>
  <w:style w:type="character" w:customStyle="1" w:styleId="Bodytext97Exact">
    <w:name w:val="Body text (97) Exact"/>
    <w:basedOn w:val="DefaultParagraphFont"/>
    <w:locked/>
    <w:rsid w:val="00A55956"/>
  </w:style>
  <w:style w:type="paragraph" w:customStyle="1" w:styleId="Bodytext97">
    <w:name w:val="Body text (97)"/>
    <w:basedOn w:val="Normal"/>
    <w:qFormat/>
    <w:rsid w:val="00A55956"/>
  </w:style>
  <w:style w:type="character" w:customStyle="1" w:styleId="Bodytext42">
    <w:name w:val="Body text (42)_"/>
    <w:basedOn w:val="DefaultParagraphFont"/>
    <w:locked/>
    <w:rsid w:val="00A55956"/>
  </w:style>
  <w:style w:type="paragraph" w:customStyle="1" w:styleId="Bodytext420">
    <w:name w:val="Body text (42)"/>
    <w:basedOn w:val="Normal"/>
    <w:qFormat/>
    <w:rsid w:val="00A55956"/>
  </w:style>
  <w:style w:type="character" w:customStyle="1" w:styleId="Picturecaption9">
    <w:name w:val="Picture caption (9)_"/>
    <w:basedOn w:val="DefaultParagraphFont"/>
    <w:locked/>
    <w:rsid w:val="00A55956"/>
  </w:style>
  <w:style w:type="paragraph" w:customStyle="1" w:styleId="Picturecaption90">
    <w:name w:val="Picture caption (9)"/>
    <w:basedOn w:val="Normal"/>
    <w:qFormat/>
    <w:rsid w:val="00A55956"/>
  </w:style>
  <w:style w:type="character" w:customStyle="1" w:styleId="Bodytext96Exact">
    <w:name w:val="Body text (96) Exact"/>
    <w:basedOn w:val="DefaultParagraphFont"/>
    <w:locked/>
    <w:rsid w:val="00A55956"/>
  </w:style>
  <w:style w:type="paragraph" w:customStyle="1" w:styleId="Bodytext96">
    <w:name w:val="Body text (96)"/>
    <w:basedOn w:val="Normal"/>
    <w:qFormat/>
    <w:rsid w:val="00A55956"/>
  </w:style>
  <w:style w:type="character" w:customStyle="1" w:styleId="Heading142">
    <w:name w:val="Heading #14 (2)_"/>
    <w:basedOn w:val="DefaultParagraphFont"/>
    <w:locked/>
    <w:rsid w:val="00A55956"/>
  </w:style>
  <w:style w:type="paragraph" w:customStyle="1" w:styleId="Heading1420">
    <w:name w:val="Heading #14 (2)"/>
    <w:basedOn w:val="Normal"/>
    <w:qFormat/>
    <w:rsid w:val="00A55956"/>
  </w:style>
  <w:style w:type="character" w:customStyle="1" w:styleId="Picturecaption31">
    <w:name w:val="Picture caption (31)_"/>
    <w:basedOn w:val="DefaultParagraphFont"/>
    <w:locked/>
    <w:rsid w:val="00A55956"/>
  </w:style>
  <w:style w:type="paragraph" w:customStyle="1" w:styleId="Picturecaption310">
    <w:name w:val="Picture caption (31)"/>
    <w:basedOn w:val="Normal"/>
    <w:qFormat/>
    <w:rsid w:val="00A55956"/>
  </w:style>
  <w:style w:type="character" w:customStyle="1" w:styleId="Picturecaption27">
    <w:name w:val="Picture caption (27)_"/>
    <w:basedOn w:val="DefaultParagraphFont"/>
    <w:locked/>
    <w:rsid w:val="00A55956"/>
  </w:style>
  <w:style w:type="paragraph" w:customStyle="1" w:styleId="Picturecaption270">
    <w:name w:val="Picture caption (27)"/>
    <w:basedOn w:val="Normal"/>
    <w:qFormat/>
    <w:rsid w:val="00A55956"/>
  </w:style>
  <w:style w:type="character" w:customStyle="1" w:styleId="Bodytext43Exact">
    <w:name w:val="Body text (43) Exact"/>
    <w:basedOn w:val="DefaultParagraphFont"/>
    <w:locked/>
    <w:rsid w:val="00A55956"/>
  </w:style>
  <w:style w:type="paragraph" w:customStyle="1" w:styleId="Bodytext43">
    <w:name w:val="Body text (43)"/>
    <w:basedOn w:val="Normal"/>
    <w:qFormat/>
    <w:rsid w:val="00A55956"/>
  </w:style>
  <w:style w:type="character" w:customStyle="1" w:styleId="Bodytext109">
    <w:name w:val="Body text (109)_"/>
    <w:basedOn w:val="DefaultParagraphFont"/>
    <w:locked/>
    <w:rsid w:val="00A55956"/>
  </w:style>
  <w:style w:type="paragraph" w:customStyle="1" w:styleId="Bodytext1090">
    <w:name w:val="Body text (109)"/>
    <w:basedOn w:val="Normal"/>
    <w:qFormat/>
    <w:rsid w:val="00A55956"/>
  </w:style>
  <w:style w:type="character" w:customStyle="1" w:styleId="Bodytext110">
    <w:name w:val="Body text (110)_"/>
    <w:basedOn w:val="DefaultParagraphFont"/>
    <w:locked/>
    <w:rsid w:val="00A55956"/>
  </w:style>
  <w:style w:type="paragraph" w:customStyle="1" w:styleId="Bodytext1100">
    <w:name w:val="Body text (110)"/>
    <w:basedOn w:val="Normal"/>
    <w:qFormat/>
    <w:rsid w:val="00A55956"/>
  </w:style>
  <w:style w:type="character" w:customStyle="1" w:styleId="Bodytext111">
    <w:name w:val="Body text (111)_"/>
    <w:basedOn w:val="DefaultParagraphFont"/>
    <w:locked/>
    <w:rsid w:val="00A55956"/>
  </w:style>
  <w:style w:type="paragraph" w:customStyle="1" w:styleId="Bodytext1110">
    <w:name w:val="Body text (111)"/>
    <w:basedOn w:val="Normal"/>
    <w:qFormat/>
    <w:rsid w:val="00A55956"/>
  </w:style>
  <w:style w:type="character" w:customStyle="1" w:styleId="Tablecaption7">
    <w:name w:val="Table caption (7)_"/>
    <w:basedOn w:val="DefaultParagraphFont"/>
    <w:locked/>
    <w:rsid w:val="00A55956"/>
  </w:style>
  <w:style w:type="paragraph" w:customStyle="1" w:styleId="Tablecaption70">
    <w:name w:val="Table caption (7)"/>
    <w:basedOn w:val="Normal"/>
    <w:qFormat/>
    <w:rsid w:val="00A55956"/>
  </w:style>
  <w:style w:type="character" w:customStyle="1" w:styleId="Bodytext112">
    <w:name w:val="Body text (112)_"/>
    <w:basedOn w:val="DefaultParagraphFont"/>
    <w:locked/>
    <w:rsid w:val="00A55956"/>
  </w:style>
  <w:style w:type="paragraph" w:customStyle="1" w:styleId="Bodytext1120">
    <w:name w:val="Body text (112)"/>
    <w:basedOn w:val="Normal"/>
    <w:qFormat/>
    <w:rsid w:val="00A55956"/>
  </w:style>
  <w:style w:type="character" w:customStyle="1" w:styleId="Bodytext113">
    <w:name w:val="Body text (113)_"/>
    <w:basedOn w:val="DefaultParagraphFont"/>
    <w:locked/>
    <w:rsid w:val="00A55956"/>
  </w:style>
  <w:style w:type="paragraph" w:customStyle="1" w:styleId="Bodytext1130">
    <w:name w:val="Body text (113)"/>
    <w:basedOn w:val="Normal"/>
    <w:qFormat/>
    <w:rsid w:val="00A55956"/>
  </w:style>
  <w:style w:type="character" w:customStyle="1" w:styleId="Tableofcontents10">
    <w:name w:val="Table of contents (10)_"/>
    <w:basedOn w:val="DefaultParagraphFont"/>
    <w:locked/>
    <w:rsid w:val="00A55956"/>
  </w:style>
  <w:style w:type="paragraph" w:customStyle="1" w:styleId="Tableofcontents100">
    <w:name w:val="Table of contents (10)"/>
    <w:basedOn w:val="Normal"/>
    <w:qFormat/>
    <w:rsid w:val="00A55956"/>
  </w:style>
  <w:style w:type="character" w:customStyle="1" w:styleId="Tableofcontents12">
    <w:name w:val="Table of contents (12)_"/>
    <w:basedOn w:val="DefaultParagraphFont"/>
    <w:locked/>
    <w:rsid w:val="00A55956"/>
  </w:style>
  <w:style w:type="paragraph" w:customStyle="1" w:styleId="Tableofcontents120">
    <w:name w:val="Table of contents (12)"/>
    <w:basedOn w:val="Normal"/>
    <w:qFormat/>
    <w:rsid w:val="00A55956"/>
  </w:style>
  <w:style w:type="character" w:customStyle="1" w:styleId="Tableofcontents14">
    <w:name w:val="Table of contents (14)_"/>
    <w:basedOn w:val="DefaultParagraphFont"/>
    <w:locked/>
    <w:rsid w:val="00A55956"/>
  </w:style>
  <w:style w:type="paragraph" w:customStyle="1" w:styleId="Tableofcontents140">
    <w:name w:val="Table of contents (14)"/>
    <w:basedOn w:val="Normal"/>
    <w:qFormat/>
    <w:rsid w:val="00A55956"/>
  </w:style>
  <w:style w:type="character" w:customStyle="1" w:styleId="Heading162">
    <w:name w:val="Heading #16 (2)_"/>
    <w:basedOn w:val="DefaultParagraphFont"/>
    <w:locked/>
    <w:rsid w:val="00A55956"/>
  </w:style>
  <w:style w:type="paragraph" w:customStyle="1" w:styleId="Heading1620">
    <w:name w:val="Heading #16 (2)"/>
    <w:basedOn w:val="Normal"/>
    <w:qFormat/>
    <w:rsid w:val="00A55956"/>
  </w:style>
  <w:style w:type="paragraph" w:customStyle="1" w:styleId="txgreen">
    <w:name w:val="txgreen"/>
    <w:basedOn w:val="Normal"/>
    <w:uiPriority w:val="99"/>
    <w:qFormat/>
    <w:rsid w:val="00A55956"/>
  </w:style>
  <w:style w:type="paragraph" w:customStyle="1" w:styleId="rtecenter">
    <w:name w:val="rtecenter"/>
    <w:basedOn w:val="Normal"/>
    <w:uiPriority w:val="99"/>
    <w:qFormat/>
    <w:rsid w:val="00A55956"/>
  </w:style>
  <w:style w:type="paragraph" w:customStyle="1" w:styleId="StyleHeading4TagBigcardNotBold">
    <w:name w:val="Style Heading 4TagBig card + Not Bold"/>
    <w:basedOn w:val="Heading4"/>
    <w:qFormat/>
    <w:rsid w:val="00A55956"/>
    <w:rPr>
      <w:bCs w:val="0"/>
    </w:rPr>
  </w:style>
  <w:style w:type="paragraph" w:customStyle="1" w:styleId="Stylecardtext8pt">
    <w:name w:val="Style card text + 8 pt"/>
    <w:basedOn w:val="Normal"/>
    <w:qFormat/>
    <w:rsid w:val="00A55956"/>
  </w:style>
  <w:style w:type="paragraph" w:customStyle="1" w:styleId="Stylecardtext5pt">
    <w:name w:val="Style card text + 5 pt"/>
    <w:basedOn w:val="Normal"/>
    <w:qFormat/>
    <w:rsid w:val="00A55956"/>
  </w:style>
  <w:style w:type="character" w:customStyle="1" w:styleId="StyleLatinGaramond9ptUnderline">
    <w:name w:val="Style (Latin) Garamond 9 pt Underline"/>
    <w:rsid w:val="00A55956"/>
  </w:style>
  <w:style w:type="character" w:customStyle="1" w:styleId="cite0">
    <w:name w:val="cite0"/>
    <w:rsid w:val="00A55956"/>
  </w:style>
  <w:style w:type="character" w:customStyle="1" w:styleId="in-top">
    <w:name w:val="in-top"/>
    <w:rsid w:val="00A55956"/>
  </w:style>
  <w:style w:type="character" w:customStyle="1" w:styleId="nukeled">
    <w:name w:val="nukeled"/>
    <w:rsid w:val="00A55956"/>
  </w:style>
  <w:style w:type="character" w:customStyle="1" w:styleId="contextlyrelated">
    <w:name w:val="contextly_related"/>
    <w:rsid w:val="00A55956"/>
  </w:style>
  <w:style w:type="character" w:customStyle="1" w:styleId="in-right">
    <w:name w:val="in-right"/>
    <w:rsid w:val="00A55956"/>
  </w:style>
  <w:style w:type="character" w:customStyle="1" w:styleId="adtext">
    <w:name w:val="ad_text"/>
    <w:rsid w:val="00A55956"/>
  </w:style>
  <w:style w:type="character" w:customStyle="1" w:styleId="linkrow">
    <w:name w:val="link_row"/>
    <w:rsid w:val="00A55956"/>
  </w:style>
  <w:style w:type="character" w:customStyle="1" w:styleId="revision-date">
    <w:name w:val="revision-date"/>
    <w:rsid w:val="00A55956"/>
  </w:style>
  <w:style w:type="character" w:customStyle="1" w:styleId="facebook-share">
    <w:name w:val="facebook-share"/>
    <w:rsid w:val="00A55956"/>
  </w:style>
  <w:style w:type="character" w:customStyle="1" w:styleId="facebook-share-label">
    <w:name w:val="facebook-share-label"/>
    <w:rsid w:val="00A55956"/>
  </w:style>
  <w:style w:type="character" w:customStyle="1" w:styleId="tpk">
    <w:name w:val="tpk"/>
    <w:rsid w:val="00A55956"/>
  </w:style>
  <w:style w:type="character" w:customStyle="1" w:styleId="A24">
    <w:name w:val="A24"/>
    <w:uiPriority w:val="99"/>
    <w:rsid w:val="00A55956"/>
  </w:style>
  <w:style w:type="character" w:customStyle="1" w:styleId="A25">
    <w:name w:val="A25"/>
    <w:uiPriority w:val="99"/>
    <w:rsid w:val="00A55956"/>
  </w:style>
  <w:style w:type="character" w:customStyle="1" w:styleId="Headerorfooter">
    <w:name w:val="Header or footer_"/>
    <w:basedOn w:val="DefaultParagraphFont"/>
    <w:rsid w:val="00A55956"/>
  </w:style>
  <w:style w:type="character" w:customStyle="1" w:styleId="Bodytext21">
    <w:name w:val="Body text (2)_"/>
    <w:basedOn w:val="DefaultParagraphFont"/>
    <w:rsid w:val="00A55956"/>
  </w:style>
  <w:style w:type="character" w:customStyle="1" w:styleId="Bodytext22">
    <w:name w:val="Body text (2)"/>
    <w:basedOn w:val="Bodytext32"/>
    <w:rsid w:val="00A55956"/>
  </w:style>
  <w:style w:type="character" w:customStyle="1" w:styleId="Headerorfooter0">
    <w:name w:val="Header or footer"/>
    <w:basedOn w:val="Bodytext100"/>
    <w:rsid w:val="00A55956"/>
  </w:style>
  <w:style w:type="character" w:customStyle="1" w:styleId="Bodytext33">
    <w:name w:val="Body text (3)_"/>
    <w:basedOn w:val="DefaultParagraphFont"/>
    <w:rsid w:val="00A55956"/>
  </w:style>
  <w:style w:type="character" w:customStyle="1" w:styleId="Bodytext31Exact">
    <w:name w:val="Body text (31) Exact"/>
    <w:basedOn w:val="DefaultParagraphFont"/>
    <w:rsid w:val="00A55956"/>
  </w:style>
  <w:style w:type="character" w:customStyle="1" w:styleId="Bodytext100">
    <w:name w:val="Body text (10)_"/>
    <w:basedOn w:val="DefaultParagraphFont"/>
    <w:rsid w:val="00A55956"/>
  </w:style>
  <w:style w:type="character" w:customStyle="1" w:styleId="Bodytext32">
    <w:name w:val="Body text (3)"/>
    <w:basedOn w:val="Bodytext3Spacing0ptExact"/>
    <w:rsid w:val="00A55956"/>
  </w:style>
  <w:style w:type="character" w:customStyle="1" w:styleId="Bodytext46">
    <w:name w:val="Body text (46)_"/>
    <w:basedOn w:val="DefaultParagraphFont"/>
    <w:rsid w:val="00A55956"/>
  </w:style>
  <w:style w:type="character" w:customStyle="1" w:styleId="Bodytext51">
    <w:name w:val="Body text (51)_"/>
    <w:basedOn w:val="DefaultParagraphFont"/>
    <w:rsid w:val="00A55956"/>
  </w:style>
  <w:style w:type="character" w:customStyle="1" w:styleId="Bodytext34">
    <w:name w:val="Body text (34)_"/>
    <w:basedOn w:val="DefaultParagraphFont"/>
    <w:rsid w:val="00A55956"/>
  </w:style>
  <w:style w:type="character" w:customStyle="1" w:styleId="Bodytext3Spacing0ptExact">
    <w:name w:val="Body text (3) + Spacing 0 pt Exact"/>
    <w:rsid w:val="00A55956"/>
  </w:style>
  <w:style w:type="character" w:customStyle="1" w:styleId="Bodytext82">
    <w:name w:val="Body text (82)_"/>
    <w:basedOn w:val="DefaultParagraphFont"/>
    <w:rsid w:val="00A55956"/>
  </w:style>
  <w:style w:type="character" w:customStyle="1" w:styleId="PicturecaptionSpacing0ptExact">
    <w:name w:val="Picture caption + Spacing 0 pt Exact"/>
    <w:basedOn w:val="DefaultParagraphFont"/>
    <w:rsid w:val="00A55956"/>
  </w:style>
  <w:style w:type="character" w:customStyle="1" w:styleId="Tableofcontents13">
    <w:name w:val="Table of contents (13)_"/>
    <w:basedOn w:val="DefaultParagraphFont"/>
    <w:rsid w:val="00A55956"/>
  </w:style>
  <w:style w:type="character" w:customStyle="1" w:styleId="Bodytext114">
    <w:name w:val="Body text (114)_"/>
    <w:basedOn w:val="DefaultParagraphFont"/>
    <w:rsid w:val="00A55956"/>
  </w:style>
  <w:style w:type="character" w:customStyle="1" w:styleId="Bodytext115">
    <w:name w:val="Body text (115)_"/>
    <w:basedOn w:val="DefaultParagraphFont"/>
    <w:rsid w:val="00A55956"/>
  </w:style>
  <w:style w:type="character" w:customStyle="1" w:styleId="Bodytext1150">
    <w:name w:val="Body text (115)"/>
    <w:basedOn w:val="Picturecaption2Spacing0ptExact"/>
    <w:rsid w:val="00A55956"/>
  </w:style>
  <w:style w:type="character" w:customStyle="1" w:styleId="Bodytext820">
    <w:name w:val="Body text (82)"/>
    <w:rsid w:val="00A55956"/>
  </w:style>
  <w:style w:type="character" w:customStyle="1" w:styleId="Bodytext101">
    <w:name w:val="Body text (10)"/>
    <w:basedOn w:val="PicturecaptionSpacing0ptExact"/>
    <w:rsid w:val="00A55956"/>
  </w:style>
  <w:style w:type="character" w:customStyle="1" w:styleId="Bodytext82Spacing0ptExact">
    <w:name w:val="Body text (82) + Spacing 0 pt Exact"/>
    <w:basedOn w:val="Bodytext820"/>
    <w:rsid w:val="00A55956"/>
  </w:style>
  <w:style w:type="character" w:customStyle="1" w:styleId="Bodytext131Exact">
    <w:name w:val="Body text (131) Exact"/>
    <w:basedOn w:val="DefaultParagraphFont"/>
    <w:rsid w:val="00A55956"/>
  </w:style>
  <w:style w:type="character" w:customStyle="1" w:styleId="Picturecaption2Spacing0ptExact">
    <w:name w:val="Picture caption (2) + Spacing 0 pt Exact"/>
    <w:basedOn w:val="DefaultParagraphFont"/>
    <w:rsid w:val="00A55956"/>
  </w:style>
  <w:style w:type="character" w:customStyle="1" w:styleId="Bodytext114Exact">
    <w:name w:val="Body text (114) Exact"/>
    <w:basedOn w:val="Bodytext131Exact"/>
    <w:rsid w:val="00A55956"/>
  </w:style>
  <w:style w:type="character" w:customStyle="1" w:styleId="Bodytext340">
    <w:name w:val="Body text (34)"/>
    <w:basedOn w:val="BodyText40"/>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55956"/>
  </w:style>
  <w:style w:type="character" w:customStyle="1" w:styleId="Bodytext510">
    <w:name w:val="Body text (51)"/>
    <w:basedOn w:val="Bodytext115"/>
    <w:rsid w:val="00A55956"/>
  </w:style>
  <w:style w:type="character" w:customStyle="1" w:styleId="Bodytext1140">
    <w:name w:val="Body text (114)"/>
    <w:basedOn w:val="Bodytext131Exact"/>
    <w:rsid w:val="00A55956"/>
  </w:style>
  <w:style w:type="character" w:customStyle="1" w:styleId="Tableofcontents130">
    <w:name w:val="Table of contents (13)"/>
    <w:basedOn w:val="Bodytext82Spacing0ptExact"/>
    <w:rsid w:val="00A55956"/>
  </w:style>
  <w:style w:type="character" w:customStyle="1" w:styleId="Bodytext460">
    <w:name w:val="Body text (46)"/>
    <w:basedOn w:val="Bodytext114"/>
    <w:rsid w:val="00A55956"/>
  </w:style>
  <w:style w:type="character" w:customStyle="1" w:styleId="Bodytext46NotBold">
    <w:name w:val="Body text (46) + Not Bold"/>
    <w:basedOn w:val="Bodytext114"/>
    <w:rsid w:val="00A55956"/>
  </w:style>
  <w:style w:type="character" w:customStyle="1" w:styleId="Bodytext46SegoeUI">
    <w:name w:val="Body text (46) + Segoe UI"/>
    <w:basedOn w:val="Bodytext114"/>
    <w:rsid w:val="00A55956"/>
  </w:style>
  <w:style w:type="character" w:customStyle="1" w:styleId="Bodytext115Spacing0ptExact">
    <w:name w:val="Body text (115) + Spacing 0 pt Exact"/>
    <w:basedOn w:val="Picturecaption2Spacing0ptExact"/>
    <w:rsid w:val="00A55956"/>
  </w:style>
  <w:style w:type="character" w:customStyle="1" w:styleId="Picturecaption42SmallCaps">
    <w:name w:val="Picture caption (42) + Small Caps"/>
    <w:basedOn w:val="DefaultParagraphFont"/>
    <w:rsid w:val="00A55956"/>
  </w:style>
  <w:style w:type="character" w:customStyle="1" w:styleId="Bodytext155Exact">
    <w:name w:val="Body text (155) Exact"/>
    <w:basedOn w:val="DefaultParagraphFont"/>
    <w:rsid w:val="00A55956"/>
  </w:style>
  <w:style w:type="character" w:customStyle="1" w:styleId="Bodytext157">
    <w:name w:val="Body text (157)_"/>
    <w:basedOn w:val="DefaultParagraphFont"/>
    <w:rsid w:val="00A55956"/>
  </w:style>
  <w:style w:type="character" w:customStyle="1" w:styleId="Bodytext157Spacing0pt">
    <w:name w:val="Body text (157) + Spacing 0 pt"/>
    <w:basedOn w:val="Bodytext39"/>
    <w:rsid w:val="00A55956"/>
  </w:style>
  <w:style w:type="character" w:customStyle="1" w:styleId="Bodytext1570">
    <w:name w:val="Body text (157)"/>
    <w:basedOn w:val="Bodytext39"/>
    <w:rsid w:val="00A55956"/>
  </w:style>
  <w:style w:type="character" w:customStyle="1" w:styleId="Heading2213pt">
    <w:name w:val="Heading #22 + 13 pt"/>
    <w:basedOn w:val="DefaultParagraphFont"/>
    <w:rsid w:val="00A55956"/>
  </w:style>
  <w:style w:type="character" w:customStyle="1" w:styleId="Heading22125pt">
    <w:name w:val="Heading #22 + 12.5 pt"/>
    <w:basedOn w:val="DefaultParagraphFont"/>
    <w:rsid w:val="00A55956"/>
  </w:style>
  <w:style w:type="character" w:customStyle="1" w:styleId="Bodytext300">
    <w:name w:val="Body text (30)_"/>
    <w:basedOn w:val="DefaultParagraphFont"/>
    <w:rsid w:val="00A55956"/>
  </w:style>
  <w:style w:type="character" w:customStyle="1" w:styleId="Bodytext301">
    <w:name w:val="Body text (30)"/>
    <w:basedOn w:val="Bodytext3TimesNewRoman"/>
    <w:rsid w:val="00A55956"/>
  </w:style>
  <w:style w:type="character" w:customStyle="1" w:styleId="Bodytext39">
    <w:name w:val="Body text (39)_"/>
    <w:basedOn w:val="DefaultParagraphFont"/>
    <w:rsid w:val="00A55956"/>
  </w:style>
  <w:style w:type="character" w:customStyle="1" w:styleId="Bodytext390">
    <w:name w:val="Body text (39)"/>
    <w:basedOn w:val="BodytextExact"/>
    <w:rsid w:val="00A55956"/>
  </w:style>
  <w:style w:type="character" w:customStyle="1" w:styleId="Bodytext159Exact">
    <w:name w:val="Body text (159) Exact"/>
    <w:basedOn w:val="DefaultParagraphFont"/>
    <w:rsid w:val="00A55956"/>
  </w:style>
  <w:style w:type="character" w:customStyle="1" w:styleId="Bodytext60Spacing0pt">
    <w:name w:val="Body text (60) + Spacing 0 pt"/>
    <w:basedOn w:val="DefaultParagraphFont"/>
    <w:rsid w:val="00A55956"/>
  </w:style>
  <w:style w:type="character" w:customStyle="1" w:styleId="Bodytext3Spacing-1pt">
    <w:name w:val="Body text (3) + Spacing -1 pt"/>
    <w:basedOn w:val="Bodytext3Spacing0ptExact"/>
    <w:rsid w:val="00A55956"/>
  </w:style>
  <w:style w:type="character" w:customStyle="1" w:styleId="Bodytext3TimesNewRoman">
    <w:name w:val="Body text (3) + Times New Roman"/>
    <w:aliases w:val="11.5 pt"/>
    <w:basedOn w:val="Bodytext3Spacing0ptExact"/>
    <w:rsid w:val="00A55956"/>
  </w:style>
  <w:style w:type="character" w:customStyle="1" w:styleId="Bodytext2NotBold">
    <w:name w:val="Body text (2) + Not Bold"/>
    <w:basedOn w:val="Bodytext32"/>
    <w:rsid w:val="00A55956"/>
  </w:style>
  <w:style w:type="character" w:customStyle="1" w:styleId="BodytextExact">
    <w:name w:val="Body text Exact"/>
    <w:basedOn w:val="DefaultParagraphFont"/>
    <w:rsid w:val="00A55956"/>
  </w:style>
  <w:style w:type="character" w:customStyle="1" w:styleId="Heading13Italic">
    <w:name w:val="Heading #13 + Italic"/>
    <w:basedOn w:val="DefaultParagraphFont"/>
    <w:rsid w:val="00A55956"/>
  </w:style>
  <w:style w:type="character" w:customStyle="1" w:styleId="Heading92Spacing2pt">
    <w:name w:val="Heading #9 (2) + Spacing 2 pt"/>
    <w:basedOn w:val="DefaultParagraphFont"/>
    <w:rsid w:val="00A55956"/>
  </w:style>
  <w:style w:type="character" w:customStyle="1" w:styleId="Bodytext38Spacing0pt">
    <w:name w:val="Body text (38) + Spacing 0 pt"/>
    <w:basedOn w:val="DefaultParagraphFont"/>
    <w:rsid w:val="00A55956"/>
  </w:style>
  <w:style w:type="character" w:customStyle="1" w:styleId="Bodytext42Spacing-1pt">
    <w:name w:val="Body text (42) + Spacing -1 pt"/>
    <w:basedOn w:val="DefaultParagraphFont"/>
    <w:rsid w:val="00A55956"/>
  </w:style>
  <w:style w:type="character" w:customStyle="1" w:styleId="Bodytext35">
    <w:name w:val="Body text (35)_"/>
    <w:basedOn w:val="DefaultParagraphFont"/>
    <w:rsid w:val="00A55956"/>
  </w:style>
  <w:style w:type="character" w:customStyle="1" w:styleId="Picturecaption19">
    <w:name w:val="Picture caption (19)_"/>
    <w:basedOn w:val="DefaultParagraphFont"/>
    <w:rsid w:val="00A55956"/>
  </w:style>
  <w:style w:type="character" w:customStyle="1" w:styleId="Picturecaption9Exact">
    <w:name w:val="Picture caption (9) Exact"/>
    <w:basedOn w:val="DefaultParagraphFont"/>
    <w:rsid w:val="00A55956"/>
  </w:style>
  <w:style w:type="character" w:customStyle="1" w:styleId="Bodytext87">
    <w:name w:val="Body text (87)_"/>
    <w:basedOn w:val="DefaultParagraphFont"/>
    <w:rsid w:val="00A55956"/>
  </w:style>
  <w:style w:type="character" w:customStyle="1" w:styleId="Bodytext6">
    <w:name w:val="Body text (6)_"/>
    <w:basedOn w:val="DefaultParagraphFont"/>
    <w:rsid w:val="00A55956"/>
  </w:style>
  <w:style w:type="character" w:customStyle="1" w:styleId="Heading142SmallCaps">
    <w:name w:val="Heading #14 (2) + Small Caps"/>
    <w:basedOn w:val="DefaultParagraphFont"/>
    <w:rsid w:val="00A55956"/>
  </w:style>
  <w:style w:type="character" w:customStyle="1" w:styleId="Bodytext350">
    <w:name w:val="Body text (35)"/>
    <w:basedOn w:val="Picturecaption190"/>
    <w:rsid w:val="00A55956"/>
  </w:style>
  <w:style w:type="character" w:customStyle="1" w:styleId="Picturecaption190">
    <w:name w:val="Picture caption (19)"/>
    <w:basedOn w:val="Picturecaption27Spacing0pt"/>
    <w:rsid w:val="00A55956"/>
  </w:style>
  <w:style w:type="character" w:customStyle="1" w:styleId="Picturecaption27Spacing0pt">
    <w:name w:val="Picture caption (27) + Spacing 0 pt"/>
    <w:basedOn w:val="DefaultParagraphFont"/>
    <w:rsid w:val="00A55956"/>
  </w:style>
  <w:style w:type="character" w:customStyle="1" w:styleId="Bodytext43Spacing0ptExact">
    <w:name w:val="Body text (43) + Spacing 0 pt Exact"/>
    <w:basedOn w:val="DefaultParagraphFont"/>
    <w:rsid w:val="00A55956"/>
  </w:style>
  <w:style w:type="character" w:customStyle="1" w:styleId="Bodytext61">
    <w:name w:val="Body text (6)"/>
    <w:basedOn w:val="Bodytext870"/>
    <w:rsid w:val="00A55956"/>
  </w:style>
  <w:style w:type="character" w:customStyle="1" w:styleId="Bodytext870">
    <w:name w:val="Body text (87)"/>
    <w:basedOn w:val="DefaultParagraphFont"/>
    <w:rsid w:val="00A55956"/>
  </w:style>
  <w:style w:type="character" w:customStyle="1" w:styleId="BodytextSegoeUI">
    <w:name w:val="Body text + Segoe UI"/>
    <w:aliases w:val="21.5 pt"/>
    <w:basedOn w:val="DefaultParagraphFont"/>
    <w:rsid w:val="00A55956"/>
  </w:style>
  <w:style w:type="character" w:customStyle="1" w:styleId="Bodytext68">
    <w:name w:val="Body text (68)_"/>
    <w:basedOn w:val="DefaultParagraphFont"/>
    <w:rsid w:val="00A55956"/>
  </w:style>
  <w:style w:type="character" w:customStyle="1" w:styleId="Bodytext112SmallCaps">
    <w:name w:val="Body text (112) + Small Caps"/>
    <w:basedOn w:val="DefaultParagraphFont"/>
    <w:rsid w:val="00A55956"/>
  </w:style>
  <w:style w:type="character" w:customStyle="1" w:styleId="Bodytext680">
    <w:name w:val="Body text (68)"/>
    <w:basedOn w:val="Heading162SmallCaps"/>
    <w:rsid w:val="00A55956"/>
  </w:style>
  <w:style w:type="character" w:customStyle="1" w:styleId="Tableofcontents11">
    <w:name w:val="Table of contents (11)_"/>
    <w:basedOn w:val="DefaultParagraphFont"/>
    <w:rsid w:val="00A55956"/>
  </w:style>
  <w:style w:type="character" w:customStyle="1" w:styleId="Tableofcontents110">
    <w:name w:val="Table of contents (11)"/>
    <w:basedOn w:val="article-quote-right"/>
    <w:rsid w:val="00A55956"/>
  </w:style>
  <w:style w:type="character" w:customStyle="1" w:styleId="Tableofcontents15">
    <w:name w:val="Table of contents (15)_"/>
    <w:basedOn w:val="DefaultParagraphFont"/>
    <w:rsid w:val="00A55956"/>
  </w:style>
  <w:style w:type="character" w:customStyle="1" w:styleId="Tableofcontents150">
    <w:name w:val="Table of contents (15)"/>
    <w:basedOn w:val="StyleBox12pt"/>
    <w:rsid w:val="00A55956"/>
    <w:rPr>
      <w:rFonts w:ascii="Georgia" w:hAnsi="Georgia"/>
      <w:b w:val="0"/>
      <w:sz w:val="22"/>
      <w:u w:val="single"/>
      <w:bdr w:val="none" w:sz="0" w:space="0" w:color="auto"/>
    </w:rPr>
  </w:style>
  <w:style w:type="character" w:customStyle="1" w:styleId="Heading162SmallCaps">
    <w:name w:val="Heading #16 (2) + Small Caps"/>
    <w:basedOn w:val="DefaultParagraphFont"/>
    <w:rsid w:val="00A55956"/>
  </w:style>
  <w:style w:type="character" w:customStyle="1" w:styleId="article-quote-right">
    <w:name w:val="article-quote-right"/>
    <w:basedOn w:val="DefaultParagraphFont"/>
    <w:rsid w:val="00A55956"/>
  </w:style>
  <w:style w:type="character" w:customStyle="1" w:styleId="commentstext0">
    <w:name w:val="commentstext"/>
    <w:rsid w:val="00A55956"/>
  </w:style>
  <w:style w:type="character" w:customStyle="1" w:styleId="wikicreatelink">
    <w:name w:val="wikicreatelink"/>
    <w:basedOn w:val="DefaultParagraphFont"/>
    <w:rsid w:val="00A55956"/>
  </w:style>
  <w:style w:type="character" w:customStyle="1" w:styleId="facebook-share-count">
    <w:name w:val="facebook-share-count"/>
    <w:basedOn w:val="DefaultParagraphFont"/>
    <w:rsid w:val="00A55956"/>
  </w:style>
  <w:style w:type="character" w:customStyle="1" w:styleId="tickerwrap">
    <w:name w:val="ticker_wrap"/>
    <w:basedOn w:val="DefaultParagraphFont"/>
    <w:rsid w:val="00A55956"/>
  </w:style>
  <w:style w:type="character" w:customStyle="1" w:styleId="smallcaps0">
    <w:name w:val="small_caps"/>
    <w:basedOn w:val="DefaultParagraphFont"/>
    <w:rsid w:val="00A55956"/>
  </w:style>
  <w:style w:type="character" w:customStyle="1" w:styleId="StyleBoldUnderlineBorderSinglesolidlineAuto05pt">
    <w:name w:val="Style Bold Underline Border: : (Single solid line Auto  0.5 pt ..."/>
    <w:basedOn w:val="DefaultParagraphFont"/>
    <w:rsid w:val="00A55956"/>
  </w:style>
  <w:style w:type="character" w:customStyle="1" w:styleId="StyleStyleBoldUnderlineUnderlineIntenseEmphasisIntenseEmpha">
    <w:name w:val="Style Style Bold UnderlineUnderlineIntense EmphasisIntense Empha..."/>
    <w:basedOn w:val="DefaultParagraphFont"/>
    <w:rsid w:val="00A55956"/>
  </w:style>
  <w:style w:type="character" w:customStyle="1" w:styleId="Style7ptBold">
    <w:name w:val="Style 7 pt Bold"/>
    <w:basedOn w:val="DefaultParagraphFont"/>
    <w:rsid w:val="00A55956"/>
  </w:style>
  <w:style w:type="character" w:customStyle="1" w:styleId="cardunderlineChar0">
    <w:name w:val="card underline Char"/>
    <w:locked/>
    <w:rsid w:val="00A55956"/>
  </w:style>
  <w:style w:type="paragraph" w:customStyle="1" w:styleId="cardunderline">
    <w:name w:val="card underline"/>
    <w:basedOn w:val="Normal"/>
    <w:next w:val="GAUnderline"/>
    <w:qFormat/>
    <w:rsid w:val="00A55956"/>
  </w:style>
  <w:style w:type="paragraph" w:customStyle="1" w:styleId="Hat1">
    <w:name w:val="Hat1"/>
    <w:basedOn w:val="Normal"/>
    <w:next w:val="Normal"/>
    <w:uiPriority w:val="2"/>
    <w:qFormat/>
    <w:rsid w:val="00A55956"/>
  </w:style>
  <w:style w:type="paragraph" w:customStyle="1" w:styleId="post-subtitle">
    <w:name w:val="post-subtitle"/>
    <w:basedOn w:val="Normal"/>
    <w:qFormat/>
    <w:rsid w:val="00A55956"/>
  </w:style>
  <w:style w:type="paragraph" w:customStyle="1" w:styleId="noindent0">
    <w:name w:val="no_indent"/>
    <w:basedOn w:val="Normal"/>
    <w:next w:val="NormalWeb3"/>
    <w:qFormat/>
    <w:rsid w:val="00A55956"/>
  </w:style>
  <w:style w:type="paragraph" w:customStyle="1" w:styleId="tagline1">
    <w:name w:val="tagline"/>
    <w:basedOn w:val="Normal"/>
    <w:next w:val="cardCharCharCharCharChar"/>
    <w:qFormat/>
    <w:rsid w:val="00A55956"/>
  </w:style>
  <w:style w:type="paragraph" w:customStyle="1" w:styleId="Block1">
    <w:name w:val="Block1"/>
    <w:basedOn w:val="Normal"/>
    <w:next w:val="Normal"/>
    <w:uiPriority w:val="3"/>
    <w:qFormat/>
    <w:rsid w:val="00A55956"/>
  </w:style>
  <w:style w:type="paragraph" w:customStyle="1" w:styleId="NoteLevel11">
    <w:name w:val="Note Level 11"/>
    <w:basedOn w:val="Normal"/>
    <w:next w:val="HeaderFooter"/>
    <w:uiPriority w:val="99"/>
    <w:qFormat/>
    <w:rsid w:val="00A55956"/>
  </w:style>
  <w:style w:type="character" w:customStyle="1" w:styleId="ReallySamllTextChar">
    <w:name w:val="ReallySamllText Char"/>
    <w:locked/>
    <w:rsid w:val="00A55956"/>
  </w:style>
  <w:style w:type="paragraph" w:customStyle="1" w:styleId="ReallySamllText">
    <w:name w:val="ReallySamllText"/>
    <w:basedOn w:val="Normal"/>
    <w:next w:val="CardTextUnderlined"/>
    <w:autoRedefine/>
    <w:qFormat/>
    <w:rsid w:val="00A55956"/>
  </w:style>
  <w:style w:type="paragraph" w:customStyle="1" w:styleId="NormalWeb3">
    <w:name w:val="Normal (Web)3"/>
    <w:basedOn w:val="Normal"/>
    <w:qFormat/>
    <w:rsid w:val="00A55956"/>
  </w:style>
  <w:style w:type="paragraph" w:customStyle="1" w:styleId="TagCiteChar3">
    <w:name w:val="Tag / Cite Char"/>
    <w:basedOn w:val="Normal"/>
    <w:next w:val="textonormal"/>
    <w:qFormat/>
    <w:rsid w:val="00A55956"/>
  </w:style>
  <w:style w:type="paragraph" w:customStyle="1" w:styleId="PageNumber2">
    <w:name w:val="Page Number2"/>
    <w:basedOn w:val="Normal"/>
    <w:next w:val="Normal"/>
    <w:qFormat/>
    <w:rsid w:val="00A55956"/>
  </w:style>
  <w:style w:type="paragraph" w:customStyle="1" w:styleId="HeaderFooter">
    <w:name w:val="Header &amp; Footer"/>
    <w:next w:val="ExecutiveSummarytext"/>
    <w:qFormat/>
    <w:rsid w:val="00A55956"/>
    <w:pPr>
      <w:spacing w:after="200" w:line="276" w:lineRule="auto"/>
    </w:pPr>
  </w:style>
  <w:style w:type="paragraph" w:customStyle="1" w:styleId="CardTextSmall0">
    <w:name w:val="Card Text Small"/>
    <w:basedOn w:val="Normal"/>
    <w:qFormat/>
    <w:rsid w:val="00A55956"/>
  </w:style>
  <w:style w:type="paragraph" w:customStyle="1" w:styleId="HeaderDebate">
    <w:name w:val="Header Debate"/>
    <w:basedOn w:val="Normal"/>
    <w:next w:val="byline1"/>
    <w:qFormat/>
    <w:rsid w:val="00A55956"/>
  </w:style>
  <w:style w:type="paragraph" w:customStyle="1" w:styleId="fixed">
    <w:name w:val="fixed"/>
    <w:basedOn w:val="Normal"/>
    <w:next w:val="NoteLevel41"/>
    <w:qFormat/>
    <w:rsid w:val="00A55956"/>
  </w:style>
  <w:style w:type="paragraph" w:customStyle="1" w:styleId="textonormal">
    <w:name w:val="textonormal"/>
    <w:basedOn w:val="Normal"/>
    <w:next w:val="NoteLevel51"/>
    <w:qFormat/>
    <w:rsid w:val="00A55956"/>
  </w:style>
  <w:style w:type="paragraph" w:customStyle="1" w:styleId="ExecutiveSummarytext">
    <w:name w:val="Executive Summary text"/>
    <w:basedOn w:val="Normal"/>
    <w:next w:val="Normal"/>
    <w:qFormat/>
    <w:rsid w:val="00A55956"/>
  </w:style>
  <w:style w:type="character" w:customStyle="1" w:styleId="NormalUnderlineChar1">
    <w:name w:val="Normal Underline Char1"/>
    <w:locked/>
    <w:rsid w:val="00A55956"/>
  </w:style>
  <w:style w:type="paragraph" w:customStyle="1" w:styleId="byline1">
    <w:name w:val="byline1"/>
    <w:basedOn w:val="Normal"/>
    <w:qFormat/>
    <w:rsid w:val="00A55956"/>
  </w:style>
  <w:style w:type="paragraph" w:customStyle="1" w:styleId="PlaceholderText1">
    <w:name w:val="Placeholder Text1"/>
    <w:basedOn w:val="Normal"/>
    <w:next w:val="ImportantText"/>
    <w:qFormat/>
    <w:rsid w:val="00A55956"/>
  </w:style>
  <w:style w:type="paragraph" w:customStyle="1" w:styleId="NoteLevel31">
    <w:name w:val="Note Level 31"/>
    <w:basedOn w:val="Normal"/>
    <w:qFormat/>
    <w:rsid w:val="00A55956"/>
  </w:style>
  <w:style w:type="paragraph" w:customStyle="1" w:styleId="NoteLevel41">
    <w:name w:val="Note Level 41"/>
    <w:basedOn w:val="Normal"/>
    <w:next w:val="StyleBodyText11ptBlackUnderline"/>
    <w:qFormat/>
    <w:rsid w:val="00A55956"/>
  </w:style>
  <w:style w:type="paragraph" w:customStyle="1" w:styleId="NoteLevel51">
    <w:name w:val="Note Level 51"/>
    <w:basedOn w:val="Normal"/>
    <w:qFormat/>
    <w:rsid w:val="00A55956"/>
  </w:style>
  <w:style w:type="paragraph" w:customStyle="1" w:styleId="NoteLevel61">
    <w:name w:val="Note Level 61"/>
    <w:basedOn w:val="Normal"/>
    <w:next w:val="StyleBodyText11ptBoldBlack"/>
    <w:qFormat/>
    <w:rsid w:val="00A55956"/>
  </w:style>
  <w:style w:type="paragraph" w:customStyle="1" w:styleId="NoteLevel71">
    <w:name w:val="Note Level 71"/>
    <w:basedOn w:val="Normal"/>
    <w:qFormat/>
    <w:rsid w:val="00A55956"/>
  </w:style>
  <w:style w:type="paragraph" w:customStyle="1" w:styleId="NoteLevel81">
    <w:name w:val="Note Level 81"/>
    <w:basedOn w:val="Normal"/>
    <w:next w:val="StyletinyBold"/>
    <w:qFormat/>
    <w:rsid w:val="00A55956"/>
  </w:style>
  <w:style w:type="paragraph" w:customStyle="1" w:styleId="NoteLevel91">
    <w:name w:val="Note Level 91"/>
    <w:basedOn w:val="Normal"/>
    <w:qFormat/>
    <w:rsid w:val="00A55956"/>
  </w:style>
  <w:style w:type="character" w:customStyle="1" w:styleId="ImportantTextChar">
    <w:name w:val="Important Text Char"/>
    <w:locked/>
    <w:rsid w:val="00A55956"/>
  </w:style>
  <w:style w:type="paragraph" w:customStyle="1" w:styleId="ImportantText">
    <w:name w:val="Important Text"/>
    <w:basedOn w:val="Normal"/>
    <w:next w:val="Normal"/>
    <w:qFormat/>
    <w:rsid w:val="00A55956"/>
  </w:style>
  <w:style w:type="character" w:customStyle="1" w:styleId="StyleBodyText11ptBlackUnderlineChar">
    <w:name w:val="Style Body Text + 11 pt Black Underline Char"/>
    <w:locked/>
    <w:rsid w:val="00A55956"/>
  </w:style>
  <w:style w:type="paragraph" w:customStyle="1" w:styleId="StyleBodyText11ptBlackUnderline">
    <w:name w:val="Style Body Text + 11 pt Black Underline"/>
    <w:basedOn w:val="Normal"/>
    <w:next w:val="ListContents"/>
    <w:qFormat/>
    <w:rsid w:val="00A55956"/>
  </w:style>
  <w:style w:type="character" w:customStyle="1" w:styleId="StyleBodyText11ptBoldBlackChar">
    <w:name w:val="Style Body Text + 11 pt Bold Black Char"/>
    <w:locked/>
    <w:rsid w:val="00A55956"/>
  </w:style>
  <w:style w:type="paragraph" w:customStyle="1" w:styleId="StyleBodyText11ptBoldBlack">
    <w:name w:val="Style Body Text + 11 pt Bold Black"/>
    <w:basedOn w:val="Normal"/>
    <w:next w:val="StyleListContents11ptCustomColorRGB353132Underline"/>
    <w:qFormat/>
    <w:rsid w:val="00A55956"/>
  </w:style>
  <w:style w:type="paragraph" w:customStyle="1" w:styleId="StyletinyBold">
    <w:name w:val="Style tiny + Bold"/>
    <w:basedOn w:val="TagF3"/>
    <w:qFormat/>
    <w:rsid w:val="00A55956"/>
  </w:style>
  <w:style w:type="character" w:customStyle="1" w:styleId="Normal2BoldChar">
    <w:name w:val="Normal2 + Bold Char"/>
    <w:locked/>
    <w:rsid w:val="00A55956"/>
  </w:style>
  <w:style w:type="paragraph" w:customStyle="1" w:styleId="Normal2Bold">
    <w:name w:val="Normal2 + Bold"/>
    <w:basedOn w:val="Normal"/>
    <w:next w:val="Unimportant"/>
    <w:qFormat/>
    <w:rsid w:val="00A55956"/>
  </w:style>
  <w:style w:type="character" w:customStyle="1" w:styleId="ListContentsChar">
    <w:name w:val="List Contents Char"/>
    <w:locked/>
    <w:rsid w:val="00A55956"/>
  </w:style>
  <w:style w:type="character" w:customStyle="1" w:styleId="StyleListContents11ptCustomColorRGB353132UnderlineChar">
    <w:name w:val="Style List Contents + 11 pt Custom Color(RGB(353132)) Underline Char"/>
    <w:locked/>
    <w:rsid w:val="00A55956"/>
  </w:style>
  <w:style w:type="paragraph" w:customStyle="1" w:styleId="StyleListContents11ptCustomColorRGB353132Underline">
    <w:name w:val="Style List Contents + 11 pt Custom Color(RGB(353132)) Underline"/>
    <w:basedOn w:val="Ununderlined"/>
    <w:qFormat/>
    <w:rsid w:val="00A55956"/>
    <w:pPr>
      <w:jc w:val="left"/>
    </w:pPr>
    <w:rPr>
      <w:rFonts w:eastAsia="Cambria"/>
      <w:sz w:val="20"/>
    </w:rPr>
  </w:style>
  <w:style w:type="character" w:customStyle="1" w:styleId="StyleCards12ptThickunderlineChar2">
    <w:name w:val="Style Cards + 12 pt Thick underline Char2"/>
    <w:locked/>
    <w:rsid w:val="00A55956"/>
  </w:style>
  <w:style w:type="paragraph" w:customStyle="1" w:styleId="StyleCards12ptThickunderline">
    <w:name w:val="Style Cards + 12 pt Thick underline"/>
    <w:basedOn w:val="Normal"/>
    <w:qFormat/>
    <w:rsid w:val="00A55956"/>
  </w:style>
  <w:style w:type="character" w:customStyle="1" w:styleId="UnimportantCharChar">
    <w:name w:val="Unimportant Char Char"/>
    <w:locked/>
    <w:rsid w:val="00A55956"/>
  </w:style>
  <w:style w:type="paragraph" w:customStyle="1" w:styleId="Unimportant">
    <w:name w:val="Unimportant"/>
    <w:basedOn w:val="Normal"/>
    <w:next w:val="DebateCite"/>
    <w:qFormat/>
    <w:rsid w:val="00A55956"/>
  </w:style>
  <w:style w:type="paragraph" w:customStyle="1" w:styleId="StyleHeading1Justified">
    <w:name w:val="Style Heading 1 + Justified"/>
    <w:basedOn w:val="Normal"/>
    <w:next w:val="Normal"/>
    <w:qFormat/>
    <w:rsid w:val="00A55956"/>
  </w:style>
  <w:style w:type="paragraph" w:customStyle="1" w:styleId="textunderline0">
    <w:name w:val="text underline"/>
    <w:basedOn w:val="Normal"/>
    <w:next w:val="Heading4Cite"/>
    <w:autoRedefine/>
    <w:qFormat/>
    <w:rsid w:val="00A55956"/>
  </w:style>
  <w:style w:type="paragraph" w:customStyle="1" w:styleId="DebateCite">
    <w:name w:val="Debate Cite"/>
    <w:basedOn w:val="Normal"/>
    <w:next w:val="Normaltag"/>
    <w:autoRedefine/>
    <w:qFormat/>
    <w:rsid w:val="00A55956"/>
  </w:style>
  <w:style w:type="paragraph" w:customStyle="1" w:styleId="PreformattedText">
    <w:name w:val="Preformatted Text"/>
    <w:basedOn w:val="Normal"/>
    <w:next w:val="Cardnon-underlined"/>
    <w:qFormat/>
    <w:rsid w:val="00A55956"/>
  </w:style>
  <w:style w:type="paragraph" w:customStyle="1" w:styleId="MaggieTag">
    <w:name w:val="MaggieTag"/>
    <w:basedOn w:val="Heading2"/>
    <w:next w:val="BlockTitle4"/>
    <w:qFormat/>
    <w:rsid w:val="00A55956"/>
    <w:rPr>
      <w:bCs w:val="0"/>
      <w:caps/>
    </w:rPr>
  </w:style>
  <w:style w:type="paragraph" w:customStyle="1" w:styleId="BlockTitle4">
    <w:name w:val="%Block Title"/>
    <w:basedOn w:val="Heading1"/>
    <w:next w:val="PageNumber4"/>
    <w:qFormat/>
    <w:rsid w:val="00A55956"/>
    <w:rPr>
      <w:bCs w:val="0"/>
      <w:caps/>
    </w:rPr>
  </w:style>
  <w:style w:type="paragraph" w:customStyle="1" w:styleId="ThickUnderline">
    <w:name w:val="ThickUnderline"/>
    <w:qFormat/>
    <w:rsid w:val="00A55956"/>
    <w:pPr>
      <w:spacing w:after="200" w:line="276" w:lineRule="auto"/>
    </w:pPr>
  </w:style>
  <w:style w:type="paragraph" w:customStyle="1" w:styleId="DottedUnderline1">
    <w:name w:val="DottedUnderline"/>
    <w:basedOn w:val="Normal"/>
    <w:qFormat/>
    <w:rsid w:val="00A55956"/>
  </w:style>
  <w:style w:type="character" w:customStyle="1" w:styleId="Card-UnderlineChar">
    <w:name w:val="Card-Underline Char"/>
    <w:locked/>
    <w:rsid w:val="00A55956"/>
  </w:style>
  <w:style w:type="paragraph" w:customStyle="1" w:styleId="Card-Underline0">
    <w:name w:val="Card-Underline"/>
    <w:basedOn w:val="Normal"/>
    <w:next w:val="read"/>
    <w:qFormat/>
    <w:rsid w:val="00A55956"/>
  </w:style>
  <w:style w:type="paragraph" w:customStyle="1" w:styleId="PageNumber3">
    <w:name w:val="Page Number3"/>
    <w:basedOn w:val="Normal"/>
    <w:next w:val="Normal"/>
    <w:qFormat/>
    <w:rsid w:val="00A55956"/>
  </w:style>
  <w:style w:type="paragraph" w:customStyle="1" w:styleId="PageNumber4">
    <w:name w:val="Page Number4"/>
    <w:basedOn w:val="Normal"/>
    <w:next w:val="Normal"/>
    <w:qFormat/>
    <w:rsid w:val="00A55956"/>
  </w:style>
  <w:style w:type="paragraph" w:customStyle="1" w:styleId="PageNumber5">
    <w:name w:val="Page Number5"/>
    <w:basedOn w:val="Normal"/>
    <w:next w:val="Normal"/>
    <w:qFormat/>
    <w:rsid w:val="00A55956"/>
  </w:style>
  <w:style w:type="paragraph" w:customStyle="1" w:styleId="smalltext10">
    <w:name w:val="small text1"/>
    <w:basedOn w:val="Normal"/>
    <w:next w:val="Normal"/>
    <w:uiPriority w:val="4"/>
    <w:qFormat/>
    <w:rsid w:val="00A55956"/>
  </w:style>
  <w:style w:type="paragraph" w:customStyle="1" w:styleId="PageNumber6">
    <w:name w:val="Page Number6"/>
    <w:basedOn w:val="Normal"/>
    <w:next w:val="Normal"/>
    <w:qFormat/>
    <w:rsid w:val="00A55956"/>
  </w:style>
  <w:style w:type="paragraph" w:customStyle="1" w:styleId="lastupdated">
    <w:name w:val="lastupdated"/>
    <w:basedOn w:val="Normal"/>
    <w:qFormat/>
    <w:rsid w:val="00A55956"/>
  </w:style>
  <w:style w:type="paragraph" w:customStyle="1" w:styleId="hn-byline">
    <w:name w:val="hn-byline"/>
    <w:basedOn w:val="Normal"/>
    <w:next w:val="bodyintro"/>
    <w:qFormat/>
    <w:rsid w:val="00A55956"/>
  </w:style>
  <w:style w:type="paragraph" w:customStyle="1" w:styleId="articleinfo">
    <w:name w:val="articleinfo"/>
    <w:basedOn w:val="Normal"/>
    <w:next w:val="indent"/>
    <w:qFormat/>
    <w:rsid w:val="00A55956"/>
  </w:style>
  <w:style w:type="character" w:customStyle="1" w:styleId="StyleStyle16ptChar">
    <w:name w:val="Style Style1 + 6 pt Char"/>
    <w:locked/>
    <w:rsid w:val="00A55956"/>
  </w:style>
  <w:style w:type="paragraph" w:customStyle="1" w:styleId="StyleStyle16pt">
    <w:name w:val="Style Style1 + 6 pt"/>
    <w:basedOn w:val="Normal"/>
    <w:qFormat/>
    <w:rsid w:val="00A55956"/>
  </w:style>
  <w:style w:type="paragraph" w:customStyle="1" w:styleId="PageNumber7">
    <w:name w:val="Page Number7"/>
    <w:basedOn w:val="Normal"/>
    <w:next w:val="Normal"/>
    <w:qFormat/>
    <w:rsid w:val="00A55956"/>
  </w:style>
  <w:style w:type="paragraph" w:customStyle="1" w:styleId="OmniPage4">
    <w:name w:val="OmniPage #4"/>
    <w:basedOn w:val="Normal"/>
    <w:qFormat/>
    <w:rsid w:val="00A55956"/>
  </w:style>
  <w:style w:type="paragraph" w:customStyle="1" w:styleId="OmniPage10">
    <w:name w:val="OmniPage #10"/>
    <w:basedOn w:val="Normal"/>
    <w:qFormat/>
    <w:rsid w:val="00A55956"/>
  </w:style>
  <w:style w:type="paragraph" w:customStyle="1" w:styleId="PageNumber8">
    <w:name w:val="Page Number8"/>
    <w:basedOn w:val="Normal"/>
    <w:next w:val="Normal"/>
    <w:qFormat/>
    <w:rsid w:val="00A55956"/>
  </w:style>
  <w:style w:type="paragraph" w:customStyle="1" w:styleId="bodyintro">
    <w:name w:val="bodyintro"/>
    <w:basedOn w:val="Normal"/>
    <w:uiPriority w:val="99"/>
    <w:qFormat/>
    <w:rsid w:val="00A55956"/>
  </w:style>
  <w:style w:type="character" w:customStyle="1" w:styleId="Style8ptChar">
    <w:name w:val="Style 8 pt Char"/>
    <w:rsid w:val="00A55956"/>
  </w:style>
  <w:style w:type="character" w:customStyle="1" w:styleId="message-item">
    <w:name w:val="message-item"/>
    <w:rsid w:val="00A55956"/>
  </w:style>
  <w:style w:type="character" w:customStyle="1" w:styleId="i">
    <w:name w:val="i"/>
    <w:rsid w:val="00A55956"/>
  </w:style>
  <w:style w:type="character" w:customStyle="1" w:styleId="forenames">
    <w:name w:val="forenames"/>
    <w:rsid w:val="00A55956"/>
  </w:style>
  <w:style w:type="character" w:customStyle="1" w:styleId="surname">
    <w:name w:val="surname"/>
    <w:rsid w:val="00A55956"/>
  </w:style>
  <w:style w:type="character" w:customStyle="1" w:styleId="title-link-wrapper">
    <w:name w:val="title-link-wrapper"/>
    <w:rsid w:val="00A55956"/>
  </w:style>
  <w:style w:type="character" w:customStyle="1" w:styleId="refpreview">
    <w:name w:val="refpreview"/>
    <w:rsid w:val="00A55956"/>
  </w:style>
  <w:style w:type="character" w:customStyle="1" w:styleId="loose1">
    <w:name w:val="loose1"/>
    <w:rsid w:val="00A55956"/>
  </w:style>
  <w:style w:type="character" w:customStyle="1" w:styleId="email">
    <w:name w:val="email"/>
    <w:rsid w:val="00A55956"/>
  </w:style>
  <w:style w:type="character" w:customStyle="1" w:styleId="gsa">
    <w:name w:val="gs_a"/>
    <w:rsid w:val="00A55956"/>
  </w:style>
  <w:style w:type="character" w:customStyle="1" w:styleId="mainarttitle">
    <w:name w:val="mainarttitle"/>
    <w:rsid w:val="00A55956"/>
  </w:style>
  <w:style w:type="character" w:customStyle="1" w:styleId="mainartauthor">
    <w:name w:val="mainartauthor"/>
    <w:rsid w:val="00A55956"/>
  </w:style>
  <w:style w:type="character" w:customStyle="1" w:styleId="mainartdate">
    <w:name w:val="mainartdate"/>
    <w:rsid w:val="00A55956"/>
  </w:style>
  <w:style w:type="character" w:customStyle="1" w:styleId="gsggs">
    <w:name w:val="gs_ggs"/>
    <w:rsid w:val="00A55956"/>
  </w:style>
  <w:style w:type="character" w:customStyle="1" w:styleId="ahead">
    <w:name w:val="a_head"/>
    <w:rsid w:val="00A55956"/>
  </w:style>
  <w:style w:type="character" w:customStyle="1" w:styleId="footnote">
    <w:name w:val="footnote"/>
    <w:rsid w:val="00A55956"/>
  </w:style>
  <w:style w:type="character" w:customStyle="1" w:styleId="docbody">
    <w:name w:val="docbody"/>
    <w:rsid w:val="00A55956"/>
  </w:style>
  <w:style w:type="character" w:customStyle="1" w:styleId="superscript">
    <w:name w:val="superscript"/>
    <w:rsid w:val="00A55956"/>
  </w:style>
  <w:style w:type="character" w:customStyle="1" w:styleId="bwxsm">
    <w:name w:val="b w xsm"/>
    <w:rsid w:val="00A55956"/>
  </w:style>
  <w:style w:type="character" w:customStyle="1" w:styleId="fstd">
    <w:name w:val="f std"/>
    <w:rsid w:val="00A55956"/>
  </w:style>
  <w:style w:type="character" w:customStyle="1" w:styleId="gl">
    <w:name w:val="gl"/>
    <w:rsid w:val="00A55956"/>
  </w:style>
  <w:style w:type="character" w:customStyle="1" w:styleId="bio1">
    <w:name w:val="bio1"/>
    <w:rsid w:val="00A55956"/>
  </w:style>
  <w:style w:type="character" w:customStyle="1" w:styleId="Style24ptBoldUnderlineCenteredCharChar">
    <w:name w:val="Style 24 pt Bold Underline Centered Char Char"/>
    <w:rsid w:val="00A55956"/>
  </w:style>
  <w:style w:type="character" w:customStyle="1" w:styleId="TagCiteCharChar0">
    <w:name w:val="Tag / Cite Char Char"/>
    <w:rsid w:val="00A55956"/>
  </w:style>
  <w:style w:type="character" w:customStyle="1" w:styleId="CardTextUnderlinedCharChar">
    <w:name w:val="Card Text Underlined Char Char"/>
    <w:rsid w:val="00A55956"/>
  </w:style>
  <w:style w:type="character" w:customStyle="1" w:styleId="CardTagCharCharChar">
    <w:name w:val="Card Tag Char Char Char"/>
    <w:rsid w:val="00A55956"/>
  </w:style>
  <w:style w:type="character" w:customStyle="1" w:styleId="UnderlineStyleChar2">
    <w:name w:val="Underline Style Char2"/>
    <w:rsid w:val="00A55956"/>
  </w:style>
  <w:style w:type="character" w:customStyle="1" w:styleId="t13">
    <w:name w:val="t13"/>
    <w:basedOn w:val="DefaultParagraphFont"/>
    <w:rsid w:val="00A55956"/>
  </w:style>
  <w:style w:type="character" w:customStyle="1" w:styleId="CharChar17">
    <w:name w:val="Char Char17"/>
    <w:locked/>
    <w:rsid w:val="00A55956"/>
  </w:style>
  <w:style w:type="character" w:customStyle="1" w:styleId="ilspan">
    <w:name w:val="il_span"/>
    <w:basedOn w:val="DefaultParagraphFont"/>
    <w:rsid w:val="00A55956"/>
  </w:style>
  <w:style w:type="character" w:customStyle="1" w:styleId="leftidx1">
    <w:name w:val="leftidx1"/>
    <w:rsid w:val="00A55956"/>
  </w:style>
  <w:style w:type="character" w:customStyle="1" w:styleId="blue1">
    <w:name w:val="blue1"/>
    <w:rsid w:val="00A55956"/>
  </w:style>
  <w:style w:type="character" w:customStyle="1" w:styleId="author-link1">
    <w:name w:val="author-link1"/>
    <w:rsid w:val="00A55956"/>
  </w:style>
  <w:style w:type="character" w:customStyle="1" w:styleId="black1">
    <w:name w:val="black1"/>
    <w:rsid w:val="00A55956"/>
  </w:style>
  <w:style w:type="character" w:customStyle="1" w:styleId="StyleunderlinedCharBold">
    <w:name w:val="Style underlined Char + Bold"/>
    <w:rsid w:val="00A55956"/>
  </w:style>
  <w:style w:type="character" w:customStyle="1" w:styleId="CardUnderline0">
    <w:name w:val="Card Underline"/>
    <w:rsid w:val="00A55956"/>
  </w:style>
  <w:style w:type="character" w:customStyle="1" w:styleId="lingoregion">
    <w:name w:val="lingo_region"/>
    <w:basedOn w:val="DefaultParagraphFont"/>
    <w:rsid w:val="00A55956"/>
  </w:style>
  <w:style w:type="character" w:customStyle="1" w:styleId="cite1">
    <w:name w:val="%cite"/>
    <w:rsid w:val="00A55956"/>
  </w:style>
  <w:style w:type="character" w:customStyle="1" w:styleId="Emphasis21">
    <w:name w:val="%Emphasis2"/>
    <w:rsid w:val="00A55956"/>
  </w:style>
  <w:style w:type="character" w:customStyle="1" w:styleId="AAAcite">
    <w:name w:val="AAAcite"/>
    <w:rsid w:val="00A55956"/>
  </w:style>
  <w:style w:type="character" w:customStyle="1" w:styleId="tmplheaderlink">
    <w:name w:val="tmplheaderlink"/>
    <w:rsid w:val="00A55956"/>
  </w:style>
  <w:style w:type="character" w:customStyle="1" w:styleId="StyleStyleUnderlineUnderlineStyleBoldUnderlineIntenseEmphas">
    <w:name w:val="Style Style UnderlineUnderlineStyle Bold UnderlineIntense Emphas..."/>
    <w:basedOn w:val="DefaultParagraphFont"/>
    <w:rsid w:val="00A5595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55956"/>
    <w:rPr>
      <w:b w:val="0"/>
      <w:sz w:val="24"/>
      <w:u w:val="single"/>
      <w:bdr w:val="none" w:sz="0" w:space="0" w:color="auto"/>
    </w:rPr>
  </w:style>
  <w:style w:type="character" w:customStyle="1" w:styleId="Bodytext11">
    <w:name w:val="Body text (11)"/>
    <w:rsid w:val="00A5595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5595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55956"/>
  </w:style>
  <w:style w:type="paragraph" w:customStyle="1" w:styleId="StyleJustified">
    <w:name w:val="Style Justified"/>
    <w:basedOn w:val="Normal"/>
    <w:qFormat/>
    <w:rsid w:val="00A55956"/>
    <w:rPr>
      <w:rFonts w:eastAsia="Times New Roman"/>
      <w:szCs w:val="20"/>
    </w:rPr>
  </w:style>
  <w:style w:type="character" w:customStyle="1" w:styleId="Style5Char">
    <w:name w:val="Style5 Char"/>
    <w:link w:val="Style5"/>
    <w:uiPriority w:val="99"/>
    <w:rsid w:val="00A55956"/>
    <w:rPr>
      <w:rFonts w:ascii="Calibri" w:hAnsi="Calibri" w:cs="Calibri"/>
      <w:b/>
      <w:bCs/>
      <w:u w:val="single"/>
    </w:rPr>
  </w:style>
  <w:style w:type="character" w:customStyle="1" w:styleId="Style10Char">
    <w:name w:val="Style10 Char"/>
    <w:link w:val="Style100"/>
    <w:uiPriority w:val="99"/>
    <w:rsid w:val="00A55956"/>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A55956"/>
    <w:rPr>
      <w:b w:val="0"/>
      <w:bCs w:val="0"/>
      <w:sz w:val="22"/>
      <w:u w:val="single"/>
      <w:bdr w:val="none" w:sz="0" w:space="0" w:color="auto"/>
    </w:rPr>
  </w:style>
  <w:style w:type="paragraph" w:customStyle="1" w:styleId="UnderlinedEv">
    <w:name w:val="Underlined Ev"/>
    <w:basedOn w:val="Normal"/>
    <w:next w:val="Normal"/>
    <w:link w:val="UnderlinedEvChar"/>
    <w:qFormat/>
    <w:rsid w:val="00A55956"/>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A55956"/>
    <w:rPr>
      <w:u w:val="single"/>
      <w:bdr w:val="none" w:sz="0" w:space="0" w:color="auto"/>
    </w:rPr>
  </w:style>
  <w:style w:type="character" w:customStyle="1" w:styleId="role">
    <w:name w:val="role"/>
    <w:rsid w:val="00A55956"/>
  </w:style>
  <w:style w:type="character" w:customStyle="1" w:styleId="pagination0">
    <w:name w:val="pagination"/>
    <w:basedOn w:val="DefaultParagraphFont"/>
    <w:rsid w:val="00A55956"/>
  </w:style>
  <w:style w:type="character" w:customStyle="1" w:styleId="doi">
    <w:name w:val="doi"/>
    <w:basedOn w:val="DefaultParagraphFont"/>
    <w:rsid w:val="00A55956"/>
  </w:style>
  <w:style w:type="character" w:customStyle="1" w:styleId="bodycontents">
    <w:name w:val="bodycontents"/>
    <w:basedOn w:val="DefaultParagraphFont"/>
    <w:rsid w:val="00A55956"/>
  </w:style>
  <w:style w:type="character" w:customStyle="1" w:styleId="comma">
    <w:name w:val="comma"/>
    <w:basedOn w:val="DefaultParagraphFont"/>
    <w:rsid w:val="00A55956"/>
  </w:style>
  <w:style w:type="character" w:customStyle="1" w:styleId="pad5right">
    <w:name w:val="pad5right"/>
    <w:basedOn w:val="DefaultParagraphFont"/>
    <w:rsid w:val="00A55956"/>
  </w:style>
  <w:style w:type="character" w:customStyle="1" w:styleId="blogdate">
    <w:name w:val="blogdate"/>
    <w:basedOn w:val="DefaultParagraphFont"/>
    <w:rsid w:val="00A55956"/>
  </w:style>
  <w:style w:type="character" w:customStyle="1" w:styleId="ticker">
    <w:name w:val="ticker"/>
    <w:basedOn w:val="DefaultParagraphFont"/>
    <w:rsid w:val="00A55956"/>
  </w:style>
  <w:style w:type="character" w:customStyle="1" w:styleId="hn-date">
    <w:name w:val="hn-date"/>
    <w:basedOn w:val="DefaultParagraphFont"/>
    <w:rsid w:val="00A55956"/>
  </w:style>
  <w:style w:type="character" w:customStyle="1" w:styleId="location">
    <w:name w:val="location"/>
    <w:basedOn w:val="DefaultParagraphFont"/>
    <w:rsid w:val="00A55956"/>
  </w:style>
  <w:style w:type="character" w:customStyle="1" w:styleId="dropcap-letter">
    <w:name w:val="dropcap-letter"/>
    <w:basedOn w:val="DefaultParagraphFont"/>
    <w:rsid w:val="00A55956"/>
  </w:style>
  <w:style w:type="character" w:customStyle="1" w:styleId="offscreen">
    <w:name w:val="offscreen"/>
    <w:basedOn w:val="DefaultParagraphFont"/>
    <w:rsid w:val="00A55956"/>
  </w:style>
  <w:style w:type="character" w:customStyle="1" w:styleId="linked-in">
    <w:name w:val="linked-in"/>
    <w:basedOn w:val="DefaultParagraphFont"/>
    <w:rsid w:val="00A55956"/>
  </w:style>
  <w:style w:type="character" w:customStyle="1" w:styleId="divs">
    <w:name w:val="divs"/>
    <w:basedOn w:val="DefaultParagraphFont"/>
    <w:rsid w:val="00A55956"/>
  </w:style>
  <w:style w:type="character" w:customStyle="1" w:styleId="h4">
    <w:name w:val="h4"/>
    <w:rsid w:val="00A55956"/>
  </w:style>
  <w:style w:type="character" w:customStyle="1" w:styleId="postheader">
    <w:name w:val="postheader"/>
    <w:basedOn w:val="DefaultParagraphFont"/>
    <w:rsid w:val="00A55956"/>
  </w:style>
  <w:style w:type="numbering" w:customStyle="1" w:styleId="1ai1">
    <w:name w:val="1 / a / i1"/>
    <w:rsid w:val="00A55956"/>
    <w:pPr>
      <w:numPr>
        <w:numId w:val="13"/>
      </w:numPr>
    </w:pPr>
  </w:style>
  <w:style w:type="numbering" w:styleId="1ai">
    <w:name w:val="Outline List 1"/>
    <w:basedOn w:val="NoList"/>
    <w:unhideWhenUsed/>
    <w:rsid w:val="00A55956"/>
    <w:pPr>
      <w:numPr>
        <w:numId w:val="14"/>
      </w:numPr>
    </w:pPr>
  </w:style>
  <w:style w:type="numbering" w:customStyle="1" w:styleId="NoList20">
    <w:name w:val="No List20"/>
    <w:next w:val="NoList"/>
    <w:semiHidden/>
    <w:unhideWhenUsed/>
    <w:rsid w:val="00A55956"/>
  </w:style>
  <w:style w:type="numbering" w:customStyle="1" w:styleId="NoList91">
    <w:name w:val="No List91"/>
    <w:next w:val="NoList"/>
    <w:semiHidden/>
    <w:unhideWhenUsed/>
    <w:rsid w:val="00A55956"/>
  </w:style>
  <w:style w:type="numbering" w:customStyle="1" w:styleId="NoList101">
    <w:name w:val="No List101"/>
    <w:next w:val="NoList"/>
    <w:uiPriority w:val="99"/>
    <w:semiHidden/>
    <w:unhideWhenUsed/>
    <w:rsid w:val="00A55956"/>
  </w:style>
  <w:style w:type="paragraph" w:customStyle="1" w:styleId="Quote20">
    <w:name w:val="Quote2"/>
    <w:basedOn w:val="Default"/>
    <w:next w:val="Default"/>
    <w:qFormat/>
    <w:rsid w:val="00A55956"/>
    <w:pPr>
      <w:spacing w:after="0" w:line="240" w:lineRule="auto"/>
    </w:pPr>
    <w:rPr>
      <w:rFonts w:eastAsia="Calibri" w:cs="Times New Roman"/>
      <w:sz w:val="24"/>
    </w:rPr>
  </w:style>
  <w:style w:type="character" w:customStyle="1" w:styleId="StyleLatinBaskervilleUnderline">
    <w:name w:val="Style (Latin) Baskerville Underline"/>
    <w:rsid w:val="00A55956"/>
    <w:rPr>
      <w:rFonts w:ascii="Baskerville" w:hAnsi="Baskerville"/>
      <w:sz w:val="26"/>
      <w:u w:val="single"/>
    </w:rPr>
  </w:style>
  <w:style w:type="character" w:customStyle="1" w:styleId="HighlightedUnderlineEmphasis">
    <w:name w:val="Highlighted Underline Emphasis"/>
    <w:rsid w:val="00A5595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5595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5595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55956"/>
    <w:rPr>
      <w:rFonts w:ascii="Georgia" w:hAnsi="Georgia"/>
      <w:u w:val="single"/>
    </w:rPr>
  </w:style>
  <w:style w:type="paragraph" w:customStyle="1" w:styleId="StyleCardsGeorgia12ptBoldThickunderlineBorderSin">
    <w:name w:val="Style Cards + Georgia 12 pt Bold Thick underline Border: : (Sin..."/>
    <w:basedOn w:val="Normal"/>
    <w:qFormat/>
    <w:rsid w:val="00A5595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55956"/>
    <w:rPr>
      <w:rFonts w:ascii="Georgia" w:hAnsi="Georgia"/>
      <w:sz w:val="24"/>
      <w:u w:val="single"/>
    </w:rPr>
  </w:style>
  <w:style w:type="paragraph" w:customStyle="1" w:styleId="StyleCardsGeorgia">
    <w:name w:val="Style Cards + Georgia"/>
    <w:basedOn w:val="Normal"/>
    <w:qFormat/>
    <w:rsid w:val="00A5595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5595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5595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5595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55956"/>
    <w:rPr>
      <w:b w:val="0"/>
      <w:bCs w:val="0"/>
      <w:sz w:val="22"/>
      <w:u w:val="single"/>
      <w:bdr w:val="none" w:sz="0" w:space="0" w:color="auto"/>
    </w:rPr>
  </w:style>
  <w:style w:type="character" w:customStyle="1" w:styleId="cit-title">
    <w:name w:val="cit-title"/>
    <w:basedOn w:val="DefaultParagraphFont"/>
    <w:rsid w:val="00A55956"/>
  </w:style>
  <w:style w:type="paragraph" w:customStyle="1" w:styleId="txttitle">
    <w:name w:val="txttitle"/>
    <w:basedOn w:val="Normal"/>
    <w:rsid w:val="00A55956"/>
    <w:pPr>
      <w:spacing w:before="100" w:beforeAutospacing="1" w:after="100" w:afterAutospacing="1"/>
    </w:pPr>
    <w:rPr>
      <w:sz w:val="24"/>
    </w:rPr>
  </w:style>
  <w:style w:type="character" w:customStyle="1" w:styleId="volume">
    <w:name w:val="volume"/>
    <w:basedOn w:val="DefaultParagraphFont"/>
    <w:rsid w:val="00A55956"/>
  </w:style>
  <w:style w:type="character" w:customStyle="1" w:styleId="z3988">
    <w:name w:val="z3988"/>
    <w:basedOn w:val="DefaultParagraphFont"/>
    <w:rsid w:val="00A55956"/>
  </w:style>
  <w:style w:type="character" w:customStyle="1" w:styleId="nowrap">
    <w:name w:val="nowrap"/>
    <w:basedOn w:val="DefaultParagraphFont"/>
    <w:rsid w:val="00A55956"/>
  </w:style>
  <w:style w:type="paragraph" w:customStyle="1" w:styleId="SmallCards">
    <w:name w:val="Small Cards"/>
    <w:basedOn w:val="Normal"/>
    <w:link w:val="SmallCardsChar"/>
    <w:autoRedefine/>
    <w:rsid w:val="00A55956"/>
    <w:rPr>
      <w:rFonts w:eastAsia="Times New Roman"/>
      <w:sz w:val="16"/>
      <w:szCs w:val="20"/>
    </w:rPr>
  </w:style>
  <w:style w:type="character" w:customStyle="1" w:styleId="freeaccess">
    <w:name w:val="freeaccess"/>
    <w:basedOn w:val="DefaultParagraphFont"/>
    <w:rsid w:val="00A55956"/>
  </w:style>
  <w:style w:type="paragraph" w:customStyle="1" w:styleId="DebateBlocking">
    <w:name w:val="DebateBlocking"/>
    <w:basedOn w:val="Normal"/>
    <w:next w:val="Nothing"/>
    <w:uiPriority w:val="99"/>
    <w:qFormat/>
    <w:rsid w:val="00A5595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5595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55956"/>
    <w:rPr>
      <w:rFonts w:ascii="Georgia" w:hAnsi="Georgia" w:cs="Calibri" w:hint="default"/>
    </w:rPr>
  </w:style>
  <w:style w:type="character" w:customStyle="1" w:styleId="created">
    <w:name w:val="created"/>
    <w:basedOn w:val="DefaultParagraphFont"/>
    <w:rsid w:val="00A55956"/>
  </w:style>
  <w:style w:type="paragraph" w:customStyle="1" w:styleId="CiteLittle">
    <w:name w:val="Cite Little"/>
    <w:next w:val="Normal"/>
    <w:qFormat/>
    <w:rsid w:val="00A5595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A55956"/>
    <w:rPr>
      <w:rFonts w:ascii="Times New Roman" w:eastAsia="MS Mincho" w:hAnsi="Times New Roman"/>
      <w:b/>
      <w:bCs/>
      <w:u w:val="thick"/>
    </w:rPr>
  </w:style>
  <w:style w:type="character" w:customStyle="1" w:styleId="StyleAsianMSMincho">
    <w:name w:val="Style (Asian) MS Mincho"/>
    <w:rsid w:val="00A55956"/>
    <w:rPr>
      <w:rFonts w:ascii="Times New Roman" w:eastAsia="MS Mincho" w:hAnsi="Times New Roman"/>
      <w:u w:val="thick"/>
    </w:rPr>
  </w:style>
  <w:style w:type="character" w:customStyle="1" w:styleId="bloctitlesChar">
    <w:name w:val="bloc titles Char"/>
    <w:link w:val="bloctitles"/>
    <w:rsid w:val="00A55956"/>
    <w:rPr>
      <w:rFonts w:ascii="Calibri" w:eastAsia="Malgun Gothic" w:hAnsi="Calibri" w:cs="Arial"/>
      <w:b/>
      <w:kern w:val="32"/>
      <w:sz w:val="32"/>
      <w:szCs w:val="32"/>
      <w:u w:val="single"/>
    </w:rPr>
  </w:style>
  <w:style w:type="character" w:customStyle="1" w:styleId="blocorganizerChar">
    <w:name w:val="bloc organizer Char"/>
    <w:link w:val="blocorganizer"/>
    <w:rsid w:val="00A55956"/>
    <w:rPr>
      <w:rFonts w:ascii="Calibri" w:eastAsia="Times New Roman" w:hAnsi="Calibri" w:cs="Arial"/>
      <w:b/>
      <w:kern w:val="32"/>
      <w:sz w:val="8"/>
      <w:szCs w:val="32"/>
      <w:lang w:eastAsia="ko-KR"/>
    </w:rPr>
  </w:style>
  <w:style w:type="character" w:customStyle="1" w:styleId="UnderlineBoldChar">
    <w:name w:val="Underline Bold Char"/>
    <w:locked/>
    <w:rsid w:val="00A55956"/>
    <w:rPr>
      <w:rFonts w:ascii="Times New Roman" w:eastAsia="Times New Roman" w:hAnsi="Times New Roman" w:cs="Calibri"/>
      <w:b/>
      <w:sz w:val="24"/>
      <w:szCs w:val="20"/>
      <w:u w:val="single"/>
    </w:rPr>
  </w:style>
  <w:style w:type="character" w:customStyle="1" w:styleId="tagChar3">
    <w:name w:val="%tag Char"/>
    <w:link w:val="tag0"/>
    <w:uiPriority w:val="99"/>
    <w:rsid w:val="00A55956"/>
    <w:rPr>
      <w:rFonts w:ascii="Garamond" w:eastAsia="Calibri" w:hAnsi="Garamond" w:cs="Calibri"/>
      <w:bCs/>
      <w:sz w:val="18"/>
    </w:rPr>
  </w:style>
  <w:style w:type="character" w:customStyle="1" w:styleId="AAAcardChar">
    <w:name w:val="AAAcard Char"/>
    <w:link w:val="AAAcard"/>
    <w:uiPriority w:val="99"/>
    <w:rsid w:val="00A55956"/>
    <w:rPr>
      <w:rFonts w:ascii="Calibri" w:eastAsia="Times New Roman" w:hAnsi="Calibri" w:cs="Calibri"/>
    </w:rPr>
  </w:style>
  <w:style w:type="character" w:customStyle="1" w:styleId="underlineCharChar2">
    <w:name w:val="underline Char Char"/>
    <w:rsid w:val="00A55956"/>
    <w:rPr>
      <w:rFonts w:ascii="Arial Narrow" w:eastAsia="Times New Roman" w:hAnsi="Arial Narrow" w:cs="Calibri"/>
      <w:sz w:val="24"/>
      <w:u w:val="single"/>
    </w:rPr>
  </w:style>
  <w:style w:type="paragraph" w:customStyle="1" w:styleId="tagstyle0">
    <w:name w:val="tagstyle"/>
    <w:basedOn w:val="Normal"/>
    <w:rsid w:val="00A55956"/>
    <w:pPr>
      <w:spacing w:before="100" w:beforeAutospacing="1" w:after="100" w:afterAutospacing="1"/>
    </w:pPr>
    <w:rPr>
      <w:rFonts w:eastAsia="Times New Roman"/>
      <w:sz w:val="24"/>
    </w:rPr>
  </w:style>
  <w:style w:type="character" w:customStyle="1" w:styleId="clbody">
    <w:name w:val="clbody"/>
    <w:rsid w:val="00A55956"/>
  </w:style>
  <w:style w:type="character" w:customStyle="1" w:styleId="boldandunderlinecharcharcharcharcharcharcharcharcharcharcharcharcharcharcharchar0">
    <w:name w:val="boldandunderlinecharcharcharcharcharcharcharcharcharcharcharcharcharcharcharchar"/>
    <w:rsid w:val="00A55956"/>
  </w:style>
  <w:style w:type="character" w:customStyle="1" w:styleId="emphasis22">
    <w:name w:val="emphasis2"/>
    <w:rsid w:val="00A5595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55956"/>
    <w:rPr>
      <w:sz w:val="24"/>
      <w:szCs w:val="24"/>
      <w:lang w:val="en-US" w:eastAsia="en-US" w:bidi="ar-SA"/>
    </w:rPr>
  </w:style>
  <w:style w:type="character" w:customStyle="1" w:styleId="searchtools-record-title">
    <w:name w:val="searchtools-record-title"/>
    <w:basedOn w:val="DefaultParagraphFont"/>
    <w:rsid w:val="00A55956"/>
  </w:style>
  <w:style w:type="character" w:customStyle="1" w:styleId="rightside">
    <w:name w:val="rightside"/>
    <w:rsid w:val="00A55956"/>
  </w:style>
  <w:style w:type="character" w:customStyle="1" w:styleId="flourish">
    <w:name w:val="flourish"/>
    <w:rsid w:val="00A55956"/>
  </w:style>
  <w:style w:type="character" w:customStyle="1" w:styleId="style150">
    <w:name w:val="style150"/>
    <w:rsid w:val="00A55956"/>
  </w:style>
  <w:style w:type="character" w:customStyle="1" w:styleId="head">
    <w:name w:val="head"/>
    <w:rsid w:val="00A55956"/>
  </w:style>
  <w:style w:type="character" w:customStyle="1" w:styleId="apturelink">
    <w:name w:val="apturelink"/>
    <w:rsid w:val="00A55956"/>
  </w:style>
  <w:style w:type="character" w:customStyle="1" w:styleId="apturelinkicon">
    <w:name w:val="apturelinkicon"/>
    <w:rsid w:val="00A55956"/>
  </w:style>
  <w:style w:type="character" w:customStyle="1" w:styleId="titletxt">
    <w:name w:val="titletxt"/>
    <w:rsid w:val="00A55956"/>
  </w:style>
  <w:style w:type="character" w:customStyle="1" w:styleId="colbcopy">
    <w:name w:val="colbcopy"/>
    <w:rsid w:val="00A55956"/>
  </w:style>
  <w:style w:type="character" w:customStyle="1" w:styleId="hcard">
    <w:name w:val="hcard"/>
    <w:rsid w:val="00A55956"/>
  </w:style>
  <w:style w:type="table" w:customStyle="1" w:styleId="MediumGrid22">
    <w:name w:val="Medium Grid 22"/>
    <w:basedOn w:val="TableNormal"/>
    <w:next w:val="MediumGrid2"/>
    <w:uiPriority w:val="68"/>
    <w:rsid w:val="00A55956"/>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A55956"/>
    <w:pPr>
      <w:ind w:left="288"/>
    </w:pPr>
  </w:style>
  <w:style w:type="paragraph" w:customStyle="1" w:styleId="DeleteAnalytics">
    <w:name w:val="Delete Analytics"/>
    <w:basedOn w:val="Heading4"/>
    <w:qFormat/>
    <w:rsid w:val="00A55956"/>
    <w:rPr>
      <w:bCs w:val="0"/>
      <w:color w:val="800000"/>
    </w:rPr>
  </w:style>
  <w:style w:type="paragraph" w:customStyle="1" w:styleId="ReallyFuckingSmall0">
    <w:name w:val="Really Fucking Small"/>
    <w:basedOn w:val="Normal"/>
    <w:link w:val="ReallyFuckingSmallChar0"/>
    <w:rsid w:val="00A55956"/>
    <w:pPr>
      <w:ind w:left="144"/>
    </w:pPr>
    <w:rPr>
      <w:rFonts w:eastAsia="Times New Roman"/>
      <w:sz w:val="12"/>
    </w:rPr>
  </w:style>
  <w:style w:type="character" w:customStyle="1" w:styleId="ReallyFuckingSmallChar0">
    <w:name w:val="Really Fucking Small Char"/>
    <w:link w:val="ReallyFuckingSmall0"/>
    <w:rsid w:val="00A55956"/>
    <w:rPr>
      <w:rFonts w:ascii="Calibri" w:eastAsia="Times New Roman" w:hAnsi="Calibri" w:cs="Calibri"/>
      <w:sz w:val="12"/>
    </w:rPr>
  </w:style>
  <w:style w:type="paragraph" w:customStyle="1" w:styleId="Boxempahsis">
    <w:name w:val="Box empahsis"/>
    <w:basedOn w:val="Normal"/>
    <w:link w:val="BoxempahsisChar"/>
    <w:qFormat/>
    <w:rsid w:val="00A5595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55956"/>
    <w:rPr>
      <w:rFonts w:ascii="Franklin Gothic Heavy" w:hAnsi="Franklin Gothic Heavy" w:cs="Calibri"/>
      <w:sz w:val="24"/>
      <w:u w:val="single"/>
      <w:bdr w:val="single" w:sz="4" w:space="0" w:color="auto"/>
    </w:rPr>
  </w:style>
  <w:style w:type="character" w:customStyle="1" w:styleId="Qualified">
    <w:name w:val="Qualified"/>
    <w:rsid w:val="00A55956"/>
    <w:rPr>
      <w:rFonts w:ascii="Calibri" w:hAnsi="Calibri"/>
      <w:b/>
      <w:bCs/>
      <w:sz w:val="16"/>
    </w:rPr>
  </w:style>
  <w:style w:type="character" w:customStyle="1" w:styleId="Underline-Highlighted-WFU">
    <w:name w:val="Underline-Highlighted-WFU"/>
    <w:basedOn w:val="DefaultParagraphFont"/>
    <w:uiPriority w:val="1"/>
    <w:qFormat/>
    <w:rsid w:val="00A5595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55956"/>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A55956"/>
    <w:rPr>
      <w:rFonts w:ascii="Arial" w:eastAsia="Times New Roman" w:hAnsi="Arial" w:cs="Arial"/>
      <w:b/>
      <w:bCs/>
      <w:kern w:val="32"/>
      <w:sz w:val="28"/>
      <w:szCs w:val="32"/>
    </w:rPr>
  </w:style>
  <w:style w:type="character" w:customStyle="1" w:styleId="columntexthead">
    <w:name w:val="columntexthead"/>
    <w:rsid w:val="00A55956"/>
  </w:style>
  <w:style w:type="character" w:customStyle="1" w:styleId="instruction">
    <w:name w:val="instruction"/>
    <w:rsid w:val="00A55956"/>
  </w:style>
  <w:style w:type="character" w:customStyle="1" w:styleId="listpipe">
    <w:name w:val="listpipe"/>
    <w:rsid w:val="00A55956"/>
  </w:style>
  <w:style w:type="character" w:customStyle="1" w:styleId="imagelink">
    <w:name w:val="imagelink"/>
    <w:rsid w:val="00A55956"/>
  </w:style>
  <w:style w:type="character" w:customStyle="1" w:styleId="leadin">
    <w:name w:val="leadin"/>
    <w:rsid w:val="00A55956"/>
  </w:style>
  <w:style w:type="character" w:customStyle="1" w:styleId="noticiabyline">
    <w:name w:val="noticia_byline"/>
    <w:rsid w:val="00A55956"/>
  </w:style>
  <w:style w:type="character" w:customStyle="1" w:styleId="rightnowyahoo">
    <w:name w:val="right_now_yahoo"/>
    <w:rsid w:val="00A55956"/>
  </w:style>
  <w:style w:type="character" w:customStyle="1" w:styleId="submittedmeta">
    <w:name w:val="submitted meta"/>
    <w:rsid w:val="00A55956"/>
  </w:style>
  <w:style w:type="character" w:customStyle="1" w:styleId="AAAunderline">
    <w:name w:val="AAAunderline"/>
    <w:qFormat/>
    <w:rsid w:val="00A55956"/>
    <w:rPr>
      <w:b/>
      <w:u w:val="single"/>
    </w:rPr>
  </w:style>
  <w:style w:type="paragraph" w:customStyle="1" w:styleId="IndexHeader">
    <w:name w:val="Index Header"/>
    <w:basedOn w:val="Normal"/>
    <w:rsid w:val="00A55956"/>
    <w:pPr>
      <w:ind w:left="-720"/>
      <w:outlineLvl w:val="0"/>
    </w:pPr>
    <w:rPr>
      <w:rFonts w:eastAsia="Times New Roman"/>
      <w:b/>
      <w:bCs/>
      <w:sz w:val="36"/>
      <w:szCs w:val="20"/>
    </w:rPr>
  </w:style>
  <w:style w:type="character" w:customStyle="1" w:styleId="IndexHeaderChar">
    <w:name w:val="Index Header Char"/>
    <w:rsid w:val="00A55956"/>
    <w:rPr>
      <w:rFonts w:ascii="Times New Roman" w:eastAsia="Times New Roman" w:hAnsi="Times New Roman"/>
      <w:b/>
      <w:bCs/>
      <w:sz w:val="36"/>
    </w:rPr>
  </w:style>
  <w:style w:type="paragraph" w:customStyle="1" w:styleId="CardRead">
    <w:name w:val="Card_Read"/>
    <w:basedOn w:val="Normal"/>
    <w:rsid w:val="00A55956"/>
    <w:rPr>
      <w:rFonts w:ascii="Times" w:eastAsia="Times" w:hAnsi="Times"/>
      <w:szCs w:val="20"/>
    </w:rPr>
  </w:style>
  <w:style w:type="paragraph" w:customStyle="1" w:styleId="CardNU">
    <w:name w:val="CardNU"/>
    <w:basedOn w:val="Normal"/>
    <w:rsid w:val="00A55956"/>
    <w:rPr>
      <w:rFonts w:ascii="Times" w:eastAsia="Times" w:hAnsi="Times"/>
      <w:sz w:val="14"/>
      <w:szCs w:val="20"/>
    </w:rPr>
  </w:style>
  <w:style w:type="paragraph" w:customStyle="1" w:styleId="StyleHeading310pt">
    <w:name w:val="Style Heading 3 + 10 pt"/>
    <w:basedOn w:val="Heading3"/>
    <w:rsid w:val="00A5595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55956"/>
    <w:rPr>
      <w:rFonts w:ascii="Times New Roman" w:eastAsia="Times New Roman" w:hAnsi="Times New Roman" w:cs="Arial"/>
      <w:b/>
      <w:bCs/>
      <w:sz w:val="26"/>
      <w:szCs w:val="26"/>
    </w:rPr>
  </w:style>
  <w:style w:type="paragraph" w:customStyle="1" w:styleId="CardText-NotUnderlined">
    <w:name w:val="Card Text - Not Underlined"/>
    <w:basedOn w:val="Normal"/>
    <w:rsid w:val="00A55956"/>
    <w:pPr>
      <w:spacing w:after="60"/>
    </w:pPr>
    <w:rPr>
      <w:rFonts w:eastAsia="Times New Roman"/>
      <w:sz w:val="18"/>
    </w:rPr>
  </w:style>
  <w:style w:type="paragraph" w:customStyle="1" w:styleId="OmniPage8">
    <w:name w:val="OmniPage #8"/>
    <w:basedOn w:val="Normal"/>
    <w:rsid w:val="00A55956"/>
    <w:rPr>
      <w:rFonts w:eastAsia="Times New Roman"/>
      <w:color w:val="000000"/>
      <w:szCs w:val="20"/>
    </w:rPr>
  </w:style>
  <w:style w:type="paragraph" w:customStyle="1" w:styleId="OmniPage2">
    <w:name w:val="OmniPage #2"/>
    <w:basedOn w:val="Normal"/>
    <w:rsid w:val="00A55956"/>
    <w:rPr>
      <w:rFonts w:eastAsia="Times New Roman"/>
      <w:color w:val="000000"/>
      <w:szCs w:val="20"/>
    </w:rPr>
  </w:style>
  <w:style w:type="paragraph" w:customStyle="1" w:styleId="OmniPage6">
    <w:name w:val="OmniPage #6"/>
    <w:basedOn w:val="Normal"/>
    <w:rsid w:val="00A55956"/>
    <w:rPr>
      <w:rFonts w:eastAsia="Times New Roman"/>
      <w:color w:val="000000"/>
      <w:szCs w:val="20"/>
    </w:rPr>
  </w:style>
  <w:style w:type="paragraph" w:customStyle="1" w:styleId="OmniPage7">
    <w:name w:val="OmniPage #7"/>
    <w:basedOn w:val="Normal"/>
    <w:rsid w:val="00A55956"/>
    <w:rPr>
      <w:rFonts w:eastAsia="Times New Roman"/>
      <w:color w:val="000000"/>
      <w:szCs w:val="20"/>
    </w:rPr>
  </w:style>
  <w:style w:type="paragraph" w:customStyle="1" w:styleId="OmniPage11">
    <w:name w:val="OmniPage #11"/>
    <w:basedOn w:val="Normal"/>
    <w:rsid w:val="00A55956"/>
    <w:rPr>
      <w:rFonts w:eastAsia="Times New Roman"/>
      <w:color w:val="000000"/>
      <w:szCs w:val="20"/>
    </w:rPr>
  </w:style>
  <w:style w:type="paragraph" w:customStyle="1" w:styleId="OmniPage12">
    <w:name w:val="OmniPage #12"/>
    <w:basedOn w:val="Normal"/>
    <w:rsid w:val="00A55956"/>
    <w:rPr>
      <w:rFonts w:eastAsia="Times New Roman"/>
      <w:color w:val="000000"/>
      <w:szCs w:val="20"/>
    </w:rPr>
  </w:style>
  <w:style w:type="paragraph" w:customStyle="1" w:styleId="OmniPage13">
    <w:name w:val="OmniPage #13"/>
    <w:basedOn w:val="Normal"/>
    <w:rsid w:val="00A55956"/>
    <w:rPr>
      <w:rFonts w:eastAsia="Times New Roman"/>
      <w:color w:val="000000"/>
      <w:szCs w:val="20"/>
    </w:rPr>
  </w:style>
  <w:style w:type="paragraph" w:customStyle="1" w:styleId="OmniPage14">
    <w:name w:val="OmniPage #14"/>
    <w:basedOn w:val="Normal"/>
    <w:rsid w:val="00A55956"/>
    <w:rPr>
      <w:rFonts w:eastAsia="Times New Roman"/>
      <w:color w:val="000000"/>
      <w:szCs w:val="20"/>
    </w:rPr>
  </w:style>
  <w:style w:type="paragraph" w:customStyle="1" w:styleId="OmniPage15">
    <w:name w:val="OmniPage #15"/>
    <w:basedOn w:val="Normal"/>
    <w:rsid w:val="00A55956"/>
    <w:rPr>
      <w:rFonts w:eastAsia="Times New Roman"/>
      <w:color w:val="000000"/>
      <w:szCs w:val="20"/>
    </w:rPr>
  </w:style>
  <w:style w:type="paragraph" w:customStyle="1" w:styleId="OmniPage17">
    <w:name w:val="OmniPage #17"/>
    <w:basedOn w:val="Normal"/>
    <w:rsid w:val="00A55956"/>
    <w:rPr>
      <w:rFonts w:eastAsia="Times New Roman"/>
      <w:color w:val="000000"/>
      <w:szCs w:val="20"/>
    </w:rPr>
  </w:style>
  <w:style w:type="paragraph" w:customStyle="1" w:styleId="OmniPage19">
    <w:name w:val="OmniPage #19"/>
    <w:basedOn w:val="Normal"/>
    <w:rsid w:val="00A55956"/>
    <w:rPr>
      <w:rFonts w:eastAsia="Times New Roman"/>
      <w:color w:val="000000"/>
      <w:szCs w:val="20"/>
    </w:rPr>
  </w:style>
  <w:style w:type="paragraph" w:customStyle="1" w:styleId="OmniPage20">
    <w:name w:val="OmniPage #20"/>
    <w:basedOn w:val="Normal"/>
    <w:rsid w:val="00A55956"/>
    <w:rPr>
      <w:rFonts w:eastAsia="Times New Roman"/>
      <w:color w:val="000000"/>
      <w:szCs w:val="20"/>
    </w:rPr>
  </w:style>
  <w:style w:type="paragraph" w:customStyle="1" w:styleId="OmniPage21">
    <w:name w:val="OmniPage #21"/>
    <w:basedOn w:val="Normal"/>
    <w:rsid w:val="00A55956"/>
    <w:rPr>
      <w:rFonts w:eastAsia="Times New Roman"/>
      <w:color w:val="000000"/>
      <w:szCs w:val="20"/>
    </w:rPr>
  </w:style>
  <w:style w:type="paragraph" w:customStyle="1" w:styleId="OmniPage22">
    <w:name w:val="OmniPage #22"/>
    <w:basedOn w:val="Normal"/>
    <w:rsid w:val="00A55956"/>
    <w:rPr>
      <w:rFonts w:eastAsia="Times New Roman"/>
      <w:color w:val="000000"/>
      <w:szCs w:val="20"/>
    </w:rPr>
  </w:style>
  <w:style w:type="paragraph" w:customStyle="1" w:styleId="OmniPage25">
    <w:name w:val="OmniPage #25"/>
    <w:basedOn w:val="Normal"/>
    <w:rsid w:val="00A55956"/>
    <w:rPr>
      <w:rFonts w:eastAsia="Times New Roman"/>
      <w:color w:val="000000"/>
      <w:szCs w:val="20"/>
    </w:rPr>
  </w:style>
  <w:style w:type="paragraph" w:customStyle="1" w:styleId="OmniPage18">
    <w:name w:val="OmniPage #18"/>
    <w:basedOn w:val="Normal"/>
    <w:rsid w:val="00A55956"/>
    <w:rPr>
      <w:rFonts w:eastAsia="Times New Roman"/>
      <w:color w:val="000000"/>
      <w:szCs w:val="20"/>
    </w:rPr>
  </w:style>
  <w:style w:type="paragraph" w:customStyle="1" w:styleId="OmniPage26">
    <w:name w:val="OmniPage #26"/>
    <w:basedOn w:val="Normal"/>
    <w:rsid w:val="00A55956"/>
    <w:rPr>
      <w:rFonts w:eastAsia="Times New Roman"/>
      <w:color w:val="000000"/>
      <w:szCs w:val="20"/>
    </w:rPr>
  </w:style>
  <w:style w:type="paragraph" w:customStyle="1" w:styleId="OmniPage9">
    <w:name w:val="OmniPage #9"/>
    <w:basedOn w:val="Normal"/>
    <w:rsid w:val="00A55956"/>
    <w:rPr>
      <w:rFonts w:eastAsia="Times New Roman"/>
      <w:color w:val="000000"/>
      <w:szCs w:val="20"/>
    </w:rPr>
  </w:style>
  <w:style w:type="paragraph" w:customStyle="1" w:styleId="OmniPage5">
    <w:name w:val="OmniPage #5"/>
    <w:basedOn w:val="Normal"/>
    <w:rsid w:val="00A55956"/>
    <w:rPr>
      <w:rFonts w:eastAsia="Times New Roman"/>
      <w:color w:val="000000"/>
      <w:szCs w:val="20"/>
    </w:rPr>
  </w:style>
  <w:style w:type="character" w:customStyle="1" w:styleId="style12char0">
    <w:name w:val="style12char"/>
    <w:rsid w:val="00A55956"/>
  </w:style>
  <w:style w:type="character" w:customStyle="1" w:styleId="charchar2">
    <w:name w:val="charchar2"/>
    <w:rsid w:val="00A55956"/>
  </w:style>
  <w:style w:type="character" w:customStyle="1" w:styleId="style11char0">
    <w:name w:val="style11char"/>
    <w:rsid w:val="00A55956"/>
  </w:style>
  <w:style w:type="paragraph" w:customStyle="1" w:styleId="CitesandCardText">
    <w:name w:val="Cites and Card Text"/>
    <w:basedOn w:val="Normal"/>
    <w:rsid w:val="00A55956"/>
    <w:rPr>
      <w:rFonts w:eastAsia="Times New Roman"/>
    </w:rPr>
  </w:style>
  <w:style w:type="paragraph" w:styleId="List2">
    <w:name w:val="List 2"/>
    <w:basedOn w:val="Default"/>
    <w:next w:val="Default"/>
    <w:rsid w:val="00A55956"/>
    <w:pPr>
      <w:spacing w:after="0" w:line="240" w:lineRule="auto"/>
    </w:pPr>
    <w:rPr>
      <w:rFonts w:eastAsia="Times New Roman" w:cs="Times New Roman"/>
      <w:sz w:val="24"/>
    </w:rPr>
  </w:style>
  <w:style w:type="paragraph" w:customStyle="1" w:styleId="Style160">
    <w:name w:val="Style 16"/>
    <w:basedOn w:val="Normal"/>
    <w:rsid w:val="00A55956"/>
    <w:pPr>
      <w:autoSpaceDE w:val="0"/>
      <w:autoSpaceDN w:val="0"/>
      <w:adjustRightInd w:val="0"/>
    </w:pPr>
    <w:rPr>
      <w:rFonts w:eastAsia="Times New Roman"/>
      <w:sz w:val="24"/>
    </w:rPr>
  </w:style>
  <w:style w:type="character" w:customStyle="1" w:styleId="smalltextChar1">
    <w:name w:val="smalltext Char"/>
    <w:rsid w:val="00A55956"/>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A55956"/>
    <w:pPr>
      <w:spacing w:after="120" w:line="240" w:lineRule="auto"/>
    </w:pPr>
    <w:rPr>
      <w:rFonts w:eastAsia="Times New Roman" w:cs="Times New Roman"/>
      <w:sz w:val="24"/>
    </w:rPr>
  </w:style>
  <w:style w:type="paragraph" w:customStyle="1" w:styleId="headingChar">
    <w:name w:val="heading Char"/>
    <w:basedOn w:val="Normal"/>
    <w:rsid w:val="00A55956"/>
    <w:pPr>
      <w:jc w:val="center"/>
    </w:pPr>
    <w:rPr>
      <w:rFonts w:ascii="Arial Black" w:eastAsia="Times New Roman" w:hAnsi="Arial Black"/>
      <w:b/>
      <w:sz w:val="36"/>
      <w:u w:val="single"/>
    </w:rPr>
  </w:style>
  <w:style w:type="character" w:customStyle="1" w:styleId="boldunderlineCharChar0">
    <w:name w:val="boldunderline Char Char"/>
    <w:rsid w:val="00A55956"/>
    <w:rPr>
      <w:b/>
      <w:sz w:val="22"/>
      <w:szCs w:val="24"/>
      <w:u w:val="single"/>
      <w:lang w:val="en-US" w:eastAsia="en-US" w:bidi="ar-SA"/>
    </w:rPr>
  </w:style>
  <w:style w:type="paragraph" w:customStyle="1" w:styleId="Bullets-squares">
    <w:name w:val="Bullets - squares"/>
    <w:basedOn w:val="Normal"/>
    <w:next w:val="Normal"/>
    <w:rsid w:val="00A55956"/>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5595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A55956"/>
    <w:rPr>
      <w:rFonts w:ascii="Times New Roman" w:eastAsia="Times New Roman" w:hAnsi="Times New Roman" w:cs="Times New Roman"/>
      <w:sz w:val="16"/>
    </w:rPr>
  </w:style>
  <w:style w:type="paragraph" w:customStyle="1" w:styleId="RegularCite">
    <w:name w:val="Regular Cite"/>
    <w:qFormat/>
    <w:rsid w:val="00A55956"/>
    <w:pPr>
      <w:spacing w:after="0" w:line="240" w:lineRule="auto"/>
    </w:pPr>
    <w:rPr>
      <w:rFonts w:ascii="Times New Roman" w:eastAsia="Times New Roman" w:hAnsi="Times New Roman" w:cs="Times New Roman"/>
      <w:sz w:val="20"/>
    </w:rPr>
  </w:style>
  <w:style w:type="character" w:customStyle="1" w:styleId="eudoraheader">
    <w:name w:val="eudoraheader"/>
    <w:rsid w:val="00A55956"/>
  </w:style>
  <w:style w:type="character" w:customStyle="1" w:styleId="emailstyle26">
    <w:name w:val="emailstyle26"/>
    <w:rsid w:val="00A55956"/>
  </w:style>
  <w:style w:type="paragraph" w:customStyle="1" w:styleId="context">
    <w:name w:val="context"/>
    <w:basedOn w:val="Normal"/>
    <w:rsid w:val="00A55956"/>
    <w:pPr>
      <w:spacing w:before="100" w:beforeAutospacing="1" w:after="100" w:afterAutospacing="1"/>
    </w:pPr>
    <w:rPr>
      <w:rFonts w:eastAsia="Times New Roman"/>
      <w:sz w:val="24"/>
    </w:rPr>
  </w:style>
  <w:style w:type="character" w:customStyle="1" w:styleId="sendtofriend">
    <w:name w:val="sendtofriend"/>
    <w:rsid w:val="00A55956"/>
  </w:style>
  <w:style w:type="character" w:customStyle="1" w:styleId="pagetype">
    <w:name w:val="pagetype"/>
    <w:rsid w:val="00A55956"/>
  </w:style>
  <w:style w:type="character" w:customStyle="1" w:styleId="byl">
    <w:name w:val="byl"/>
    <w:rsid w:val="00A55956"/>
  </w:style>
  <w:style w:type="character" w:customStyle="1" w:styleId="byd">
    <w:name w:val="byd"/>
    <w:rsid w:val="00A55956"/>
  </w:style>
  <w:style w:type="paragraph" w:customStyle="1" w:styleId="Size6">
    <w:name w:val="Size 6"/>
    <w:link w:val="Size6Char"/>
    <w:qFormat/>
    <w:rsid w:val="00A5595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55956"/>
    <w:rPr>
      <w:rFonts w:ascii="Times New Roman" w:eastAsia="Times New Roman" w:hAnsi="Times New Roman" w:cs="Times New Roman"/>
      <w:sz w:val="16"/>
    </w:rPr>
  </w:style>
  <w:style w:type="character" w:customStyle="1" w:styleId="underliningchar0">
    <w:name w:val="underliningchar"/>
    <w:rsid w:val="00A55956"/>
  </w:style>
  <w:style w:type="paragraph" w:customStyle="1" w:styleId="TxBrp11">
    <w:name w:val="TxBr_p11"/>
    <w:basedOn w:val="Normal"/>
    <w:rsid w:val="00A5595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5595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5595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5595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5595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5595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5595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5595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5595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5595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5595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5595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5595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5595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55956"/>
    <w:rPr>
      <w:vanish w:val="0"/>
      <w:webHidden w:val="0"/>
      <w:color w:val="999999"/>
      <w:sz w:val="12"/>
      <w:szCs w:val="12"/>
      <w:specVanish/>
    </w:rPr>
  </w:style>
  <w:style w:type="paragraph" w:customStyle="1" w:styleId="CardsFont8pt">
    <w:name w:val="Cards + Font: 8 pt"/>
    <w:basedOn w:val="Normal"/>
    <w:rsid w:val="00A5595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55956"/>
    <w:rPr>
      <w:sz w:val="16"/>
    </w:rPr>
  </w:style>
  <w:style w:type="character" w:customStyle="1" w:styleId="TagLineCharChar">
    <w:name w:val="Tag Line Char Char"/>
    <w:rsid w:val="00A55956"/>
    <w:rPr>
      <w:rFonts w:cs="Arial"/>
      <w:b/>
      <w:bCs/>
      <w:iCs/>
      <w:sz w:val="24"/>
      <w:szCs w:val="28"/>
      <w:lang w:val="en-US" w:eastAsia="en-US" w:bidi="ar-SA"/>
    </w:rPr>
  </w:style>
  <w:style w:type="paragraph" w:customStyle="1" w:styleId="published">
    <w:name w:val="published"/>
    <w:basedOn w:val="Normal"/>
    <w:rsid w:val="00A55956"/>
    <w:pPr>
      <w:spacing w:before="100" w:beforeAutospacing="1" w:after="100" w:afterAutospacing="1"/>
    </w:pPr>
    <w:rPr>
      <w:rFonts w:eastAsia="Times New Roman"/>
      <w:sz w:val="24"/>
    </w:rPr>
  </w:style>
  <w:style w:type="character" w:customStyle="1" w:styleId="articlecommentcount">
    <w:name w:val="article_comment_count"/>
    <w:rsid w:val="00A55956"/>
  </w:style>
  <w:style w:type="character" w:customStyle="1" w:styleId="articlerecommendcount">
    <w:name w:val="article_recommend_count"/>
    <w:rsid w:val="00A55956"/>
  </w:style>
  <w:style w:type="character" w:customStyle="1" w:styleId="normaltext1">
    <w:name w:val="normal_text"/>
    <w:rsid w:val="00A55956"/>
  </w:style>
  <w:style w:type="paragraph" w:customStyle="1" w:styleId="storytimestamp">
    <w:name w:val="storytimestamp"/>
    <w:basedOn w:val="Normal"/>
    <w:rsid w:val="00A55956"/>
    <w:pPr>
      <w:spacing w:before="100" w:beforeAutospacing="1" w:after="100" w:afterAutospacing="1"/>
    </w:pPr>
    <w:rPr>
      <w:rFonts w:eastAsia="Times New Roman"/>
      <w:sz w:val="24"/>
    </w:rPr>
  </w:style>
  <w:style w:type="character" w:customStyle="1" w:styleId="story-byline">
    <w:name w:val="story-byline"/>
    <w:rsid w:val="00A55956"/>
  </w:style>
  <w:style w:type="character" w:customStyle="1" w:styleId="story-titleline">
    <w:name w:val="story-titleline"/>
    <w:rsid w:val="00A55956"/>
  </w:style>
  <w:style w:type="paragraph" w:styleId="ListBullet2">
    <w:name w:val="List Bullet 2"/>
    <w:basedOn w:val="Normal"/>
    <w:rsid w:val="00A55956"/>
    <w:pPr>
      <w:tabs>
        <w:tab w:val="num" w:pos="1440"/>
      </w:tabs>
      <w:ind w:left="1440" w:hanging="360"/>
    </w:pPr>
    <w:rPr>
      <w:rFonts w:eastAsia="Times New Roman"/>
      <w:b/>
      <w:sz w:val="24"/>
      <w:szCs w:val="44"/>
    </w:rPr>
  </w:style>
  <w:style w:type="paragraph" w:customStyle="1" w:styleId="Cardnotunderlined0">
    <w:name w:val="Card not underlined"/>
    <w:basedOn w:val="Normal"/>
    <w:rsid w:val="00A55956"/>
    <w:rPr>
      <w:rFonts w:eastAsia="Times New Roman"/>
      <w:color w:val="000000"/>
      <w:sz w:val="10"/>
    </w:rPr>
  </w:style>
  <w:style w:type="character" w:customStyle="1" w:styleId="UnderlineCardChar1">
    <w:name w:val="Underline Card Char"/>
    <w:rsid w:val="00A55956"/>
    <w:rPr>
      <w:sz w:val="22"/>
      <w:szCs w:val="24"/>
      <w:u w:val="single"/>
      <w:lang w:val="en-US" w:eastAsia="en-US" w:bidi="ar-SA"/>
    </w:rPr>
  </w:style>
  <w:style w:type="character" w:customStyle="1" w:styleId="SourcesCharChar1">
    <w:name w:val="Sources Char Char1"/>
    <w:rsid w:val="00A55956"/>
    <w:rPr>
      <w:rFonts w:cs="Arial"/>
      <w:b/>
      <w:bCs/>
      <w:iCs/>
      <w:sz w:val="24"/>
      <w:szCs w:val="28"/>
      <w:lang w:val="en-US" w:eastAsia="en-US" w:bidi="ar-SA"/>
    </w:rPr>
  </w:style>
  <w:style w:type="paragraph" w:customStyle="1" w:styleId="OmniPage3">
    <w:name w:val="OmniPage #3"/>
    <w:basedOn w:val="Normal"/>
    <w:rsid w:val="00A55956"/>
    <w:rPr>
      <w:rFonts w:eastAsia="Times New Roman"/>
      <w:color w:val="000000"/>
      <w:szCs w:val="20"/>
    </w:rPr>
  </w:style>
  <w:style w:type="paragraph" w:customStyle="1" w:styleId="OmniPage16">
    <w:name w:val="OmniPage #16"/>
    <w:basedOn w:val="Normal"/>
    <w:rsid w:val="00A55956"/>
    <w:rPr>
      <w:rFonts w:eastAsia="Times New Roman"/>
      <w:color w:val="000000"/>
      <w:szCs w:val="20"/>
    </w:rPr>
  </w:style>
  <w:style w:type="paragraph" w:customStyle="1" w:styleId="OmniPage23">
    <w:name w:val="OmniPage #23"/>
    <w:basedOn w:val="Normal"/>
    <w:rsid w:val="00A55956"/>
    <w:rPr>
      <w:rFonts w:eastAsia="Times New Roman"/>
      <w:color w:val="000000"/>
      <w:szCs w:val="20"/>
    </w:rPr>
  </w:style>
  <w:style w:type="paragraph" w:customStyle="1" w:styleId="OmniPage24">
    <w:name w:val="OmniPage #24"/>
    <w:basedOn w:val="Normal"/>
    <w:rsid w:val="00A55956"/>
    <w:rPr>
      <w:rFonts w:eastAsia="Times New Roman"/>
      <w:color w:val="000000"/>
      <w:szCs w:val="20"/>
    </w:rPr>
  </w:style>
  <w:style w:type="paragraph" w:customStyle="1" w:styleId="OmniPage27">
    <w:name w:val="OmniPage #27"/>
    <w:basedOn w:val="Normal"/>
    <w:rsid w:val="00A55956"/>
    <w:rPr>
      <w:rFonts w:eastAsia="Times New Roman"/>
      <w:color w:val="000000"/>
      <w:szCs w:val="20"/>
    </w:rPr>
  </w:style>
  <w:style w:type="paragraph" w:customStyle="1" w:styleId="OmniPage28">
    <w:name w:val="OmniPage #28"/>
    <w:basedOn w:val="Normal"/>
    <w:rsid w:val="00A55956"/>
    <w:rPr>
      <w:rFonts w:eastAsia="Times New Roman"/>
      <w:color w:val="000000"/>
      <w:szCs w:val="20"/>
    </w:rPr>
  </w:style>
  <w:style w:type="paragraph" w:customStyle="1" w:styleId="OmniPage29">
    <w:name w:val="OmniPage #29"/>
    <w:basedOn w:val="Normal"/>
    <w:rsid w:val="00A55956"/>
    <w:rPr>
      <w:rFonts w:eastAsia="Times New Roman"/>
      <w:color w:val="000000"/>
      <w:szCs w:val="20"/>
    </w:rPr>
  </w:style>
  <w:style w:type="paragraph" w:customStyle="1" w:styleId="OmniPage30">
    <w:name w:val="OmniPage #30"/>
    <w:basedOn w:val="Normal"/>
    <w:rsid w:val="00A55956"/>
    <w:rPr>
      <w:rFonts w:eastAsia="Times New Roman"/>
      <w:color w:val="000000"/>
      <w:szCs w:val="20"/>
    </w:rPr>
  </w:style>
  <w:style w:type="paragraph" w:customStyle="1" w:styleId="OmniPage31">
    <w:name w:val="OmniPage #31"/>
    <w:basedOn w:val="Normal"/>
    <w:rsid w:val="00A55956"/>
    <w:rPr>
      <w:rFonts w:eastAsia="Times New Roman"/>
      <w:color w:val="000000"/>
      <w:szCs w:val="20"/>
    </w:rPr>
  </w:style>
  <w:style w:type="paragraph" w:customStyle="1" w:styleId="OmniPage32">
    <w:name w:val="OmniPage #32"/>
    <w:basedOn w:val="Normal"/>
    <w:rsid w:val="00A55956"/>
    <w:rPr>
      <w:rFonts w:eastAsia="Times New Roman"/>
      <w:color w:val="000000"/>
      <w:szCs w:val="20"/>
    </w:rPr>
  </w:style>
  <w:style w:type="paragraph" w:customStyle="1" w:styleId="OmniPage33">
    <w:name w:val="OmniPage #33"/>
    <w:basedOn w:val="Normal"/>
    <w:rsid w:val="00A55956"/>
    <w:rPr>
      <w:rFonts w:eastAsia="Times New Roman"/>
      <w:color w:val="000000"/>
      <w:szCs w:val="20"/>
    </w:rPr>
  </w:style>
  <w:style w:type="paragraph" w:customStyle="1" w:styleId="OmniPage34">
    <w:name w:val="OmniPage #34"/>
    <w:basedOn w:val="Normal"/>
    <w:rsid w:val="00A55956"/>
    <w:rPr>
      <w:rFonts w:eastAsia="Times New Roman"/>
      <w:color w:val="000000"/>
      <w:szCs w:val="20"/>
    </w:rPr>
  </w:style>
  <w:style w:type="paragraph" w:customStyle="1" w:styleId="OmniPage35">
    <w:name w:val="OmniPage #35"/>
    <w:basedOn w:val="Normal"/>
    <w:rsid w:val="00A55956"/>
    <w:rPr>
      <w:rFonts w:eastAsia="Times New Roman"/>
      <w:color w:val="000000"/>
      <w:szCs w:val="20"/>
    </w:rPr>
  </w:style>
  <w:style w:type="paragraph" w:customStyle="1" w:styleId="OmniPage36">
    <w:name w:val="OmniPage #36"/>
    <w:basedOn w:val="Normal"/>
    <w:rsid w:val="00A55956"/>
    <w:rPr>
      <w:rFonts w:eastAsia="Times New Roman"/>
      <w:color w:val="000000"/>
      <w:szCs w:val="20"/>
    </w:rPr>
  </w:style>
  <w:style w:type="paragraph" w:customStyle="1" w:styleId="OmniPage37">
    <w:name w:val="OmniPage #37"/>
    <w:basedOn w:val="Normal"/>
    <w:rsid w:val="00A55956"/>
    <w:rPr>
      <w:rFonts w:eastAsia="Times New Roman"/>
      <w:color w:val="000000"/>
      <w:szCs w:val="20"/>
    </w:rPr>
  </w:style>
  <w:style w:type="paragraph" w:customStyle="1" w:styleId="OmniPage38">
    <w:name w:val="OmniPage #38"/>
    <w:basedOn w:val="Normal"/>
    <w:rsid w:val="00A55956"/>
    <w:rPr>
      <w:rFonts w:eastAsia="Times New Roman"/>
      <w:color w:val="000000"/>
      <w:szCs w:val="20"/>
    </w:rPr>
  </w:style>
  <w:style w:type="paragraph" w:customStyle="1" w:styleId="OmniPage39">
    <w:name w:val="OmniPage #39"/>
    <w:basedOn w:val="Normal"/>
    <w:rsid w:val="00A55956"/>
    <w:rPr>
      <w:rFonts w:eastAsia="Times New Roman"/>
      <w:color w:val="000000"/>
      <w:szCs w:val="20"/>
    </w:rPr>
  </w:style>
  <w:style w:type="paragraph" w:customStyle="1" w:styleId="OmniPage40">
    <w:name w:val="OmniPage #40"/>
    <w:basedOn w:val="Normal"/>
    <w:rsid w:val="00A55956"/>
    <w:rPr>
      <w:rFonts w:eastAsia="Times New Roman"/>
      <w:color w:val="000000"/>
      <w:szCs w:val="20"/>
    </w:rPr>
  </w:style>
  <w:style w:type="paragraph" w:customStyle="1" w:styleId="OmniPage41">
    <w:name w:val="OmniPage #41"/>
    <w:basedOn w:val="Normal"/>
    <w:rsid w:val="00A55956"/>
    <w:rPr>
      <w:rFonts w:eastAsia="Times New Roman"/>
      <w:color w:val="000000"/>
      <w:szCs w:val="20"/>
    </w:rPr>
  </w:style>
  <w:style w:type="paragraph" w:customStyle="1" w:styleId="OmniPage42">
    <w:name w:val="OmniPage #42"/>
    <w:basedOn w:val="Normal"/>
    <w:rsid w:val="00A55956"/>
    <w:rPr>
      <w:rFonts w:eastAsia="Times New Roman"/>
      <w:color w:val="000000"/>
      <w:szCs w:val="20"/>
    </w:rPr>
  </w:style>
  <w:style w:type="paragraph" w:customStyle="1" w:styleId="OmniPage43">
    <w:name w:val="OmniPage #43"/>
    <w:basedOn w:val="Normal"/>
    <w:rsid w:val="00A55956"/>
    <w:rPr>
      <w:rFonts w:eastAsia="Times New Roman"/>
      <w:color w:val="000000"/>
      <w:szCs w:val="20"/>
    </w:rPr>
  </w:style>
  <w:style w:type="paragraph" w:customStyle="1" w:styleId="OmniPage44">
    <w:name w:val="OmniPage #44"/>
    <w:basedOn w:val="Normal"/>
    <w:rsid w:val="00A55956"/>
    <w:rPr>
      <w:rFonts w:eastAsia="Times New Roman"/>
      <w:color w:val="000000"/>
      <w:szCs w:val="20"/>
    </w:rPr>
  </w:style>
  <w:style w:type="paragraph" w:customStyle="1" w:styleId="OmniPage45">
    <w:name w:val="OmniPage #45"/>
    <w:basedOn w:val="Normal"/>
    <w:rsid w:val="00A55956"/>
    <w:rPr>
      <w:rFonts w:eastAsia="Times New Roman"/>
      <w:color w:val="000000"/>
      <w:szCs w:val="20"/>
    </w:rPr>
  </w:style>
  <w:style w:type="paragraph" w:customStyle="1" w:styleId="OmniPage46">
    <w:name w:val="OmniPage #46"/>
    <w:basedOn w:val="Normal"/>
    <w:rsid w:val="00A55956"/>
    <w:rPr>
      <w:rFonts w:eastAsia="Times New Roman"/>
      <w:color w:val="000000"/>
      <w:szCs w:val="20"/>
    </w:rPr>
  </w:style>
  <w:style w:type="paragraph" w:customStyle="1" w:styleId="OmniPage47">
    <w:name w:val="OmniPage #47"/>
    <w:basedOn w:val="Normal"/>
    <w:rsid w:val="00A55956"/>
    <w:rPr>
      <w:rFonts w:eastAsia="Times New Roman"/>
      <w:color w:val="000000"/>
      <w:szCs w:val="20"/>
    </w:rPr>
  </w:style>
  <w:style w:type="paragraph" w:customStyle="1" w:styleId="OmniPage48">
    <w:name w:val="OmniPage #48"/>
    <w:basedOn w:val="Normal"/>
    <w:rsid w:val="00A55956"/>
    <w:rPr>
      <w:rFonts w:eastAsia="Times New Roman"/>
      <w:color w:val="000000"/>
      <w:szCs w:val="20"/>
    </w:rPr>
  </w:style>
  <w:style w:type="paragraph" w:customStyle="1" w:styleId="OmniPage49">
    <w:name w:val="OmniPage #49"/>
    <w:basedOn w:val="Normal"/>
    <w:rsid w:val="00A55956"/>
    <w:rPr>
      <w:rFonts w:eastAsia="Times New Roman"/>
      <w:color w:val="000000"/>
      <w:szCs w:val="20"/>
    </w:rPr>
  </w:style>
  <w:style w:type="paragraph" w:customStyle="1" w:styleId="OmniPage50">
    <w:name w:val="OmniPage #50"/>
    <w:basedOn w:val="Normal"/>
    <w:rsid w:val="00A55956"/>
    <w:rPr>
      <w:rFonts w:eastAsia="Times New Roman"/>
      <w:color w:val="000000"/>
      <w:szCs w:val="20"/>
    </w:rPr>
  </w:style>
  <w:style w:type="paragraph" w:customStyle="1" w:styleId="OmniPage51">
    <w:name w:val="OmniPage #51"/>
    <w:basedOn w:val="Normal"/>
    <w:rsid w:val="00A55956"/>
    <w:rPr>
      <w:rFonts w:eastAsia="Times New Roman"/>
      <w:color w:val="000000"/>
      <w:szCs w:val="20"/>
    </w:rPr>
  </w:style>
  <w:style w:type="paragraph" w:customStyle="1" w:styleId="OmniPage52">
    <w:name w:val="OmniPage #52"/>
    <w:basedOn w:val="Normal"/>
    <w:rsid w:val="00A55956"/>
    <w:rPr>
      <w:rFonts w:eastAsia="Times New Roman"/>
      <w:color w:val="000000"/>
      <w:szCs w:val="20"/>
    </w:rPr>
  </w:style>
  <w:style w:type="paragraph" w:customStyle="1" w:styleId="OmniPage53">
    <w:name w:val="OmniPage #53"/>
    <w:basedOn w:val="Normal"/>
    <w:rsid w:val="00A55956"/>
    <w:rPr>
      <w:rFonts w:eastAsia="Times New Roman"/>
      <w:color w:val="000000"/>
      <w:szCs w:val="20"/>
    </w:rPr>
  </w:style>
  <w:style w:type="paragraph" w:customStyle="1" w:styleId="OmniPage54">
    <w:name w:val="OmniPage #54"/>
    <w:basedOn w:val="Normal"/>
    <w:rsid w:val="00A55956"/>
    <w:rPr>
      <w:rFonts w:eastAsia="Times New Roman"/>
      <w:color w:val="000000"/>
      <w:szCs w:val="20"/>
    </w:rPr>
  </w:style>
  <w:style w:type="paragraph" w:customStyle="1" w:styleId="OmniPage55">
    <w:name w:val="OmniPage #55"/>
    <w:basedOn w:val="Normal"/>
    <w:rsid w:val="00A55956"/>
    <w:rPr>
      <w:rFonts w:eastAsia="Times New Roman"/>
      <w:color w:val="000000"/>
      <w:szCs w:val="20"/>
    </w:rPr>
  </w:style>
  <w:style w:type="paragraph" w:customStyle="1" w:styleId="OmniPage56">
    <w:name w:val="OmniPage #56"/>
    <w:basedOn w:val="Normal"/>
    <w:rsid w:val="00A55956"/>
    <w:rPr>
      <w:rFonts w:eastAsia="Times New Roman"/>
      <w:color w:val="000000"/>
      <w:szCs w:val="20"/>
    </w:rPr>
  </w:style>
  <w:style w:type="paragraph" w:customStyle="1" w:styleId="OmniPage57">
    <w:name w:val="OmniPage #57"/>
    <w:basedOn w:val="Normal"/>
    <w:rsid w:val="00A55956"/>
    <w:rPr>
      <w:rFonts w:eastAsia="Times New Roman"/>
      <w:color w:val="000000"/>
      <w:szCs w:val="20"/>
    </w:rPr>
  </w:style>
  <w:style w:type="paragraph" w:customStyle="1" w:styleId="OmniPage58">
    <w:name w:val="OmniPage #58"/>
    <w:basedOn w:val="Normal"/>
    <w:rsid w:val="00A55956"/>
    <w:rPr>
      <w:rFonts w:eastAsia="Times New Roman"/>
      <w:color w:val="000000"/>
      <w:szCs w:val="20"/>
    </w:rPr>
  </w:style>
  <w:style w:type="paragraph" w:customStyle="1" w:styleId="OmniPage59">
    <w:name w:val="OmniPage #59"/>
    <w:basedOn w:val="Normal"/>
    <w:rsid w:val="00A55956"/>
    <w:rPr>
      <w:rFonts w:eastAsia="Times New Roman"/>
      <w:color w:val="000000"/>
      <w:szCs w:val="20"/>
    </w:rPr>
  </w:style>
  <w:style w:type="paragraph" w:customStyle="1" w:styleId="OmniPage60">
    <w:name w:val="OmniPage #60"/>
    <w:basedOn w:val="Normal"/>
    <w:rsid w:val="00A55956"/>
    <w:rPr>
      <w:rFonts w:eastAsia="Times New Roman"/>
      <w:color w:val="000000"/>
      <w:szCs w:val="20"/>
    </w:rPr>
  </w:style>
  <w:style w:type="paragraph" w:customStyle="1" w:styleId="OmniPage61">
    <w:name w:val="OmniPage #61"/>
    <w:basedOn w:val="Normal"/>
    <w:rsid w:val="00A55956"/>
    <w:rPr>
      <w:rFonts w:eastAsia="Times New Roman"/>
      <w:color w:val="000000"/>
      <w:szCs w:val="20"/>
    </w:rPr>
  </w:style>
  <w:style w:type="paragraph" w:customStyle="1" w:styleId="OmniPage62">
    <w:name w:val="OmniPage #62"/>
    <w:basedOn w:val="Normal"/>
    <w:rsid w:val="00A55956"/>
    <w:rPr>
      <w:rFonts w:eastAsia="Times New Roman"/>
      <w:color w:val="000000"/>
      <w:szCs w:val="20"/>
    </w:rPr>
  </w:style>
  <w:style w:type="paragraph" w:customStyle="1" w:styleId="OmniPage63">
    <w:name w:val="OmniPage #63"/>
    <w:basedOn w:val="Normal"/>
    <w:rsid w:val="00A55956"/>
    <w:rPr>
      <w:rFonts w:eastAsia="Times New Roman"/>
      <w:color w:val="000000"/>
      <w:szCs w:val="20"/>
    </w:rPr>
  </w:style>
  <w:style w:type="paragraph" w:customStyle="1" w:styleId="OmniPage64">
    <w:name w:val="OmniPage #64"/>
    <w:basedOn w:val="Normal"/>
    <w:rsid w:val="00A55956"/>
    <w:rPr>
      <w:rFonts w:eastAsia="Times New Roman"/>
      <w:color w:val="000000"/>
      <w:szCs w:val="20"/>
    </w:rPr>
  </w:style>
  <w:style w:type="paragraph" w:customStyle="1" w:styleId="OmniPage65">
    <w:name w:val="OmniPage #65"/>
    <w:basedOn w:val="Normal"/>
    <w:rsid w:val="00A55956"/>
    <w:rPr>
      <w:rFonts w:eastAsia="Times New Roman"/>
      <w:color w:val="000000"/>
      <w:szCs w:val="20"/>
    </w:rPr>
  </w:style>
  <w:style w:type="paragraph" w:customStyle="1" w:styleId="OmniPage66">
    <w:name w:val="OmniPage #66"/>
    <w:basedOn w:val="Normal"/>
    <w:rsid w:val="00A55956"/>
    <w:rPr>
      <w:rFonts w:eastAsia="Times New Roman"/>
      <w:color w:val="000000"/>
      <w:szCs w:val="20"/>
    </w:rPr>
  </w:style>
  <w:style w:type="paragraph" w:customStyle="1" w:styleId="OmniPage67">
    <w:name w:val="OmniPage #67"/>
    <w:basedOn w:val="Normal"/>
    <w:rsid w:val="00A55956"/>
    <w:rPr>
      <w:rFonts w:eastAsia="Times New Roman"/>
      <w:color w:val="000000"/>
      <w:szCs w:val="20"/>
    </w:rPr>
  </w:style>
  <w:style w:type="paragraph" w:customStyle="1" w:styleId="OmniPage68">
    <w:name w:val="OmniPage #68"/>
    <w:basedOn w:val="Normal"/>
    <w:rsid w:val="00A55956"/>
    <w:rPr>
      <w:rFonts w:eastAsia="Times New Roman"/>
      <w:color w:val="000000"/>
      <w:szCs w:val="20"/>
    </w:rPr>
  </w:style>
  <w:style w:type="paragraph" w:customStyle="1" w:styleId="OmniPage69">
    <w:name w:val="OmniPage #69"/>
    <w:basedOn w:val="Normal"/>
    <w:rsid w:val="00A55956"/>
    <w:rPr>
      <w:rFonts w:eastAsia="Times New Roman"/>
      <w:color w:val="000000"/>
      <w:szCs w:val="20"/>
    </w:rPr>
  </w:style>
  <w:style w:type="paragraph" w:customStyle="1" w:styleId="OmniPage70">
    <w:name w:val="OmniPage #70"/>
    <w:basedOn w:val="Normal"/>
    <w:rsid w:val="00A55956"/>
    <w:rPr>
      <w:rFonts w:eastAsia="Times New Roman"/>
      <w:color w:val="000000"/>
      <w:szCs w:val="20"/>
    </w:rPr>
  </w:style>
  <w:style w:type="paragraph" w:customStyle="1" w:styleId="OmniPage71">
    <w:name w:val="OmniPage #71"/>
    <w:basedOn w:val="Normal"/>
    <w:rsid w:val="00A55956"/>
    <w:rPr>
      <w:rFonts w:eastAsia="Times New Roman"/>
      <w:color w:val="000000"/>
      <w:szCs w:val="20"/>
    </w:rPr>
  </w:style>
  <w:style w:type="table" w:customStyle="1" w:styleId="MediumGrid221">
    <w:name w:val="Medium Grid 221"/>
    <w:basedOn w:val="TableNormal"/>
    <w:uiPriority w:val="68"/>
    <w:rsid w:val="00A5595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55956"/>
    <w:rPr>
      <w:rFonts w:ascii="Times New Roman" w:eastAsia="Times New Roman" w:hAnsi="Times New Roman" w:cs="Calibri"/>
      <w:sz w:val="16"/>
      <w:szCs w:val="20"/>
    </w:rPr>
  </w:style>
  <w:style w:type="character" w:customStyle="1" w:styleId="createby">
    <w:name w:val="createby"/>
    <w:rsid w:val="00A55956"/>
  </w:style>
  <w:style w:type="character" w:customStyle="1" w:styleId="quote-right">
    <w:name w:val="quote-right"/>
    <w:rsid w:val="00A55956"/>
  </w:style>
  <w:style w:type="character" w:customStyle="1" w:styleId="smallcase">
    <w:name w:val="smallcase"/>
    <w:rsid w:val="00A55956"/>
  </w:style>
  <w:style w:type="character" w:customStyle="1" w:styleId="ft0">
    <w:name w:val="ft0"/>
    <w:rsid w:val="00A55956"/>
  </w:style>
  <w:style w:type="character" w:customStyle="1" w:styleId="ft2">
    <w:name w:val="ft2"/>
    <w:rsid w:val="00A55956"/>
  </w:style>
  <w:style w:type="character" w:customStyle="1" w:styleId="ft3">
    <w:name w:val="ft3"/>
    <w:rsid w:val="00A55956"/>
  </w:style>
  <w:style w:type="character" w:customStyle="1" w:styleId="StyleTimesNewRoman12ptBold1">
    <w:name w:val="Style Times New Roman 12 pt Bold1"/>
    <w:rsid w:val="00A55956"/>
    <w:rPr>
      <w:b/>
      <w:bCs/>
      <w:sz w:val="24"/>
    </w:rPr>
  </w:style>
  <w:style w:type="character" w:customStyle="1" w:styleId="CircledChar2">
    <w:name w:val="Circled Char2"/>
    <w:rsid w:val="00A55956"/>
    <w:rPr>
      <w:rFonts w:eastAsia="MS Mincho"/>
      <w:b/>
      <w:szCs w:val="24"/>
      <w:u w:val="single"/>
      <w:lang w:val="en-US" w:eastAsia="ja-JP" w:bidi="ar-SA"/>
    </w:rPr>
  </w:style>
  <w:style w:type="character" w:customStyle="1" w:styleId="SmallTextChar2">
    <w:name w:val="Small Text Char2"/>
    <w:rsid w:val="00A55956"/>
    <w:rPr>
      <w:rFonts w:eastAsia="MS Mincho"/>
      <w:sz w:val="15"/>
      <w:szCs w:val="24"/>
      <w:lang w:val="en-US" w:eastAsia="ja-JP" w:bidi="ar-SA"/>
    </w:rPr>
  </w:style>
  <w:style w:type="character" w:customStyle="1" w:styleId="BoldandUnderlineCharCharCharCharChar1">
    <w:name w:val="Bold and Underline Char Char Char Char Char1"/>
    <w:rsid w:val="00A55956"/>
    <w:rPr>
      <w:b/>
      <w:szCs w:val="24"/>
      <w:u w:val="single"/>
      <w:lang w:val="en-US" w:eastAsia="en-US" w:bidi="ar-SA"/>
    </w:rPr>
  </w:style>
  <w:style w:type="character" w:customStyle="1" w:styleId="SmallCardChar">
    <w:name w:val="Small Card Char"/>
    <w:rsid w:val="00A55956"/>
    <w:rPr>
      <w:rFonts w:ascii="Palatino Linotype" w:eastAsia="Times New Roman" w:hAnsi="Palatino Linotype"/>
      <w:sz w:val="12"/>
      <w:szCs w:val="24"/>
    </w:rPr>
  </w:style>
  <w:style w:type="character" w:customStyle="1" w:styleId="StyleBoldUnderline10ptBold">
    <w:name w:val="Style Bold Underline + 10 pt Bold"/>
    <w:rsid w:val="00A55956"/>
    <w:rPr>
      <w:b/>
      <w:bCs/>
      <w:sz w:val="20"/>
      <w:u w:val="thick"/>
    </w:rPr>
  </w:style>
  <w:style w:type="character" w:customStyle="1" w:styleId="PageHeaderChar">
    <w:name w:val="Page Header Char"/>
    <w:link w:val="PageHeader"/>
    <w:rsid w:val="00A55956"/>
    <w:rPr>
      <w:rFonts w:ascii="Calibri" w:hAnsi="Calibri" w:cs="Calibri"/>
    </w:rPr>
  </w:style>
  <w:style w:type="paragraph" w:customStyle="1" w:styleId="NormalUnderline0">
    <w:name w:val="Normal + Underline"/>
    <w:basedOn w:val="Normal"/>
    <w:link w:val="NormalUnderlineChar0"/>
    <w:qFormat/>
    <w:rsid w:val="00A55956"/>
    <w:pPr>
      <w:ind w:left="720"/>
    </w:pPr>
    <w:rPr>
      <w:rFonts w:eastAsia="Times New Roman"/>
      <w:b/>
      <w:sz w:val="24"/>
      <w:u w:val="single"/>
    </w:rPr>
  </w:style>
  <w:style w:type="paragraph" w:customStyle="1" w:styleId="NormalNoUnderline">
    <w:name w:val="Normal + No Underline"/>
    <w:basedOn w:val="Normal"/>
    <w:link w:val="NormalNoUnderlineChar"/>
    <w:rsid w:val="00A55956"/>
    <w:pPr>
      <w:ind w:left="720"/>
    </w:pPr>
    <w:rPr>
      <w:rFonts w:eastAsia="Times New Roman"/>
      <w:sz w:val="12"/>
    </w:rPr>
  </w:style>
  <w:style w:type="character" w:customStyle="1" w:styleId="NormalUnderlineChar0">
    <w:name w:val="Normal + Underline Char"/>
    <w:link w:val="NormalUnderline0"/>
    <w:rsid w:val="00A55956"/>
    <w:rPr>
      <w:rFonts w:ascii="Calibri" w:eastAsia="Times New Roman" w:hAnsi="Calibri" w:cs="Calibri"/>
      <w:b/>
      <w:sz w:val="24"/>
      <w:u w:val="single"/>
    </w:rPr>
  </w:style>
  <w:style w:type="character" w:customStyle="1" w:styleId="NormalNoUnderlineChar">
    <w:name w:val="Normal + No Underline Char"/>
    <w:link w:val="NormalNoUnderline"/>
    <w:rsid w:val="00A55956"/>
    <w:rPr>
      <w:rFonts w:ascii="Calibri" w:eastAsia="Times New Roman" w:hAnsi="Calibri" w:cs="Calibri"/>
      <w:sz w:val="12"/>
    </w:rPr>
  </w:style>
  <w:style w:type="paragraph" w:customStyle="1" w:styleId="TagCite3">
    <w:name w:val="Tag Cite"/>
    <w:basedOn w:val="PageHeader"/>
    <w:link w:val="TagCiteChar4"/>
    <w:qFormat/>
    <w:rsid w:val="00A55956"/>
    <w:rPr>
      <w:rFonts w:eastAsia="SimSun"/>
      <w:b/>
      <w:sz w:val="24"/>
      <w:lang w:eastAsia="zh-CN"/>
    </w:rPr>
  </w:style>
  <w:style w:type="character" w:customStyle="1" w:styleId="TagCiteChar4">
    <w:name w:val="Tag Cite Char"/>
    <w:link w:val="TagCite3"/>
    <w:rsid w:val="00A55956"/>
    <w:rPr>
      <w:rFonts w:ascii="Calibri" w:eastAsia="SimSun" w:hAnsi="Calibri" w:cs="Calibri"/>
      <w:b/>
      <w:sz w:val="24"/>
      <w:lang w:eastAsia="zh-CN"/>
    </w:rPr>
  </w:style>
  <w:style w:type="character" w:customStyle="1" w:styleId="smalllink">
    <w:name w:val="smalllink"/>
    <w:rsid w:val="00A55956"/>
  </w:style>
  <w:style w:type="character" w:customStyle="1" w:styleId="bighead1">
    <w:name w:val="bighead1"/>
    <w:rsid w:val="00A55956"/>
    <w:rPr>
      <w:rFonts w:ascii="Verdana" w:hAnsi="Verdana" w:hint="default"/>
      <w:b/>
      <w:bCs/>
      <w:sz w:val="27"/>
      <w:szCs w:val="27"/>
    </w:rPr>
  </w:style>
  <w:style w:type="character" w:customStyle="1" w:styleId="Underline-WFU">
    <w:name w:val="Underline-WFU"/>
    <w:uiPriority w:val="1"/>
    <w:qFormat/>
    <w:rsid w:val="00A55956"/>
    <w:rPr>
      <w:rFonts w:ascii="Cambria" w:hAnsi="Cambria"/>
      <w:sz w:val="21"/>
      <w:u w:val="single"/>
    </w:rPr>
  </w:style>
  <w:style w:type="paragraph" w:customStyle="1" w:styleId="Tiny-WFU">
    <w:name w:val="Tiny-WFU"/>
    <w:basedOn w:val="Normal"/>
    <w:qFormat/>
    <w:rsid w:val="00A55956"/>
    <w:rPr>
      <w:rFonts w:ascii="Cambria" w:eastAsia="Malgun Gothic" w:hAnsi="Cambria"/>
      <w:sz w:val="12"/>
      <w:lang w:eastAsia="ko-KR"/>
    </w:rPr>
  </w:style>
  <w:style w:type="paragraph" w:customStyle="1" w:styleId="Indentation">
    <w:name w:val="Indentation"/>
    <w:basedOn w:val="Normal"/>
    <w:qFormat/>
    <w:rsid w:val="00A55956"/>
    <w:pPr>
      <w:ind w:left="288" w:right="288"/>
    </w:pPr>
    <w:rPr>
      <w:rFonts w:eastAsia="Calibri"/>
    </w:rPr>
  </w:style>
  <w:style w:type="character" w:customStyle="1" w:styleId="left-date1">
    <w:name w:val="left-date1"/>
    <w:rsid w:val="00A55956"/>
    <w:rPr>
      <w:rFonts w:ascii="Verdana" w:hAnsi="Verdana" w:hint="default"/>
      <w:color w:val="666666"/>
      <w:sz w:val="14"/>
      <w:szCs w:val="14"/>
    </w:rPr>
  </w:style>
  <w:style w:type="paragraph" w:customStyle="1" w:styleId="seeall">
    <w:name w:val="seeall"/>
    <w:basedOn w:val="Normal"/>
    <w:rsid w:val="00A55956"/>
    <w:pPr>
      <w:spacing w:before="100" w:beforeAutospacing="1" w:after="100" w:afterAutospacing="1"/>
    </w:pPr>
    <w:rPr>
      <w:rFonts w:eastAsia="Times New Roman"/>
      <w:sz w:val="24"/>
    </w:rPr>
  </w:style>
  <w:style w:type="character" w:customStyle="1" w:styleId="list-comma">
    <w:name w:val="list-comma"/>
    <w:basedOn w:val="DefaultParagraphFont"/>
    <w:rsid w:val="00A55956"/>
  </w:style>
  <w:style w:type="character" w:customStyle="1" w:styleId="livefyre-commentcount">
    <w:name w:val="livefyre-commentcount"/>
    <w:basedOn w:val="DefaultParagraphFont"/>
    <w:rsid w:val="00A55956"/>
  </w:style>
  <w:style w:type="character" w:customStyle="1" w:styleId="rednegchange">
    <w:name w:val="red_neg_change"/>
    <w:basedOn w:val="DefaultParagraphFont"/>
    <w:rsid w:val="00A55956"/>
  </w:style>
  <w:style w:type="character" w:customStyle="1" w:styleId="wsodqchgshow">
    <w:name w:val="wsodq_chgshow"/>
    <w:basedOn w:val="DefaultParagraphFont"/>
    <w:rsid w:val="00A55956"/>
  </w:style>
  <w:style w:type="character" w:customStyle="1" w:styleId="greenposchange">
    <w:name w:val="green_pos_change"/>
    <w:basedOn w:val="DefaultParagraphFont"/>
    <w:rsid w:val="00A55956"/>
  </w:style>
  <w:style w:type="character" w:customStyle="1" w:styleId="image-credit">
    <w:name w:val="image-credit"/>
    <w:basedOn w:val="DefaultParagraphFont"/>
    <w:rsid w:val="00A55956"/>
  </w:style>
  <w:style w:type="paragraph" w:customStyle="1" w:styleId="gascontcredit">
    <w:name w:val="gas_cont_credit"/>
    <w:basedOn w:val="Normal"/>
    <w:rsid w:val="00A5595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55956"/>
    <w:rPr>
      <w:b/>
      <w:szCs w:val="24"/>
      <w:u w:val="single"/>
      <w:lang w:val="en-US" w:eastAsia="en-US" w:bidi="ar-SA"/>
    </w:rPr>
  </w:style>
  <w:style w:type="paragraph" w:customStyle="1" w:styleId="endarticle">
    <w:name w:val="endarticle"/>
    <w:basedOn w:val="Normal"/>
    <w:uiPriority w:val="99"/>
    <w:qFormat/>
    <w:rsid w:val="00A55956"/>
    <w:pPr>
      <w:spacing w:before="100" w:beforeAutospacing="1" w:after="100" w:afterAutospacing="1"/>
    </w:pPr>
    <w:rPr>
      <w:rFonts w:eastAsia="Times New Roman"/>
      <w:sz w:val="24"/>
    </w:rPr>
  </w:style>
  <w:style w:type="paragraph" w:customStyle="1" w:styleId="a-body-text">
    <w:name w:val="a-body-text"/>
    <w:basedOn w:val="Normal"/>
    <w:uiPriority w:val="99"/>
    <w:qFormat/>
    <w:rsid w:val="00A55956"/>
    <w:pPr>
      <w:spacing w:before="100" w:beforeAutospacing="1" w:after="100" w:afterAutospacing="1"/>
    </w:pPr>
    <w:rPr>
      <w:rFonts w:eastAsia="Times New Roman"/>
      <w:sz w:val="24"/>
    </w:rPr>
  </w:style>
  <w:style w:type="paragraph" w:customStyle="1" w:styleId="obgpara">
    <w:name w:val="obg_para"/>
    <w:basedOn w:val="Normal"/>
    <w:uiPriority w:val="99"/>
    <w:qFormat/>
    <w:rsid w:val="00A55956"/>
    <w:pPr>
      <w:spacing w:before="100" w:beforeAutospacing="1" w:after="100" w:afterAutospacing="1"/>
    </w:pPr>
    <w:rPr>
      <w:rFonts w:eastAsia="Times New Roman"/>
      <w:sz w:val="24"/>
    </w:rPr>
  </w:style>
  <w:style w:type="character" w:customStyle="1" w:styleId="caption4">
    <w:name w:val="caption4"/>
    <w:basedOn w:val="DefaultParagraphFont"/>
    <w:rsid w:val="00A55956"/>
  </w:style>
  <w:style w:type="character" w:customStyle="1" w:styleId="honorific-prefix">
    <w:name w:val="honorific-prefix"/>
    <w:basedOn w:val="DefaultParagraphFont"/>
    <w:rsid w:val="00A55956"/>
  </w:style>
  <w:style w:type="character" w:customStyle="1" w:styleId="given-name">
    <w:name w:val="given-name"/>
    <w:basedOn w:val="DefaultParagraphFont"/>
    <w:rsid w:val="00A55956"/>
  </w:style>
  <w:style w:type="character" w:customStyle="1" w:styleId="family-name">
    <w:name w:val="family-name"/>
    <w:basedOn w:val="DefaultParagraphFont"/>
    <w:rsid w:val="00A55956"/>
  </w:style>
  <w:style w:type="character" w:customStyle="1" w:styleId="chead">
    <w:name w:val="chead"/>
    <w:basedOn w:val="DefaultParagraphFont"/>
    <w:rsid w:val="00A55956"/>
  </w:style>
  <w:style w:type="character" w:customStyle="1" w:styleId="obgcapsstart">
    <w:name w:val="obg_caps_start"/>
    <w:basedOn w:val="DefaultParagraphFont"/>
    <w:rsid w:val="00A55956"/>
  </w:style>
  <w:style w:type="character" w:customStyle="1" w:styleId="althead">
    <w:name w:val="althead"/>
    <w:basedOn w:val="DefaultParagraphFont"/>
    <w:rsid w:val="00A55956"/>
  </w:style>
  <w:style w:type="character" w:customStyle="1" w:styleId="arbd1">
    <w:name w:val="arbd1"/>
    <w:basedOn w:val="DefaultParagraphFont"/>
    <w:rsid w:val="00A55956"/>
  </w:style>
  <w:style w:type="character" w:customStyle="1" w:styleId="unx">
    <w:name w:val="unx"/>
    <w:basedOn w:val="DefaultParagraphFont"/>
    <w:rsid w:val="00A55956"/>
  </w:style>
  <w:style w:type="character" w:customStyle="1" w:styleId="lrdctph">
    <w:name w:val="lr_dct_ph"/>
    <w:basedOn w:val="DefaultParagraphFont"/>
    <w:rsid w:val="00A55956"/>
  </w:style>
  <w:style w:type="paragraph" w:customStyle="1" w:styleId="003Cite">
    <w:name w:val="003Cite"/>
    <w:basedOn w:val="Normal"/>
    <w:qFormat/>
    <w:rsid w:val="00A55956"/>
    <w:rPr>
      <w:rFonts w:eastAsia="Calibri"/>
      <w:sz w:val="16"/>
      <w:szCs w:val="16"/>
    </w:rPr>
  </w:style>
  <w:style w:type="paragraph" w:customStyle="1" w:styleId="NormalBold">
    <w:name w:val="Normal + Bold"/>
    <w:aliases w:val="Double Underline"/>
    <w:basedOn w:val="Normal"/>
    <w:link w:val="NormalBoldChar"/>
    <w:qFormat/>
    <w:rsid w:val="00A55956"/>
    <w:pPr>
      <w:jc w:val="both"/>
    </w:pPr>
    <w:rPr>
      <w:b/>
      <w:color w:val="000000"/>
      <w:u w:val="single"/>
    </w:rPr>
  </w:style>
  <w:style w:type="character" w:customStyle="1" w:styleId="NormalBoldChar">
    <w:name w:val="Normal + Bold Char"/>
    <w:aliases w:val="Double Underline Char"/>
    <w:basedOn w:val="DefaultParagraphFont"/>
    <w:link w:val="NormalBold"/>
    <w:rsid w:val="00A55956"/>
    <w:rPr>
      <w:rFonts w:ascii="Calibri" w:hAnsi="Calibri" w:cs="Calibri"/>
      <w:b/>
      <w:color w:val="000000"/>
      <w:u w:val="single"/>
    </w:rPr>
  </w:style>
  <w:style w:type="character" w:customStyle="1" w:styleId="BlockHeadingsChar1">
    <w:name w:val="Block Headings Char1"/>
    <w:rsid w:val="00A55956"/>
    <w:rPr>
      <w:b/>
      <w:caps/>
    </w:rPr>
  </w:style>
  <w:style w:type="character" w:customStyle="1" w:styleId="FontStyle170">
    <w:name w:val="Font Style170"/>
    <w:uiPriority w:val="99"/>
    <w:rsid w:val="00A55956"/>
    <w:rPr>
      <w:rFonts w:ascii="Bookman Old Style" w:hAnsi="Bookman Old Style" w:cs="Bookman Old Style"/>
      <w:sz w:val="16"/>
      <w:szCs w:val="16"/>
    </w:rPr>
  </w:style>
  <w:style w:type="character" w:customStyle="1" w:styleId="cnbcsbhdcomp">
    <w:name w:val="cnbc_sbhd_comp"/>
    <w:rsid w:val="00A55956"/>
  </w:style>
  <w:style w:type="character" w:customStyle="1" w:styleId="blox-headline">
    <w:name w:val="blox-headline"/>
    <w:rsid w:val="00A55956"/>
  </w:style>
  <w:style w:type="character" w:customStyle="1" w:styleId="Heading2CharCharCharCharCharChar1CharChar">
    <w:name w:val="Heading 2 Char Char Char Char Char Char1 Char Char"/>
    <w:basedOn w:val="DefaultParagraphFont"/>
    <w:uiPriority w:val="99"/>
    <w:rsid w:val="00A55956"/>
    <w:rPr>
      <w:rFonts w:cs="Arial"/>
      <w:b/>
      <w:bCs/>
      <w:iCs/>
      <w:sz w:val="28"/>
      <w:lang w:val="en-US" w:eastAsia="en-US"/>
    </w:rPr>
  </w:style>
  <w:style w:type="character" w:customStyle="1" w:styleId="NoterefInText">
    <w:name w:val="_NoterefInText"/>
    <w:uiPriority w:val="99"/>
    <w:rsid w:val="00A55956"/>
    <w:rPr>
      <w:rFonts w:cs="New Baskerville"/>
      <w:color w:val="000000"/>
    </w:rPr>
  </w:style>
  <w:style w:type="paragraph" w:customStyle="1" w:styleId="notes-source-hasnotes">
    <w:name w:val="notes-source-hasnotes"/>
    <w:basedOn w:val="Normal"/>
    <w:qFormat/>
    <w:rsid w:val="00A55956"/>
    <w:pPr>
      <w:spacing w:before="100" w:beforeAutospacing="1" w:after="100" w:afterAutospacing="1"/>
    </w:pPr>
    <w:rPr>
      <w:rFonts w:ascii="Times" w:hAnsi="Times"/>
      <w:szCs w:val="20"/>
    </w:rPr>
  </w:style>
  <w:style w:type="character" w:customStyle="1" w:styleId="thirdparty-logo">
    <w:name w:val="thirdparty-logo"/>
    <w:basedOn w:val="DefaultParagraphFont"/>
    <w:rsid w:val="00A55956"/>
  </w:style>
  <w:style w:type="paragraph" w:customStyle="1" w:styleId="articlemeta">
    <w:name w:val="articlemeta"/>
    <w:basedOn w:val="Normal"/>
    <w:qFormat/>
    <w:rsid w:val="00A55956"/>
    <w:pPr>
      <w:spacing w:before="100" w:beforeAutospacing="1" w:after="100" w:afterAutospacing="1"/>
    </w:pPr>
    <w:rPr>
      <w:rFonts w:ascii="Times" w:hAnsi="Times"/>
      <w:szCs w:val="20"/>
    </w:rPr>
  </w:style>
  <w:style w:type="character" w:customStyle="1" w:styleId="vcard">
    <w:name w:val="vcard"/>
    <w:basedOn w:val="DefaultParagraphFont"/>
    <w:rsid w:val="00A55956"/>
  </w:style>
  <w:style w:type="character" w:customStyle="1" w:styleId="print-footnote">
    <w:name w:val="print-footnote"/>
    <w:basedOn w:val="DefaultParagraphFont"/>
    <w:rsid w:val="00A55956"/>
  </w:style>
  <w:style w:type="character" w:customStyle="1" w:styleId="datestring">
    <w:name w:val="datestring"/>
    <w:basedOn w:val="DefaultParagraphFont"/>
    <w:rsid w:val="00A55956"/>
  </w:style>
  <w:style w:type="paragraph" w:customStyle="1" w:styleId="left">
    <w:name w:val="left"/>
    <w:basedOn w:val="Normal"/>
    <w:qFormat/>
    <w:rsid w:val="00A55956"/>
    <w:pPr>
      <w:spacing w:before="100" w:beforeAutospacing="1" w:after="100" w:afterAutospacing="1"/>
    </w:pPr>
    <w:rPr>
      <w:rFonts w:ascii="Times" w:hAnsi="Times"/>
      <w:szCs w:val="20"/>
    </w:rPr>
  </w:style>
  <w:style w:type="paragraph" w:customStyle="1" w:styleId="right">
    <w:name w:val="right"/>
    <w:basedOn w:val="Normal"/>
    <w:qFormat/>
    <w:rsid w:val="00A55956"/>
    <w:pPr>
      <w:spacing w:before="100" w:beforeAutospacing="1" w:after="100" w:afterAutospacing="1"/>
    </w:pPr>
    <w:rPr>
      <w:rFonts w:ascii="Times" w:hAnsi="Times"/>
      <w:szCs w:val="20"/>
    </w:rPr>
  </w:style>
  <w:style w:type="character" w:customStyle="1" w:styleId="gptad">
    <w:name w:val="gptad"/>
    <w:basedOn w:val="DefaultParagraphFont"/>
    <w:rsid w:val="00A55956"/>
  </w:style>
  <w:style w:type="paragraph" w:customStyle="1" w:styleId="creditpostedmodified">
    <w:name w:val="credit_posted_modified"/>
    <w:basedOn w:val="Normal"/>
    <w:qFormat/>
    <w:rsid w:val="00A55956"/>
    <w:pPr>
      <w:spacing w:before="100" w:beforeAutospacing="1" w:after="100" w:afterAutospacing="1"/>
    </w:pPr>
    <w:rPr>
      <w:rFonts w:ascii="Times" w:hAnsi="Times"/>
      <w:szCs w:val="20"/>
    </w:rPr>
  </w:style>
  <w:style w:type="character" w:customStyle="1" w:styleId="creditline">
    <w:name w:val="creditline"/>
    <w:basedOn w:val="DefaultParagraphFont"/>
    <w:rsid w:val="00A55956"/>
  </w:style>
  <w:style w:type="character" w:customStyle="1" w:styleId="grd">
    <w:name w:val="grd"/>
    <w:basedOn w:val="DefaultParagraphFont"/>
    <w:rsid w:val="00A55956"/>
  </w:style>
  <w:style w:type="character" w:customStyle="1" w:styleId="changed">
    <w:name w:val="changed"/>
    <w:basedOn w:val="DefaultParagraphFont"/>
    <w:rsid w:val="00A55956"/>
  </w:style>
  <w:style w:type="character" w:customStyle="1" w:styleId="article-author-name">
    <w:name w:val="article-author-name"/>
    <w:basedOn w:val="DefaultParagraphFont"/>
    <w:rsid w:val="00A55956"/>
  </w:style>
  <w:style w:type="character" w:customStyle="1" w:styleId="bioexcerpt">
    <w:name w:val="bio_excerpt"/>
    <w:basedOn w:val="DefaultParagraphFont"/>
    <w:rsid w:val="00A55956"/>
  </w:style>
  <w:style w:type="character" w:customStyle="1" w:styleId="commentcount">
    <w:name w:val="comment_count"/>
    <w:basedOn w:val="DefaultParagraphFont"/>
    <w:rsid w:val="00A55956"/>
  </w:style>
  <w:style w:type="character" w:customStyle="1" w:styleId="searchtermshighlighted">
    <w:name w:val="searchtermshighlighted"/>
    <w:basedOn w:val="DefaultParagraphFont"/>
    <w:rsid w:val="00A55956"/>
  </w:style>
  <w:style w:type="character" w:customStyle="1" w:styleId="contributornametrigger">
    <w:name w:val="contributornametrigger"/>
    <w:basedOn w:val="DefaultParagraphFont"/>
    <w:rsid w:val="00A55956"/>
  </w:style>
  <w:style w:type="character" w:customStyle="1" w:styleId="bylinepipe">
    <w:name w:val="bylinepipe"/>
    <w:basedOn w:val="DefaultParagraphFont"/>
    <w:rsid w:val="00A55956"/>
  </w:style>
  <w:style w:type="character" w:customStyle="1" w:styleId="lucenesearchresulturlb">
    <w:name w:val="lucene_search_result_url_b"/>
    <w:basedOn w:val="DefaultParagraphFont"/>
    <w:rsid w:val="00A55956"/>
  </w:style>
  <w:style w:type="character" w:customStyle="1" w:styleId="faculty-title">
    <w:name w:val="faculty-title"/>
    <w:basedOn w:val="DefaultParagraphFont"/>
    <w:rsid w:val="00A55956"/>
  </w:style>
  <w:style w:type="character" w:customStyle="1" w:styleId="issue">
    <w:name w:val="issue"/>
    <w:basedOn w:val="DefaultParagraphFont"/>
    <w:rsid w:val="00A55956"/>
  </w:style>
  <w:style w:type="character" w:customStyle="1" w:styleId="pages">
    <w:name w:val="pages"/>
    <w:basedOn w:val="DefaultParagraphFont"/>
    <w:rsid w:val="00A55956"/>
  </w:style>
  <w:style w:type="character" w:customStyle="1" w:styleId="person">
    <w:name w:val="person"/>
    <w:basedOn w:val="DefaultParagraphFont"/>
    <w:rsid w:val="00A55956"/>
  </w:style>
  <w:style w:type="character" w:customStyle="1" w:styleId="corresponding">
    <w:name w:val="corresponding"/>
    <w:basedOn w:val="DefaultParagraphFont"/>
    <w:rsid w:val="00A55956"/>
  </w:style>
  <w:style w:type="paragraph" w:customStyle="1" w:styleId="entry-meta">
    <w:name w:val="entry-meta"/>
    <w:basedOn w:val="Normal"/>
    <w:qFormat/>
    <w:rsid w:val="00A55956"/>
    <w:pPr>
      <w:spacing w:before="100" w:beforeAutospacing="1" w:after="100" w:afterAutospacing="1"/>
    </w:pPr>
    <w:rPr>
      <w:rFonts w:ascii="Times" w:hAnsi="Times"/>
      <w:szCs w:val="20"/>
    </w:rPr>
  </w:style>
  <w:style w:type="character" w:customStyle="1" w:styleId="post-time">
    <w:name w:val="post-time"/>
    <w:basedOn w:val="DefaultParagraphFont"/>
    <w:rsid w:val="00A55956"/>
  </w:style>
  <w:style w:type="character" w:customStyle="1" w:styleId="post-category">
    <w:name w:val="post-category"/>
    <w:basedOn w:val="DefaultParagraphFont"/>
    <w:rsid w:val="00A55956"/>
  </w:style>
  <w:style w:type="paragraph" w:customStyle="1" w:styleId="articledetails">
    <w:name w:val="articledetails"/>
    <w:basedOn w:val="Normal"/>
    <w:qFormat/>
    <w:rsid w:val="00A55956"/>
    <w:pPr>
      <w:spacing w:before="100" w:beforeAutospacing="1" w:after="100" w:afterAutospacing="1"/>
    </w:pPr>
    <w:rPr>
      <w:rFonts w:ascii="Times" w:hAnsi="Times"/>
      <w:szCs w:val="20"/>
    </w:rPr>
  </w:style>
  <w:style w:type="paragraph" w:customStyle="1" w:styleId="aff">
    <w:name w:val="aff"/>
    <w:basedOn w:val="Normal"/>
    <w:qFormat/>
    <w:rsid w:val="00A55956"/>
    <w:pPr>
      <w:spacing w:before="100" w:beforeAutospacing="1" w:after="100" w:afterAutospacing="1"/>
    </w:pPr>
    <w:rPr>
      <w:rFonts w:ascii="Times" w:hAnsi="Times"/>
      <w:szCs w:val="20"/>
    </w:rPr>
  </w:style>
  <w:style w:type="character" w:customStyle="1" w:styleId="entry-author">
    <w:name w:val="entry-author"/>
    <w:basedOn w:val="DefaultParagraphFont"/>
    <w:rsid w:val="00A55956"/>
  </w:style>
  <w:style w:type="character" w:customStyle="1" w:styleId="entry-author-name">
    <w:name w:val="entry-author-name"/>
    <w:basedOn w:val="DefaultParagraphFont"/>
    <w:rsid w:val="00A55956"/>
  </w:style>
  <w:style w:type="character" w:customStyle="1" w:styleId="contrib-degrees">
    <w:name w:val="contrib-degrees"/>
    <w:basedOn w:val="DefaultParagraphFont"/>
    <w:rsid w:val="00A55956"/>
  </w:style>
  <w:style w:type="character" w:customStyle="1" w:styleId="contrib-on-behalf-of">
    <w:name w:val="contrib-on-behalf-of"/>
    <w:basedOn w:val="DefaultParagraphFont"/>
    <w:rsid w:val="00A55956"/>
  </w:style>
  <w:style w:type="character" w:customStyle="1" w:styleId="pubtime">
    <w:name w:val="pubtime"/>
    <w:basedOn w:val="DefaultParagraphFont"/>
    <w:rsid w:val="00A55956"/>
  </w:style>
  <w:style w:type="character" w:customStyle="1" w:styleId="fbcommentscount">
    <w:name w:val="fb_comments_count"/>
    <w:basedOn w:val="DefaultParagraphFont"/>
    <w:rsid w:val="00A55956"/>
  </w:style>
  <w:style w:type="character" w:customStyle="1" w:styleId="stsharethiscustom">
    <w:name w:val="st_sharethis_custom"/>
    <w:basedOn w:val="DefaultParagraphFont"/>
    <w:rsid w:val="00A55956"/>
  </w:style>
  <w:style w:type="paragraph" w:customStyle="1" w:styleId="permalinkable">
    <w:name w:val="permalinkable"/>
    <w:basedOn w:val="Normal"/>
    <w:qFormat/>
    <w:rsid w:val="00A55956"/>
    <w:pPr>
      <w:spacing w:before="100" w:beforeAutospacing="1" w:after="100" w:afterAutospacing="1"/>
    </w:pPr>
    <w:rPr>
      <w:rFonts w:ascii="Times" w:hAnsi="Times"/>
      <w:szCs w:val="20"/>
    </w:rPr>
  </w:style>
  <w:style w:type="character" w:customStyle="1" w:styleId="post-date">
    <w:name w:val="post-date"/>
    <w:basedOn w:val="DefaultParagraphFont"/>
    <w:rsid w:val="00A55956"/>
  </w:style>
  <w:style w:type="character" w:customStyle="1" w:styleId="articleauthor0">
    <w:name w:val="article_author"/>
    <w:basedOn w:val="DefaultParagraphFont"/>
    <w:rsid w:val="00A55956"/>
  </w:style>
  <w:style w:type="character" w:customStyle="1" w:styleId="articleissue">
    <w:name w:val="article_issue"/>
    <w:basedOn w:val="DefaultParagraphFont"/>
    <w:rsid w:val="00A55956"/>
  </w:style>
  <w:style w:type="character" w:customStyle="1" w:styleId="a-size-medium">
    <w:name w:val="a-size-medium"/>
    <w:basedOn w:val="DefaultParagraphFont"/>
    <w:rsid w:val="00A55956"/>
  </w:style>
  <w:style w:type="character" w:customStyle="1" w:styleId="contribution">
    <w:name w:val="contribution"/>
    <w:basedOn w:val="DefaultParagraphFont"/>
    <w:rsid w:val="00A55956"/>
  </w:style>
  <w:style w:type="character" w:customStyle="1" w:styleId="a-color-secondary">
    <w:name w:val="a-color-secondary"/>
    <w:basedOn w:val="DefaultParagraphFont"/>
    <w:rsid w:val="00A55956"/>
  </w:style>
  <w:style w:type="paragraph" w:customStyle="1" w:styleId="sbyline">
    <w:name w:val="sbyline"/>
    <w:basedOn w:val="Normal"/>
    <w:qFormat/>
    <w:rsid w:val="00A55956"/>
    <w:pPr>
      <w:spacing w:before="100" w:beforeAutospacing="1" w:after="100" w:afterAutospacing="1"/>
    </w:pPr>
    <w:rPr>
      <w:rFonts w:ascii="Times" w:hAnsi="Times"/>
      <w:szCs w:val="20"/>
    </w:rPr>
  </w:style>
  <w:style w:type="character" w:customStyle="1" w:styleId="ui-author">
    <w:name w:val="ui-author"/>
    <w:basedOn w:val="DefaultParagraphFont"/>
    <w:rsid w:val="00A55956"/>
  </w:style>
  <w:style w:type="character" w:customStyle="1" w:styleId="ui-staffline">
    <w:name w:val="ui-staffline"/>
    <w:basedOn w:val="DefaultParagraphFont"/>
    <w:rsid w:val="00A55956"/>
  </w:style>
  <w:style w:type="paragraph" w:customStyle="1" w:styleId="promotion-tag-p">
    <w:name w:val="promotion-tag-p"/>
    <w:basedOn w:val="Normal"/>
    <w:qFormat/>
    <w:rsid w:val="00A55956"/>
    <w:pPr>
      <w:spacing w:before="100" w:beforeAutospacing="1" w:after="100" w:afterAutospacing="1"/>
    </w:pPr>
    <w:rPr>
      <w:rFonts w:ascii="Times" w:hAnsi="Times"/>
      <w:szCs w:val="20"/>
    </w:rPr>
  </w:style>
  <w:style w:type="character" w:customStyle="1" w:styleId="value">
    <w:name w:val="value"/>
    <w:basedOn w:val="DefaultParagraphFont"/>
    <w:rsid w:val="00A55956"/>
  </w:style>
  <w:style w:type="character" w:customStyle="1" w:styleId="wp-smiley">
    <w:name w:val="wp-smiley"/>
    <w:basedOn w:val="DefaultParagraphFont"/>
    <w:rsid w:val="00A55956"/>
  </w:style>
  <w:style w:type="character" w:customStyle="1" w:styleId="artjournal">
    <w:name w:val="art_journal"/>
    <w:basedOn w:val="DefaultParagraphFont"/>
    <w:rsid w:val="00A55956"/>
  </w:style>
  <w:style w:type="character" w:customStyle="1" w:styleId="artdatevolumeissuepart">
    <w:name w:val="art_datevolumeissuepart"/>
    <w:basedOn w:val="DefaultParagraphFont"/>
    <w:rsid w:val="00A55956"/>
  </w:style>
  <w:style w:type="character" w:customStyle="1" w:styleId="artpages">
    <w:name w:val="art_pages"/>
    <w:basedOn w:val="DefaultParagraphFont"/>
    <w:rsid w:val="00A55956"/>
  </w:style>
  <w:style w:type="character" w:customStyle="1" w:styleId="singlehighlightclass">
    <w:name w:val="single_highlight_class"/>
    <w:basedOn w:val="DefaultParagraphFont"/>
    <w:rsid w:val="00A55956"/>
  </w:style>
  <w:style w:type="character" w:customStyle="1" w:styleId="degree">
    <w:name w:val="degree"/>
    <w:basedOn w:val="DefaultParagraphFont"/>
    <w:rsid w:val="00A55956"/>
  </w:style>
  <w:style w:type="character" w:customStyle="1" w:styleId="major">
    <w:name w:val="major"/>
    <w:basedOn w:val="DefaultParagraphFont"/>
    <w:rsid w:val="00A55956"/>
  </w:style>
  <w:style w:type="character" w:customStyle="1" w:styleId="stmainservices">
    <w:name w:val="stmainservices"/>
    <w:basedOn w:val="DefaultParagraphFont"/>
    <w:rsid w:val="00A55956"/>
  </w:style>
  <w:style w:type="character" w:customStyle="1" w:styleId="stbubblehcount">
    <w:name w:val="stbubble_hcount"/>
    <w:basedOn w:val="DefaultParagraphFont"/>
    <w:rsid w:val="00A55956"/>
  </w:style>
  <w:style w:type="paragraph" w:customStyle="1" w:styleId="Document0">
    <w:name w:val="_Document"/>
    <w:basedOn w:val="Default"/>
    <w:next w:val="Default"/>
    <w:uiPriority w:val="99"/>
    <w:qFormat/>
    <w:rsid w:val="00A55956"/>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A55956"/>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A55956"/>
    <w:pPr>
      <w:spacing w:after="0" w:line="240" w:lineRule="auto"/>
    </w:pPr>
    <w:rPr>
      <w:rFonts w:ascii="New Baskerville" w:hAnsi="New Baskerville" w:cs="Times New Roman"/>
      <w:sz w:val="24"/>
    </w:rPr>
  </w:style>
  <w:style w:type="paragraph" w:customStyle="1" w:styleId="collapsed-hide">
    <w:name w:val="collapsed-hide"/>
    <w:basedOn w:val="Normal"/>
    <w:qFormat/>
    <w:rsid w:val="00A55956"/>
    <w:pPr>
      <w:spacing w:before="100" w:beforeAutospacing="1" w:after="100" w:afterAutospacing="1"/>
    </w:pPr>
    <w:rPr>
      <w:rFonts w:ascii="Times" w:hAnsi="Times"/>
      <w:szCs w:val="20"/>
    </w:rPr>
  </w:style>
  <w:style w:type="paragraph" w:customStyle="1" w:styleId="odd">
    <w:name w:val="odd"/>
    <w:basedOn w:val="Normal"/>
    <w:qFormat/>
    <w:rsid w:val="00A55956"/>
    <w:pPr>
      <w:spacing w:before="100" w:beforeAutospacing="1" w:after="100" w:afterAutospacing="1"/>
    </w:pPr>
    <w:rPr>
      <w:rFonts w:ascii="Times" w:hAnsi="Times"/>
      <w:szCs w:val="20"/>
    </w:rPr>
  </w:style>
  <w:style w:type="character" w:customStyle="1" w:styleId="article-author">
    <w:name w:val="article-author"/>
    <w:basedOn w:val="DefaultParagraphFont"/>
    <w:rsid w:val="00A55956"/>
  </w:style>
  <w:style w:type="character" w:customStyle="1" w:styleId="tolocaltime">
    <w:name w:val="tolocaltime"/>
    <w:basedOn w:val="DefaultParagraphFont"/>
    <w:rsid w:val="00A55956"/>
  </w:style>
  <w:style w:type="character" w:customStyle="1" w:styleId="even">
    <w:name w:val="even"/>
    <w:basedOn w:val="DefaultParagraphFont"/>
    <w:rsid w:val="00A55956"/>
  </w:style>
  <w:style w:type="character" w:customStyle="1" w:styleId="cat-date-line4">
    <w:name w:val="cat-date-line4"/>
    <w:basedOn w:val="DefaultParagraphFont"/>
    <w:rsid w:val="00A55956"/>
  </w:style>
  <w:style w:type="character" w:customStyle="1" w:styleId="articledate">
    <w:name w:val="articledate"/>
    <w:basedOn w:val="DefaultParagraphFont"/>
    <w:rsid w:val="00A55956"/>
  </w:style>
  <w:style w:type="character" w:customStyle="1" w:styleId="post-byline">
    <w:name w:val="post-byline"/>
    <w:basedOn w:val="DefaultParagraphFont"/>
    <w:rsid w:val="00A55956"/>
  </w:style>
  <w:style w:type="character" w:customStyle="1" w:styleId="metadate">
    <w:name w:val="meta_date"/>
    <w:basedOn w:val="DefaultParagraphFont"/>
    <w:rsid w:val="00A55956"/>
  </w:style>
  <w:style w:type="character" w:customStyle="1" w:styleId="fa">
    <w:name w:val="fa"/>
    <w:basedOn w:val="DefaultParagraphFont"/>
    <w:rsid w:val="00A55956"/>
  </w:style>
  <w:style w:type="character" w:customStyle="1" w:styleId="longname">
    <w:name w:val="longname"/>
    <w:basedOn w:val="DefaultParagraphFont"/>
    <w:rsid w:val="00A55956"/>
  </w:style>
  <w:style w:type="character" w:customStyle="1" w:styleId="echocontainer">
    <w:name w:val="echo_container"/>
    <w:basedOn w:val="DefaultParagraphFont"/>
    <w:rsid w:val="00A55956"/>
  </w:style>
  <w:style w:type="character" w:customStyle="1" w:styleId="comment-display">
    <w:name w:val="comment-display"/>
    <w:basedOn w:val="DefaultParagraphFont"/>
    <w:rsid w:val="00A55956"/>
  </w:style>
  <w:style w:type="paragraph" w:customStyle="1" w:styleId="comment-count-label">
    <w:name w:val="comment-count-label"/>
    <w:basedOn w:val="Normal"/>
    <w:rsid w:val="00A55956"/>
    <w:pPr>
      <w:spacing w:before="100" w:beforeAutospacing="1" w:after="100" w:afterAutospacing="1"/>
    </w:pPr>
    <w:rPr>
      <w:rFonts w:ascii="Times" w:hAnsi="Times"/>
      <w:szCs w:val="20"/>
    </w:rPr>
  </w:style>
  <w:style w:type="character" w:customStyle="1" w:styleId="echo-counter">
    <w:name w:val="echo-counter"/>
    <w:basedOn w:val="DefaultParagraphFont"/>
    <w:rsid w:val="00A55956"/>
  </w:style>
  <w:style w:type="character" w:customStyle="1" w:styleId="discussion-policy">
    <w:name w:val="discussion-policy"/>
    <w:basedOn w:val="DefaultParagraphFont"/>
    <w:rsid w:val="00A55956"/>
  </w:style>
  <w:style w:type="character" w:customStyle="1" w:styleId="echo-apps-conversations-streamcaption">
    <w:name w:val="echo-apps-conversations-streamcaption"/>
    <w:basedOn w:val="DefaultParagraphFont"/>
    <w:rsid w:val="00A55956"/>
  </w:style>
  <w:style w:type="character" w:customStyle="1" w:styleId="echo-streamserver-controls-stream-item-text">
    <w:name w:val="echo-streamserver-controls-stream-item-text"/>
    <w:basedOn w:val="DefaultParagraphFont"/>
    <w:rsid w:val="00A55956"/>
  </w:style>
  <w:style w:type="character" w:customStyle="1" w:styleId="echo-streamserver-controls-facepile-more">
    <w:name w:val="echo-streamserver-controls-facepile-more"/>
    <w:basedOn w:val="DefaultParagraphFont"/>
    <w:rsid w:val="00A55956"/>
  </w:style>
  <w:style w:type="character" w:customStyle="1" w:styleId="echo-primaryfont">
    <w:name w:val="echo-primaryfont"/>
    <w:basedOn w:val="DefaultParagraphFont"/>
    <w:rsid w:val="00A55956"/>
  </w:style>
  <w:style w:type="character" w:customStyle="1" w:styleId="section">
    <w:name w:val="section"/>
    <w:basedOn w:val="DefaultParagraphFont"/>
    <w:rsid w:val="00A55956"/>
  </w:style>
  <w:style w:type="character" w:customStyle="1" w:styleId="wpsr-txt-headline">
    <w:name w:val="wpsr-txt-headline"/>
    <w:basedOn w:val="DefaultParagraphFont"/>
    <w:rsid w:val="00A55956"/>
  </w:style>
  <w:style w:type="character" w:customStyle="1" w:styleId="asset-metabar-author">
    <w:name w:val="asset-metabar-author"/>
    <w:basedOn w:val="DefaultParagraphFont"/>
    <w:rsid w:val="00A55956"/>
  </w:style>
  <w:style w:type="character" w:customStyle="1" w:styleId="asset-metabar-time">
    <w:name w:val="asset-metabar-time"/>
    <w:basedOn w:val="DefaultParagraphFont"/>
    <w:rsid w:val="00A55956"/>
  </w:style>
  <w:style w:type="character" w:customStyle="1" w:styleId="eza-dateline">
    <w:name w:val="eza-dateline"/>
    <w:basedOn w:val="DefaultParagraphFont"/>
    <w:rsid w:val="00A55956"/>
  </w:style>
  <w:style w:type="character" w:customStyle="1" w:styleId="eza-authors">
    <w:name w:val="eza-authors"/>
    <w:basedOn w:val="DefaultParagraphFont"/>
    <w:rsid w:val="00A55956"/>
  </w:style>
  <w:style w:type="character" w:customStyle="1" w:styleId="csmstaff">
    <w:name w:val="csm_staff"/>
    <w:basedOn w:val="DefaultParagraphFont"/>
    <w:rsid w:val="00A55956"/>
  </w:style>
  <w:style w:type="paragraph" w:customStyle="1" w:styleId="mol-para-with-font">
    <w:name w:val="mol-para-with-font"/>
    <w:basedOn w:val="Normal"/>
    <w:rsid w:val="00A55956"/>
    <w:pPr>
      <w:spacing w:before="100" w:beforeAutospacing="1" w:after="100" w:afterAutospacing="1"/>
    </w:pPr>
    <w:rPr>
      <w:rFonts w:ascii="Times" w:hAnsi="Times"/>
      <w:szCs w:val="20"/>
    </w:rPr>
  </w:style>
  <w:style w:type="character" w:customStyle="1" w:styleId="article-timestamp">
    <w:name w:val="article-timestamp"/>
    <w:basedOn w:val="DefaultParagraphFont"/>
    <w:rsid w:val="00A55956"/>
  </w:style>
  <w:style w:type="character" w:customStyle="1" w:styleId="byline-text">
    <w:name w:val="byline-text"/>
    <w:basedOn w:val="DefaultParagraphFont"/>
    <w:rsid w:val="00A55956"/>
  </w:style>
  <w:style w:type="character" w:customStyle="1" w:styleId="itemauthor">
    <w:name w:val="itemauthor"/>
    <w:basedOn w:val="DefaultParagraphFont"/>
    <w:rsid w:val="00A55956"/>
  </w:style>
  <w:style w:type="character" w:customStyle="1" w:styleId="itemdatecreated">
    <w:name w:val="itemdatecreated"/>
    <w:basedOn w:val="DefaultParagraphFont"/>
    <w:rsid w:val="00A55956"/>
  </w:style>
  <w:style w:type="character" w:customStyle="1" w:styleId="slug-metadata-note">
    <w:name w:val="slug-metadata-note"/>
    <w:basedOn w:val="DefaultParagraphFont"/>
    <w:rsid w:val="00A55956"/>
  </w:style>
  <w:style w:type="paragraph" w:customStyle="1" w:styleId="articleopinion-standfirst">
    <w:name w:val="articleopinion-standfirst"/>
    <w:basedOn w:val="Normal"/>
    <w:rsid w:val="00A55956"/>
    <w:pPr>
      <w:spacing w:before="100" w:beforeAutospacing="1" w:after="100" w:afterAutospacing="1"/>
    </w:pPr>
    <w:rPr>
      <w:rFonts w:ascii="Times" w:hAnsi="Times"/>
      <w:szCs w:val="20"/>
    </w:rPr>
  </w:style>
  <w:style w:type="paragraph" w:customStyle="1" w:styleId="snippet">
    <w:name w:val="snippet"/>
    <w:basedOn w:val="Normal"/>
    <w:rsid w:val="00A55956"/>
    <w:pPr>
      <w:spacing w:before="100" w:beforeAutospacing="1" w:after="100" w:afterAutospacing="1"/>
    </w:pPr>
    <w:rPr>
      <w:rFonts w:ascii="Times" w:hAnsi="Times"/>
      <w:szCs w:val="20"/>
    </w:rPr>
  </w:style>
  <w:style w:type="character" w:customStyle="1" w:styleId="thetitle">
    <w:name w:val="the_title"/>
    <w:basedOn w:val="DefaultParagraphFont"/>
    <w:rsid w:val="00A55956"/>
  </w:style>
  <w:style w:type="character" w:customStyle="1" w:styleId="view-count">
    <w:name w:val="view-count"/>
    <w:basedOn w:val="DefaultParagraphFont"/>
    <w:rsid w:val="00A55956"/>
  </w:style>
  <w:style w:type="character" w:customStyle="1" w:styleId="rupee">
    <w:name w:val="rupee"/>
    <w:basedOn w:val="DefaultParagraphFont"/>
    <w:rsid w:val="00A55956"/>
  </w:style>
  <w:style w:type="character" w:customStyle="1" w:styleId="grey1">
    <w:name w:val="grey1"/>
    <w:basedOn w:val="DefaultParagraphFont"/>
    <w:rsid w:val="00A55956"/>
  </w:style>
  <w:style w:type="paragraph" w:customStyle="1" w:styleId="Pa13">
    <w:name w:val="Pa13"/>
    <w:basedOn w:val="Default"/>
    <w:next w:val="Default"/>
    <w:uiPriority w:val="99"/>
    <w:rsid w:val="00A55956"/>
    <w:pPr>
      <w:spacing w:after="0" w:line="201" w:lineRule="atLeast"/>
    </w:pPr>
    <w:rPr>
      <w:rFonts w:cs="Times New Roman"/>
      <w:sz w:val="24"/>
    </w:rPr>
  </w:style>
  <w:style w:type="paragraph" w:customStyle="1" w:styleId="Pa14">
    <w:name w:val="Pa14"/>
    <w:basedOn w:val="Default"/>
    <w:next w:val="Default"/>
    <w:uiPriority w:val="99"/>
    <w:qFormat/>
    <w:rsid w:val="00A55956"/>
    <w:pPr>
      <w:spacing w:after="0" w:line="241" w:lineRule="atLeast"/>
    </w:pPr>
    <w:rPr>
      <w:rFonts w:cs="Times New Roman"/>
      <w:sz w:val="24"/>
    </w:rPr>
  </w:style>
  <w:style w:type="paragraph" w:customStyle="1" w:styleId="Pa9">
    <w:name w:val="Pa9"/>
    <w:basedOn w:val="Default"/>
    <w:next w:val="Default"/>
    <w:uiPriority w:val="99"/>
    <w:rsid w:val="00A55956"/>
    <w:pPr>
      <w:spacing w:after="0" w:line="241" w:lineRule="atLeast"/>
    </w:pPr>
    <w:rPr>
      <w:rFonts w:ascii="Gill Sans" w:hAnsi="Gill Sans" w:cs="Times New Roman"/>
      <w:sz w:val="24"/>
    </w:rPr>
  </w:style>
  <w:style w:type="character" w:customStyle="1" w:styleId="bureau">
    <w:name w:val="bureau"/>
    <w:basedOn w:val="DefaultParagraphFont"/>
    <w:rsid w:val="00A55956"/>
  </w:style>
  <w:style w:type="character" w:customStyle="1" w:styleId="reporttitle">
    <w:name w:val="report_title"/>
    <w:basedOn w:val="DefaultParagraphFont"/>
    <w:rsid w:val="00A55956"/>
  </w:style>
  <w:style w:type="character" w:customStyle="1" w:styleId="documenttype-longreleases">
    <w:name w:val="document_type_-_long_releases"/>
    <w:basedOn w:val="DefaultParagraphFont"/>
    <w:rsid w:val="00A55956"/>
  </w:style>
  <w:style w:type="character" w:customStyle="1" w:styleId="alt-date">
    <w:name w:val="alt-date"/>
    <w:basedOn w:val="DefaultParagraphFont"/>
    <w:rsid w:val="00A55956"/>
  </w:style>
  <w:style w:type="character" w:customStyle="1" w:styleId="entry-byline">
    <w:name w:val="entry-byline"/>
    <w:basedOn w:val="DefaultParagraphFont"/>
    <w:rsid w:val="00A55956"/>
  </w:style>
  <w:style w:type="character" w:customStyle="1" w:styleId="taglinecontrib">
    <w:name w:val="tagline_contrib"/>
    <w:basedOn w:val="DefaultParagraphFont"/>
    <w:rsid w:val="00A55956"/>
  </w:style>
  <w:style w:type="character" w:customStyle="1" w:styleId="articledate0">
    <w:name w:val="article_date"/>
    <w:basedOn w:val="DefaultParagraphFont"/>
    <w:rsid w:val="00A55956"/>
  </w:style>
  <w:style w:type="paragraph" w:customStyle="1" w:styleId="hg-daily">
    <w:name w:val="hg-daily"/>
    <w:basedOn w:val="Normal"/>
    <w:rsid w:val="00A55956"/>
    <w:pPr>
      <w:spacing w:before="100" w:beforeAutospacing="1" w:after="100" w:afterAutospacing="1"/>
    </w:pPr>
    <w:rPr>
      <w:rFonts w:ascii="Times" w:hAnsi="Times"/>
      <w:szCs w:val="20"/>
    </w:rPr>
  </w:style>
  <w:style w:type="character" w:customStyle="1" w:styleId="cit">
    <w:name w:val="cit"/>
    <w:basedOn w:val="DefaultParagraphFont"/>
    <w:rsid w:val="00A55956"/>
  </w:style>
  <w:style w:type="paragraph" w:customStyle="1" w:styleId="buttonheading">
    <w:name w:val="buttonheading"/>
    <w:basedOn w:val="Normal"/>
    <w:rsid w:val="00A55956"/>
    <w:pPr>
      <w:spacing w:before="100" w:beforeAutospacing="1" w:after="100" w:afterAutospacing="1"/>
    </w:pPr>
    <w:rPr>
      <w:rFonts w:ascii="Times" w:hAnsi="Times"/>
      <w:szCs w:val="20"/>
    </w:rPr>
  </w:style>
  <w:style w:type="character" w:customStyle="1" w:styleId="createdate">
    <w:name w:val="createdate"/>
    <w:basedOn w:val="DefaultParagraphFont"/>
    <w:rsid w:val="00A55956"/>
  </w:style>
  <w:style w:type="character" w:customStyle="1" w:styleId="text-label">
    <w:name w:val="text-label"/>
    <w:basedOn w:val="DefaultParagraphFont"/>
    <w:rsid w:val="00A55956"/>
  </w:style>
  <w:style w:type="paragraph" w:customStyle="1" w:styleId="TOC3Char">
    <w:name w:val="TOC 3 Char"/>
    <w:basedOn w:val="Normal"/>
    <w:next w:val="Normal"/>
    <w:rsid w:val="00A55956"/>
    <w:rPr>
      <w:rFonts w:eastAsia="Times New Roman"/>
      <w:sz w:val="24"/>
      <w:szCs w:val="20"/>
    </w:rPr>
  </w:style>
  <w:style w:type="paragraph" w:customStyle="1" w:styleId="TOC1Char">
    <w:name w:val="TOC 1 Char"/>
    <w:basedOn w:val="Normal"/>
    <w:next w:val="Normal"/>
    <w:rsid w:val="00A55956"/>
    <w:rPr>
      <w:rFonts w:eastAsia="Times New Roman"/>
      <w:b/>
      <w:sz w:val="24"/>
      <w:szCs w:val="20"/>
    </w:rPr>
  </w:style>
  <w:style w:type="character" w:customStyle="1" w:styleId="MediumGrid11">
    <w:name w:val="Medium Grid 11"/>
    <w:uiPriority w:val="99"/>
    <w:rsid w:val="00A55956"/>
    <w:rPr>
      <w:color w:val="808080"/>
    </w:rPr>
  </w:style>
  <w:style w:type="paragraph" w:customStyle="1" w:styleId="PlaceholderText2">
    <w:name w:val="Placeholder Text2"/>
    <w:basedOn w:val="Normal"/>
    <w:uiPriority w:val="99"/>
    <w:rsid w:val="00A5595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55956"/>
    <w:pPr>
      <w:keepNext/>
      <w:tabs>
        <w:tab w:val="num" w:pos="1440"/>
      </w:tabs>
      <w:ind w:left="1800" w:hanging="360"/>
      <w:outlineLvl w:val="2"/>
    </w:pPr>
    <w:rPr>
      <w:rFonts w:eastAsia="MS Gothic"/>
      <w:sz w:val="24"/>
    </w:rPr>
  </w:style>
  <w:style w:type="paragraph" w:customStyle="1" w:styleId="LightList1">
    <w:name w:val="Light List1"/>
    <w:basedOn w:val="Normal"/>
    <w:rsid w:val="00A55956"/>
    <w:pPr>
      <w:keepNext/>
      <w:tabs>
        <w:tab w:val="num" w:pos="2160"/>
      </w:tabs>
      <w:ind w:left="2520" w:hanging="360"/>
      <w:outlineLvl w:val="3"/>
    </w:pPr>
    <w:rPr>
      <w:rFonts w:eastAsia="MS Gothic"/>
      <w:sz w:val="24"/>
    </w:rPr>
  </w:style>
  <w:style w:type="paragraph" w:customStyle="1" w:styleId="LightGrid1">
    <w:name w:val="Light Grid1"/>
    <w:basedOn w:val="Normal"/>
    <w:rsid w:val="00A55956"/>
    <w:pPr>
      <w:keepNext/>
      <w:tabs>
        <w:tab w:val="num" w:pos="2880"/>
      </w:tabs>
      <w:ind w:left="3240" w:hanging="360"/>
      <w:outlineLvl w:val="4"/>
    </w:pPr>
    <w:rPr>
      <w:rFonts w:eastAsia="MS Gothic"/>
      <w:sz w:val="24"/>
    </w:rPr>
  </w:style>
  <w:style w:type="paragraph" w:customStyle="1" w:styleId="MediumShading11">
    <w:name w:val="Medium Shading 11"/>
    <w:basedOn w:val="Normal"/>
    <w:rsid w:val="00A55956"/>
    <w:pPr>
      <w:keepNext/>
      <w:tabs>
        <w:tab w:val="num" w:pos="3600"/>
      </w:tabs>
      <w:ind w:left="3960" w:hanging="360"/>
      <w:outlineLvl w:val="5"/>
    </w:pPr>
    <w:rPr>
      <w:rFonts w:eastAsia="MS Gothic"/>
      <w:sz w:val="24"/>
    </w:rPr>
  </w:style>
  <w:style w:type="paragraph" w:customStyle="1" w:styleId="MediumShading21">
    <w:name w:val="Medium Shading 21"/>
    <w:basedOn w:val="Normal"/>
    <w:rsid w:val="00A55956"/>
    <w:pPr>
      <w:keepNext/>
      <w:tabs>
        <w:tab w:val="num" w:pos="4320"/>
      </w:tabs>
      <w:ind w:left="4680" w:hanging="360"/>
      <w:outlineLvl w:val="6"/>
    </w:pPr>
    <w:rPr>
      <w:rFonts w:eastAsia="MS Gothic"/>
      <w:sz w:val="24"/>
    </w:rPr>
  </w:style>
  <w:style w:type="paragraph" w:customStyle="1" w:styleId="MediumList11">
    <w:name w:val="Medium List 11"/>
    <w:basedOn w:val="Normal"/>
    <w:rsid w:val="00A55956"/>
    <w:pPr>
      <w:keepNext/>
      <w:tabs>
        <w:tab w:val="num" w:pos="5040"/>
      </w:tabs>
      <w:ind w:left="5400" w:hanging="360"/>
      <w:outlineLvl w:val="7"/>
    </w:pPr>
    <w:rPr>
      <w:rFonts w:eastAsia="MS Gothic"/>
      <w:sz w:val="24"/>
    </w:rPr>
  </w:style>
  <w:style w:type="paragraph" w:customStyle="1" w:styleId="MediumList21">
    <w:name w:val="Medium List 21"/>
    <w:basedOn w:val="Normal"/>
    <w:rsid w:val="00A55956"/>
    <w:pPr>
      <w:keepNext/>
      <w:tabs>
        <w:tab w:val="num" w:pos="5760"/>
      </w:tabs>
      <w:ind w:left="6120" w:hanging="360"/>
      <w:outlineLvl w:val="8"/>
    </w:pPr>
    <w:rPr>
      <w:rFonts w:eastAsia="MS Gothic"/>
      <w:sz w:val="24"/>
    </w:rPr>
  </w:style>
  <w:style w:type="paragraph" w:customStyle="1" w:styleId="bylinejb">
    <w:name w:val="bylinejb"/>
    <w:basedOn w:val="Normal"/>
    <w:rsid w:val="00A55956"/>
    <w:pPr>
      <w:spacing w:before="100" w:beforeAutospacing="1" w:after="100" w:afterAutospacing="1"/>
    </w:pPr>
    <w:rPr>
      <w:rFonts w:ascii="Times" w:hAnsi="Times"/>
      <w:szCs w:val="20"/>
    </w:rPr>
  </w:style>
  <w:style w:type="paragraph" w:customStyle="1" w:styleId="bylineaffiliation">
    <w:name w:val="bylineaffiliation"/>
    <w:basedOn w:val="Normal"/>
    <w:rsid w:val="00A55956"/>
    <w:pPr>
      <w:spacing w:before="100" w:beforeAutospacing="1" w:after="100" w:afterAutospacing="1"/>
    </w:pPr>
    <w:rPr>
      <w:rFonts w:ascii="Times" w:hAnsi="Times"/>
      <w:szCs w:val="20"/>
    </w:rPr>
  </w:style>
  <w:style w:type="character" w:customStyle="1" w:styleId="BoxBoldUnderline">
    <w:name w:val="Box Bold Underline"/>
    <w:rsid w:val="00A55956"/>
    <w:rPr>
      <w:rFonts w:ascii="Times New Roman" w:hAnsi="Times New Roman" w:cs="Times New Roman" w:hint="default"/>
      <w:b/>
      <w:bCs/>
      <w:sz w:val="20"/>
      <w:u w:val="single"/>
      <w:bdr w:val="single" w:sz="4" w:space="0" w:color="auto" w:frame="1"/>
    </w:rPr>
  </w:style>
  <w:style w:type="character" w:customStyle="1" w:styleId="moretop">
    <w:name w:val="more_top"/>
    <w:rsid w:val="00A55956"/>
  </w:style>
  <w:style w:type="paragraph" w:customStyle="1" w:styleId="cnnstorypgraphtxt">
    <w:name w:val="cnn_storypgraphtxt"/>
    <w:basedOn w:val="Normal"/>
    <w:rsid w:val="00A5595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5595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A55956"/>
  </w:style>
  <w:style w:type="character" w:customStyle="1" w:styleId="price">
    <w:name w:val="price"/>
    <w:rsid w:val="00A55956"/>
  </w:style>
  <w:style w:type="character" w:customStyle="1" w:styleId="price-change">
    <w:name w:val="price-change"/>
    <w:rsid w:val="00A55956"/>
  </w:style>
  <w:style w:type="character" w:customStyle="1" w:styleId="percent-change">
    <w:name w:val="percent-change"/>
    <w:rsid w:val="00A55956"/>
  </w:style>
  <w:style w:type="character" w:customStyle="1" w:styleId="bibfont">
    <w:name w:val="bibfont"/>
    <w:rsid w:val="00A55956"/>
    <w:rPr>
      <w:rFonts w:cs="Times New Roman"/>
    </w:rPr>
  </w:style>
  <w:style w:type="paragraph" w:customStyle="1" w:styleId="underlined1">
    <w:name w:val="underlined1"/>
    <w:next w:val="Normal"/>
    <w:autoRedefine/>
    <w:rsid w:val="00A5595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A55956"/>
    <w:pPr>
      <w:ind w:left="0"/>
    </w:pPr>
    <w:rPr>
      <w:rFonts w:eastAsia="Times New Roman"/>
      <w:b/>
      <w:color w:val="auto"/>
      <w:sz w:val="24"/>
      <w:szCs w:val="24"/>
    </w:rPr>
  </w:style>
  <w:style w:type="character" w:customStyle="1" w:styleId="SourceBoldedChar">
    <w:name w:val="Source Bolded Char"/>
    <w:link w:val="SourceBolded"/>
    <w:rsid w:val="00A55956"/>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A55956"/>
    <w:rPr>
      <w:rFonts w:eastAsia="Calibri"/>
      <w:sz w:val="16"/>
      <w:szCs w:val="20"/>
      <w:lang w:val="x-none" w:eastAsia="x-none"/>
    </w:rPr>
  </w:style>
  <w:style w:type="character" w:customStyle="1" w:styleId="CardDownSizeChar">
    <w:name w:val="CardDownSize Char"/>
    <w:link w:val="CardDownSize"/>
    <w:rsid w:val="00A55956"/>
    <w:rPr>
      <w:rFonts w:ascii="Calibri" w:eastAsia="Calibri" w:hAnsi="Calibri" w:cs="Calibri"/>
      <w:sz w:val="16"/>
      <w:szCs w:val="20"/>
      <w:lang w:val="x-none" w:eastAsia="x-none"/>
    </w:rPr>
  </w:style>
  <w:style w:type="paragraph" w:customStyle="1" w:styleId="Citation10">
    <w:name w:val="Citation1"/>
    <w:basedOn w:val="Normal"/>
    <w:link w:val="Citation1Char"/>
    <w:qFormat/>
    <w:rsid w:val="00A55956"/>
    <w:rPr>
      <w:rFonts w:eastAsia="Calibri"/>
      <w:b/>
      <w:sz w:val="24"/>
      <w:u w:val="single"/>
      <w:lang w:val="x-none" w:eastAsia="x-none"/>
    </w:rPr>
  </w:style>
  <w:style w:type="character" w:customStyle="1" w:styleId="Citation1Char">
    <w:name w:val="Citation1 Char"/>
    <w:link w:val="Citation10"/>
    <w:rsid w:val="00A55956"/>
    <w:rPr>
      <w:rFonts w:ascii="Calibri" w:eastAsia="Calibri" w:hAnsi="Calibri" w:cs="Calibri"/>
      <w:b/>
      <w:sz w:val="24"/>
      <w:u w:val="single"/>
      <w:lang w:val="x-none" w:eastAsia="x-none"/>
    </w:rPr>
  </w:style>
  <w:style w:type="character" w:customStyle="1" w:styleId="TaglineChar">
    <w:name w:val="Tagline Char"/>
    <w:link w:val="Tagline"/>
    <w:rsid w:val="00A55956"/>
    <w:rPr>
      <w:rFonts w:ascii="Calibri" w:hAnsi="Calibri" w:cs="Calibri"/>
      <w:b/>
    </w:rPr>
  </w:style>
  <w:style w:type="character" w:customStyle="1" w:styleId="boldciteChar1">
    <w:name w:val="bold cite Char1"/>
    <w:rsid w:val="00A5595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55956"/>
  </w:style>
  <w:style w:type="character" w:customStyle="1" w:styleId="leveluptitle">
    <w:name w:val="leveluptitle"/>
    <w:basedOn w:val="DefaultParagraphFont"/>
    <w:rsid w:val="00A55956"/>
  </w:style>
  <w:style w:type="character" w:customStyle="1" w:styleId="Irrelevant6fontChar">
    <w:name w:val="Irrelevant (6 font) Char"/>
    <w:basedOn w:val="DefaultParagraphFont"/>
    <w:rsid w:val="00A55956"/>
    <w:rPr>
      <w:rFonts w:ascii="Times New Roman" w:eastAsia="Calibri" w:hAnsi="Times New Roman" w:cs="Times New Roman"/>
      <w:sz w:val="12"/>
      <w:szCs w:val="12"/>
    </w:rPr>
  </w:style>
  <w:style w:type="paragraph" w:customStyle="1" w:styleId="Non-NavPanelTag">
    <w:name w:val="Non-Nav Panel Tag"/>
    <w:basedOn w:val="Normal"/>
    <w:qFormat/>
    <w:rsid w:val="00A55956"/>
    <w:rPr>
      <w:b/>
      <w:sz w:val="26"/>
    </w:rPr>
  </w:style>
  <w:style w:type="character" w:customStyle="1" w:styleId="Hyperlink3">
    <w:name w:val="Hyperlink.3"/>
    <w:basedOn w:val="DefaultParagraphFont"/>
    <w:rsid w:val="00A55956"/>
    <w:rPr>
      <w:sz w:val="18"/>
      <w:szCs w:val="18"/>
    </w:rPr>
  </w:style>
  <w:style w:type="character" w:customStyle="1" w:styleId="Hyperlink40">
    <w:name w:val="Hyperlink.4"/>
    <w:basedOn w:val="DefaultParagraphFont"/>
    <w:rsid w:val="00A55956"/>
    <w:rPr>
      <w:sz w:val="18"/>
      <w:szCs w:val="18"/>
    </w:rPr>
  </w:style>
  <w:style w:type="character" w:customStyle="1" w:styleId="SmallCharChar">
    <w:name w:val="Small Char Char"/>
    <w:basedOn w:val="DefaultParagraphFont"/>
    <w:rsid w:val="00A55956"/>
    <w:rPr>
      <w:sz w:val="17"/>
      <w:szCs w:val="24"/>
      <w:lang w:val="en-US" w:eastAsia="en-US" w:bidi="ar-SA"/>
    </w:rPr>
  </w:style>
  <w:style w:type="paragraph" w:customStyle="1" w:styleId="TagsFutura">
    <w:name w:val="TagsFutura"/>
    <w:basedOn w:val="Normal"/>
    <w:next w:val="Heading3"/>
    <w:rsid w:val="00A55956"/>
    <w:rPr>
      <w:rFonts w:ascii="Futura" w:eastAsia="Times" w:hAnsi="Futura"/>
      <w:b/>
      <w:caps/>
      <w:sz w:val="18"/>
      <w:szCs w:val="20"/>
    </w:rPr>
  </w:style>
  <w:style w:type="paragraph" w:customStyle="1" w:styleId="StyleHeading4TagNotBold">
    <w:name w:val="Style Heading 4Tag + Not Bold"/>
    <w:basedOn w:val="Heading4"/>
    <w:rsid w:val="00A55956"/>
    <w:rPr>
      <w:iCs/>
    </w:rPr>
  </w:style>
  <w:style w:type="paragraph" w:customStyle="1" w:styleId="Ac">
    <w:name w:val="A"/>
    <w:basedOn w:val="Default"/>
    <w:next w:val="Default"/>
    <w:rsid w:val="00A55956"/>
    <w:pPr>
      <w:spacing w:after="0" w:line="240" w:lineRule="auto"/>
    </w:pPr>
    <w:rPr>
      <w:rFonts w:eastAsia="Times New Roman" w:cs="Times New Roman"/>
      <w:sz w:val="24"/>
      <w:lang w:bidi="en-US"/>
    </w:rPr>
  </w:style>
  <w:style w:type="character" w:customStyle="1" w:styleId="ad">
    <w:name w:val="••••"/>
    <w:rsid w:val="00A55956"/>
    <w:rPr>
      <w:color w:val="000000"/>
    </w:rPr>
  </w:style>
  <w:style w:type="character" w:customStyle="1" w:styleId="UL-Bold">
    <w:name w:val="UL-Bold"/>
    <w:basedOn w:val="DefaultParagraphFont"/>
    <w:rsid w:val="00A55956"/>
    <w:rPr>
      <w:u w:val="thick"/>
    </w:rPr>
  </w:style>
  <w:style w:type="character" w:customStyle="1" w:styleId="UL-None">
    <w:name w:val="UL-None"/>
    <w:basedOn w:val="DefaultParagraphFont"/>
    <w:rsid w:val="00A55956"/>
    <w:rPr>
      <w:u w:val="none"/>
    </w:rPr>
  </w:style>
  <w:style w:type="character" w:customStyle="1" w:styleId="UnderlineBox">
    <w:name w:val="Underline + Box"/>
    <w:uiPriority w:val="1"/>
    <w:qFormat/>
    <w:rsid w:val="00A55956"/>
    <w:rPr>
      <w:rFonts w:ascii="Georgia" w:hAnsi="Georgia"/>
      <w:b w:val="0"/>
      <w:sz w:val="22"/>
      <w:u w:val="single"/>
      <w:bdr w:val="single" w:sz="4" w:space="0" w:color="auto"/>
    </w:rPr>
  </w:style>
  <w:style w:type="character" w:customStyle="1" w:styleId="10ptnotbold">
    <w:name w:val="10ptnotbold"/>
    <w:basedOn w:val="DefaultParagraphFont"/>
    <w:rsid w:val="00A55956"/>
    <w:rPr>
      <w:sz w:val="20"/>
    </w:rPr>
  </w:style>
  <w:style w:type="paragraph" w:customStyle="1" w:styleId="ALLCAPS">
    <w:name w:val="ALL CAPS"/>
    <w:basedOn w:val="Normal"/>
    <w:rsid w:val="00A55956"/>
    <w:rPr>
      <w:rFonts w:eastAsia="Times New Roman"/>
      <w:b/>
      <w:caps/>
      <w:szCs w:val="20"/>
    </w:rPr>
  </w:style>
  <w:style w:type="character" w:customStyle="1" w:styleId="kn">
    <w:name w:val="kn"/>
    <w:basedOn w:val="DefaultParagraphFont"/>
    <w:rsid w:val="00A55956"/>
  </w:style>
  <w:style w:type="paragraph" w:customStyle="1" w:styleId="StyleCardworksLinespacingsingle">
    <w:name w:val="Style Card works + Line spacing:  single"/>
    <w:basedOn w:val="Normal"/>
    <w:link w:val="StyleCardworksLinespacingsingleChar"/>
    <w:qFormat/>
    <w:rsid w:val="00A5595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55956"/>
    <w:rPr>
      <w:rFonts w:ascii="Calibri" w:eastAsia="Times New Roman" w:hAnsi="Calibri" w:cs="Calibri"/>
      <w:spacing w:val="-3"/>
      <w:szCs w:val="20"/>
    </w:rPr>
  </w:style>
  <w:style w:type="paragraph" w:customStyle="1" w:styleId="BriefTitleWorks">
    <w:name w:val="Brief Title Works"/>
    <w:basedOn w:val="Heading1"/>
    <w:link w:val="BriefTitleWorksChar"/>
    <w:qFormat/>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A55956"/>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A55956"/>
    <w:rPr>
      <w:rFonts w:ascii="Verdana" w:hAnsi="Verdana" w:hint="default"/>
      <w:color w:val="000000"/>
      <w:sz w:val="16"/>
      <w:szCs w:val="16"/>
    </w:rPr>
  </w:style>
  <w:style w:type="character" w:customStyle="1" w:styleId="CharacterStyle14">
    <w:name w:val="Character Style 14"/>
    <w:rsid w:val="00A55956"/>
    <w:rPr>
      <w:sz w:val="30"/>
      <w:szCs w:val="30"/>
    </w:rPr>
  </w:style>
  <w:style w:type="character" w:customStyle="1" w:styleId="CharacterStyle13">
    <w:name w:val="Character Style 13"/>
    <w:rsid w:val="00A55956"/>
    <w:rPr>
      <w:i/>
      <w:iCs/>
      <w:sz w:val="17"/>
      <w:szCs w:val="17"/>
    </w:rPr>
  </w:style>
  <w:style w:type="character" w:customStyle="1" w:styleId="FifthChar">
    <w:name w:val="Fifth Char"/>
    <w:link w:val="Fifth"/>
    <w:uiPriority w:val="99"/>
    <w:rsid w:val="00A55956"/>
    <w:rPr>
      <w:rFonts w:ascii="Calibri" w:eastAsia="Calibri" w:hAnsi="Calibri" w:cs="Calibri"/>
    </w:rPr>
  </w:style>
  <w:style w:type="paragraph" w:customStyle="1" w:styleId="Repeatblockheading0">
    <w:name w:val="Repeat block heading"/>
    <w:basedOn w:val="Normal"/>
    <w:rsid w:val="00A5595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55956"/>
  </w:style>
  <w:style w:type="character" w:customStyle="1" w:styleId="hps">
    <w:name w:val="hps"/>
    <w:rsid w:val="00A55956"/>
  </w:style>
  <w:style w:type="paragraph" w:customStyle="1" w:styleId="TashmaHeader2">
    <w:name w:val="Tashma_Header2"/>
    <w:basedOn w:val="Heading2"/>
    <w:uiPriority w:val="99"/>
    <w:qFormat/>
    <w:rsid w:val="00A55956"/>
    <w:pPr>
      <w:spacing w:after="160"/>
    </w:pPr>
    <w:rPr>
      <w:rFonts w:eastAsia="SimSun" w:cs="Times New Roman"/>
      <w:sz w:val="28"/>
    </w:rPr>
  </w:style>
  <w:style w:type="paragraph" w:customStyle="1" w:styleId="TashmaHeading1">
    <w:name w:val="Tashma_Heading1"/>
    <w:basedOn w:val="Heading1"/>
    <w:uiPriority w:val="99"/>
    <w:qFormat/>
    <w:rsid w:val="00A55956"/>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A55956"/>
    <w:rPr>
      <w:rFonts w:cs="Calibri"/>
    </w:rPr>
  </w:style>
  <w:style w:type="paragraph" w:customStyle="1" w:styleId="CitationCharCharCharCharCharCharChar">
    <w:name w:val="Citation Char Char Char Char Char Char Char"/>
    <w:basedOn w:val="Normal"/>
    <w:link w:val="CitationCharCharCharCharCharCharCharChar"/>
    <w:rsid w:val="00A55956"/>
    <w:pPr>
      <w:ind w:left="1440" w:right="1440"/>
    </w:pPr>
    <w:rPr>
      <w:rFonts w:asciiTheme="minorHAnsi" w:hAnsiTheme="minorHAnsi"/>
    </w:rPr>
  </w:style>
  <w:style w:type="paragraph" w:customStyle="1" w:styleId="pagpag1">
    <w:name w:val="pagpag1"/>
    <w:basedOn w:val="Normal"/>
    <w:uiPriority w:val="99"/>
    <w:qFormat/>
    <w:rsid w:val="00A55956"/>
    <w:pPr>
      <w:spacing w:before="100" w:beforeAutospacing="1" w:after="100" w:afterAutospacing="1"/>
    </w:pPr>
    <w:rPr>
      <w:rFonts w:eastAsia="Times New Roman"/>
      <w:sz w:val="24"/>
    </w:rPr>
  </w:style>
  <w:style w:type="paragraph" w:customStyle="1" w:styleId="pagpag2">
    <w:name w:val="pagpag2"/>
    <w:basedOn w:val="Normal"/>
    <w:uiPriority w:val="99"/>
    <w:qFormat/>
    <w:rsid w:val="00A5595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55956"/>
    <w:pPr>
      <w:spacing w:after="120"/>
    </w:pPr>
    <w:rPr>
      <w:bCs/>
      <w:color w:val="000000"/>
    </w:rPr>
  </w:style>
  <w:style w:type="paragraph" w:customStyle="1" w:styleId="BodyText210">
    <w:name w:val="Body Text 21"/>
    <w:basedOn w:val="Normal"/>
    <w:next w:val="BodyText2"/>
    <w:unhideWhenUsed/>
    <w:rsid w:val="00A55956"/>
    <w:pPr>
      <w:spacing w:after="120" w:line="480" w:lineRule="auto"/>
    </w:pPr>
    <w:rPr>
      <w:sz w:val="12"/>
    </w:rPr>
  </w:style>
  <w:style w:type="paragraph" w:customStyle="1" w:styleId="BodyTextIndent1">
    <w:name w:val="Body Text Indent1"/>
    <w:basedOn w:val="Normal"/>
    <w:next w:val="BodyTextIndent"/>
    <w:unhideWhenUsed/>
    <w:rsid w:val="00A55956"/>
    <w:pPr>
      <w:spacing w:after="120"/>
      <w:ind w:left="360"/>
    </w:pPr>
    <w:rPr>
      <w:sz w:val="16"/>
    </w:rPr>
  </w:style>
  <w:style w:type="paragraph" w:customStyle="1" w:styleId="BodyTextIndent31">
    <w:name w:val="Body Text Indent 31"/>
    <w:basedOn w:val="Normal"/>
    <w:next w:val="BodyTextIndent3"/>
    <w:semiHidden/>
    <w:unhideWhenUsed/>
    <w:rsid w:val="00A55956"/>
    <w:pPr>
      <w:spacing w:after="120"/>
      <w:ind w:left="360"/>
    </w:pPr>
    <w:rPr>
      <w:sz w:val="14"/>
    </w:rPr>
  </w:style>
  <w:style w:type="paragraph" w:customStyle="1" w:styleId="BodyTextIndent21">
    <w:name w:val="Body Text Indent 21"/>
    <w:basedOn w:val="Normal"/>
    <w:next w:val="BodyTextIndent2"/>
    <w:unhideWhenUsed/>
    <w:rsid w:val="00A55956"/>
    <w:pPr>
      <w:spacing w:after="120" w:line="480" w:lineRule="auto"/>
      <w:ind w:left="360"/>
    </w:pPr>
    <w:rPr>
      <w:sz w:val="16"/>
    </w:rPr>
  </w:style>
  <w:style w:type="character" w:customStyle="1" w:styleId="Caption11">
    <w:name w:val="Caption11"/>
    <w:rsid w:val="00A55956"/>
  </w:style>
  <w:style w:type="paragraph" w:customStyle="1" w:styleId="z-BottomofForm1">
    <w:name w:val="z-Bottom of Form1"/>
    <w:basedOn w:val="Normal"/>
    <w:next w:val="Normal"/>
    <w:hidden/>
    <w:unhideWhenUsed/>
    <w:rsid w:val="00A55956"/>
    <w:pPr>
      <w:pBdr>
        <w:top w:val="single" w:sz="6" w:space="1" w:color="auto"/>
      </w:pBdr>
      <w:jc w:val="center"/>
    </w:pPr>
    <w:rPr>
      <w:rFonts w:eastAsia="Times New Roman"/>
      <w:vanish/>
      <w:sz w:val="16"/>
      <w:szCs w:val="16"/>
    </w:rPr>
  </w:style>
  <w:style w:type="paragraph" w:customStyle="1" w:styleId="arcticletext">
    <w:name w:val="arcticle_text"/>
    <w:basedOn w:val="Normal"/>
    <w:rsid w:val="00A55956"/>
    <w:pPr>
      <w:spacing w:before="100" w:beforeAutospacing="1" w:after="100" w:afterAutospacing="1"/>
    </w:pPr>
    <w:rPr>
      <w:rFonts w:eastAsia="Times New Roman"/>
      <w:sz w:val="24"/>
    </w:rPr>
  </w:style>
  <w:style w:type="paragraph" w:customStyle="1" w:styleId="cptchblock">
    <w:name w:val="cptch_block"/>
    <w:basedOn w:val="Normal"/>
    <w:rsid w:val="00A55956"/>
    <w:pPr>
      <w:spacing w:before="100" w:beforeAutospacing="1" w:after="100" w:afterAutospacing="1"/>
    </w:pPr>
    <w:rPr>
      <w:rFonts w:eastAsia="Times New Roman"/>
      <w:sz w:val="24"/>
    </w:rPr>
  </w:style>
  <w:style w:type="paragraph" w:customStyle="1" w:styleId="publisheddate">
    <w:name w:val="published_date"/>
    <w:basedOn w:val="Normal"/>
    <w:rsid w:val="00A55956"/>
    <w:pPr>
      <w:spacing w:before="100" w:beforeAutospacing="1" w:after="100" w:afterAutospacing="1"/>
    </w:pPr>
    <w:rPr>
      <w:rFonts w:eastAsia="Times New Roman"/>
      <w:sz w:val="24"/>
    </w:rPr>
  </w:style>
  <w:style w:type="paragraph" w:customStyle="1" w:styleId="headline-title">
    <w:name w:val="headline-title"/>
    <w:basedOn w:val="Normal"/>
    <w:qFormat/>
    <w:rsid w:val="00A5595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55956"/>
    <w:rPr>
      <w:sz w:val="24"/>
      <w:szCs w:val="24"/>
      <w:u w:val="thick"/>
    </w:rPr>
  </w:style>
  <w:style w:type="character" w:customStyle="1" w:styleId="BodyTextIndentChar2">
    <w:name w:val="Body Text Indent Char2"/>
    <w:basedOn w:val="DefaultParagraphFont"/>
    <w:uiPriority w:val="99"/>
    <w:semiHidden/>
    <w:rsid w:val="00A55956"/>
    <w:rPr>
      <w:rFonts w:ascii="Georgia" w:hAnsi="Georgia"/>
      <w:sz w:val="22"/>
      <w:szCs w:val="22"/>
    </w:rPr>
  </w:style>
  <w:style w:type="character" w:customStyle="1" w:styleId="BodyText2Char2">
    <w:name w:val="Body Text 2 Char2"/>
    <w:basedOn w:val="DefaultParagraphFont"/>
    <w:uiPriority w:val="99"/>
    <w:semiHidden/>
    <w:rsid w:val="00A55956"/>
    <w:rPr>
      <w:rFonts w:ascii="Georgia" w:hAnsi="Georgia"/>
      <w:sz w:val="22"/>
      <w:szCs w:val="22"/>
    </w:rPr>
  </w:style>
  <w:style w:type="character" w:customStyle="1" w:styleId="BodyText3Char2">
    <w:name w:val="Body Text 3 Char2"/>
    <w:basedOn w:val="DefaultParagraphFont"/>
    <w:uiPriority w:val="99"/>
    <w:semiHidden/>
    <w:rsid w:val="00A55956"/>
    <w:rPr>
      <w:rFonts w:ascii="Georgia" w:hAnsi="Georgia"/>
      <w:sz w:val="16"/>
      <w:szCs w:val="16"/>
    </w:rPr>
  </w:style>
  <w:style w:type="character" w:customStyle="1" w:styleId="BodyTextIndent2Char2">
    <w:name w:val="Body Text Indent 2 Char2"/>
    <w:basedOn w:val="DefaultParagraphFont"/>
    <w:uiPriority w:val="99"/>
    <w:semiHidden/>
    <w:rsid w:val="00A55956"/>
    <w:rPr>
      <w:rFonts w:ascii="Georgia" w:hAnsi="Georgia"/>
      <w:sz w:val="22"/>
      <w:szCs w:val="22"/>
    </w:rPr>
  </w:style>
  <w:style w:type="character" w:customStyle="1" w:styleId="BodyTextIndent3Char2">
    <w:name w:val="Body Text Indent 3 Char2"/>
    <w:basedOn w:val="DefaultParagraphFont"/>
    <w:uiPriority w:val="99"/>
    <w:semiHidden/>
    <w:rsid w:val="00A55956"/>
    <w:rPr>
      <w:rFonts w:ascii="Georgia" w:hAnsi="Georgia"/>
      <w:sz w:val="16"/>
      <w:szCs w:val="16"/>
    </w:rPr>
  </w:style>
  <w:style w:type="character" w:customStyle="1" w:styleId="z-BottomofFormChar2">
    <w:name w:val="z-Bottom of Form Char2"/>
    <w:basedOn w:val="DefaultParagraphFont"/>
    <w:uiPriority w:val="99"/>
    <w:semiHidden/>
    <w:rsid w:val="00A55956"/>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A55956"/>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55956"/>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A55956"/>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5595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55956"/>
  </w:style>
  <w:style w:type="character" w:customStyle="1" w:styleId="m5686307894942199640gmail-styleunderline">
    <w:name w:val="m_5686307894942199640gmail-styleunderline"/>
    <w:basedOn w:val="DefaultParagraphFont"/>
    <w:rsid w:val="00A55956"/>
  </w:style>
  <w:style w:type="paragraph" w:customStyle="1" w:styleId="Hyperlink2">
    <w:name w:val="Hyperlink2"/>
    <w:basedOn w:val="Normal"/>
    <w:qFormat/>
    <w:rsid w:val="00A55956"/>
    <w:rPr>
      <w:rFonts w:eastAsia="Calibri"/>
      <w:color w:val="00B0F0"/>
      <w:u w:val="single" w:color="00B0F0"/>
    </w:rPr>
  </w:style>
  <w:style w:type="character" w:customStyle="1" w:styleId="messagecontent">
    <w:name w:val="message_content"/>
    <w:rsid w:val="00A55956"/>
  </w:style>
  <w:style w:type="paragraph" w:customStyle="1" w:styleId="UnderlineCharCharCharCharCharCharCharCharChar">
    <w:name w:val="Underline Char Char Char Char Char Char Char Char Char"/>
    <w:link w:val="UnderlineCharCharCharCharCharCharCharCharCharChar"/>
    <w:rsid w:val="00A5595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A5595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5595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5595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55956"/>
    <w:rPr>
      <w:rFonts w:ascii="Times New Roman" w:eastAsia="SimSun" w:hAnsi="Times New Roman" w:cs="Times New Roman"/>
      <w:sz w:val="24"/>
      <w:szCs w:val="24"/>
      <w:lang w:eastAsia="zh-CN"/>
    </w:rPr>
  </w:style>
  <w:style w:type="character" w:customStyle="1" w:styleId="Char1Char1">
    <w:name w:val="Char1 Char1"/>
    <w:rsid w:val="00A55956"/>
    <w:rPr>
      <w:rFonts w:ascii="Arial" w:hAnsi="Arial" w:cs="Arial"/>
      <w:b/>
      <w:bCs/>
      <w:kern w:val="32"/>
      <w:sz w:val="28"/>
      <w:szCs w:val="32"/>
      <w:lang w:val="en-US" w:eastAsia="en-US" w:bidi="ar-SA"/>
    </w:rPr>
  </w:style>
  <w:style w:type="paragraph" w:customStyle="1" w:styleId="Style310">
    <w:name w:val="Style31"/>
    <w:basedOn w:val="Normal"/>
    <w:uiPriority w:val="99"/>
    <w:qFormat/>
    <w:rsid w:val="00A55956"/>
    <w:pPr>
      <w:spacing w:line="197" w:lineRule="exact"/>
      <w:jc w:val="both"/>
    </w:pPr>
  </w:style>
  <w:style w:type="paragraph" w:customStyle="1" w:styleId="Style42">
    <w:name w:val="Style42"/>
    <w:basedOn w:val="Normal"/>
    <w:uiPriority w:val="99"/>
    <w:qFormat/>
    <w:rsid w:val="00A55956"/>
    <w:pPr>
      <w:spacing w:line="202" w:lineRule="exact"/>
      <w:jc w:val="both"/>
    </w:pPr>
  </w:style>
  <w:style w:type="paragraph" w:customStyle="1" w:styleId="Style510">
    <w:name w:val="Style51"/>
    <w:basedOn w:val="Normal"/>
    <w:uiPriority w:val="99"/>
    <w:qFormat/>
    <w:rsid w:val="00A55956"/>
    <w:pPr>
      <w:spacing w:line="200" w:lineRule="exact"/>
      <w:jc w:val="both"/>
    </w:pPr>
  </w:style>
  <w:style w:type="character" w:customStyle="1" w:styleId="FontStyle72">
    <w:name w:val="Font Style72"/>
    <w:rsid w:val="00A55956"/>
    <w:rPr>
      <w:rFonts w:ascii="Times New Roman" w:hAnsi="Times New Roman" w:cs="Times New Roman" w:hint="default"/>
      <w:sz w:val="16"/>
      <w:szCs w:val="16"/>
    </w:rPr>
  </w:style>
  <w:style w:type="character" w:customStyle="1" w:styleId="FontStyle73">
    <w:name w:val="Font Style73"/>
    <w:uiPriority w:val="99"/>
    <w:rsid w:val="00A55956"/>
    <w:rPr>
      <w:rFonts w:ascii="Times New Roman" w:hAnsi="Times New Roman" w:cs="Times New Roman" w:hint="default"/>
      <w:i/>
      <w:iCs/>
      <w:sz w:val="16"/>
      <w:szCs w:val="16"/>
    </w:rPr>
  </w:style>
  <w:style w:type="character" w:customStyle="1" w:styleId="UnderlinestyleChar20">
    <w:name w:val="Underline style Char2"/>
    <w:rsid w:val="00A55956"/>
    <w:rPr>
      <w:sz w:val="22"/>
      <w:szCs w:val="24"/>
      <w:u w:val="single"/>
      <w:lang w:val="en-US" w:eastAsia="en-US" w:bidi="ar-SA"/>
    </w:rPr>
  </w:style>
  <w:style w:type="character" w:customStyle="1" w:styleId="FontStyle49">
    <w:name w:val="Font Style49"/>
    <w:uiPriority w:val="99"/>
    <w:rsid w:val="00A55956"/>
    <w:rPr>
      <w:rFonts w:ascii="Times New Roman" w:hAnsi="Times New Roman" w:cs="Times New Roman"/>
      <w:sz w:val="20"/>
      <w:szCs w:val="20"/>
    </w:rPr>
  </w:style>
  <w:style w:type="character" w:customStyle="1" w:styleId="FontStyle50">
    <w:name w:val="Font Style50"/>
    <w:uiPriority w:val="99"/>
    <w:rsid w:val="00A55956"/>
    <w:rPr>
      <w:rFonts w:ascii="Times New Roman" w:hAnsi="Times New Roman" w:cs="Times New Roman"/>
      <w:b/>
      <w:bCs/>
      <w:sz w:val="20"/>
      <w:szCs w:val="20"/>
    </w:rPr>
  </w:style>
  <w:style w:type="character" w:customStyle="1" w:styleId="BoldUnderlineChar2Char">
    <w:name w:val="BoldUnderline Char2 Char"/>
    <w:link w:val="BoldUnderlineChar20"/>
    <w:locked/>
    <w:rsid w:val="00A5595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55956"/>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A55956"/>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A55956"/>
    <w:rPr>
      <w:rFonts w:eastAsia="Times New Roman"/>
      <w:u w:val="single"/>
    </w:rPr>
  </w:style>
  <w:style w:type="paragraph" w:customStyle="1" w:styleId="StyleStyle4ArialNarrow9pt">
    <w:name w:val="Style Style4 + Arial Narrow 9 pt"/>
    <w:basedOn w:val="Normal"/>
    <w:link w:val="StyleStyle4ArialNarrow9ptChar"/>
    <w:qFormat/>
    <w:rsid w:val="00A55956"/>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A5595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55956"/>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A55956"/>
    <w:rPr>
      <w:rFonts w:eastAsia="Times New Roman"/>
      <w:b/>
      <w:smallCaps/>
      <w:sz w:val="24"/>
      <w:szCs w:val="24"/>
      <w:u w:val="single"/>
    </w:rPr>
  </w:style>
  <w:style w:type="character" w:customStyle="1" w:styleId="HiddenBlockHeaderChar">
    <w:name w:val="Hidden Block Header Char"/>
    <w:link w:val="HiddenBlockHeader"/>
    <w:locked/>
    <w:rsid w:val="00A55956"/>
    <w:rPr>
      <w:rFonts w:ascii="Calibri" w:hAnsi="Calibri" w:cs="Calibri"/>
      <w:b/>
      <w:sz w:val="28"/>
      <w:szCs w:val="24"/>
    </w:rPr>
  </w:style>
  <w:style w:type="character" w:customStyle="1" w:styleId="ThirdChar">
    <w:name w:val="Third Char"/>
    <w:link w:val="Third"/>
    <w:locked/>
    <w:rsid w:val="00A55956"/>
    <w:rPr>
      <w:rFonts w:eastAsia="Times New Roman"/>
      <w:b/>
      <w:u w:val="single"/>
      <w:lang w:val="x-none" w:eastAsia="x-none"/>
    </w:rPr>
  </w:style>
  <w:style w:type="paragraph" w:customStyle="1" w:styleId="Third">
    <w:name w:val="Third"/>
    <w:basedOn w:val="Normal"/>
    <w:link w:val="ThirdChar"/>
    <w:qFormat/>
    <w:rsid w:val="00A55956"/>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5595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A55956"/>
    <w:rPr>
      <w:rFonts w:eastAsia="Times New Roman"/>
      <w:b/>
      <w:szCs w:val="24"/>
      <w:u w:val="thick"/>
    </w:rPr>
  </w:style>
  <w:style w:type="paragraph" w:customStyle="1" w:styleId="CiteSmallText">
    <w:name w:val="Cite Small Text"/>
    <w:basedOn w:val="Normal"/>
    <w:uiPriority w:val="99"/>
    <w:qFormat/>
    <w:rsid w:val="00A5595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55956"/>
    <w:rPr>
      <w:lang w:val="x-none"/>
    </w:rPr>
  </w:style>
  <w:style w:type="paragraph" w:customStyle="1" w:styleId="Cards1CharChar">
    <w:name w:val="Cards1 Char Char"/>
    <w:basedOn w:val="Normal"/>
    <w:link w:val="Cards1CharCharChar"/>
    <w:qFormat/>
    <w:rsid w:val="00A55956"/>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A55956"/>
    <w:rPr>
      <w:color w:val="0000FF"/>
      <w:sz w:val="12"/>
      <w:u w:val="single"/>
    </w:rPr>
  </w:style>
  <w:style w:type="paragraph" w:customStyle="1" w:styleId="Swag">
    <w:name w:val="Swag"/>
    <w:basedOn w:val="Normal"/>
    <w:link w:val="SwagChar"/>
    <w:qFormat/>
    <w:rsid w:val="00A55956"/>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A5595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5595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5595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5595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5595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55956"/>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A5595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55956"/>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A5595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55956"/>
    <w:pPr>
      <w:spacing w:line="256" w:lineRule="auto"/>
    </w:pPr>
    <w:rPr>
      <w:rFonts w:asciiTheme="minorHAnsi" w:eastAsia="Times New Roman" w:hAnsiTheme="minorHAnsi"/>
      <w:u w:val="single"/>
    </w:rPr>
  </w:style>
  <w:style w:type="character" w:customStyle="1" w:styleId="TagsCharCharCharChar">
    <w:name w:val="Tags Char Char Char Char"/>
    <w:locked/>
    <w:rsid w:val="00A55956"/>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A55956"/>
    <w:pPr>
      <w:spacing w:after="0" w:line="240" w:lineRule="auto"/>
      <w:jc w:val="both"/>
    </w:pPr>
  </w:style>
  <w:style w:type="paragraph" w:customStyle="1" w:styleId="StyleLeft021">
    <w:name w:val="Style Left:  0.2&quot;1"/>
    <w:basedOn w:val="Normal"/>
    <w:uiPriority w:val="99"/>
    <w:qFormat/>
    <w:rsid w:val="00A5595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5595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5595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5595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5595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A5595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5595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5595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A55956"/>
    <w:rPr>
      <w:szCs w:val="24"/>
      <w:u w:val="single"/>
      <w:lang w:val="en-US" w:eastAsia="en-US" w:bidi="ar-SA"/>
    </w:rPr>
  </w:style>
  <w:style w:type="character" w:customStyle="1" w:styleId="BoldUnderlineCharChar3">
    <w:name w:val="BoldUnderline Char Char3"/>
    <w:rsid w:val="00A55956"/>
    <w:rPr>
      <w:b/>
      <w:bCs w:val="0"/>
      <w:szCs w:val="24"/>
      <w:u w:val="single"/>
      <w:lang w:val="en-US" w:eastAsia="en-US" w:bidi="ar-SA"/>
    </w:rPr>
  </w:style>
  <w:style w:type="character" w:customStyle="1" w:styleId="BoldUnderlineCharChar2">
    <w:name w:val="BoldUnderline Char Char2"/>
    <w:rsid w:val="00A55956"/>
    <w:rPr>
      <w:b/>
      <w:bCs w:val="0"/>
      <w:szCs w:val="24"/>
      <w:u w:val="single"/>
      <w:lang w:val="en-US" w:eastAsia="en-US" w:bidi="ar-SA"/>
    </w:rPr>
  </w:style>
  <w:style w:type="character" w:customStyle="1" w:styleId="volume-issue">
    <w:name w:val="volume-issue"/>
    <w:rsid w:val="00A55956"/>
    <w:rPr>
      <w:rFonts w:ascii="Times New Roman" w:hAnsi="Times New Roman" w:cs="Times New Roman" w:hint="default"/>
    </w:rPr>
  </w:style>
  <w:style w:type="character" w:customStyle="1" w:styleId="current-selection">
    <w:name w:val="current-selection"/>
    <w:basedOn w:val="DefaultParagraphFont"/>
    <w:rsid w:val="00A55956"/>
  </w:style>
  <w:style w:type="character" w:customStyle="1" w:styleId="ae">
    <w:name w:val="_"/>
    <w:basedOn w:val="DefaultParagraphFont"/>
    <w:rsid w:val="00A55956"/>
  </w:style>
  <w:style w:type="character" w:customStyle="1" w:styleId="Heading3CharCharCharChar1">
    <w:name w:val="Heading 3 Char Char Char Char1"/>
    <w:rsid w:val="00A55956"/>
    <w:rPr>
      <w:rFonts w:ascii="Arial" w:hAnsi="Arial" w:cs="Arial" w:hint="default"/>
      <w:bCs/>
      <w:szCs w:val="26"/>
      <w:u w:val="single"/>
      <w:lang w:val="en-US" w:eastAsia="en-US" w:bidi="ar-SA"/>
    </w:rPr>
  </w:style>
  <w:style w:type="character" w:customStyle="1" w:styleId="comment-body">
    <w:name w:val="comment-body"/>
    <w:rsid w:val="00A55956"/>
  </w:style>
  <w:style w:type="character" w:customStyle="1" w:styleId="StyleBoldandUnderlineCharChar29pt">
    <w:name w:val="Style Bold and Underline Char Char2 + 9 pt"/>
    <w:rsid w:val="00A55956"/>
    <w:rPr>
      <w:rFonts w:ascii="Times New Roman" w:hAnsi="Times New Roman" w:cs="Times New Roman" w:hint="default"/>
      <w:b/>
      <w:bCs/>
      <w:noProof w:val="0"/>
      <w:sz w:val="20"/>
      <w:u w:val="single"/>
    </w:rPr>
  </w:style>
  <w:style w:type="character" w:customStyle="1" w:styleId="StyleUnderlineCharChar19pt">
    <w:name w:val="Style Underline Char Char1 + 9 pt"/>
    <w:rsid w:val="00A5595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5595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55956"/>
  </w:style>
  <w:style w:type="character" w:customStyle="1" w:styleId="3TagCite">
    <w:name w:val="3 Tag/Cite"/>
    <w:rsid w:val="00A55956"/>
    <w:rPr>
      <w:rFonts w:ascii="Times New Roman" w:hAnsi="Times New Roman" w:cs="Times New Roman" w:hint="default"/>
      <w:b/>
      <w:bCs w:val="0"/>
    </w:rPr>
  </w:style>
  <w:style w:type="character" w:customStyle="1" w:styleId="4Qualifications">
    <w:name w:val="4 Qualifications"/>
    <w:rsid w:val="00A55956"/>
    <w:rPr>
      <w:rFonts w:ascii="Times New Roman" w:hAnsi="Times New Roman" w:cs="Times New Roman" w:hint="default"/>
      <w:sz w:val="19"/>
    </w:rPr>
  </w:style>
  <w:style w:type="character" w:customStyle="1" w:styleId="6Underlined">
    <w:name w:val="6 Underlined"/>
    <w:rsid w:val="00A55956"/>
    <w:rPr>
      <w:rFonts w:ascii="Times New Roman" w:hAnsi="Times New Roman" w:cs="Times New Roman" w:hint="default"/>
      <w:b/>
      <w:bCs w:val="0"/>
      <w:sz w:val="21"/>
      <w:u w:val="single"/>
    </w:rPr>
  </w:style>
  <w:style w:type="character" w:customStyle="1" w:styleId="nohighlighting">
    <w:name w:val="no highlighting"/>
    <w:rsid w:val="00A55956"/>
    <w:rPr>
      <w:rFonts w:ascii="Times New Roman" w:hAnsi="Times New Roman" w:cs="Times New Roman" w:hint="default"/>
      <w:color w:val="auto"/>
      <w:sz w:val="20"/>
      <w:u w:val="thick"/>
      <w:bdr w:val="none" w:sz="0" w:space="0" w:color="auto" w:frame="1"/>
    </w:rPr>
  </w:style>
  <w:style w:type="character" w:customStyle="1" w:styleId="styledate0">
    <w:name w:val="styledate"/>
    <w:rsid w:val="00A55956"/>
  </w:style>
  <w:style w:type="character" w:customStyle="1" w:styleId="BoldandUnderlineChar1">
    <w:name w:val="Bold and Underline Char1"/>
    <w:rsid w:val="00A55956"/>
    <w:rPr>
      <w:b/>
      <w:bCs w:val="0"/>
      <w:szCs w:val="24"/>
      <w:u w:val="single"/>
      <w:lang w:val="en-US" w:eastAsia="en-US" w:bidi="ar-SA"/>
    </w:rPr>
  </w:style>
  <w:style w:type="character" w:customStyle="1" w:styleId="BoldandUnderlineChar1Char2">
    <w:name w:val="Bold and Underline Char1 Char2"/>
    <w:rsid w:val="00A55956"/>
    <w:rPr>
      <w:b/>
      <w:bCs w:val="0"/>
      <w:szCs w:val="24"/>
      <w:u w:val="single"/>
      <w:lang w:val="en-US" w:eastAsia="en-US" w:bidi="ar-SA"/>
    </w:rPr>
  </w:style>
  <w:style w:type="character" w:customStyle="1" w:styleId="BoldandUnderlineCharChar1">
    <w:name w:val="Bold and Underline Char Char1"/>
    <w:rsid w:val="00A55956"/>
    <w:rPr>
      <w:b/>
      <w:bCs w:val="0"/>
      <w:szCs w:val="24"/>
      <w:u w:val="single"/>
      <w:lang w:val="en-US" w:eastAsia="en-US" w:bidi="ar-SA"/>
    </w:rPr>
  </w:style>
  <w:style w:type="character" w:customStyle="1" w:styleId="authoraffil">
    <w:name w:val="authoraffil"/>
    <w:rsid w:val="00A55956"/>
  </w:style>
  <w:style w:type="character" w:customStyle="1" w:styleId="boldcitationChar">
    <w:name w:val="bold citation Char"/>
    <w:rsid w:val="00A55956"/>
    <w:rPr>
      <w:rFonts w:ascii="Arial" w:hAnsi="Arial" w:cs="Arial" w:hint="default"/>
      <w:b/>
      <w:bCs w:val="0"/>
      <w:sz w:val="28"/>
      <w:szCs w:val="24"/>
      <w:u w:val="thick"/>
      <w:lang w:val="en-US" w:eastAsia="en-US" w:bidi="ar-SA"/>
    </w:rPr>
  </w:style>
  <w:style w:type="character" w:customStyle="1" w:styleId="BoldunderlineChar5">
    <w:name w:val="Bold/underline Char"/>
    <w:rsid w:val="00A5595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55956"/>
  </w:style>
  <w:style w:type="character" w:customStyle="1" w:styleId="tagCharCharChar1">
    <w:name w:val="tag Char Char Char1"/>
    <w:rsid w:val="00A55956"/>
    <w:rPr>
      <w:b/>
      <w:bCs w:val="0"/>
      <w:sz w:val="24"/>
      <w:lang w:val="en-US" w:eastAsia="en-US" w:bidi="ar-SA"/>
    </w:rPr>
  </w:style>
  <w:style w:type="character" w:customStyle="1" w:styleId="FontStyle57">
    <w:name w:val="Font Style57"/>
    <w:rsid w:val="00A55956"/>
    <w:rPr>
      <w:rFonts w:ascii="Georgia" w:hAnsi="Georgia" w:cs="Georgia" w:hint="default"/>
      <w:b/>
      <w:bCs/>
      <w:sz w:val="14"/>
      <w:szCs w:val="14"/>
    </w:rPr>
  </w:style>
  <w:style w:type="character" w:customStyle="1" w:styleId="FontStyle89">
    <w:name w:val="Font Style89"/>
    <w:rsid w:val="00A55956"/>
    <w:rPr>
      <w:rFonts w:ascii="Times New Roman" w:hAnsi="Times New Roman" w:cs="Times New Roman" w:hint="default"/>
      <w:b/>
      <w:bCs/>
      <w:smallCaps/>
      <w:spacing w:val="40"/>
      <w:sz w:val="16"/>
      <w:szCs w:val="16"/>
    </w:rPr>
  </w:style>
  <w:style w:type="character" w:customStyle="1" w:styleId="hvr">
    <w:name w:val="hvr"/>
    <w:basedOn w:val="DefaultParagraphFont"/>
    <w:rsid w:val="00A55956"/>
  </w:style>
  <w:style w:type="paragraph" w:customStyle="1" w:styleId="Pol">
    <w:name w:val="Pol"/>
    <w:basedOn w:val="Heading2"/>
    <w:uiPriority w:val="99"/>
    <w:qFormat/>
    <w:rsid w:val="00A55956"/>
  </w:style>
  <w:style w:type="character" w:customStyle="1" w:styleId="link">
    <w:name w:val="link"/>
    <w:basedOn w:val="DefaultParagraphFont"/>
    <w:rsid w:val="00A55956"/>
  </w:style>
  <w:style w:type="paragraph" w:customStyle="1" w:styleId="Pa23">
    <w:name w:val="Pa23"/>
    <w:basedOn w:val="Default"/>
    <w:next w:val="Default"/>
    <w:uiPriority w:val="99"/>
    <w:qFormat/>
    <w:rsid w:val="00A55956"/>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A55956"/>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A55956"/>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A5595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5595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5595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55956"/>
    <w:rPr>
      <w:rFonts w:ascii="Lucida Grande" w:eastAsia="Cambria" w:hAnsi="Lucida Grande"/>
    </w:rPr>
  </w:style>
  <w:style w:type="paragraph" w:customStyle="1" w:styleId="Pa16">
    <w:name w:val="Pa16"/>
    <w:basedOn w:val="Default"/>
    <w:next w:val="Default"/>
    <w:uiPriority w:val="99"/>
    <w:qFormat/>
    <w:rsid w:val="00A55956"/>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A55956"/>
    <w:pPr>
      <w:spacing w:before="100" w:beforeAutospacing="1" w:after="100" w:afterAutospacing="1"/>
    </w:pPr>
  </w:style>
  <w:style w:type="paragraph" w:customStyle="1" w:styleId="Pa22">
    <w:name w:val="Pa2+2"/>
    <w:basedOn w:val="Default"/>
    <w:next w:val="Default"/>
    <w:uiPriority w:val="99"/>
    <w:qFormat/>
    <w:rsid w:val="00A55956"/>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A55956"/>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A55956"/>
  </w:style>
  <w:style w:type="character" w:customStyle="1" w:styleId="A19">
    <w:name w:val="A19"/>
    <w:uiPriority w:val="99"/>
    <w:rsid w:val="00A55956"/>
    <w:rPr>
      <w:rFonts w:ascii="Georgia" w:hAnsi="Georgia" w:cs="Georgia" w:hint="default"/>
      <w:color w:val="000000"/>
      <w:sz w:val="20"/>
      <w:szCs w:val="20"/>
      <w:u w:val="single"/>
    </w:rPr>
  </w:style>
  <w:style w:type="character" w:customStyle="1" w:styleId="ontext">
    <w:name w:val="ontext"/>
    <w:basedOn w:val="DefaultParagraphFont"/>
    <w:rsid w:val="00A55956"/>
  </w:style>
  <w:style w:type="character" w:customStyle="1" w:styleId="archive-title">
    <w:name w:val="archive-title"/>
    <w:basedOn w:val="DefaultParagraphFont"/>
    <w:rsid w:val="00A55956"/>
  </w:style>
  <w:style w:type="character" w:customStyle="1" w:styleId="imgleft">
    <w:name w:val="imgleft"/>
    <w:basedOn w:val="DefaultParagraphFont"/>
    <w:rsid w:val="00A55956"/>
  </w:style>
  <w:style w:type="character" w:customStyle="1" w:styleId="imgcenter">
    <w:name w:val="imgcenter"/>
    <w:basedOn w:val="DefaultParagraphFont"/>
    <w:rsid w:val="00A55956"/>
  </w:style>
  <w:style w:type="character" w:customStyle="1" w:styleId="A42">
    <w:name w:val="A4+2"/>
    <w:uiPriority w:val="99"/>
    <w:rsid w:val="00A55956"/>
    <w:rPr>
      <w:rFonts w:ascii="Helvetica LT Std" w:hAnsi="Helvetica LT Std" w:cs="Helvetica LT Std" w:hint="default"/>
      <w:color w:val="000000"/>
      <w:sz w:val="11"/>
      <w:szCs w:val="11"/>
    </w:rPr>
  </w:style>
  <w:style w:type="character" w:customStyle="1" w:styleId="fstitle">
    <w:name w:val="fs_title"/>
    <w:basedOn w:val="DefaultParagraphFont"/>
    <w:rsid w:val="00A55956"/>
  </w:style>
  <w:style w:type="character" w:customStyle="1" w:styleId="dateday">
    <w:name w:val="date_day"/>
    <w:basedOn w:val="DefaultParagraphFont"/>
    <w:rsid w:val="00A55956"/>
  </w:style>
  <w:style w:type="character" w:customStyle="1" w:styleId="datemonth">
    <w:name w:val="date_month"/>
    <w:basedOn w:val="DefaultParagraphFont"/>
    <w:rsid w:val="00A55956"/>
  </w:style>
  <w:style w:type="character" w:customStyle="1" w:styleId="dateyear">
    <w:name w:val="date_year"/>
    <w:basedOn w:val="DefaultParagraphFont"/>
    <w:rsid w:val="00A55956"/>
  </w:style>
  <w:style w:type="character" w:customStyle="1" w:styleId="NormalWebChar1CharCharCharCharCharCharCharCharCharCharChar">
    <w:name w:val="Normal (Web) Char1 Char Char Char Char Char Char Char Char Char Char Char"/>
    <w:basedOn w:val="DefaultParagraphFont"/>
    <w:locked/>
    <w:rsid w:val="00A55956"/>
    <w:rPr>
      <w:sz w:val="24"/>
      <w:szCs w:val="24"/>
      <w:lang w:val="en-US" w:eastAsia="en-US" w:bidi="ar-SA"/>
    </w:rPr>
  </w:style>
  <w:style w:type="character" w:customStyle="1" w:styleId="insideitro">
    <w:name w:val="insideitro"/>
    <w:basedOn w:val="DefaultParagraphFont"/>
    <w:rsid w:val="00A55956"/>
  </w:style>
  <w:style w:type="character" w:customStyle="1" w:styleId="wcfont">
    <w:name w:val="wcfont"/>
    <w:basedOn w:val="DefaultParagraphFont"/>
    <w:rsid w:val="00A55956"/>
  </w:style>
  <w:style w:type="character" w:customStyle="1" w:styleId="qftext">
    <w:name w:val="qftext"/>
    <w:basedOn w:val="DefaultParagraphFont"/>
    <w:rsid w:val="00A55956"/>
  </w:style>
  <w:style w:type="character" w:customStyle="1" w:styleId="leftidx">
    <w:name w:val="leftidx"/>
    <w:basedOn w:val="DefaultParagraphFont"/>
    <w:rsid w:val="00A55956"/>
  </w:style>
  <w:style w:type="paragraph" w:customStyle="1" w:styleId="width100">
    <w:name w:val="width100"/>
    <w:basedOn w:val="Normal"/>
    <w:uiPriority w:val="99"/>
    <w:qFormat/>
    <w:rsid w:val="00A55956"/>
    <w:pPr>
      <w:spacing w:before="100" w:beforeAutospacing="1" w:after="100" w:afterAutospacing="1"/>
    </w:pPr>
  </w:style>
  <w:style w:type="character" w:customStyle="1" w:styleId="eventtitle">
    <w:name w:val="eventtitle"/>
    <w:basedOn w:val="DefaultParagraphFont"/>
    <w:rsid w:val="00A55956"/>
  </w:style>
  <w:style w:type="character" w:customStyle="1" w:styleId="eventsubtitle">
    <w:name w:val="eventsubtitle"/>
    <w:basedOn w:val="DefaultParagraphFont"/>
    <w:rsid w:val="00A55956"/>
  </w:style>
  <w:style w:type="character" w:customStyle="1" w:styleId="eventdate">
    <w:name w:val="eventdate"/>
    <w:basedOn w:val="DefaultParagraphFont"/>
    <w:rsid w:val="00A55956"/>
  </w:style>
  <w:style w:type="character" w:customStyle="1" w:styleId="legend">
    <w:name w:val="legend"/>
    <w:basedOn w:val="DefaultParagraphFont"/>
    <w:rsid w:val="00A55956"/>
  </w:style>
  <w:style w:type="character" w:customStyle="1" w:styleId="slug-elocation">
    <w:name w:val="slug-elocation"/>
    <w:basedOn w:val="DefaultParagraphFont"/>
    <w:rsid w:val="00A55956"/>
  </w:style>
  <w:style w:type="character" w:customStyle="1" w:styleId="fu-autorenangabe-fu-beschreibung">
    <w:name w:val="fu-autorenangabe-fu-beschreibung"/>
    <w:rsid w:val="00A55956"/>
  </w:style>
  <w:style w:type="paragraph" w:customStyle="1" w:styleId="introshadow">
    <w:name w:val="intro_shadow"/>
    <w:basedOn w:val="Normal"/>
    <w:uiPriority w:val="99"/>
    <w:qFormat/>
    <w:rsid w:val="00A55956"/>
    <w:pPr>
      <w:spacing w:before="100" w:beforeAutospacing="1" w:after="100" w:afterAutospacing="1"/>
    </w:pPr>
  </w:style>
  <w:style w:type="paragraph" w:customStyle="1" w:styleId="articleintro">
    <w:name w:val="articleintro"/>
    <w:basedOn w:val="Normal"/>
    <w:uiPriority w:val="99"/>
    <w:qFormat/>
    <w:rsid w:val="00A55956"/>
    <w:pPr>
      <w:spacing w:before="100" w:beforeAutospacing="1" w:after="100" w:afterAutospacing="1"/>
    </w:pPr>
  </w:style>
  <w:style w:type="paragraph" w:customStyle="1" w:styleId="Caption40">
    <w:name w:val="Caption4"/>
    <w:basedOn w:val="Normal"/>
    <w:uiPriority w:val="99"/>
    <w:qFormat/>
    <w:rsid w:val="00A55956"/>
    <w:pPr>
      <w:spacing w:before="100" w:beforeAutospacing="1" w:after="100" w:afterAutospacing="1"/>
    </w:pPr>
  </w:style>
  <w:style w:type="paragraph" w:customStyle="1" w:styleId="publishedon">
    <w:name w:val="published_on"/>
    <w:basedOn w:val="Normal"/>
    <w:uiPriority w:val="99"/>
    <w:qFormat/>
    <w:rsid w:val="00A55956"/>
    <w:pPr>
      <w:spacing w:before="100" w:beforeAutospacing="1" w:after="100" w:afterAutospacing="1"/>
    </w:pPr>
  </w:style>
  <w:style w:type="character" w:customStyle="1" w:styleId="hparticlefooter">
    <w:name w:val="hparticlefooter"/>
    <w:basedOn w:val="DefaultParagraphFont"/>
    <w:rsid w:val="00A55956"/>
  </w:style>
  <w:style w:type="character" w:customStyle="1" w:styleId="profile-data">
    <w:name w:val="profile-data"/>
    <w:basedOn w:val="DefaultParagraphFont"/>
    <w:rsid w:val="00A55956"/>
  </w:style>
  <w:style w:type="character" w:customStyle="1" w:styleId="BlockCharCharCharCharChar">
    <w:name w:val="Block Char Char Char Char Char"/>
    <w:aliases w:val="Block Char Char Char Char Char Char Char Char,Block Char Char Char Char Char Char Char1"/>
    <w:basedOn w:val="DefaultParagraphFont"/>
    <w:rsid w:val="00A5595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55956"/>
    <w:rPr>
      <w:b/>
      <w:color w:val="000000"/>
      <w:u w:val="single"/>
    </w:rPr>
  </w:style>
  <w:style w:type="character" w:customStyle="1" w:styleId="CiteEmphasisChar">
    <w:name w:val="Cite/Emphasis Char"/>
    <w:basedOn w:val="DefaultParagraphFont"/>
    <w:link w:val="CiteEmphasis"/>
    <w:rsid w:val="00A55956"/>
    <w:rPr>
      <w:rFonts w:ascii="Calibri" w:hAnsi="Calibri" w:cs="Calibri"/>
      <w:b/>
      <w:color w:val="000000"/>
      <w:u w:val="single"/>
    </w:rPr>
  </w:style>
  <w:style w:type="character" w:customStyle="1" w:styleId="ReadText">
    <w:name w:val="Read Text"/>
    <w:basedOn w:val="DefaultParagraphFont"/>
    <w:rsid w:val="00A55956"/>
    <w:rPr>
      <w:rFonts w:ascii="Times New Roman" w:hAnsi="Times New Roman"/>
      <w:b/>
      <w:bCs/>
      <w:sz w:val="24"/>
      <w:u w:val="single"/>
    </w:rPr>
  </w:style>
  <w:style w:type="paragraph" w:customStyle="1" w:styleId="Styleunread8pt">
    <w:name w:val="Style unread + 8 pt"/>
    <w:basedOn w:val="Normal"/>
    <w:link w:val="Styleunread8ptChar"/>
    <w:qFormat/>
    <w:rsid w:val="00A55956"/>
    <w:rPr>
      <w:color w:val="000000"/>
      <w:sz w:val="16"/>
    </w:rPr>
  </w:style>
  <w:style w:type="character" w:customStyle="1" w:styleId="Styleunread8ptChar">
    <w:name w:val="Style unread + 8 pt Char"/>
    <w:basedOn w:val="DefaultParagraphFont"/>
    <w:link w:val="Styleunread8pt"/>
    <w:rsid w:val="00A55956"/>
    <w:rPr>
      <w:rFonts w:ascii="Calibri" w:hAnsi="Calibri" w:cs="Calibri"/>
      <w:color w:val="000000"/>
      <w:sz w:val="16"/>
    </w:rPr>
  </w:style>
  <w:style w:type="character" w:customStyle="1" w:styleId="main">
    <w:name w:val="main"/>
    <w:basedOn w:val="DefaultParagraphFont"/>
    <w:rsid w:val="00A55956"/>
  </w:style>
  <w:style w:type="character" w:customStyle="1" w:styleId="textunderlineCharChar">
    <w:name w:val="text underline Char Char"/>
    <w:basedOn w:val="DefaultParagraphFont"/>
    <w:rsid w:val="00A55956"/>
    <w:rPr>
      <w:rFonts w:ascii="Garamond" w:hAnsi="Garamond"/>
      <w:color w:val="000000"/>
      <w:u w:val="single"/>
    </w:rPr>
  </w:style>
  <w:style w:type="paragraph" w:customStyle="1" w:styleId="ekprop-p">
    <w:name w:val="ekprop-p"/>
    <w:basedOn w:val="Normal"/>
    <w:uiPriority w:val="99"/>
    <w:qFormat/>
    <w:rsid w:val="00A55956"/>
    <w:pPr>
      <w:spacing w:before="100" w:beforeAutospacing="1" w:after="100" w:afterAutospacing="1"/>
    </w:pPr>
    <w:rPr>
      <w:color w:val="58585B"/>
      <w:sz w:val="16"/>
      <w:szCs w:val="16"/>
    </w:rPr>
  </w:style>
  <w:style w:type="paragraph" w:customStyle="1" w:styleId="ShrinkCharChar">
    <w:name w:val="Shrink Char Char"/>
    <w:link w:val="ShrinkCharCharChar"/>
    <w:qFormat/>
    <w:rsid w:val="00A5595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55956"/>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A55956"/>
    <w:rPr>
      <w:color w:val="000000"/>
      <w:sz w:val="16"/>
    </w:rPr>
  </w:style>
  <w:style w:type="character" w:customStyle="1" w:styleId="SmalltextCharChar0">
    <w:name w:val="Smalltext Char Char"/>
    <w:basedOn w:val="DefaultParagraphFont"/>
    <w:link w:val="SmalltextChar3"/>
    <w:rsid w:val="00A55956"/>
    <w:rPr>
      <w:rFonts w:ascii="Calibri" w:hAnsi="Calibri" w:cs="Calibri"/>
      <w:color w:val="000000"/>
      <w:sz w:val="16"/>
    </w:rPr>
  </w:style>
  <w:style w:type="character" w:customStyle="1" w:styleId="FullCiteCharChar">
    <w:name w:val="Full Cite Char Char"/>
    <w:basedOn w:val="DefaultParagraphFont"/>
    <w:rsid w:val="00A55956"/>
    <w:rPr>
      <w:rFonts w:ascii="Georgia" w:hAnsi="Georgia" w:cs="Calibri"/>
      <w:color w:val="000000"/>
      <w:sz w:val="20"/>
      <w:szCs w:val="24"/>
    </w:rPr>
  </w:style>
  <w:style w:type="character" w:customStyle="1" w:styleId="submitted-wrapper">
    <w:name w:val="submitted-wrapper"/>
    <w:basedOn w:val="DefaultParagraphFont"/>
    <w:rsid w:val="00A55956"/>
  </w:style>
  <w:style w:type="paragraph" w:customStyle="1" w:styleId="Spacer">
    <w:name w:val="Spacer"/>
    <w:basedOn w:val="Heading1"/>
    <w:link w:val="SpacerChar"/>
    <w:autoRedefine/>
    <w:uiPriority w:val="4"/>
    <w:qFormat/>
    <w:rsid w:val="00A5595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55956"/>
    <w:rPr>
      <w:rFonts w:ascii="Calibri" w:eastAsiaTheme="majorEastAsia" w:hAnsi="Calibri" w:cstheme="majorBidi"/>
      <w:b/>
      <w:sz w:val="24"/>
      <w:szCs w:val="32"/>
    </w:rPr>
  </w:style>
  <w:style w:type="character" w:customStyle="1" w:styleId="the-author">
    <w:name w:val="the-author"/>
    <w:basedOn w:val="DefaultParagraphFont"/>
    <w:rsid w:val="00A55956"/>
  </w:style>
  <w:style w:type="character" w:customStyle="1" w:styleId="top-publish">
    <w:name w:val="top-publish"/>
    <w:basedOn w:val="DefaultParagraphFont"/>
    <w:rsid w:val="00A55956"/>
  </w:style>
  <w:style w:type="character" w:customStyle="1" w:styleId="byline-italic">
    <w:name w:val="byline-italic"/>
    <w:basedOn w:val="DefaultParagraphFont"/>
    <w:rsid w:val="00A55956"/>
  </w:style>
  <w:style w:type="character" w:customStyle="1" w:styleId="CardUnderlinedCharChar0">
    <w:name w:val="Card Underlined Char Char"/>
    <w:rsid w:val="00A55956"/>
    <w:rPr>
      <w:rFonts w:ascii="Arial Narrow" w:hAnsi="Arial Narrow"/>
      <w:sz w:val="22"/>
      <w:szCs w:val="24"/>
      <w:u w:val="single"/>
      <w:lang w:val="en-US" w:eastAsia="en-US" w:bidi="ar-SA"/>
    </w:rPr>
  </w:style>
  <w:style w:type="character" w:customStyle="1" w:styleId="gd">
    <w:name w:val="gd"/>
    <w:basedOn w:val="DefaultParagraphFont"/>
    <w:rsid w:val="00A55956"/>
  </w:style>
  <w:style w:type="character" w:customStyle="1" w:styleId="g3">
    <w:name w:val="g3"/>
    <w:basedOn w:val="DefaultParagraphFont"/>
    <w:rsid w:val="00A55956"/>
  </w:style>
  <w:style w:type="character" w:customStyle="1" w:styleId="hb">
    <w:name w:val="hb"/>
    <w:basedOn w:val="DefaultParagraphFont"/>
    <w:rsid w:val="00A55956"/>
  </w:style>
  <w:style w:type="character" w:customStyle="1" w:styleId="g2">
    <w:name w:val="g2"/>
    <w:basedOn w:val="DefaultParagraphFont"/>
    <w:rsid w:val="00A55956"/>
  </w:style>
  <w:style w:type="character" w:customStyle="1" w:styleId="nameplatehead">
    <w:name w:val="nameplatehead"/>
    <w:basedOn w:val="DefaultParagraphFont"/>
    <w:rsid w:val="00A55956"/>
  </w:style>
  <w:style w:type="character" w:customStyle="1" w:styleId="nameplatelink">
    <w:name w:val="nameplatelink"/>
    <w:basedOn w:val="DefaultParagraphFont"/>
    <w:rsid w:val="00A55956"/>
  </w:style>
  <w:style w:type="paragraph" w:customStyle="1" w:styleId="calibre8">
    <w:name w:val="calibre8"/>
    <w:basedOn w:val="Normal"/>
    <w:uiPriority w:val="99"/>
    <w:qFormat/>
    <w:rsid w:val="00A55956"/>
    <w:pPr>
      <w:spacing w:before="30" w:after="30"/>
      <w:jc w:val="both"/>
    </w:pPr>
    <w:rPr>
      <w:rFonts w:eastAsia="Times New Roman"/>
      <w:sz w:val="17"/>
      <w:szCs w:val="17"/>
    </w:rPr>
  </w:style>
  <w:style w:type="paragraph" w:customStyle="1" w:styleId="paragraph">
    <w:name w:val="paragraph"/>
    <w:basedOn w:val="Normal"/>
    <w:uiPriority w:val="99"/>
    <w:qFormat/>
    <w:rsid w:val="00A5595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55956"/>
  </w:style>
  <w:style w:type="character" w:customStyle="1" w:styleId="djhat-arrow">
    <w:name w:val="djhat-arrow"/>
    <w:basedOn w:val="DefaultParagraphFont"/>
    <w:rsid w:val="00A55956"/>
  </w:style>
  <w:style w:type="character" w:customStyle="1" w:styleId="mname">
    <w:name w:val="mname"/>
    <w:basedOn w:val="DefaultParagraphFont"/>
    <w:rsid w:val="00A55956"/>
  </w:style>
  <w:style w:type="character" w:customStyle="1" w:styleId="mvalue">
    <w:name w:val="mvalue"/>
    <w:basedOn w:val="DefaultParagraphFont"/>
    <w:rsid w:val="00A55956"/>
  </w:style>
  <w:style w:type="character" w:customStyle="1" w:styleId="mchange">
    <w:name w:val="mchange"/>
    <w:basedOn w:val="DefaultParagraphFont"/>
    <w:rsid w:val="00A55956"/>
  </w:style>
  <w:style w:type="character" w:customStyle="1" w:styleId="categoryaside">
    <w:name w:val="category__aside"/>
    <w:basedOn w:val="DefaultParagraphFont"/>
    <w:rsid w:val="00A55956"/>
  </w:style>
  <w:style w:type="character" w:customStyle="1" w:styleId="article-breadcrumb-wrapper">
    <w:name w:val="article-breadcrumb-wrapper"/>
    <w:basedOn w:val="DefaultParagraphFont"/>
    <w:rsid w:val="00A55956"/>
  </w:style>
  <w:style w:type="character" w:customStyle="1" w:styleId="wsj-article-caption-content">
    <w:name w:val="wsj-article-caption-content"/>
    <w:basedOn w:val="DefaultParagraphFont"/>
    <w:rsid w:val="00A55956"/>
  </w:style>
  <w:style w:type="character" w:customStyle="1" w:styleId="wsj-article-credit">
    <w:name w:val="wsj-article-credit"/>
    <w:basedOn w:val="DefaultParagraphFont"/>
    <w:rsid w:val="00A55956"/>
  </w:style>
  <w:style w:type="character" w:customStyle="1" w:styleId="wsj-article-credit-tag">
    <w:name w:val="wsj-article-credit-tag"/>
    <w:basedOn w:val="DefaultParagraphFont"/>
    <w:rsid w:val="00A55956"/>
  </w:style>
  <w:style w:type="character" w:customStyle="1" w:styleId="commentscounticon">
    <w:name w:val="comments_count_icon"/>
    <w:basedOn w:val="DefaultParagraphFont"/>
    <w:rsid w:val="00A55956"/>
  </w:style>
  <w:style w:type="character" w:customStyle="1" w:styleId="comments-count-word">
    <w:name w:val="comments-count-word"/>
    <w:basedOn w:val="DefaultParagraphFont"/>
    <w:rsid w:val="00A55956"/>
  </w:style>
  <w:style w:type="character" w:customStyle="1" w:styleId="company-name-type">
    <w:name w:val="company-name-type"/>
    <w:basedOn w:val="DefaultParagraphFont"/>
    <w:rsid w:val="00A55956"/>
  </w:style>
  <w:style w:type="character" w:customStyle="1" w:styleId="nav-prevnext-lbl">
    <w:name w:val="nav-prevnext-lbl"/>
    <w:basedOn w:val="DefaultParagraphFont"/>
    <w:rsid w:val="00A55956"/>
  </w:style>
  <w:style w:type="character" w:customStyle="1" w:styleId="nav-prevnext-hed">
    <w:name w:val="nav-prevnext-hed"/>
    <w:basedOn w:val="DefaultParagraphFont"/>
    <w:rsid w:val="00A55956"/>
  </w:style>
  <w:style w:type="character" w:customStyle="1" w:styleId="readcomments">
    <w:name w:val="readcomments"/>
    <w:basedOn w:val="DefaultParagraphFont"/>
    <w:rsid w:val="00A55956"/>
  </w:style>
  <w:style w:type="character" w:customStyle="1" w:styleId="selected-edition">
    <w:name w:val="selected-edition"/>
    <w:basedOn w:val="DefaultParagraphFont"/>
    <w:rsid w:val="00A55956"/>
  </w:style>
  <w:style w:type="character" w:customStyle="1" w:styleId="rotate">
    <w:name w:val="rotate"/>
    <w:basedOn w:val="DefaultParagraphFont"/>
    <w:rsid w:val="00A55956"/>
  </w:style>
  <w:style w:type="paragraph" w:customStyle="1" w:styleId="column-name">
    <w:name w:val="column-name"/>
    <w:basedOn w:val="Normal"/>
    <w:rsid w:val="00A5595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55956"/>
  </w:style>
  <w:style w:type="character" w:customStyle="1" w:styleId="UnresolvedMention31">
    <w:name w:val="Unresolved Mention31"/>
    <w:basedOn w:val="DefaultParagraphFont"/>
    <w:uiPriority w:val="99"/>
    <w:semiHidden/>
    <w:unhideWhenUsed/>
    <w:rsid w:val="00A55956"/>
    <w:rPr>
      <w:color w:val="808080"/>
      <w:shd w:val="clear" w:color="auto" w:fill="E6E6E6"/>
    </w:rPr>
  </w:style>
  <w:style w:type="character" w:customStyle="1" w:styleId="m-765514100411602794gmail-style13ptbold">
    <w:name w:val="m_-765514100411602794gmail-style13ptbold"/>
    <w:basedOn w:val="DefaultParagraphFont"/>
    <w:rsid w:val="00A55956"/>
  </w:style>
  <w:style w:type="character" w:customStyle="1" w:styleId="m-765514100411602794gmail-styleunderline">
    <w:name w:val="m_-765514100411602794gmail-styleunderline"/>
    <w:basedOn w:val="DefaultParagraphFont"/>
    <w:rsid w:val="00A55956"/>
  </w:style>
  <w:style w:type="character" w:customStyle="1" w:styleId="FontStyle42">
    <w:name w:val="Font Style42"/>
    <w:basedOn w:val="DefaultParagraphFont"/>
    <w:uiPriority w:val="99"/>
    <w:rsid w:val="00A55956"/>
    <w:rPr>
      <w:rFonts w:ascii="Cambria" w:hAnsi="Cambria" w:cs="Cambria"/>
      <w:sz w:val="22"/>
      <w:szCs w:val="22"/>
    </w:rPr>
  </w:style>
  <w:style w:type="paragraph" w:customStyle="1" w:styleId="Style17">
    <w:name w:val="Style17"/>
    <w:basedOn w:val="Normal"/>
    <w:uiPriority w:val="99"/>
    <w:rsid w:val="00A5595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5595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A55956"/>
    <w:rPr>
      <w:rFonts w:ascii="Times New Roman" w:hAnsi="Times New Roman" w:cs="Times New Roman"/>
      <w:b/>
      <w:bCs/>
      <w:sz w:val="22"/>
      <w:szCs w:val="22"/>
    </w:rPr>
  </w:style>
  <w:style w:type="character" w:customStyle="1" w:styleId="FontStyle347">
    <w:name w:val="Font Style347"/>
    <w:uiPriority w:val="99"/>
    <w:rsid w:val="00A55956"/>
    <w:rPr>
      <w:rFonts w:ascii="Times New Roman" w:hAnsi="Times New Roman" w:cs="Times New Roman"/>
      <w:b/>
      <w:bCs/>
      <w:spacing w:val="-10"/>
      <w:sz w:val="20"/>
      <w:szCs w:val="20"/>
    </w:rPr>
  </w:style>
  <w:style w:type="paragraph" w:customStyle="1" w:styleId="Style27">
    <w:name w:val="Style27"/>
    <w:basedOn w:val="Normal"/>
    <w:uiPriority w:val="99"/>
    <w:rsid w:val="00A5595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55956"/>
    <w:rPr>
      <w:rFonts w:ascii="Times New Roman" w:hAnsi="Times New Roman" w:cs="Times New Roman"/>
      <w:spacing w:val="-10"/>
      <w:sz w:val="18"/>
      <w:szCs w:val="18"/>
    </w:rPr>
  </w:style>
  <w:style w:type="character" w:customStyle="1" w:styleId="FontStyle312">
    <w:name w:val="Font Style312"/>
    <w:uiPriority w:val="99"/>
    <w:rsid w:val="00A55956"/>
    <w:rPr>
      <w:rFonts w:ascii="Times New Roman" w:hAnsi="Times New Roman" w:cs="Times New Roman"/>
      <w:b/>
      <w:bCs/>
      <w:spacing w:val="-10"/>
      <w:sz w:val="16"/>
      <w:szCs w:val="16"/>
    </w:rPr>
  </w:style>
  <w:style w:type="character" w:customStyle="1" w:styleId="FontStyle346">
    <w:name w:val="Font Style346"/>
    <w:uiPriority w:val="99"/>
    <w:rsid w:val="00A55956"/>
    <w:rPr>
      <w:rFonts w:ascii="Times New Roman" w:hAnsi="Times New Roman" w:cs="Times New Roman"/>
      <w:b/>
      <w:bCs/>
      <w:spacing w:val="-10"/>
      <w:sz w:val="18"/>
      <w:szCs w:val="18"/>
    </w:rPr>
  </w:style>
  <w:style w:type="character" w:customStyle="1" w:styleId="FontStyle330">
    <w:name w:val="Font Style330"/>
    <w:uiPriority w:val="99"/>
    <w:rsid w:val="00A55956"/>
    <w:rPr>
      <w:rFonts w:ascii="Times New Roman" w:hAnsi="Times New Roman" w:cs="Times New Roman"/>
      <w:b/>
      <w:bCs/>
      <w:sz w:val="16"/>
      <w:szCs w:val="16"/>
    </w:rPr>
  </w:style>
  <w:style w:type="character" w:customStyle="1" w:styleId="FontStyle372">
    <w:name w:val="Font Style372"/>
    <w:uiPriority w:val="99"/>
    <w:rsid w:val="00A55956"/>
    <w:rPr>
      <w:rFonts w:ascii="Times New Roman" w:hAnsi="Times New Roman" w:cs="Times New Roman"/>
      <w:b/>
      <w:bCs/>
      <w:sz w:val="16"/>
      <w:szCs w:val="16"/>
    </w:rPr>
  </w:style>
  <w:style w:type="paragraph" w:customStyle="1" w:styleId="Style59">
    <w:name w:val="Style59"/>
    <w:basedOn w:val="Normal"/>
    <w:uiPriority w:val="99"/>
    <w:rsid w:val="00A5595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55956"/>
    <w:rPr>
      <w:rFonts w:ascii="Times New Roman" w:hAnsi="Times New Roman" w:cs="Times New Roman"/>
      <w:b/>
      <w:bCs/>
      <w:i/>
      <w:iCs/>
      <w:sz w:val="16"/>
      <w:szCs w:val="16"/>
    </w:rPr>
  </w:style>
  <w:style w:type="paragraph" w:customStyle="1" w:styleId="Style200">
    <w:name w:val="Style20"/>
    <w:basedOn w:val="Normal"/>
    <w:uiPriority w:val="99"/>
    <w:rsid w:val="00A5595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55956"/>
    <w:rPr>
      <w:rFonts w:ascii="Times New Roman" w:hAnsi="Times New Roman" w:cs="Times New Roman"/>
      <w:smallCaps/>
      <w:sz w:val="14"/>
      <w:szCs w:val="14"/>
    </w:rPr>
  </w:style>
  <w:style w:type="paragraph" w:customStyle="1" w:styleId="Style89">
    <w:name w:val="Style89"/>
    <w:basedOn w:val="Normal"/>
    <w:uiPriority w:val="99"/>
    <w:rsid w:val="00A5595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55956"/>
    <w:rPr>
      <w:rFonts w:ascii="Times New Roman" w:hAnsi="Times New Roman" w:cs="Times New Roman"/>
      <w:b/>
      <w:bCs/>
      <w:spacing w:val="-10"/>
      <w:sz w:val="22"/>
      <w:szCs w:val="22"/>
    </w:rPr>
  </w:style>
  <w:style w:type="character" w:customStyle="1" w:styleId="FontStyle320">
    <w:name w:val="Font Style320"/>
    <w:uiPriority w:val="99"/>
    <w:rsid w:val="00A55956"/>
    <w:rPr>
      <w:rFonts w:ascii="Times New Roman" w:hAnsi="Times New Roman" w:cs="Times New Roman"/>
      <w:b/>
      <w:bCs/>
      <w:spacing w:val="-10"/>
      <w:sz w:val="22"/>
      <w:szCs w:val="22"/>
    </w:rPr>
  </w:style>
  <w:style w:type="character" w:customStyle="1" w:styleId="FontStyle352">
    <w:name w:val="Font Style352"/>
    <w:uiPriority w:val="99"/>
    <w:rsid w:val="00A55956"/>
    <w:rPr>
      <w:rFonts w:ascii="Times New Roman" w:hAnsi="Times New Roman" w:cs="Times New Roman"/>
      <w:b/>
      <w:bCs/>
      <w:sz w:val="16"/>
      <w:szCs w:val="16"/>
    </w:rPr>
  </w:style>
  <w:style w:type="character" w:customStyle="1" w:styleId="FontStyle356">
    <w:name w:val="Font Style356"/>
    <w:uiPriority w:val="99"/>
    <w:rsid w:val="00A55956"/>
    <w:rPr>
      <w:rFonts w:ascii="Times New Roman" w:hAnsi="Times New Roman" w:cs="Times New Roman"/>
      <w:b/>
      <w:bCs/>
      <w:spacing w:val="-10"/>
      <w:sz w:val="22"/>
      <w:szCs w:val="22"/>
    </w:rPr>
  </w:style>
  <w:style w:type="character" w:customStyle="1" w:styleId="FontStyle298">
    <w:name w:val="Font Style298"/>
    <w:uiPriority w:val="99"/>
    <w:rsid w:val="00A55956"/>
    <w:rPr>
      <w:rFonts w:ascii="Times New Roman" w:hAnsi="Times New Roman" w:cs="Times New Roman"/>
      <w:sz w:val="18"/>
      <w:szCs w:val="18"/>
    </w:rPr>
  </w:style>
  <w:style w:type="character" w:customStyle="1" w:styleId="FontStyle311">
    <w:name w:val="Font Style311"/>
    <w:uiPriority w:val="99"/>
    <w:rsid w:val="00A55956"/>
    <w:rPr>
      <w:rFonts w:ascii="Times New Roman" w:hAnsi="Times New Roman" w:cs="Times New Roman"/>
      <w:b/>
      <w:bCs/>
      <w:spacing w:val="-10"/>
      <w:sz w:val="18"/>
      <w:szCs w:val="18"/>
    </w:rPr>
  </w:style>
  <w:style w:type="character" w:customStyle="1" w:styleId="FontStyle332">
    <w:name w:val="Font Style332"/>
    <w:uiPriority w:val="99"/>
    <w:rsid w:val="00A55956"/>
    <w:rPr>
      <w:rFonts w:ascii="Times New Roman" w:hAnsi="Times New Roman" w:cs="Times New Roman"/>
      <w:b/>
      <w:bCs/>
      <w:i/>
      <w:iCs/>
      <w:spacing w:val="-10"/>
      <w:sz w:val="20"/>
      <w:szCs w:val="20"/>
    </w:rPr>
  </w:style>
  <w:style w:type="character" w:customStyle="1" w:styleId="FontStyle371">
    <w:name w:val="Font Style371"/>
    <w:uiPriority w:val="99"/>
    <w:rsid w:val="00A55956"/>
    <w:rPr>
      <w:rFonts w:ascii="Times New Roman" w:hAnsi="Times New Roman" w:cs="Times New Roman"/>
      <w:sz w:val="16"/>
      <w:szCs w:val="16"/>
    </w:rPr>
  </w:style>
  <w:style w:type="character" w:customStyle="1" w:styleId="FontStyle350">
    <w:name w:val="Font Style350"/>
    <w:uiPriority w:val="99"/>
    <w:rsid w:val="00A55956"/>
    <w:rPr>
      <w:rFonts w:ascii="Times New Roman" w:hAnsi="Times New Roman" w:cs="Times New Roman"/>
      <w:b/>
      <w:bCs/>
      <w:i/>
      <w:iCs/>
      <w:sz w:val="20"/>
      <w:szCs w:val="20"/>
    </w:rPr>
  </w:style>
  <w:style w:type="character" w:customStyle="1" w:styleId="FontStyle351">
    <w:name w:val="Font Style351"/>
    <w:uiPriority w:val="99"/>
    <w:rsid w:val="00A55956"/>
    <w:rPr>
      <w:rFonts w:ascii="Times New Roman" w:hAnsi="Times New Roman" w:cs="Times New Roman"/>
      <w:b/>
      <w:bCs/>
      <w:sz w:val="22"/>
      <w:szCs w:val="22"/>
    </w:rPr>
  </w:style>
  <w:style w:type="paragraph" w:customStyle="1" w:styleId="Style130">
    <w:name w:val="Style130"/>
    <w:basedOn w:val="Normal"/>
    <w:uiPriority w:val="99"/>
    <w:rsid w:val="00A55956"/>
    <w:pPr>
      <w:widowControl w:val="0"/>
      <w:autoSpaceDE w:val="0"/>
      <w:autoSpaceDN w:val="0"/>
      <w:adjustRightInd w:val="0"/>
      <w:jc w:val="both"/>
    </w:pPr>
    <w:rPr>
      <w:rFonts w:eastAsia="Times New Roman"/>
      <w:sz w:val="24"/>
    </w:rPr>
  </w:style>
  <w:style w:type="character" w:customStyle="1" w:styleId="FontStyle369">
    <w:name w:val="Font Style369"/>
    <w:uiPriority w:val="99"/>
    <w:rsid w:val="00A55956"/>
    <w:rPr>
      <w:rFonts w:ascii="Times New Roman" w:hAnsi="Times New Roman" w:cs="Times New Roman"/>
      <w:b/>
      <w:bCs/>
      <w:spacing w:val="-10"/>
      <w:sz w:val="20"/>
      <w:szCs w:val="20"/>
    </w:rPr>
  </w:style>
  <w:style w:type="character" w:customStyle="1" w:styleId="FontStyle357">
    <w:name w:val="Font Style357"/>
    <w:uiPriority w:val="99"/>
    <w:rsid w:val="00A55956"/>
    <w:rPr>
      <w:rFonts w:ascii="Times New Roman" w:hAnsi="Times New Roman" w:cs="Times New Roman"/>
      <w:b/>
      <w:bCs/>
      <w:spacing w:val="-10"/>
      <w:sz w:val="22"/>
      <w:szCs w:val="22"/>
    </w:rPr>
  </w:style>
  <w:style w:type="paragraph" w:customStyle="1" w:styleId="Style67">
    <w:name w:val="Style67"/>
    <w:basedOn w:val="Normal"/>
    <w:uiPriority w:val="99"/>
    <w:rsid w:val="00A5595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55956"/>
    <w:rPr>
      <w:rFonts w:ascii="Times New Roman" w:hAnsi="Times New Roman" w:cs="Times New Roman"/>
      <w:sz w:val="20"/>
      <w:szCs w:val="20"/>
    </w:rPr>
  </w:style>
  <w:style w:type="character" w:customStyle="1" w:styleId="FontStyle374">
    <w:name w:val="Font Style374"/>
    <w:uiPriority w:val="99"/>
    <w:rsid w:val="00A55956"/>
    <w:rPr>
      <w:rFonts w:ascii="Times New Roman" w:hAnsi="Times New Roman" w:cs="Times New Roman"/>
      <w:b/>
      <w:bCs/>
      <w:spacing w:val="-10"/>
      <w:sz w:val="22"/>
      <w:szCs w:val="22"/>
    </w:rPr>
  </w:style>
  <w:style w:type="paragraph" w:customStyle="1" w:styleId="Style300">
    <w:name w:val="Style30"/>
    <w:basedOn w:val="Normal"/>
    <w:uiPriority w:val="99"/>
    <w:rsid w:val="00A5595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55956"/>
    <w:rPr>
      <w:rFonts w:ascii="Times New Roman" w:hAnsi="Times New Roman" w:cs="Times New Roman"/>
      <w:smallCaps/>
      <w:sz w:val="16"/>
      <w:szCs w:val="16"/>
    </w:rPr>
  </w:style>
  <w:style w:type="paragraph" w:customStyle="1" w:styleId="Style93">
    <w:name w:val="Style93"/>
    <w:basedOn w:val="Normal"/>
    <w:uiPriority w:val="99"/>
    <w:rsid w:val="00A5595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5595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55956"/>
    <w:rPr>
      <w:rFonts w:eastAsia="Times New Roman"/>
      <w:b/>
      <w:sz w:val="28"/>
      <w:u w:val="thick"/>
    </w:rPr>
  </w:style>
  <w:style w:type="character" w:customStyle="1" w:styleId="CardsCharCharChar">
    <w:name w:val="Cards Char Char Char"/>
    <w:rsid w:val="00A55956"/>
    <w:rPr>
      <w:szCs w:val="24"/>
      <w:lang w:val="en-US" w:eastAsia="en-US" w:bidi="ar-SA"/>
    </w:rPr>
  </w:style>
  <w:style w:type="character" w:customStyle="1" w:styleId="CardsCharCharCharChar">
    <w:name w:val="Cards Char Char Char Char"/>
    <w:rsid w:val="00A55956"/>
    <w:rPr>
      <w:szCs w:val="24"/>
      <w:lang w:val="en-US" w:eastAsia="en-US" w:bidi="ar-SA"/>
    </w:rPr>
  </w:style>
  <w:style w:type="paragraph" w:customStyle="1" w:styleId="NoSpacingCharCharChar">
    <w:name w:val="No Spacing Char Char Char"/>
    <w:next w:val="Normal"/>
    <w:rsid w:val="00A5595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5595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55956"/>
    <w:rPr>
      <w:rFonts w:ascii="Garamond" w:hAnsi="Garamond"/>
    </w:rPr>
  </w:style>
  <w:style w:type="paragraph" w:customStyle="1" w:styleId="INDENTEDPARAGRAPH">
    <w:name w:val="INDENTED PARAGRAPH"/>
    <w:rsid w:val="00A55956"/>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A5595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55956"/>
    <w:rPr>
      <w:rFonts w:eastAsia="Times New Roman"/>
      <w:b/>
      <w:sz w:val="24"/>
    </w:rPr>
  </w:style>
  <w:style w:type="paragraph" w:customStyle="1" w:styleId="RepeatHeader0">
    <w:name w:val="Repeat Header"/>
    <w:basedOn w:val="HeaderDebate"/>
    <w:rsid w:val="00A55956"/>
    <w:pPr>
      <w:jc w:val="center"/>
      <w:outlineLvl w:val="1"/>
    </w:pPr>
    <w:rPr>
      <w:rFonts w:eastAsia="Times New Roman"/>
      <w:b/>
      <w:sz w:val="48"/>
      <w:szCs w:val="48"/>
      <w:u w:val="words"/>
    </w:rPr>
  </w:style>
  <w:style w:type="character" w:customStyle="1" w:styleId="sectionsubtitle">
    <w:name w:val="sectionsubtitle"/>
    <w:basedOn w:val="DefaultParagraphFont"/>
    <w:rsid w:val="00A55956"/>
  </w:style>
  <w:style w:type="character" w:customStyle="1" w:styleId="EvidenceTag">
    <w:name w:val="Evidence Tag"/>
    <w:rsid w:val="00A5595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5595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5595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5595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5595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55956"/>
  </w:style>
  <w:style w:type="character" w:customStyle="1" w:styleId="StyleUnderlineUnderlineChar">
    <w:name w:val="Style Underline + Underline Char"/>
    <w:rsid w:val="00A55956"/>
    <w:rPr>
      <w:rFonts w:ascii="Trebuchet MS" w:hAnsi="Trebuchet MS"/>
      <w:szCs w:val="18"/>
      <w:u w:val="single"/>
      <w:lang w:val="en-US" w:eastAsia="en-US" w:bidi="ar-SA"/>
    </w:rPr>
  </w:style>
  <w:style w:type="paragraph" w:customStyle="1" w:styleId="UnderlineCards0">
    <w:name w:val="Underline Cards"/>
    <w:basedOn w:val="Cards0"/>
    <w:link w:val="UnderlineCardsChar0"/>
    <w:rsid w:val="00A55956"/>
    <w:pPr>
      <w:widowControl/>
      <w:ind w:left="288" w:right="0"/>
    </w:pPr>
    <w:rPr>
      <w:u w:val="thick"/>
    </w:rPr>
  </w:style>
  <w:style w:type="character" w:customStyle="1" w:styleId="UnderlineCardsChar0">
    <w:name w:val="Underline Cards Char"/>
    <w:link w:val="UnderlineCards0"/>
    <w:rsid w:val="00A55956"/>
    <w:rPr>
      <w:rFonts w:ascii="Times New Roman" w:eastAsia="Times New Roman" w:hAnsi="Times New Roman" w:cs="Times New Roman"/>
      <w:sz w:val="20"/>
      <w:szCs w:val="24"/>
      <w:u w:val="thick"/>
    </w:rPr>
  </w:style>
  <w:style w:type="character" w:customStyle="1" w:styleId="SmallCardsChar">
    <w:name w:val="Small Cards Char"/>
    <w:link w:val="SmallCards"/>
    <w:rsid w:val="00A55956"/>
    <w:rPr>
      <w:rFonts w:ascii="Calibri" w:eastAsia="Times New Roman" w:hAnsi="Calibri" w:cs="Calibri"/>
      <w:sz w:val="16"/>
      <w:szCs w:val="20"/>
    </w:rPr>
  </w:style>
  <w:style w:type="paragraph" w:customStyle="1" w:styleId="ReadingCites">
    <w:name w:val="Reading Cites"/>
    <w:basedOn w:val="Normal"/>
    <w:link w:val="ReadingCitesChar"/>
    <w:rsid w:val="00A55956"/>
    <w:rPr>
      <w:rFonts w:eastAsia="Times New Roman"/>
      <w:b/>
      <w:szCs w:val="20"/>
    </w:rPr>
  </w:style>
  <w:style w:type="character" w:customStyle="1" w:styleId="ReadingCitesChar">
    <w:name w:val="Reading Cites Char"/>
    <w:link w:val="ReadingCites"/>
    <w:rsid w:val="00A55956"/>
    <w:rPr>
      <w:rFonts w:ascii="Calibri" w:eastAsia="Times New Roman" w:hAnsi="Calibri" w:cs="Calibri"/>
      <w:b/>
      <w:szCs w:val="20"/>
    </w:rPr>
  </w:style>
  <w:style w:type="paragraph" w:customStyle="1" w:styleId="links">
    <w:name w:val="links"/>
    <w:basedOn w:val="Normal"/>
    <w:rsid w:val="00A55956"/>
    <w:pPr>
      <w:spacing w:before="100" w:beforeAutospacing="1" w:after="100" w:afterAutospacing="1"/>
    </w:pPr>
    <w:rPr>
      <w:rFonts w:eastAsia="Times New Roman"/>
    </w:rPr>
  </w:style>
  <w:style w:type="character" w:customStyle="1" w:styleId="CharacterStyle8">
    <w:name w:val="Character Style 8"/>
    <w:rsid w:val="00A55956"/>
    <w:rPr>
      <w:sz w:val="22"/>
      <w:szCs w:val="22"/>
    </w:rPr>
  </w:style>
  <w:style w:type="paragraph" w:customStyle="1" w:styleId="Style110">
    <w:name w:val="Style 11"/>
    <w:rsid w:val="00A5595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5595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55956"/>
    <w:rPr>
      <w:rFonts w:ascii="Arial Narrow" w:hAnsi="Arial Narrow"/>
      <w:color w:val="000000"/>
      <w:sz w:val="22"/>
      <w:szCs w:val="22"/>
      <w:u w:val="single"/>
      <w:lang w:val="en-US" w:eastAsia="en-US" w:bidi="ar-SA"/>
    </w:rPr>
  </w:style>
  <w:style w:type="character" w:customStyle="1" w:styleId="CardText1Char1">
    <w:name w:val="Card Text 1 Char1"/>
    <w:rsid w:val="00A55956"/>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A5595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55956"/>
    <w:rPr>
      <w:b/>
      <w:bCs/>
      <w:color w:val="695B54"/>
    </w:rPr>
  </w:style>
  <w:style w:type="paragraph" w:customStyle="1" w:styleId="Heading11">
    <w:name w:val="Heading 11"/>
    <w:basedOn w:val="Normal"/>
    <w:next w:val="Normal"/>
    <w:rsid w:val="00A55956"/>
    <w:pPr>
      <w:keepNext/>
      <w:widowControl w:val="0"/>
      <w:suppressAutoHyphens/>
      <w:jc w:val="center"/>
    </w:pPr>
    <w:rPr>
      <w:rFonts w:eastAsia="Tahoma"/>
      <w:b/>
      <w:sz w:val="48"/>
      <w:szCs w:val="32"/>
      <w:u w:val="single"/>
    </w:rPr>
  </w:style>
  <w:style w:type="paragraph" w:customStyle="1" w:styleId="TextHeading">
    <w:name w:val="Text Heading"/>
    <w:basedOn w:val="Heading3"/>
    <w:rsid w:val="00A55956"/>
    <w:pPr>
      <w:keepLines w:val="0"/>
      <w:pageBreakBefore w:val="0"/>
      <w:spacing w:before="0"/>
      <w:jc w:val="left"/>
    </w:pPr>
    <w:rPr>
      <w:rFonts w:eastAsia="Times New Roman" w:cs="Arial"/>
      <w:sz w:val="22"/>
      <w:szCs w:val="26"/>
    </w:rPr>
  </w:style>
  <w:style w:type="character" w:customStyle="1" w:styleId="TextHeadingChar">
    <w:name w:val="Text Heading Char"/>
    <w:rsid w:val="00A55956"/>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A5595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5595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5595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55956"/>
    <w:rPr>
      <w:rFonts w:ascii="Cambria" w:eastAsia="Cambria" w:hAnsi="Cambria"/>
      <w:b/>
      <w:caps/>
      <w:sz w:val="24"/>
    </w:rPr>
  </w:style>
  <w:style w:type="paragraph" w:customStyle="1" w:styleId="StyleDebateBodyBefore12pt">
    <w:name w:val="Style Debate Body + Before:  12 pt"/>
    <w:basedOn w:val="Normal"/>
    <w:next w:val="Normal"/>
    <w:rsid w:val="00A55956"/>
    <w:pPr>
      <w:spacing w:before="240"/>
    </w:pPr>
    <w:rPr>
      <w:rFonts w:ascii="Garamond" w:eastAsia="Times New Roman" w:hAnsi="Garamond"/>
      <w:bCs/>
      <w:szCs w:val="20"/>
    </w:rPr>
  </w:style>
  <w:style w:type="paragraph" w:customStyle="1" w:styleId="StyleDebateBodyBefore12pt1">
    <w:name w:val="Style Debate Body + Before:  12 pt1"/>
    <w:basedOn w:val="Normal"/>
    <w:rsid w:val="00A55956"/>
    <w:pPr>
      <w:spacing w:before="240"/>
    </w:pPr>
    <w:rPr>
      <w:rFonts w:ascii="Garamond" w:eastAsia="Times New Roman" w:hAnsi="Garamond"/>
      <w:bCs/>
      <w:szCs w:val="20"/>
    </w:rPr>
  </w:style>
  <w:style w:type="paragraph" w:customStyle="1" w:styleId="PageNumber11">
    <w:name w:val="Page Number11"/>
    <w:basedOn w:val="Normal"/>
    <w:next w:val="Normal"/>
    <w:rsid w:val="00A55956"/>
    <w:rPr>
      <w:rFonts w:eastAsia="Times New Roman"/>
    </w:rPr>
  </w:style>
  <w:style w:type="character" w:customStyle="1" w:styleId="Heading2CharCharCharCharCharCharCharCharCharCharCharCharCharChar1">
    <w:name w:val="Heading 2 Char Char Char Char Char Char Char Char Char Char Char Char Char Char1"/>
    <w:rsid w:val="00A55956"/>
    <w:rPr>
      <w:rFonts w:eastAsia="SimSun" w:cs="Arial"/>
      <w:b/>
      <w:bCs/>
      <w:iCs/>
      <w:sz w:val="24"/>
      <w:szCs w:val="28"/>
      <w:lang w:val="en-US" w:eastAsia="zh-CN" w:bidi="ar-SA"/>
    </w:rPr>
  </w:style>
  <w:style w:type="character" w:customStyle="1" w:styleId="Char31">
    <w:name w:val="Char31"/>
    <w:rsid w:val="00A55956"/>
    <w:rPr>
      <w:rFonts w:cs="Arial"/>
      <w:bCs/>
      <w:u w:val="thick"/>
      <w:lang w:val="en-US" w:eastAsia="en-US" w:bidi="ar-SA"/>
    </w:rPr>
  </w:style>
  <w:style w:type="paragraph" w:customStyle="1" w:styleId="StyleHeading1Centered">
    <w:name w:val="Style Heading 1 + Centered"/>
    <w:basedOn w:val="Heading1"/>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55956"/>
    <w:pPr>
      <w:spacing w:before="120"/>
    </w:pPr>
    <w:rPr>
      <w:rFonts w:eastAsia="Times New Roman"/>
    </w:rPr>
  </w:style>
  <w:style w:type="character" w:customStyle="1" w:styleId="underliningChar3">
    <w:name w:val="underlining Char"/>
    <w:rsid w:val="00A55956"/>
    <w:rPr>
      <w:b/>
      <w:szCs w:val="24"/>
      <w:u w:val="single"/>
      <w:lang w:val="en-US" w:eastAsia="en-US" w:bidi="ar-SA"/>
    </w:rPr>
  </w:style>
  <w:style w:type="character" w:customStyle="1" w:styleId="notreadChar">
    <w:name w:val="not read Char"/>
    <w:rsid w:val="00A55956"/>
    <w:rPr>
      <w:sz w:val="18"/>
      <w:szCs w:val="24"/>
      <w:lang w:val="en-US" w:eastAsia="en-US" w:bidi="ar-SA"/>
    </w:rPr>
  </w:style>
  <w:style w:type="paragraph" w:customStyle="1" w:styleId="StyleStrong10ptNotBold">
    <w:name w:val="Style Strong + 10 pt Not Bold"/>
    <w:basedOn w:val="Normal"/>
    <w:autoRedefine/>
    <w:rsid w:val="00A55956"/>
    <w:pPr>
      <w:ind w:left="720" w:hanging="360"/>
    </w:pPr>
    <w:rPr>
      <w:rFonts w:eastAsia="Times New Roman"/>
      <w:sz w:val="26"/>
      <w:szCs w:val="26"/>
    </w:rPr>
  </w:style>
  <w:style w:type="character" w:customStyle="1" w:styleId="smallCharChar0">
    <w:name w:val="small Char Char"/>
    <w:rsid w:val="00A55956"/>
    <w:rPr>
      <w:rFonts w:ascii="Times New Roman" w:eastAsia="Times New Roman" w:hAnsi="Times New Roman" w:cs="Times New Roman"/>
      <w:sz w:val="12"/>
      <w:szCs w:val="16"/>
    </w:rPr>
  </w:style>
  <w:style w:type="character" w:customStyle="1" w:styleId="Undlerine">
    <w:name w:val="Undlerine"/>
    <w:qFormat/>
    <w:rsid w:val="00A55956"/>
    <w:rPr>
      <w:rFonts w:ascii="Times New Roman" w:hAnsi="Times New Roman"/>
      <w:w w:val="110"/>
      <w:sz w:val="20"/>
      <w:szCs w:val="20"/>
      <w:u w:val="single"/>
      <w:bdr w:val="none" w:sz="0" w:space="0" w:color="auto"/>
      <w:lang w:bidi="he-IL"/>
    </w:rPr>
  </w:style>
  <w:style w:type="character" w:customStyle="1" w:styleId="Boxes">
    <w:name w:val="Boxes"/>
    <w:qFormat/>
    <w:rsid w:val="00A55956"/>
    <w:rPr>
      <w:rFonts w:ascii="Times New Roman" w:hAnsi="Times New Roman"/>
      <w:sz w:val="20"/>
      <w:u w:val="single"/>
      <w:bdr w:val="single" w:sz="4" w:space="0" w:color="auto"/>
    </w:rPr>
  </w:style>
  <w:style w:type="character" w:customStyle="1" w:styleId="tim">
    <w:name w:val="tim"/>
    <w:qFormat/>
    <w:rsid w:val="00A55956"/>
    <w:rPr>
      <w:rFonts w:ascii="Times New Roman" w:hAnsi="Times New Roman"/>
      <w:sz w:val="20"/>
      <w:u w:val="single"/>
    </w:rPr>
  </w:style>
  <w:style w:type="character" w:customStyle="1" w:styleId="hl">
    <w:name w:val="hl"/>
    <w:basedOn w:val="DefaultParagraphFont"/>
    <w:rsid w:val="00A55956"/>
  </w:style>
  <w:style w:type="character" w:customStyle="1" w:styleId="clock1">
    <w:name w:val="clock1"/>
    <w:rsid w:val="00A55956"/>
    <w:rPr>
      <w:color w:val="B51B1B"/>
    </w:rPr>
  </w:style>
  <w:style w:type="character" w:customStyle="1" w:styleId="smallChar10">
    <w:name w:val="small Char1"/>
    <w:rsid w:val="00A55956"/>
    <w:rPr>
      <w:sz w:val="12"/>
      <w:szCs w:val="16"/>
      <w:lang w:val="en-US" w:eastAsia="en-US" w:bidi="ar-SA"/>
    </w:rPr>
  </w:style>
  <w:style w:type="character" w:customStyle="1" w:styleId="SmallCardsCharChar">
    <w:name w:val="Small Cards Char Char"/>
    <w:rsid w:val="00A55956"/>
    <w:rPr>
      <w:sz w:val="14"/>
      <w:szCs w:val="24"/>
      <w:lang w:val="en-US" w:eastAsia="en-US" w:bidi="ar-SA"/>
    </w:rPr>
  </w:style>
  <w:style w:type="paragraph" w:customStyle="1" w:styleId="NormalCards">
    <w:name w:val="Normal Cards"/>
    <w:basedOn w:val="Normal"/>
    <w:rsid w:val="00A55956"/>
    <w:pPr>
      <w:ind w:left="288"/>
    </w:pPr>
    <w:rPr>
      <w:rFonts w:eastAsia="Times New Roman"/>
    </w:rPr>
  </w:style>
  <w:style w:type="character" w:customStyle="1" w:styleId="iniciales">
    <w:name w:val="iniciales"/>
    <w:basedOn w:val="DefaultParagraphFont"/>
    <w:rsid w:val="00A55956"/>
  </w:style>
  <w:style w:type="character" w:customStyle="1" w:styleId="Style10ptBoldUnderline">
    <w:name w:val="Style 10 pt Bold Underline"/>
    <w:rsid w:val="00A55956"/>
    <w:rPr>
      <w:b/>
      <w:bCs/>
      <w:sz w:val="20"/>
      <w:u w:val="single"/>
    </w:rPr>
  </w:style>
  <w:style w:type="paragraph" w:customStyle="1" w:styleId="outdent">
    <w:name w:val="outdent"/>
    <w:basedOn w:val="Normal"/>
    <w:rsid w:val="00A5595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55956"/>
    <w:pPr>
      <w:spacing w:before="100" w:beforeAutospacing="1" w:after="100" w:afterAutospacing="1"/>
    </w:pPr>
    <w:rPr>
      <w:rFonts w:eastAsia="Times New Roman"/>
      <w:sz w:val="24"/>
    </w:rPr>
  </w:style>
  <w:style w:type="paragraph" w:customStyle="1" w:styleId="bulletfollow">
    <w:name w:val="bulletfollow"/>
    <w:basedOn w:val="Normal"/>
    <w:rsid w:val="00A55956"/>
    <w:pPr>
      <w:spacing w:before="100" w:beforeAutospacing="1" w:after="100" w:afterAutospacing="1"/>
    </w:pPr>
    <w:rPr>
      <w:rFonts w:eastAsia="Times New Roman"/>
      <w:sz w:val="24"/>
    </w:rPr>
  </w:style>
  <w:style w:type="paragraph" w:customStyle="1" w:styleId="bulleted">
    <w:name w:val="bulleted"/>
    <w:basedOn w:val="Normal"/>
    <w:rsid w:val="00A55956"/>
    <w:pPr>
      <w:spacing w:before="100" w:beforeAutospacing="1" w:after="100" w:afterAutospacing="1"/>
    </w:pPr>
    <w:rPr>
      <w:rFonts w:eastAsia="Times New Roman"/>
      <w:sz w:val="24"/>
    </w:rPr>
  </w:style>
  <w:style w:type="character" w:customStyle="1" w:styleId="UnderlineCardsCharChar">
    <w:name w:val="Underline Cards Char Char"/>
    <w:rsid w:val="00A55956"/>
    <w:rPr>
      <w:rFonts w:eastAsia="SimSun"/>
      <w:szCs w:val="24"/>
      <w:u w:val="thick"/>
      <w:lang w:val="en-US" w:eastAsia="en-US" w:bidi="ar-SA"/>
    </w:rPr>
  </w:style>
  <w:style w:type="paragraph" w:customStyle="1" w:styleId="authorgroup">
    <w:name w:val="authorgroup"/>
    <w:basedOn w:val="Normal"/>
    <w:rsid w:val="00A55956"/>
    <w:pPr>
      <w:spacing w:before="100" w:beforeAutospacing="1" w:after="100" w:afterAutospacing="1"/>
    </w:pPr>
    <w:rPr>
      <w:rFonts w:eastAsia="Calibri"/>
      <w:sz w:val="24"/>
    </w:rPr>
  </w:style>
  <w:style w:type="paragraph" w:customStyle="1" w:styleId="affiliation1">
    <w:name w:val="affiliation1"/>
    <w:basedOn w:val="Normal"/>
    <w:rsid w:val="00A55956"/>
    <w:pPr>
      <w:spacing w:before="100" w:beforeAutospacing="1" w:after="100" w:afterAutospacing="1"/>
    </w:pPr>
    <w:rPr>
      <w:rFonts w:eastAsia="Calibri"/>
      <w:sz w:val="24"/>
    </w:rPr>
  </w:style>
  <w:style w:type="character" w:customStyle="1" w:styleId="smallcapitals">
    <w:name w:val="smallcapitals"/>
    <w:basedOn w:val="DefaultParagraphFont"/>
    <w:rsid w:val="00A55956"/>
  </w:style>
  <w:style w:type="character" w:customStyle="1" w:styleId="number0">
    <w:name w:val="number"/>
    <w:basedOn w:val="DefaultParagraphFont"/>
    <w:rsid w:val="00A55956"/>
  </w:style>
  <w:style w:type="character" w:customStyle="1" w:styleId="articlebody1">
    <w:name w:val="articlebody1"/>
    <w:rsid w:val="00A55956"/>
  </w:style>
  <w:style w:type="character" w:customStyle="1" w:styleId="small1">
    <w:name w:val="small1"/>
    <w:rsid w:val="00A55956"/>
  </w:style>
  <w:style w:type="character" w:customStyle="1" w:styleId="AuthorDateChar1">
    <w:name w:val="Author/Date Char1"/>
    <w:rsid w:val="00A5595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55956"/>
    <w:pPr>
      <w:spacing w:before="120"/>
    </w:pPr>
    <w:rPr>
      <w:b/>
    </w:rPr>
  </w:style>
  <w:style w:type="character" w:customStyle="1" w:styleId="analyticChar0">
    <w:name w:val="analytic Char"/>
    <w:basedOn w:val="DefaultParagraphFont"/>
    <w:link w:val="analytic0"/>
    <w:uiPriority w:val="4"/>
    <w:rsid w:val="00A55956"/>
    <w:rPr>
      <w:rFonts w:ascii="Calibri" w:hAnsi="Calibri" w:cs="Calibri"/>
      <w:b/>
    </w:rPr>
  </w:style>
  <w:style w:type="character" w:customStyle="1" w:styleId="Normal30">
    <w:name w:val="Normal3"/>
    <w:basedOn w:val="DefaultParagraphFont"/>
    <w:rsid w:val="00A55956"/>
  </w:style>
  <w:style w:type="paragraph" w:customStyle="1" w:styleId="Heading12">
    <w:name w:val="Heading 12"/>
    <w:basedOn w:val="Normal"/>
    <w:next w:val="Normal"/>
    <w:rsid w:val="00A5595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55956"/>
  </w:style>
  <w:style w:type="character" w:customStyle="1" w:styleId="m-3583723223135346788gmail-styleunderline">
    <w:name w:val="m_-3583723223135346788gmail-styleunderline"/>
    <w:basedOn w:val="DefaultParagraphFont"/>
    <w:rsid w:val="00A55956"/>
  </w:style>
  <w:style w:type="character" w:customStyle="1" w:styleId="CardsFont6ptChar5">
    <w:name w:val="Cards + Font: 6 pt Char5"/>
    <w:basedOn w:val="DefaultParagraphFont"/>
    <w:locked/>
    <w:rsid w:val="00A5595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55956"/>
  </w:style>
  <w:style w:type="character" w:customStyle="1" w:styleId="m-1146133537900874914m-2819420093854639792gmail-styleunderline">
    <w:name w:val="m_-1146133537900874914m_-2819420093854639792gmail-styleunderline"/>
    <w:basedOn w:val="DefaultParagraphFont"/>
    <w:rsid w:val="00A55956"/>
  </w:style>
  <w:style w:type="character" w:customStyle="1" w:styleId="m-7954869243461233974gmail-styleunderline">
    <w:name w:val="m_-7954869243461233974gmail-styleunderline"/>
    <w:basedOn w:val="DefaultParagraphFont"/>
    <w:rsid w:val="00A55956"/>
  </w:style>
  <w:style w:type="character" w:customStyle="1" w:styleId="m5577519854659992616gmail-styleunderline">
    <w:name w:val="m_5577519854659992616gmail-styleunderline"/>
    <w:basedOn w:val="DefaultParagraphFont"/>
    <w:rsid w:val="00A55956"/>
  </w:style>
  <w:style w:type="character" w:customStyle="1" w:styleId="Heading5Char3">
    <w:name w:val="Heading 5 Char3"/>
    <w:basedOn w:val="DefaultParagraphFont"/>
    <w:uiPriority w:val="99"/>
    <w:semiHidden/>
    <w:rsid w:val="00A55956"/>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uiPriority w:val="99"/>
    <w:semiHidden/>
    <w:rsid w:val="00A55956"/>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
    <w:basedOn w:val="Normal"/>
    <w:next w:val="Normal"/>
    <w:link w:val="TitleChar"/>
    <w:uiPriority w:val="1"/>
    <w:unhideWhenUsed/>
    <w:qFormat/>
    <w:rsid w:val="00A55956"/>
    <w:pPr>
      <w:contextualSpacing/>
    </w:pPr>
    <w:rPr>
      <w:rFonts w:asciiTheme="minorHAnsi" w:hAnsiTheme="minorHAnsi" w:cs="Times New Roman"/>
      <w:sz w:val="20"/>
      <w:u w:val="single"/>
    </w:rPr>
  </w:style>
  <w:style w:type="character" w:customStyle="1" w:styleId="TitleChar3">
    <w:name w:val="Title Char3"/>
    <w:basedOn w:val="DefaultParagraphFont"/>
    <w:uiPriority w:val="99"/>
    <w:semiHidden/>
    <w:rsid w:val="00A5595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nhideWhenUsed/>
    <w:rsid w:val="00A55956"/>
    <w:rPr>
      <w:sz w:val="20"/>
      <w:szCs w:val="20"/>
    </w:rPr>
  </w:style>
  <w:style w:type="character" w:customStyle="1" w:styleId="EndnoteTextChar2">
    <w:name w:val="Endnote Text Char2"/>
    <w:basedOn w:val="DefaultParagraphFont"/>
    <w:link w:val="EndnoteText"/>
    <w:uiPriority w:val="99"/>
    <w:semiHidden/>
    <w:rsid w:val="00A55956"/>
    <w:rPr>
      <w:rFonts w:ascii="Calibri" w:hAnsi="Calibri" w:cs="Calibri"/>
      <w:sz w:val="20"/>
      <w:szCs w:val="20"/>
    </w:rPr>
  </w:style>
  <w:style w:type="paragraph" w:styleId="Revision">
    <w:name w:val="Revision"/>
    <w:hidden/>
    <w:uiPriority w:val="99"/>
    <w:semiHidden/>
    <w:rsid w:val="00A55956"/>
    <w:pPr>
      <w:spacing w:after="0" w:line="240" w:lineRule="auto"/>
    </w:pPr>
    <w:rPr>
      <w:rFonts w:ascii="Calibri" w:hAnsi="Calibri" w:cs="Calibri"/>
    </w:rPr>
  </w:style>
  <w:style w:type="paragraph" w:styleId="Subtitle">
    <w:name w:val="Subtitle"/>
    <w:aliases w:val="Underlined card text"/>
    <w:basedOn w:val="Normal"/>
    <w:next w:val="Normal"/>
    <w:link w:val="SubtitleChar"/>
    <w:unhideWhenUsed/>
    <w:qFormat/>
    <w:rsid w:val="00A55956"/>
    <w:pPr>
      <w:numPr>
        <w:ilvl w:val="1"/>
      </w:numPr>
    </w:pPr>
    <w:rPr>
      <w:color w:val="5A5A5A"/>
      <w:spacing w:val="15"/>
    </w:rPr>
  </w:style>
  <w:style w:type="character" w:customStyle="1" w:styleId="SubtitleChar3">
    <w:name w:val="Subtitle Char3"/>
    <w:basedOn w:val="DefaultParagraphFont"/>
    <w:uiPriority w:val="99"/>
    <w:semiHidden/>
    <w:rsid w:val="00A55956"/>
    <w:rPr>
      <w:rFonts w:eastAsiaTheme="minorEastAsia"/>
      <w:color w:val="5A5A5A" w:themeColor="text1" w:themeTint="A5"/>
      <w:spacing w:val="15"/>
    </w:rPr>
  </w:style>
  <w:style w:type="character" w:styleId="SubtleEmphasis">
    <w:name w:val="Subtle Emphasis"/>
    <w:basedOn w:val="DefaultParagraphFont"/>
    <w:uiPriority w:val="19"/>
    <w:unhideWhenUsed/>
    <w:qFormat/>
    <w:rsid w:val="00A55956"/>
    <w:rPr>
      <w:i/>
      <w:iCs/>
      <w:color w:val="404040" w:themeColor="text1" w:themeTint="BF"/>
    </w:rPr>
  </w:style>
  <w:style w:type="paragraph" w:styleId="Quote">
    <w:name w:val="Quote"/>
    <w:aliases w:val="quote"/>
    <w:basedOn w:val="Normal"/>
    <w:next w:val="Normal"/>
    <w:link w:val="QuoteChar"/>
    <w:uiPriority w:val="29"/>
    <w:unhideWhenUsed/>
    <w:qFormat/>
    <w:rsid w:val="00A55956"/>
    <w:pPr>
      <w:spacing w:before="200"/>
      <w:ind w:left="864" w:right="864"/>
      <w:jc w:val="center"/>
    </w:pPr>
    <w:rPr>
      <w:iCs/>
      <w:color w:val="404040"/>
    </w:rPr>
  </w:style>
  <w:style w:type="character" w:customStyle="1" w:styleId="QuoteChar2">
    <w:name w:val="Quote Char2"/>
    <w:basedOn w:val="DefaultParagraphFont"/>
    <w:uiPriority w:val="99"/>
    <w:semiHidden/>
    <w:rsid w:val="00A55956"/>
    <w:rPr>
      <w:rFonts w:ascii="Calibri" w:hAnsi="Calibri" w:cs="Calibri"/>
      <w:i/>
      <w:iCs/>
      <w:color w:val="404040" w:themeColor="text1" w:themeTint="BF"/>
    </w:rPr>
  </w:style>
  <w:style w:type="paragraph" w:styleId="IntenseQuote">
    <w:name w:val="Intense Quote"/>
    <w:basedOn w:val="Normal"/>
    <w:next w:val="Normal"/>
    <w:link w:val="IntenseQuoteChar"/>
    <w:uiPriority w:val="30"/>
    <w:unhideWhenUsed/>
    <w:qFormat/>
    <w:rsid w:val="00A55956"/>
    <w:pPr>
      <w:pBdr>
        <w:top w:val="single" w:sz="4" w:space="10" w:color="5B9BD5" w:themeColor="accent1"/>
        <w:bottom w:val="single" w:sz="4" w:space="10" w:color="5B9BD5" w:themeColor="accent1"/>
      </w:pBdr>
      <w:spacing w:before="360" w:after="360"/>
      <w:ind w:left="864" w:right="864"/>
      <w:jc w:val="center"/>
    </w:pPr>
    <w:rPr>
      <w:i/>
      <w:iCs/>
      <w:color w:val="4F81BD"/>
    </w:rPr>
  </w:style>
  <w:style w:type="character" w:customStyle="1" w:styleId="IntenseQuoteChar1">
    <w:name w:val="Intense Quote Char1"/>
    <w:basedOn w:val="DefaultParagraphFont"/>
    <w:uiPriority w:val="99"/>
    <w:semiHidden/>
    <w:rsid w:val="00A55956"/>
    <w:rPr>
      <w:rFonts w:ascii="Calibri" w:hAnsi="Calibri" w:cs="Calibri"/>
      <w:i/>
      <w:iCs/>
      <w:color w:val="5B9BD5" w:themeColor="accent1"/>
    </w:rPr>
  </w:style>
  <w:style w:type="character" w:styleId="SubtleReference">
    <w:name w:val="Subtle Reference"/>
    <w:basedOn w:val="DefaultParagraphFont"/>
    <w:uiPriority w:val="31"/>
    <w:unhideWhenUsed/>
    <w:qFormat/>
    <w:rsid w:val="00A55956"/>
    <w:rPr>
      <w:smallCaps/>
      <w:color w:val="5A5A5A" w:themeColor="text1" w:themeTint="A5"/>
    </w:rPr>
  </w:style>
  <w:style w:type="character" w:styleId="IntenseReference">
    <w:name w:val="Intense Reference"/>
    <w:basedOn w:val="DefaultParagraphFont"/>
    <w:uiPriority w:val="32"/>
    <w:unhideWhenUsed/>
    <w:qFormat/>
    <w:rsid w:val="00A55956"/>
    <w:rPr>
      <w:b/>
      <w:bCs/>
      <w:smallCaps/>
      <w:color w:val="5B9BD5" w:themeColor="accent1"/>
      <w:spacing w:val="5"/>
    </w:rPr>
  </w:style>
  <w:style w:type="table" w:styleId="TableGrid">
    <w:name w:val="Table Grid"/>
    <w:basedOn w:val="TableNormal"/>
    <w:uiPriority w:val="59"/>
    <w:rsid w:val="00A5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No Spacing13,No Spacing23,Tag and Ci"/>
    <w:uiPriority w:val="99"/>
    <w:unhideWhenUsed/>
    <w:qFormat/>
    <w:rsid w:val="00A55956"/>
    <w:pPr>
      <w:spacing w:after="0" w:line="240" w:lineRule="auto"/>
    </w:pPr>
    <w:rPr>
      <w:rFonts w:ascii="Calibri" w:hAnsi="Calibri" w:cs="Calibri"/>
    </w:rPr>
  </w:style>
  <w:style w:type="table" w:styleId="ColorfulGrid-Accent1">
    <w:name w:val="Colorful Grid Accent 1"/>
    <w:basedOn w:val="TableNormal"/>
    <w:uiPriority w:val="73"/>
    <w:semiHidden/>
    <w:unhideWhenUsed/>
    <w:rsid w:val="00A5595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A559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CF184C"/>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0D19"/>
    <w:pPr>
      <w:pageBreakBefore w:val="0"/>
      <w:jc w:val="left"/>
      <w:outlineLvl w:val="9"/>
    </w:pPr>
    <w:rPr>
      <w:rFonts w:asciiTheme="majorHAnsi" w:hAnsiTheme="majorHAnsi"/>
      <w:b w:val="0"/>
      <w:bCs w:val="0"/>
      <w:color w:val="2E74B5" w:themeColor="accent1" w:themeShade="BF"/>
      <w:sz w:val="32"/>
    </w:rPr>
  </w:style>
  <w:style w:type="paragraph" w:customStyle="1" w:styleId="analyticpeg">
    <w:name w:val="analytic peg"/>
    <w:basedOn w:val="Heading4"/>
    <w:next w:val="Normal"/>
    <w:autoRedefine/>
    <w:uiPriority w:val="4"/>
    <w:qFormat/>
    <w:rsid w:val="00650D19"/>
    <w:rPr>
      <w:color w:val="C7336A"/>
    </w:rPr>
  </w:style>
  <w:style w:type="paragraph" w:customStyle="1" w:styleId="Analytic2">
    <w:name w:val="Analytic2"/>
    <w:basedOn w:val="Heading4"/>
    <w:link w:val="Analytic2Char"/>
    <w:uiPriority w:val="4"/>
    <w:qFormat/>
    <w:rsid w:val="00650D19"/>
  </w:style>
  <w:style w:type="character" w:customStyle="1" w:styleId="Analytic2Char">
    <w:name w:val="Analytic2 Char"/>
    <w:basedOn w:val="Heading4Char"/>
    <w:link w:val="Analytic2"/>
    <w:uiPriority w:val="4"/>
    <w:rsid w:val="00650D19"/>
    <w:rPr>
      <w:rFonts w:ascii="Calibri" w:eastAsiaTheme="majorEastAsia" w:hAnsi="Calibr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news.net/2019/02/economic-crisis-can-trigger-world-war/" TargetMode="External"/><Relationship Id="rId13" Type="http://schemas.openxmlformats.org/officeDocument/2006/relationships/hyperlink" Target="https://www.jstor.org/stable/pdf/26419422.pdf?refreqid=excelsior%3Af3ef93d4dc2c84731654e6252a67adb9" TargetMode="External"/><Relationship Id="rId18" Type="http://schemas.openxmlformats.org/officeDocument/2006/relationships/hyperlink" Target="https://www.investors.com/news/antitrust-enforcement-push-by-ftc-biden-takes-on-amazon-google-supreme-court/"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merriam-webster.com/dictionary/prohibiting" TargetMode="External"/><Relationship Id="rId12" Type="http://schemas.openxmlformats.org/officeDocument/2006/relationships/hyperlink" Target="https://www.dw.com/en/emerging-economies-stymied-by-rising-interest-rates-and-covid/a-59037119" TargetMode="External"/><Relationship Id="rId17" Type="http://schemas.openxmlformats.org/officeDocument/2006/relationships/hyperlink" Target="https://www.jstor.org/stable/pdf/26419422.pdf?refreqid=excelsior%3Af3ef93d4dc2c84731654e6252a67adb9" TargetMode="External"/><Relationship Id="rId2" Type="http://schemas.openxmlformats.org/officeDocument/2006/relationships/numbering" Target="numbering.xml"/><Relationship Id="rId16" Type="http://schemas.openxmlformats.org/officeDocument/2006/relationships/hyperlink" Target="https://www.jstor.org/stable/pdf/26419422.pdf?refreqid=excelsior%3Af3ef93d4dc2c84731654e6252a67adb9" TargetMode="External"/><Relationship Id="rId20" Type="http://schemas.openxmlformats.org/officeDocument/2006/relationships/hyperlink" Target="https://research.investors.com/quote.aspx?symbol=GOOGL" TargetMode="External"/><Relationship Id="rId1" Type="http://schemas.openxmlformats.org/officeDocument/2006/relationships/customXml" Target="../customXml/item1.xml"/><Relationship Id="rId6" Type="http://schemas.openxmlformats.org/officeDocument/2006/relationships/hyperlink" Target="https://www.merriam-webster.com/dictionary/prohibition" TargetMode="External"/><Relationship Id="rId11" Type="http://schemas.openxmlformats.org/officeDocument/2006/relationships/hyperlink" Target="https://www.jstor.org/stable/pdf/26419422.pdf?refreqid=excelsior%3Af3ef93d4dc2c84731654e6252a67adb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stor.org/stable/pdf/26419422.pdf?refreqid=excelsior%3Af3ef93d4dc2c84731654e6252a67adb9" TargetMode="External"/><Relationship Id="rId23" Type="http://schemas.openxmlformats.org/officeDocument/2006/relationships/fontTable" Target="fontTable.xml"/><Relationship Id="rId10" Type="http://schemas.openxmlformats.org/officeDocument/2006/relationships/hyperlink" Target="https://www.ft.com/content/16489a50-e828-4cc6-8d0d-a261c1f1f9d8" TargetMode="External"/><Relationship Id="rId19" Type="http://schemas.openxmlformats.org/officeDocument/2006/relationships/hyperlink" Target="https://www.investors.com/news/technology/google-stock-buy-now/" TargetMode="External"/><Relationship Id="rId4" Type="http://schemas.openxmlformats.org/officeDocument/2006/relationships/settings" Target="settings.xml"/><Relationship Id="rId9" Type="http://schemas.openxmlformats.org/officeDocument/2006/relationships/hyperlink" Target="https://washingtonmonthly.com/2021/04/20/should-biden-pack-the-supreme-court/" TargetMode="External"/><Relationship Id="rId14" Type="http://schemas.openxmlformats.org/officeDocument/2006/relationships/hyperlink" Target="https://www.jstor.org/stable/pdf/26419422.pdf?refreqid=excelsior%3Af3ef93d4dc2c84731654e6252a67adb9" TargetMode="External"/><Relationship Id="rId22" Type="http://schemas.openxmlformats.org/officeDocument/2006/relationships/hyperlink" Target="https://www.worldpoliticsreview.com/articles/28843/how-covid-19-could-increase-the-risk-of-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50</Pages>
  <Words>24664</Words>
  <Characters>140585</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Barton, Aden Leva</cp:lastModifiedBy>
  <cp:revision>9</cp:revision>
  <dcterms:created xsi:type="dcterms:W3CDTF">2021-11-15T21:42:00Z</dcterms:created>
  <dcterms:modified xsi:type="dcterms:W3CDTF">2021-11-15T22:28:00Z</dcterms:modified>
</cp:coreProperties>
</file>